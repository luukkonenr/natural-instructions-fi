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Matematiikassa luvun absoluuttinen arvo on kyseisen luvun ei-negatiivinen arvo sen merkistä riippumatta. Esimerkiksi luvun -2 absoluuttinen arvo on 2 ja luvun 5 absoluuttinen arvo on 5. Tässä tehtävässä sinulle annetaan luettelo numeroita, ja sinun on palautettava alkio, jonka absoluuttinen arvo on suurin. Jos negatiivisella ja positiivisella elementillä on sama absoluuttinen arvo, sinun on palautettava positiivinen elementti. Negatiivisten lukujen absoluuttinen arvo saadaan kertomalla ne luvulla -1. Kun olet löytänyt elementin, jolla on suurin absoluuttinen arvo, sinun on palautettava kyseisen elementin arvo ennen absoluuttisen arvon soveltamista.</w:t>
      </w:r>
    </w:p>
    <w:p>
      <w:r>
        <w:rPr>
          <w:b/>
        </w:rPr>
        <w:t xml:space="preserve">Esimerkki 0.0</w:t>
      </w:r>
    </w:p>
    <w:p>
      <w:r>
        <w:t xml:space="preserve">[99.551 90.854 70.802 78.875]</w:t>
      </w:r>
    </w:p>
    <w:p>
      <w:r>
        <w:rPr>
          <w:b/>
        </w:rPr>
        <w:t xml:space="preserve">Tulos</w:t>
      </w:r>
    </w:p>
    <w:p>
      <w:r>
        <w:t xml:space="preserve">99.551</w:t>
      </w:r>
    </w:p>
    <w:p>
      <w:r>
        <w:rPr>
          <w:b/>
        </w:rPr>
        <w:t xml:space="preserve">Esimerkki 0.1</w:t>
      </w:r>
    </w:p>
    <w:p>
      <w:r>
        <w:t xml:space="preserve">[ -9.975 -63.26 7.297 90.788]</w:t>
      </w:r>
    </w:p>
    <w:p>
      <w:r>
        <w:rPr>
          <w:b/>
        </w:rPr>
        <w:t xml:space="preserve">Tulos</w:t>
      </w:r>
    </w:p>
    <w:p>
      <w:r>
        <w:t xml:space="preserve">90.788</w:t>
      </w:r>
    </w:p>
    <w:p>
      <w:r>
        <w:rPr>
          <w:b/>
        </w:rPr>
        <w:t xml:space="preserve">Esimerkki 0.2</w:t>
      </w:r>
    </w:p>
    <w:p>
      <w:r>
        <w:t xml:space="preserve">[ 39.212 66.914 -53.453]</w:t>
      </w:r>
    </w:p>
    <w:p>
      <w:r>
        <w:rPr>
          <w:b/>
        </w:rPr>
        <w:t xml:space="preserve">Tulos</w:t>
      </w:r>
    </w:p>
    <w:p>
      <w:r>
        <w:t xml:space="preserve">66.914</w:t>
      </w:r>
    </w:p>
    <w:p>
      <w:r>
        <w:rPr>
          <w:b/>
        </w:rPr>
        <w:t xml:space="preserve">Esimerkki 0.3</w:t>
      </w:r>
    </w:p>
    <w:p>
      <w:r>
        <w:t xml:space="preserve">[-34.797 -9.949 -76.614 -17.02 46.251]</w:t>
      </w:r>
    </w:p>
    <w:p>
      <w:r>
        <w:rPr>
          <w:b/>
        </w:rPr>
        <w:t xml:space="preserve">Tulos</w:t>
      </w:r>
    </w:p>
    <w:p>
      <w:r>
        <w:t xml:space="preserve">-76.614</w:t>
      </w:r>
    </w:p>
    <w:p>
      <w:r>
        <w:rPr>
          <w:b/>
        </w:rPr>
        <w:t xml:space="preserve">Esimerkki 0.4</w:t>
      </w:r>
    </w:p>
    <w:p>
      <w:r>
        <w:t xml:space="preserve">[-43.311 48.068 93.241 71.1 -10.238 63.052 -79.55 -8.952 35.954]</w:t>
      </w:r>
    </w:p>
    <w:p>
      <w:r>
        <w:rPr>
          <w:b/>
        </w:rPr>
        <w:t xml:space="preserve">Tulos</w:t>
      </w:r>
    </w:p>
    <w:p>
      <w:r>
        <w:t xml:space="preserve">93.241</w:t>
      </w:r>
    </w:p>
    <w:p>
      <w:r>
        <w:rPr>
          <w:b/>
        </w:rPr>
        <w:t xml:space="preserve">Esimerkki 0.5</w:t>
      </w:r>
    </w:p>
    <w:p>
      <w:r>
        <w:t xml:space="preserve">[94.762 90.542 80.858 88.977 49.112]</w:t>
      </w:r>
    </w:p>
    <w:p>
      <w:r>
        <w:rPr>
          <w:b/>
        </w:rPr>
        <w:t xml:space="preserve">Tulos</w:t>
      </w:r>
    </w:p>
    <w:p>
      <w:r>
        <w:t xml:space="preserve">94.762</w:t>
      </w:r>
    </w:p>
    <w:p>
      <w:r>
        <w:rPr>
          <w:b/>
        </w:rPr>
        <w:t xml:space="preserve">Esimerkki 0.6</w:t>
      </w:r>
    </w:p>
    <w:p>
      <w:r>
        <w:t xml:space="preserve">[-70.198 43.96 -90.57 -38.384 59.315 41.852 -57.364 -23.918 99.312]</w:t>
      </w:r>
    </w:p>
    <w:p>
      <w:r>
        <w:rPr>
          <w:b/>
        </w:rPr>
        <w:t xml:space="preserve">Tulos</w:t>
      </w:r>
    </w:p>
    <w:p>
      <w:r>
        <w:t xml:space="preserve">99.312</w:t>
      </w:r>
    </w:p>
    <w:p>
      <w:r>
        <w:rPr>
          <w:b/>
        </w:rPr>
        <w:t xml:space="preserve">Esimerkki 0.7</w:t>
      </w:r>
    </w:p>
    <w:p>
      <w:r>
        <w:t xml:space="preserve">[ 92.209 -3.31 -42.274 51.924 32.383 37.696]</w:t>
      </w:r>
    </w:p>
    <w:p>
      <w:r>
        <w:rPr>
          <w:b/>
        </w:rPr>
        <w:t xml:space="preserve">Tulos</w:t>
      </w:r>
    </w:p>
    <w:p>
      <w:r>
        <w:t xml:space="preserve">92.209</w:t>
      </w:r>
    </w:p>
    <w:p>
      <w:r>
        <w:rPr>
          <w:b/>
        </w:rPr>
        <w:t xml:space="preserve">Esimerkki 0.8</w:t>
      </w:r>
    </w:p>
    <w:p>
      <w:r>
        <w:t xml:space="preserve">[-0.679 38.452 78.908]</w:t>
      </w:r>
    </w:p>
    <w:p>
      <w:r>
        <w:rPr>
          <w:b/>
        </w:rPr>
        <w:t xml:space="preserve">Tulos</w:t>
      </w:r>
    </w:p>
    <w:p>
      <w:r>
        <w:t xml:space="preserve">78.908</w:t>
      </w:r>
    </w:p>
    <w:p>
      <w:r>
        <w:rPr>
          <w:b/>
        </w:rPr>
        <w:t xml:space="preserve">Esimerkki 0.9</w:t>
      </w:r>
    </w:p>
    <w:p>
      <w:r>
        <w:t xml:space="preserve">[ 55.816 -89.182 34.278 99.124]</w:t>
      </w:r>
    </w:p>
    <w:p>
      <w:r>
        <w:rPr>
          <w:b/>
        </w:rPr>
        <w:t xml:space="preserve">Tulos</w:t>
      </w:r>
    </w:p>
    <w:p>
      <w:r>
        <w:t xml:space="preserve">99.124</w:t>
      </w:r>
    </w:p>
    <w:p>
      <w:r>
        <w:rPr>
          <w:b/>
        </w:rPr>
        <w:t xml:space="preserve">Esimerkki 0.10</w:t>
      </w:r>
    </w:p>
    <w:p>
      <w:r>
        <w:t xml:space="preserve">[ 63.412 -53.036 -1.723 -57.165 94.769 -76.734 58.947 -38.439 32.71 17.904]</w:t>
      </w:r>
    </w:p>
    <w:p>
      <w:r>
        <w:rPr>
          <w:b/>
        </w:rPr>
        <w:t xml:space="preserve">Tulos</w:t>
      </w:r>
    </w:p>
    <w:p>
      <w:r>
        <w:t xml:space="preserve">94.769</w:t>
      </w:r>
    </w:p>
    <w:p>
      <w:r>
        <w:rPr>
          <w:b/>
        </w:rPr>
        <w:t xml:space="preserve">Esimerkki 0.11</w:t>
      </w:r>
    </w:p>
    <w:p>
      <w:r>
        <w:t xml:space="preserve">[-53.489 -96.8 -3.497 23.035 81.866 16.329]</w:t>
      </w:r>
    </w:p>
    <w:p>
      <w:r>
        <w:rPr>
          <w:b/>
        </w:rPr>
        <w:t xml:space="preserve">Tulos</w:t>
      </w:r>
    </w:p>
    <w:p>
      <w:r>
        <w:t xml:space="preserve">-96.8</w:t>
      </w:r>
    </w:p>
    <w:p>
      <w:r>
        <w:rPr>
          <w:b/>
        </w:rPr>
        <w:t xml:space="preserve">Esimerkki 0.12</w:t>
      </w:r>
    </w:p>
    <w:p>
      <w:r>
        <w:t xml:space="preserve">[ -0.82 -0.294 -68.945]</w:t>
      </w:r>
    </w:p>
    <w:p>
      <w:r>
        <w:rPr>
          <w:b/>
        </w:rPr>
        <w:t xml:space="preserve">Tulos</w:t>
      </w:r>
    </w:p>
    <w:p>
      <w:r>
        <w:t xml:space="preserve">-68.945</w:t>
      </w:r>
    </w:p>
    <w:p>
      <w:r>
        <w:rPr>
          <w:b/>
        </w:rPr>
        <w:t xml:space="preserve">Esimerkki 0.13</w:t>
      </w:r>
    </w:p>
    <w:p>
      <w:r>
        <w:t xml:space="preserve">[ 19.025 0.682 -59.406 -6.294 28.402]</w:t>
      </w:r>
    </w:p>
    <w:p>
      <w:r>
        <w:rPr>
          <w:b/>
        </w:rPr>
        <w:t xml:space="preserve">Tulos</w:t>
      </w:r>
    </w:p>
    <w:p>
      <w:r>
        <w:t xml:space="preserve">-59.406</w:t>
      </w:r>
    </w:p>
    <w:p>
      <w:r>
        <w:rPr>
          <w:b/>
        </w:rPr>
        <w:t xml:space="preserve">Esimerkki 0.14</w:t>
      </w:r>
    </w:p>
    <w:p>
      <w:r>
        <w:t xml:space="preserve">[ 50.513 -75.61 -19.502]</w:t>
      </w:r>
    </w:p>
    <w:p>
      <w:r>
        <w:rPr>
          <w:b/>
        </w:rPr>
        <w:t xml:space="preserve">Tulos</w:t>
      </w:r>
    </w:p>
    <w:p>
      <w:r>
        <w:t xml:space="preserve">-75.61</w:t>
      </w:r>
    </w:p>
    <w:p>
      <w:r>
        <w:rPr>
          <w:b/>
        </w:rPr>
        <w:t xml:space="preserve">Esimerkki 0.15</w:t>
      </w:r>
    </w:p>
    <w:p>
      <w:r>
        <w:t xml:space="preserve">[ 61.922 20.529 -90.544 -80.095 -21.915 60.556 32.707 -90.36 -93.355 65.758]</w:t>
      </w:r>
    </w:p>
    <w:p>
      <w:r>
        <w:rPr>
          <w:b/>
        </w:rPr>
        <w:t xml:space="preserve">Tulos</w:t>
      </w:r>
    </w:p>
    <w:p>
      <w:r>
        <w:t xml:space="preserve">-93.355</w:t>
      </w:r>
    </w:p>
    <w:p>
      <w:r>
        <w:rPr>
          <w:b/>
        </w:rPr>
        <w:t xml:space="preserve">Esimerkki 0.16</w:t>
      </w:r>
    </w:p>
    <w:p>
      <w:r>
        <w:t xml:space="preserve">[ 5.061 -34.577 50.206 92.827 -64.374]</w:t>
      </w:r>
    </w:p>
    <w:p>
      <w:r>
        <w:rPr>
          <w:b/>
        </w:rPr>
        <w:t xml:space="preserve">Tulos</w:t>
      </w:r>
    </w:p>
    <w:p>
      <w:r>
        <w:t xml:space="preserve">92.827</w:t>
      </w:r>
    </w:p>
    <w:p>
      <w:r>
        <w:rPr>
          <w:b/>
        </w:rPr>
        <w:t xml:space="preserve">Esimerkki 0.17</w:t>
      </w:r>
    </w:p>
    <w:p>
      <w:r>
        <w:t xml:space="preserve">[ 61.014 14.152 -57.869]</w:t>
      </w:r>
    </w:p>
    <w:p>
      <w:r>
        <w:rPr>
          <w:b/>
        </w:rPr>
        <w:t xml:space="preserve">Tulos</w:t>
      </w:r>
    </w:p>
    <w:p>
      <w:r>
        <w:t xml:space="preserve">61.014</w:t>
      </w:r>
    </w:p>
    <w:p>
      <w:r>
        <w:rPr>
          <w:b/>
        </w:rPr>
        <w:t xml:space="preserve">Esimerkki 0.18</w:t>
      </w:r>
    </w:p>
    <w:p>
      <w:r>
        <w:t xml:space="preserve">[ 82.506 -55.11 -30.666 55.952]</w:t>
      </w:r>
    </w:p>
    <w:p>
      <w:r>
        <w:rPr>
          <w:b/>
        </w:rPr>
        <w:t xml:space="preserve">Tulos</w:t>
      </w:r>
    </w:p>
    <w:p>
      <w:r>
        <w:t xml:space="preserve">82.506</w:t>
      </w:r>
    </w:p>
    <w:p>
      <w:r>
        <w:rPr>
          <w:b/>
        </w:rPr>
        <w:t xml:space="preserve">Esimerkki 0.19</w:t>
      </w:r>
    </w:p>
    <w:p>
      <w:r>
        <w:t xml:space="preserve">[ 29.123 32.967 -67.681 0.32 -44.821 58.977 -46.759]</w:t>
      </w:r>
    </w:p>
    <w:p>
      <w:r>
        <w:rPr>
          <w:b/>
        </w:rPr>
        <w:t xml:space="preserve">Tulos</w:t>
      </w:r>
    </w:p>
    <w:p>
      <w:r>
        <w:t xml:space="preserve">-67.681</w:t>
      </w:r>
    </w:p>
    <w:p>
      <w:r>
        <w:rPr>
          <w:b/>
        </w:rPr>
        <w:t xml:space="preserve">Esimerkki 0.20</w:t>
      </w:r>
    </w:p>
    <w:p>
      <w:r>
        <w:t xml:space="preserve">[-57.574 0.735]</w:t>
      </w:r>
    </w:p>
    <w:p>
      <w:r>
        <w:rPr>
          <w:b/>
        </w:rPr>
        <w:t xml:space="preserve">Tulos</w:t>
      </w:r>
    </w:p>
    <w:p>
      <w:r>
        <w:t xml:space="preserve">-57.574</w:t>
      </w:r>
    </w:p>
    <w:p>
      <w:r>
        <w:rPr>
          <w:b/>
        </w:rPr>
        <w:t xml:space="preserve">Esimerkki 0.21</w:t>
      </w:r>
    </w:p>
    <w:p>
      <w:r>
        <w:t xml:space="preserve">[ 38.682 -90.763 -42.706 -40.56 55.194 21.006 86.645 -31.956]</w:t>
      </w:r>
    </w:p>
    <w:p>
      <w:r>
        <w:rPr>
          <w:b/>
        </w:rPr>
        <w:t xml:space="preserve">Tulos</w:t>
      </w:r>
    </w:p>
    <w:p>
      <w:r>
        <w:t xml:space="preserve">-90.763</w:t>
      </w:r>
    </w:p>
    <w:p>
      <w:r>
        <w:rPr>
          <w:b/>
        </w:rPr>
        <w:t xml:space="preserve">Esimerkki 0.22</w:t>
      </w:r>
    </w:p>
    <w:p>
      <w:r>
        <w:t xml:space="preserve">[ 14.667 -73.62 -6.589 -79.578 87.061 -4.592 35.259 36.266 62.332]</w:t>
      </w:r>
    </w:p>
    <w:p>
      <w:r>
        <w:rPr>
          <w:b/>
        </w:rPr>
        <w:t xml:space="preserve">Tulos</w:t>
      </w:r>
    </w:p>
    <w:p>
      <w:r>
        <w:t xml:space="preserve">87.061</w:t>
      </w:r>
    </w:p>
    <w:p>
      <w:r>
        <w:rPr>
          <w:b/>
        </w:rPr>
        <w:t xml:space="preserve">Esimerkki 0.23</w:t>
      </w:r>
    </w:p>
    <w:p>
      <w:r>
        <w:t xml:space="preserve">[-19.819 2.47 73.037 9.757 -2.354 -49.325 -79.514 -19.317 -68.701]</w:t>
      </w:r>
    </w:p>
    <w:p>
      <w:r>
        <w:rPr>
          <w:b/>
        </w:rPr>
        <w:t xml:space="preserve">Tulos</w:t>
      </w:r>
    </w:p>
    <w:p>
      <w:r>
        <w:t xml:space="preserve">-79.514</w:t>
      </w:r>
    </w:p>
    <w:p>
      <w:r>
        <w:rPr>
          <w:b/>
        </w:rPr>
        <w:t xml:space="preserve">Esimerkki 0.24</w:t>
      </w:r>
    </w:p>
    <w:p>
      <w:r>
        <w:t xml:space="preserve">[ 96.546 -15.845 -38.099 -63.847 -10.879 -3.499 67.139]</w:t>
      </w:r>
    </w:p>
    <w:p>
      <w:r>
        <w:rPr>
          <w:b/>
        </w:rPr>
        <w:t xml:space="preserve">Tulos</w:t>
      </w:r>
    </w:p>
    <w:p>
      <w:r>
        <w:t xml:space="preserve">96.546</w:t>
      </w:r>
    </w:p>
    <w:p>
      <w:r>
        <w:rPr>
          <w:b/>
        </w:rPr>
        <w:t xml:space="preserve">Esimerkki 0.25</w:t>
      </w:r>
    </w:p>
    <w:p>
      <w:r>
        <w:t xml:space="preserve">[-11.739 42.689 -18.961 -51.296 -43.498 -54.313]</w:t>
      </w:r>
    </w:p>
    <w:p>
      <w:r>
        <w:rPr>
          <w:b/>
        </w:rPr>
        <w:t xml:space="preserve">Tulos</w:t>
      </w:r>
    </w:p>
    <w:p>
      <w:r>
        <w:t xml:space="preserve">-54.313</w:t>
      </w:r>
    </w:p>
    <w:p>
      <w:r>
        <w:rPr>
          <w:b/>
        </w:rPr>
        <w:t xml:space="preserve">Esimerkki 0.26</w:t>
      </w:r>
    </w:p>
    <w:p>
      <w:r>
        <w:t xml:space="preserve">[15.404 28.186 50.714 73.218 87.562 78.806 60.679 10.34 46.982]</w:t>
      </w:r>
    </w:p>
    <w:p>
      <w:r>
        <w:rPr>
          <w:b/>
        </w:rPr>
        <w:t xml:space="preserve">Tulos</w:t>
      </w:r>
    </w:p>
    <w:p>
      <w:r>
        <w:t xml:space="preserve">87.562</w:t>
      </w:r>
    </w:p>
    <w:p>
      <w:r>
        <w:rPr>
          <w:b/>
        </w:rPr>
        <w:t xml:space="preserve">Esimerkki 0.27</w:t>
      </w:r>
    </w:p>
    <w:p>
      <w:r>
        <w:t xml:space="preserve">[-19.828 -80.868 71.71 ]</w:t>
      </w:r>
    </w:p>
    <w:p>
      <w:r>
        <w:rPr>
          <w:b/>
        </w:rPr>
        <w:t xml:space="preserve">Tulos</w:t>
      </w:r>
    </w:p>
    <w:p>
      <w:r>
        <w:t xml:space="preserve">-80.868</w:t>
      </w:r>
    </w:p>
    <w:p>
      <w:r>
        <w:rPr>
          <w:b/>
        </w:rPr>
        <w:t xml:space="preserve">Esimerkki 0.28</w:t>
      </w:r>
    </w:p>
    <w:p>
      <w:r>
        <w:t xml:space="preserve">[-91.044 -78.332 -36.547 26.556 69.824 -67.383 68.705 31.653]</w:t>
      </w:r>
    </w:p>
    <w:p>
      <w:r>
        <w:rPr>
          <w:b/>
        </w:rPr>
        <w:t xml:space="preserve">Tulos</w:t>
      </w:r>
    </w:p>
    <w:p>
      <w:r>
        <w:t xml:space="preserve">-91.044</w:t>
      </w:r>
    </w:p>
    <w:p>
      <w:r>
        <w:rPr>
          <w:b/>
        </w:rPr>
        <w:t xml:space="preserve">Esimerkki 0.29</w:t>
      </w:r>
    </w:p>
    <w:p>
      <w:r>
        <w:t xml:space="preserve">[-13.739 28.032 -83.59 ]</w:t>
      </w:r>
    </w:p>
    <w:p>
      <w:r>
        <w:rPr>
          <w:b/>
        </w:rPr>
        <w:t xml:space="preserve">Tulos</w:t>
      </w:r>
    </w:p>
    <w:p>
      <w:r>
        <w:t xml:space="preserve">-83.59</w:t>
      </w:r>
    </w:p>
    <w:p>
      <w:r>
        <w:rPr>
          <w:b/>
        </w:rPr>
        <w:t xml:space="preserve">Esimerkki 0.30</w:t>
      </w:r>
    </w:p>
    <w:p>
      <w:r>
        <w:t xml:space="preserve">[-66.053 94.52 -32.864 -29.399 -4.08 80.285]</w:t>
      </w:r>
    </w:p>
    <w:p>
      <w:r>
        <w:rPr>
          <w:b/>
        </w:rPr>
        <w:t xml:space="preserve">Tulos</w:t>
      </w:r>
    </w:p>
    <w:p>
      <w:r>
        <w:t xml:space="preserve">94.52</w:t>
      </w:r>
    </w:p>
    <w:p>
      <w:r>
        <w:rPr>
          <w:b/>
        </w:rPr>
        <w:t xml:space="preserve">Esimerkki 0.31</w:t>
      </w:r>
    </w:p>
    <w:p>
      <w:r>
        <w:t xml:space="preserve">[-27.534 -33.152]</w:t>
      </w:r>
    </w:p>
    <w:p>
      <w:r>
        <w:rPr>
          <w:b/>
        </w:rPr>
        <w:t xml:space="preserve">Tulos</w:t>
      </w:r>
    </w:p>
    <w:p>
      <w:r>
        <w:t xml:space="preserve">-33.152</w:t>
      </w:r>
    </w:p>
    <w:p>
      <w:r>
        <w:rPr>
          <w:b/>
        </w:rPr>
        <w:t xml:space="preserve">Esimerkki 0.32</w:t>
      </w:r>
    </w:p>
    <w:p>
      <w:r>
        <w:t xml:space="preserve">[-79.418 -98.106 -55.485 11.109 55.774]</w:t>
      </w:r>
    </w:p>
    <w:p>
      <w:r>
        <w:rPr>
          <w:b/>
        </w:rPr>
        <w:t xml:space="preserve">Tulos</w:t>
      </w:r>
    </w:p>
    <w:p>
      <w:r>
        <w:t xml:space="preserve">-98.106</w:t>
      </w:r>
    </w:p>
    <w:p>
      <w:r>
        <w:rPr>
          <w:b/>
        </w:rPr>
        <w:t xml:space="preserve">Esimerkki 0.33</w:t>
      </w:r>
    </w:p>
    <w:p>
      <w:r>
        <w:t xml:space="preserve">[ 80.614 -45.145 -83.433 -11.565]</w:t>
      </w:r>
    </w:p>
    <w:p>
      <w:r>
        <w:rPr>
          <w:b/>
        </w:rPr>
        <w:t xml:space="preserve">Tulos</w:t>
      </w:r>
    </w:p>
    <w:p>
      <w:r>
        <w:t xml:space="preserve">-83.433</w:t>
      </w:r>
    </w:p>
    <w:p>
      <w:r>
        <w:rPr>
          <w:b/>
        </w:rPr>
        <w:t xml:space="preserve">Esimerkki 0.34</w:t>
      </w:r>
    </w:p>
    <w:p>
      <w:r>
        <w:t xml:space="preserve">[ -5.46 -73.749 52.256 -67.951 -10.307 -89.597 36.556 67.977 -5.949]</w:t>
      </w:r>
    </w:p>
    <w:p>
      <w:r>
        <w:rPr>
          <w:b/>
        </w:rPr>
        <w:t xml:space="preserve">Tulos</w:t>
      </w:r>
    </w:p>
    <w:p>
      <w:r>
        <w:t xml:space="preserve">-89.597</w:t>
      </w:r>
    </w:p>
    <w:p>
      <w:r>
        <w:rPr>
          <w:b/>
        </w:rPr>
        <w:t xml:space="preserve">Esimerkki 0.35</w:t>
      </w:r>
    </w:p>
    <w:p>
      <w:r>
        <w:t xml:space="preserve">[ 80.181 54.785 -66.848 -8.453 -74.861 -68.645 -92.804 88.083 20.45 98.584]</w:t>
      </w:r>
    </w:p>
    <w:p>
      <w:r>
        <w:rPr>
          <w:b/>
        </w:rPr>
        <w:t xml:space="preserve">Tulos</w:t>
      </w:r>
    </w:p>
    <w:p>
      <w:r>
        <w:t xml:space="preserve">98.584</w:t>
      </w:r>
    </w:p>
    <w:p>
      <w:r>
        <w:rPr>
          <w:b/>
        </w:rPr>
        <w:t xml:space="preserve">Esimerkki 0.36</w:t>
      </w:r>
    </w:p>
    <w:p>
      <w:r>
        <w:t xml:space="preserve">[-36.787 22.867]</w:t>
      </w:r>
    </w:p>
    <w:p>
      <w:r>
        <w:rPr>
          <w:b/>
        </w:rPr>
        <w:t xml:space="preserve">Tulos</w:t>
      </w:r>
    </w:p>
    <w:p>
      <w:r>
        <w:t xml:space="preserve">-36.787</w:t>
      </w:r>
    </w:p>
    <w:p>
      <w:r>
        <w:rPr>
          <w:b/>
        </w:rPr>
        <w:t xml:space="preserve">Esimerkki 0.37</w:t>
      </w:r>
    </w:p>
    <w:p>
      <w:r>
        <w:t xml:space="preserve">[ 63.726 -82.041 -88.235 88.138 -12.962 -60.448]</w:t>
      </w:r>
    </w:p>
    <w:p>
      <w:r>
        <w:rPr>
          <w:b/>
        </w:rPr>
        <w:t xml:space="preserve">Tulos</w:t>
      </w:r>
    </w:p>
    <w:p>
      <w:r>
        <w:t xml:space="preserve">-88.235</w:t>
      </w:r>
    </w:p>
    <w:p>
      <w:r>
        <w:rPr>
          <w:b/>
        </w:rPr>
        <w:t xml:space="preserve">Esimerkki 0.38</w:t>
      </w:r>
    </w:p>
    <w:p>
      <w:r>
        <w:t xml:space="preserve">[ 73.203 -96.991 54.33 -33.693 49.482 63.444 -36.57 -40.123 -71.676 42.652]</w:t>
      </w:r>
    </w:p>
    <w:p>
      <w:r>
        <w:rPr>
          <w:b/>
        </w:rPr>
        <w:t xml:space="preserve">Tulos</w:t>
      </w:r>
    </w:p>
    <w:p>
      <w:r>
        <w:t xml:space="preserve">-96.991</w:t>
      </w:r>
    </w:p>
    <w:p>
      <w:r>
        <w:rPr>
          <w:b/>
        </w:rPr>
        <w:t xml:space="preserve">Esimerkki 0.39</w:t>
      </w:r>
    </w:p>
    <w:p>
      <w:r>
        <w:t xml:space="preserve">[-77.336 -59.179 -92.957 -77.723 35.177 3.106]</w:t>
      </w:r>
    </w:p>
    <w:p>
      <w:r>
        <w:rPr>
          <w:b/>
        </w:rPr>
        <w:t xml:space="preserve">Tulos</w:t>
      </w:r>
    </w:p>
    <w:p>
      <w:r>
        <w:t xml:space="preserve">-92.957</w:t>
      </w:r>
    </w:p>
    <w:p>
      <w:r>
        <w:rPr>
          <w:b/>
        </w:rPr>
        <w:t xml:space="preserve">Esimerkki 0.40</w:t>
      </w:r>
    </w:p>
    <w:p>
      <w:r>
        <w:t xml:space="preserve">[ 99.034 -68.072 -16.417 -0.201]</w:t>
      </w:r>
    </w:p>
    <w:p>
      <w:r>
        <w:rPr>
          <w:b/>
        </w:rPr>
        <w:t xml:space="preserve">Tulos</w:t>
      </w:r>
    </w:p>
    <w:p>
      <w:r>
        <w:t xml:space="preserve">99.034</w:t>
      </w:r>
    </w:p>
    <w:p>
      <w:r>
        <w:rPr>
          <w:b/>
        </w:rPr>
        <w:t xml:space="preserve">Esimerkki 0.41</w:t>
      </w:r>
    </w:p>
    <w:p>
      <w:r>
        <w:t xml:space="preserve">[ 19.392 -53.912 -40.395 -77.191]</w:t>
      </w:r>
    </w:p>
    <w:p>
      <w:r>
        <w:rPr>
          <w:b/>
        </w:rPr>
        <w:t xml:space="preserve">Tulos</w:t>
      </w:r>
    </w:p>
    <w:p>
      <w:r>
        <w:t xml:space="preserve">-77.191</w:t>
      </w:r>
    </w:p>
    <w:p>
      <w:r>
        <w:rPr>
          <w:b/>
        </w:rPr>
        <w:t xml:space="preserve">Esimerkki 0.42</w:t>
      </w:r>
    </w:p>
    <w:p>
      <w:r>
        <w:t xml:space="preserve">[ 74.237 38.919 83.308 65.852 -74.014 -5.045 98.858 53.395 -90.555 -96.668]</w:t>
      </w:r>
    </w:p>
    <w:p>
      <w:r>
        <w:rPr>
          <w:b/>
        </w:rPr>
        <w:t xml:space="preserve">Tulos</w:t>
      </w:r>
    </w:p>
    <w:p>
      <w:r>
        <w:t xml:space="preserve">98.858</w:t>
      </w:r>
    </w:p>
    <w:p>
      <w:r>
        <w:rPr>
          <w:b/>
        </w:rPr>
        <w:t xml:space="preserve">Esimerkki 0.43</w:t>
      </w:r>
    </w:p>
    <w:p>
      <w:r>
        <w:t xml:space="preserve">[ 19.546 -84.558 -24.485 31.801 -73.577 69.73 51.553 -4.671]</w:t>
      </w:r>
    </w:p>
    <w:p>
      <w:r>
        <w:rPr>
          <w:b/>
        </w:rPr>
        <w:t xml:space="preserve">Tulos</w:t>
      </w:r>
    </w:p>
    <w:p>
      <w:r>
        <w:t xml:space="preserve">-84.558</w:t>
      </w:r>
    </w:p>
    <w:p>
      <w:r>
        <w:rPr>
          <w:b/>
        </w:rPr>
        <w:t xml:space="preserve">Esimerkki 0.44</w:t>
      </w:r>
    </w:p>
    <w:p>
      <w:r>
        <w:t xml:space="preserve">[ 96.537 62.511 -70.172 48.672 71.723 57.699 31.503 -73.977 -16.398]</w:t>
      </w:r>
    </w:p>
    <w:p>
      <w:r>
        <w:rPr>
          <w:b/>
        </w:rPr>
        <w:t xml:space="preserve">Tulos</w:t>
      </w:r>
    </w:p>
    <w:p>
      <w:r>
        <w:t xml:space="preserve">96.537</w:t>
      </w:r>
    </w:p>
    <w:p>
      <w:r>
        <w:rPr>
          <w:b/>
        </w:rPr>
        <w:t xml:space="preserve">Esimerkki 0.45</w:t>
      </w:r>
    </w:p>
    <w:p>
      <w:r>
        <w:t xml:space="preserve">[-14.472 17.597 77.078 -1.511 -68.923 -89.762]</w:t>
      </w:r>
    </w:p>
    <w:p>
      <w:r>
        <w:rPr>
          <w:b/>
        </w:rPr>
        <w:t xml:space="preserve">Tulos</w:t>
      </w:r>
    </w:p>
    <w:p>
      <w:r>
        <w:t xml:space="preserve">-89.762</w:t>
      </w:r>
    </w:p>
    <w:p>
      <w:r>
        <w:rPr>
          <w:b/>
        </w:rPr>
        <w:t xml:space="preserve">Esimerkki 0.46</w:t>
      </w:r>
    </w:p>
    <w:p>
      <w:r>
        <w:t xml:space="preserve">[-76.143 62.952 -93.396 10.785 -65.757 -93.539 -92.866 -42.173 -15.482 9.86 ]</w:t>
      </w:r>
    </w:p>
    <w:p>
      <w:r>
        <w:rPr>
          <w:b/>
        </w:rPr>
        <w:t xml:space="preserve">Tulos</w:t>
      </w:r>
    </w:p>
    <w:p>
      <w:r>
        <w:t xml:space="preserve">-93.539</w:t>
      </w:r>
    </w:p>
    <w:p>
      <w:r>
        <w:rPr>
          <w:b/>
        </w:rPr>
        <w:t xml:space="preserve">Esimerkki 0.47</w:t>
      </w:r>
    </w:p>
    <w:p>
      <w:r>
        <w:t xml:space="preserve">[-72.242 67.499 -2.871 52.643 -24.639 -93.138]</w:t>
      </w:r>
    </w:p>
    <w:p>
      <w:r>
        <w:rPr>
          <w:b/>
        </w:rPr>
        <w:t xml:space="preserve">Tulos</w:t>
      </w:r>
    </w:p>
    <w:p>
      <w:r>
        <w:t xml:space="preserve">-93.138</w:t>
      </w:r>
    </w:p>
    <w:p>
      <w:r>
        <w:rPr>
          <w:b/>
        </w:rPr>
        <w:t xml:space="preserve">Esimerkki 0.48</w:t>
      </w:r>
    </w:p>
    <w:p>
      <w:r>
        <w:t xml:space="preserve">[-46.838 63.709 -58.979 -46.364 -81.674]</w:t>
      </w:r>
    </w:p>
    <w:p>
      <w:r>
        <w:rPr>
          <w:b/>
        </w:rPr>
        <w:t xml:space="preserve">Tulos</w:t>
      </w:r>
    </w:p>
    <w:p>
      <w:r>
        <w:t xml:space="preserve">-81.674</w:t>
      </w:r>
    </w:p>
    <w:p>
      <w:r>
        <w:rPr>
          <w:b/>
        </w:rPr>
        <w:t xml:space="preserve">Esimerkki 0.49</w:t>
      </w:r>
    </w:p>
    <w:p>
      <w:r>
        <w:t xml:space="preserve">[-82.553 -0.225 -33.916 -32.372 -82.776 -55.778 -11.396 69.859 -77.329]</w:t>
      </w:r>
    </w:p>
    <w:p>
      <w:r>
        <w:rPr>
          <w:b/>
        </w:rPr>
        <w:t xml:space="preserve">Tulos</w:t>
      </w:r>
    </w:p>
    <w:p>
      <w:r>
        <w:t xml:space="preserve">-82.776</w:t>
      </w:r>
    </w:p>
    <w:p>
      <w:r>
        <w:rPr>
          <w:b/>
        </w:rPr>
        <w:t xml:space="preserve">Esimerkki 0,50</w:t>
      </w:r>
    </w:p>
    <w:p>
      <w:r>
        <w:t xml:space="preserve">[-91.996 27.007 22.519 68.676 19.795]</w:t>
      </w:r>
    </w:p>
    <w:p>
      <w:r>
        <w:rPr>
          <w:b/>
        </w:rPr>
        <w:t xml:space="preserve">Tulos</w:t>
      </w:r>
    </w:p>
    <w:p>
      <w:r>
        <w:t xml:space="preserve">-91.996</w:t>
      </w:r>
    </w:p>
    <w:p>
      <w:r>
        <w:rPr>
          <w:b/>
        </w:rPr>
        <w:t xml:space="preserve">Esimerkki 0.51</w:t>
      </w:r>
    </w:p>
    <w:p>
      <w:r>
        <w:t xml:space="preserve">[ 19.041 50.532 69.464 -21.09 -1.628 84.137]</w:t>
      </w:r>
    </w:p>
    <w:p>
      <w:r>
        <w:rPr>
          <w:b/>
        </w:rPr>
        <w:t xml:space="preserve">Tulos</w:t>
      </w:r>
    </w:p>
    <w:p>
      <w:r>
        <w:t xml:space="preserve">84.137</w:t>
      </w:r>
    </w:p>
    <w:p>
      <w:r>
        <w:rPr>
          <w:b/>
        </w:rPr>
        <w:t xml:space="preserve">Esimerkki 0.52</w:t>
      </w:r>
    </w:p>
    <w:p>
      <w:r>
        <w:t xml:space="preserve">[ 88.06 76.959 11.457 64.335 -81.118 -7.08 ]</w:t>
      </w:r>
    </w:p>
    <w:p>
      <w:r>
        <w:rPr>
          <w:b/>
        </w:rPr>
        <w:t xml:space="preserve">Tulos</w:t>
      </w:r>
    </w:p>
    <w:p>
      <w:r>
        <w:t xml:space="preserve">88.06</w:t>
      </w:r>
    </w:p>
    <w:p>
      <w:r>
        <w:rPr>
          <w:b/>
        </w:rPr>
        <w:t xml:space="preserve">Esimerkki 0.53</w:t>
      </w:r>
    </w:p>
    <w:p>
      <w:r>
        <w:t xml:space="preserve">[-26.877 47.862 -9.007 3.855 -78.756 -99.735 -50.176 -15.358 -11.019]</w:t>
      </w:r>
    </w:p>
    <w:p>
      <w:r>
        <w:rPr>
          <w:b/>
        </w:rPr>
        <w:t xml:space="preserve">Tulos</w:t>
      </w:r>
    </w:p>
    <w:p>
      <w:r>
        <w:t xml:space="preserve">-99.735</w:t>
      </w:r>
    </w:p>
    <w:p>
      <w:r>
        <w:rPr>
          <w:b/>
        </w:rPr>
        <w:t xml:space="preserve">Esimerkki 0.54</w:t>
      </w:r>
    </w:p>
    <w:p>
      <w:r>
        <w:t xml:space="preserve">[-35.98 53.483 67.826 -29.003]</w:t>
      </w:r>
    </w:p>
    <w:p>
      <w:r>
        <w:rPr>
          <w:b/>
        </w:rPr>
        <w:t xml:space="preserve">Tulos</w:t>
      </w:r>
    </w:p>
    <w:p>
      <w:r>
        <w:t xml:space="preserve">67.826</w:t>
      </w:r>
    </w:p>
    <w:p>
      <w:r>
        <w:rPr>
          <w:b/>
        </w:rPr>
        <w:t xml:space="preserve">Esimerkki 0.55</w:t>
      </w:r>
    </w:p>
    <w:p>
      <w:r>
        <w:t xml:space="preserve">[ 20.406 53.922 -6.862 -28.998 -38.863 -62.963 -51.649 -57.936]</w:t>
      </w:r>
    </w:p>
    <w:p>
      <w:r>
        <w:rPr>
          <w:b/>
        </w:rPr>
        <w:t xml:space="preserve">Tulos</w:t>
      </w:r>
    </w:p>
    <w:p>
      <w:r>
        <w:t xml:space="preserve">-62.963</w:t>
      </w:r>
    </w:p>
    <w:p>
      <w:r>
        <w:rPr>
          <w:b/>
        </w:rPr>
        <w:t xml:space="preserve">Esimerkki 0.56</w:t>
      </w:r>
    </w:p>
    <w:p>
      <w:r>
        <w:t xml:space="preserve">[ 52.665 23.148 -37.107 -24.086 38.374 -24.153 27.842]</w:t>
      </w:r>
    </w:p>
    <w:p>
      <w:r>
        <w:rPr>
          <w:b/>
        </w:rPr>
        <w:t xml:space="preserve">Tulos</w:t>
      </w:r>
    </w:p>
    <w:p>
      <w:r>
        <w:t xml:space="preserve">52.665</w:t>
      </w:r>
    </w:p>
    <w:p>
      <w:r>
        <w:rPr>
          <w:b/>
        </w:rPr>
        <w:t xml:space="preserve">Esimerkki 0.57</w:t>
      </w:r>
    </w:p>
    <w:p>
      <w:r>
        <w:t xml:space="preserve">[-16.901 -79.085 -14.844 -24.196]</w:t>
      </w:r>
    </w:p>
    <w:p>
      <w:r>
        <w:rPr>
          <w:b/>
        </w:rPr>
        <w:t xml:space="preserve">Tulos</w:t>
      </w:r>
    </w:p>
    <w:p>
      <w:r>
        <w:t xml:space="preserve">-79.085</w:t>
      </w:r>
    </w:p>
    <w:p>
      <w:r>
        <w:rPr>
          <w:b/>
        </w:rPr>
        <w:t xml:space="preserve">Esimerkki 0.58</w:t>
      </w:r>
    </w:p>
    <w:p>
      <w:r>
        <w:t xml:space="preserve">[82.908 97.879 -1.598 11.73 73.5 17.551 -3.361]</w:t>
      </w:r>
    </w:p>
    <w:p>
      <w:r>
        <w:rPr>
          <w:b/>
        </w:rPr>
        <w:t xml:space="preserve">Tulos</w:t>
      </w:r>
    </w:p>
    <w:p>
      <w:r>
        <w:t xml:space="preserve">97.879</w:t>
      </w:r>
    </w:p>
    <w:p>
      <w:r>
        <w:rPr>
          <w:b/>
        </w:rPr>
        <w:t xml:space="preserve">Esimerkki 0.59</w:t>
      </w:r>
    </w:p>
    <w:p>
      <w:r>
        <w:t xml:space="preserve">[ 0.46 -75.248 11.851 50.198 63.989 47.209 0.224 -18.168 -35.014]</w:t>
      </w:r>
    </w:p>
    <w:p>
      <w:r>
        <w:rPr>
          <w:b/>
        </w:rPr>
        <w:t xml:space="preserve">Tulos</w:t>
      </w:r>
    </w:p>
    <w:p>
      <w:r>
        <w:t xml:space="preserve">-75.248</w:t>
      </w:r>
    </w:p>
    <w:p>
      <w:r>
        <w:rPr>
          <w:b/>
        </w:rPr>
        <w:t xml:space="preserve">Esimerkki 0.60</w:t>
      </w:r>
    </w:p>
    <w:p>
      <w:r>
        <w:t xml:space="preserve">[ 60.712 53.07 30.779 15.211 -37.206 -48.665 -4.713 -71.745 -69.653 -20.055]</w:t>
      </w:r>
    </w:p>
    <w:p>
      <w:r>
        <w:rPr>
          <w:b/>
        </w:rPr>
        <w:t xml:space="preserve">Tulos</w:t>
      </w:r>
    </w:p>
    <w:p>
      <w:r>
        <w:t xml:space="preserve">-71.745</w:t>
      </w:r>
    </w:p>
    <w:p>
      <w:r>
        <w:rPr>
          <w:b/>
        </w:rPr>
        <w:t xml:space="preserve">Esimerkki 0.61</w:t>
      </w:r>
    </w:p>
    <w:p>
      <w:r>
        <w:t xml:space="preserve">[ 72.172 13.104 44.587 58.18 -82.228 26.24 12.278 33.996 -62.659]</w:t>
      </w:r>
    </w:p>
    <w:p>
      <w:r>
        <w:rPr>
          <w:b/>
        </w:rPr>
        <w:t xml:space="preserve">Tulos</w:t>
      </w:r>
    </w:p>
    <w:p>
      <w:r>
        <w:t xml:space="preserve">-82.228</w:t>
      </w:r>
    </w:p>
    <w:p>
      <w:r>
        <w:rPr>
          <w:b/>
        </w:rPr>
        <w:t xml:space="preserve">Esimerkki 0.62</w:t>
      </w:r>
    </w:p>
    <w:p>
      <w:r>
        <w:t xml:space="preserve">[-27.953 -95.525 4.161 -66.099]</w:t>
      </w:r>
    </w:p>
    <w:p>
      <w:r>
        <w:rPr>
          <w:b/>
        </w:rPr>
        <w:t xml:space="preserve">Tulos</w:t>
      </w:r>
    </w:p>
    <w:p>
      <w:r>
        <w:t xml:space="preserve">-95.525</w:t>
      </w:r>
    </w:p>
    <w:p>
      <w:r>
        <w:rPr>
          <w:b/>
        </w:rPr>
        <w:t xml:space="preserve">Esimerkki 0.63</w:t>
      </w:r>
    </w:p>
    <w:p>
      <w:r>
        <w:t xml:space="preserve">[-90.929 63.649 -89.272 44.636]</w:t>
      </w:r>
    </w:p>
    <w:p>
      <w:r>
        <w:rPr>
          <w:b/>
        </w:rPr>
        <w:t xml:space="preserve">Tulos</w:t>
      </w:r>
    </w:p>
    <w:p>
      <w:r>
        <w:t xml:space="preserve">-90.929</w:t>
      </w:r>
    </w:p>
    <w:p>
      <w:r>
        <w:rPr>
          <w:b/>
        </w:rPr>
        <w:t xml:space="preserve">Esimerkki 0.64</w:t>
      </w:r>
    </w:p>
    <w:p>
      <w:r>
        <w:t xml:space="preserve">[ 63.411 -78.782]</w:t>
      </w:r>
    </w:p>
    <w:p>
      <w:r>
        <w:rPr>
          <w:b/>
        </w:rPr>
        <w:t xml:space="preserve">Tulos</w:t>
      </w:r>
    </w:p>
    <w:p>
      <w:r>
        <w:t xml:space="preserve">-78.782</w:t>
      </w:r>
    </w:p>
    <w:p>
      <w:r>
        <w:rPr>
          <w:b/>
        </w:rPr>
        <w:t xml:space="preserve">Esimerkki 0.65</w:t>
      </w:r>
    </w:p>
    <w:p>
      <w:r>
        <w:t xml:space="preserve">[ 62.049 61.481 -96.721 51.963 -21.942 20.808 7.018 -79.01 ]</w:t>
      </w:r>
    </w:p>
    <w:p>
      <w:r>
        <w:rPr>
          <w:b/>
        </w:rPr>
        <w:t xml:space="preserve">Tulos</w:t>
      </w:r>
    </w:p>
    <w:p>
      <w:r>
        <w:t xml:space="preserve">-96.721</w:t>
      </w:r>
    </w:p>
    <w:p>
      <w:r>
        <w:rPr>
          <w:b/>
        </w:rPr>
        <w:t xml:space="preserve">Esimerkki 0.66</w:t>
      </w:r>
    </w:p>
    <w:p>
      <w:r>
        <w:t xml:space="preserve">[-12.068 99.096 -59.518]</w:t>
      </w:r>
    </w:p>
    <w:p>
      <w:r>
        <w:rPr>
          <w:b/>
        </w:rPr>
        <w:t xml:space="preserve">Tulos</w:t>
      </w:r>
    </w:p>
    <w:p>
      <w:r>
        <w:t xml:space="preserve">99.096</w:t>
      </w:r>
    </w:p>
    <w:p>
      <w:r>
        <w:rPr>
          <w:b/>
        </w:rPr>
        <w:t xml:space="preserve">Esimerkki 0.67</w:t>
      </w:r>
    </w:p>
    <w:p>
      <w:r>
        <w:t xml:space="preserve">[-61.936 -87.325 56.837 -47.946 86.854 50.913 -14.462 60.147 41.655]</w:t>
      </w:r>
    </w:p>
    <w:p>
      <w:r>
        <w:rPr>
          <w:b/>
        </w:rPr>
        <w:t xml:space="preserve">Tulos</w:t>
      </w:r>
    </w:p>
    <w:p>
      <w:r>
        <w:t xml:space="preserve">-87.325</w:t>
      </w:r>
    </w:p>
    <w:p>
      <w:r>
        <w:rPr>
          <w:b/>
        </w:rPr>
        <w:t xml:space="preserve">Esimerkki 0.68</w:t>
      </w:r>
    </w:p>
    <w:p>
      <w:r>
        <w:t xml:space="preserve">[ 14.736 40.056 -94.176 98.153 -72.982 -66.825 -55.957 -92.355]</w:t>
      </w:r>
    </w:p>
    <w:p>
      <w:r>
        <w:rPr>
          <w:b/>
        </w:rPr>
        <w:t xml:space="preserve">Tulos</w:t>
      </w:r>
    </w:p>
    <w:p>
      <w:r>
        <w:t xml:space="preserve">98.153</w:t>
      </w:r>
    </w:p>
    <w:p>
      <w:r>
        <w:rPr>
          <w:b/>
        </w:rPr>
        <w:t xml:space="preserve">Esimerkki 0.69</w:t>
      </w:r>
    </w:p>
    <w:p>
      <w:r>
        <w:t xml:space="preserve">[-17.782 81.252 -63.491]</w:t>
      </w:r>
    </w:p>
    <w:p>
      <w:r>
        <w:rPr>
          <w:b/>
        </w:rPr>
        <w:t xml:space="preserve">Tulos</w:t>
      </w:r>
    </w:p>
    <w:p>
      <w:r>
        <w:t xml:space="preserve">81.252</w:t>
      </w:r>
    </w:p>
    <w:p>
      <w:r>
        <w:rPr>
          <w:b/>
        </w:rPr>
        <w:t xml:space="preserve">Esimerkki 0.70</w:t>
      </w:r>
    </w:p>
    <w:p>
      <w:r>
        <w:t xml:space="preserve">[ 47.568 -88.03 41.538 20.519 16.454 30.445 42.431 -80.318]</w:t>
      </w:r>
    </w:p>
    <w:p>
      <w:r>
        <w:rPr>
          <w:b/>
        </w:rPr>
        <w:t xml:space="preserve">Tulos</w:t>
      </w:r>
    </w:p>
    <w:p>
      <w:r>
        <w:t xml:space="preserve">-88.03</w:t>
      </w:r>
    </w:p>
    <w:p>
      <w:r>
        <w:rPr>
          <w:b/>
        </w:rPr>
        <w:t xml:space="preserve">Esimerkki 0.71</w:t>
      </w:r>
    </w:p>
    <w:p>
      <w:r>
        <w:t xml:space="preserve">[ 55.126 82.331 21.372 54.248 -36.757 60.445 36.533 -21.473 41.771]</w:t>
      </w:r>
    </w:p>
    <w:p>
      <w:r>
        <w:rPr>
          <w:b/>
        </w:rPr>
        <w:t xml:space="preserve">Tulos</w:t>
      </w:r>
    </w:p>
    <w:p>
      <w:r>
        <w:t xml:space="preserve">82.331</w:t>
      </w:r>
    </w:p>
    <w:p>
      <w:r>
        <w:rPr>
          <w:b/>
        </w:rPr>
        <w:t xml:space="preserve">Esimerkki 0.72</w:t>
      </w:r>
    </w:p>
    <w:p>
      <w:r>
        <w:t xml:space="preserve">[18.142 49.514 -0.082]</w:t>
      </w:r>
    </w:p>
    <w:p>
      <w:r>
        <w:rPr>
          <w:b/>
        </w:rPr>
        <w:t xml:space="preserve">Tulos</w:t>
      </w:r>
    </w:p>
    <w:p>
      <w:r>
        <w:t xml:space="preserve">49.514</w:t>
      </w:r>
    </w:p>
    <w:p>
      <w:r>
        <w:rPr>
          <w:b/>
        </w:rPr>
        <w:t xml:space="preserve">Esimerkki 0.73</w:t>
      </w:r>
    </w:p>
    <w:p>
      <w:r>
        <w:t xml:space="preserve">[-41.509 31.202]</w:t>
      </w:r>
    </w:p>
    <w:p>
      <w:r>
        <w:rPr>
          <w:b/>
        </w:rPr>
        <w:t xml:space="preserve">Tulos</w:t>
      </w:r>
    </w:p>
    <w:p>
      <w:r>
        <w:t xml:space="preserve">-41.509</w:t>
      </w:r>
    </w:p>
    <w:p>
      <w:r>
        <w:rPr>
          <w:b/>
        </w:rPr>
        <w:t xml:space="preserve">Esimerkki 0.74</w:t>
      </w:r>
    </w:p>
    <w:p>
      <w:r>
        <w:t xml:space="preserve">[-64.398 -45.09 ]</w:t>
      </w:r>
    </w:p>
    <w:p>
      <w:r>
        <w:rPr>
          <w:b/>
        </w:rPr>
        <w:t xml:space="preserve">Tulos</w:t>
      </w:r>
    </w:p>
    <w:p>
      <w:r>
        <w:t xml:space="preserve">-64.398</w:t>
      </w:r>
    </w:p>
    <w:p>
      <w:r>
        <w:rPr>
          <w:b/>
        </w:rPr>
        <w:t xml:space="preserve">Esimerkki 0,75</w:t>
      </w:r>
    </w:p>
    <w:p>
      <w:r>
        <w:t xml:space="preserve">[27.457 45.85 45.375]</w:t>
      </w:r>
    </w:p>
    <w:p>
      <w:r>
        <w:rPr>
          <w:b/>
        </w:rPr>
        <w:t xml:space="preserve">Tulos</w:t>
      </w:r>
    </w:p>
    <w:p>
      <w:r>
        <w:t xml:space="preserve">45.85</w:t>
      </w:r>
    </w:p>
    <w:p>
      <w:r>
        <w:rPr>
          <w:b/>
        </w:rPr>
        <w:t xml:space="preserve">Esimerkki 0.76</w:t>
      </w:r>
    </w:p>
    <w:p>
      <w:r>
        <w:t xml:space="preserve">[ 54.723 -88.227 54.651]</w:t>
      </w:r>
    </w:p>
    <w:p>
      <w:r>
        <w:rPr>
          <w:b/>
        </w:rPr>
        <w:t xml:space="preserve">Tulos</w:t>
      </w:r>
    </w:p>
    <w:p>
      <w:r>
        <w:t xml:space="preserve">-88.227</w:t>
      </w:r>
    </w:p>
    <w:p>
      <w:r>
        <w:rPr>
          <w:b/>
        </w:rPr>
        <w:t xml:space="preserve">Esimerkki 0.77</w:t>
      </w:r>
    </w:p>
    <w:p>
      <w:r>
        <w:t xml:space="preserve">[16.609 67.318 41.613 18.343 64.7 ]</w:t>
      </w:r>
    </w:p>
    <w:p>
      <w:r>
        <w:rPr>
          <w:b/>
        </w:rPr>
        <w:t xml:space="preserve">Tulos</w:t>
      </w:r>
    </w:p>
    <w:p>
      <w:r>
        <w:t xml:space="preserve">67.318</w:t>
      </w:r>
    </w:p>
    <w:p>
      <w:r>
        <w:rPr>
          <w:b/>
        </w:rPr>
        <w:t xml:space="preserve">Esimerkki 0.78</w:t>
      </w:r>
    </w:p>
    <w:p>
      <w:r>
        <w:t xml:space="preserve">[-84.249 46.329 -26.036 -20.133 72.436 -3.976 -91.503 -79.367 51.587]</w:t>
      </w:r>
    </w:p>
    <w:p>
      <w:r>
        <w:rPr>
          <w:b/>
        </w:rPr>
        <w:t xml:space="preserve">Tulos</w:t>
      </w:r>
    </w:p>
    <w:p>
      <w:r>
        <w:t xml:space="preserve">-91.503</w:t>
      </w:r>
    </w:p>
    <w:p>
      <w:r>
        <w:rPr>
          <w:b/>
        </w:rPr>
        <w:t xml:space="preserve">Esimerkki 0.79</w:t>
      </w:r>
    </w:p>
    <w:p>
      <w:r>
        <w:t xml:space="preserve">[-46.254 14.855 34.872 23.169 -80.704 26.886 65.965 81.954 97.188 -91.055]</w:t>
      </w:r>
    </w:p>
    <w:p>
      <w:r>
        <w:rPr>
          <w:b/>
        </w:rPr>
        <w:t xml:space="preserve">Tulos</w:t>
      </w:r>
    </w:p>
    <w:p>
      <w:r>
        <w:t xml:space="preserve">97.188</w:t>
      </w:r>
    </w:p>
    <w:p>
      <w:r>
        <w:rPr>
          <w:b/>
        </w:rPr>
        <w:t xml:space="preserve">Esimerkki 0.80</w:t>
      </w:r>
    </w:p>
    <w:p>
      <w:r>
        <w:t xml:space="preserve">[ 37.746 73.316 -85.615 -94.432 -94.763 -92.841 -8.403 19.015]</w:t>
      </w:r>
    </w:p>
    <w:p>
      <w:r>
        <w:rPr>
          <w:b/>
        </w:rPr>
        <w:t xml:space="preserve">Tulos</w:t>
      </w:r>
    </w:p>
    <w:p>
      <w:r>
        <w:t xml:space="preserve">-94.763</w:t>
      </w:r>
    </w:p>
    <w:p>
      <w:r>
        <w:rPr>
          <w:b/>
        </w:rPr>
        <w:t xml:space="preserve">Esimerkki 0.81</w:t>
      </w:r>
    </w:p>
    <w:p>
      <w:r>
        <w:t xml:space="preserve">[-33.302 -11.289 -28.639]</w:t>
      </w:r>
    </w:p>
    <w:p>
      <w:r>
        <w:rPr>
          <w:b/>
        </w:rPr>
        <w:t xml:space="preserve">Tulos</w:t>
      </w:r>
    </w:p>
    <w:p>
      <w:r>
        <w:t xml:space="preserve">-33.302</w:t>
      </w:r>
    </w:p>
    <w:p>
      <w:r>
        <w:rPr>
          <w:b/>
        </w:rPr>
        <w:t xml:space="preserve">Esimerkki 0.82</w:t>
      </w:r>
    </w:p>
    <w:p>
      <w:r>
        <w:t xml:space="preserve">[ 95.689 7.463 24.499 -64.506 -6.41 ]</w:t>
      </w:r>
    </w:p>
    <w:p>
      <w:r>
        <w:rPr>
          <w:b/>
        </w:rPr>
        <w:t xml:space="preserve">Tulos</w:t>
      </w:r>
    </w:p>
    <w:p>
      <w:r>
        <w:t xml:space="preserve">95.689</w:t>
      </w:r>
    </w:p>
    <w:p>
      <w:r>
        <w:rPr>
          <w:b/>
        </w:rPr>
        <w:t xml:space="preserve">Esimerkki 0.83</w:t>
      </w:r>
    </w:p>
    <w:p>
      <w:r>
        <w:t xml:space="preserve">[ 0.552 91.92 48.358 -72.425]</w:t>
      </w:r>
    </w:p>
    <w:p>
      <w:r>
        <w:rPr>
          <w:b/>
        </w:rPr>
        <w:t xml:space="preserve">Tulos</w:t>
      </w:r>
    </w:p>
    <w:p>
      <w:r>
        <w:t xml:space="preserve">91.92</w:t>
      </w:r>
    </w:p>
    <w:p>
      <w:r>
        <w:rPr>
          <w:b/>
        </w:rPr>
        <w:t xml:space="preserve">Esimerkki 0.84</w:t>
      </w:r>
    </w:p>
    <w:p>
      <w:r>
        <w:t xml:space="preserve">[ 99.158 -57.941 -35.188 -38.598 65.638 -96.92 ]</w:t>
      </w:r>
    </w:p>
    <w:p>
      <w:r>
        <w:rPr>
          <w:b/>
        </w:rPr>
        <w:t xml:space="preserve">Tulos</w:t>
      </w:r>
    </w:p>
    <w:p>
      <w:r>
        <w:t xml:space="preserve">99.158</w:t>
      </w:r>
    </w:p>
    <w:p>
      <w:r>
        <w:rPr>
          <w:b/>
        </w:rPr>
        <w:t xml:space="preserve">Esimerkki 0.85</w:t>
      </w:r>
    </w:p>
    <w:p>
      <w:r>
        <w:t xml:space="preserve">[ 31.376 30.825 -85.31 -33.61 41.314 38.752 -7.419]</w:t>
      </w:r>
    </w:p>
    <w:p>
      <w:r>
        <w:rPr>
          <w:b/>
        </w:rPr>
        <w:t xml:space="preserve">Tulos</w:t>
      </w:r>
    </w:p>
    <w:p>
      <w:r>
        <w:t xml:space="preserve">-85.31</w:t>
      </w:r>
    </w:p>
    <w:p>
      <w:r>
        <w:rPr>
          <w:b/>
        </w:rPr>
        <w:t xml:space="preserve">Esimerkki 0.86</w:t>
      </w:r>
    </w:p>
    <w:p>
      <w:r>
        <w:t xml:space="preserve">[ 55.081 11.696 5.774 -98.616 -72.781 59.266]</w:t>
      </w:r>
    </w:p>
    <w:p>
      <w:r>
        <w:rPr>
          <w:b/>
        </w:rPr>
        <w:t xml:space="preserve">Tulos</w:t>
      </w:r>
    </w:p>
    <w:p>
      <w:r>
        <w:t xml:space="preserve">-98.616</w:t>
      </w:r>
    </w:p>
    <w:p>
      <w:r>
        <w:rPr>
          <w:b/>
        </w:rPr>
        <w:t xml:space="preserve">Esimerkki 0.87</w:t>
      </w:r>
    </w:p>
    <w:p>
      <w:r>
        <w:t xml:space="preserve">[-87.529 32.405]</w:t>
      </w:r>
    </w:p>
    <w:p>
      <w:r>
        <w:rPr>
          <w:b/>
        </w:rPr>
        <w:t xml:space="preserve">Tulos</w:t>
      </w:r>
    </w:p>
    <w:p>
      <w:r>
        <w:t xml:space="preserve">-87.529</w:t>
      </w:r>
    </w:p>
    <w:p>
      <w:r>
        <w:rPr>
          <w:b/>
        </w:rPr>
        <w:t xml:space="preserve">Esimerkki 0.88</w:t>
      </w:r>
    </w:p>
    <w:p>
      <w:r>
        <w:t xml:space="preserve">[ 31.963 1.057 -6.355 -76.508 25.189 60.977 -24.239 -67.267 53.531]</w:t>
      </w:r>
    </w:p>
    <w:p>
      <w:r>
        <w:rPr>
          <w:b/>
        </w:rPr>
        <w:t xml:space="preserve">Tulos</w:t>
      </w:r>
    </w:p>
    <w:p>
      <w:r>
        <w:t xml:space="preserve">-76.508</w:t>
      </w:r>
    </w:p>
    <w:p>
      <w:r>
        <w:rPr>
          <w:b/>
        </w:rPr>
        <w:t xml:space="preserve">Esimerkki 0.89</w:t>
      </w:r>
    </w:p>
    <w:p>
      <w:r>
        <w:t xml:space="preserve">[64.764 41.867 1.777 78.693 3.3 70.597 60.824 21.066]</w:t>
      </w:r>
    </w:p>
    <w:p>
      <w:r>
        <w:rPr>
          <w:b/>
        </w:rPr>
        <w:t xml:space="preserve">Tulos</w:t>
      </w:r>
    </w:p>
    <w:p>
      <w:r>
        <w:t xml:space="preserve">78.693</w:t>
      </w:r>
    </w:p>
    <w:p>
      <w:r>
        <w:rPr>
          <w:b/>
        </w:rPr>
        <w:t xml:space="preserve">Esimerkki 0.90</w:t>
      </w:r>
    </w:p>
    <w:p>
      <w:r>
        <w:t xml:space="preserve">[ -7.18 53.59 -40.482 -18.579 24.344 -68.033 88.188 72.134 -77.14 -67.854]</w:t>
      </w:r>
    </w:p>
    <w:p>
      <w:r>
        <w:rPr>
          <w:b/>
        </w:rPr>
        <w:t xml:space="preserve">Tulos</w:t>
      </w:r>
    </w:p>
    <w:p>
      <w:r>
        <w:t xml:space="preserve">88.188</w:t>
      </w:r>
    </w:p>
    <w:p>
      <w:r>
        <w:rPr>
          <w:b/>
        </w:rPr>
        <w:t xml:space="preserve">Esimerkki 0.91</w:t>
      </w:r>
    </w:p>
    <w:p>
      <w:r>
        <w:t xml:space="preserve">[ 87.795 -39.7 ]</w:t>
      </w:r>
    </w:p>
    <w:p>
      <w:r>
        <w:rPr>
          <w:b/>
        </w:rPr>
        <w:t xml:space="preserve">Tulos</w:t>
      </w:r>
    </w:p>
    <w:p>
      <w:r>
        <w:t xml:space="preserve">87.795</w:t>
      </w:r>
    </w:p>
    <w:p>
      <w:r>
        <w:rPr>
          <w:b/>
        </w:rPr>
        <w:t xml:space="preserve">Esimerkki 0.92</w:t>
      </w:r>
    </w:p>
    <w:p>
      <w:r>
        <w:t xml:space="preserve">[-18.494 38.463 -88.466 61.733 -65.185 10.334 29.598 -58.896 -33.262 30.925]</w:t>
      </w:r>
    </w:p>
    <w:p>
      <w:r>
        <w:rPr>
          <w:b/>
        </w:rPr>
        <w:t xml:space="preserve">Tulos</w:t>
      </w:r>
    </w:p>
    <w:p>
      <w:r>
        <w:t xml:space="preserve">-88.466</w:t>
      </w:r>
    </w:p>
    <w:p>
      <w:r>
        <w:rPr>
          <w:b/>
        </w:rPr>
        <w:t xml:space="preserve">Esimerkki 0.93</w:t>
      </w:r>
    </w:p>
    <w:p>
      <w:r>
        <w:t xml:space="preserve">[-26.529 39.104 -14.673 -21.56 -68.968 -21.626]</w:t>
      </w:r>
    </w:p>
    <w:p>
      <w:r>
        <w:rPr>
          <w:b/>
        </w:rPr>
        <w:t xml:space="preserve">Tulos</w:t>
      </w:r>
    </w:p>
    <w:p>
      <w:r>
        <w:t xml:space="preserve">-68.968</w:t>
      </w:r>
    </w:p>
    <w:p>
      <w:r>
        <w:rPr>
          <w:b/>
        </w:rPr>
        <w:t xml:space="preserve">Esimerkki 0.94</w:t>
      </w:r>
    </w:p>
    <w:p>
      <w:r>
        <w:t xml:space="preserve">[ 76.949 -34.419 -63.499 66.194 -64.294]</w:t>
      </w:r>
    </w:p>
    <w:p>
      <w:r>
        <w:rPr>
          <w:b/>
        </w:rPr>
        <w:t xml:space="preserve">Tulos</w:t>
      </w:r>
    </w:p>
    <w:p>
      <w:r>
        <w:t xml:space="preserve">76.949</w:t>
      </w:r>
    </w:p>
    <w:p>
      <w:r>
        <w:rPr>
          <w:b/>
        </w:rPr>
        <w:t xml:space="preserve">Esimerkki 0.95</w:t>
      </w:r>
    </w:p>
    <w:p>
      <w:r>
        <w:t xml:space="preserve">[96.693 94.517]</w:t>
      </w:r>
    </w:p>
    <w:p>
      <w:r>
        <w:rPr>
          <w:b/>
        </w:rPr>
        <w:t xml:space="preserve">Tulos</w:t>
      </w:r>
    </w:p>
    <w:p>
      <w:r>
        <w:t xml:space="preserve">96.693</w:t>
      </w:r>
    </w:p>
    <w:p>
      <w:r>
        <w:rPr>
          <w:b/>
        </w:rPr>
        <w:t xml:space="preserve">Esimerkki 0.96</w:t>
      </w:r>
    </w:p>
    <w:p>
      <w:r>
        <w:t xml:space="preserve">[-25.96 57.417 28.883 -27.947 -63.163]</w:t>
      </w:r>
    </w:p>
    <w:p>
      <w:r>
        <w:rPr>
          <w:b/>
        </w:rPr>
        <w:t xml:space="preserve">Tulos</w:t>
      </w:r>
    </w:p>
    <w:p>
      <w:r>
        <w:t xml:space="preserve">-63.163</w:t>
      </w:r>
    </w:p>
    <w:p>
      <w:r>
        <w:rPr>
          <w:b/>
        </w:rPr>
        <w:t xml:space="preserve">Esimerkki 0.97</w:t>
      </w:r>
    </w:p>
    <w:p>
      <w:r>
        <w:t xml:space="preserve">[ 79.906 -79.72 -50.93 53.194 93.923 33.849 55.289 -84.927]</w:t>
      </w:r>
    </w:p>
    <w:p>
      <w:r>
        <w:rPr>
          <w:b/>
        </w:rPr>
        <w:t xml:space="preserve">Tulos</w:t>
      </w:r>
    </w:p>
    <w:p>
      <w:r>
        <w:t xml:space="preserve">93.923</w:t>
      </w:r>
    </w:p>
    <w:p>
      <w:r>
        <w:rPr>
          <w:b/>
        </w:rPr>
        <w:t xml:space="preserve">Esimerkki 0.98</w:t>
      </w:r>
    </w:p>
    <w:p>
      <w:r>
        <w:t xml:space="preserve">[-98.396 60.181 -50.529 -37.599 10.79 80.009 5.473 16.032]</w:t>
      </w:r>
    </w:p>
    <w:p>
      <w:r>
        <w:rPr>
          <w:b/>
        </w:rPr>
        <w:t xml:space="preserve">Tulos</w:t>
      </w:r>
    </w:p>
    <w:p>
      <w:r>
        <w:t xml:space="preserve">-98.396</w:t>
      </w:r>
    </w:p>
    <w:p>
      <w:r>
        <w:rPr>
          <w:b/>
        </w:rPr>
        <w:t xml:space="preserve">Esimerkki 0.99</w:t>
      </w:r>
    </w:p>
    <w:p>
      <w:r>
        <w:t xml:space="preserve">[ 95.784 94.49 18.834 -64.864 -73.062 95.522 11.714]</w:t>
      </w:r>
    </w:p>
    <w:p>
      <w:r>
        <w:rPr>
          <w:b/>
        </w:rPr>
        <w:t xml:space="preserve">Tulos</w:t>
      </w:r>
    </w:p>
    <w:p>
      <w:r>
        <w:t xml:space="preserve">95.784</w:t>
      </w:r>
    </w:p>
    <w:p>
      <w:r>
        <w:rPr>
          <w:b/>
        </w:rPr>
        <w:t xml:space="preserve">Esimerkki 0.100</w:t>
      </w:r>
    </w:p>
    <w:p>
      <w:r>
        <w:t xml:space="preserve">[-63.948 41.045 59.068 46.321 97.24 -8.836]</w:t>
      </w:r>
    </w:p>
    <w:p>
      <w:r>
        <w:rPr>
          <w:b/>
        </w:rPr>
        <w:t xml:space="preserve">Tulos</w:t>
      </w:r>
    </w:p>
    <w:p>
      <w:r>
        <w:t xml:space="preserve">97.24</w:t>
      </w:r>
    </w:p>
    <w:p>
      <w:r>
        <w:rPr>
          <w:b/>
        </w:rPr>
        <w:t xml:space="preserve">Esimerkki 0.101</w:t>
      </w:r>
    </w:p>
    <w:p>
      <w:r>
        <w:t xml:space="preserve">[39.78 74.824]</w:t>
      </w:r>
    </w:p>
    <w:p>
      <w:r>
        <w:rPr>
          <w:b/>
        </w:rPr>
        <w:t xml:space="preserve">Tulos</w:t>
      </w:r>
    </w:p>
    <w:p>
      <w:r>
        <w:t xml:space="preserve">74.824</w:t>
      </w:r>
    </w:p>
    <w:p>
      <w:r>
        <w:rPr>
          <w:b/>
        </w:rPr>
        <w:t xml:space="preserve">Esimerkki 0.102</w:t>
      </w:r>
    </w:p>
    <w:p>
      <w:r>
        <w:t xml:space="preserve">[ 16.817 -6.616 -11.632 51.898 14.442 -79.481 33.211 -18.052]</w:t>
      </w:r>
    </w:p>
    <w:p>
      <w:r>
        <w:rPr>
          <w:b/>
        </w:rPr>
        <w:t xml:space="preserve">Tulos</w:t>
      </w:r>
    </w:p>
    <w:p>
      <w:r>
        <w:t xml:space="preserve">-79.481</w:t>
      </w:r>
    </w:p>
    <w:p>
      <w:r>
        <w:rPr>
          <w:b/>
        </w:rPr>
        <w:t xml:space="preserve">Esimerkki 0.103</w:t>
      </w:r>
    </w:p>
    <w:p>
      <w:r>
        <w:t xml:space="preserve">[ 71.312 -27.111 -27.187 -90.989]</w:t>
      </w:r>
    </w:p>
    <w:p>
      <w:r>
        <w:rPr>
          <w:b/>
        </w:rPr>
        <w:t xml:space="preserve">Tulos</w:t>
      </w:r>
    </w:p>
    <w:p>
      <w:r>
        <w:t xml:space="preserve">-90.989</w:t>
      </w:r>
    </w:p>
    <w:p>
      <w:r>
        <w:rPr>
          <w:b/>
        </w:rPr>
        <w:t xml:space="preserve">Esimerkki 0.104</w:t>
      </w:r>
    </w:p>
    <w:p>
      <w:r>
        <w:t xml:space="preserve">[ 9.554 -3.147 -32.65 -1.875]</w:t>
      </w:r>
    </w:p>
    <w:p>
      <w:r>
        <w:rPr>
          <w:b/>
        </w:rPr>
        <w:t xml:space="preserve">Tulos</w:t>
      </w:r>
    </w:p>
    <w:p>
      <w:r>
        <w:t xml:space="preserve">-32.65</w:t>
      </w:r>
    </w:p>
    <w:p>
      <w:r>
        <w:rPr>
          <w:b/>
        </w:rPr>
        <w:t xml:space="preserve">Esimerkki 0.105</w:t>
      </w:r>
    </w:p>
    <w:p>
      <w:r>
        <w:t xml:space="preserve">[ 41.842 -46.242 -93.024 -63.492 27.172 90.616 73.725]</w:t>
      </w:r>
    </w:p>
    <w:p>
      <w:r>
        <w:rPr>
          <w:b/>
        </w:rPr>
        <w:t xml:space="preserve">Tulos</w:t>
      </w:r>
    </w:p>
    <w:p>
      <w:r>
        <w:t xml:space="preserve">-93.024</w:t>
      </w:r>
    </w:p>
    <w:p>
      <w:r>
        <w:rPr>
          <w:b/>
        </w:rPr>
        <w:t xml:space="preserve">Esimerkki 0.106</w:t>
      </w:r>
    </w:p>
    <w:p>
      <w:r>
        <w:t xml:space="preserve">[ 64.133 -18.046 89.492 -47.69 68.462 32.879 73.078 70.286 -32.804]</w:t>
      </w:r>
    </w:p>
    <w:p>
      <w:r>
        <w:rPr>
          <w:b/>
        </w:rPr>
        <w:t xml:space="preserve">Tulos</w:t>
      </w:r>
    </w:p>
    <w:p>
      <w:r>
        <w:t xml:space="preserve">89.492</w:t>
      </w:r>
    </w:p>
    <w:p>
      <w:r>
        <w:rPr>
          <w:b/>
        </w:rPr>
        <w:t xml:space="preserve">Esimerkki 0.107</w:t>
      </w:r>
    </w:p>
    <w:p>
      <w:r>
        <w:t xml:space="preserve">[-10.782 -95.508 31.896 -99.638 -70.523 -82.52 28.852 -44.836 -40.462]</w:t>
      </w:r>
    </w:p>
    <w:p>
      <w:r>
        <w:rPr>
          <w:b/>
        </w:rPr>
        <w:t xml:space="preserve">Tulos</w:t>
      </w:r>
    </w:p>
    <w:p>
      <w:r>
        <w:t xml:space="preserve">-99.638</w:t>
      </w:r>
    </w:p>
    <w:p>
      <w:r>
        <w:rPr>
          <w:b/>
        </w:rPr>
        <w:t xml:space="preserve">Esimerkki 0.108</w:t>
      </w:r>
    </w:p>
    <w:p>
      <w:r>
        <w:t xml:space="preserve">[-39.107 -69.569 -94.426 -91.453 -36.483 10.38 ]</w:t>
      </w:r>
    </w:p>
    <w:p>
      <w:r>
        <w:rPr>
          <w:b/>
        </w:rPr>
        <w:t xml:space="preserve">Tulos</w:t>
      </w:r>
    </w:p>
    <w:p>
      <w:r>
        <w:t xml:space="preserve">-94.426</w:t>
      </w:r>
    </w:p>
    <w:p>
      <w:r>
        <w:rPr>
          <w:b/>
        </w:rPr>
        <w:t xml:space="preserve">Esimerkki 0.109</w:t>
      </w:r>
    </w:p>
    <w:p>
      <w:r>
        <w:t xml:space="preserve">[-76.402 14.134 -25.819 54.065 -43.597 74.493 57.588 46.474]</w:t>
      </w:r>
    </w:p>
    <w:p>
      <w:r>
        <w:rPr>
          <w:b/>
        </w:rPr>
        <w:t xml:space="preserve">Tulos</w:t>
      </w:r>
    </w:p>
    <w:p>
      <w:r>
        <w:t xml:space="preserve">-76.402</w:t>
      </w:r>
    </w:p>
    <w:p>
      <w:r>
        <w:rPr>
          <w:b/>
        </w:rPr>
        <w:t xml:space="preserve">Esimerkki 0.110</w:t>
      </w:r>
    </w:p>
    <w:p>
      <w:r>
        <w:t xml:space="preserve">[ 74.042 75.312 -21.157 44.639 -50.117 -70.365 10.929]</w:t>
      </w:r>
    </w:p>
    <w:p>
      <w:r>
        <w:rPr>
          <w:b/>
        </w:rPr>
        <w:t xml:space="preserve">Tulos</w:t>
      </w:r>
    </w:p>
    <w:p>
      <w:r>
        <w:t xml:space="preserve">75.312</w:t>
      </w:r>
    </w:p>
    <w:p>
      <w:r>
        <w:rPr>
          <w:b/>
        </w:rPr>
        <w:t xml:space="preserve">Esimerkki 0.111</w:t>
      </w:r>
    </w:p>
    <w:p>
      <w:r>
        <w:t xml:space="preserve">[ 89.552 -33.996 15.518 30.051 -29.548 80.515]</w:t>
      </w:r>
    </w:p>
    <w:p>
      <w:r>
        <w:rPr>
          <w:b/>
        </w:rPr>
        <w:t xml:space="preserve">Tulos</w:t>
      </w:r>
    </w:p>
    <w:p>
      <w:r>
        <w:t xml:space="preserve">89.552</w:t>
      </w:r>
    </w:p>
    <w:p>
      <w:r>
        <w:rPr>
          <w:b/>
        </w:rPr>
        <w:t xml:space="preserve">Esimerkki 0.112</w:t>
      </w:r>
    </w:p>
    <w:p>
      <w:r>
        <w:t xml:space="preserve">[-94.772 -73.916 -93.538 75.829 75.983 12.832 52.504 90.165 -62.731 -80.538]</w:t>
      </w:r>
    </w:p>
    <w:p>
      <w:r>
        <w:rPr>
          <w:b/>
        </w:rPr>
        <w:t xml:space="preserve">Tulos</w:t>
      </w:r>
    </w:p>
    <w:p>
      <w:r>
        <w:t xml:space="preserve">-94.772</w:t>
      </w:r>
    </w:p>
    <w:p>
      <w:r>
        <w:rPr>
          <w:b/>
        </w:rPr>
        <w:t xml:space="preserve">Esimerkki 0.113</w:t>
      </w:r>
    </w:p>
    <w:p>
      <w:r>
        <w:t xml:space="preserve">[47.375 37.198 4.53 -2.086 51.754 24.041 85.374 59.101]</w:t>
      </w:r>
    </w:p>
    <w:p>
      <w:r>
        <w:rPr>
          <w:b/>
        </w:rPr>
        <w:t xml:space="preserve">Tulos</w:t>
      </w:r>
    </w:p>
    <w:p>
      <w:r>
        <w:t xml:space="preserve">85.374</w:t>
      </w:r>
    </w:p>
    <w:p>
      <w:r>
        <w:rPr>
          <w:b/>
        </w:rPr>
        <w:t xml:space="preserve">Esimerkki 0.114</w:t>
      </w:r>
    </w:p>
    <w:p>
      <w:r>
        <w:t xml:space="preserve">[43.236 52.696 58.401 58.909 91.943 79.633]</w:t>
      </w:r>
    </w:p>
    <w:p>
      <w:r>
        <w:rPr>
          <w:b/>
        </w:rPr>
        <w:t xml:space="preserve">Tulos</w:t>
      </w:r>
    </w:p>
    <w:p>
      <w:r>
        <w:t xml:space="preserve">91.943</w:t>
      </w:r>
    </w:p>
    <w:p>
      <w:r>
        <w:rPr>
          <w:b/>
        </w:rPr>
        <w:t xml:space="preserve">Esimerkki 0.115</w:t>
      </w:r>
    </w:p>
    <w:p>
      <w:r>
        <w:t xml:space="preserve">[-70.845 -60.659 9.042 30.422]</w:t>
      </w:r>
    </w:p>
    <w:p>
      <w:r>
        <w:rPr>
          <w:b/>
        </w:rPr>
        <w:t xml:space="preserve">Tulos</w:t>
      </w:r>
    </w:p>
    <w:p>
      <w:r>
        <w:t xml:space="preserve">-70.845</w:t>
      </w:r>
    </w:p>
    <w:p>
      <w:r>
        <w:rPr>
          <w:b/>
        </w:rPr>
        <w:t xml:space="preserve">Esimerkki 0.116</w:t>
      </w:r>
    </w:p>
    <w:p>
      <w:r>
        <w:t xml:space="preserve">[ 81.251 -61.758 -42.578 -46.734 13.007 87.774 54.529 -61.048 41.112]</w:t>
      </w:r>
    </w:p>
    <w:p>
      <w:r>
        <w:rPr>
          <w:b/>
        </w:rPr>
        <w:t xml:space="preserve">Tulos</w:t>
      </w:r>
    </w:p>
    <w:p>
      <w:r>
        <w:t xml:space="preserve">87.774</w:t>
      </w:r>
    </w:p>
    <w:p>
      <w:r>
        <w:rPr>
          <w:b/>
        </w:rPr>
        <w:t xml:space="preserve">Esimerkki 0.117</w:t>
      </w:r>
    </w:p>
    <w:p>
      <w:r>
        <w:t xml:space="preserve">[-20.397 -20.197 -9.234 26.312 -2.722 20.823 -43.585 -5.06 ]</w:t>
      </w:r>
    </w:p>
    <w:p>
      <w:r>
        <w:rPr>
          <w:b/>
        </w:rPr>
        <w:t xml:space="preserve">Tulos</w:t>
      </w:r>
    </w:p>
    <w:p>
      <w:r>
        <w:t xml:space="preserve">-43.585</w:t>
      </w:r>
    </w:p>
    <w:p>
      <w:r>
        <w:rPr>
          <w:b/>
        </w:rPr>
        <w:t xml:space="preserve">Esimerkki 0.118</w:t>
      </w:r>
    </w:p>
    <w:p>
      <w:r>
        <w:t xml:space="preserve">[ -5.707 41.865 -64.656 -33.062 6.284 45.898 50.638 27.267 -2.128]</w:t>
      </w:r>
    </w:p>
    <w:p>
      <w:r>
        <w:rPr>
          <w:b/>
        </w:rPr>
        <w:t xml:space="preserve">Tulos</w:t>
      </w:r>
    </w:p>
    <w:p>
      <w:r>
        <w:t xml:space="preserve">-64.656</w:t>
      </w:r>
    </w:p>
    <w:p>
      <w:r>
        <w:rPr>
          <w:b/>
        </w:rPr>
        <w:t xml:space="preserve">Esimerkki 0.119</w:t>
      </w:r>
    </w:p>
    <w:p>
      <w:r>
        <w:t xml:space="preserve">[-73.758 92.772]</w:t>
      </w:r>
    </w:p>
    <w:p>
      <w:r>
        <w:rPr>
          <w:b/>
        </w:rPr>
        <w:t xml:space="preserve">Tulos</w:t>
      </w:r>
    </w:p>
    <w:p>
      <w:r>
        <w:t xml:space="preserve">92.772</w:t>
      </w:r>
    </w:p>
    <w:p>
      <w:r>
        <w:rPr>
          <w:b/>
        </w:rPr>
        <w:t xml:space="preserve">Esimerkki 0.120</w:t>
      </w:r>
    </w:p>
    <w:p>
      <w:r>
        <w:t xml:space="preserve">[ 24.506 -17.977 54.737 79.388 44.199 74.243]</w:t>
      </w:r>
    </w:p>
    <w:p>
      <w:r>
        <w:rPr>
          <w:b/>
        </w:rPr>
        <w:t xml:space="preserve">Tulos</w:t>
      </w:r>
    </w:p>
    <w:p>
      <w:r>
        <w:t xml:space="preserve">79.388</w:t>
      </w:r>
    </w:p>
    <w:p>
      <w:r>
        <w:rPr>
          <w:b/>
        </w:rPr>
        <w:t xml:space="preserve">Esimerkki 0.121</w:t>
      </w:r>
    </w:p>
    <w:p>
      <w:r>
        <w:t xml:space="preserve">[-49.377 -94.644 -54.07 -87.498 95.429 -70.549 -4.604 25.228]</w:t>
      </w:r>
    </w:p>
    <w:p>
      <w:r>
        <w:rPr>
          <w:b/>
        </w:rPr>
        <w:t xml:space="preserve">Tulos</w:t>
      </w:r>
    </w:p>
    <w:p>
      <w:r>
        <w:t xml:space="preserve">95.429</w:t>
      </w:r>
    </w:p>
    <w:p>
      <w:r>
        <w:rPr>
          <w:b/>
        </w:rPr>
        <w:t xml:space="preserve">Esimerkki 0.122</w:t>
      </w:r>
    </w:p>
    <w:p>
      <w:r>
        <w:t xml:space="preserve">[ 59.509 -19.754 46.91 -5.421 -32.793 87.319 -28.547 21.639 -18.961]</w:t>
      </w:r>
    </w:p>
    <w:p>
      <w:r>
        <w:rPr>
          <w:b/>
        </w:rPr>
        <w:t xml:space="preserve">Tulos</w:t>
      </w:r>
    </w:p>
    <w:p>
      <w:r>
        <w:t xml:space="preserve">87.319</w:t>
      </w:r>
    </w:p>
    <w:p>
      <w:r>
        <w:rPr>
          <w:b/>
        </w:rPr>
        <w:t xml:space="preserve">Esimerkki 0.123</w:t>
      </w:r>
    </w:p>
    <w:p>
      <w:r>
        <w:t xml:space="preserve">[ 84.953 83.553 -45.262 -71.934 -27.871 -2.515 9.55 ]</w:t>
      </w:r>
    </w:p>
    <w:p>
      <w:r>
        <w:rPr>
          <w:b/>
        </w:rPr>
        <w:t xml:space="preserve">Tulos</w:t>
      </w:r>
    </w:p>
    <w:p>
      <w:r>
        <w:t xml:space="preserve">84.953</w:t>
      </w:r>
    </w:p>
    <w:p>
      <w:r>
        <w:rPr>
          <w:b/>
        </w:rPr>
        <w:t xml:space="preserve">Esimerkki 0.124</w:t>
      </w:r>
    </w:p>
    <w:p>
      <w:r>
        <w:t xml:space="preserve">[-10.9 -93.872 24.462 -41.422]</w:t>
      </w:r>
    </w:p>
    <w:p>
      <w:r>
        <w:rPr>
          <w:b/>
        </w:rPr>
        <w:t xml:space="preserve">Tulos</w:t>
      </w:r>
    </w:p>
    <w:p>
      <w:r>
        <w:t xml:space="preserve">-93.872</w:t>
      </w:r>
    </w:p>
    <w:p>
      <w:r>
        <w:rPr>
          <w:b/>
        </w:rPr>
        <w:t xml:space="preserve">Esimerkki 0,125</w:t>
      </w:r>
    </w:p>
    <w:p>
      <w:r>
        <w:t xml:space="preserve">[ 34.425 98.036 -86.216]</w:t>
      </w:r>
    </w:p>
    <w:p>
      <w:r>
        <w:rPr>
          <w:b/>
        </w:rPr>
        <w:t xml:space="preserve">Tulos</w:t>
      </w:r>
    </w:p>
    <w:p>
      <w:r>
        <w:t xml:space="preserve">98.036</w:t>
      </w:r>
    </w:p>
    <w:p>
      <w:r>
        <w:rPr>
          <w:b/>
        </w:rPr>
        <w:t xml:space="preserve">Esimerkki 0.126</w:t>
      </w:r>
    </w:p>
    <w:p>
      <w:r>
        <w:t xml:space="preserve">[-33.417 -1.16 -38.728 13.599 55.576 57.086 -81.35 -95.19 ]</w:t>
      </w:r>
    </w:p>
    <w:p>
      <w:r>
        <w:rPr>
          <w:b/>
        </w:rPr>
        <w:t xml:space="preserve">Tulos</w:t>
      </w:r>
    </w:p>
    <w:p>
      <w:r>
        <w:t xml:space="preserve">-95.19</w:t>
      </w:r>
    </w:p>
    <w:p>
      <w:r>
        <w:rPr>
          <w:b/>
        </w:rPr>
        <w:t xml:space="preserve">Esimerkki 0.127</w:t>
      </w:r>
    </w:p>
    <w:p>
      <w:r>
        <w:t xml:space="preserve">[ 29.864 -45.523]</w:t>
      </w:r>
    </w:p>
    <w:p>
      <w:r>
        <w:rPr>
          <w:b/>
        </w:rPr>
        <w:t xml:space="preserve">Tulos</w:t>
      </w:r>
    </w:p>
    <w:p>
      <w:r>
        <w:t xml:space="preserve">-45.523</w:t>
      </w:r>
    </w:p>
    <w:p>
      <w:r>
        <w:rPr>
          <w:b/>
        </w:rPr>
        <w:t xml:space="preserve">Esimerkki 0.128</w:t>
      </w:r>
    </w:p>
    <w:p>
      <w:r>
        <w:t xml:space="preserve">[-54.695 -90.592 47.475 13.603 -48.245 33.053 -51.811 42.193 76.918]</w:t>
      </w:r>
    </w:p>
    <w:p>
      <w:r>
        <w:rPr>
          <w:b/>
        </w:rPr>
        <w:t xml:space="preserve">Tulos</w:t>
      </w:r>
    </w:p>
    <w:p>
      <w:r>
        <w:t xml:space="preserve">-90.592</w:t>
      </w:r>
    </w:p>
    <w:p>
      <w:r>
        <w:rPr>
          <w:b/>
        </w:rPr>
        <w:t xml:space="preserve">Esimerkki 0.129</w:t>
      </w:r>
    </w:p>
    <w:p>
      <w:r>
        <w:t xml:space="preserve">[ 52.889 -26.452 -36.237 -19.884 85.455 -60.776 -72.966 26.597]</w:t>
      </w:r>
    </w:p>
    <w:p>
      <w:r>
        <w:rPr>
          <w:b/>
        </w:rPr>
        <w:t xml:space="preserve">Tulos</w:t>
      </w:r>
    </w:p>
    <w:p>
      <w:r>
        <w:t xml:space="preserve">85.455</w:t>
      </w:r>
    </w:p>
    <w:p>
      <w:r>
        <w:rPr>
          <w:b/>
        </w:rPr>
        <w:t xml:space="preserve">Esimerkki 0.130</w:t>
      </w:r>
    </w:p>
    <w:p>
      <w:r>
        <w:t xml:space="preserve">[ 15.452 -39.855]</w:t>
      </w:r>
    </w:p>
    <w:p>
      <w:r>
        <w:rPr>
          <w:b/>
        </w:rPr>
        <w:t xml:space="preserve">Tulos</w:t>
      </w:r>
    </w:p>
    <w:p>
      <w:r>
        <w:t xml:space="preserve">-39.855</w:t>
      </w:r>
    </w:p>
    <w:p>
      <w:r>
        <w:rPr>
          <w:b/>
        </w:rPr>
        <w:t xml:space="preserve">Esimerkki 0.131</w:t>
      </w:r>
    </w:p>
    <w:p>
      <w:r>
        <w:t xml:space="preserve">[ 87.748 -22.521]</w:t>
      </w:r>
    </w:p>
    <w:p>
      <w:r>
        <w:rPr>
          <w:b/>
        </w:rPr>
        <w:t xml:space="preserve">Tulos</w:t>
      </w:r>
    </w:p>
    <w:p>
      <w:r>
        <w:t xml:space="preserve">87.748</w:t>
      </w:r>
    </w:p>
    <w:p>
      <w:r>
        <w:rPr>
          <w:b/>
        </w:rPr>
        <w:t xml:space="preserve">Esimerkki 0.132</w:t>
      </w:r>
    </w:p>
    <w:p>
      <w:r>
        <w:t xml:space="preserve">[44.354 87.79 ]</w:t>
      </w:r>
    </w:p>
    <w:p>
      <w:r>
        <w:rPr>
          <w:b/>
        </w:rPr>
        <w:t xml:space="preserve">Tulos</w:t>
      </w:r>
    </w:p>
    <w:p>
      <w:r>
        <w:t xml:space="preserve">87.79</w:t>
      </w:r>
    </w:p>
    <w:p>
      <w:r>
        <w:rPr>
          <w:b/>
        </w:rPr>
        <w:t xml:space="preserve">Esimerkki 0.133</w:t>
      </w:r>
    </w:p>
    <w:p>
      <w:r>
        <w:t xml:space="preserve">[-18.542 29.98 5.137 -30.44 5.96 ]</w:t>
      </w:r>
    </w:p>
    <w:p>
      <w:r>
        <w:rPr>
          <w:b/>
        </w:rPr>
        <w:t xml:space="preserve">Tulos</w:t>
      </w:r>
    </w:p>
    <w:p>
      <w:r>
        <w:t xml:space="preserve">-30.44</w:t>
      </w:r>
    </w:p>
    <w:p>
      <w:r>
        <w:rPr>
          <w:b/>
        </w:rPr>
        <w:t xml:space="preserve">Esimerkki 0.134</w:t>
      </w:r>
    </w:p>
    <w:p>
      <w:r>
        <w:t xml:space="preserve">[ 95.295 -98.423 -23.889 83.212 -56.66 88.741 -44.39 ]</w:t>
      </w:r>
    </w:p>
    <w:p>
      <w:r>
        <w:rPr>
          <w:b/>
        </w:rPr>
        <w:t xml:space="preserve">Tulos</w:t>
      </w:r>
    </w:p>
    <w:p>
      <w:r>
        <w:t xml:space="preserve">-98.423</w:t>
      </w:r>
    </w:p>
    <w:p>
      <w:r>
        <w:rPr>
          <w:b/>
        </w:rPr>
        <w:t xml:space="preserve">Esimerkki 0.135</w:t>
      </w:r>
    </w:p>
    <w:p>
      <w:r>
        <w:t xml:space="preserve">[ 93.17 1.754 -79.445 25.047 -78.703 47.078 68.895 72.327 -56.518]</w:t>
      </w:r>
    </w:p>
    <w:p>
      <w:r>
        <w:rPr>
          <w:b/>
        </w:rPr>
        <w:t xml:space="preserve">Tulos</w:t>
      </w:r>
    </w:p>
    <w:p>
      <w:r>
        <w:t xml:space="preserve">93.17</w:t>
      </w:r>
    </w:p>
    <w:p>
      <w:r>
        <w:rPr>
          <w:b/>
        </w:rPr>
        <w:t xml:space="preserve">Esimerkki 0.136</w:t>
      </w:r>
    </w:p>
    <w:p>
      <w:r>
        <w:t xml:space="preserve">[ 53.685 -63.973 -55.243 73.658 -16.149 31.271 40.125]</w:t>
      </w:r>
    </w:p>
    <w:p>
      <w:r>
        <w:rPr>
          <w:b/>
        </w:rPr>
        <w:t xml:space="preserve">Tulos</w:t>
      </w:r>
    </w:p>
    <w:p>
      <w:r>
        <w:t xml:space="preserve">73.658</w:t>
      </w:r>
    </w:p>
    <w:p>
      <w:r>
        <w:rPr>
          <w:b/>
        </w:rPr>
        <w:t xml:space="preserve">Esimerkki 0.137</w:t>
      </w:r>
    </w:p>
    <w:p>
      <w:r>
        <w:t xml:space="preserve">[ 36.82 -17.136 -78.439 -60.999 92.432 95.217 50.779 -35.193 98.346]</w:t>
      </w:r>
    </w:p>
    <w:p>
      <w:r>
        <w:rPr>
          <w:b/>
        </w:rPr>
        <w:t xml:space="preserve">Tulos</w:t>
      </w:r>
    </w:p>
    <w:p>
      <w:r>
        <w:t xml:space="preserve">98.346</w:t>
      </w:r>
    </w:p>
    <w:p>
      <w:r>
        <w:rPr>
          <w:b/>
        </w:rPr>
        <w:t xml:space="preserve">Esimerkki 0.138</w:t>
      </w:r>
    </w:p>
    <w:p>
      <w:r>
        <w:t xml:space="preserve">[ 24.27 -97.907 -24.06 20.565 -58.237]</w:t>
      </w:r>
    </w:p>
    <w:p>
      <w:r>
        <w:rPr>
          <w:b/>
        </w:rPr>
        <w:t xml:space="preserve">Tulos</w:t>
      </w:r>
    </w:p>
    <w:p>
      <w:r>
        <w:t xml:space="preserve">-97.907</w:t>
      </w:r>
    </w:p>
    <w:p>
      <w:r>
        <w:rPr>
          <w:b/>
        </w:rPr>
        <w:t xml:space="preserve">Esimerkki 0.139</w:t>
      </w:r>
    </w:p>
    <w:p>
      <w:r>
        <w:t xml:space="preserve">[-75.181 -36.513]</w:t>
      </w:r>
    </w:p>
    <w:p>
      <w:r>
        <w:rPr>
          <w:b/>
        </w:rPr>
        <w:t xml:space="preserve">Tulos</w:t>
      </w:r>
    </w:p>
    <w:p>
      <w:r>
        <w:t xml:space="preserve">-75.181</w:t>
      </w:r>
    </w:p>
    <w:p>
      <w:r>
        <w:rPr>
          <w:b/>
        </w:rPr>
        <w:t xml:space="preserve">Esimerkki 0.140</w:t>
      </w:r>
    </w:p>
    <w:p>
      <w:r>
        <w:t xml:space="preserve">[-55.127 -51.118]</w:t>
      </w:r>
    </w:p>
    <w:p>
      <w:r>
        <w:rPr>
          <w:b/>
        </w:rPr>
        <w:t xml:space="preserve">Tulos</w:t>
      </w:r>
    </w:p>
    <w:p>
      <w:r>
        <w:t xml:space="preserve">-55.127</w:t>
      </w:r>
    </w:p>
    <w:p>
      <w:r>
        <w:rPr>
          <w:b/>
        </w:rPr>
        <w:t xml:space="preserve">Esimerkki 0.141</w:t>
      </w:r>
    </w:p>
    <w:p>
      <w:r>
        <w:t xml:space="preserve">[ 59.579 91.564 -45.688 -79.624 57.466 51.094 53.54 7.513 -90.023]</w:t>
      </w:r>
    </w:p>
    <w:p>
      <w:r>
        <w:rPr>
          <w:b/>
        </w:rPr>
        <w:t xml:space="preserve">Tulos</w:t>
      </w:r>
    </w:p>
    <w:p>
      <w:r>
        <w:t xml:space="preserve">91.564</w:t>
      </w:r>
    </w:p>
    <w:p>
      <w:r>
        <w:rPr>
          <w:b/>
        </w:rPr>
        <w:t xml:space="preserve">Esimerkki 0.142</w:t>
      </w:r>
    </w:p>
    <w:p>
      <w:r>
        <w:t xml:space="preserve">[ 87.274 85.609 -41.058 7.285 -17.299 -80.294 -67.829 14.336 -52.724 -60.852]</w:t>
      </w:r>
    </w:p>
    <w:p>
      <w:r>
        <w:rPr>
          <w:b/>
        </w:rPr>
        <w:t xml:space="preserve">Tulos</w:t>
      </w:r>
    </w:p>
    <w:p>
      <w:r>
        <w:t xml:space="preserve">87.274</w:t>
      </w:r>
    </w:p>
    <w:p>
      <w:r>
        <w:rPr>
          <w:b/>
        </w:rPr>
        <w:t xml:space="preserve">Esimerkki 0.143</w:t>
      </w:r>
    </w:p>
    <w:p>
      <w:r>
        <w:t xml:space="preserve">[ -2.312 -16.773 -72.665 69.123 95.247 69.451]</w:t>
      </w:r>
    </w:p>
    <w:p>
      <w:r>
        <w:rPr>
          <w:b/>
        </w:rPr>
        <w:t xml:space="preserve">Tulos</w:t>
      </w:r>
    </w:p>
    <w:p>
      <w:r>
        <w:t xml:space="preserve">95.247</w:t>
      </w:r>
    </w:p>
    <w:p>
      <w:r>
        <w:rPr>
          <w:b/>
        </w:rPr>
        <w:t xml:space="preserve">Esimerkki 0.144</w:t>
      </w:r>
    </w:p>
    <w:p>
      <w:r>
        <w:t xml:space="preserve">[ 76.106 79.908 -68.877 96.772 -74.179 11.433 23.318 -94.702 -92.995 -99.353]</w:t>
      </w:r>
    </w:p>
    <w:p>
      <w:r>
        <w:rPr>
          <w:b/>
        </w:rPr>
        <w:t xml:space="preserve">Tulos</w:t>
      </w:r>
    </w:p>
    <w:p>
      <w:r>
        <w:t xml:space="preserve">-99.353</w:t>
      </w:r>
    </w:p>
    <w:p>
      <w:r>
        <w:rPr>
          <w:b/>
        </w:rPr>
        <w:t xml:space="preserve">Esimerkki 0.145</w:t>
      </w:r>
    </w:p>
    <w:p>
      <w:r>
        <w:t xml:space="preserve">[ 11.099 -58.495 27.908 -49.915 -4.868 -44.212 -8.137 -44.229 9.393]</w:t>
      </w:r>
    </w:p>
    <w:p>
      <w:r>
        <w:rPr>
          <w:b/>
        </w:rPr>
        <w:t xml:space="preserve">Tulos</w:t>
      </w:r>
    </w:p>
    <w:p>
      <w:r>
        <w:t xml:space="preserve">-58.495</w:t>
      </w:r>
    </w:p>
    <w:p>
      <w:r>
        <w:rPr>
          <w:b/>
        </w:rPr>
        <w:t xml:space="preserve">Esimerkki 0.146</w:t>
      </w:r>
    </w:p>
    <w:p>
      <w:r>
        <w:t xml:space="preserve">[-10.362 -56.6 96.958 -55.361 -55.62 20.967 -14.809 84.984 86.106]</w:t>
      </w:r>
    </w:p>
    <w:p>
      <w:r>
        <w:rPr>
          <w:b/>
        </w:rPr>
        <w:t xml:space="preserve">Tulos</w:t>
      </w:r>
    </w:p>
    <w:p>
      <w:r>
        <w:t xml:space="preserve">96.958</w:t>
      </w:r>
    </w:p>
    <w:p>
      <w:r>
        <w:rPr>
          <w:b/>
        </w:rPr>
        <w:t xml:space="preserve">Esimerkki 0.147</w:t>
      </w:r>
    </w:p>
    <w:p>
      <w:r>
        <w:t xml:space="preserve">[-14.196 -15.883 95.996 -75.168 78.86 -20.781 86.4 14.506]</w:t>
      </w:r>
    </w:p>
    <w:p>
      <w:r>
        <w:rPr>
          <w:b/>
        </w:rPr>
        <w:t xml:space="preserve">Tulos</w:t>
      </w:r>
    </w:p>
    <w:p>
      <w:r>
        <w:t xml:space="preserve">95.996</w:t>
      </w:r>
    </w:p>
    <w:p>
      <w:r>
        <w:rPr>
          <w:b/>
        </w:rPr>
        <w:t xml:space="preserve">Esimerkki 0.148</w:t>
      </w:r>
    </w:p>
    <w:p>
      <w:r>
        <w:t xml:space="preserve">[-32.891 50.214 -1.035 -54.228 -17.488 -34.485 50.919 -41.813]</w:t>
      </w:r>
    </w:p>
    <w:p>
      <w:r>
        <w:rPr>
          <w:b/>
        </w:rPr>
        <w:t xml:space="preserve">Tulos</w:t>
      </w:r>
    </w:p>
    <w:p>
      <w:r>
        <w:t xml:space="preserve">-54.228</w:t>
      </w:r>
    </w:p>
    <w:p>
      <w:r>
        <w:rPr>
          <w:b/>
        </w:rPr>
        <w:t xml:space="preserve">Esimerkki 0.149</w:t>
      </w:r>
    </w:p>
    <w:p>
      <w:r>
        <w:t xml:space="preserve">[51.038 35.591]</w:t>
      </w:r>
    </w:p>
    <w:p>
      <w:r>
        <w:rPr>
          <w:b/>
        </w:rPr>
        <w:t xml:space="preserve">Tulos</w:t>
      </w:r>
    </w:p>
    <w:p>
      <w:r>
        <w:t xml:space="preserve">51.038</w:t>
      </w:r>
    </w:p>
    <w:p>
      <w:r>
        <w:rPr>
          <w:b/>
        </w:rPr>
        <w:t xml:space="preserve">Esimerkki 0.150</w:t>
      </w:r>
    </w:p>
    <w:p>
      <w:r>
        <w:t xml:space="preserve">[ 87.276 43.135 -73.636 -10.46 -60.715 -80.177 85.543 57.955]</w:t>
      </w:r>
    </w:p>
    <w:p>
      <w:r>
        <w:rPr>
          <w:b/>
        </w:rPr>
        <w:t xml:space="preserve">Tulos</w:t>
      </w:r>
    </w:p>
    <w:p>
      <w:r>
        <w:t xml:space="preserve">87.276</w:t>
      </w:r>
    </w:p>
    <w:p>
      <w:r>
        <w:rPr>
          <w:b/>
        </w:rPr>
        <w:t xml:space="preserve">Esimerkki 0.151</w:t>
      </w:r>
    </w:p>
    <w:p>
      <w:r>
        <w:t xml:space="preserve">[-12.003 37.733 58.226 -8.622 -48.214 -94.184 30.884]</w:t>
      </w:r>
    </w:p>
    <w:p>
      <w:r>
        <w:rPr>
          <w:b/>
        </w:rPr>
        <w:t xml:space="preserve">Tulos</w:t>
      </w:r>
    </w:p>
    <w:p>
      <w:r>
        <w:t xml:space="preserve">-94.184</w:t>
      </w:r>
    </w:p>
    <w:p>
      <w:r>
        <w:rPr>
          <w:b/>
        </w:rPr>
        <w:t xml:space="preserve">Esimerkki 0.152</w:t>
      </w:r>
    </w:p>
    <w:p>
      <w:r>
        <w:t xml:space="preserve">[-93.966 10.915 -99.959]</w:t>
      </w:r>
    </w:p>
    <w:p>
      <w:r>
        <w:rPr>
          <w:b/>
        </w:rPr>
        <w:t xml:space="preserve">Tulos</w:t>
      </w:r>
    </w:p>
    <w:p>
      <w:r>
        <w:t xml:space="preserve">-99.959</w:t>
      </w:r>
    </w:p>
    <w:p>
      <w:r>
        <w:rPr>
          <w:b/>
        </w:rPr>
        <w:t xml:space="preserve">Esimerkki 0.153</w:t>
      </w:r>
    </w:p>
    <w:p>
      <w:r>
        <w:t xml:space="preserve">[-42.481 32.534 9.823]</w:t>
      </w:r>
    </w:p>
    <w:p>
      <w:r>
        <w:rPr>
          <w:b/>
        </w:rPr>
        <w:t xml:space="preserve">Tulos</w:t>
      </w:r>
    </w:p>
    <w:p>
      <w:r>
        <w:t xml:space="preserve">-42.481</w:t>
      </w:r>
    </w:p>
    <w:p>
      <w:r>
        <w:rPr>
          <w:b/>
        </w:rPr>
        <w:t xml:space="preserve">Esimerkki 0.154</w:t>
      </w:r>
    </w:p>
    <w:p>
      <w:r>
        <w:t xml:space="preserve">[-48.984 -5.233]</w:t>
      </w:r>
    </w:p>
    <w:p>
      <w:r>
        <w:rPr>
          <w:b/>
        </w:rPr>
        <w:t xml:space="preserve">Tulos</w:t>
      </w:r>
    </w:p>
    <w:p>
      <w:r>
        <w:t xml:space="preserve">-48.984</w:t>
      </w:r>
    </w:p>
    <w:p>
      <w:r>
        <w:rPr>
          <w:b/>
        </w:rPr>
        <w:t xml:space="preserve">Esimerkki 0.155</w:t>
      </w:r>
    </w:p>
    <w:p>
      <w:r>
        <w:t xml:space="preserve">[ 22.859 26.87 -78.788 36.158 -75.065 42.437 -94.239]</w:t>
      </w:r>
    </w:p>
    <w:p>
      <w:r>
        <w:rPr>
          <w:b/>
        </w:rPr>
        <w:t xml:space="preserve">Tulos</w:t>
      </w:r>
    </w:p>
    <w:p>
      <w:r>
        <w:t xml:space="preserve">-94.239</w:t>
      </w:r>
    </w:p>
    <w:p>
      <w:r>
        <w:rPr>
          <w:b/>
        </w:rPr>
        <w:t xml:space="preserve">Esimerkki 0.156</w:t>
      </w:r>
    </w:p>
    <w:p>
      <w:r>
        <w:t xml:space="preserve">[ 65.648 73.988 -61.055 -40.17 96.988]</w:t>
      </w:r>
    </w:p>
    <w:p>
      <w:r>
        <w:rPr>
          <w:b/>
        </w:rPr>
        <w:t xml:space="preserve">Tulos</w:t>
      </w:r>
    </w:p>
    <w:p>
      <w:r>
        <w:t xml:space="preserve">96.988</w:t>
      </w:r>
    </w:p>
    <w:p>
      <w:r>
        <w:rPr>
          <w:b/>
        </w:rPr>
        <w:t xml:space="preserve">Esimerkki 0.157</w:t>
      </w:r>
    </w:p>
    <w:p>
      <w:r>
        <w:t xml:space="preserve">[-51.273 -90.83 -46.671 58.216 54.857 36.803 27.808 -97.316]</w:t>
      </w:r>
    </w:p>
    <w:p>
      <w:r>
        <w:rPr>
          <w:b/>
        </w:rPr>
        <w:t xml:space="preserve">Tulos</w:t>
      </w:r>
    </w:p>
    <w:p>
      <w:r>
        <w:t xml:space="preserve">-97.316</w:t>
      </w:r>
    </w:p>
    <w:p>
      <w:r>
        <w:rPr>
          <w:b/>
        </w:rPr>
        <w:t xml:space="preserve">Esimerkki 0.158</w:t>
      </w:r>
    </w:p>
    <w:p>
      <w:r>
        <w:t xml:space="preserve">[-76.443 10.694 99.323]</w:t>
      </w:r>
    </w:p>
    <w:p>
      <w:r>
        <w:rPr>
          <w:b/>
        </w:rPr>
        <w:t xml:space="preserve">Tulos</w:t>
      </w:r>
    </w:p>
    <w:p>
      <w:r>
        <w:t xml:space="preserve">99.323</w:t>
      </w:r>
    </w:p>
    <w:p>
      <w:r>
        <w:rPr>
          <w:b/>
        </w:rPr>
        <w:t xml:space="preserve">Esimerkki 0.159</w:t>
      </w:r>
    </w:p>
    <w:p>
      <w:r>
        <w:t xml:space="preserve">[ 78.612 -25.578 -73.77 -79.865 73.536 56. 15.738 68.426 -44.59 ]</w:t>
      </w:r>
    </w:p>
    <w:p>
      <w:r>
        <w:rPr>
          <w:b/>
        </w:rPr>
        <w:t xml:space="preserve">Tulos</w:t>
      </w:r>
    </w:p>
    <w:p>
      <w:r>
        <w:t xml:space="preserve">-79.865</w:t>
      </w:r>
    </w:p>
    <w:p>
      <w:r>
        <w:rPr>
          <w:b/>
        </w:rPr>
        <w:t xml:space="preserve">Esimerkki 0.160</w:t>
      </w:r>
    </w:p>
    <w:p>
      <w:r>
        <w:t xml:space="preserve">[-69.914 -76.494 56.108]</w:t>
      </w:r>
    </w:p>
    <w:p>
      <w:r>
        <w:rPr>
          <w:b/>
        </w:rPr>
        <w:t xml:space="preserve">Tulos</w:t>
      </w:r>
    </w:p>
    <w:p>
      <w:r>
        <w:t xml:space="preserve">-76.494</w:t>
      </w:r>
    </w:p>
    <w:p>
      <w:r>
        <w:rPr>
          <w:b/>
        </w:rPr>
        <w:t xml:space="preserve">Esimerkki 0.161</w:t>
      </w:r>
    </w:p>
    <w:p>
      <w:r>
        <w:t xml:space="preserve">[ 2.362 -17.61 6.022 49.317 -7.603 97.944 50.364 4.49 -99.297 -29.011]</w:t>
      </w:r>
    </w:p>
    <w:p>
      <w:r>
        <w:rPr>
          <w:b/>
        </w:rPr>
        <w:t xml:space="preserve">Tulos</w:t>
      </w:r>
    </w:p>
    <w:p>
      <w:r>
        <w:t xml:space="preserve">-99.297</w:t>
      </w:r>
    </w:p>
    <w:p>
      <w:r>
        <w:rPr>
          <w:b/>
        </w:rPr>
        <w:t xml:space="preserve">Esimerkki 0.162</w:t>
      </w:r>
    </w:p>
    <w:p>
      <w:r>
        <w:t xml:space="preserve">[-83.675 -78.805 22.696 83.877 90.323 90.502]</w:t>
      </w:r>
    </w:p>
    <w:p>
      <w:r>
        <w:rPr>
          <w:b/>
        </w:rPr>
        <w:t xml:space="preserve">Tulos</w:t>
      </w:r>
    </w:p>
    <w:p>
      <w:r>
        <w:t xml:space="preserve">90.502</w:t>
      </w:r>
    </w:p>
    <w:p>
      <w:r>
        <w:rPr>
          <w:b/>
        </w:rPr>
        <w:t xml:space="preserve">Esimerkki 0.163</w:t>
      </w:r>
    </w:p>
    <w:p>
      <w:r>
        <w:t xml:space="preserve">[-25.448 -64.838 9.61 ]</w:t>
      </w:r>
    </w:p>
    <w:p>
      <w:r>
        <w:rPr>
          <w:b/>
        </w:rPr>
        <w:t xml:space="preserve">Tulos</w:t>
      </w:r>
    </w:p>
    <w:p>
      <w:r>
        <w:t xml:space="preserve">-64.838</w:t>
      </w:r>
    </w:p>
    <w:p>
      <w:r>
        <w:rPr>
          <w:b/>
        </w:rPr>
        <w:t xml:space="preserve">Esimerkki 0.164</w:t>
      </w:r>
    </w:p>
    <w:p>
      <w:r>
        <w:t xml:space="preserve">[41.772 32.735 8.713 58.536 53.729 -2.688]</w:t>
      </w:r>
    </w:p>
    <w:p>
      <w:r>
        <w:rPr>
          <w:b/>
        </w:rPr>
        <w:t xml:space="preserve">Tulos</w:t>
      </w:r>
    </w:p>
    <w:p>
      <w:r>
        <w:t xml:space="preserve">58.536</w:t>
      </w:r>
    </w:p>
    <w:p>
      <w:r>
        <w:rPr>
          <w:b/>
        </w:rPr>
        <w:t xml:space="preserve">Esimerkki 0.165</w:t>
      </w:r>
    </w:p>
    <w:p>
      <w:r>
        <w:t xml:space="preserve">[-67.741 -92.157 -96.427 44.857 -90.698 -67.754]</w:t>
      </w:r>
    </w:p>
    <w:p>
      <w:r>
        <w:rPr>
          <w:b/>
        </w:rPr>
        <w:t xml:space="preserve">Tulos</w:t>
      </w:r>
    </w:p>
    <w:p>
      <w:r>
        <w:t xml:space="preserve">-96.427</w:t>
      </w:r>
    </w:p>
    <w:p>
      <w:r>
        <w:rPr>
          <w:b/>
        </w:rPr>
        <w:t xml:space="preserve">Esimerkki 0.166</w:t>
      </w:r>
    </w:p>
    <w:p>
      <w:r>
        <w:t xml:space="preserve">[-52.543 -46.146 -2.28 -3.789 -67.867 -2.288 77.098 -77.706 -28.597 78.353]</w:t>
      </w:r>
    </w:p>
    <w:p>
      <w:r>
        <w:rPr>
          <w:b/>
        </w:rPr>
        <w:t xml:space="preserve">Tulos</w:t>
      </w:r>
    </w:p>
    <w:p>
      <w:r>
        <w:t xml:space="preserve">78.353</w:t>
      </w:r>
    </w:p>
    <w:p>
      <w:r>
        <w:rPr>
          <w:b/>
        </w:rPr>
        <w:t xml:space="preserve">Esimerkki 0.167</w:t>
      </w:r>
    </w:p>
    <w:p>
      <w:r>
        <w:t xml:space="preserve">[ 20.033 13.212 -63.468 51.068]</w:t>
      </w:r>
    </w:p>
    <w:p>
      <w:r>
        <w:rPr>
          <w:b/>
        </w:rPr>
        <w:t xml:space="preserve">Tulos</w:t>
      </w:r>
    </w:p>
    <w:p>
      <w:r>
        <w:t xml:space="preserve">-63.468</w:t>
      </w:r>
    </w:p>
    <w:p>
      <w:r>
        <w:rPr>
          <w:b/>
        </w:rPr>
        <w:t xml:space="preserve">Esimerkki 0.168</w:t>
      </w:r>
    </w:p>
    <w:p>
      <w:r>
        <w:t xml:space="preserve">[-57.979 -77.953 51.802 -38.381 -16.519 16.457 2.704 26.738]</w:t>
      </w:r>
    </w:p>
    <w:p>
      <w:r>
        <w:rPr>
          <w:b/>
        </w:rPr>
        <w:t xml:space="preserve">Tulos</w:t>
      </w:r>
    </w:p>
    <w:p>
      <w:r>
        <w:t xml:space="preserve">-77.953</w:t>
      </w:r>
    </w:p>
    <w:p>
      <w:r>
        <w:rPr>
          <w:b/>
        </w:rPr>
        <w:t xml:space="preserve">Esimerkki 0.169</w:t>
      </w:r>
    </w:p>
    <w:p>
      <w:r>
        <w:t xml:space="preserve">[-32.964 41.856]</w:t>
      </w:r>
    </w:p>
    <w:p>
      <w:r>
        <w:rPr>
          <w:b/>
        </w:rPr>
        <w:t xml:space="preserve">Tulos</w:t>
      </w:r>
    </w:p>
    <w:p>
      <w:r>
        <w:t xml:space="preserve">41.856</w:t>
      </w:r>
    </w:p>
    <w:p>
      <w:r>
        <w:rPr>
          <w:b/>
        </w:rPr>
        <w:t xml:space="preserve">Esimerkki 0.170</w:t>
      </w:r>
    </w:p>
    <w:p>
      <w:r>
        <w:t xml:space="preserve">[34.987 69.791]</w:t>
      </w:r>
    </w:p>
    <w:p>
      <w:r>
        <w:rPr>
          <w:b/>
        </w:rPr>
        <w:t xml:space="preserve">Tulos</w:t>
      </w:r>
    </w:p>
    <w:p>
      <w:r>
        <w:t xml:space="preserve">69.791</w:t>
      </w:r>
    </w:p>
    <w:p>
      <w:r>
        <w:rPr>
          <w:b/>
        </w:rPr>
        <w:t xml:space="preserve">Esimerkki 0.171</w:t>
      </w:r>
    </w:p>
    <w:p>
      <w:r>
        <w:t xml:space="preserve">[ 79.581 97.756 -48.834 5.065 -90.51 -24.142 39.828 39.668 57.099 -40.848]</w:t>
      </w:r>
    </w:p>
    <w:p>
      <w:r>
        <w:rPr>
          <w:b/>
        </w:rPr>
        <w:t xml:space="preserve">Tulos</w:t>
      </w:r>
    </w:p>
    <w:p>
      <w:r>
        <w:t xml:space="preserve">97.756</w:t>
      </w:r>
    </w:p>
    <w:p>
      <w:r>
        <w:rPr>
          <w:b/>
        </w:rPr>
        <w:t xml:space="preserve">Esimerkki 0.172</w:t>
      </w:r>
    </w:p>
    <w:p>
      <w:r>
        <w:t xml:space="preserve">[ 23.642 -54.111 -64.074 39.231 -67.337 43.931 -94.66 10.103 82.717 -62.33 ]</w:t>
      </w:r>
    </w:p>
    <w:p>
      <w:r>
        <w:rPr>
          <w:b/>
        </w:rPr>
        <w:t xml:space="preserve">Tulos</w:t>
      </w:r>
    </w:p>
    <w:p>
      <w:r>
        <w:t xml:space="preserve">-94.66</w:t>
      </w:r>
    </w:p>
    <w:p>
      <w:r>
        <w:rPr>
          <w:b/>
        </w:rPr>
        <w:t xml:space="preserve">Esimerkki 0.173</w:t>
      </w:r>
    </w:p>
    <w:p>
      <w:r>
        <w:t xml:space="preserve">[-97.61 22.99 -32.693 96.607 -1.751 53.96 -51.269 58.519 -73.819 9.059]</w:t>
      </w:r>
    </w:p>
    <w:p>
      <w:r>
        <w:rPr>
          <w:b/>
        </w:rPr>
        <w:t xml:space="preserve">Tulos</w:t>
      </w:r>
    </w:p>
    <w:p>
      <w:r>
        <w:t xml:space="preserve">-97.61</w:t>
      </w:r>
    </w:p>
    <w:p>
      <w:r>
        <w:rPr>
          <w:b/>
        </w:rPr>
        <w:t xml:space="preserve">Esimerkki 0.174</w:t>
      </w:r>
    </w:p>
    <w:p>
      <w:r>
        <w:t xml:space="preserve">[-64.037 -48.447 63.926 74.623 -20.627 -35.386]</w:t>
      </w:r>
    </w:p>
    <w:p>
      <w:r>
        <w:rPr>
          <w:b/>
        </w:rPr>
        <w:t xml:space="preserve">Tulos</w:t>
      </w:r>
    </w:p>
    <w:p>
      <w:r>
        <w:t xml:space="preserve">74.623</w:t>
      </w:r>
    </w:p>
    <w:p>
      <w:r>
        <w:rPr>
          <w:b/>
        </w:rPr>
        <w:t xml:space="preserve">Esimerkki 0.175</w:t>
      </w:r>
    </w:p>
    <w:p>
      <w:r>
        <w:t xml:space="preserve">[ 33.594 29.797 -22.479 29.875 75.647 13.336 8.43 ]</w:t>
      </w:r>
    </w:p>
    <w:p>
      <w:r>
        <w:rPr>
          <w:b/>
        </w:rPr>
        <w:t xml:space="preserve">Tulos</w:t>
      </w:r>
    </w:p>
    <w:p>
      <w:r>
        <w:t xml:space="preserve">75.647</w:t>
      </w:r>
    </w:p>
    <w:p>
      <w:r>
        <w:rPr>
          <w:b/>
        </w:rPr>
        <w:t xml:space="preserve">Esimerkki 0.176</w:t>
      </w:r>
    </w:p>
    <w:p>
      <w:r>
        <w:t xml:space="preserve">[ 17.756 76.166 48.07 9.964 -64.199 64.723 32.929 -97.718]</w:t>
      </w:r>
    </w:p>
    <w:p>
      <w:r>
        <w:rPr>
          <w:b/>
        </w:rPr>
        <w:t xml:space="preserve">Tulos</w:t>
      </w:r>
    </w:p>
    <w:p>
      <w:r>
        <w:t xml:space="preserve">-97.718</w:t>
      </w:r>
    </w:p>
    <w:p>
      <w:r>
        <w:rPr>
          <w:b/>
        </w:rPr>
        <w:t xml:space="preserve">Esimerkki 0.177</w:t>
      </w:r>
    </w:p>
    <w:p>
      <w:r>
        <w:t xml:space="preserve">[-63.513 65.017 -75.58 8.744 -52.42 11.463]</w:t>
      </w:r>
    </w:p>
    <w:p>
      <w:r>
        <w:rPr>
          <w:b/>
        </w:rPr>
        <w:t xml:space="preserve">Tulos</w:t>
      </w:r>
    </w:p>
    <w:p>
      <w:r>
        <w:t xml:space="preserve">-75.58</w:t>
      </w:r>
    </w:p>
    <w:p>
      <w:r>
        <w:rPr>
          <w:b/>
        </w:rPr>
        <w:t xml:space="preserve">Esimerkki 0.178</w:t>
      </w:r>
    </w:p>
    <w:p>
      <w:r>
        <w:t xml:space="preserve">[97.998 62.356]</w:t>
      </w:r>
    </w:p>
    <w:p>
      <w:r>
        <w:rPr>
          <w:b/>
        </w:rPr>
        <w:t xml:space="preserve">Tulos</w:t>
      </w:r>
    </w:p>
    <w:p>
      <w:r>
        <w:t xml:space="preserve">97.998</w:t>
      </w:r>
    </w:p>
    <w:p>
      <w:r>
        <w:rPr>
          <w:b/>
        </w:rPr>
        <w:t xml:space="preserve">Esimerkki 0.179</w:t>
      </w:r>
    </w:p>
    <w:p>
      <w:r>
        <w:t xml:space="preserve">[-54.419 -29.881 -11.116 37.112 -89.034 -85.113 -87.451]</w:t>
      </w:r>
    </w:p>
    <w:p>
      <w:r>
        <w:rPr>
          <w:b/>
        </w:rPr>
        <w:t xml:space="preserve">Tulos</w:t>
      </w:r>
    </w:p>
    <w:p>
      <w:r>
        <w:t xml:space="preserve">-89.034</w:t>
      </w:r>
    </w:p>
    <w:p>
      <w:r>
        <w:rPr>
          <w:b/>
        </w:rPr>
        <w:t xml:space="preserve">Esimerkki 0.180</w:t>
      </w:r>
    </w:p>
    <w:p>
      <w:r>
        <w:t xml:space="preserve">[ -0.649 -36.238 69.527 55.161 -35.472 -99.61 ]</w:t>
      </w:r>
    </w:p>
    <w:p>
      <w:r>
        <w:rPr>
          <w:b/>
        </w:rPr>
        <w:t xml:space="preserve">Tulos</w:t>
      </w:r>
    </w:p>
    <w:p>
      <w:r>
        <w:t xml:space="preserve">-99.61</w:t>
      </w:r>
    </w:p>
    <w:p>
      <w:r>
        <w:rPr>
          <w:b/>
        </w:rPr>
        <w:t xml:space="preserve">Esimerkki 0.181</w:t>
      </w:r>
    </w:p>
    <w:p>
      <w:r>
        <w:t xml:space="preserve">[ 42.777 -25.946 -49.42 -92.764 -88.086 -81.491]</w:t>
      </w:r>
    </w:p>
    <w:p>
      <w:r>
        <w:rPr>
          <w:b/>
        </w:rPr>
        <w:t xml:space="preserve">Tulos</w:t>
      </w:r>
    </w:p>
    <w:p>
      <w:r>
        <w:t xml:space="preserve">-92.764</w:t>
      </w:r>
    </w:p>
    <w:p>
      <w:r>
        <w:rPr>
          <w:b/>
        </w:rPr>
        <w:t xml:space="preserve">Esimerkki 0.182</w:t>
      </w:r>
    </w:p>
    <w:p>
      <w:r>
        <w:t xml:space="preserve">[95.743 42.492 -1.812]</w:t>
      </w:r>
    </w:p>
    <w:p>
      <w:r>
        <w:rPr>
          <w:b/>
        </w:rPr>
        <w:t xml:space="preserve">Tulos</w:t>
      </w:r>
    </w:p>
    <w:p>
      <w:r>
        <w:t xml:space="preserve">95.743</w:t>
      </w:r>
    </w:p>
    <w:p>
      <w:r>
        <w:rPr>
          <w:b/>
        </w:rPr>
        <w:t xml:space="preserve">Esimerkki 0.183</w:t>
      </w:r>
    </w:p>
    <w:p>
      <w:r>
        <w:t xml:space="preserve">[-48.994 92.573 -60.726 36.277 29.095 95.068]</w:t>
      </w:r>
    </w:p>
    <w:p>
      <w:r>
        <w:rPr>
          <w:b/>
        </w:rPr>
        <w:t xml:space="preserve">Tulos</w:t>
      </w:r>
    </w:p>
    <w:p>
      <w:r>
        <w:t xml:space="preserve">95.068</w:t>
      </w:r>
    </w:p>
    <w:p>
      <w:r>
        <w:rPr>
          <w:b/>
        </w:rPr>
        <w:t xml:space="preserve">Esimerkki 0.184</w:t>
      </w:r>
    </w:p>
    <w:p>
      <w:r>
        <w:t xml:space="preserve">[-19.897 62.266 -55.552]</w:t>
      </w:r>
    </w:p>
    <w:p>
      <w:r>
        <w:rPr>
          <w:b/>
        </w:rPr>
        <w:t xml:space="preserve">Tulos</w:t>
      </w:r>
    </w:p>
    <w:p>
      <w:r>
        <w:t xml:space="preserve">62.266</w:t>
      </w:r>
    </w:p>
    <w:p>
      <w:r>
        <w:rPr>
          <w:b/>
        </w:rPr>
        <w:t xml:space="preserve">Esimerkki 0.185</w:t>
      </w:r>
    </w:p>
    <w:p>
      <w:r>
        <w:t xml:space="preserve">[ 40.459 -84.406 -77.467 -32.261 -65.195 76.503 94.58 -98.513 -8.472 -10.837]</w:t>
      </w:r>
    </w:p>
    <w:p>
      <w:r>
        <w:rPr>
          <w:b/>
        </w:rPr>
        <w:t xml:space="preserve">Tulos</w:t>
      </w:r>
    </w:p>
    <w:p>
      <w:r>
        <w:t xml:space="preserve">-98.513</w:t>
      </w:r>
    </w:p>
    <w:p>
      <w:r>
        <w:rPr>
          <w:b/>
        </w:rPr>
        <w:t xml:space="preserve">Esimerkki 0.186</w:t>
      </w:r>
    </w:p>
    <w:p>
      <w:r>
        <w:t xml:space="preserve">[48.983 81.739]</w:t>
      </w:r>
    </w:p>
    <w:p>
      <w:r>
        <w:rPr>
          <w:b/>
        </w:rPr>
        <w:t xml:space="preserve">Tulos</w:t>
      </w:r>
    </w:p>
    <w:p>
      <w:r>
        <w:t xml:space="preserve">81.739</w:t>
      </w:r>
    </w:p>
    <w:p>
      <w:r>
        <w:rPr>
          <w:b/>
        </w:rPr>
        <w:t xml:space="preserve">Esimerkki 0.187</w:t>
      </w:r>
    </w:p>
    <w:p>
      <w:r>
        <w:t xml:space="preserve">[ -3.26 -77.933 -26.454 34.117 -37.14 76.915 68.791 -74.287 -81.698 -94.423]</w:t>
      </w:r>
    </w:p>
    <w:p>
      <w:r>
        <w:rPr>
          <w:b/>
        </w:rPr>
        <w:t xml:space="preserve">Tulos</w:t>
      </w:r>
    </w:p>
    <w:p>
      <w:r>
        <w:t xml:space="preserve">-94.423</w:t>
      </w:r>
    </w:p>
    <w:p>
      <w:r>
        <w:rPr>
          <w:b/>
        </w:rPr>
        <w:t xml:space="preserve">Esimerkki 0.188</w:t>
      </w:r>
    </w:p>
    <w:p>
      <w:r>
        <w:t xml:space="preserve">[ -0.661 -92.413 -13.532 -60.589 64.101 -70.822 -24.875]</w:t>
      </w:r>
    </w:p>
    <w:p>
      <w:r>
        <w:rPr>
          <w:b/>
        </w:rPr>
        <w:t xml:space="preserve">Tulos</w:t>
      </w:r>
    </w:p>
    <w:p>
      <w:r>
        <w:t xml:space="preserve">-92.413</w:t>
      </w:r>
    </w:p>
    <w:p>
      <w:r>
        <w:rPr>
          <w:b/>
        </w:rPr>
        <w:t xml:space="preserve">Esimerkki 0.189</w:t>
      </w:r>
    </w:p>
    <w:p>
      <w:r>
        <w:t xml:space="preserve">[ -0.291 2.478 -93.09 75.194 67.578 38.212]</w:t>
      </w:r>
    </w:p>
    <w:p>
      <w:r>
        <w:rPr>
          <w:b/>
        </w:rPr>
        <w:t xml:space="preserve">Tulos</w:t>
      </w:r>
    </w:p>
    <w:p>
      <w:r>
        <w:t xml:space="preserve">-93.09</w:t>
      </w:r>
    </w:p>
    <w:p>
      <w:r>
        <w:rPr>
          <w:b/>
        </w:rPr>
        <w:t xml:space="preserve">Esimerkki 0.190</w:t>
      </w:r>
    </w:p>
    <w:p>
      <w:r>
        <w:t xml:space="preserve">[-50.692 61.455 -21.707 0.757]</w:t>
      </w:r>
    </w:p>
    <w:p>
      <w:r>
        <w:rPr>
          <w:b/>
        </w:rPr>
        <w:t xml:space="preserve">Tulos</w:t>
      </w:r>
    </w:p>
    <w:p>
      <w:r>
        <w:t xml:space="preserve">61.455</w:t>
      </w:r>
    </w:p>
    <w:p>
      <w:r>
        <w:rPr>
          <w:b/>
        </w:rPr>
        <w:t xml:space="preserve">Esimerkki 0.191</w:t>
      </w:r>
    </w:p>
    <w:p>
      <w:r>
        <w:t xml:space="preserve">[ 89.862 95.698 -31.239 -12.147 39.978 -91.619 76.894 -66.819 59.387 -87.616]</w:t>
      </w:r>
    </w:p>
    <w:p>
      <w:r>
        <w:rPr>
          <w:b/>
        </w:rPr>
        <w:t xml:space="preserve">Tulos</w:t>
      </w:r>
    </w:p>
    <w:p>
      <w:r>
        <w:t xml:space="preserve">95.698</w:t>
      </w:r>
    </w:p>
    <w:p>
      <w:r>
        <w:rPr>
          <w:b/>
        </w:rPr>
        <w:t xml:space="preserve">Esimerkki 0.192</w:t>
      </w:r>
    </w:p>
    <w:p>
      <w:r>
        <w:t xml:space="preserve">[-38.61 -54.559]</w:t>
      </w:r>
    </w:p>
    <w:p>
      <w:r>
        <w:rPr>
          <w:b/>
        </w:rPr>
        <w:t xml:space="preserve">Tulos</w:t>
      </w:r>
    </w:p>
    <w:p>
      <w:r>
        <w:t xml:space="preserve">-54.559</w:t>
      </w:r>
    </w:p>
    <w:p>
      <w:r>
        <w:rPr>
          <w:b/>
        </w:rPr>
        <w:t xml:space="preserve">Esimerkki 0.193</w:t>
      </w:r>
    </w:p>
    <w:p>
      <w:r>
        <w:t xml:space="preserve">[-95.996 -23.316 28.606 76.765 44.585 42.706 54.408 -34.749 -42.16 ]</w:t>
      </w:r>
    </w:p>
    <w:p>
      <w:r>
        <w:rPr>
          <w:b/>
        </w:rPr>
        <w:t xml:space="preserve">Tulos</w:t>
      </w:r>
    </w:p>
    <w:p>
      <w:r>
        <w:t xml:space="preserve">-95.996</w:t>
      </w:r>
    </w:p>
    <w:p>
      <w:r>
        <w:rPr>
          <w:b/>
        </w:rPr>
        <w:t xml:space="preserve">Esimerkki 0.194</w:t>
      </w:r>
    </w:p>
    <w:p>
      <w:r>
        <w:t xml:space="preserve">[ 96.452 -52.577 58.166 -37.817 -50.845]</w:t>
      </w:r>
    </w:p>
    <w:p>
      <w:r>
        <w:rPr>
          <w:b/>
        </w:rPr>
        <w:t xml:space="preserve">Tulos</w:t>
      </w:r>
    </w:p>
    <w:p>
      <w:r>
        <w:t xml:space="preserve">96.452</w:t>
      </w:r>
    </w:p>
    <w:p>
      <w:r>
        <w:rPr>
          <w:b/>
        </w:rPr>
        <w:t xml:space="preserve">Esimerkki 0.195</w:t>
      </w:r>
    </w:p>
    <w:p>
      <w:r>
        <w:t xml:space="preserve">[ 21.263 -46.415 -93.656 17.837 90.197 -68.348 83.933 35.948 -96.535]</w:t>
      </w:r>
    </w:p>
    <w:p>
      <w:r>
        <w:rPr>
          <w:b/>
        </w:rPr>
        <w:t xml:space="preserve">Tulos</w:t>
      </w:r>
    </w:p>
    <w:p>
      <w:r>
        <w:t xml:space="preserve">-96.535</w:t>
      </w:r>
    </w:p>
    <w:p>
      <w:r>
        <w:rPr>
          <w:b/>
        </w:rPr>
        <w:t xml:space="preserve">Esimerkki 0.196</w:t>
      </w:r>
    </w:p>
    <w:p>
      <w:r>
        <w:t xml:space="preserve">[-22.099 48.473 86.661 -9.903]</w:t>
      </w:r>
    </w:p>
    <w:p>
      <w:r>
        <w:rPr>
          <w:b/>
        </w:rPr>
        <w:t xml:space="preserve">Tulos</w:t>
      </w:r>
    </w:p>
    <w:p>
      <w:r>
        <w:t xml:space="preserve">86.661</w:t>
      </w:r>
    </w:p>
    <w:p>
      <w:r>
        <w:rPr>
          <w:b/>
        </w:rPr>
        <w:t xml:space="preserve">Esimerkki 0.197</w:t>
      </w:r>
    </w:p>
    <w:p>
      <w:r>
        <w:t xml:space="preserve">[ 13.604 -48.988 -30.962 6.737 16.021 27.589 -91.611 0.103 -64.784]</w:t>
      </w:r>
    </w:p>
    <w:p>
      <w:r>
        <w:rPr>
          <w:b/>
        </w:rPr>
        <w:t xml:space="preserve">Tulos</w:t>
      </w:r>
    </w:p>
    <w:p>
      <w:r>
        <w:t xml:space="preserve">-91.611</w:t>
      </w:r>
    </w:p>
    <w:p>
      <w:r>
        <w:rPr>
          <w:b/>
        </w:rPr>
        <w:t xml:space="preserve">Esimerkki 0.198</w:t>
      </w:r>
    </w:p>
    <w:p>
      <w:r>
        <w:t xml:space="preserve">[-65.652 5.37 37.975]</w:t>
      </w:r>
    </w:p>
    <w:p>
      <w:r>
        <w:rPr>
          <w:b/>
        </w:rPr>
        <w:t xml:space="preserve">Tulos</w:t>
      </w:r>
    </w:p>
    <w:p>
      <w:r>
        <w:t xml:space="preserve">-65.652</w:t>
      </w:r>
    </w:p>
    <w:p>
      <w:r>
        <w:rPr>
          <w:b/>
        </w:rPr>
        <w:t xml:space="preserve">Esimerkki 0.199</w:t>
      </w:r>
    </w:p>
    <w:p>
      <w:r>
        <w:t xml:space="preserve">[-27.81 -90.383 -35.084 -85.472 25.13 -1.219 -10.81 5.472 -92.274]</w:t>
      </w:r>
    </w:p>
    <w:p>
      <w:r>
        <w:rPr>
          <w:b/>
        </w:rPr>
        <w:t xml:space="preserve">Tulos</w:t>
      </w:r>
    </w:p>
    <w:p>
      <w:r>
        <w:t xml:space="preserve">-92.274</w:t>
      </w:r>
    </w:p>
    <w:p>
      <w:r>
        <w:rPr>
          <w:b/>
        </w:rPr>
        <w:t xml:space="preserve">Esimerkki 0.200</w:t>
      </w:r>
    </w:p>
    <w:p>
      <w:r>
        <w:t xml:space="preserve">[-47.477 45.601]</w:t>
      </w:r>
    </w:p>
    <w:p>
      <w:r>
        <w:rPr>
          <w:b/>
        </w:rPr>
        <w:t xml:space="preserve">Tulos</w:t>
      </w:r>
    </w:p>
    <w:p>
      <w:r>
        <w:t xml:space="preserve">-47.477</w:t>
      </w:r>
    </w:p>
    <w:p>
      <w:r>
        <w:rPr>
          <w:b/>
        </w:rPr>
        <w:t xml:space="preserve">Esimerkki 0.201</w:t>
      </w:r>
    </w:p>
    <w:p>
      <w:r>
        <w:t xml:space="preserve">[-96.733 -63.616 84.874]</w:t>
      </w:r>
    </w:p>
    <w:p>
      <w:r>
        <w:rPr>
          <w:b/>
        </w:rPr>
        <w:t xml:space="preserve">Tulos</w:t>
      </w:r>
    </w:p>
    <w:p>
      <w:r>
        <w:t xml:space="preserve">-96.733</w:t>
      </w:r>
    </w:p>
    <w:p>
      <w:r>
        <w:rPr>
          <w:b/>
        </w:rPr>
        <w:t xml:space="preserve">Esimerkki 0.202</w:t>
      </w:r>
    </w:p>
    <w:p>
      <w:r>
        <w:t xml:space="preserve">[ -0.256 -78.424 -95.245 -77.223 22.512 -87.32 ]</w:t>
      </w:r>
    </w:p>
    <w:p>
      <w:r>
        <w:rPr>
          <w:b/>
        </w:rPr>
        <w:t xml:space="preserve">Tulos</w:t>
      </w:r>
    </w:p>
    <w:p>
      <w:r>
        <w:t xml:space="preserve">-95.245</w:t>
      </w:r>
    </w:p>
    <w:p>
      <w:r>
        <w:rPr>
          <w:b/>
        </w:rPr>
        <w:t xml:space="preserve">Esimerkki 0.203</w:t>
      </w:r>
    </w:p>
    <w:p>
      <w:r>
        <w:t xml:space="preserve">[ 37.771 -75.867 -40.671 -99.032 -45.234 -6.963 -24.287 -42.682]</w:t>
      </w:r>
    </w:p>
    <w:p>
      <w:r>
        <w:rPr>
          <w:b/>
        </w:rPr>
        <w:t xml:space="preserve">Tulos</w:t>
      </w:r>
    </w:p>
    <w:p>
      <w:r>
        <w:t xml:space="preserve">-99.032</w:t>
      </w:r>
    </w:p>
    <w:p>
      <w:r>
        <w:rPr>
          <w:b/>
        </w:rPr>
        <w:t xml:space="preserve">Esimerkki 0.204</w:t>
      </w:r>
    </w:p>
    <w:p>
      <w:r>
        <w:t xml:space="preserve">[-40.733 -34.085 14.834 -8.57 -0.128 -15.251 62.976 71.146 20.897]</w:t>
      </w:r>
    </w:p>
    <w:p>
      <w:r>
        <w:rPr>
          <w:b/>
        </w:rPr>
        <w:t xml:space="preserve">Tulos</w:t>
      </w:r>
    </w:p>
    <w:p>
      <w:r>
        <w:t xml:space="preserve">71.146</w:t>
      </w:r>
    </w:p>
    <w:p>
      <w:r>
        <w:rPr>
          <w:b/>
        </w:rPr>
        <w:t xml:space="preserve">Esimerkki 0.205</w:t>
      </w:r>
    </w:p>
    <w:p>
      <w:r>
        <w:t xml:space="preserve">[-61.703 65.243]</w:t>
      </w:r>
    </w:p>
    <w:p>
      <w:r>
        <w:rPr>
          <w:b/>
        </w:rPr>
        <w:t xml:space="preserve">Tulos</w:t>
      </w:r>
    </w:p>
    <w:p>
      <w:r>
        <w:t xml:space="preserve">65.243</w:t>
      </w:r>
    </w:p>
    <w:p>
      <w:r>
        <w:rPr>
          <w:b/>
        </w:rPr>
        <w:t xml:space="preserve">Esimerkki 0.206</w:t>
      </w:r>
    </w:p>
    <w:p>
      <w:r>
        <w:t xml:space="preserve">[-24.451 53.241]</w:t>
      </w:r>
    </w:p>
    <w:p>
      <w:r>
        <w:rPr>
          <w:b/>
        </w:rPr>
        <w:t xml:space="preserve">Tulos</w:t>
      </w:r>
    </w:p>
    <w:p>
      <w:r>
        <w:t xml:space="preserve">53.241</w:t>
      </w:r>
    </w:p>
    <w:p>
      <w:r>
        <w:rPr>
          <w:b/>
        </w:rPr>
        <w:t xml:space="preserve">Esimerkki 0.207</w:t>
      </w:r>
    </w:p>
    <w:p>
      <w:r>
        <w:t xml:space="preserve">[20.625 73.17 62.291]</w:t>
      </w:r>
    </w:p>
    <w:p>
      <w:r>
        <w:rPr>
          <w:b/>
        </w:rPr>
        <w:t xml:space="preserve">Tulos</w:t>
      </w:r>
    </w:p>
    <w:p>
      <w:r>
        <w:t xml:space="preserve">73.17</w:t>
      </w:r>
    </w:p>
    <w:p>
      <w:r>
        <w:rPr>
          <w:b/>
        </w:rPr>
        <w:t xml:space="preserve">Esimerkki 0.208</w:t>
      </w:r>
    </w:p>
    <w:p>
      <w:r>
        <w:t xml:space="preserve">[-98.495 -77.147 -8.756 -32.065 -26.451 -27.657]</w:t>
      </w:r>
    </w:p>
    <w:p>
      <w:r>
        <w:rPr>
          <w:b/>
        </w:rPr>
        <w:t xml:space="preserve">Tulos</w:t>
      </w:r>
    </w:p>
    <w:p>
      <w:r>
        <w:t xml:space="preserve">-98.495</w:t>
      </w:r>
    </w:p>
    <w:p>
      <w:r>
        <w:rPr>
          <w:b/>
        </w:rPr>
        <w:t xml:space="preserve">Esimerkki 0.209</w:t>
      </w:r>
    </w:p>
    <w:p>
      <w:r>
        <w:t xml:space="preserve">[ 3.434 -20.394 17.604 -2.21 -60.214 -5.559 14.285 -1.452 -45.061]</w:t>
      </w:r>
    </w:p>
    <w:p>
      <w:r>
        <w:rPr>
          <w:b/>
        </w:rPr>
        <w:t xml:space="preserve">Tulos</w:t>
      </w:r>
    </w:p>
    <w:p>
      <w:r>
        <w:t xml:space="preserve">-60.214</w:t>
      </w:r>
    </w:p>
    <w:p>
      <w:r>
        <w:rPr>
          <w:b/>
        </w:rPr>
        <w:t xml:space="preserve">Esimerkki 0.210</w:t>
      </w:r>
    </w:p>
    <w:p>
      <w:r>
        <w:t xml:space="preserve">[ 40.696 84.993 32.697 -3.499 -0.22 -50.145 24.333]</w:t>
      </w:r>
    </w:p>
    <w:p>
      <w:r>
        <w:rPr>
          <w:b/>
        </w:rPr>
        <w:t xml:space="preserve">Tulos</w:t>
      </w:r>
    </w:p>
    <w:p>
      <w:r>
        <w:t xml:space="preserve">84.993</w:t>
      </w:r>
    </w:p>
    <w:p>
      <w:r>
        <w:rPr>
          <w:b/>
        </w:rPr>
        <w:t xml:space="preserve">Esimerkki 0.211</w:t>
      </w:r>
    </w:p>
    <w:p>
      <w:r>
        <w:t xml:space="preserve">[-98.751 -53.462 -76.19 71.924]</w:t>
      </w:r>
    </w:p>
    <w:p>
      <w:r>
        <w:rPr>
          <w:b/>
        </w:rPr>
        <w:t xml:space="preserve">Tulos</w:t>
      </w:r>
    </w:p>
    <w:p>
      <w:r>
        <w:t xml:space="preserve">-98.751</w:t>
      </w:r>
    </w:p>
    <w:p>
      <w:r>
        <w:rPr>
          <w:b/>
        </w:rPr>
        <w:t xml:space="preserve">Esimerkki 0.212</w:t>
      </w:r>
    </w:p>
    <w:p>
      <w:r>
        <w:t xml:space="preserve">[-54.042 -17.976 2.985 85.649 -58.187 47.546]</w:t>
      </w:r>
    </w:p>
    <w:p>
      <w:r>
        <w:rPr>
          <w:b/>
        </w:rPr>
        <w:t xml:space="preserve">Tulos</w:t>
      </w:r>
    </w:p>
    <w:p>
      <w:r>
        <w:t xml:space="preserve">85.649</w:t>
      </w:r>
    </w:p>
    <w:p>
      <w:r>
        <w:rPr>
          <w:b/>
        </w:rPr>
        <w:t xml:space="preserve">Esimerkki 0.213</w:t>
      </w:r>
    </w:p>
    <w:p>
      <w:r>
        <w:t xml:space="preserve">[-50.892 66.364 22.065 93.307 50.429]</w:t>
      </w:r>
    </w:p>
    <w:p>
      <w:r>
        <w:rPr>
          <w:b/>
        </w:rPr>
        <w:t xml:space="preserve">Tulos</w:t>
      </w:r>
    </w:p>
    <w:p>
      <w:r>
        <w:t xml:space="preserve">93.307</w:t>
      </w:r>
    </w:p>
    <w:p>
      <w:r>
        <w:rPr>
          <w:b/>
        </w:rPr>
        <w:t xml:space="preserve">Esimerkki 0.214</w:t>
      </w:r>
    </w:p>
    <w:p>
      <w:r>
        <w:t xml:space="preserve">[ 31.661 -27.425 24.267 -75.683 71.727 -5.004 95.919 78.169 -16.818 27.739]</w:t>
      </w:r>
    </w:p>
    <w:p>
      <w:r>
        <w:rPr>
          <w:b/>
        </w:rPr>
        <w:t xml:space="preserve">Tulos</w:t>
      </w:r>
    </w:p>
    <w:p>
      <w:r>
        <w:t xml:space="preserve">95.919</w:t>
      </w:r>
    </w:p>
    <w:p>
      <w:r>
        <w:rPr>
          <w:b/>
        </w:rPr>
        <w:t xml:space="preserve">Esimerkki 0.215</w:t>
      </w:r>
    </w:p>
    <w:p>
      <w:r>
        <w:t xml:space="preserve">[ 1.457 67.204 -92.93 80.089 -15.748 -43.917]</w:t>
      </w:r>
    </w:p>
    <w:p>
      <w:r>
        <w:rPr>
          <w:b/>
        </w:rPr>
        <w:t xml:space="preserve">Tulos</w:t>
      </w:r>
    </w:p>
    <w:p>
      <w:r>
        <w:t xml:space="preserve">-92.93</w:t>
      </w:r>
    </w:p>
    <w:p>
      <w:r>
        <w:rPr>
          <w:b/>
        </w:rPr>
        <w:t xml:space="preserve">Esimerkki 0.216</w:t>
      </w:r>
    </w:p>
    <w:p>
      <w:r>
        <w:t xml:space="preserve">[87.547 76.744]</w:t>
      </w:r>
    </w:p>
    <w:p>
      <w:r>
        <w:rPr>
          <w:b/>
        </w:rPr>
        <w:t xml:space="preserve">Tulos</w:t>
      </w:r>
    </w:p>
    <w:p>
      <w:r>
        <w:t xml:space="preserve">87.547</w:t>
      </w:r>
    </w:p>
    <w:p>
      <w:r>
        <w:rPr>
          <w:b/>
        </w:rPr>
        <w:t xml:space="preserve">Esimerkki 0.217</w:t>
      </w:r>
    </w:p>
    <w:p>
      <w:r>
        <w:t xml:space="preserve">[ -9.148 -21.646 49.791 -21.826 80.981 -56.124 44.699 80.919 -53.009 -82.454]</w:t>
      </w:r>
    </w:p>
    <w:p>
      <w:r>
        <w:rPr>
          <w:b/>
        </w:rPr>
        <w:t xml:space="preserve">Tulos</w:t>
      </w:r>
    </w:p>
    <w:p>
      <w:r>
        <w:t xml:space="preserve">-82.454</w:t>
      </w:r>
    </w:p>
    <w:p>
      <w:r>
        <w:rPr>
          <w:b/>
        </w:rPr>
        <w:t xml:space="preserve">Esimerkki 0.218</w:t>
      </w:r>
    </w:p>
    <w:p>
      <w:r>
        <w:t xml:space="preserve">[ 15.958 95.314 -79.905 49.405]</w:t>
      </w:r>
    </w:p>
    <w:p>
      <w:r>
        <w:rPr>
          <w:b/>
        </w:rPr>
        <w:t xml:space="preserve">Tulos</w:t>
      </w:r>
    </w:p>
    <w:p>
      <w:r>
        <w:t xml:space="preserve">95.314</w:t>
      </w:r>
    </w:p>
    <w:p>
      <w:r>
        <w:rPr>
          <w:b/>
        </w:rPr>
        <w:t xml:space="preserve">Esimerkki 0.219</w:t>
      </w:r>
    </w:p>
    <w:p>
      <w:r>
        <w:t xml:space="preserve">[ 44.173 -34.783 67.884 58.964 -11.902 -42.813 -85.167 -78.433]</w:t>
      </w:r>
    </w:p>
    <w:p>
      <w:r>
        <w:rPr>
          <w:b/>
        </w:rPr>
        <w:t xml:space="preserve">Tulos</w:t>
      </w:r>
    </w:p>
    <w:p>
      <w:r>
        <w:t xml:space="preserve">-85.167</w:t>
      </w:r>
    </w:p>
    <w:p>
      <w:r>
        <w:rPr>
          <w:b/>
        </w:rPr>
        <w:t xml:space="preserve">Esimerkki 0.220</w:t>
      </w:r>
    </w:p>
    <w:p>
      <w:r>
        <w:t xml:space="preserve">[ 24.145 -45.041 51.849]</w:t>
      </w:r>
    </w:p>
    <w:p>
      <w:r>
        <w:rPr>
          <w:b/>
        </w:rPr>
        <w:t xml:space="preserve">Tulos</w:t>
      </w:r>
    </w:p>
    <w:p>
      <w:r>
        <w:t xml:space="preserve">51.849</w:t>
      </w:r>
    </w:p>
    <w:p>
      <w:r>
        <w:rPr>
          <w:b/>
        </w:rPr>
        <w:t xml:space="preserve">Esimerkki 0.221</w:t>
      </w:r>
    </w:p>
    <w:p>
      <w:r>
        <w:t xml:space="preserve">[ 80.437 32.547 -19.004 88.135 -33.114 21.192 -87.245 -75.587]</w:t>
      </w:r>
    </w:p>
    <w:p>
      <w:r>
        <w:rPr>
          <w:b/>
        </w:rPr>
        <w:t xml:space="preserve">Tulos</w:t>
      </w:r>
    </w:p>
    <w:p>
      <w:r>
        <w:t xml:space="preserve">88.135</w:t>
      </w:r>
    </w:p>
    <w:p>
      <w:r>
        <w:rPr>
          <w:b/>
        </w:rPr>
        <w:t xml:space="preserve">Esimerkki 0.222</w:t>
      </w:r>
    </w:p>
    <w:p>
      <w:r>
        <w:t xml:space="preserve">[-68.701 -41.774 -10.254 -83.253 6.773 31.444 16.201 56.585 -43.789 9.44 ]</w:t>
      </w:r>
    </w:p>
    <w:p>
      <w:r>
        <w:rPr>
          <w:b/>
        </w:rPr>
        <w:t xml:space="preserve">Tulos</w:t>
      </w:r>
    </w:p>
    <w:p>
      <w:r>
        <w:t xml:space="preserve">-83.253</w:t>
      </w:r>
    </w:p>
    <w:p>
      <w:r>
        <w:rPr>
          <w:b/>
        </w:rPr>
        <w:t xml:space="preserve">Esimerkki 0.223</w:t>
      </w:r>
    </w:p>
    <w:p>
      <w:r>
        <w:t xml:space="preserve">[-70.734 90.786 -23.012 92.467 -39.232 71.066]</w:t>
      </w:r>
    </w:p>
    <w:p>
      <w:r>
        <w:rPr>
          <w:b/>
        </w:rPr>
        <w:t xml:space="preserve">Tulos</w:t>
      </w:r>
    </w:p>
    <w:p>
      <w:r>
        <w:t xml:space="preserve">92.467</w:t>
      </w:r>
    </w:p>
    <w:p>
      <w:r>
        <w:rPr>
          <w:b/>
        </w:rPr>
        <w:t xml:space="preserve">Esimerkki 0.224</w:t>
      </w:r>
    </w:p>
    <w:p>
      <w:r>
        <w:t xml:space="preserve">[-29.976 23.054 98.905 74.284 79.896]</w:t>
      </w:r>
    </w:p>
    <w:p>
      <w:r>
        <w:rPr>
          <w:b/>
        </w:rPr>
        <w:t xml:space="preserve">Tulos</w:t>
      </w:r>
    </w:p>
    <w:p>
      <w:r>
        <w:t xml:space="preserve">98.905</w:t>
      </w:r>
    </w:p>
    <w:p>
      <w:r>
        <w:rPr>
          <w:b/>
        </w:rPr>
        <w:t xml:space="preserve">Esimerkki 0.225</w:t>
      </w:r>
    </w:p>
    <w:p>
      <w:r>
        <w:t xml:space="preserve">[-54.996 95.502 29.66 -10.839 27.935 -96.84 -97.239 -35.071 77.808 -11.39 ]</w:t>
      </w:r>
    </w:p>
    <w:p>
      <w:r>
        <w:rPr>
          <w:b/>
        </w:rPr>
        <w:t xml:space="preserve">Tulos</w:t>
      </w:r>
    </w:p>
    <w:p>
      <w:r>
        <w:t xml:space="preserve">-97.239</w:t>
      </w:r>
    </w:p>
    <w:p>
      <w:r>
        <w:rPr>
          <w:b/>
        </w:rPr>
        <w:t xml:space="preserve">Esimerkki 0.226</w:t>
      </w:r>
    </w:p>
    <w:p>
      <w:r>
        <w:t xml:space="preserve">[ 94.322 -43.06 18.774 44.474 69.844 69.48 -49.009 -2.107 -90.819 29.746]</w:t>
      </w:r>
    </w:p>
    <w:p>
      <w:r>
        <w:rPr>
          <w:b/>
        </w:rPr>
        <w:t xml:space="preserve">Tulos</w:t>
      </w:r>
    </w:p>
    <w:p>
      <w:r>
        <w:t xml:space="preserve">94.322</w:t>
      </w:r>
    </w:p>
    <w:p>
      <w:r>
        <w:rPr>
          <w:b/>
        </w:rPr>
        <w:t xml:space="preserve">Esimerkki 0.227</w:t>
      </w:r>
    </w:p>
    <w:p>
      <w:r>
        <w:t xml:space="preserve">[-25.439 -48.805 77.427 -9.81 70.17 -3.967 48.082 72.207]</w:t>
      </w:r>
    </w:p>
    <w:p>
      <w:r>
        <w:rPr>
          <w:b/>
        </w:rPr>
        <w:t xml:space="preserve">Tulos</w:t>
      </w:r>
    </w:p>
    <w:p>
      <w:r>
        <w:t xml:space="preserve">77.427</w:t>
      </w:r>
    </w:p>
    <w:p>
      <w:r>
        <w:rPr>
          <w:b/>
        </w:rPr>
        <w:t xml:space="preserve">Esimerkki 0.228</w:t>
      </w:r>
    </w:p>
    <w:p>
      <w:r>
        <w:t xml:space="preserve">[ 60.777 77.772 72.701 14.478 -42.458 -42.902 -91.901 85.315 -85.821]</w:t>
      </w:r>
    </w:p>
    <w:p>
      <w:r>
        <w:rPr>
          <w:b/>
        </w:rPr>
        <w:t xml:space="preserve">Tulos</w:t>
      </w:r>
    </w:p>
    <w:p>
      <w:r>
        <w:t xml:space="preserve">-91.901</w:t>
      </w:r>
    </w:p>
    <w:p>
      <w:r>
        <w:rPr>
          <w:b/>
        </w:rPr>
        <w:t xml:space="preserve">Esimerkki 0.229</w:t>
      </w:r>
    </w:p>
    <w:p>
      <w:r>
        <w:t xml:space="preserve">[ 31.108 32.33 79.234 -17.321 -60.226 -33.674 84.163 -86.296 -53.633 -12.598]</w:t>
      </w:r>
    </w:p>
    <w:p>
      <w:r>
        <w:rPr>
          <w:b/>
        </w:rPr>
        <w:t xml:space="preserve">Tulos</w:t>
      </w:r>
    </w:p>
    <w:p>
      <w:r>
        <w:t xml:space="preserve">-86.296</w:t>
      </w:r>
    </w:p>
    <w:p>
      <w:r>
        <w:rPr>
          <w:b/>
        </w:rPr>
        <w:t xml:space="preserve">Esimerkki 0.230</w:t>
      </w:r>
    </w:p>
    <w:p>
      <w:r>
        <w:t xml:space="preserve">[-16.362 0.637 44.711 -93.909 15.311 -64.117 36.249 25.967]</w:t>
      </w:r>
    </w:p>
    <w:p>
      <w:r>
        <w:rPr>
          <w:b/>
        </w:rPr>
        <w:t xml:space="preserve">Tulos</w:t>
      </w:r>
    </w:p>
    <w:p>
      <w:r>
        <w:t xml:space="preserve">-93.909</w:t>
      </w:r>
    </w:p>
    <w:p>
      <w:r>
        <w:rPr>
          <w:b/>
        </w:rPr>
        <w:t xml:space="preserve">Esimerkki 0.231</w:t>
      </w:r>
    </w:p>
    <w:p>
      <w:r>
        <w:t xml:space="preserve">[ 9.217 84.276 78.621 -5.427 52.329 -65.957 21.827]</w:t>
      </w:r>
    </w:p>
    <w:p>
      <w:r>
        <w:rPr>
          <w:b/>
        </w:rPr>
        <w:t xml:space="preserve">Tulos</w:t>
      </w:r>
    </w:p>
    <w:p>
      <w:r>
        <w:t xml:space="preserve">84.276</w:t>
      </w:r>
    </w:p>
    <w:p>
      <w:r>
        <w:rPr>
          <w:b/>
        </w:rPr>
        <w:t xml:space="preserve">Esimerkki 0.232</w:t>
      </w:r>
    </w:p>
    <w:p>
      <w:r>
        <w:t xml:space="preserve">[ 58.534 -83.679 58.023 -16.353 -65.78 45.06 6.826]</w:t>
      </w:r>
    </w:p>
    <w:p>
      <w:r>
        <w:rPr>
          <w:b/>
        </w:rPr>
        <w:t xml:space="preserve">Tulos</w:t>
      </w:r>
    </w:p>
    <w:p>
      <w:r>
        <w:t xml:space="preserve">-83.679</w:t>
      </w:r>
    </w:p>
    <w:p>
      <w:r>
        <w:rPr>
          <w:b/>
        </w:rPr>
        <w:t xml:space="preserve">Esimerkki 0.233</w:t>
      </w:r>
    </w:p>
    <w:p>
      <w:r>
        <w:t xml:space="preserve">[ 89.702 67.412 87.745 -85.934 -97.098]</w:t>
      </w:r>
    </w:p>
    <w:p>
      <w:r>
        <w:rPr>
          <w:b/>
        </w:rPr>
        <w:t xml:space="preserve">Tulos</w:t>
      </w:r>
    </w:p>
    <w:p>
      <w:r>
        <w:t xml:space="preserve">-97.098</w:t>
      </w:r>
    </w:p>
    <w:p>
      <w:r>
        <w:rPr>
          <w:b/>
        </w:rPr>
        <w:t xml:space="preserve">Esimerkki 0.234</w:t>
      </w:r>
    </w:p>
    <w:p>
      <w:r>
        <w:t xml:space="preserve">[25.699 93.772 -3.089 64.15 -8.259]</w:t>
      </w:r>
    </w:p>
    <w:p>
      <w:r>
        <w:rPr>
          <w:b/>
        </w:rPr>
        <w:t xml:space="preserve">Tulos</w:t>
      </w:r>
    </w:p>
    <w:p>
      <w:r>
        <w:t xml:space="preserve">93.772</w:t>
      </w:r>
    </w:p>
    <w:p>
      <w:r>
        <w:rPr>
          <w:b/>
        </w:rPr>
        <w:t xml:space="preserve">Esimerkki 0.235</w:t>
      </w:r>
    </w:p>
    <w:p>
      <w:r>
        <w:t xml:space="preserve">[-43.9 -15.36 64.113]</w:t>
      </w:r>
    </w:p>
    <w:p>
      <w:r>
        <w:rPr>
          <w:b/>
        </w:rPr>
        <w:t xml:space="preserve">Tulos</w:t>
      </w:r>
    </w:p>
    <w:p>
      <w:r>
        <w:t xml:space="preserve">64.113</w:t>
      </w:r>
    </w:p>
    <w:p>
      <w:r>
        <w:rPr>
          <w:b/>
        </w:rPr>
        <w:t xml:space="preserve">Esimerkki 0.236</w:t>
      </w:r>
    </w:p>
    <w:p>
      <w:r>
        <w:t xml:space="preserve">[-90.048 94.064 20.711 71.343 -2.726 30.733 -56.402 43.632 -9.923 -28.256]</w:t>
      </w:r>
    </w:p>
    <w:p>
      <w:r>
        <w:rPr>
          <w:b/>
        </w:rPr>
        <w:t xml:space="preserve">Tulos</w:t>
      </w:r>
    </w:p>
    <w:p>
      <w:r>
        <w:t xml:space="preserve">94.064</w:t>
      </w:r>
    </w:p>
    <w:p>
      <w:r>
        <w:rPr>
          <w:b/>
        </w:rPr>
        <w:t xml:space="preserve">Esimerkki 0.237</w:t>
      </w:r>
    </w:p>
    <w:p>
      <w:r>
        <w:t xml:space="preserve">[-97.323 -64.392 -81.409]</w:t>
      </w:r>
    </w:p>
    <w:p>
      <w:r>
        <w:rPr>
          <w:b/>
        </w:rPr>
        <w:t xml:space="preserve">Tulos</w:t>
      </w:r>
    </w:p>
    <w:p>
      <w:r>
        <w:t xml:space="preserve">-97.323</w:t>
      </w:r>
    </w:p>
    <w:p>
      <w:r>
        <w:rPr>
          <w:b/>
        </w:rPr>
        <w:t xml:space="preserve">Esimerkki 0.238</w:t>
      </w:r>
    </w:p>
    <w:p>
      <w:r>
        <w:t xml:space="preserve">[-77.072 -77.6 ]</w:t>
      </w:r>
    </w:p>
    <w:p>
      <w:r>
        <w:rPr>
          <w:b/>
        </w:rPr>
        <w:t xml:space="preserve">Tulos</w:t>
      </w:r>
    </w:p>
    <w:p>
      <w:r>
        <w:t xml:space="preserve">-77.6</w:t>
      </w:r>
    </w:p>
    <w:p>
      <w:r>
        <w:rPr>
          <w:b/>
        </w:rPr>
        <w:t xml:space="preserve">Esimerkki 0.239</w:t>
      </w:r>
    </w:p>
    <w:p>
      <w:r>
        <w:t xml:space="preserve">[-30.984 72.971 77.4 -11.356 -91.823 78.913 26.471 -97.823]</w:t>
      </w:r>
    </w:p>
    <w:p>
      <w:r>
        <w:rPr>
          <w:b/>
        </w:rPr>
        <w:t xml:space="preserve">Tulos</w:t>
      </w:r>
    </w:p>
    <w:p>
      <w:r>
        <w:t xml:space="preserve">-97.823</w:t>
      </w:r>
    </w:p>
    <w:p>
      <w:r>
        <w:rPr>
          <w:b/>
        </w:rPr>
        <w:t xml:space="preserve">Esimerkki 0.240</w:t>
      </w:r>
    </w:p>
    <w:p>
      <w:r>
        <w:t xml:space="preserve">[ 34.99 -27.563]</w:t>
      </w:r>
    </w:p>
    <w:p>
      <w:r>
        <w:rPr>
          <w:b/>
        </w:rPr>
        <w:t xml:space="preserve">Tulos</w:t>
      </w:r>
    </w:p>
    <w:p>
      <w:r>
        <w:t xml:space="preserve">34.99</w:t>
      </w:r>
    </w:p>
    <w:p>
      <w:r>
        <w:rPr>
          <w:b/>
        </w:rPr>
        <w:t xml:space="preserve">Esimerkki 0.241</w:t>
      </w:r>
    </w:p>
    <w:p>
      <w:r>
        <w:t xml:space="preserve">[ 14.39 -38.893 -32.365 -62.564 11.83 ]</w:t>
      </w:r>
    </w:p>
    <w:p>
      <w:r>
        <w:rPr>
          <w:b/>
        </w:rPr>
        <w:t xml:space="preserve">Tulos</w:t>
      </w:r>
    </w:p>
    <w:p>
      <w:r>
        <w:t xml:space="preserve">-62.564</w:t>
      </w:r>
    </w:p>
    <w:p>
      <w:r>
        <w:rPr>
          <w:b/>
        </w:rPr>
        <w:t xml:space="preserve">Esimerkki 0.242</w:t>
      </w:r>
    </w:p>
    <w:p>
      <w:r>
        <w:t xml:space="preserve">[-45.883 82.989 45.839 60.688 14.232 15.635 30.405 -83.593 -25.534 5.72 ]</w:t>
      </w:r>
    </w:p>
    <w:p>
      <w:r>
        <w:rPr>
          <w:b/>
        </w:rPr>
        <w:t xml:space="preserve">Tulos</w:t>
      </w:r>
    </w:p>
    <w:p>
      <w:r>
        <w:t xml:space="preserve">-83.593</w:t>
      </w:r>
    </w:p>
    <w:p>
      <w:r>
        <w:rPr>
          <w:b/>
        </w:rPr>
        <w:t xml:space="preserve">Esimerkki 0.243</w:t>
      </w:r>
    </w:p>
    <w:p>
      <w:r>
        <w:t xml:space="preserve">[-45.996 56.405 -40.393 -56.082 -29.526 14.835 40.557 -28.938 -56.168 27.84 ]</w:t>
      </w:r>
    </w:p>
    <w:p>
      <w:r>
        <w:rPr>
          <w:b/>
        </w:rPr>
        <w:t xml:space="preserve">Tulos</w:t>
      </w:r>
    </w:p>
    <w:p>
      <w:r>
        <w:t xml:space="preserve">56.405</w:t>
      </w:r>
    </w:p>
    <w:p>
      <w:r>
        <w:rPr>
          <w:b/>
        </w:rPr>
        <w:t xml:space="preserve">Esimerkki 0.244</w:t>
      </w:r>
    </w:p>
    <w:p>
      <w:r>
        <w:t xml:space="preserve">[ 30.422 -74.12 -6.098 22.918 98.417 -23.094 88.612]</w:t>
      </w:r>
    </w:p>
    <w:p>
      <w:r>
        <w:rPr>
          <w:b/>
        </w:rPr>
        <w:t xml:space="preserve">Tulos</w:t>
      </w:r>
    </w:p>
    <w:p>
      <w:r>
        <w:t xml:space="preserve">98.417</w:t>
      </w:r>
    </w:p>
    <w:p>
      <w:r>
        <w:rPr>
          <w:b/>
        </w:rPr>
        <w:t xml:space="preserve">Esimerkki 0.245</w:t>
      </w:r>
    </w:p>
    <w:p>
      <w:r>
        <w:t xml:space="preserve">[-63.123 -50.328 -79.506]</w:t>
      </w:r>
    </w:p>
    <w:p>
      <w:r>
        <w:rPr>
          <w:b/>
        </w:rPr>
        <w:t xml:space="preserve">Tulos</w:t>
      </w:r>
    </w:p>
    <w:p>
      <w:r>
        <w:t xml:space="preserve">-79.506</w:t>
      </w:r>
    </w:p>
    <w:p>
      <w:r>
        <w:rPr>
          <w:b/>
        </w:rPr>
        <w:t xml:space="preserve">Esimerkki 0.246</w:t>
      </w:r>
    </w:p>
    <w:p>
      <w:r>
        <w:t xml:space="preserve">[ 66.527 66.821 97.214 29.93 -37.841 88.348 38.404 21.415 -45.98 23.083]</w:t>
      </w:r>
    </w:p>
    <w:p>
      <w:r>
        <w:rPr>
          <w:b/>
        </w:rPr>
        <w:t xml:space="preserve">Tulos</w:t>
      </w:r>
    </w:p>
    <w:p>
      <w:r>
        <w:t xml:space="preserve">97.214</w:t>
      </w:r>
    </w:p>
    <w:p>
      <w:r>
        <w:rPr>
          <w:b/>
        </w:rPr>
        <w:t xml:space="preserve">Esimerkki 0.247</w:t>
      </w:r>
    </w:p>
    <w:p>
      <w:r>
        <w:t xml:space="preserve">[-74.458 51.535 68.094 -75.76 59.763 97.621 -26.928 -16.619 -3.703]</w:t>
      </w:r>
    </w:p>
    <w:p>
      <w:r>
        <w:rPr>
          <w:b/>
        </w:rPr>
        <w:t xml:space="preserve">Tulos</w:t>
      </w:r>
    </w:p>
    <w:p>
      <w:r>
        <w:t xml:space="preserve">97.621</w:t>
      </w:r>
    </w:p>
    <w:p>
      <w:r>
        <w:rPr>
          <w:b/>
        </w:rPr>
        <w:t xml:space="preserve">Esimerkki 0.248</w:t>
      </w:r>
    </w:p>
    <w:p>
      <w:r>
        <w:t xml:space="preserve">[-43.458 23.306 30.712]</w:t>
      </w:r>
    </w:p>
    <w:p>
      <w:r>
        <w:rPr>
          <w:b/>
        </w:rPr>
        <w:t xml:space="preserve">Tulos</w:t>
      </w:r>
    </w:p>
    <w:p>
      <w:r>
        <w:t xml:space="preserve">-43.458</w:t>
      </w:r>
    </w:p>
    <w:p>
      <w:r>
        <w:rPr>
          <w:b/>
        </w:rPr>
        <w:t xml:space="preserve">Esimerkki 0.249</w:t>
      </w:r>
    </w:p>
    <w:p>
      <w:r>
        <w:t xml:space="preserve">[ 7.766 3.124 -57.438 -61.979 51.341 -73.619 57.398 5.583 50.846]</w:t>
      </w:r>
    </w:p>
    <w:p>
      <w:r>
        <w:rPr>
          <w:b/>
        </w:rPr>
        <w:t xml:space="preserve">Tulos</w:t>
      </w:r>
    </w:p>
    <w:p>
      <w:r>
        <w:t xml:space="preserve">-73.619</w:t>
      </w:r>
    </w:p>
    <w:p>
      <w:r>
        <w:rPr>
          <w:b/>
        </w:rPr>
        <w:t xml:space="preserve">Esimerkki 0,250</w:t>
      </w:r>
    </w:p>
    <w:p>
      <w:r>
        <w:t xml:space="preserve">[-79.342 -34.098 77.542 -85.768 37.66 ]</w:t>
      </w:r>
    </w:p>
    <w:p>
      <w:r>
        <w:rPr>
          <w:b/>
        </w:rPr>
        <w:t xml:space="preserve">Tulos</w:t>
      </w:r>
    </w:p>
    <w:p>
      <w:r>
        <w:t xml:space="preserve">-85.768</w:t>
      </w:r>
    </w:p>
    <w:p>
      <w:r>
        <w:rPr>
          <w:b/>
        </w:rPr>
        <w:t xml:space="preserve">Esimerkki 0.251</w:t>
      </w:r>
    </w:p>
    <w:p>
      <w:r>
        <w:t xml:space="preserve">[ -7.957 82.311 -26.147 -31.551 -62.471 -11.52 -4.304 24.079 11.392 -43.058]</w:t>
      </w:r>
    </w:p>
    <w:p>
      <w:r>
        <w:rPr>
          <w:b/>
        </w:rPr>
        <w:t xml:space="preserve">Tulos</w:t>
      </w:r>
    </w:p>
    <w:p>
      <w:r>
        <w:t xml:space="preserve">82.311</w:t>
      </w:r>
    </w:p>
    <w:p>
      <w:r>
        <w:rPr>
          <w:b/>
        </w:rPr>
        <w:t xml:space="preserve">Esimerkki 0.252</w:t>
      </w:r>
    </w:p>
    <w:p>
      <w:r>
        <w:t xml:space="preserve">[-79.279 44.112 93.035 45.312 24.089]</w:t>
      </w:r>
    </w:p>
    <w:p>
      <w:r>
        <w:rPr>
          <w:b/>
        </w:rPr>
        <w:t xml:space="preserve">Tulos</w:t>
      </w:r>
    </w:p>
    <w:p>
      <w:r>
        <w:t xml:space="preserve">93.035</w:t>
      </w:r>
    </w:p>
    <w:p>
      <w:r>
        <w:rPr>
          <w:b/>
        </w:rPr>
        <w:t xml:space="preserve">Esimerkki 0.253</w:t>
      </w:r>
    </w:p>
    <w:p>
      <w:r>
        <w:t xml:space="preserve">[ 99.251 49.812 -13.654]</w:t>
      </w:r>
    </w:p>
    <w:p>
      <w:r>
        <w:rPr>
          <w:b/>
        </w:rPr>
        <w:t xml:space="preserve">Tulos</w:t>
      </w:r>
    </w:p>
    <w:p>
      <w:r>
        <w:t xml:space="preserve">99.251</w:t>
      </w:r>
    </w:p>
    <w:p>
      <w:r>
        <w:rPr>
          <w:b/>
        </w:rPr>
        <w:t xml:space="preserve">Esimerkki 0.254</w:t>
      </w:r>
    </w:p>
    <w:p>
      <w:r>
        <w:t xml:space="preserve">[-62.045 -29.315 -49.61 -51.385]</w:t>
      </w:r>
    </w:p>
    <w:p>
      <w:r>
        <w:rPr>
          <w:b/>
        </w:rPr>
        <w:t xml:space="preserve">Tulos</w:t>
      </w:r>
    </w:p>
    <w:p>
      <w:r>
        <w:t xml:space="preserve">-62.045</w:t>
      </w:r>
    </w:p>
    <w:p>
      <w:r>
        <w:rPr>
          <w:b/>
        </w:rPr>
        <w:t xml:space="preserve">Esimerkki 0.255</w:t>
      </w:r>
    </w:p>
    <w:p>
      <w:r>
        <w:t xml:space="preserve">[ 57.812 -17.748 -4.369]</w:t>
      </w:r>
    </w:p>
    <w:p>
      <w:r>
        <w:rPr>
          <w:b/>
        </w:rPr>
        <w:t xml:space="preserve">Tulos</w:t>
      </w:r>
    </w:p>
    <w:p>
      <w:r>
        <w:t xml:space="preserve">57.812</w:t>
      </w:r>
    </w:p>
    <w:p>
      <w:r>
        <w:rPr>
          <w:b/>
        </w:rPr>
        <w:t xml:space="preserve">Esimerkki 0.256</w:t>
      </w:r>
    </w:p>
    <w:p>
      <w:r>
        <w:t xml:space="preserve">[ 51.441 -29.008 63.134]</w:t>
      </w:r>
    </w:p>
    <w:p>
      <w:r>
        <w:rPr>
          <w:b/>
        </w:rPr>
        <w:t xml:space="preserve">Tulos</w:t>
      </w:r>
    </w:p>
    <w:p>
      <w:r>
        <w:t xml:space="preserve">63.134</w:t>
      </w:r>
    </w:p>
    <w:p>
      <w:r>
        <w:rPr>
          <w:b/>
        </w:rPr>
        <w:t xml:space="preserve">Esimerkki 0.257</w:t>
      </w:r>
    </w:p>
    <w:p>
      <w:r>
        <w:t xml:space="preserve">[35.107 18.783]</w:t>
      </w:r>
    </w:p>
    <w:p>
      <w:r>
        <w:rPr>
          <w:b/>
        </w:rPr>
        <w:t xml:space="preserve">Tulos</w:t>
      </w:r>
    </w:p>
    <w:p>
      <w:r>
        <w:t xml:space="preserve">35.107</w:t>
      </w:r>
    </w:p>
    <w:p>
      <w:r>
        <w:rPr>
          <w:b/>
        </w:rPr>
        <w:t xml:space="preserve">Esimerkki 0.258</w:t>
      </w:r>
    </w:p>
    <w:p>
      <w:r>
        <w:t xml:space="preserve">[ 50.573 -19.542 -79.501 -25.42 -9.399]</w:t>
      </w:r>
    </w:p>
    <w:p>
      <w:r>
        <w:rPr>
          <w:b/>
        </w:rPr>
        <w:t xml:space="preserve">Tulos</w:t>
      </w:r>
    </w:p>
    <w:p>
      <w:r>
        <w:t xml:space="preserve">-79.501</w:t>
      </w:r>
    </w:p>
    <w:p>
      <w:r>
        <w:rPr>
          <w:b/>
        </w:rPr>
        <w:t xml:space="preserve">Esimerkki 0.259</w:t>
      </w:r>
    </w:p>
    <w:p>
      <w:r>
        <w:t xml:space="preserve">[ 95.831 -15.806 -59.543 41.113 -50.339 -50.971 35.161 -56.66 -32.542 -25.48 ]</w:t>
      </w:r>
    </w:p>
    <w:p>
      <w:r>
        <w:rPr>
          <w:b/>
        </w:rPr>
        <w:t xml:space="preserve">Tulos</w:t>
      </w:r>
    </w:p>
    <w:p>
      <w:r>
        <w:t xml:space="preserve">95.831</w:t>
      </w:r>
    </w:p>
    <w:p>
      <w:r>
        <w:rPr>
          <w:b/>
        </w:rPr>
        <w:t xml:space="preserve">Esimerkki 0.260</w:t>
      </w:r>
    </w:p>
    <w:p>
      <w:r>
        <w:t xml:space="preserve">[-78.026 17.372 17.309]</w:t>
      </w:r>
    </w:p>
    <w:p>
      <w:r>
        <w:rPr>
          <w:b/>
        </w:rPr>
        <w:t xml:space="preserve">Tulos</w:t>
      </w:r>
    </w:p>
    <w:p>
      <w:r>
        <w:t xml:space="preserve">-78.026</w:t>
      </w:r>
    </w:p>
    <w:p>
      <w:r>
        <w:rPr>
          <w:b/>
        </w:rPr>
        <w:t xml:space="preserve">Esimerkki 0.261</w:t>
      </w:r>
    </w:p>
    <w:p>
      <w:r>
        <w:t xml:space="preserve">[ 86.867 69.189 37.292 15.799 -52.982 -73.885 72.367 -11.719 20.852]</w:t>
      </w:r>
    </w:p>
    <w:p>
      <w:r>
        <w:rPr>
          <w:b/>
        </w:rPr>
        <w:t xml:space="preserve">Tulos</w:t>
      </w:r>
    </w:p>
    <w:p>
      <w:r>
        <w:t xml:space="preserve">86.867</w:t>
      </w:r>
    </w:p>
    <w:p>
      <w:r>
        <w:rPr>
          <w:b/>
        </w:rPr>
        <w:t xml:space="preserve">Esimerkki 0.262</w:t>
      </w:r>
    </w:p>
    <w:p>
      <w:r>
        <w:t xml:space="preserve">[-65.443 -77.345 48.383 46.033 64.783 -15.157 97.898 -40.821 71.54 ]</w:t>
      </w:r>
    </w:p>
    <w:p>
      <w:r>
        <w:rPr>
          <w:b/>
        </w:rPr>
        <w:t xml:space="preserve">Tulos</w:t>
      </w:r>
    </w:p>
    <w:p>
      <w:r>
        <w:t xml:space="preserve">97.898</w:t>
      </w:r>
    </w:p>
    <w:p>
      <w:r>
        <w:rPr>
          <w:b/>
        </w:rPr>
        <w:t xml:space="preserve">Esimerkki 0.263</w:t>
      </w:r>
    </w:p>
    <w:p>
      <w:r>
        <w:t xml:space="preserve">[ 77.1 56.271 -54.138 94.754]</w:t>
      </w:r>
    </w:p>
    <w:p>
      <w:r>
        <w:rPr>
          <w:b/>
        </w:rPr>
        <w:t xml:space="preserve">Tulos</w:t>
      </w:r>
    </w:p>
    <w:p>
      <w:r>
        <w:t xml:space="preserve">94.754</w:t>
      </w:r>
    </w:p>
    <w:p>
      <w:r>
        <w:rPr>
          <w:b/>
        </w:rPr>
        <w:t xml:space="preserve">Esimerkki 0.264</w:t>
      </w:r>
    </w:p>
    <w:p>
      <w:r>
        <w:t xml:space="preserve">[ 60.25 -90.486]</w:t>
      </w:r>
    </w:p>
    <w:p>
      <w:r>
        <w:rPr>
          <w:b/>
        </w:rPr>
        <w:t xml:space="preserve">Tulos</w:t>
      </w:r>
    </w:p>
    <w:p>
      <w:r>
        <w:t xml:space="preserve">-90.486</w:t>
      </w:r>
    </w:p>
    <w:p>
      <w:r>
        <w:rPr>
          <w:b/>
        </w:rPr>
        <w:t xml:space="preserve">Esimerkki 0.265</w:t>
      </w:r>
    </w:p>
    <w:p>
      <w:r>
        <w:t xml:space="preserve">[-47.213 61.139]</w:t>
      </w:r>
    </w:p>
    <w:p>
      <w:r>
        <w:rPr>
          <w:b/>
        </w:rPr>
        <w:t xml:space="preserve">Tulos</w:t>
      </w:r>
    </w:p>
    <w:p>
      <w:r>
        <w:t xml:space="preserve">61.139</w:t>
      </w:r>
    </w:p>
    <w:p>
      <w:r>
        <w:rPr>
          <w:b/>
        </w:rPr>
        <w:t xml:space="preserve">Esimerkki 0.266</w:t>
      </w:r>
    </w:p>
    <w:p>
      <w:r>
        <w:t xml:space="preserve">[ 90.503 11.909 67.339 -55.945 38.125]</w:t>
      </w:r>
    </w:p>
    <w:p>
      <w:r>
        <w:rPr>
          <w:b/>
        </w:rPr>
        <w:t xml:space="preserve">Tulos</w:t>
      </w:r>
    </w:p>
    <w:p>
      <w:r>
        <w:t xml:space="preserve">90.503</w:t>
      </w:r>
    </w:p>
    <w:p>
      <w:r>
        <w:rPr>
          <w:b/>
        </w:rPr>
        <w:t xml:space="preserve">Esimerkki 0.267</w:t>
      </w:r>
    </w:p>
    <w:p>
      <w:r>
        <w:t xml:space="preserve">[ 67.543 78.209 39.687 8.578 -36.419 -46.24 -45.765 66.307 8.106]</w:t>
      </w:r>
    </w:p>
    <w:p>
      <w:r>
        <w:rPr>
          <w:b/>
        </w:rPr>
        <w:t xml:space="preserve">Tulos</w:t>
      </w:r>
    </w:p>
    <w:p>
      <w:r>
        <w:t xml:space="preserve">78.209</w:t>
      </w:r>
    </w:p>
    <w:p>
      <w:r>
        <w:rPr>
          <w:b/>
        </w:rPr>
        <w:t xml:space="preserve">Esimerkki 0.268</w:t>
      </w:r>
    </w:p>
    <w:p>
      <w:r>
        <w:t xml:space="preserve">[ 5.248 -73.131 82.8 ]</w:t>
      </w:r>
    </w:p>
    <w:p>
      <w:r>
        <w:rPr>
          <w:b/>
        </w:rPr>
        <w:t xml:space="preserve">Tulos</w:t>
      </w:r>
    </w:p>
    <w:p>
      <w:r>
        <w:t xml:space="preserve">82.8</w:t>
      </w:r>
    </w:p>
    <w:p>
      <w:r>
        <w:rPr>
          <w:b/>
        </w:rPr>
        <w:t xml:space="preserve">Esimerkki 0.269</w:t>
      </w:r>
    </w:p>
    <w:p>
      <w:r>
        <w:t xml:space="preserve">[ 49.097 -62.13 -53.532 -41.478 95.709 -57.294 72.412 92.513 -40.505]</w:t>
      </w:r>
    </w:p>
    <w:p>
      <w:r>
        <w:rPr>
          <w:b/>
        </w:rPr>
        <w:t xml:space="preserve">Tulos</w:t>
      </w:r>
    </w:p>
    <w:p>
      <w:r>
        <w:t xml:space="preserve">95.709</w:t>
      </w:r>
    </w:p>
    <w:p>
      <w:r>
        <w:rPr>
          <w:b/>
        </w:rPr>
        <w:t xml:space="preserve">Esimerkki 0.270</w:t>
      </w:r>
    </w:p>
    <w:p>
      <w:r>
        <w:t xml:space="preserve">[ 78.053 49.885 -10.22 -74.701 67.392 -44.553]</w:t>
      </w:r>
    </w:p>
    <w:p>
      <w:r>
        <w:rPr>
          <w:b/>
        </w:rPr>
        <w:t xml:space="preserve">Tulos</w:t>
      </w:r>
    </w:p>
    <w:p>
      <w:r>
        <w:t xml:space="preserve">78.053</w:t>
      </w:r>
    </w:p>
    <w:p>
      <w:r>
        <w:rPr>
          <w:b/>
        </w:rPr>
        <w:t xml:space="preserve">Esimerkki 0.271</w:t>
      </w:r>
    </w:p>
    <w:p>
      <w:r>
        <w:t xml:space="preserve">[-97.286 59.194 28.699 -65.641 -19.173 60.975 61.692 -39.101 -93.437]</w:t>
      </w:r>
    </w:p>
    <w:p>
      <w:r>
        <w:rPr>
          <w:b/>
        </w:rPr>
        <w:t xml:space="preserve">Tulos</w:t>
      </w:r>
    </w:p>
    <w:p>
      <w:r>
        <w:t xml:space="preserve">-97.286</w:t>
      </w:r>
    </w:p>
    <w:p>
      <w:r>
        <w:rPr>
          <w:b/>
        </w:rPr>
        <w:t xml:space="preserve">Esimerkki 0.272</w:t>
      </w:r>
    </w:p>
    <w:p>
      <w:r>
        <w:t xml:space="preserve">[-84.331 -85.04 15.58 -97.547 2.036 -18.05 66.333 46.827]</w:t>
      </w:r>
    </w:p>
    <w:p>
      <w:r>
        <w:rPr>
          <w:b/>
        </w:rPr>
        <w:t xml:space="preserve">Tulos</w:t>
      </w:r>
    </w:p>
    <w:p>
      <w:r>
        <w:t xml:space="preserve">-97.547</w:t>
      </w:r>
    </w:p>
    <w:p>
      <w:r>
        <w:rPr>
          <w:b/>
        </w:rPr>
        <w:t xml:space="preserve">Esimerkki 0.273</w:t>
      </w:r>
    </w:p>
    <w:p>
      <w:r>
        <w:t xml:space="preserve">[ 89.322 -73.551 77.572 9.872 31.194]</w:t>
      </w:r>
    </w:p>
    <w:p>
      <w:r>
        <w:rPr>
          <w:b/>
        </w:rPr>
        <w:t xml:space="preserve">Tulos</w:t>
      </w:r>
    </w:p>
    <w:p>
      <w:r>
        <w:t xml:space="preserve">89.322</w:t>
      </w:r>
    </w:p>
    <w:p>
      <w:r>
        <w:rPr>
          <w:b/>
        </w:rPr>
        <w:t xml:space="preserve">Esimerkki 0.274</w:t>
      </w:r>
    </w:p>
    <w:p>
      <w:r>
        <w:t xml:space="preserve">[34.194 51.214 21.293 78.423 9.48 31.374]</w:t>
      </w:r>
    </w:p>
    <w:p>
      <w:r>
        <w:rPr>
          <w:b/>
        </w:rPr>
        <w:t xml:space="preserve">Tulos</w:t>
      </w:r>
    </w:p>
    <w:p>
      <w:r>
        <w:t xml:space="preserve">78.423</w:t>
      </w:r>
    </w:p>
    <w:p>
      <w:r>
        <w:rPr>
          <w:b/>
        </w:rPr>
        <w:t xml:space="preserve">Esimerkki 0.275</w:t>
      </w:r>
    </w:p>
    <w:p>
      <w:r>
        <w:t xml:space="preserve">[ 88.136 -88.566 -78.085 51.213 -30.935 40.24 -45.126 16.288 97.608 86.527]</w:t>
      </w:r>
    </w:p>
    <w:p>
      <w:r>
        <w:rPr>
          <w:b/>
        </w:rPr>
        <w:t xml:space="preserve">Tulos</w:t>
      </w:r>
    </w:p>
    <w:p>
      <w:r>
        <w:t xml:space="preserve">97.608</w:t>
      </w:r>
    </w:p>
    <w:p>
      <w:r>
        <w:rPr>
          <w:b/>
        </w:rPr>
        <w:t xml:space="preserve">Esimerkki 0.276</w:t>
      </w:r>
    </w:p>
    <w:p>
      <w:r>
        <w:t xml:space="preserve">[ 22.101 95.562 28.818 -71.284 85.931 93.118 69.333 -65.74 -68.735 55.303]</w:t>
      </w:r>
    </w:p>
    <w:p>
      <w:r>
        <w:rPr>
          <w:b/>
        </w:rPr>
        <w:t xml:space="preserve">Tulos</w:t>
      </w:r>
    </w:p>
    <w:p>
      <w:r>
        <w:t xml:space="preserve">95.562</w:t>
      </w:r>
    </w:p>
    <w:p>
      <w:r>
        <w:rPr>
          <w:b/>
        </w:rPr>
        <w:t xml:space="preserve">Esimerkki 0.277</w:t>
      </w:r>
    </w:p>
    <w:p>
      <w:r>
        <w:t xml:space="preserve">[ 1.543 -1.501 -77.148 -33.618 -7.702 -92.56 53.009 -3.478 50.94 -15.627]</w:t>
      </w:r>
    </w:p>
    <w:p>
      <w:r>
        <w:rPr>
          <w:b/>
        </w:rPr>
        <w:t xml:space="preserve">Tulos</w:t>
      </w:r>
    </w:p>
    <w:p>
      <w:r>
        <w:t xml:space="preserve">-92.56</w:t>
      </w:r>
    </w:p>
    <w:p>
      <w:r>
        <w:rPr>
          <w:b/>
        </w:rPr>
        <w:t xml:space="preserve">Esimerkki 0.278</w:t>
      </w:r>
    </w:p>
    <w:p>
      <w:r>
        <w:t xml:space="preserve">[ 62.495 -40.626 92.193]</w:t>
      </w:r>
    </w:p>
    <w:p>
      <w:r>
        <w:rPr>
          <w:b/>
        </w:rPr>
        <w:t xml:space="preserve">Tulos</w:t>
      </w:r>
    </w:p>
    <w:p>
      <w:r>
        <w:t xml:space="preserve">92.193</w:t>
      </w:r>
    </w:p>
    <w:p>
      <w:r>
        <w:rPr>
          <w:b/>
        </w:rPr>
        <w:t xml:space="preserve">Esimerkki 0.279</w:t>
      </w:r>
    </w:p>
    <w:p>
      <w:r>
        <w:t xml:space="preserve">[ 63.867 -86.81 ]</w:t>
      </w:r>
    </w:p>
    <w:p>
      <w:r>
        <w:rPr>
          <w:b/>
        </w:rPr>
        <w:t xml:space="preserve">Tulos</w:t>
      </w:r>
    </w:p>
    <w:p>
      <w:r>
        <w:t xml:space="preserve">-86.81</w:t>
      </w:r>
    </w:p>
    <w:p>
      <w:r>
        <w:rPr>
          <w:b/>
        </w:rPr>
        <w:t xml:space="preserve">Esimerkki 0.280</w:t>
      </w:r>
    </w:p>
    <w:p>
      <w:r>
        <w:t xml:space="preserve">[-14.805 61.028 -46.19 87.947 51.169 80.848 22.804]</w:t>
      </w:r>
    </w:p>
    <w:p>
      <w:r>
        <w:rPr>
          <w:b/>
        </w:rPr>
        <w:t xml:space="preserve">Tulos</w:t>
      </w:r>
    </w:p>
    <w:p>
      <w:r>
        <w:t xml:space="preserve">87.947</w:t>
      </w:r>
    </w:p>
    <w:p>
      <w:r>
        <w:rPr>
          <w:b/>
        </w:rPr>
        <w:t xml:space="preserve">Esimerkki 0.281</w:t>
      </w:r>
    </w:p>
    <w:p>
      <w:r>
        <w:t xml:space="preserve">[ 27.646 -90.556 48.158 94.625 32.556]</w:t>
      </w:r>
    </w:p>
    <w:p>
      <w:r>
        <w:rPr>
          <w:b/>
        </w:rPr>
        <w:t xml:space="preserve">Tulos</w:t>
      </w:r>
    </w:p>
    <w:p>
      <w:r>
        <w:t xml:space="preserve">94.625</w:t>
      </w:r>
    </w:p>
    <w:p>
      <w:r>
        <w:rPr>
          <w:b/>
        </w:rPr>
        <w:t xml:space="preserve">Esimerkki 0.282</w:t>
      </w:r>
    </w:p>
    <w:p>
      <w:r>
        <w:t xml:space="preserve">[ 68.316 -35.447 -59.905 -72.55 6.878 -77.575 97.25 -38.915 -17.307]</w:t>
      </w:r>
    </w:p>
    <w:p>
      <w:r>
        <w:rPr>
          <w:b/>
        </w:rPr>
        <w:t xml:space="preserve">Tulos</w:t>
      </w:r>
    </w:p>
    <w:p>
      <w:r>
        <w:t xml:space="preserve">97.25</w:t>
      </w:r>
    </w:p>
    <w:p>
      <w:r>
        <w:rPr>
          <w:b/>
        </w:rPr>
        <w:t xml:space="preserve">Esimerkki 0.283</w:t>
      </w:r>
    </w:p>
    <w:p>
      <w:r>
        <w:t xml:space="preserve">[ -4.997 85.432 -22.936 60.031 -23.612 -38.641 -64.204 -14.945]</w:t>
      </w:r>
    </w:p>
    <w:p>
      <w:r>
        <w:rPr>
          <w:b/>
        </w:rPr>
        <w:t xml:space="preserve">Tulos</w:t>
      </w:r>
    </w:p>
    <w:p>
      <w:r>
        <w:t xml:space="preserve">85.432</w:t>
      </w:r>
    </w:p>
    <w:p>
      <w:r>
        <w:rPr>
          <w:b/>
        </w:rPr>
        <w:t xml:space="preserve">Esimerkki 0.284</w:t>
      </w:r>
    </w:p>
    <w:p>
      <w:r>
        <w:t xml:space="preserve">[-22.722 49.375 1.277 -27.919 -71.508 -0.32 ]</w:t>
      </w:r>
    </w:p>
    <w:p>
      <w:r>
        <w:rPr>
          <w:b/>
        </w:rPr>
        <w:t xml:space="preserve">Tulos</w:t>
      </w:r>
    </w:p>
    <w:p>
      <w:r>
        <w:t xml:space="preserve">-71.508</w:t>
      </w:r>
    </w:p>
    <w:p>
      <w:r>
        <w:rPr>
          <w:b/>
        </w:rPr>
        <w:t xml:space="preserve">Esimerkki 0.285</w:t>
      </w:r>
    </w:p>
    <w:p>
      <w:r>
        <w:t xml:space="preserve">[-65.834 80.789 -77.449 23.983 68.792 -38.418 80.2 ]</w:t>
      </w:r>
    </w:p>
    <w:p>
      <w:r>
        <w:rPr>
          <w:b/>
        </w:rPr>
        <w:t xml:space="preserve">Tulos</w:t>
      </w:r>
    </w:p>
    <w:p>
      <w:r>
        <w:t xml:space="preserve">80.789</w:t>
      </w:r>
    </w:p>
    <w:p>
      <w:r>
        <w:rPr>
          <w:b/>
        </w:rPr>
        <w:t xml:space="preserve">Esimerkki 0.286</w:t>
      </w:r>
    </w:p>
    <w:p>
      <w:r>
        <w:t xml:space="preserve">[ -7.119 20.837 -95.323 -61.906 -92.287 1.962 17.421 27.206]</w:t>
      </w:r>
    </w:p>
    <w:p>
      <w:r>
        <w:rPr>
          <w:b/>
        </w:rPr>
        <w:t xml:space="preserve">Tulos</w:t>
      </w:r>
    </w:p>
    <w:p>
      <w:r>
        <w:t xml:space="preserve">-95.323</w:t>
      </w:r>
    </w:p>
    <w:p>
      <w:r>
        <w:rPr>
          <w:b/>
        </w:rPr>
        <w:t xml:space="preserve">Esimerkki 0.287</w:t>
      </w:r>
    </w:p>
    <w:p>
      <w:r>
        <w:t xml:space="preserve">[ 78.671 56.645 -58.268 -64.319 -89.172 -70.274]</w:t>
      </w:r>
    </w:p>
    <w:p>
      <w:r>
        <w:rPr>
          <w:b/>
        </w:rPr>
        <w:t xml:space="preserve">Tulos</w:t>
      </w:r>
    </w:p>
    <w:p>
      <w:r>
        <w:t xml:space="preserve">-89.172</w:t>
      </w:r>
    </w:p>
    <w:p>
      <w:r>
        <w:rPr>
          <w:b/>
        </w:rPr>
        <w:t xml:space="preserve">Esimerkki 0.288</w:t>
      </w:r>
    </w:p>
    <w:p>
      <w:r>
        <w:t xml:space="preserve">[-62.889 -79.806 -65.403 22.084 33.013 18.451 93.29 -70.548]</w:t>
      </w:r>
    </w:p>
    <w:p>
      <w:r>
        <w:rPr>
          <w:b/>
        </w:rPr>
        <w:t xml:space="preserve">Tulos</w:t>
      </w:r>
    </w:p>
    <w:p>
      <w:r>
        <w:t xml:space="preserve">93.29</w:t>
      </w:r>
    </w:p>
    <w:p>
      <w:r>
        <w:rPr>
          <w:b/>
        </w:rPr>
        <w:t xml:space="preserve">Esimerkki 0.289</w:t>
      </w:r>
    </w:p>
    <w:p>
      <w:r>
        <w:t xml:space="preserve">[ 1.434 94.275 81.937 -44.332]</w:t>
      </w:r>
    </w:p>
    <w:p>
      <w:r>
        <w:rPr>
          <w:b/>
        </w:rPr>
        <w:t xml:space="preserve">Tulos</w:t>
      </w:r>
    </w:p>
    <w:p>
      <w:r>
        <w:t xml:space="preserve">94.275</w:t>
      </w:r>
    </w:p>
    <w:p>
      <w:r>
        <w:rPr>
          <w:b/>
        </w:rPr>
        <w:t xml:space="preserve">Esimerkki 0.290</w:t>
      </w:r>
    </w:p>
    <w:p>
      <w:r>
        <w:t xml:space="preserve">[ 91.717 -74.494 -9.221]</w:t>
      </w:r>
    </w:p>
    <w:p>
      <w:r>
        <w:rPr>
          <w:b/>
        </w:rPr>
        <w:t xml:space="preserve">Tulos</w:t>
      </w:r>
    </w:p>
    <w:p>
      <w:r>
        <w:t xml:space="preserve">91.717</w:t>
      </w:r>
    </w:p>
    <w:p>
      <w:r>
        <w:rPr>
          <w:b/>
        </w:rPr>
        <w:t xml:space="preserve">Esimerkki 0.291</w:t>
      </w:r>
    </w:p>
    <w:p>
      <w:r>
        <w:t xml:space="preserve">[71.321 74.226]</w:t>
      </w:r>
    </w:p>
    <w:p>
      <w:r>
        <w:rPr>
          <w:b/>
        </w:rPr>
        <w:t xml:space="preserve">Tulos</w:t>
      </w:r>
    </w:p>
    <w:p>
      <w:r>
        <w:t xml:space="preserve">74.226</w:t>
      </w:r>
    </w:p>
    <w:p>
      <w:r>
        <w:rPr>
          <w:b/>
        </w:rPr>
        <w:t xml:space="preserve">Esimerkki 0.292</w:t>
      </w:r>
    </w:p>
    <w:p>
      <w:r>
        <w:t xml:space="preserve">[ 38.372 6.941 12.256 15.833 -63.793 -36.213]</w:t>
      </w:r>
    </w:p>
    <w:p>
      <w:r>
        <w:rPr>
          <w:b/>
        </w:rPr>
        <w:t xml:space="preserve">Tulos</w:t>
      </w:r>
    </w:p>
    <w:p>
      <w:r>
        <w:t xml:space="preserve">-63.793</w:t>
      </w:r>
    </w:p>
    <w:p>
      <w:r>
        <w:rPr>
          <w:b/>
        </w:rPr>
        <w:t xml:space="preserve">Esimerkki 0.293</w:t>
      </w:r>
    </w:p>
    <w:p>
      <w:r>
        <w:t xml:space="preserve">[ 47.371 -14.941 4.801 -8.162 6.004 -22.424]</w:t>
      </w:r>
    </w:p>
    <w:p>
      <w:r>
        <w:rPr>
          <w:b/>
        </w:rPr>
        <w:t xml:space="preserve">Tulos</w:t>
      </w:r>
    </w:p>
    <w:p>
      <w:r>
        <w:t xml:space="preserve">47.371</w:t>
      </w:r>
    </w:p>
    <w:p>
      <w:r>
        <w:rPr>
          <w:b/>
        </w:rPr>
        <w:t xml:space="preserve">Esimerkki 0.294</w:t>
      </w:r>
    </w:p>
    <w:p>
      <w:r>
        <w:t xml:space="preserve">[-85.936 2.955 -89.41 66.082 39.243 43.653 12.966 -67.36 ]</w:t>
      </w:r>
    </w:p>
    <w:p>
      <w:r>
        <w:rPr>
          <w:b/>
        </w:rPr>
        <w:t xml:space="preserve">Tulos</w:t>
      </w:r>
    </w:p>
    <w:p>
      <w:r>
        <w:t xml:space="preserve">-89.41</w:t>
      </w:r>
    </w:p>
    <w:p>
      <w:r>
        <w:rPr>
          <w:b/>
        </w:rPr>
        <w:t xml:space="preserve">Esimerkki 0.295</w:t>
      </w:r>
    </w:p>
    <w:p>
      <w:r>
        <w:t xml:space="preserve">[ 11.044 3.125 19.048 -33.566 89.017 16.933 -60.11 79.186 -56.881]</w:t>
      </w:r>
    </w:p>
    <w:p>
      <w:r>
        <w:rPr>
          <w:b/>
        </w:rPr>
        <w:t xml:space="preserve">Tulos</w:t>
      </w:r>
    </w:p>
    <w:p>
      <w:r>
        <w:t xml:space="preserve">89.017</w:t>
      </w:r>
    </w:p>
    <w:p>
      <w:r>
        <w:rPr>
          <w:b/>
        </w:rPr>
        <w:t xml:space="preserve">Esimerkki 0.296</w:t>
      </w:r>
    </w:p>
    <w:p>
      <w:r>
        <w:t xml:space="preserve">[-50.143 35.155 -36.185 76.943 47.145 -41.704 78.923 97.351 -85.986]</w:t>
      </w:r>
    </w:p>
    <w:p>
      <w:r>
        <w:rPr>
          <w:b/>
        </w:rPr>
        <w:t xml:space="preserve">Tulos</w:t>
      </w:r>
    </w:p>
    <w:p>
      <w:r>
        <w:t xml:space="preserve">97.351</w:t>
      </w:r>
    </w:p>
    <w:p>
      <w:r>
        <w:rPr>
          <w:b/>
        </w:rPr>
        <w:t xml:space="preserve">Esimerkki 0.297</w:t>
      </w:r>
    </w:p>
    <w:p>
      <w:r>
        <w:t xml:space="preserve">[ 21.086 75.756 -9.35 36.363 -54.352 -85.893 -78.659 89.488 -83.985 37.75 ]</w:t>
      </w:r>
    </w:p>
    <w:p>
      <w:r>
        <w:rPr>
          <w:b/>
        </w:rPr>
        <w:t xml:space="preserve">Tulos</w:t>
      </w:r>
    </w:p>
    <w:p>
      <w:r>
        <w:t xml:space="preserve">89.488</w:t>
      </w:r>
    </w:p>
    <w:p>
      <w:r>
        <w:rPr>
          <w:b/>
        </w:rPr>
        <w:t xml:space="preserve">Esimerkki 0.298</w:t>
      </w:r>
    </w:p>
    <w:p>
      <w:r>
        <w:t xml:space="preserve">[-10.429 6.298 -1.834 -81.52 39.609]</w:t>
      </w:r>
    </w:p>
    <w:p>
      <w:r>
        <w:rPr>
          <w:b/>
        </w:rPr>
        <w:t xml:space="preserve">Tulos</w:t>
      </w:r>
    </w:p>
    <w:p>
      <w:r>
        <w:t xml:space="preserve">-81.52</w:t>
      </w:r>
    </w:p>
    <w:p>
      <w:r>
        <w:rPr>
          <w:b/>
        </w:rPr>
        <w:t xml:space="preserve">Esimerkki 0.299</w:t>
      </w:r>
    </w:p>
    <w:p>
      <w:r>
        <w:t xml:space="preserve">[-10.875 -25.312 36.246 -34.864]</w:t>
      </w:r>
    </w:p>
    <w:p>
      <w:r>
        <w:rPr>
          <w:b/>
        </w:rPr>
        <w:t xml:space="preserve">Tulos</w:t>
      </w:r>
    </w:p>
    <w:p>
      <w:r>
        <w:t xml:space="preserve">36.246</w:t>
      </w:r>
    </w:p>
    <w:p>
      <w:r>
        <w:rPr>
          <w:b/>
        </w:rPr>
        <w:t xml:space="preserve">Esimerkki 0.300</w:t>
      </w:r>
    </w:p>
    <w:p>
      <w:r>
        <w:t xml:space="preserve">[-87.407 -25.652]</w:t>
      </w:r>
    </w:p>
    <w:p>
      <w:r>
        <w:rPr>
          <w:b/>
        </w:rPr>
        <w:t xml:space="preserve">Tulos</w:t>
      </w:r>
    </w:p>
    <w:p>
      <w:r>
        <w:t xml:space="preserve">-87.407</w:t>
      </w:r>
    </w:p>
    <w:p>
      <w:r>
        <w:rPr>
          <w:b/>
        </w:rPr>
        <w:t xml:space="preserve">Esimerkki 0.301</w:t>
      </w:r>
    </w:p>
    <w:p>
      <w:r>
        <w:t xml:space="preserve">[-91.779 70.087]</w:t>
      </w:r>
    </w:p>
    <w:p>
      <w:r>
        <w:rPr>
          <w:b/>
        </w:rPr>
        <w:t xml:space="preserve">Tulos</w:t>
      </w:r>
    </w:p>
    <w:p>
      <w:r>
        <w:t xml:space="preserve">-91.779</w:t>
      </w:r>
    </w:p>
    <w:p>
      <w:r>
        <w:rPr>
          <w:b/>
        </w:rPr>
        <w:t xml:space="preserve">Esimerkki 0.302</w:t>
      </w:r>
    </w:p>
    <w:p>
      <w:r>
        <w:t xml:space="preserve">[-51.325 -5.733]</w:t>
      </w:r>
    </w:p>
    <w:p>
      <w:r>
        <w:rPr>
          <w:b/>
        </w:rPr>
        <w:t xml:space="preserve">Tulos</w:t>
      </w:r>
    </w:p>
    <w:p>
      <w:r>
        <w:t xml:space="preserve">-51.325</w:t>
      </w:r>
    </w:p>
    <w:p>
      <w:r>
        <w:rPr>
          <w:b/>
        </w:rPr>
        <w:t xml:space="preserve">Esimerkki 0.303</w:t>
      </w:r>
    </w:p>
    <w:p>
      <w:r>
        <w:t xml:space="preserve">[-92.987 -69.354 -33.721 45.353 -55.386 -50.762 36.018 34.559]</w:t>
      </w:r>
    </w:p>
    <w:p>
      <w:r>
        <w:rPr>
          <w:b/>
        </w:rPr>
        <w:t xml:space="preserve">Tulos</w:t>
      </w:r>
    </w:p>
    <w:p>
      <w:r>
        <w:t xml:space="preserve">-92.987</w:t>
      </w:r>
    </w:p>
    <w:p>
      <w:r>
        <w:rPr>
          <w:b/>
        </w:rPr>
        <w:t xml:space="preserve">Esimerkki 0.304</w:t>
      </w:r>
    </w:p>
    <w:p>
      <w:r>
        <w:t xml:space="preserve">[ 12.393 66.623 -89.279 32.864 39.187 -65.775 56.52 43.512 32.485]</w:t>
      </w:r>
    </w:p>
    <w:p>
      <w:r>
        <w:rPr>
          <w:b/>
        </w:rPr>
        <w:t xml:space="preserve">Tulos</w:t>
      </w:r>
    </w:p>
    <w:p>
      <w:r>
        <w:t xml:space="preserve">-89.279</w:t>
      </w:r>
    </w:p>
    <w:p>
      <w:r>
        <w:rPr>
          <w:b/>
        </w:rPr>
        <w:t xml:space="preserve">Esimerkki 0.305</w:t>
      </w:r>
    </w:p>
    <w:p>
      <w:r>
        <w:t xml:space="preserve">[ 51.689 92.818 -74.927 56.218 13.756 -64.396 -56.421]</w:t>
      </w:r>
    </w:p>
    <w:p>
      <w:r>
        <w:rPr>
          <w:b/>
        </w:rPr>
        <w:t xml:space="preserve">Tulos</w:t>
      </w:r>
    </w:p>
    <w:p>
      <w:r>
        <w:t xml:space="preserve">92.818</w:t>
      </w:r>
    </w:p>
    <w:p>
      <w:r>
        <w:rPr>
          <w:b/>
        </w:rPr>
        <w:t xml:space="preserve">Esimerkki 0.306</w:t>
      </w:r>
    </w:p>
    <w:p>
      <w:r>
        <w:t xml:space="preserve">[ 0.336 -95.688 -43.027]</w:t>
      </w:r>
    </w:p>
    <w:p>
      <w:r>
        <w:rPr>
          <w:b/>
        </w:rPr>
        <w:t xml:space="preserve">Tulos</w:t>
      </w:r>
    </w:p>
    <w:p>
      <w:r>
        <w:t xml:space="preserve">-95.688</w:t>
      </w:r>
    </w:p>
    <w:p>
      <w:r>
        <w:rPr>
          <w:b/>
        </w:rPr>
        <w:t xml:space="preserve">Esimerkki 0.307</w:t>
      </w:r>
    </w:p>
    <w:p>
      <w:r>
        <w:t xml:space="preserve">[ 40.896 -84.305 -52.515 18.363 -33.085]</w:t>
      </w:r>
    </w:p>
    <w:p>
      <w:r>
        <w:rPr>
          <w:b/>
        </w:rPr>
        <w:t xml:space="preserve">Tulos</w:t>
      </w:r>
    </w:p>
    <w:p>
      <w:r>
        <w:t xml:space="preserve">-84.305</w:t>
      </w:r>
    </w:p>
    <w:p>
      <w:r>
        <w:rPr>
          <w:b/>
        </w:rPr>
        <w:t xml:space="preserve">Esimerkki 0.308</w:t>
      </w:r>
    </w:p>
    <w:p>
      <w:r>
        <w:t xml:space="preserve">[-17.989 -77.506 12.68 -43.654 49.444 -91.916]</w:t>
      </w:r>
    </w:p>
    <w:p>
      <w:r>
        <w:rPr>
          <w:b/>
        </w:rPr>
        <w:t xml:space="preserve">Tulos</w:t>
      </w:r>
    </w:p>
    <w:p>
      <w:r>
        <w:t xml:space="preserve">-91.916</w:t>
      </w:r>
    </w:p>
    <w:p>
      <w:r>
        <w:rPr>
          <w:b/>
        </w:rPr>
        <w:t xml:space="preserve">Esimerkki 0.309</w:t>
      </w:r>
    </w:p>
    <w:p>
      <w:r>
        <w:t xml:space="preserve">[ 82.764 34.077 -32.686 77.095 -56.909 -29.153 -98.09 7.756]</w:t>
      </w:r>
    </w:p>
    <w:p>
      <w:r>
        <w:rPr>
          <w:b/>
        </w:rPr>
        <w:t xml:space="preserve">Tulos</w:t>
      </w:r>
    </w:p>
    <w:p>
      <w:r>
        <w:t xml:space="preserve">-98.09</w:t>
      </w:r>
    </w:p>
    <w:p>
      <w:r>
        <w:rPr>
          <w:b/>
        </w:rPr>
        <w:t xml:space="preserve">Esimerkki 0.310</w:t>
      </w:r>
    </w:p>
    <w:p>
      <w:r>
        <w:t xml:space="preserve">[-81.825 -48.99 -62.483 -69.628 -87.265 99.893 -58.703 43.375]</w:t>
      </w:r>
    </w:p>
    <w:p>
      <w:r>
        <w:rPr>
          <w:b/>
        </w:rPr>
        <w:t xml:space="preserve">Tulos</w:t>
      </w:r>
    </w:p>
    <w:p>
      <w:r>
        <w:t xml:space="preserve">99.893</w:t>
      </w:r>
    </w:p>
    <w:p>
      <w:r>
        <w:rPr>
          <w:b/>
        </w:rPr>
        <w:t xml:space="preserve">Esimerkki 0.311</w:t>
      </w:r>
    </w:p>
    <w:p>
      <w:r>
        <w:t xml:space="preserve">[ 68.173 37.991 -73.597 -88.99 9.1 -31.538]</w:t>
      </w:r>
    </w:p>
    <w:p>
      <w:r>
        <w:rPr>
          <w:b/>
        </w:rPr>
        <w:t xml:space="preserve">Tulos</w:t>
      </w:r>
    </w:p>
    <w:p>
      <w:r>
        <w:t xml:space="preserve">-88.99</w:t>
      </w:r>
    </w:p>
    <w:p>
      <w:r>
        <w:rPr>
          <w:b/>
        </w:rPr>
        <w:t xml:space="preserve">Esimerkki 0.312</w:t>
      </w:r>
    </w:p>
    <w:p>
      <w:r>
        <w:t xml:space="preserve">[-49.724 -98.538 40.043 76.511]</w:t>
      </w:r>
    </w:p>
    <w:p>
      <w:r>
        <w:rPr>
          <w:b/>
        </w:rPr>
        <w:t xml:space="preserve">Tulos</w:t>
      </w:r>
    </w:p>
    <w:p>
      <w:r>
        <w:t xml:space="preserve">-98.538</w:t>
      </w:r>
    </w:p>
    <w:p>
      <w:r>
        <w:rPr>
          <w:b/>
        </w:rPr>
        <w:t xml:space="preserve">Esimerkki 0.313</w:t>
      </w:r>
    </w:p>
    <w:p>
      <w:r>
        <w:t xml:space="preserve">[ 44.875 -53.664 1.851 -8.289 -17.104 67.28 82.362]</w:t>
      </w:r>
    </w:p>
    <w:p>
      <w:r>
        <w:rPr>
          <w:b/>
        </w:rPr>
        <w:t xml:space="preserve">Tulos</w:t>
      </w:r>
    </w:p>
    <w:p>
      <w:r>
        <w:t xml:space="preserve">82.362</w:t>
      </w:r>
    </w:p>
    <w:p>
      <w:r>
        <w:rPr>
          <w:b/>
        </w:rPr>
        <w:t xml:space="preserve">Esimerkki 0.314</w:t>
      </w:r>
    </w:p>
    <w:p>
      <w:r>
        <w:t xml:space="preserve">[-22.299 8.681]</w:t>
      </w:r>
    </w:p>
    <w:p>
      <w:r>
        <w:rPr>
          <w:b/>
        </w:rPr>
        <w:t xml:space="preserve">Tulos</w:t>
      </w:r>
    </w:p>
    <w:p>
      <w:r>
        <w:t xml:space="preserve">-22.299</w:t>
      </w:r>
    </w:p>
    <w:p>
      <w:r>
        <w:rPr>
          <w:b/>
        </w:rPr>
        <w:t xml:space="preserve">Esimerkki 0.315</w:t>
      </w:r>
    </w:p>
    <w:p>
      <w:r>
        <w:t xml:space="preserve">[-57.526 -71.372 -17.616 66.99 -99.494 57.158 -18.114 -41.795 41.431 -81.892]</w:t>
      </w:r>
    </w:p>
    <w:p>
      <w:r>
        <w:rPr>
          <w:b/>
        </w:rPr>
        <w:t xml:space="preserve">Tulos</w:t>
      </w:r>
    </w:p>
    <w:p>
      <w:r>
        <w:t xml:space="preserve">-99.494</w:t>
      </w:r>
    </w:p>
    <w:p>
      <w:r>
        <w:rPr>
          <w:b/>
        </w:rPr>
        <w:t xml:space="preserve">Esimerkki 0.316</w:t>
      </w:r>
    </w:p>
    <w:p>
      <w:r>
        <w:t xml:space="preserve">[-30.799 78.065 0.463]</w:t>
      </w:r>
    </w:p>
    <w:p>
      <w:r>
        <w:rPr>
          <w:b/>
        </w:rPr>
        <w:t xml:space="preserve">Tulos</w:t>
      </w:r>
    </w:p>
    <w:p>
      <w:r>
        <w:t xml:space="preserve">78.065</w:t>
      </w:r>
    </w:p>
    <w:p>
      <w:r>
        <w:rPr>
          <w:b/>
        </w:rPr>
        <w:t xml:space="preserve">Esimerkki 0.317</w:t>
      </w:r>
    </w:p>
    <w:p>
      <w:r>
        <w:t xml:space="preserve">[ 62.879 -92.16 -22.225 52.616 -95.383 -2.665 -19.652 70.951 7.282 -69.953]</w:t>
      </w:r>
    </w:p>
    <w:p>
      <w:r>
        <w:rPr>
          <w:b/>
        </w:rPr>
        <w:t xml:space="preserve">Tulos</w:t>
      </w:r>
    </w:p>
    <w:p>
      <w:r>
        <w:t xml:space="preserve">-95.383</w:t>
      </w:r>
    </w:p>
    <w:p>
      <w:r>
        <w:rPr>
          <w:b/>
        </w:rPr>
        <w:t xml:space="preserve">Esimerkki 0.318</w:t>
      </w:r>
    </w:p>
    <w:p>
      <w:r>
        <w:t xml:space="preserve">[-27.203 -24.877 -51.646 -97.318 41.083 29.682 95.144 -31.586 16.033 7.22 ]</w:t>
      </w:r>
    </w:p>
    <w:p>
      <w:r>
        <w:rPr>
          <w:b/>
        </w:rPr>
        <w:t xml:space="preserve">Tulos</w:t>
      </w:r>
    </w:p>
    <w:p>
      <w:r>
        <w:t xml:space="preserve">-97.318</w:t>
      </w:r>
    </w:p>
    <w:p>
      <w:r>
        <w:rPr>
          <w:b/>
        </w:rPr>
        <w:t xml:space="preserve">Esimerkki 0.319</w:t>
      </w:r>
    </w:p>
    <w:p>
      <w:r>
        <w:t xml:space="preserve">[-76.818 60.469]</w:t>
      </w:r>
    </w:p>
    <w:p>
      <w:r>
        <w:rPr>
          <w:b/>
        </w:rPr>
        <w:t xml:space="preserve">Tulos</w:t>
      </w:r>
    </w:p>
    <w:p>
      <w:r>
        <w:t xml:space="preserve">-76.818</w:t>
      </w:r>
    </w:p>
    <w:p>
      <w:r>
        <w:rPr>
          <w:b/>
        </w:rPr>
        <w:t xml:space="preserve">Esimerkki 0.320</w:t>
      </w:r>
    </w:p>
    <w:p>
      <w:r>
        <w:t xml:space="preserve">[ 25.84 -83.681 0.967 83.295 -45.145 -99.899 -0.9 -43.638 -45.945 -21.228]</w:t>
      </w:r>
    </w:p>
    <w:p>
      <w:r>
        <w:rPr>
          <w:b/>
        </w:rPr>
        <w:t xml:space="preserve">Tulos</w:t>
      </w:r>
    </w:p>
    <w:p>
      <w:r>
        <w:t xml:space="preserve">-99.899</w:t>
      </w:r>
    </w:p>
    <w:p>
      <w:r>
        <w:rPr>
          <w:b/>
        </w:rPr>
        <w:t xml:space="preserve">Esimerkki 0.321</w:t>
      </w:r>
    </w:p>
    <w:p>
      <w:r>
        <w:t xml:space="preserve">[ 42.485 -31.156]</w:t>
      </w:r>
    </w:p>
    <w:p>
      <w:r>
        <w:rPr>
          <w:b/>
        </w:rPr>
        <w:t xml:space="preserve">Tulos</w:t>
      </w:r>
    </w:p>
    <w:p>
      <w:r>
        <w:t xml:space="preserve">42.485</w:t>
      </w:r>
    </w:p>
    <w:p>
      <w:r>
        <w:rPr>
          <w:b/>
        </w:rPr>
        <w:t xml:space="preserve">Esimerkki 0.322</w:t>
      </w:r>
    </w:p>
    <w:p>
      <w:r>
        <w:t xml:space="preserve">[-17.795 40.056 -40.583 35.71 56.945 27.789 31.176 56.262]</w:t>
      </w:r>
    </w:p>
    <w:p>
      <w:r>
        <w:rPr>
          <w:b/>
        </w:rPr>
        <w:t xml:space="preserve">Tulos</w:t>
      </w:r>
    </w:p>
    <w:p>
      <w:r>
        <w:t xml:space="preserve">56.945</w:t>
      </w:r>
    </w:p>
    <w:p>
      <w:r>
        <w:rPr>
          <w:b/>
        </w:rPr>
        <w:t xml:space="preserve">Esimerkki 0.323</w:t>
      </w:r>
    </w:p>
    <w:p>
      <w:r>
        <w:t xml:space="preserve">[34.945 58.938]</w:t>
      </w:r>
    </w:p>
    <w:p>
      <w:r>
        <w:rPr>
          <w:b/>
        </w:rPr>
        <w:t xml:space="preserve">Tulos</w:t>
      </w:r>
    </w:p>
    <w:p>
      <w:r>
        <w:t xml:space="preserve">58.938</w:t>
      </w:r>
    </w:p>
    <w:p>
      <w:r>
        <w:rPr>
          <w:b/>
        </w:rPr>
        <w:t xml:space="preserve">Esimerkki 0.324</w:t>
      </w:r>
    </w:p>
    <w:p>
      <w:r>
        <w:t xml:space="preserve">[-66.474 43.341 85.95 99.527 10.33 25.317 71.979 -94.708 67.755 -82.538]</w:t>
      </w:r>
    </w:p>
    <w:p>
      <w:r>
        <w:rPr>
          <w:b/>
        </w:rPr>
        <w:t xml:space="preserve">Tulos</w:t>
      </w:r>
    </w:p>
    <w:p>
      <w:r>
        <w:t xml:space="preserve">99.527</w:t>
      </w:r>
    </w:p>
    <w:p>
      <w:r>
        <w:rPr>
          <w:b/>
        </w:rPr>
        <w:t xml:space="preserve">Esimerkki 0.325</w:t>
      </w:r>
    </w:p>
    <w:p>
      <w:r>
        <w:t xml:space="preserve">[-42.877 -2.509 -87.061 41.234 -89.117]</w:t>
      </w:r>
    </w:p>
    <w:p>
      <w:r>
        <w:rPr>
          <w:b/>
        </w:rPr>
        <w:t xml:space="preserve">Tulos</w:t>
      </w:r>
    </w:p>
    <w:p>
      <w:r>
        <w:t xml:space="preserve">-89.117</w:t>
      </w:r>
    </w:p>
    <w:p>
      <w:r>
        <w:rPr>
          <w:b/>
        </w:rPr>
        <w:t xml:space="preserve">Esimerkki 0.326</w:t>
      </w:r>
    </w:p>
    <w:p>
      <w:r>
        <w:t xml:space="preserve">[-79.56 -30.563]</w:t>
      </w:r>
    </w:p>
    <w:p>
      <w:r>
        <w:rPr>
          <w:b/>
        </w:rPr>
        <w:t xml:space="preserve">Tulos</w:t>
      </w:r>
    </w:p>
    <w:p>
      <w:r>
        <w:t xml:space="preserve">-79.56</w:t>
      </w:r>
    </w:p>
    <w:p>
      <w:r>
        <w:rPr>
          <w:b/>
        </w:rPr>
        <w:t xml:space="preserve">Esimerkki 0.327</w:t>
      </w:r>
    </w:p>
    <w:p>
      <w:r>
        <w:t xml:space="preserve">[-62.765 22.312 -5.136]</w:t>
      </w:r>
    </w:p>
    <w:p>
      <w:r>
        <w:rPr>
          <w:b/>
        </w:rPr>
        <w:t xml:space="preserve">Tulos</w:t>
      </w:r>
    </w:p>
    <w:p>
      <w:r>
        <w:t xml:space="preserve">-62.765</w:t>
      </w:r>
    </w:p>
    <w:p>
      <w:r>
        <w:rPr>
          <w:b/>
        </w:rPr>
        <w:t xml:space="preserve">Esimerkki 0.328</w:t>
      </w:r>
    </w:p>
    <w:p>
      <w:r>
        <w:t xml:space="preserve">[ 88.776 60.769 90.441 -14.188 57.711 -49.451 48.342 -80.386 81.451]</w:t>
      </w:r>
    </w:p>
    <w:p>
      <w:r>
        <w:rPr>
          <w:b/>
        </w:rPr>
        <w:t xml:space="preserve">Tulos</w:t>
      </w:r>
    </w:p>
    <w:p>
      <w:r>
        <w:t xml:space="preserve">90.441</w:t>
      </w:r>
    </w:p>
    <w:p>
      <w:r>
        <w:rPr>
          <w:b/>
        </w:rPr>
        <w:t xml:space="preserve">Esimerkki 0.329</w:t>
      </w:r>
    </w:p>
    <w:p>
      <w:r>
        <w:t xml:space="preserve">[-45.09 -54.311 -8.45 71.288 -31.642 3.39 -25.482 25.46 -51.652 19.956]</w:t>
      </w:r>
    </w:p>
    <w:p>
      <w:r>
        <w:rPr>
          <w:b/>
        </w:rPr>
        <w:t xml:space="preserve">Tulos</w:t>
      </w:r>
    </w:p>
    <w:p>
      <w:r>
        <w:t xml:space="preserve">71.288</w:t>
      </w:r>
    </w:p>
    <w:p>
      <w:r>
        <w:rPr>
          <w:b/>
        </w:rPr>
        <w:t xml:space="preserve">Esimerkki 0.330</w:t>
      </w:r>
    </w:p>
    <w:p>
      <w:r>
        <w:t xml:space="preserve">[ 69.404 -46.475 7.311 65.468 -40.229 18.277 92.506]</w:t>
      </w:r>
    </w:p>
    <w:p>
      <w:r>
        <w:rPr>
          <w:b/>
        </w:rPr>
        <w:t xml:space="preserve">Tulos</w:t>
      </w:r>
    </w:p>
    <w:p>
      <w:r>
        <w:t xml:space="preserve">92.506</w:t>
      </w:r>
    </w:p>
    <w:p>
      <w:r>
        <w:rPr>
          <w:b/>
        </w:rPr>
        <w:t xml:space="preserve">Esimerkki 0.331</w:t>
      </w:r>
    </w:p>
    <w:p>
      <w:r>
        <w:t xml:space="preserve">[ 21.35 -11.874]</w:t>
      </w:r>
    </w:p>
    <w:p>
      <w:r>
        <w:rPr>
          <w:b/>
        </w:rPr>
        <w:t xml:space="preserve">Tulos</w:t>
      </w:r>
    </w:p>
    <w:p>
      <w:r>
        <w:t xml:space="preserve">21.35</w:t>
      </w:r>
    </w:p>
    <w:p>
      <w:r>
        <w:rPr>
          <w:b/>
        </w:rPr>
        <w:t xml:space="preserve">Esimerkki 0.332</w:t>
      </w:r>
    </w:p>
    <w:p>
      <w:r>
        <w:t xml:space="preserve">[-81.093 29.611 56.078 5.192 39. 36.054 32.906 -16.664 56.349]</w:t>
      </w:r>
    </w:p>
    <w:p>
      <w:r>
        <w:rPr>
          <w:b/>
        </w:rPr>
        <w:t xml:space="preserve">Tulos</w:t>
      </w:r>
    </w:p>
    <w:p>
      <w:r>
        <w:t xml:space="preserve">-81.093</w:t>
      </w:r>
    </w:p>
    <w:p>
      <w:r>
        <w:rPr>
          <w:b/>
        </w:rPr>
        <w:t xml:space="preserve">Esimerkki 0.333</w:t>
      </w:r>
    </w:p>
    <w:p>
      <w:r>
        <w:t xml:space="preserve">[-55.641 -83.236 -3.815 -94.075 -52.281 -13.717 -69.887 -91.692 -82.343]</w:t>
      </w:r>
    </w:p>
    <w:p>
      <w:r>
        <w:rPr>
          <w:b/>
        </w:rPr>
        <w:t xml:space="preserve">Tulos</w:t>
      </w:r>
    </w:p>
    <w:p>
      <w:r>
        <w:t xml:space="preserve">-94.075</w:t>
      </w:r>
    </w:p>
    <w:p>
      <w:r>
        <w:rPr>
          <w:b/>
        </w:rPr>
        <w:t xml:space="preserve">Esimerkki 0.334</w:t>
      </w:r>
    </w:p>
    <w:p>
      <w:r>
        <w:t xml:space="preserve">[-98.182 38.171 -29.209 -35.53 13.372 58.239]</w:t>
      </w:r>
    </w:p>
    <w:p>
      <w:r>
        <w:rPr>
          <w:b/>
        </w:rPr>
        <w:t xml:space="preserve">Tulos</w:t>
      </w:r>
    </w:p>
    <w:p>
      <w:r>
        <w:t xml:space="preserve">-98.182</w:t>
      </w:r>
    </w:p>
    <w:p>
      <w:r>
        <w:rPr>
          <w:b/>
        </w:rPr>
        <w:t xml:space="preserve">Esimerkki 0.335</w:t>
      </w:r>
    </w:p>
    <w:p>
      <w:r>
        <w:t xml:space="preserve">[ 59.382 16.325 -71.874]</w:t>
      </w:r>
    </w:p>
    <w:p>
      <w:r>
        <w:rPr>
          <w:b/>
        </w:rPr>
        <w:t xml:space="preserve">Tulos</w:t>
      </w:r>
    </w:p>
    <w:p>
      <w:r>
        <w:t xml:space="preserve">-71.874</w:t>
      </w:r>
    </w:p>
    <w:p>
      <w:r>
        <w:rPr>
          <w:b/>
        </w:rPr>
        <w:t xml:space="preserve">Esimerkki 0.336</w:t>
      </w:r>
    </w:p>
    <w:p>
      <w:r>
        <w:t xml:space="preserve">[ 81.025 -76.193 -4.753 54.891 39.159 -92.763 63.454 -94.896 -98.575]</w:t>
      </w:r>
    </w:p>
    <w:p>
      <w:r>
        <w:rPr>
          <w:b/>
        </w:rPr>
        <w:t xml:space="preserve">Tulos</w:t>
      </w:r>
    </w:p>
    <w:p>
      <w:r>
        <w:t xml:space="preserve">-98.575</w:t>
      </w:r>
    </w:p>
    <w:p>
      <w:r>
        <w:rPr>
          <w:b/>
        </w:rPr>
        <w:t xml:space="preserve">Esimerkki 0.337</w:t>
      </w:r>
    </w:p>
    <w:p>
      <w:r>
        <w:t xml:space="preserve">[-31.612 33.462 -64.275 65.768 -1.331 -16.385 69.202 -27.894]</w:t>
      </w:r>
    </w:p>
    <w:p>
      <w:r>
        <w:rPr>
          <w:b/>
        </w:rPr>
        <w:t xml:space="preserve">Tulos</w:t>
      </w:r>
    </w:p>
    <w:p>
      <w:r>
        <w:t xml:space="preserve">69.202</w:t>
      </w:r>
    </w:p>
    <w:p>
      <w:r>
        <w:rPr>
          <w:b/>
        </w:rPr>
        <w:t xml:space="preserve">Esimerkki 0.338</w:t>
      </w:r>
    </w:p>
    <w:p>
      <w:r>
        <w:t xml:space="preserve">[-12.477 -82.63 21.271 -43.881 59.066 -37.002 -0.192 14.638 -8.468]</w:t>
      </w:r>
    </w:p>
    <w:p>
      <w:r>
        <w:rPr>
          <w:b/>
        </w:rPr>
        <w:t xml:space="preserve">Tulos</w:t>
      </w:r>
    </w:p>
    <w:p>
      <w:r>
        <w:t xml:space="preserve">-82.63</w:t>
      </w:r>
    </w:p>
    <w:p>
      <w:r>
        <w:rPr>
          <w:b/>
        </w:rPr>
        <w:t xml:space="preserve">Esimerkki 0.339</w:t>
      </w:r>
    </w:p>
    <w:p>
      <w:r>
        <w:t xml:space="preserve">[ 0.66 39.9 22.875 -40.084]</w:t>
      </w:r>
    </w:p>
    <w:p>
      <w:r>
        <w:rPr>
          <w:b/>
        </w:rPr>
        <w:t xml:space="preserve">Tulos</w:t>
      </w:r>
    </w:p>
    <w:p>
      <w:r>
        <w:t xml:space="preserve">-40.084</w:t>
      </w:r>
    </w:p>
    <w:p>
      <w:r>
        <w:rPr>
          <w:b/>
        </w:rPr>
        <w:t xml:space="preserve">Esimerkki 0.340</w:t>
      </w:r>
    </w:p>
    <w:p>
      <w:r>
        <w:t xml:space="preserve">[ 66.254 -72.026 -65.475 47.98 6.16 90.626 -68.764 -42.402 -54.15 83.711]</w:t>
      </w:r>
    </w:p>
    <w:p>
      <w:r>
        <w:rPr>
          <w:b/>
        </w:rPr>
        <w:t xml:space="preserve">Tulos</w:t>
      </w:r>
    </w:p>
    <w:p>
      <w:r>
        <w:t xml:space="preserve">90.626</w:t>
      </w:r>
    </w:p>
    <w:p>
      <w:r>
        <w:rPr>
          <w:b/>
        </w:rPr>
        <w:t xml:space="preserve">Esimerkki 0.341</w:t>
      </w:r>
    </w:p>
    <w:p>
      <w:r>
        <w:t xml:space="preserve">[ 74.705 50.165 -88.807 54.193 48.002 34.161 -52.088 49.138 20.022 -68.348]</w:t>
      </w:r>
    </w:p>
    <w:p>
      <w:r>
        <w:rPr>
          <w:b/>
        </w:rPr>
        <w:t xml:space="preserve">Tulos</w:t>
      </w:r>
    </w:p>
    <w:p>
      <w:r>
        <w:t xml:space="preserve">-88.807</w:t>
      </w:r>
    </w:p>
    <w:p>
      <w:r>
        <w:rPr>
          <w:b/>
        </w:rPr>
        <w:t xml:space="preserve">Esimerkki 0.342</w:t>
      </w:r>
    </w:p>
    <w:p>
      <w:r>
        <w:t xml:space="preserve">[-72.514 -39.858]</w:t>
      </w:r>
    </w:p>
    <w:p>
      <w:r>
        <w:rPr>
          <w:b/>
        </w:rPr>
        <w:t xml:space="preserve">Tulos</w:t>
      </w:r>
    </w:p>
    <w:p>
      <w:r>
        <w:t xml:space="preserve">-72.514</w:t>
      </w:r>
    </w:p>
    <w:p>
      <w:r>
        <w:rPr>
          <w:b/>
        </w:rPr>
        <w:t xml:space="preserve">Esimerkki 0.343</w:t>
      </w:r>
    </w:p>
    <w:p>
      <w:r>
        <w:t xml:space="preserve">[ 57.882 99.866 -13.193 7.199]</w:t>
      </w:r>
    </w:p>
    <w:p>
      <w:r>
        <w:rPr>
          <w:b/>
        </w:rPr>
        <w:t xml:space="preserve">Tulos</w:t>
      </w:r>
    </w:p>
    <w:p>
      <w:r>
        <w:t xml:space="preserve">99.866</w:t>
      </w:r>
    </w:p>
    <w:p>
      <w:r>
        <w:rPr>
          <w:b/>
        </w:rPr>
        <w:t xml:space="preserve">Esimerkki 0.344</w:t>
      </w:r>
    </w:p>
    <w:p>
      <w:r>
        <w:t xml:space="preserve">[-97.812 29.551 60.288 -62.787 53.178 -54.177]</w:t>
      </w:r>
    </w:p>
    <w:p>
      <w:r>
        <w:rPr>
          <w:b/>
        </w:rPr>
        <w:t xml:space="preserve">Tulos</w:t>
      </w:r>
    </w:p>
    <w:p>
      <w:r>
        <w:t xml:space="preserve">-97.812</w:t>
      </w:r>
    </w:p>
    <w:p>
      <w:r>
        <w:rPr>
          <w:b/>
        </w:rPr>
        <w:t xml:space="preserve">Esimerkki 0.345</w:t>
      </w:r>
    </w:p>
    <w:p>
      <w:r>
        <w:t xml:space="preserve">[-11.418 -68.96 -16.594 -14.153 4.674 -96.993 -53.988 35.634]</w:t>
      </w:r>
    </w:p>
    <w:p>
      <w:r>
        <w:rPr>
          <w:b/>
        </w:rPr>
        <w:t xml:space="preserve">Tulos</w:t>
      </w:r>
    </w:p>
    <w:p>
      <w:r>
        <w:t xml:space="preserve">-96.993</w:t>
      </w:r>
    </w:p>
    <w:p>
      <w:r>
        <w:rPr>
          <w:b/>
        </w:rPr>
        <w:t xml:space="preserve">Esimerkki 0.346</w:t>
      </w:r>
    </w:p>
    <w:p>
      <w:r>
        <w:t xml:space="preserve">[ 95.898 -8.072 99.002 -91.91 4.822 61.162 -76.237 -89.544]</w:t>
      </w:r>
    </w:p>
    <w:p>
      <w:r>
        <w:rPr>
          <w:b/>
        </w:rPr>
        <w:t xml:space="preserve">Tulos</w:t>
      </w:r>
    </w:p>
    <w:p>
      <w:r>
        <w:t xml:space="preserve">99.002</w:t>
      </w:r>
    </w:p>
    <w:p>
      <w:r>
        <w:rPr>
          <w:b/>
        </w:rPr>
        <w:t xml:space="preserve">Esimerkki 0.347</w:t>
      </w:r>
    </w:p>
    <w:p>
      <w:r>
        <w:t xml:space="preserve">[ 64.115 -32.608 33.467 49.219 -38.116 22.921 43.423 9.019]</w:t>
      </w:r>
    </w:p>
    <w:p>
      <w:r>
        <w:rPr>
          <w:b/>
        </w:rPr>
        <w:t xml:space="preserve">Tulos</w:t>
      </w:r>
    </w:p>
    <w:p>
      <w:r>
        <w:t xml:space="preserve">64.115</w:t>
      </w:r>
    </w:p>
    <w:p>
      <w:r>
        <w:rPr>
          <w:b/>
        </w:rPr>
        <w:t xml:space="preserve">Esimerkki 0.348</w:t>
      </w:r>
    </w:p>
    <w:p>
      <w:r>
        <w:t xml:space="preserve">[ 30.642 39.551 -51.909 14.208 -22.287 29.516 27.133 23.482]</w:t>
      </w:r>
    </w:p>
    <w:p>
      <w:r>
        <w:rPr>
          <w:b/>
        </w:rPr>
        <w:t xml:space="preserve">Tulos</w:t>
      </w:r>
    </w:p>
    <w:p>
      <w:r>
        <w:t xml:space="preserve">-51.909</w:t>
      </w:r>
    </w:p>
    <w:p>
      <w:r>
        <w:rPr>
          <w:b/>
        </w:rPr>
        <w:t xml:space="preserve">Esimerkki 0.349</w:t>
      </w:r>
    </w:p>
    <w:p>
      <w:r>
        <w:t xml:space="preserve">[ 68.803 -82.537 14.569]</w:t>
      </w:r>
    </w:p>
    <w:p>
      <w:r>
        <w:rPr>
          <w:b/>
        </w:rPr>
        <w:t xml:space="preserve">Tulos</w:t>
      </w:r>
    </w:p>
    <w:p>
      <w:r>
        <w:t xml:space="preserve">-82.537</w:t>
      </w:r>
    </w:p>
    <w:p>
      <w:r>
        <w:rPr>
          <w:b/>
        </w:rPr>
        <w:t xml:space="preserve">Esimerkki 0.350</w:t>
      </w:r>
    </w:p>
    <w:p>
      <w:r>
        <w:t xml:space="preserve">[-42.496 77.41 -48.195]</w:t>
      </w:r>
    </w:p>
    <w:p>
      <w:r>
        <w:rPr>
          <w:b/>
        </w:rPr>
        <w:t xml:space="preserve">Tulos</w:t>
      </w:r>
    </w:p>
    <w:p>
      <w:r>
        <w:t xml:space="preserve">77.41</w:t>
      </w:r>
    </w:p>
    <w:p>
      <w:r>
        <w:rPr>
          <w:b/>
        </w:rPr>
        <w:t xml:space="preserve">Esimerkki 0.351</w:t>
      </w:r>
    </w:p>
    <w:p>
      <w:r>
        <w:t xml:space="preserve">[-44.86 -60.163 91.424 68.75 ]</w:t>
      </w:r>
    </w:p>
    <w:p>
      <w:r>
        <w:rPr>
          <w:b/>
        </w:rPr>
        <w:t xml:space="preserve">Tulos</w:t>
      </w:r>
    </w:p>
    <w:p>
      <w:r>
        <w:t xml:space="preserve">91.424</w:t>
      </w:r>
    </w:p>
    <w:p>
      <w:r>
        <w:rPr>
          <w:b/>
        </w:rPr>
        <w:t xml:space="preserve">Esimerkki 0.352</w:t>
      </w:r>
    </w:p>
    <w:p>
      <w:r>
        <w:t xml:space="preserve">[-52.997 8.854 -3.728 97.629 21.335 3.035]</w:t>
      </w:r>
    </w:p>
    <w:p>
      <w:r>
        <w:rPr>
          <w:b/>
        </w:rPr>
        <w:t xml:space="preserve">Tulos</w:t>
      </w:r>
    </w:p>
    <w:p>
      <w:r>
        <w:t xml:space="preserve">97.629</w:t>
      </w:r>
    </w:p>
    <w:p>
      <w:r>
        <w:rPr>
          <w:b/>
        </w:rPr>
        <w:t xml:space="preserve">Esimerkki 0.353</w:t>
      </w:r>
    </w:p>
    <w:p>
      <w:r>
        <w:t xml:space="preserve">[12.885 89.355]</w:t>
      </w:r>
    </w:p>
    <w:p>
      <w:r>
        <w:rPr>
          <w:b/>
        </w:rPr>
        <w:t xml:space="preserve">Tulos</w:t>
      </w:r>
    </w:p>
    <w:p>
      <w:r>
        <w:t xml:space="preserve">89.355</w:t>
      </w:r>
    </w:p>
    <w:p>
      <w:r>
        <w:rPr>
          <w:b/>
        </w:rPr>
        <w:t xml:space="preserve">Esimerkki 0.354</w:t>
      </w:r>
    </w:p>
    <w:p>
      <w:r>
        <w:t xml:space="preserve">[ 47.288 -29.074 32.34 66.739 -87.068 74.804 -69.381 36.558 -87.959]</w:t>
      </w:r>
    </w:p>
    <w:p>
      <w:r>
        <w:rPr>
          <w:b/>
        </w:rPr>
        <w:t xml:space="preserve">Tulos</w:t>
      </w:r>
    </w:p>
    <w:p>
      <w:r>
        <w:t xml:space="preserve">-87.959</w:t>
      </w:r>
    </w:p>
    <w:p>
      <w:r>
        <w:rPr>
          <w:b/>
        </w:rPr>
        <w:t xml:space="preserve">Esimerkki 0.355</w:t>
      </w:r>
    </w:p>
    <w:p>
      <w:r>
        <w:t xml:space="preserve">[ 28.957 80.223 23.293 -72.344 27.006]</w:t>
      </w:r>
    </w:p>
    <w:p>
      <w:r>
        <w:rPr>
          <w:b/>
        </w:rPr>
        <w:t xml:space="preserve">Tulos</w:t>
      </w:r>
    </w:p>
    <w:p>
      <w:r>
        <w:t xml:space="preserve">80.223</w:t>
      </w:r>
    </w:p>
    <w:p>
      <w:r>
        <w:rPr>
          <w:b/>
        </w:rPr>
        <w:t xml:space="preserve">Esimerkki 0.356</w:t>
      </w:r>
    </w:p>
    <w:p>
      <w:r>
        <w:t xml:space="preserve">[ 1.969 -29.743 -85.312 -34.296 74.644 -68.089 72.06 16.178 37.347 31.609]</w:t>
      </w:r>
    </w:p>
    <w:p>
      <w:r>
        <w:rPr>
          <w:b/>
        </w:rPr>
        <w:t xml:space="preserve">Tulos</w:t>
      </w:r>
    </w:p>
    <w:p>
      <w:r>
        <w:t xml:space="preserve">-85.312</w:t>
      </w:r>
    </w:p>
    <w:p>
      <w:r>
        <w:rPr>
          <w:b/>
        </w:rPr>
        <w:t xml:space="preserve">Esimerkki 0.357</w:t>
      </w:r>
    </w:p>
    <w:p>
      <w:r>
        <w:t xml:space="preserve">[-72.592 -82.077 -70.234 15.867 30.05 -40.427 32.641 33.312 -11.714]</w:t>
      </w:r>
    </w:p>
    <w:p>
      <w:r>
        <w:rPr>
          <w:b/>
        </w:rPr>
        <w:t xml:space="preserve">Tulos</w:t>
      </w:r>
    </w:p>
    <w:p>
      <w:r>
        <w:t xml:space="preserve">-82.077</w:t>
      </w:r>
    </w:p>
    <w:p>
      <w:r>
        <w:rPr>
          <w:b/>
        </w:rPr>
        <w:t xml:space="preserve">Esimerkki 0,358</w:t>
      </w:r>
    </w:p>
    <w:p>
      <w:r>
        <w:t xml:space="preserve">[ 98.649 49.337 -95.017 -63.364 -62.89 46.468 -48.09 -80.527]</w:t>
      </w:r>
    </w:p>
    <w:p>
      <w:r>
        <w:rPr>
          <w:b/>
        </w:rPr>
        <w:t xml:space="preserve">Tulos</w:t>
      </w:r>
    </w:p>
    <w:p>
      <w:r>
        <w:t xml:space="preserve">98.649</w:t>
      </w:r>
    </w:p>
    <w:p>
      <w:r>
        <w:rPr>
          <w:b/>
        </w:rPr>
        <w:t xml:space="preserve">Esimerkki 0.359</w:t>
      </w:r>
    </w:p>
    <w:p>
      <w:r>
        <w:t xml:space="preserve">[-70.571 18.704 10.939]</w:t>
      </w:r>
    </w:p>
    <w:p>
      <w:r>
        <w:rPr>
          <w:b/>
        </w:rPr>
        <w:t xml:space="preserve">Tulos</w:t>
      </w:r>
    </w:p>
    <w:p>
      <w:r>
        <w:t xml:space="preserve">-70.571</w:t>
      </w:r>
    </w:p>
    <w:p>
      <w:r>
        <w:rPr>
          <w:b/>
        </w:rPr>
        <w:t xml:space="preserve">Esimerkki 0.360</w:t>
      </w:r>
    </w:p>
    <w:p>
      <w:r>
        <w:t xml:space="preserve">[-14.921 -12.208 -90.594 33.977 -30.982 91.787 33.379 -80.085 34.276 3.399]</w:t>
      </w:r>
    </w:p>
    <w:p>
      <w:r>
        <w:rPr>
          <w:b/>
        </w:rPr>
        <w:t xml:space="preserve">Tulos</w:t>
      </w:r>
    </w:p>
    <w:p>
      <w:r>
        <w:t xml:space="preserve">91.787</w:t>
      </w:r>
    </w:p>
    <w:p>
      <w:r>
        <w:rPr>
          <w:b/>
        </w:rPr>
        <w:t xml:space="preserve">Esimerkki 0.361</w:t>
      </w:r>
    </w:p>
    <w:p>
      <w:r>
        <w:t xml:space="preserve">[ 58.322 -85.342 -66.476 -64.858 91.133 -37.203 -85.68 9.962]</w:t>
      </w:r>
    </w:p>
    <w:p>
      <w:r>
        <w:rPr>
          <w:b/>
        </w:rPr>
        <w:t xml:space="preserve">Tulos</w:t>
      </w:r>
    </w:p>
    <w:p>
      <w:r>
        <w:t xml:space="preserve">91.133</w:t>
      </w:r>
    </w:p>
    <w:p>
      <w:r>
        <w:rPr>
          <w:b/>
        </w:rPr>
        <w:t xml:space="preserve">Esimerkki 0.362</w:t>
      </w:r>
    </w:p>
    <w:p>
      <w:r>
        <w:t xml:space="preserve">[74.571 51.705]</w:t>
      </w:r>
    </w:p>
    <w:p>
      <w:r>
        <w:rPr>
          <w:b/>
        </w:rPr>
        <w:t xml:space="preserve">Tulos</w:t>
      </w:r>
    </w:p>
    <w:p>
      <w:r>
        <w:t xml:space="preserve">74.571</w:t>
      </w:r>
    </w:p>
    <w:p>
      <w:r>
        <w:rPr>
          <w:b/>
        </w:rPr>
        <w:t xml:space="preserve">Esimerkki 0.363</w:t>
      </w:r>
    </w:p>
    <w:p>
      <w:r>
        <w:t xml:space="preserve">[ 62.276 -41.316 -82.465 23.255 39.676 73.218 17.512 -2.087]</w:t>
      </w:r>
    </w:p>
    <w:p>
      <w:r>
        <w:rPr>
          <w:b/>
        </w:rPr>
        <w:t xml:space="preserve">Tulos</w:t>
      </w:r>
    </w:p>
    <w:p>
      <w:r>
        <w:t xml:space="preserve">-82.465</w:t>
      </w:r>
    </w:p>
    <w:p>
      <w:r>
        <w:rPr>
          <w:b/>
        </w:rPr>
        <w:t xml:space="preserve">Esimerkki 0.364</w:t>
      </w:r>
    </w:p>
    <w:p>
      <w:r>
        <w:t xml:space="preserve">[ 1.579 6.28 23.427 26.264 29.4 -61.628]</w:t>
      </w:r>
    </w:p>
    <w:p>
      <w:r>
        <w:rPr>
          <w:b/>
        </w:rPr>
        <w:t xml:space="preserve">Tulos</w:t>
      </w:r>
    </w:p>
    <w:p>
      <w:r>
        <w:t xml:space="preserve">-61.628</w:t>
      </w:r>
    </w:p>
    <w:p>
      <w:r>
        <w:rPr>
          <w:b/>
        </w:rPr>
        <w:t xml:space="preserve">Esimerkki 0.365</w:t>
      </w:r>
    </w:p>
    <w:p>
      <w:r>
        <w:t xml:space="preserve">[ 64.374 57.152 -18.187 17.678 4.901]</w:t>
      </w:r>
    </w:p>
    <w:p>
      <w:r>
        <w:rPr>
          <w:b/>
        </w:rPr>
        <w:t xml:space="preserve">Tulos</w:t>
      </w:r>
    </w:p>
    <w:p>
      <w:r>
        <w:t xml:space="preserve">64.374</w:t>
      </w:r>
    </w:p>
    <w:p>
      <w:r>
        <w:rPr>
          <w:b/>
        </w:rPr>
        <w:t xml:space="preserve">Esimerkki 0.366</w:t>
      </w:r>
    </w:p>
    <w:p>
      <w:r>
        <w:t xml:space="preserve">[14.612 37.989]</w:t>
      </w:r>
    </w:p>
    <w:p>
      <w:r>
        <w:rPr>
          <w:b/>
        </w:rPr>
        <w:t xml:space="preserve">Tulos</w:t>
      </w:r>
    </w:p>
    <w:p>
      <w:r>
        <w:t xml:space="preserve">37.989</w:t>
      </w:r>
    </w:p>
    <w:p>
      <w:r>
        <w:rPr>
          <w:b/>
        </w:rPr>
        <w:t xml:space="preserve">Esimerkki 0,367</w:t>
      </w:r>
    </w:p>
    <w:p>
      <w:r>
        <w:t xml:space="preserve">[ -3.627 92.814 -60.5 54.292 -8.39 95.807]</w:t>
      </w:r>
    </w:p>
    <w:p>
      <w:r>
        <w:rPr>
          <w:b/>
        </w:rPr>
        <w:t xml:space="preserve">Tulos</w:t>
      </w:r>
    </w:p>
    <w:p>
      <w:r>
        <w:t xml:space="preserve">95.807</w:t>
      </w:r>
    </w:p>
    <w:p>
      <w:r>
        <w:rPr>
          <w:b/>
        </w:rPr>
        <w:t xml:space="preserve">Esimerkki 0.368</w:t>
      </w:r>
    </w:p>
    <w:p>
      <w:r>
        <w:t xml:space="preserve">[-42.903 -1.475]</w:t>
      </w:r>
    </w:p>
    <w:p>
      <w:r>
        <w:rPr>
          <w:b/>
        </w:rPr>
        <w:t xml:space="preserve">Tulos</w:t>
      </w:r>
    </w:p>
    <w:p>
      <w:r>
        <w:t xml:space="preserve">-42.903</w:t>
      </w:r>
    </w:p>
    <w:p>
      <w:r>
        <w:rPr>
          <w:b/>
        </w:rPr>
        <w:t xml:space="preserve">Esimerkki 0,369</w:t>
      </w:r>
    </w:p>
    <w:p>
      <w:r>
        <w:t xml:space="preserve">[-37.929 16.364 79.611 -61.481 -83.405 20.106 -32.759 50.033]</w:t>
      </w:r>
    </w:p>
    <w:p>
      <w:r>
        <w:rPr>
          <w:b/>
        </w:rPr>
        <w:t xml:space="preserve">Tulos</w:t>
      </w:r>
    </w:p>
    <w:p>
      <w:r>
        <w:t xml:space="preserve">-83.405</w:t>
      </w:r>
    </w:p>
    <w:p>
      <w:r>
        <w:rPr>
          <w:b/>
        </w:rPr>
        <w:t xml:space="preserve">Esimerkki 0.370</w:t>
      </w:r>
    </w:p>
    <w:p>
      <w:r>
        <w:t xml:space="preserve">[-15.47 -77.569 1.574 26.063 80.271 -59.993 -71.945]</w:t>
      </w:r>
    </w:p>
    <w:p>
      <w:r>
        <w:rPr>
          <w:b/>
        </w:rPr>
        <w:t xml:space="preserve">Tulos</w:t>
      </w:r>
    </w:p>
    <w:p>
      <w:r>
        <w:t xml:space="preserve">80.271</w:t>
      </w:r>
    </w:p>
    <w:p>
      <w:r>
        <w:rPr>
          <w:b/>
        </w:rPr>
        <w:t xml:space="preserve">Esimerkki 0.371</w:t>
      </w:r>
    </w:p>
    <w:p>
      <w:r>
        <w:t xml:space="preserve">[31.738 51.11 ]</w:t>
      </w:r>
    </w:p>
    <w:p>
      <w:r>
        <w:rPr>
          <w:b/>
        </w:rPr>
        <w:t xml:space="preserve">Tulos</w:t>
      </w:r>
    </w:p>
    <w:p>
      <w:r>
        <w:t xml:space="preserve">51.11</w:t>
      </w:r>
    </w:p>
    <w:p>
      <w:r>
        <w:rPr>
          <w:b/>
        </w:rPr>
        <w:t xml:space="preserve">Esimerkki 0.372</w:t>
      </w:r>
    </w:p>
    <w:p>
      <w:r>
        <w:t xml:space="preserve">[ 82.293 -11.78 90.963 -51.502 49.729 13.675 12.406 67.154]</w:t>
      </w:r>
    </w:p>
    <w:p>
      <w:r>
        <w:rPr>
          <w:b/>
        </w:rPr>
        <w:t xml:space="preserve">Tulos</w:t>
      </w:r>
    </w:p>
    <w:p>
      <w:r>
        <w:t xml:space="preserve">90.963</w:t>
      </w:r>
    </w:p>
    <w:p>
      <w:r>
        <w:rPr>
          <w:b/>
        </w:rPr>
        <w:t xml:space="preserve">Esimerkki 0.373</w:t>
      </w:r>
    </w:p>
    <w:p>
      <w:r>
        <w:t xml:space="preserve">[ -6.755 63.914 -59.129 71.185 68.424 55.425]</w:t>
      </w:r>
    </w:p>
    <w:p>
      <w:r>
        <w:rPr>
          <w:b/>
        </w:rPr>
        <w:t xml:space="preserve">Tulos</w:t>
      </w:r>
    </w:p>
    <w:p>
      <w:r>
        <w:t xml:space="preserve">71.185</w:t>
      </w:r>
    </w:p>
    <w:p>
      <w:r>
        <w:rPr>
          <w:b/>
        </w:rPr>
        <w:t xml:space="preserve">Esimerkki 0.374</w:t>
      </w:r>
    </w:p>
    <w:p>
      <w:r>
        <w:t xml:space="preserve">[ 72.46 -42.258 87.98 77.187 35.047 -38.359 71.683 -87.193 13.902 82.017]</w:t>
      </w:r>
    </w:p>
    <w:p>
      <w:r>
        <w:rPr>
          <w:b/>
        </w:rPr>
        <w:t xml:space="preserve">Tulos</w:t>
      </w:r>
    </w:p>
    <w:p>
      <w:r>
        <w:t xml:space="preserve">87.98</w:t>
      </w:r>
    </w:p>
    <w:p>
      <w:r>
        <w:rPr>
          <w:b/>
        </w:rPr>
        <w:t xml:space="preserve">Esimerkki 0,375</w:t>
      </w:r>
    </w:p>
    <w:p>
      <w:r>
        <w:t xml:space="preserve">[-95.358 87.524 -68.956 30.844 71.991 85.551 44.724]</w:t>
      </w:r>
    </w:p>
    <w:p>
      <w:r>
        <w:rPr>
          <w:b/>
        </w:rPr>
        <w:t xml:space="preserve">Tulos</w:t>
      </w:r>
    </w:p>
    <w:p>
      <w:r>
        <w:t xml:space="preserve">-95.358</w:t>
      </w:r>
    </w:p>
    <w:p>
      <w:r>
        <w:rPr>
          <w:b/>
        </w:rPr>
        <w:t xml:space="preserve">Esimerkki 0,376</w:t>
      </w:r>
    </w:p>
    <w:p>
      <w:r>
        <w:t xml:space="preserve">[ 14.087 -11.302 -90.703]</w:t>
      </w:r>
    </w:p>
    <w:p>
      <w:r>
        <w:rPr>
          <w:b/>
        </w:rPr>
        <w:t xml:space="preserve">Tulos</w:t>
      </w:r>
    </w:p>
    <w:p>
      <w:r>
        <w:t xml:space="preserve">-90.703</w:t>
      </w:r>
    </w:p>
    <w:p>
      <w:r>
        <w:rPr>
          <w:b/>
        </w:rPr>
        <w:t xml:space="preserve">Esimerkki 0.377</w:t>
      </w:r>
    </w:p>
    <w:p>
      <w:r>
        <w:t xml:space="preserve">[ 29.476 -93.267 -65.337 25.203 81.933 51.439 4.415 -89.554 71.06 ]</w:t>
      </w:r>
    </w:p>
    <w:p>
      <w:r>
        <w:rPr>
          <w:b/>
        </w:rPr>
        <w:t xml:space="preserve">Tulos</w:t>
      </w:r>
    </w:p>
    <w:p>
      <w:r>
        <w:t xml:space="preserve">-93.267</w:t>
      </w:r>
    </w:p>
    <w:p>
      <w:r>
        <w:rPr>
          <w:b/>
        </w:rPr>
        <w:t xml:space="preserve">Esimerkki 0.378</w:t>
      </w:r>
    </w:p>
    <w:p>
      <w:r>
        <w:t xml:space="preserve">[-73.674 68.109 17.685 87.204 88.62 90.014 63.977 -17.809 20.757]</w:t>
      </w:r>
    </w:p>
    <w:p>
      <w:r>
        <w:rPr>
          <w:b/>
        </w:rPr>
        <w:t xml:space="preserve">Tulos</w:t>
      </w:r>
    </w:p>
    <w:p>
      <w:r>
        <w:t xml:space="preserve">90.014</w:t>
      </w:r>
    </w:p>
    <w:p>
      <w:r>
        <w:rPr>
          <w:b/>
        </w:rPr>
        <w:t xml:space="preserve">Esimerkki 0.379</w:t>
      </w:r>
    </w:p>
    <w:p>
      <w:r>
        <w:t xml:space="preserve">[ 27.263 43.531 24.646 27.028 -48.845 -98.676 14.376 40.895 8.192]</w:t>
      </w:r>
    </w:p>
    <w:p>
      <w:r>
        <w:rPr>
          <w:b/>
        </w:rPr>
        <w:t xml:space="preserve">Tulos</w:t>
      </w:r>
    </w:p>
    <w:p>
      <w:r>
        <w:t xml:space="preserve">-98.676</w:t>
      </w:r>
    </w:p>
    <w:p>
      <w:r>
        <w:rPr>
          <w:b/>
        </w:rPr>
        <w:t xml:space="preserve">Esimerkki 0.380</w:t>
      </w:r>
    </w:p>
    <w:p>
      <w:r>
        <w:t xml:space="preserve">[-52.602 62.321 84.173 50.629 84.035 -86.592]</w:t>
      </w:r>
    </w:p>
    <w:p>
      <w:r>
        <w:rPr>
          <w:b/>
        </w:rPr>
        <w:t xml:space="preserve">Tulos</w:t>
      </w:r>
    </w:p>
    <w:p>
      <w:r>
        <w:t xml:space="preserve">-86.592</w:t>
      </w:r>
    </w:p>
    <w:p>
      <w:r>
        <w:rPr>
          <w:b/>
        </w:rPr>
        <w:t xml:space="preserve">Esimerkki 0.381</w:t>
      </w:r>
    </w:p>
    <w:p>
      <w:r>
        <w:t xml:space="preserve">[ 54.252 -15.995 -13.627 -52.612 7.032 -41.772 -63.149 28.689 74.832]</w:t>
      </w:r>
    </w:p>
    <w:p>
      <w:r>
        <w:rPr>
          <w:b/>
        </w:rPr>
        <w:t xml:space="preserve">Tulos</w:t>
      </w:r>
    </w:p>
    <w:p>
      <w:r>
        <w:t xml:space="preserve">74.832</w:t>
      </w:r>
    </w:p>
    <w:p>
      <w:r>
        <w:rPr>
          <w:b/>
        </w:rPr>
        <w:t xml:space="preserve">Esimerkki 0.382</w:t>
      </w:r>
    </w:p>
    <w:p>
      <w:r>
        <w:t xml:space="preserve">[-33.818 -66.091 35.673 36.074 -73.102 -35.579 -72.704 -52.758]</w:t>
      </w:r>
    </w:p>
    <w:p>
      <w:r>
        <w:rPr>
          <w:b/>
        </w:rPr>
        <w:t xml:space="preserve">Tulos</w:t>
      </w:r>
    </w:p>
    <w:p>
      <w:r>
        <w:t xml:space="preserve">-73.102</w:t>
      </w:r>
    </w:p>
    <w:p>
      <w:r>
        <w:rPr>
          <w:b/>
        </w:rPr>
        <w:t xml:space="preserve">Esimerkki 0.383</w:t>
      </w:r>
    </w:p>
    <w:p>
      <w:r>
        <w:t xml:space="preserve">[-42.244 26.463 -3.637 48.004]</w:t>
      </w:r>
    </w:p>
    <w:p>
      <w:r>
        <w:rPr>
          <w:b/>
        </w:rPr>
        <w:t xml:space="preserve">Tulos</w:t>
      </w:r>
    </w:p>
    <w:p>
      <w:r>
        <w:t xml:space="preserve">48.004</w:t>
      </w:r>
    </w:p>
    <w:p>
      <w:r>
        <w:rPr>
          <w:b/>
        </w:rPr>
        <w:t xml:space="preserve">Esimerkki 0.384</w:t>
      </w:r>
    </w:p>
    <w:p>
      <w:r>
        <w:t xml:space="preserve">[-1.549 97.324]</w:t>
      </w:r>
    </w:p>
    <w:p>
      <w:r>
        <w:rPr>
          <w:b/>
        </w:rPr>
        <w:t xml:space="preserve">Tulos</w:t>
      </w:r>
    </w:p>
    <w:p>
      <w:r>
        <w:t xml:space="preserve">97.324</w:t>
      </w:r>
    </w:p>
    <w:p>
      <w:r>
        <w:rPr>
          <w:b/>
        </w:rPr>
        <w:t xml:space="preserve">Esimerkki 0,385</w:t>
      </w:r>
    </w:p>
    <w:p>
      <w:r>
        <w:t xml:space="preserve">[-50.56 94.88 -65.01 58.758 97.543 27.704 -63.802 11.108 64.755 -54.837]</w:t>
      </w:r>
    </w:p>
    <w:p>
      <w:r>
        <w:rPr>
          <w:b/>
        </w:rPr>
        <w:t xml:space="preserve">Tulos</w:t>
      </w:r>
    </w:p>
    <w:p>
      <w:r>
        <w:t xml:space="preserve">97.543</w:t>
      </w:r>
    </w:p>
    <w:p>
      <w:r>
        <w:rPr>
          <w:b/>
        </w:rPr>
        <w:t xml:space="preserve">Esimerkki 0.386</w:t>
      </w:r>
    </w:p>
    <w:p>
      <w:r>
        <w:t xml:space="preserve">[ 91.468 90.932 -49.618 -29.548 18.551 12.829 -48.002 91.254 -47.685 -30.215]</w:t>
      </w:r>
    </w:p>
    <w:p>
      <w:r>
        <w:rPr>
          <w:b/>
        </w:rPr>
        <w:t xml:space="preserve">Tulos</w:t>
      </w:r>
    </w:p>
    <w:p>
      <w:r>
        <w:t xml:space="preserve">91.468</w:t>
      </w:r>
    </w:p>
    <w:p>
      <w:r>
        <w:rPr>
          <w:b/>
        </w:rPr>
        <w:t xml:space="preserve">Esimerkki 0.387</w:t>
      </w:r>
    </w:p>
    <w:p>
      <w:r>
        <w:t xml:space="preserve">[-15.508 3.844 -22.662 43.693 0.784 -40.322 29.446 -60.062 31.302 48.275]</w:t>
      </w:r>
    </w:p>
    <w:p>
      <w:r>
        <w:rPr>
          <w:b/>
        </w:rPr>
        <w:t xml:space="preserve">Tulos</w:t>
      </w:r>
    </w:p>
    <w:p>
      <w:r>
        <w:t xml:space="preserve">-60.062</w:t>
      </w:r>
    </w:p>
    <w:p>
      <w:r>
        <w:rPr>
          <w:b/>
        </w:rPr>
        <w:t xml:space="preserve">Esimerkki 0,388</w:t>
      </w:r>
    </w:p>
    <w:p>
      <w:r>
        <w:t xml:space="preserve">[-34.537 85.576 -30.595 69.757 29.865]</w:t>
      </w:r>
    </w:p>
    <w:p>
      <w:r>
        <w:rPr>
          <w:b/>
        </w:rPr>
        <w:t xml:space="preserve">Tulos</w:t>
      </w:r>
    </w:p>
    <w:p>
      <w:r>
        <w:t xml:space="preserve">85.576</w:t>
      </w:r>
    </w:p>
    <w:p>
      <w:r>
        <w:rPr>
          <w:b/>
        </w:rPr>
        <w:t xml:space="preserve">Esimerkki 0.389</w:t>
      </w:r>
    </w:p>
    <w:p>
      <w:r>
        <w:t xml:space="preserve">[ 39.402 -22.885 21.65 97.103 -42.778]</w:t>
      </w:r>
    </w:p>
    <w:p>
      <w:r>
        <w:rPr>
          <w:b/>
        </w:rPr>
        <w:t xml:space="preserve">Tulos</w:t>
      </w:r>
    </w:p>
    <w:p>
      <w:r>
        <w:t xml:space="preserve">97.103</w:t>
      </w:r>
    </w:p>
    <w:p>
      <w:r>
        <w:rPr>
          <w:b/>
        </w:rPr>
        <w:t xml:space="preserve">Esimerkki 0.390</w:t>
      </w:r>
    </w:p>
    <w:p>
      <w:r>
        <w:t xml:space="preserve">[82.574 9.105]</w:t>
      </w:r>
    </w:p>
    <w:p>
      <w:r>
        <w:rPr>
          <w:b/>
        </w:rPr>
        <w:t xml:space="preserve">Tulos</w:t>
      </w:r>
    </w:p>
    <w:p>
      <w:r>
        <w:t xml:space="preserve">82.574</w:t>
      </w:r>
    </w:p>
    <w:p>
      <w:r>
        <w:rPr>
          <w:b/>
        </w:rPr>
        <w:t xml:space="preserve">Esimerkki 0.391</w:t>
      </w:r>
    </w:p>
    <w:p>
      <w:r>
        <w:t xml:space="preserve">[-39.455 34.544 -97.643]</w:t>
      </w:r>
    </w:p>
    <w:p>
      <w:r>
        <w:rPr>
          <w:b/>
        </w:rPr>
        <w:t xml:space="preserve">Tulos</w:t>
      </w:r>
    </w:p>
    <w:p>
      <w:r>
        <w:t xml:space="preserve">-97.643</w:t>
      </w:r>
    </w:p>
    <w:p>
      <w:r>
        <w:rPr>
          <w:b/>
        </w:rPr>
        <w:t xml:space="preserve">Esimerkki 0.392</w:t>
      </w:r>
    </w:p>
    <w:p>
      <w:r>
        <w:t xml:space="preserve">[-88.55 -88.203 54.914 38.546 5.947 -38.731 -86.957 58.565 85.725]</w:t>
      </w:r>
    </w:p>
    <w:p>
      <w:r>
        <w:rPr>
          <w:b/>
        </w:rPr>
        <w:t xml:space="preserve">Tulos</w:t>
      </w:r>
    </w:p>
    <w:p>
      <w:r>
        <w:t xml:space="preserve">-88.55</w:t>
      </w:r>
    </w:p>
    <w:p>
      <w:r>
        <w:rPr>
          <w:b/>
        </w:rPr>
        <w:t xml:space="preserve">Esimerkki 0.393</w:t>
      </w:r>
    </w:p>
    <w:p>
      <w:r>
        <w:t xml:space="preserve">[-61.82 -17.839 7.153 -45.841 -94.611 -61.203 -13.723 -16.853]</w:t>
      </w:r>
    </w:p>
    <w:p>
      <w:r>
        <w:rPr>
          <w:b/>
        </w:rPr>
        <w:t xml:space="preserve">Tulos</w:t>
      </w:r>
    </w:p>
    <w:p>
      <w:r>
        <w:t xml:space="preserve">-94.611</w:t>
      </w:r>
    </w:p>
    <w:p>
      <w:r>
        <w:rPr>
          <w:b/>
        </w:rPr>
        <w:t xml:space="preserve">Esimerkki 0,394</w:t>
      </w:r>
    </w:p>
    <w:p>
      <w:r>
        <w:t xml:space="preserve">[ -7.938 -54.783 80.593]</w:t>
      </w:r>
    </w:p>
    <w:p>
      <w:r>
        <w:rPr>
          <w:b/>
        </w:rPr>
        <w:t xml:space="preserve">Tulos</w:t>
      </w:r>
    </w:p>
    <w:p>
      <w:r>
        <w:t xml:space="preserve">80.593</w:t>
      </w:r>
    </w:p>
    <w:p>
      <w:r>
        <w:rPr>
          <w:b/>
        </w:rPr>
        <w:t xml:space="preserve">Esimerkki 0.395</w:t>
      </w:r>
    </w:p>
    <w:p>
      <w:r>
        <w:t xml:space="preserve">[ 72.311 -55.626 51.279 85.246 59.774 -24.619 52.738]</w:t>
      </w:r>
    </w:p>
    <w:p>
      <w:r>
        <w:rPr>
          <w:b/>
        </w:rPr>
        <w:t xml:space="preserve">Tulos</w:t>
      </w:r>
    </w:p>
    <w:p>
      <w:r>
        <w:t xml:space="preserve">85.246</w:t>
      </w:r>
    </w:p>
    <w:p>
      <w:r>
        <w:rPr>
          <w:b/>
        </w:rPr>
        <w:t xml:space="preserve">Esimerkki 0.396</w:t>
      </w:r>
    </w:p>
    <w:p>
      <w:r>
        <w:t xml:space="preserve">[-33.059 -44.611 -82.44 -22.959 14.845 68.32 7.926 -29.917 -61.536 -34.087]</w:t>
      </w:r>
    </w:p>
    <w:p>
      <w:r>
        <w:rPr>
          <w:b/>
        </w:rPr>
        <w:t xml:space="preserve">Tulos</w:t>
      </w:r>
    </w:p>
    <w:p>
      <w:r>
        <w:t xml:space="preserve">-82.44</w:t>
      </w:r>
    </w:p>
    <w:p>
      <w:r>
        <w:rPr>
          <w:b/>
        </w:rPr>
        <w:t xml:space="preserve">Esimerkki 0,397</w:t>
      </w:r>
    </w:p>
    <w:p>
      <w:r>
        <w:t xml:space="preserve">[ 94.904 1.22 -7.93 -72.41 -31.055 -92.291 -50.888 87.244 44.054 -98.195]</w:t>
      </w:r>
    </w:p>
    <w:p>
      <w:r>
        <w:rPr>
          <w:b/>
        </w:rPr>
        <w:t xml:space="preserve">Tulos</w:t>
      </w:r>
    </w:p>
    <w:p>
      <w:r>
        <w:t xml:space="preserve">-98.195</w:t>
      </w:r>
    </w:p>
    <w:p>
      <w:r>
        <w:rPr>
          <w:b/>
        </w:rPr>
        <w:t xml:space="preserve">Esimerkki 0.398</w:t>
      </w:r>
    </w:p>
    <w:p>
      <w:r>
        <w:t xml:space="preserve">[-75.739 7.156 28.194 -21.379 56.066 57.739 38.108 2.241]</w:t>
      </w:r>
    </w:p>
    <w:p>
      <w:r>
        <w:rPr>
          <w:b/>
        </w:rPr>
        <w:t xml:space="preserve">Tulos</w:t>
      </w:r>
    </w:p>
    <w:p>
      <w:r>
        <w:t xml:space="preserve">-75.739</w:t>
      </w:r>
    </w:p>
    <w:p>
      <w:r>
        <w:rPr>
          <w:b/>
        </w:rPr>
        <w:t xml:space="preserve">Esimerkki 0.399</w:t>
      </w:r>
    </w:p>
    <w:p>
      <w:r>
        <w:t xml:space="preserve">[ 91.057 19.331 90.078 -87.206 47.643 61.719]</w:t>
      </w:r>
    </w:p>
    <w:p>
      <w:r>
        <w:rPr>
          <w:b/>
        </w:rPr>
        <w:t xml:space="preserve">Tulos</w:t>
      </w:r>
    </w:p>
    <w:p>
      <w:r>
        <w:t xml:space="preserve">91.057</w:t>
      </w:r>
    </w:p>
    <w:p>
      <w:r>
        <w:rPr>
          <w:b/>
        </w:rPr>
        <w:t xml:space="preserve">Esimerkki 0.400</w:t>
      </w:r>
    </w:p>
    <w:p>
      <w:r>
        <w:t xml:space="preserve">[ 85.157 15.791 67.646 -55.705 -32.301 67.126 2.855]</w:t>
      </w:r>
    </w:p>
    <w:p>
      <w:r>
        <w:rPr>
          <w:b/>
        </w:rPr>
        <w:t xml:space="preserve">Tulos</w:t>
      </w:r>
    </w:p>
    <w:p>
      <w:r>
        <w:t xml:space="preserve">85.157</w:t>
      </w:r>
    </w:p>
    <w:p>
      <w:r>
        <w:rPr>
          <w:b/>
        </w:rPr>
        <w:t xml:space="preserve">Esimerkki 0.401</w:t>
      </w:r>
    </w:p>
    <w:p>
      <w:r>
        <w:t xml:space="preserve">[ -6.23 -61.467 17.904 -50.119 -52.37 ]</w:t>
      </w:r>
    </w:p>
    <w:p>
      <w:r>
        <w:rPr>
          <w:b/>
        </w:rPr>
        <w:t xml:space="preserve">Tulos</w:t>
      </w:r>
    </w:p>
    <w:p>
      <w:r>
        <w:t xml:space="preserve">-61.467</w:t>
      </w:r>
    </w:p>
    <w:p>
      <w:r>
        <w:rPr>
          <w:b/>
        </w:rPr>
        <w:t xml:space="preserve">Esimerkki 0.402</w:t>
      </w:r>
    </w:p>
    <w:p>
      <w:r>
        <w:t xml:space="preserve">[-71.379 44.613 -5.693 -18.636 23.095 50.147 67.954]</w:t>
      </w:r>
    </w:p>
    <w:p>
      <w:r>
        <w:rPr>
          <w:b/>
        </w:rPr>
        <w:t xml:space="preserve">Tulos</w:t>
      </w:r>
    </w:p>
    <w:p>
      <w:r>
        <w:t xml:space="preserve">-71.379</w:t>
      </w:r>
    </w:p>
    <w:p>
      <w:r>
        <w:rPr>
          <w:b/>
        </w:rPr>
        <w:t xml:space="preserve">Esimerkki 0.403</w:t>
      </w:r>
    </w:p>
    <w:p>
      <w:r>
        <w:t xml:space="preserve">[-22.283 -94.364 -14.949 -61.362 -99.764 47.173 -98.39 ]</w:t>
      </w:r>
    </w:p>
    <w:p>
      <w:r>
        <w:rPr>
          <w:b/>
        </w:rPr>
        <w:t xml:space="preserve">Tulos</w:t>
      </w:r>
    </w:p>
    <w:p>
      <w:r>
        <w:t xml:space="preserve">-99.764</w:t>
      </w:r>
    </w:p>
    <w:p>
      <w:r>
        <w:rPr>
          <w:b/>
        </w:rPr>
        <w:t xml:space="preserve">Esimerkki 0.404</w:t>
      </w:r>
    </w:p>
    <w:p>
      <w:r>
        <w:t xml:space="preserve">[-51.208 -31.949 -0.903 -92.769 -37.962 -3.376]</w:t>
      </w:r>
    </w:p>
    <w:p>
      <w:r>
        <w:rPr>
          <w:b/>
        </w:rPr>
        <w:t xml:space="preserve">Tulos</w:t>
      </w:r>
    </w:p>
    <w:p>
      <w:r>
        <w:t xml:space="preserve">-92.769</w:t>
      </w:r>
    </w:p>
    <w:p>
      <w:r>
        <w:rPr>
          <w:b/>
        </w:rPr>
        <w:t xml:space="preserve">Esimerkki 0.405</w:t>
      </w:r>
    </w:p>
    <w:p>
      <w:r>
        <w:t xml:space="preserve">[ 55.816 -19.504 -17.238 90.338 -16.102]</w:t>
      </w:r>
    </w:p>
    <w:p>
      <w:r>
        <w:rPr>
          <w:b/>
        </w:rPr>
        <w:t xml:space="preserve">Tulos</w:t>
      </w:r>
    </w:p>
    <w:p>
      <w:r>
        <w:t xml:space="preserve">90.338</w:t>
      </w:r>
    </w:p>
    <w:p>
      <w:r>
        <w:rPr>
          <w:b/>
        </w:rPr>
        <w:t xml:space="preserve">Esimerkki 0.406</w:t>
      </w:r>
    </w:p>
    <w:p>
      <w:r>
        <w:t xml:space="preserve">[ 29.473 1.861 -0.947 -2.017 -65.375 -35.285 -33.597 -89.244 -87.747]</w:t>
      </w:r>
    </w:p>
    <w:p>
      <w:r>
        <w:rPr>
          <w:b/>
        </w:rPr>
        <w:t xml:space="preserve">Tulos</w:t>
      </w:r>
    </w:p>
    <w:p>
      <w:r>
        <w:t xml:space="preserve">-89.244</w:t>
      </w:r>
    </w:p>
    <w:p>
      <w:r>
        <w:rPr>
          <w:b/>
        </w:rPr>
        <w:t xml:space="preserve">Esimerkki 0.407</w:t>
      </w:r>
    </w:p>
    <w:p>
      <w:r>
        <w:t xml:space="preserve">[ 3.058 72.071]</w:t>
      </w:r>
    </w:p>
    <w:p>
      <w:r>
        <w:rPr>
          <w:b/>
        </w:rPr>
        <w:t xml:space="preserve">Tulos</w:t>
      </w:r>
    </w:p>
    <w:p>
      <w:r>
        <w:t xml:space="preserve">72.071</w:t>
      </w:r>
    </w:p>
    <w:p>
      <w:r>
        <w:rPr>
          <w:b/>
        </w:rPr>
        <w:t xml:space="preserve">Esimerkki 0.408</w:t>
      </w:r>
    </w:p>
    <w:p>
      <w:r>
        <w:t xml:space="preserve">[ 75.297 65.714 85.991 33.398 17.735 84.861 -58.241]</w:t>
      </w:r>
    </w:p>
    <w:p>
      <w:r>
        <w:rPr>
          <w:b/>
        </w:rPr>
        <w:t xml:space="preserve">Tulos</w:t>
      </w:r>
    </w:p>
    <w:p>
      <w:r>
        <w:t xml:space="preserve">85.991</w:t>
      </w:r>
    </w:p>
    <w:p>
      <w:r>
        <w:rPr>
          <w:b/>
        </w:rPr>
        <w:t xml:space="preserve">Esimerkki 0.409</w:t>
      </w:r>
    </w:p>
    <w:p>
      <w:r>
        <w:t xml:space="preserve">[ 34.067 -74.719 51.591 -71.354 69.334 75.819 71.841 86.422]</w:t>
      </w:r>
    </w:p>
    <w:p>
      <w:r>
        <w:rPr>
          <w:b/>
        </w:rPr>
        <w:t xml:space="preserve">Tulos</w:t>
      </w:r>
    </w:p>
    <w:p>
      <w:r>
        <w:t xml:space="preserve">86.422</w:t>
      </w:r>
    </w:p>
    <w:p>
      <w:r>
        <w:rPr>
          <w:b/>
        </w:rPr>
        <w:t xml:space="preserve">Esimerkki 0.410</w:t>
      </w:r>
    </w:p>
    <w:p>
      <w:r>
        <w:t xml:space="preserve">[ 77.093 4.583 -67.821 39.234 -66.015 -72.323 99.4 -75.438 57.791 -58.571]</w:t>
      </w:r>
    </w:p>
    <w:p>
      <w:r>
        <w:rPr>
          <w:b/>
        </w:rPr>
        <w:t xml:space="preserve">Tulos</w:t>
      </w:r>
    </w:p>
    <w:p>
      <w:r>
        <w:t xml:space="preserve">99.4</w:t>
      </w:r>
    </w:p>
    <w:p>
      <w:r>
        <w:rPr>
          <w:b/>
        </w:rPr>
        <w:t xml:space="preserve">Esimerkki 0.411</w:t>
      </w:r>
    </w:p>
    <w:p>
      <w:r>
        <w:t xml:space="preserve">[-55.133 36.425 -12.408 -72.238 -25.14 -17.831 35.662]</w:t>
      </w:r>
    </w:p>
    <w:p>
      <w:r>
        <w:rPr>
          <w:b/>
        </w:rPr>
        <w:t xml:space="preserve">Tulos</w:t>
      </w:r>
    </w:p>
    <w:p>
      <w:r>
        <w:t xml:space="preserve">-72.238</w:t>
      </w:r>
    </w:p>
    <w:p>
      <w:r>
        <w:rPr>
          <w:b/>
        </w:rPr>
        <w:t xml:space="preserve">Esimerkki 0.412</w:t>
      </w:r>
    </w:p>
    <w:p>
      <w:r>
        <w:t xml:space="preserve">[ 22.056 24.313 -16.205 35.217 -44.736 -48.219 -34.276 83.43 ]</w:t>
      </w:r>
    </w:p>
    <w:p>
      <w:r>
        <w:rPr>
          <w:b/>
        </w:rPr>
        <w:t xml:space="preserve">Tulos</w:t>
      </w:r>
    </w:p>
    <w:p>
      <w:r>
        <w:t xml:space="preserve">83.43</w:t>
      </w:r>
    </w:p>
    <w:p>
      <w:r>
        <w:rPr>
          <w:b/>
        </w:rPr>
        <w:t xml:space="preserve">Esimerkki 0.413</w:t>
      </w:r>
    </w:p>
    <w:p>
      <w:r>
        <w:t xml:space="preserve">[-76.024 -29.584 -83.909 54.004 22.027 31.962]</w:t>
      </w:r>
    </w:p>
    <w:p>
      <w:r>
        <w:rPr>
          <w:b/>
        </w:rPr>
        <w:t xml:space="preserve">Tulos</w:t>
      </w:r>
    </w:p>
    <w:p>
      <w:r>
        <w:t xml:space="preserve">-83.909</w:t>
      </w:r>
    </w:p>
    <w:p>
      <w:r>
        <w:rPr>
          <w:b/>
        </w:rPr>
        <w:t xml:space="preserve">Esimerkki 0.414</w:t>
      </w:r>
    </w:p>
    <w:p>
      <w:r>
        <w:t xml:space="preserve">[ 28.483 5.286 63.663 -28.76 50.988 -20.565]</w:t>
      </w:r>
    </w:p>
    <w:p>
      <w:r>
        <w:rPr>
          <w:b/>
        </w:rPr>
        <w:t xml:space="preserve">Tulos</w:t>
      </w:r>
    </w:p>
    <w:p>
      <w:r>
        <w:t xml:space="preserve">63.663</w:t>
      </w:r>
    </w:p>
    <w:p>
      <w:r>
        <w:rPr>
          <w:b/>
        </w:rPr>
        <w:t xml:space="preserve">Esimerkki 0.415</w:t>
      </w:r>
    </w:p>
    <w:p>
      <w:r>
        <w:t xml:space="preserve">[ 39.468 -32.412 38.845 6.425 -89.811 -64.157 -70.819 48.072 88.615]</w:t>
      </w:r>
    </w:p>
    <w:p>
      <w:r>
        <w:rPr>
          <w:b/>
        </w:rPr>
        <w:t xml:space="preserve">Tulos</w:t>
      </w:r>
    </w:p>
    <w:p>
      <w:r>
        <w:t xml:space="preserve">-89.811</w:t>
      </w:r>
    </w:p>
    <w:p>
      <w:r>
        <w:rPr>
          <w:b/>
        </w:rPr>
        <w:t xml:space="preserve">Esimerkki 0.416</w:t>
      </w:r>
    </w:p>
    <w:p>
      <w:r>
        <w:t xml:space="preserve">[ 0.157 10.188 -32.358 -5.282]</w:t>
      </w:r>
    </w:p>
    <w:p>
      <w:r>
        <w:rPr>
          <w:b/>
        </w:rPr>
        <w:t xml:space="preserve">Tulos</w:t>
      </w:r>
    </w:p>
    <w:p>
      <w:r>
        <w:t xml:space="preserve">-32.358</w:t>
      </w:r>
    </w:p>
    <w:p>
      <w:r>
        <w:rPr>
          <w:b/>
        </w:rPr>
        <w:t xml:space="preserve">Esimerkki 0.417</w:t>
      </w:r>
    </w:p>
    <w:p>
      <w:r>
        <w:t xml:space="preserve">[79.363 46.064 14.545]</w:t>
      </w:r>
    </w:p>
    <w:p>
      <w:r>
        <w:rPr>
          <w:b/>
        </w:rPr>
        <w:t xml:space="preserve">Tulos</w:t>
      </w:r>
    </w:p>
    <w:p>
      <w:r>
        <w:t xml:space="preserve">79.363</w:t>
      </w:r>
    </w:p>
    <w:p>
      <w:r>
        <w:rPr>
          <w:b/>
        </w:rPr>
        <w:t xml:space="preserve">Esimerkki 0.418</w:t>
      </w:r>
    </w:p>
    <w:p>
      <w:r>
        <w:t xml:space="preserve">[-36.475 -81.963 41.238]</w:t>
      </w:r>
    </w:p>
    <w:p>
      <w:r>
        <w:rPr>
          <w:b/>
        </w:rPr>
        <w:t xml:space="preserve">Tulos</w:t>
      </w:r>
    </w:p>
    <w:p>
      <w:r>
        <w:t xml:space="preserve">-81.963</w:t>
      </w:r>
    </w:p>
    <w:p>
      <w:r>
        <w:rPr>
          <w:b/>
        </w:rPr>
        <w:t xml:space="preserve">Esimerkki 0.419</w:t>
      </w:r>
    </w:p>
    <w:p>
      <w:r>
        <w:t xml:space="preserve">[-48.062 24.931 -13.429 44.288 6.224 58.779 -75.594]</w:t>
      </w:r>
    </w:p>
    <w:p>
      <w:r>
        <w:rPr>
          <w:b/>
        </w:rPr>
        <w:t xml:space="preserve">Tulos</w:t>
      </w:r>
    </w:p>
    <w:p>
      <w:r>
        <w:t xml:space="preserve">-75.594</w:t>
      </w:r>
    </w:p>
    <w:p>
      <w:r>
        <w:rPr>
          <w:b/>
        </w:rPr>
        <w:t xml:space="preserve">Esimerkki 0.420</w:t>
      </w:r>
    </w:p>
    <w:p>
      <w:r>
        <w:t xml:space="preserve">[ 30.899 -97.416 2.566]</w:t>
      </w:r>
    </w:p>
    <w:p>
      <w:r>
        <w:rPr>
          <w:b/>
        </w:rPr>
        <w:t xml:space="preserve">Tulos</w:t>
      </w:r>
    </w:p>
    <w:p>
      <w:r>
        <w:t xml:space="preserve">-97.416</w:t>
      </w:r>
    </w:p>
    <w:p>
      <w:r>
        <w:rPr>
          <w:b/>
        </w:rPr>
        <w:t xml:space="preserve">Esimerkki 0.421</w:t>
      </w:r>
    </w:p>
    <w:p>
      <w:r>
        <w:t xml:space="preserve">[-38.739 89.483 -76.418 -65.571 12.987 36.138 3.101 -45.814 -0.317]</w:t>
      </w:r>
    </w:p>
    <w:p>
      <w:r>
        <w:rPr>
          <w:b/>
        </w:rPr>
        <w:t xml:space="preserve">Tulos</w:t>
      </w:r>
    </w:p>
    <w:p>
      <w:r>
        <w:t xml:space="preserve">89.483</w:t>
      </w:r>
    </w:p>
    <w:p>
      <w:r>
        <w:rPr>
          <w:b/>
        </w:rPr>
        <w:t xml:space="preserve">Esimerkki 0.422</w:t>
      </w:r>
    </w:p>
    <w:p>
      <w:r>
        <w:t xml:space="preserve">[ 42.528 -42.315 18.17 -57.922]</w:t>
      </w:r>
    </w:p>
    <w:p>
      <w:r>
        <w:rPr>
          <w:b/>
        </w:rPr>
        <w:t xml:space="preserve">Tulos</w:t>
      </w:r>
    </w:p>
    <w:p>
      <w:r>
        <w:t xml:space="preserve">-57.922</w:t>
      </w:r>
    </w:p>
    <w:p>
      <w:r>
        <w:rPr>
          <w:b/>
        </w:rPr>
        <w:t xml:space="preserve">Esimerkki 0.423</w:t>
      </w:r>
    </w:p>
    <w:p>
      <w:r>
        <w:t xml:space="preserve">[ 6.276 -51.665 84.605 3.924]</w:t>
      </w:r>
    </w:p>
    <w:p>
      <w:r>
        <w:rPr>
          <w:b/>
        </w:rPr>
        <w:t xml:space="preserve">Tulos</w:t>
      </w:r>
    </w:p>
    <w:p>
      <w:r>
        <w:t xml:space="preserve">84.605</w:t>
      </w:r>
    </w:p>
    <w:p>
      <w:r>
        <w:rPr>
          <w:b/>
        </w:rPr>
        <w:t xml:space="preserve">Esimerkki 0.424</w:t>
      </w:r>
    </w:p>
    <w:p>
      <w:r>
        <w:t xml:space="preserve">[-68.729 -97.59 ]</w:t>
      </w:r>
    </w:p>
    <w:p>
      <w:r>
        <w:rPr>
          <w:b/>
        </w:rPr>
        <w:t xml:space="preserve">Tulos</w:t>
      </w:r>
    </w:p>
    <w:p>
      <w:r>
        <w:t xml:space="preserve">-97.59</w:t>
      </w:r>
    </w:p>
    <w:p>
      <w:r>
        <w:rPr>
          <w:b/>
        </w:rPr>
        <w:t xml:space="preserve">Esimerkki 0.425</w:t>
      </w:r>
    </w:p>
    <w:p>
      <w:r>
        <w:t xml:space="preserve">[ 6.579 -7.18 81.246 -84.636 -57.789 -63.836 -22.881]</w:t>
      </w:r>
    </w:p>
    <w:p>
      <w:r>
        <w:rPr>
          <w:b/>
        </w:rPr>
        <w:t xml:space="preserve">Tulos</w:t>
      </w:r>
    </w:p>
    <w:p>
      <w:r>
        <w:t xml:space="preserve">-84.636</w:t>
      </w:r>
    </w:p>
    <w:p>
      <w:r>
        <w:rPr>
          <w:b/>
        </w:rPr>
        <w:t xml:space="preserve">Esimerkki 0,426</w:t>
      </w:r>
    </w:p>
    <w:p>
      <w:r>
        <w:t xml:space="preserve">[ 72.944 -45.661 46.802 -95.088 -71.561 -67.979 -13.973 -86.578]</w:t>
      </w:r>
    </w:p>
    <w:p>
      <w:r>
        <w:rPr>
          <w:b/>
        </w:rPr>
        <w:t xml:space="preserve">Tulos</w:t>
      </w:r>
    </w:p>
    <w:p>
      <w:r>
        <w:t xml:space="preserve">-95.088</w:t>
      </w:r>
    </w:p>
    <w:p>
      <w:r>
        <w:rPr>
          <w:b/>
        </w:rPr>
        <w:t xml:space="preserve">Esimerkki 0.427</w:t>
      </w:r>
    </w:p>
    <w:p>
      <w:r>
        <w:t xml:space="preserve">[-97.7 24.097 -61.831 -28.981 12.681 14.065]</w:t>
      </w:r>
    </w:p>
    <w:p>
      <w:r>
        <w:rPr>
          <w:b/>
        </w:rPr>
        <w:t xml:space="preserve">Tulos</w:t>
      </w:r>
    </w:p>
    <w:p>
      <w:r>
        <w:t xml:space="preserve">-97.7</w:t>
      </w:r>
    </w:p>
    <w:p>
      <w:r>
        <w:rPr>
          <w:b/>
        </w:rPr>
        <w:t xml:space="preserve">Esimerkki 0.428</w:t>
      </w:r>
    </w:p>
    <w:p>
      <w:r>
        <w:t xml:space="preserve">[-25.547 41.172 -43.571]</w:t>
      </w:r>
    </w:p>
    <w:p>
      <w:r>
        <w:rPr>
          <w:b/>
        </w:rPr>
        <w:t xml:space="preserve">Tulos</w:t>
      </w:r>
    </w:p>
    <w:p>
      <w:r>
        <w:t xml:space="preserve">-43.571</w:t>
      </w:r>
    </w:p>
    <w:p>
      <w:r>
        <w:rPr>
          <w:b/>
        </w:rPr>
        <w:t xml:space="preserve">Esimerkki 0.429</w:t>
      </w:r>
    </w:p>
    <w:p>
      <w:r>
        <w:t xml:space="preserve">[ 9.242 69.077 89.265 85.782 34.726 83.608 84.23 ]</w:t>
      </w:r>
    </w:p>
    <w:p>
      <w:r>
        <w:rPr>
          <w:b/>
        </w:rPr>
        <w:t xml:space="preserve">Tulos</w:t>
      </w:r>
    </w:p>
    <w:p>
      <w:r>
        <w:t xml:space="preserve">89.265</w:t>
      </w:r>
    </w:p>
    <w:p>
      <w:r>
        <w:rPr>
          <w:b/>
        </w:rPr>
        <w:t xml:space="preserve">Esimerkki 0.430</w:t>
      </w:r>
    </w:p>
    <w:p>
      <w:r>
        <w:t xml:space="preserve">[ 7.181 -89.974 66.855 19.12 90.139 64.382 42.218]</w:t>
      </w:r>
    </w:p>
    <w:p>
      <w:r>
        <w:rPr>
          <w:b/>
        </w:rPr>
        <w:t xml:space="preserve">Tulos</w:t>
      </w:r>
    </w:p>
    <w:p>
      <w:r>
        <w:t xml:space="preserve">90.139</w:t>
      </w:r>
    </w:p>
    <w:p>
      <w:r>
        <w:rPr>
          <w:b/>
        </w:rPr>
        <w:t xml:space="preserve">Esimerkki 0,431</w:t>
      </w:r>
    </w:p>
    <w:p>
      <w:r>
        <w:t xml:space="preserve">[ 41.816 -65.388]</w:t>
      </w:r>
    </w:p>
    <w:p>
      <w:r>
        <w:rPr>
          <w:b/>
        </w:rPr>
        <w:t xml:space="preserve">Tulos</w:t>
      </w:r>
    </w:p>
    <w:p>
      <w:r>
        <w:t xml:space="preserve">-65.388</w:t>
      </w:r>
    </w:p>
    <w:p>
      <w:r>
        <w:rPr>
          <w:b/>
        </w:rPr>
        <w:t xml:space="preserve">Esimerkki 0.432</w:t>
      </w:r>
    </w:p>
    <w:p>
      <w:r>
        <w:t xml:space="preserve">[ 48.903 -20.144 67.087 0.401 38.624 -31.601 -53.122 -35.538]</w:t>
      </w:r>
    </w:p>
    <w:p>
      <w:r>
        <w:rPr>
          <w:b/>
        </w:rPr>
        <w:t xml:space="preserve">Tulos</w:t>
      </w:r>
    </w:p>
    <w:p>
      <w:r>
        <w:t xml:space="preserve">67.087</w:t>
      </w:r>
    </w:p>
    <w:p>
      <w:r>
        <w:rPr>
          <w:b/>
        </w:rPr>
        <w:t xml:space="preserve">Esimerkki 0.433</w:t>
      </w:r>
    </w:p>
    <w:p>
      <w:r>
        <w:t xml:space="preserve">[ 29.201 -41.76 -13.901 -92.44 -36.119 6.227 4.937]</w:t>
      </w:r>
    </w:p>
    <w:p>
      <w:r>
        <w:rPr>
          <w:b/>
        </w:rPr>
        <w:t xml:space="preserve">Tulos</w:t>
      </w:r>
    </w:p>
    <w:p>
      <w:r>
        <w:t xml:space="preserve">-92.44</w:t>
      </w:r>
    </w:p>
    <w:p>
      <w:r>
        <w:rPr>
          <w:b/>
        </w:rPr>
        <w:t xml:space="preserve">Esimerkki 0,434</w:t>
      </w:r>
    </w:p>
    <w:p>
      <w:r>
        <w:t xml:space="preserve">[ 83.559 -76.817 5.982 51.887 -15.743 71.397 -82.843]</w:t>
      </w:r>
    </w:p>
    <w:p>
      <w:r>
        <w:rPr>
          <w:b/>
        </w:rPr>
        <w:t xml:space="preserve">Tulos</w:t>
      </w:r>
    </w:p>
    <w:p>
      <w:r>
        <w:t xml:space="preserve">83.559</w:t>
      </w:r>
    </w:p>
    <w:p>
      <w:r>
        <w:rPr>
          <w:b/>
        </w:rPr>
        <w:t xml:space="preserve">Esimerkki 0.435</w:t>
      </w:r>
    </w:p>
    <w:p>
      <w:r>
        <w:t xml:space="preserve">[-67.015 75.274]</w:t>
      </w:r>
    </w:p>
    <w:p>
      <w:r>
        <w:rPr>
          <w:b/>
        </w:rPr>
        <w:t xml:space="preserve">Tulos</w:t>
      </w:r>
    </w:p>
    <w:p>
      <w:r>
        <w:t xml:space="preserve">75.274</w:t>
      </w:r>
    </w:p>
    <w:p>
      <w:r>
        <w:rPr>
          <w:b/>
        </w:rPr>
        <w:t xml:space="preserve">Esimerkki 0,436</w:t>
      </w:r>
    </w:p>
    <w:p>
      <w:r>
        <w:t xml:space="preserve">[-36.947 -72.995 83.023 -25.831 81.757]</w:t>
      </w:r>
    </w:p>
    <w:p>
      <w:r>
        <w:rPr>
          <w:b/>
        </w:rPr>
        <w:t xml:space="preserve">Tulos</w:t>
      </w:r>
    </w:p>
    <w:p>
      <w:r>
        <w:t xml:space="preserve">83.023</w:t>
      </w:r>
    </w:p>
    <w:p>
      <w:r>
        <w:rPr>
          <w:b/>
        </w:rPr>
        <w:t xml:space="preserve">Esimerkki 0,437</w:t>
      </w:r>
    </w:p>
    <w:p>
      <w:r>
        <w:t xml:space="preserve">[-90.694 -37.498 -94.697 -93.871]</w:t>
      </w:r>
    </w:p>
    <w:p>
      <w:r>
        <w:rPr>
          <w:b/>
        </w:rPr>
        <w:t xml:space="preserve">Tulos</w:t>
      </w:r>
    </w:p>
    <w:p>
      <w:r>
        <w:t xml:space="preserve">-94.697</w:t>
      </w:r>
    </w:p>
    <w:p>
      <w:r>
        <w:rPr>
          <w:b/>
        </w:rPr>
        <w:t xml:space="preserve">Esimerkki 0,438</w:t>
      </w:r>
    </w:p>
    <w:p>
      <w:r>
        <w:t xml:space="preserve">[-86.136 -78.268 29.589 52.163 -68.916]</w:t>
      </w:r>
    </w:p>
    <w:p>
      <w:r>
        <w:rPr>
          <w:b/>
        </w:rPr>
        <w:t xml:space="preserve">Tulos</w:t>
      </w:r>
    </w:p>
    <w:p>
      <w:r>
        <w:t xml:space="preserve">-86.136</w:t>
      </w:r>
    </w:p>
    <w:p>
      <w:r>
        <w:rPr>
          <w:b/>
        </w:rPr>
        <w:t xml:space="preserve">Esimerkki 0.439</w:t>
      </w:r>
    </w:p>
    <w:p>
      <w:r>
        <w:t xml:space="preserve">[70.373 19.235]</w:t>
      </w:r>
    </w:p>
    <w:p>
      <w:r>
        <w:rPr>
          <w:b/>
        </w:rPr>
        <w:t xml:space="preserve">Tulos</w:t>
      </w:r>
    </w:p>
    <w:p>
      <w:r>
        <w:t xml:space="preserve">70.373</w:t>
      </w:r>
    </w:p>
    <w:p>
      <w:r>
        <w:rPr>
          <w:b/>
        </w:rPr>
        <w:t xml:space="preserve">Esimerkki 0.440</w:t>
      </w:r>
    </w:p>
    <w:p>
      <w:r>
        <w:t xml:space="preserve">[ 51.788 51.861 -96.06 -8.4 ]</w:t>
      </w:r>
    </w:p>
    <w:p>
      <w:r>
        <w:rPr>
          <w:b/>
        </w:rPr>
        <w:t xml:space="preserve">Tulos</w:t>
      </w:r>
    </w:p>
    <w:p>
      <w:r>
        <w:t xml:space="preserve">-96.06</w:t>
      </w:r>
    </w:p>
    <w:p>
      <w:r>
        <w:rPr>
          <w:b/>
        </w:rPr>
        <w:t xml:space="preserve">Esimerkki 0,441</w:t>
      </w:r>
    </w:p>
    <w:p>
      <w:r>
        <w:t xml:space="preserve">[ 29.004 64.506 -36.881 -93.506 -13.574 -50.03 69.26 -57.075 -90.951 -96.953]</w:t>
      </w:r>
    </w:p>
    <w:p>
      <w:r>
        <w:rPr>
          <w:b/>
        </w:rPr>
        <w:t xml:space="preserve">Tulos</w:t>
      </w:r>
    </w:p>
    <w:p>
      <w:r>
        <w:t xml:space="preserve">-96.953</w:t>
      </w:r>
    </w:p>
    <w:p>
      <w:r>
        <w:rPr>
          <w:b/>
        </w:rPr>
        <w:t xml:space="preserve">Esimerkki 0,442</w:t>
      </w:r>
    </w:p>
    <w:p>
      <w:r>
        <w:t xml:space="preserve">[ 1.936 52.062 42.021 -24.417]</w:t>
      </w:r>
    </w:p>
    <w:p>
      <w:r>
        <w:rPr>
          <w:b/>
        </w:rPr>
        <w:t xml:space="preserve">Tulos</w:t>
      </w:r>
    </w:p>
    <w:p>
      <w:r>
        <w:t xml:space="preserve">52.062</w:t>
      </w:r>
    </w:p>
    <w:p>
      <w:r>
        <w:rPr>
          <w:b/>
        </w:rPr>
        <w:t xml:space="preserve">Esimerkki 0.443</w:t>
      </w:r>
    </w:p>
    <w:p>
      <w:r>
        <w:t xml:space="preserve">[ 4.227 46.747 -30.899 87.021 -15.517 -27.972]</w:t>
      </w:r>
    </w:p>
    <w:p>
      <w:r>
        <w:rPr>
          <w:b/>
        </w:rPr>
        <w:t xml:space="preserve">Tulos</w:t>
      </w:r>
    </w:p>
    <w:p>
      <w:r>
        <w:t xml:space="preserve">87.021</w:t>
      </w:r>
    </w:p>
    <w:p>
      <w:r>
        <w:rPr>
          <w:b/>
        </w:rPr>
        <w:t xml:space="preserve">Esimerkki 0.444</w:t>
      </w:r>
    </w:p>
    <w:p>
      <w:r>
        <w:t xml:space="preserve">[-68.635 -50.492 43.175 -18.411 -12.174 36.373 96.055 63.849 26.017]</w:t>
      </w:r>
    </w:p>
    <w:p>
      <w:r>
        <w:rPr>
          <w:b/>
        </w:rPr>
        <w:t xml:space="preserve">Tulos</w:t>
      </w:r>
    </w:p>
    <w:p>
      <w:r>
        <w:t xml:space="preserve">96.055</w:t>
      </w:r>
    </w:p>
    <w:p>
      <w:r>
        <w:rPr>
          <w:b/>
        </w:rPr>
        <w:t xml:space="preserve">Esimerkki 0.445</w:t>
      </w:r>
    </w:p>
    <w:p>
      <w:r>
        <w:t xml:space="preserve">[-58.68 -30.169 50.545]</w:t>
      </w:r>
    </w:p>
    <w:p>
      <w:r>
        <w:rPr>
          <w:b/>
        </w:rPr>
        <w:t xml:space="preserve">Tulos</w:t>
      </w:r>
    </w:p>
    <w:p>
      <w:r>
        <w:t xml:space="preserve">-58.68</w:t>
      </w:r>
    </w:p>
    <w:p>
      <w:r>
        <w:rPr>
          <w:b/>
        </w:rPr>
        <w:t xml:space="preserve">Esimerkki 0,446</w:t>
      </w:r>
    </w:p>
    <w:p>
      <w:r>
        <w:t xml:space="preserve">[ 14.679 46.842 -33.535 82.67 -95.678 25.591 40.002 -48.715]</w:t>
      </w:r>
    </w:p>
    <w:p>
      <w:r>
        <w:rPr>
          <w:b/>
        </w:rPr>
        <w:t xml:space="preserve">Tulos</w:t>
      </w:r>
    </w:p>
    <w:p>
      <w:r>
        <w:t xml:space="preserve">-95.678</w:t>
      </w:r>
    </w:p>
    <w:p>
      <w:r>
        <w:rPr>
          <w:b/>
        </w:rPr>
        <w:t xml:space="preserve">Esimerkki 0.447</w:t>
      </w:r>
    </w:p>
    <w:p>
      <w:r>
        <w:t xml:space="preserve">[-20.327 -49.322 -22.141]</w:t>
      </w:r>
    </w:p>
    <w:p>
      <w:r>
        <w:rPr>
          <w:b/>
        </w:rPr>
        <w:t xml:space="preserve">Tulos</w:t>
      </w:r>
    </w:p>
    <w:p>
      <w:r>
        <w:t xml:space="preserve">-49.322</w:t>
      </w:r>
    </w:p>
    <w:p>
      <w:r>
        <w:rPr>
          <w:b/>
        </w:rPr>
        <w:t xml:space="preserve">Esimerkki 0.448</w:t>
      </w:r>
    </w:p>
    <w:p>
      <w:r>
        <w:t xml:space="preserve">[-62.714 -51.159 -96.583 -29.856 63.706]</w:t>
      </w:r>
    </w:p>
    <w:p>
      <w:r>
        <w:rPr>
          <w:b/>
        </w:rPr>
        <w:t xml:space="preserve">Tulos</w:t>
      </w:r>
    </w:p>
    <w:p>
      <w:r>
        <w:t xml:space="preserve">-96.583</w:t>
      </w:r>
    </w:p>
    <w:p>
      <w:r>
        <w:rPr>
          <w:b/>
        </w:rPr>
        <w:t xml:space="preserve">Esimerkki 0.449</w:t>
      </w:r>
    </w:p>
    <w:p>
      <w:r>
        <w:t xml:space="preserve">[ 24.848 0.461 -84.866 -33.431 -83.489 33.295]</w:t>
      </w:r>
    </w:p>
    <w:p>
      <w:r>
        <w:rPr>
          <w:b/>
        </w:rPr>
        <w:t xml:space="preserve">Tulos</w:t>
      </w:r>
    </w:p>
    <w:p>
      <w:r>
        <w:t xml:space="preserve">-84.866</w:t>
      </w:r>
    </w:p>
    <w:p>
      <w:r>
        <w:rPr>
          <w:b/>
        </w:rPr>
        <w:t xml:space="preserve">Esimerkki 0.450</w:t>
      </w:r>
    </w:p>
    <w:p>
      <w:r>
        <w:t xml:space="preserve">[ 57.306 55.989 -18.203]</w:t>
      </w:r>
    </w:p>
    <w:p>
      <w:r>
        <w:rPr>
          <w:b/>
        </w:rPr>
        <w:t xml:space="preserve">Tulos</w:t>
      </w:r>
    </w:p>
    <w:p>
      <w:r>
        <w:t xml:space="preserve">57.306</w:t>
      </w:r>
    </w:p>
    <w:p>
      <w:r>
        <w:rPr>
          <w:b/>
        </w:rPr>
        <w:t xml:space="preserve">Esimerkki 0.451</w:t>
      </w:r>
    </w:p>
    <w:p>
      <w:r>
        <w:t xml:space="preserve">[ 88.592 25.457 -4.92 -15.009 -90.008 -49.624 -39.673]</w:t>
      </w:r>
    </w:p>
    <w:p>
      <w:r>
        <w:rPr>
          <w:b/>
        </w:rPr>
        <w:t xml:space="preserve">Tulos</w:t>
      </w:r>
    </w:p>
    <w:p>
      <w:r>
        <w:t xml:space="preserve">-90.008</w:t>
      </w:r>
    </w:p>
    <w:p>
      <w:r>
        <w:rPr>
          <w:b/>
        </w:rPr>
        <w:t xml:space="preserve">Esimerkki 0.452</w:t>
      </w:r>
    </w:p>
    <w:p>
      <w:r>
        <w:t xml:space="preserve">[-35.307 -46.748]</w:t>
      </w:r>
    </w:p>
    <w:p>
      <w:r>
        <w:rPr>
          <w:b/>
        </w:rPr>
        <w:t xml:space="preserve">Tulos</w:t>
      </w:r>
    </w:p>
    <w:p>
      <w:r>
        <w:t xml:space="preserve">-46.748</w:t>
      </w:r>
    </w:p>
    <w:p>
      <w:r>
        <w:rPr>
          <w:b/>
        </w:rPr>
        <w:t xml:space="preserve">Esimerkki 0,453</w:t>
      </w:r>
    </w:p>
    <w:p>
      <w:r>
        <w:t xml:space="preserve">[81.296 70.806 61.718]</w:t>
      </w:r>
    </w:p>
    <w:p>
      <w:r>
        <w:rPr>
          <w:b/>
        </w:rPr>
        <w:t xml:space="preserve">Tulos</w:t>
      </w:r>
    </w:p>
    <w:p>
      <w:r>
        <w:t xml:space="preserve">81.296</w:t>
      </w:r>
    </w:p>
    <w:p>
      <w:r>
        <w:rPr>
          <w:b/>
        </w:rPr>
        <w:t xml:space="preserve">Esimerkki 0,454</w:t>
      </w:r>
    </w:p>
    <w:p>
      <w:r>
        <w:t xml:space="preserve">[ 16.036 -31.007 40.682 14.469 23.246 94.781 52.886 62.058 -96.739 -20.457]</w:t>
      </w:r>
    </w:p>
    <w:p>
      <w:r>
        <w:rPr>
          <w:b/>
        </w:rPr>
        <w:t xml:space="preserve">Tulos</w:t>
      </w:r>
    </w:p>
    <w:p>
      <w:r>
        <w:t xml:space="preserve">-96.739</w:t>
      </w:r>
    </w:p>
    <w:p>
      <w:r>
        <w:rPr>
          <w:b/>
        </w:rPr>
        <w:t xml:space="preserve">Esimerkki 0,455</w:t>
      </w:r>
    </w:p>
    <w:p>
      <w:r>
        <w:t xml:space="preserve">[-53.984 57.299 85.724 -29.548 58.704 -8.55 34.772]</w:t>
      </w:r>
    </w:p>
    <w:p>
      <w:r>
        <w:rPr>
          <w:b/>
        </w:rPr>
        <w:t xml:space="preserve">Tulos</w:t>
      </w:r>
    </w:p>
    <w:p>
      <w:r>
        <w:t xml:space="preserve">85.724</w:t>
      </w:r>
    </w:p>
    <w:p>
      <w:r>
        <w:rPr>
          <w:b/>
        </w:rPr>
        <w:t xml:space="preserve">Esimerkki 0,456</w:t>
      </w:r>
    </w:p>
    <w:p>
      <w:r>
        <w:t xml:space="preserve">[42.981 39.251 47.828]</w:t>
      </w:r>
    </w:p>
    <w:p>
      <w:r>
        <w:rPr>
          <w:b/>
        </w:rPr>
        <w:t xml:space="preserve">Tulos</w:t>
      </w:r>
    </w:p>
    <w:p>
      <w:r>
        <w:t xml:space="preserve">47.828</w:t>
      </w:r>
    </w:p>
    <w:p>
      <w:r>
        <w:rPr>
          <w:b/>
        </w:rPr>
        <w:t xml:space="preserve">Esimerkki 0,457</w:t>
      </w:r>
    </w:p>
    <w:p>
      <w:r>
        <w:t xml:space="preserve">[ 36.176 81.559 -12.491]</w:t>
      </w:r>
    </w:p>
    <w:p>
      <w:r>
        <w:rPr>
          <w:b/>
        </w:rPr>
        <w:t xml:space="preserve">Tulos</w:t>
      </w:r>
    </w:p>
    <w:p>
      <w:r>
        <w:t xml:space="preserve">81.559</w:t>
      </w:r>
    </w:p>
    <w:p>
      <w:r>
        <w:rPr>
          <w:b/>
        </w:rPr>
        <w:t xml:space="preserve">Esimerkki 0,458</w:t>
      </w:r>
    </w:p>
    <w:p>
      <w:r>
        <w:t xml:space="preserve">[-26.763 52.041 37.381 -44.027]</w:t>
      </w:r>
    </w:p>
    <w:p>
      <w:r>
        <w:rPr>
          <w:b/>
        </w:rPr>
        <w:t xml:space="preserve">Tulos</w:t>
      </w:r>
    </w:p>
    <w:p>
      <w:r>
        <w:t xml:space="preserve">52.041</w:t>
      </w:r>
    </w:p>
    <w:p>
      <w:r>
        <w:rPr>
          <w:b/>
        </w:rPr>
        <w:t xml:space="preserve">Esimerkki 0,459</w:t>
      </w:r>
    </w:p>
    <w:p>
      <w:r>
        <w:t xml:space="preserve">[-56.188 35.617 53.967 60.6 6.42 -86.035 80.233 -95.99 89.953]</w:t>
      </w:r>
    </w:p>
    <w:p>
      <w:r>
        <w:rPr>
          <w:b/>
        </w:rPr>
        <w:t xml:space="preserve">Tulos</w:t>
      </w:r>
    </w:p>
    <w:p>
      <w:r>
        <w:t xml:space="preserve">-95.99</w:t>
      </w:r>
    </w:p>
    <w:p>
      <w:r>
        <w:rPr>
          <w:b/>
        </w:rPr>
        <w:t xml:space="preserve">Esimerkki 0.460</w:t>
      </w:r>
    </w:p>
    <w:p>
      <w:r>
        <w:t xml:space="preserve">[-90.432 -29.527 -96.914 -95.725 13.513 13.535 11.98 ]</w:t>
      </w:r>
    </w:p>
    <w:p>
      <w:r>
        <w:rPr>
          <w:b/>
        </w:rPr>
        <w:t xml:space="preserve">Tulos</w:t>
      </w:r>
    </w:p>
    <w:p>
      <w:r>
        <w:t xml:space="preserve">-96.914</w:t>
      </w:r>
    </w:p>
    <w:p>
      <w:r>
        <w:rPr>
          <w:b/>
        </w:rPr>
        <w:t xml:space="preserve">Esimerkki 0,461</w:t>
      </w:r>
    </w:p>
    <w:p>
      <w:r>
        <w:t xml:space="preserve">[ 37.778 67.327 -30.198 74.023 -79.687 34.068 76.304 -30.629 -1.581]</w:t>
      </w:r>
    </w:p>
    <w:p>
      <w:r>
        <w:rPr>
          <w:b/>
        </w:rPr>
        <w:t xml:space="preserve">Tulos</w:t>
      </w:r>
    </w:p>
    <w:p>
      <w:r>
        <w:t xml:space="preserve">-79.687</w:t>
      </w:r>
    </w:p>
    <w:p>
      <w:r>
        <w:rPr>
          <w:b/>
        </w:rPr>
        <w:t xml:space="preserve">Esimerkki 0,462</w:t>
      </w:r>
    </w:p>
    <w:p>
      <w:r>
        <w:t xml:space="preserve">[ 90.31 72.447 47.846 7.9 -45.426]</w:t>
      </w:r>
    </w:p>
    <w:p>
      <w:r>
        <w:rPr>
          <w:b/>
        </w:rPr>
        <w:t xml:space="preserve">Tulos</w:t>
      </w:r>
    </w:p>
    <w:p>
      <w:r>
        <w:t xml:space="preserve">90.31</w:t>
      </w:r>
    </w:p>
    <w:p>
      <w:r>
        <w:rPr>
          <w:b/>
        </w:rPr>
        <w:t xml:space="preserve">Esimerkki 0,463</w:t>
      </w:r>
    </w:p>
    <w:p>
      <w:r>
        <w:t xml:space="preserve">[ 26.434 -84.288 86.128]</w:t>
      </w:r>
    </w:p>
    <w:p>
      <w:r>
        <w:rPr>
          <w:b/>
        </w:rPr>
        <w:t xml:space="preserve">Tulos</w:t>
      </w:r>
    </w:p>
    <w:p>
      <w:r>
        <w:t xml:space="preserve">86.128</w:t>
      </w:r>
    </w:p>
    <w:p>
      <w:r>
        <w:rPr>
          <w:b/>
        </w:rPr>
        <w:t xml:space="preserve">Esimerkki 0,464</w:t>
      </w:r>
    </w:p>
    <w:p>
      <w:r>
        <w:t xml:space="preserve">[ 82.728 5.81 -87.82 ]</w:t>
      </w:r>
    </w:p>
    <w:p>
      <w:r>
        <w:rPr>
          <w:b/>
        </w:rPr>
        <w:t xml:space="preserve">Tulos</w:t>
      </w:r>
    </w:p>
    <w:p>
      <w:r>
        <w:t xml:space="preserve">-87.82</w:t>
      </w:r>
    </w:p>
    <w:p>
      <w:r>
        <w:rPr>
          <w:b/>
        </w:rPr>
        <w:t xml:space="preserve">Esimerkki 0,465</w:t>
      </w:r>
    </w:p>
    <w:p>
      <w:r>
        <w:t xml:space="preserve">[ 35.456 -20.376 82.932 -81.484 -48.305 59.597 -1.869 73.117 -82.865]</w:t>
      </w:r>
    </w:p>
    <w:p>
      <w:r>
        <w:rPr>
          <w:b/>
        </w:rPr>
        <w:t xml:space="preserve">Tulos</w:t>
      </w:r>
    </w:p>
    <w:p>
      <w:r>
        <w:t xml:space="preserve">82.932</w:t>
      </w:r>
    </w:p>
    <w:p>
      <w:r>
        <w:rPr>
          <w:b/>
        </w:rPr>
        <w:t xml:space="preserve">Esimerkki 0,466</w:t>
      </w:r>
    </w:p>
    <w:p>
      <w:r>
        <w:t xml:space="preserve">[-55.03 -18.395]</w:t>
      </w:r>
    </w:p>
    <w:p>
      <w:r>
        <w:rPr>
          <w:b/>
        </w:rPr>
        <w:t xml:space="preserve">Tulos</w:t>
      </w:r>
    </w:p>
    <w:p>
      <w:r>
        <w:t xml:space="preserve">-55.03</w:t>
      </w:r>
    </w:p>
    <w:p>
      <w:r>
        <w:rPr>
          <w:b/>
        </w:rPr>
        <w:t xml:space="preserve">Esimerkki 0,467</w:t>
      </w:r>
    </w:p>
    <w:p>
      <w:r>
        <w:t xml:space="preserve">[-19.019 72.282 5.821 -82.895 63.48 -27.23 64.551]</w:t>
      </w:r>
    </w:p>
    <w:p>
      <w:r>
        <w:rPr>
          <w:b/>
        </w:rPr>
        <w:t xml:space="preserve">Tulos</w:t>
      </w:r>
    </w:p>
    <w:p>
      <w:r>
        <w:t xml:space="preserve">-82.895</w:t>
      </w:r>
    </w:p>
    <w:p>
      <w:r>
        <w:rPr>
          <w:b/>
        </w:rPr>
        <w:t xml:space="preserve">Esimerkki 0,468</w:t>
      </w:r>
    </w:p>
    <w:p>
      <w:r>
        <w:t xml:space="preserve">[-14.637 14.678 -53.274 77.06 3.878 86.124 -45.853 -97.586]</w:t>
      </w:r>
    </w:p>
    <w:p>
      <w:r>
        <w:rPr>
          <w:b/>
        </w:rPr>
        <w:t xml:space="preserve">Tulos</w:t>
      </w:r>
    </w:p>
    <w:p>
      <w:r>
        <w:t xml:space="preserve">-97.586</w:t>
      </w:r>
    </w:p>
    <w:p>
      <w:r>
        <w:rPr>
          <w:b/>
        </w:rPr>
        <w:t xml:space="preserve">Esimerkki 0,469</w:t>
      </w:r>
    </w:p>
    <w:p>
      <w:r>
        <w:t xml:space="preserve">[ 77.254 -24.83 -75.423 -46.91 77.429 54.471 36.781]</w:t>
      </w:r>
    </w:p>
    <w:p>
      <w:r>
        <w:rPr>
          <w:b/>
        </w:rPr>
        <w:t xml:space="preserve">Tulos</w:t>
      </w:r>
    </w:p>
    <w:p>
      <w:r>
        <w:t xml:space="preserve">77.429</w:t>
      </w:r>
    </w:p>
    <w:p>
      <w:r>
        <w:rPr>
          <w:b/>
        </w:rPr>
        <w:t xml:space="preserve">Esimerkki 0.470</w:t>
      </w:r>
    </w:p>
    <w:p>
      <w:r>
        <w:t xml:space="preserve">[-30.179 11.359 20.766 77.856 -70.975 88.421 -13.07 63.894 -71.796 -32.348]</w:t>
      </w:r>
    </w:p>
    <w:p>
      <w:r>
        <w:rPr>
          <w:b/>
        </w:rPr>
        <w:t xml:space="preserve">Tulos</w:t>
      </w:r>
    </w:p>
    <w:p>
      <w:r>
        <w:t xml:space="preserve">88.421</w:t>
      </w:r>
    </w:p>
    <w:p>
      <w:r>
        <w:rPr>
          <w:b/>
        </w:rPr>
        <w:t xml:space="preserve">Esimerkki 0,471</w:t>
      </w:r>
    </w:p>
    <w:p>
      <w:r>
        <w:t xml:space="preserve">[ 79.439 -63.935 33.853 38.54 -62.223 -90.891 99.184]</w:t>
      </w:r>
    </w:p>
    <w:p>
      <w:r>
        <w:rPr>
          <w:b/>
        </w:rPr>
        <w:t xml:space="preserve">Tulos</w:t>
      </w:r>
    </w:p>
    <w:p>
      <w:r>
        <w:t xml:space="preserve">99.184</w:t>
      </w:r>
    </w:p>
    <w:p>
      <w:r>
        <w:rPr>
          <w:b/>
        </w:rPr>
        <w:t xml:space="preserve">Esimerkki 0,472</w:t>
      </w:r>
    </w:p>
    <w:p>
      <w:r>
        <w:t xml:space="preserve">[ 92.028 -73.433 55.69 -99.293 26.522 55.589 -63.446 -32.441 23.795]</w:t>
      </w:r>
    </w:p>
    <w:p>
      <w:r>
        <w:rPr>
          <w:b/>
        </w:rPr>
        <w:t xml:space="preserve">Tulos</w:t>
      </w:r>
    </w:p>
    <w:p>
      <w:r>
        <w:t xml:space="preserve">-99.293</w:t>
      </w:r>
    </w:p>
    <w:p>
      <w:r>
        <w:rPr>
          <w:b/>
        </w:rPr>
        <w:t xml:space="preserve">Esimerkki 0,473</w:t>
      </w:r>
    </w:p>
    <w:p>
      <w:r>
        <w:t xml:space="preserve">[ 6.296 92.811]</w:t>
      </w:r>
    </w:p>
    <w:p>
      <w:r>
        <w:rPr>
          <w:b/>
        </w:rPr>
        <w:t xml:space="preserve">Tulos</w:t>
      </w:r>
    </w:p>
    <w:p>
      <w:r>
        <w:t xml:space="preserve">92.811</w:t>
      </w:r>
    </w:p>
    <w:p>
      <w:r>
        <w:rPr>
          <w:b/>
        </w:rPr>
        <w:t xml:space="preserve">Esimerkki 0,474</w:t>
      </w:r>
    </w:p>
    <w:p>
      <w:r>
        <w:t xml:space="preserve">[ 75.915 -87.318 -90.34 -87.677 57.699]</w:t>
      </w:r>
    </w:p>
    <w:p>
      <w:r>
        <w:rPr>
          <w:b/>
        </w:rPr>
        <w:t xml:space="preserve">Tulos</w:t>
      </w:r>
    </w:p>
    <w:p>
      <w:r>
        <w:t xml:space="preserve">-90.34</w:t>
      </w:r>
    </w:p>
    <w:p>
      <w:r>
        <w:rPr>
          <w:b/>
        </w:rPr>
        <w:t xml:space="preserve">Esimerkki 0.475</w:t>
      </w:r>
    </w:p>
    <w:p>
      <w:r>
        <w:t xml:space="preserve">[ 34.72 68.838 -42.973 -96.643 98.031]</w:t>
      </w:r>
    </w:p>
    <w:p>
      <w:r>
        <w:rPr>
          <w:b/>
        </w:rPr>
        <w:t xml:space="preserve">Tulos</w:t>
      </w:r>
    </w:p>
    <w:p>
      <w:r>
        <w:t xml:space="preserve">98.031</w:t>
      </w:r>
    </w:p>
    <w:p>
      <w:r>
        <w:rPr>
          <w:b/>
        </w:rPr>
        <w:t xml:space="preserve">Esimerkki 0,476</w:t>
      </w:r>
    </w:p>
    <w:p>
      <w:r>
        <w:t xml:space="preserve">[ 87.403 33.555 -9.343 73.446 -33.311 15.429 90.754 -16.199 -3.706]</w:t>
      </w:r>
    </w:p>
    <w:p>
      <w:r>
        <w:rPr>
          <w:b/>
        </w:rPr>
        <w:t xml:space="preserve">Tulos</w:t>
      </w:r>
    </w:p>
    <w:p>
      <w:r>
        <w:t xml:space="preserve">90.754</w:t>
      </w:r>
    </w:p>
    <w:p>
      <w:r>
        <w:rPr>
          <w:b/>
        </w:rPr>
        <w:t xml:space="preserve">Esimerkki 0,477</w:t>
      </w:r>
    </w:p>
    <w:p>
      <w:r>
        <w:t xml:space="preserve">[ 12.425 77.436 87.522 61.432 83.37 -9.056 -75.961]</w:t>
      </w:r>
    </w:p>
    <w:p>
      <w:r>
        <w:rPr>
          <w:b/>
        </w:rPr>
        <w:t xml:space="preserve">Tulos</w:t>
      </w:r>
    </w:p>
    <w:p>
      <w:r>
        <w:t xml:space="preserve">87.522</w:t>
      </w:r>
    </w:p>
    <w:p>
      <w:r>
        <w:rPr>
          <w:b/>
        </w:rPr>
        <w:t xml:space="preserve">Esimerkki 0,478</w:t>
      </w:r>
    </w:p>
    <w:p>
      <w:r>
        <w:t xml:space="preserve">[ 54.717 -48.952]</w:t>
      </w:r>
    </w:p>
    <w:p>
      <w:r>
        <w:rPr>
          <w:b/>
        </w:rPr>
        <w:t xml:space="preserve">Tulos</w:t>
      </w:r>
    </w:p>
    <w:p>
      <w:r>
        <w:t xml:space="preserve">54.717</w:t>
      </w:r>
    </w:p>
    <w:p>
      <w:r>
        <w:rPr>
          <w:b/>
        </w:rPr>
        <w:t xml:space="preserve">Esimerkki 0,479</w:t>
      </w:r>
    </w:p>
    <w:p>
      <w:r>
        <w:t xml:space="preserve">[-27.95 -43.391 -72.655 -24.689 -12.422]</w:t>
      </w:r>
    </w:p>
    <w:p>
      <w:r>
        <w:rPr>
          <w:b/>
        </w:rPr>
        <w:t xml:space="preserve">Tulos</w:t>
      </w:r>
    </w:p>
    <w:p>
      <w:r>
        <w:t xml:space="preserve">-72.655</w:t>
      </w:r>
    </w:p>
    <w:p>
      <w:r>
        <w:rPr>
          <w:b/>
        </w:rPr>
        <w:t xml:space="preserve">Esimerkki 0.480</w:t>
      </w:r>
    </w:p>
    <w:p>
      <w:r>
        <w:t xml:space="preserve">[ -8.203 0.202 -53.494 -11.273 -86.055 6.19 ]</w:t>
      </w:r>
    </w:p>
    <w:p>
      <w:r>
        <w:rPr>
          <w:b/>
        </w:rPr>
        <w:t xml:space="preserve">Tulos</w:t>
      </w:r>
    </w:p>
    <w:p>
      <w:r>
        <w:t xml:space="preserve">-86.055</w:t>
      </w:r>
    </w:p>
    <w:p>
      <w:r>
        <w:rPr>
          <w:b/>
        </w:rPr>
        <w:t xml:space="preserve">Esimerkki 0.481</w:t>
      </w:r>
    </w:p>
    <w:p>
      <w:r>
        <w:t xml:space="preserve">[ 37.362 45.72 -80.092 -22.21 50.858 -86.816 70.797 -6.988 65.373 -19.715]</w:t>
      </w:r>
    </w:p>
    <w:p>
      <w:r>
        <w:rPr>
          <w:b/>
        </w:rPr>
        <w:t xml:space="preserve">Tulos</w:t>
      </w:r>
    </w:p>
    <w:p>
      <w:r>
        <w:t xml:space="preserve">-86.816</w:t>
      </w:r>
    </w:p>
    <w:p>
      <w:r>
        <w:rPr>
          <w:b/>
        </w:rPr>
        <w:t xml:space="preserve">Esimerkki 0,482</w:t>
      </w:r>
    </w:p>
    <w:p>
      <w:r>
        <w:t xml:space="preserve">[-51.195 11.814 -3.249 70.905 5.478 47.601 89.208 -28.003 53.084]</w:t>
      </w:r>
    </w:p>
    <w:p>
      <w:r>
        <w:rPr>
          <w:b/>
        </w:rPr>
        <w:t xml:space="preserve">Tulos</w:t>
      </w:r>
    </w:p>
    <w:p>
      <w:r>
        <w:t xml:space="preserve">89.208</w:t>
      </w:r>
    </w:p>
    <w:p>
      <w:r>
        <w:rPr>
          <w:b/>
        </w:rPr>
        <w:t xml:space="preserve">Esimerkki 0.483</w:t>
      </w:r>
    </w:p>
    <w:p>
      <w:r>
        <w:t xml:space="preserve">[ 73.694 70.124 81.229 -39.022 -0.338 -70.894 -62.595]</w:t>
      </w:r>
    </w:p>
    <w:p>
      <w:r>
        <w:rPr>
          <w:b/>
        </w:rPr>
        <w:t xml:space="preserve">Tulos</w:t>
      </w:r>
    </w:p>
    <w:p>
      <w:r>
        <w:t xml:space="preserve">81.229</w:t>
      </w:r>
    </w:p>
    <w:p>
      <w:r>
        <w:rPr>
          <w:b/>
        </w:rPr>
        <w:t xml:space="preserve">Esimerkki 0,484</w:t>
      </w:r>
    </w:p>
    <w:p>
      <w:r>
        <w:t xml:space="preserve">[82.615 69.486 98.89 39.092 56.127 53.897 -3.12 47.792]</w:t>
      </w:r>
    </w:p>
    <w:p>
      <w:r>
        <w:rPr>
          <w:b/>
        </w:rPr>
        <w:t xml:space="preserve">Tulos</w:t>
      </w:r>
    </w:p>
    <w:p>
      <w:r>
        <w:t xml:space="preserve">98.89</w:t>
      </w:r>
    </w:p>
    <w:p>
      <w:r>
        <w:rPr>
          <w:b/>
        </w:rPr>
        <w:t xml:space="preserve">Esimerkki 0,485</w:t>
      </w:r>
    </w:p>
    <w:p>
      <w:r>
        <w:t xml:space="preserve">[ 40.944 -90.277 -87.6 -60.364 -42.318 -75.615 25.137 57.259 41.135]</w:t>
      </w:r>
    </w:p>
    <w:p>
      <w:r>
        <w:rPr>
          <w:b/>
        </w:rPr>
        <w:t xml:space="preserve">Tulos</w:t>
      </w:r>
    </w:p>
    <w:p>
      <w:r>
        <w:t xml:space="preserve">-90.277</w:t>
      </w:r>
    </w:p>
    <w:p>
      <w:r>
        <w:rPr>
          <w:b/>
        </w:rPr>
        <w:t xml:space="preserve">Esimerkki 0.486</w:t>
      </w:r>
    </w:p>
    <w:p>
      <w:r>
        <w:t xml:space="preserve">[-53.284 33.801 64.991 -85.037]</w:t>
      </w:r>
    </w:p>
    <w:p>
      <w:r>
        <w:rPr>
          <w:b/>
        </w:rPr>
        <w:t xml:space="preserve">Tulos</w:t>
      </w:r>
    </w:p>
    <w:p>
      <w:r>
        <w:t xml:space="preserve">-85.037</w:t>
      </w:r>
    </w:p>
    <w:p>
      <w:r>
        <w:rPr>
          <w:b/>
        </w:rPr>
        <w:t xml:space="preserve">Esimerkki 0.487</w:t>
      </w:r>
    </w:p>
    <w:p>
      <w:r>
        <w:t xml:space="preserve">[ 25.726 71.821 8.575 -9.617 -85.036 56.002 13.584 46.062 -69.519 48.896]</w:t>
      </w:r>
    </w:p>
    <w:p>
      <w:r>
        <w:rPr>
          <w:b/>
        </w:rPr>
        <w:t xml:space="preserve">Tulos</w:t>
      </w:r>
    </w:p>
    <w:p>
      <w:r>
        <w:t xml:space="preserve">-85.036</w:t>
      </w:r>
    </w:p>
    <w:p>
      <w:r>
        <w:rPr>
          <w:b/>
        </w:rPr>
        <w:t xml:space="preserve">Esimerkki 0,488</w:t>
      </w:r>
    </w:p>
    <w:p>
      <w:r>
        <w:t xml:space="preserve">[ 55.927 -15.57 57.009 -27.772]</w:t>
      </w:r>
    </w:p>
    <w:p>
      <w:r>
        <w:rPr>
          <w:b/>
        </w:rPr>
        <w:t xml:space="preserve">Tulos</w:t>
      </w:r>
    </w:p>
    <w:p>
      <w:r>
        <w:t xml:space="preserve">57.009</w:t>
      </w:r>
    </w:p>
    <w:p>
      <w:r>
        <w:rPr>
          <w:b/>
        </w:rPr>
        <w:t xml:space="preserve">Esimerkki 0,489</w:t>
      </w:r>
    </w:p>
    <w:p>
      <w:r>
        <w:t xml:space="preserve">[-25.927 4.662 -50.916 -68.14 -37.039]</w:t>
      </w:r>
    </w:p>
    <w:p>
      <w:r>
        <w:rPr>
          <w:b/>
        </w:rPr>
        <w:t xml:space="preserve">Tulos</w:t>
      </w:r>
    </w:p>
    <w:p>
      <w:r>
        <w:t xml:space="preserve">-68.14</w:t>
      </w:r>
    </w:p>
    <w:p>
      <w:r>
        <w:rPr>
          <w:b/>
        </w:rPr>
        <w:t xml:space="preserve">Esimerkki 0.490</w:t>
      </w:r>
    </w:p>
    <w:p>
      <w:r>
        <w:t xml:space="preserve">[ 25.407 -74.003 26.307 -38.216 -58.72 -88.416]</w:t>
      </w:r>
    </w:p>
    <w:p>
      <w:r>
        <w:rPr>
          <w:b/>
        </w:rPr>
        <w:t xml:space="preserve">Tulos</w:t>
      </w:r>
    </w:p>
    <w:p>
      <w:r>
        <w:t xml:space="preserve">-88.416</w:t>
      </w:r>
    </w:p>
    <w:p>
      <w:r>
        <w:rPr>
          <w:b/>
        </w:rPr>
        <w:t xml:space="preserve">Esimerkki 0,491</w:t>
      </w:r>
    </w:p>
    <w:p>
      <w:r>
        <w:t xml:space="preserve">[-89.045 90.906 86.364]</w:t>
      </w:r>
    </w:p>
    <w:p>
      <w:r>
        <w:rPr>
          <w:b/>
        </w:rPr>
        <w:t xml:space="preserve">Tulos</w:t>
      </w:r>
    </w:p>
    <w:p>
      <w:r>
        <w:t xml:space="preserve">90.906</w:t>
      </w:r>
    </w:p>
    <w:p>
      <w:r>
        <w:rPr>
          <w:b/>
        </w:rPr>
        <w:t xml:space="preserve">Esimerkki 0,492</w:t>
      </w:r>
    </w:p>
    <w:p>
      <w:r>
        <w:t xml:space="preserve">[-99.631 -37.18 -41.501]</w:t>
      </w:r>
    </w:p>
    <w:p>
      <w:r>
        <w:rPr>
          <w:b/>
        </w:rPr>
        <w:t xml:space="preserve">Tulos</w:t>
      </w:r>
    </w:p>
    <w:p>
      <w:r>
        <w:t xml:space="preserve">-99.631</w:t>
      </w:r>
    </w:p>
    <w:p>
      <w:r>
        <w:rPr>
          <w:b/>
        </w:rPr>
        <w:t xml:space="preserve">Esimerkki 0,493</w:t>
      </w:r>
    </w:p>
    <w:p>
      <w:r>
        <w:t xml:space="preserve">[-51.784 -44.854 -73.304 47.326 -50.107 -50.214 -67.098]</w:t>
      </w:r>
    </w:p>
    <w:p>
      <w:r>
        <w:rPr>
          <w:b/>
        </w:rPr>
        <w:t xml:space="preserve">Tulos</w:t>
      </w:r>
    </w:p>
    <w:p>
      <w:r>
        <w:t xml:space="preserve">-73.304</w:t>
      </w:r>
    </w:p>
    <w:p>
      <w:r>
        <w:rPr>
          <w:b/>
        </w:rPr>
        <w:t xml:space="preserve">Esimerkki 0,494</w:t>
      </w:r>
    </w:p>
    <w:p>
      <w:r>
        <w:t xml:space="preserve">[-23.525 -29.667 98.533 50.921 -25.862 -1.133 53.067 -54.095 -67.539]</w:t>
      </w:r>
    </w:p>
    <w:p>
      <w:r>
        <w:rPr>
          <w:b/>
        </w:rPr>
        <w:t xml:space="preserve">Tulos</w:t>
      </w:r>
    </w:p>
    <w:p>
      <w:r>
        <w:t xml:space="preserve">98.533</w:t>
      </w:r>
    </w:p>
    <w:p>
      <w:r>
        <w:rPr>
          <w:b/>
        </w:rPr>
        <w:t xml:space="preserve">Esimerkki 0,495</w:t>
      </w:r>
    </w:p>
    <w:p>
      <w:r>
        <w:t xml:space="preserve">[-13.824 -21.505 69.406]</w:t>
      </w:r>
    </w:p>
    <w:p>
      <w:r>
        <w:rPr>
          <w:b/>
        </w:rPr>
        <w:t xml:space="preserve">Tulos</w:t>
      </w:r>
    </w:p>
    <w:p>
      <w:r>
        <w:t xml:space="preserve">69.406</w:t>
      </w:r>
    </w:p>
    <w:p>
      <w:r>
        <w:rPr>
          <w:b/>
        </w:rPr>
        <w:t xml:space="preserve">Esimerkki 0,496</w:t>
      </w:r>
    </w:p>
    <w:p>
      <w:r>
        <w:t xml:space="preserve">[-95.568 11.46 -36.243 -6.989]</w:t>
      </w:r>
    </w:p>
    <w:p>
      <w:r>
        <w:rPr>
          <w:b/>
        </w:rPr>
        <w:t xml:space="preserve">Tulos</w:t>
      </w:r>
    </w:p>
    <w:p>
      <w:r>
        <w:t xml:space="preserve">-95.568</w:t>
      </w:r>
    </w:p>
    <w:p>
      <w:r>
        <w:rPr>
          <w:b/>
        </w:rPr>
        <w:t xml:space="preserve">Esimerkki 0,497</w:t>
      </w:r>
    </w:p>
    <w:p>
      <w:r>
        <w:t xml:space="preserve">[-34.697 71.131 -2.529 56.805 -27.864]</w:t>
      </w:r>
    </w:p>
    <w:p>
      <w:r>
        <w:rPr>
          <w:b/>
        </w:rPr>
        <w:t xml:space="preserve">Tulos</w:t>
      </w:r>
    </w:p>
    <w:p>
      <w:r>
        <w:t xml:space="preserve">71.131</w:t>
      </w:r>
    </w:p>
    <w:p>
      <w:r>
        <w:rPr>
          <w:b/>
        </w:rPr>
        <w:t xml:space="preserve">Esimerkki 0,498</w:t>
      </w:r>
    </w:p>
    <w:p>
      <w:r>
        <w:t xml:space="preserve">[ -0.431 -37.113]</w:t>
      </w:r>
    </w:p>
    <w:p>
      <w:r>
        <w:rPr>
          <w:b/>
        </w:rPr>
        <w:t xml:space="preserve">Tulos</w:t>
      </w:r>
    </w:p>
    <w:p>
      <w:r>
        <w:t xml:space="preserve">-37.113</w:t>
      </w:r>
    </w:p>
    <w:p>
      <w:r>
        <w:rPr>
          <w:b/>
        </w:rPr>
        <w:t xml:space="preserve">Esimerkki 0.499</w:t>
      </w:r>
    </w:p>
    <w:p>
      <w:r>
        <w:t xml:space="preserve">[32.565 34.681 63.206]</w:t>
      </w:r>
    </w:p>
    <w:p>
      <w:r>
        <w:rPr>
          <w:b/>
        </w:rPr>
        <w:t xml:space="preserve">Tulos</w:t>
      </w:r>
    </w:p>
    <w:p>
      <w:r>
        <w:t xml:space="preserve">63.206</w:t>
      </w:r>
    </w:p>
    <w:p>
      <w:r>
        <w:rPr>
          <w:b/>
        </w:rPr>
        <w:t xml:space="preserve">Esimerkki 0,500</w:t>
      </w:r>
    </w:p>
    <w:p>
      <w:r>
        <w:t xml:space="preserve">[-17.276 66.064 97.734 -55.004 -84.754 -70.047 -68.256 66.638 5.014]</w:t>
      </w:r>
    </w:p>
    <w:p>
      <w:r>
        <w:rPr>
          <w:b/>
        </w:rPr>
        <w:t xml:space="preserve">Tulos</w:t>
      </w:r>
    </w:p>
    <w:p>
      <w:r>
        <w:t xml:space="preserve">97.734</w:t>
      </w:r>
    </w:p>
    <w:p>
      <w:r>
        <w:rPr>
          <w:b/>
        </w:rPr>
        <w:t xml:space="preserve">Esimerkki 0.501</w:t>
      </w:r>
    </w:p>
    <w:p>
      <w:r>
        <w:t xml:space="preserve">[ 93.383 -40.926 -48.051 53.616 37.779 -18.3 48.965 -22.315]</w:t>
      </w:r>
    </w:p>
    <w:p>
      <w:r>
        <w:rPr>
          <w:b/>
        </w:rPr>
        <w:t xml:space="preserve">Tulos</w:t>
      </w:r>
    </w:p>
    <w:p>
      <w:r>
        <w:t xml:space="preserve">93.383</w:t>
      </w:r>
    </w:p>
    <w:p>
      <w:r>
        <w:rPr>
          <w:b/>
        </w:rPr>
        <w:t xml:space="preserve">Esimerkki 0.502</w:t>
      </w:r>
    </w:p>
    <w:p>
      <w:r>
        <w:t xml:space="preserve">[ 71.294 -58.301 53.765 99.925 10.109 -89.891 -26.236 21.33 -56.479 48.667]</w:t>
      </w:r>
    </w:p>
    <w:p>
      <w:r>
        <w:rPr>
          <w:b/>
        </w:rPr>
        <w:t xml:space="preserve">Tulos</w:t>
      </w:r>
    </w:p>
    <w:p>
      <w:r>
        <w:t xml:space="preserve">99.925</w:t>
      </w:r>
    </w:p>
    <w:p>
      <w:r>
        <w:rPr>
          <w:b/>
        </w:rPr>
        <w:t xml:space="preserve">Esimerkki 0.503</w:t>
      </w:r>
    </w:p>
    <w:p>
      <w:r>
        <w:t xml:space="preserve">[ 31.108 -54.445]</w:t>
      </w:r>
    </w:p>
    <w:p>
      <w:r>
        <w:rPr>
          <w:b/>
        </w:rPr>
        <w:t xml:space="preserve">Tulos</w:t>
      </w:r>
    </w:p>
    <w:p>
      <w:r>
        <w:t xml:space="preserve">-54.445</w:t>
      </w:r>
    </w:p>
    <w:p>
      <w:r>
        <w:rPr>
          <w:b/>
        </w:rPr>
        <w:t xml:space="preserve">Esimerkki 0.504</w:t>
      </w:r>
    </w:p>
    <w:p>
      <w:r>
        <w:t xml:space="preserve">[52.139 82.918 43.721 74.239]</w:t>
      </w:r>
    </w:p>
    <w:p>
      <w:r>
        <w:rPr>
          <w:b/>
        </w:rPr>
        <w:t xml:space="preserve">Tulos</w:t>
      </w:r>
    </w:p>
    <w:p>
      <w:r>
        <w:t xml:space="preserve">82.918</w:t>
      </w:r>
    </w:p>
    <w:p>
      <w:r>
        <w:rPr>
          <w:b/>
        </w:rPr>
        <w:t xml:space="preserve">Esimerkki 0.505</w:t>
      </w:r>
    </w:p>
    <w:p>
      <w:r>
        <w:t xml:space="preserve">[ 65.562 -15.353 -88.767 58.381 17.667 45.163 74.67 ]</w:t>
      </w:r>
    </w:p>
    <w:p>
      <w:r>
        <w:rPr>
          <w:b/>
        </w:rPr>
        <w:t xml:space="preserve">Tulos</w:t>
      </w:r>
    </w:p>
    <w:p>
      <w:r>
        <w:t xml:space="preserve">-88.767</w:t>
      </w:r>
    </w:p>
    <w:p>
      <w:r>
        <w:rPr>
          <w:b/>
        </w:rPr>
        <w:t xml:space="preserve">Esimerkki 0,506</w:t>
      </w:r>
    </w:p>
    <w:p>
      <w:r>
        <w:t xml:space="preserve">[ 14.959 67.592 32.895 -21.455 98.285 -43.682 74.215 85.641 96.783 -80.606]</w:t>
      </w:r>
    </w:p>
    <w:p>
      <w:r>
        <w:rPr>
          <w:b/>
        </w:rPr>
        <w:t xml:space="preserve">Tulos</w:t>
      </w:r>
    </w:p>
    <w:p>
      <w:r>
        <w:t xml:space="preserve">98.285</w:t>
      </w:r>
    </w:p>
    <w:p>
      <w:r>
        <w:rPr>
          <w:b/>
        </w:rPr>
        <w:t xml:space="preserve">Esimerkki 0,507</w:t>
      </w:r>
    </w:p>
    <w:p>
      <w:r>
        <w:t xml:space="preserve">[-94.2 -0.404 4.465 -3.53 -52.007 -61.772 -9.785 21.142]</w:t>
      </w:r>
    </w:p>
    <w:p>
      <w:r>
        <w:rPr>
          <w:b/>
        </w:rPr>
        <w:t xml:space="preserve">Tulos</w:t>
      </w:r>
    </w:p>
    <w:p>
      <w:r>
        <w:t xml:space="preserve">-94.2</w:t>
      </w:r>
    </w:p>
    <w:p>
      <w:r>
        <w:rPr>
          <w:b/>
        </w:rPr>
        <w:t xml:space="preserve">Esimerkki 0.508</w:t>
      </w:r>
    </w:p>
    <w:p>
      <w:r>
        <w:t xml:space="preserve">[ 83.256 -50.292 58.059 89.769]</w:t>
      </w:r>
    </w:p>
    <w:p>
      <w:r>
        <w:rPr>
          <w:b/>
        </w:rPr>
        <w:t xml:space="preserve">Tulos</w:t>
      </w:r>
    </w:p>
    <w:p>
      <w:r>
        <w:t xml:space="preserve">89.769</w:t>
      </w:r>
    </w:p>
    <w:p>
      <w:r>
        <w:rPr>
          <w:b/>
        </w:rPr>
        <w:t xml:space="preserve">Esimerkki 0.509</w:t>
      </w:r>
    </w:p>
    <w:p>
      <w:r>
        <w:t xml:space="preserve">[ 37.575 -94.718 48.698 -51.524 -74.939 41.614]</w:t>
      </w:r>
    </w:p>
    <w:p>
      <w:r>
        <w:rPr>
          <w:b/>
        </w:rPr>
        <w:t xml:space="preserve">Tulos</w:t>
      </w:r>
    </w:p>
    <w:p>
      <w:r>
        <w:t xml:space="preserve">-94.718</w:t>
      </w:r>
    </w:p>
    <w:p>
      <w:r>
        <w:rPr>
          <w:b/>
        </w:rPr>
        <w:t xml:space="preserve">Esimerkki 0.510</w:t>
      </w:r>
    </w:p>
    <w:p>
      <w:r>
        <w:t xml:space="preserve">[ 69.37 63.864 -14.867 17.268 14.431 -69.23 -63.184 8.51 ]</w:t>
      </w:r>
    </w:p>
    <w:p>
      <w:r>
        <w:rPr>
          <w:b/>
        </w:rPr>
        <w:t xml:space="preserve">Tulos</w:t>
      </w:r>
    </w:p>
    <w:p>
      <w:r>
        <w:t xml:space="preserve">69.37</w:t>
      </w:r>
    </w:p>
    <w:p>
      <w:r>
        <w:rPr>
          <w:b/>
        </w:rPr>
        <w:t xml:space="preserve">Esimerkki 0,511</w:t>
      </w:r>
    </w:p>
    <w:p>
      <w:r>
        <w:t xml:space="preserve">[-21.831 -16.806 53.298 50.33 22.377]</w:t>
      </w:r>
    </w:p>
    <w:p>
      <w:r>
        <w:rPr>
          <w:b/>
        </w:rPr>
        <w:t xml:space="preserve">Tulos</w:t>
      </w:r>
    </w:p>
    <w:p>
      <w:r>
        <w:t xml:space="preserve">53.298</w:t>
      </w:r>
    </w:p>
    <w:p>
      <w:r>
        <w:rPr>
          <w:b/>
        </w:rPr>
        <w:t xml:space="preserve">Esimerkki 0.512</w:t>
      </w:r>
    </w:p>
    <w:p>
      <w:r>
        <w:t xml:space="preserve">[ 50.779 -57.333 15.026 -27.097 -86.953 -81.56 ]</w:t>
      </w:r>
    </w:p>
    <w:p>
      <w:r>
        <w:rPr>
          <w:b/>
        </w:rPr>
        <w:t xml:space="preserve">Tulos</w:t>
      </w:r>
    </w:p>
    <w:p>
      <w:r>
        <w:t xml:space="preserve">-86.953</w:t>
      </w:r>
    </w:p>
    <w:p>
      <w:r>
        <w:rPr>
          <w:b/>
        </w:rPr>
        <w:t xml:space="preserve">Esimerkki 0,513</w:t>
      </w:r>
    </w:p>
    <w:p>
      <w:r>
        <w:t xml:space="preserve">[-10.045 -30.54 9.775 31.602]</w:t>
      </w:r>
    </w:p>
    <w:p>
      <w:r>
        <w:rPr>
          <w:b/>
        </w:rPr>
        <w:t xml:space="preserve">Tulos</w:t>
      </w:r>
    </w:p>
    <w:p>
      <w:r>
        <w:t xml:space="preserve">31.602</w:t>
      </w:r>
    </w:p>
    <w:p>
      <w:r>
        <w:rPr>
          <w:b/>
        </w:rPr>
        <w:t xml:space="preserve">Esimerkki 0.514</w:t>
      </w:r>
    </w:p>
    <w:p>
      <w:r>
        <w:t xml:space="preserve">[ 11.571 88.049 41.46 55.508 9.074 80.265 -94.405 18.14 85.614]</w:t>
      </w:r>
    </w:p>
    <w:p>
      <w:r>
        <w:rPr>
          <w:b/>
        </w:rPr>
        <w:t xml:space="preserve">Tulos</w:t>
      </w:r>
    </w:p>
    <w:p>
      <w:r>
        <w:t xml:space="preserve">-94.405</w:t>
      </w:r>
    </w:p>
    <w:p>
      <w:r>
        <w:rPr>
          <w:b/>
        </w:rPr>
        <w:t xml:space="preserve">Esimerkki 0,515</w:t>
      </w:r>
    </w:p>
    <w:p>
      <w:r>
        <w:t xml:space="preserve">[-91.277 -64.907 13.344 -28.359]</w:t>
      </w:r>
    </w:p>
    <w:p>
      <w:r>
        <w:rPr>
          <w:b/>
        </w:rPr>
        <w:t xml:space="preserve">Tulos</w:t>
      </w:r>
    </w:p>
    <w:p>
      <w:r>
        <w:t xml:space="preserve">-91.277</w:t>
      </w:r>
    </w:p>
    <w:p>
      <w:r>
        <w:rPr>
          <w:b/>
        </w:rPr>
        <w:t xml:space="preserve">Esimerkki 0.516</w:t>
      </w:r>
    </w:p>
    <w:p>
      <w:r>
        <w:t xml:space="preserve">[-33.436 74.423 12.908 25.541 44.833 67.271 -33.097 63.039 -19.89 ]</w:t>
      </w:r>
    </w:p>
    <w:p>
      <w:r>
        <w:rPr>
          <w:b/>
        </w:rPr>
        <w:t xml:space="preserve">Tulos</w:t>
      </w:r>
    </w:p>
    <w:p>
      <w:r>
        <w:t xml:space="preserve">74.423</w:t>
      </w:r>
    </w:p>
    <w:p>
      <w:r>
        <w:rPr>
          <w:b/>
        </w:rPr>
        <w:t xml:space="preserve">Esimerkki 0,517</w:t>
      </w:r>
    </w:p>
    <w:p>
      <w:r>
        <w:t xml:space="preserve">[ 89.533 38.596 -93.162 -42.122 87.203 97.86 5.714]</w:t>
      </w:r>
    </w:p>
    <w:p>
      <w:r>
        <w:rPr>
          <w:b/>
        </w:rPr>
        <w:t xml:space="preserve">Tulos</w:t>
      </w:r>
    </w:p>
    <w:p>
      <w:r>
        <w:t xml:space="preserve">97.86</w:t>
      </w:r>
    </w:p>
    <w:p>
      <w:r>
        <w:rPr>
          <w:b/>
        </w:rPr>
        <w:t xml:space="preserve">Esimerkki 0,518</w:t>
      </w:r>
    </w:p>
    <w:p>
      <w:r>
        <w:t xml:space="preserve">[ 47.415 2.327 99.459 91.971 -43.796]</w:t>
      </w:r>
    </w:p>
    <w:p>
      <w:r>
        <w:rPr>
          <w:b/>
        </w:rPr>
        <w:t xml:space="preserve">Tulos</w:t>
      </w:r>
    </w:p>
    <w:p>
      <w:r>
        <w:t xml:space="preserve">99.459</w:t>
      </w:r>
    </w:p>
    <w:p>
      <w:r>
        <w:rPr>
          <w:b/>
        </w:rPr>
        <w:t xml:space="preserve">Esimerkki 0.519</w:t>
      </w:r>
    </w:p>
    <w:p>
      <w:r>
        <w:t xml:space="preserve">[ 78.698 -14.418 92.212 8.429 -7.454 69.305 55.456]</w:t>
      </w:r>
    </w:p>
    <w:p>
      <w:r>
        <w:rPr>
          <w:b/>
        </w:rPr>
        <w:t xml:space="preserve">Tulos</w:t>
      </w:r>
    </w:p>
    <w:p>
      <w:r>
        <w:t xml:space="preserve">92.212</w:t>
      </w:r>
    </w:p>
    <w:p>
      <w:r>
        <w:rPr>
          <w:b/>
        </w:rPr>
        <w:t xml:space="preserve">Esimerkki 0.520</w:t>
      </w:r>
    </w:p>
    <w:p>
      <w:r>
        <w:t xml:space="preserve">[-50.89 -1.38 -97.471 -43.446 10.012 63.403]</w:t>
      </w:r>
    </w:p>
    <w:p>
      <w:r>
        <w:rPr>
          <w:b/>
        </w:rPr>
        <w:t xml:space="preserve">Tulos</w:t>
      </w:r>
    </w:p>
    <w:p>
      <w:r>
        <w:t xml:space="preserve">-97.471</w:t>
      </w:r>
    </w:p>
    <w:p>
      <w:r>
        <w:rPr>
          <w:b/>
        </w:rPr>
        <w:t xml:space="preserve">Esimerkki 0,521</w:t>
      </w:r>
    </w:p>
    <w:p>
      <w:r>
        <w:t xml:space="preserve">[63.237 90.069]</w:t>
      </w:r>
    </w:p>
    <w:p>
      <w:r>
        <w:rPr>
          <w:b/>
        </w:rPr>
        <w:t xml:space="preserve">Tulos</w:t>
      </w:r>
    </w:p>
    <w:p>
      <w:r>
        <w:t xml:space="preserve">90.069</w:t>
      </w:r>
    </w:p>
    <w:p>
      <w:r>
        <w:rPr>
          <w:b/>
        </w:rPr>
        <w:t xml:space="preserve">Esimerkki 0,522</w:t>
      </w:r>
    </w:p>
    <w:p>
      <w:r>
        <w:t xml:space="preserve">[-15.482 6.816 -46.156 67.576 -17.716 49.795 -54.705 -61.433]</w:t>
      </w:r>
    </w:p>
    <w:p>
      <w:r>
        <w:rPr>
          <w:b/>
        </w:rPr>
        <w:t xml:space="preserve">Tulos</w:t>
      </w:r>
    </w:p>
    <w:p>
      <w:r>
        <w:t xml:space="preserve">67.576</w:t>
      </w:r>
    </w:p>
    <w:p>
      <w:r>
        <w:rPr>
          <w:b/>
        </w:rPr>
        <w:t xml:space="preserve">Esimerkki 0,523</w:t>
      </w:r>
    </w:p>
    <w:p>
      <w:r>
        <w:t xml:space="preserve">[-47.562 21.872 -34.47 -48.07 -49.56 ]</w:t>
      </w:r>
    </w:p>
    <w:p>
      <w:r>
        <w:rPr>
          <w:b/>
        </w:rPr>
        <w:t xml:space="preserve">Tulos</w:t>
      </w:r>
    </w:p>
    <w:p>
      <w:r>
        <w:t xml:space="preserve">-49.56</w:t>
      </w:r>
    </w:p>
    <w:p>
      <w:r>
        <w:rPr>
          <w:b/>
        </w:rPr>
        <w:t xml:space="preserve">Esimerkki 0,524</w:t>
      </w:r>
    </w:p>
    <w:p>
      <w:r>
        <w:t xml:space="preserve">[ 3.213 18.221 76.943 5.805 72.705]</w:t>
      </w:r>
    </w:p>
    <w:p>
      <w:r>
        <w:rPr>
          <w:b/>
        </w:rPr>
        <w:t xml:space="preserve">Tulos</w:t>
      </w:r>
    </w:p>
    <w:p>
      <w:r>
        <w:t xml:space="preserve">76.943</w:t>
      </w:r>
    </w:p>
    <w:p>
      <w:r>
        <w:rPr>
          <w:b/>
        </w:rPr>
        <w:t xml:space="preserve">Esimerkki 0,525</w:t>
      </w:r>
    </w:p>
    <w:p>
      <w:r>
        <w:t xml:space="preserve">[-4.59 60.909 42.273 90.463]</w:t>
      </w:r>
    </w:p>
    <w:p>
      <w:r>
        <w:rPr>
          <w:b/>
        </w:rPr>
        <w:t xml:space="preserve">Tulos</w:t>
      </w:r>
    </w:p>
    <w:p>
      <w:r>
        <w:t xml:space="preserve">90.463</w:t>
      </w:r>
    </w:p>
    <w:p>
      <w:r>
        <w:rPr>
          <w:b/>
        </w:rPr>
        <w:t xml:space="preserve">Esimerkki 0,526</w:t>
      </w:r>
    </w:p>
    <w:p>
      <w:r>
        <w:t xml:space="preserve">[-5.388 87.254]</w:t>
      </w:r>
    </w:p>
    <w:p>
      <w:r>
        <w:rPr>
          <w:b/>
        </w:rPr>
        <w:t xml:space="preserve">Tulos</w:t>
      </w:r>
    </w:p>
    <w:p>
      <w:r>
        <w:t xml:space="preserve">87.254</w:t>
      </w:r>
    </w:p>
    <w:p>
      <w:r>
        <w:rPr>
          <w:b/>
        </w:rPr>
        <w:t xml:space="preserve">Esimerkki 0,527</w:t>
      </w:r>
    </w:p>
    <w:p>
      <w:r>
        <w:t xml:space="preserve">[ 12.624 -94.123 61.254 24.208 44.187 -88.53 44.408 22.065 62.403]</w:t>
      </w:r>
    </w:p>
    <w:p>
      <w:r>
        <w:rPr>
          <w:b/>
        </w:rPr>
        <w:t xml:space="preserve">Tulos</w:t>
      </w:r>
    </w:p>
    <w:p>
      <w:r>
        <w:t xml:space="preserve">-94.123</w:t>
      </w:r>
    </w:p>
    <w:p>
      <w:r>
        <w:rPr>
          <w:b/>
        </w:rPr>
        <w:t xml:space="preserve">Esimerkki 0.528</w:t>
      </w:r>
    </w:p>
    <w:p>
      <w:r>
        <w:t xml:space="preserve">[ 98.547 78.043 -98.529 -67.573 -98.429 36.031 -94.918 -66.7 19.916]</w:t>
      </w:r>
    </w:p>
    <w:p>
      <w:r>
        <w:rPr>
          <w:b/>
        </w:rPr>
        <w:t xml:space="preserve">Tulos</w:t>
      </w:r>
    </w:p>
    <w:p>
      <w:r>
        <w:t xml:space="preserve">98.547</w:t>
      </w:r>
    </w:p>
    <w:p>
      <w:r>
        <w:rPr>
          <w:b/>
        </w:rPr>
        <w:t xml:space="preserve">Esimerkki 0.529</w:t>
      </w:r>
    </w:p>
    <w:p>
      <w:r>
        <w:t xml:space="preserve">[-10.816 36.588 -44.009 88.768 -47.718 73.863 99.396]</w:t>
      </w:r>
    </w:p>
    <w:p>
      <w:r>
        <w:rPr>
          <w:b/>
        </w:rPr>
        <w:t xml:space="preserve">Tulos</w:t>
      </w:r>
    </w:p>
    <w:p>
      <w:r>
        <w:t xml:space="preserve">99.396</w:t>
      </w:r>
    </w:p>
    <w:p>
      <w:r>
        <w:rPr>
          <w:b/>
        </w:rPr>
        <w:t xml:space="preserve">Esimerkki 0.530</w:t>
      </w:r>
    </w:p>
    <w:p>
      <w:r>
        <w:t xml:space="preserve">[ 17.239 -72.202 -47.774 -21.983 32.923 93.764 74.501 -68.526 60.57 -73.595]</w:t>
      </w:r>
    </w:p>
    <w:p>
      <w:r>
        <w:rPr>
          <w:b/>
        </w:rPr>
        <w:t xml:space="preserve">Tulos</w:t>
      </w:r>
    </w:p>
    <w:p>
      <w:r>
        <w:t xml:space="preserve">93.764</w:t>
      </w:r>
    </w:p>
    <w:p>
      <w:r>
        <w:rPr>
          <w:b/>
        </w:rPr>
        <w:t xml:space="preserve">Esimerkki 0,531</w:t>
      </w:r>
    </w:p>
    <w:p>
      <w:r>
        <w:t xml:space="preserve">[ 81.887 -76.491 -77.091]</w:t>
      </w:r>
    </w:p>
    <w:p>
      <w:r>
        <w:rPr>
          <w:b/>
        </w:rPr>
        <w:t xml:space="preserve">Tulos</w:t>
      </w:r>
    </w:p>
    <w:p>
      <w:r>
        <w:t xml:space="preserve">81.887</w:t>
      </w:r>
    </w:p>
    <w:p>
      <w:r>
        <w:rPr>
          <w:b/>
        </w:rPr>
        <w:t xml:space="preserve">Esimerkki 0,532</w:t>
      </w:r>
    </w:p>
    <w:p>
      <w:r>
        <w:t xml:space="preserve">[-28.12 33.592 9.448 -38.084 93.169 -57.342 -38.246 -77.954 59.254]</w:t>
      </w:r>
    </w:p>
    <w:p>
      <w:r>
        <w:rPr>
          <w:b/>
        </w:rPr>
        <w:t xml:space="preserve">Tulos</w:t>
      </w:r>
    </w:p>
    <w:p>
      <w:r>
        <w:t xml:space="preserve">93.169</w:t>
      </w:r>
    </w:p>
    <w:p>
      <w:r>
        <w:rPr>
          <w:b/>
        </w:rPr>
        <w:t xml:space="preserve">Esimerkki 0,533</w:t>
      </w:r>
    </w:p>
    <w:p>
      <w:r>
        <w:t xml:space="preserve">[ 47.94 -73.088 -12.027]</w:t>
      </w:r>
    </w:p>
    <w:p>
      <w:r>
        <w:rPr>
          <w:b/>
        </w:rPr>
        <w:t xml:space="preserve">Tulos</w:t>
      </w:r>
    </w:p>
    <w:p>
      <w:r>
        <w:t xml:space="preserve">-73.088</w:t>
      </w:r>
    </w:p>
    <w:p>
      <w:r>
        <w:rPr>
          <w:b/>
        </w:rPr>
        <w:t xml:space="preserve">Esimerkki 0,534</w:t>
      </w:r>
    </w:p>
    <w:p>
      <w:r>
        <w:t xml:space="preserve">[-68.002 -5.593 -17.16 -63.298 -50.984 46.539 -18.675]</w:t>
      </w:r>
    </w:p>
    <w:p>
      <w:r>
        <w:rPr>
          <w:b/>
        </w:rPr>
        <w:t xml:space="preserve">Tulos</w:t>
      </w:r>
    </w:p>
    <w:p>
      <w:r>
        <w:t xml:space="preserve">-68.002</w:t>
      </w:r>
    </w:p>
    <w:p>
      <w:r>
        <w:rPr>
          <w:b/>
        </w:rPr>
        <w:t xml:space="preserve">Esimerkki 0,535</w:t>
      </w:r>
    </w:p>
    <w:p>
      <w:r>
        <w:t xml:space="preserve">[-99.964 -45.374 -52.363 39.988 83.869 -94.481]</w:t>
      </w:r>
    </w:p>
    <w:p>
      <w:r>
        <w:rPr>
          <w:b/>
        </w:rPr>
        <w:t xml:space="preserve">Tulos</w:t>
      </w:r>
    </w:p>
    <w:p>
      <w:r>
        <w:t xml:space="preserve">-99.964</w:t>
      </w:r>
    </w:p>
    <w:p>
      <w:r>
        <w:rPr>
          <w:b/>
        </w:rPr>
        <w:t xml:space="preserve">Esimerkki 0,536</w:t>
      </w:r>
    </w:p>
    <w:p>
      <w:r>
        <w:t xml:space="preserve">[ 22.463 -62.545 -89.545 -36.455 64.584 -53.902 -5.569 -93.268 6.437]</w:t>
      </w:r>
    </w:p>
    <w:p>
      <w:r>
        <w:rPr>
          <w:b/>
        </w:rPr>
        <w:t xml:space="preserve">Tulos</w:t>
      </w:r>
    </w:p>
    <w:p>
      <w:r>
        <w:t xml:space="preserve">-93.268</w:t>
      </w:r>
    </w:p>
    <w:p>
      <w:r>
        <w:rPr>
          <w:b/>
        </w:rPr>
        <w:t xml:space="preserve">Esimerkki 0,537</w:t>
      </w:r>
    </w:p>
    <w:p>
      <w:r>
        <w:t xml:space="preserve">[-76.886 73.215 -56.495 -99.757]</w:t>
      </w:r>
    </w:p>
    <w:p>
      <w:r>
        <w:rPr>
          <w:b/>
        </w:rPr>
        <w:t xml:space="preserve">Tulos</w:t>
      </w:r>
    </w:p>
    <w:p>
      <w:r>
        <w:t xml:space="preserve">-99.757</w:t>
      </w:r>
    </w:p>
    <w:p>
      <w:r>
        <w:rPr>
          <w:b/>
        </w:rPr>
        <w:t xml:space="preserve">Esimerkki 0,538</w:t>
      </w:r>
    </w:p>
    <w:p>
      <w:r>
        <w:t xml:space="preserve">[-24.276 -58.081]</w:t>
      </w:r>
    </w:p>
    <w:p>
      <w:r>
        <w:rPr>
          <w:b/>
        </w:rPr>
        <w:t xml:space="preserve">Tulos</w:t>
      </w:r>
    </w:p>
    <w:p>
      <w:r>
        <w:t xml:space="preserve">-58.081</w:t>
      </w:r>
    </w:p>
    <w:p>
      <w:r>
        <w:rPr>
          <w:b/>
        </w:rPr>
        <w:t xml:space="preserve">Esimerkki 0,539</w:t>
      </w:r>
    </w:p>
    <w:p>
      <w:r>
        <w:t xml:space="preserve">[23.13 -9.431 74.942 61.422]</w:t>
      </w:r>
    </w:p>
    <w:p>
      <w:r>
        <w:rPr>
          <w:b/>
        </w:rPr>
        <w:t xml:space="preserve">Tulos</w:t>
      </w:r>
    </w:p>
    <w:p>
      <w:r>
        <w:t xml:space="preserve">74.942</w:t>
      </w:r>
    </w:p>
    <w:p>
      <w:r>
        <w:rPr>
          <w:b/>
        </w:rPr>
        <w:t xml:space="preserve">Esimerkki 0.540</w:t>
      </w:r>
    </w:p>
    <w:p>
      <w:r>
        <w:t xml:space="preserve">[ -2.953 37.607 75.843 -13.295 -50.922 -55.06 ]</w:t>
      </w:r>
    </w:p>
    <w:p>
      <w:r>
        <w:rPr>
          <w:b/>
        </w:rPr>
        <w:t xml:space="preserve">Tulos</w:t>
      </w:r>
    </w:p>
    <w:p>
      <w:r>
        <w:t xml:space="preserve">75.843</w:t>
      </w:r>
    </w:p>
    <w:p>
      <w:r>
        <w:rPr>
          <w:b/>
        </w:rPr>
        <w:t xml:space="preserve">Esimerkki 0,541</w:t>
      </w:r>
    </w:p>
    <w:p>
      <w:r>
        <w:t xml:space="preserve">[ 45.097 -91.698 3.126 -2.047 -81.812]</w:t>
      </w:r>
    </w:p>
    <w:p>
      <w:r>
        <w:rPr>
          <w:b/>
        </w:rPr>
        <w:t xml:space="preserve">Tulos</w:t>
      </w:r>
    </w:p>
    <w:p>
      <w:r>
        <w:t xml:space="preserve">-91.698</w:t>
      </w:r>
    </w:p>
    <w:p>
      <w:r>
        <w:rPr>
          <w:b/>
        </w:rPr>
        <w:t xml:space="preserve">Esimerkki 0,542</w:t>
      </w:r>
    </w:p>
    <w:p>
      <w:r>
        <w:t xml:space="preserve">[ -8.065 92.832 -11.569 83.877 -25.063 43.161]</w:t>
      </w:r>
    </w:p>
    <w:p>
      <w:r>
        <w:rPr>
          <w:b/>
        </w:rPr>
        <w:t xml:space="preserve">Tulos</w:t>
      </w:r>
    </w:p>
    <w:p>
      <w:r>
        <w:t xml:space="preserve">92.832</w:t>
      </w:r>
    </w:p>
    <w:p>
      <w:r>
        <w:rPr>
          <w:b/>
        </w:rPr>
        <w:t xml:space="preserve">Esimerkki 0,543</w:t>
      </w:r>
    </w:p>
    <w:p>
      <w:r>
        <w:t xml:space="preserve">[ 81.925 31.236 10.341 73.241 25.905 -19.691 74.653 -29.139 28.951]</w:t>
      </w:r>
    </w:p>
    <w:p>
      <w:r>
        <w:rPr>
          <w:b/>
        </w:rPr>
        <w:t xml:space="preserve">Tulos</w:t>
      </w:r>
    </w:p>
    <w:p>
      <w:r>
        <w:t xml:space="preserve">81.925</w:t>
      </w:r>
    </w:p>
    <w:p>
      <w:r>
        <w:rPr>
          <w:b/>
        </w:rPr>
        <w:t xml:space="preserve">Esimerkki 0,544</w:t>
      </w:r>
    </w:p>
    <w:p>
      <w:r>
        <w:t xml:space="preserve">[-87.064 -10.869 -13.646]</w:t>
      </w:r>
    </w:p>
    <w:p>
      <w:r>
        <w:rPr>
          <w:b/>
        </w:rPr>
        <w:t xml:space="preserve">Tulos</w:t>
      </w:r>
    </w:p>
    <w:p>
      <w:r>
        <w:t xml:space="preserve">-87.064</w:t>
      </w:r>
    </w:p>
    <w:p>
      <w:r>
        <w:rPr>
          <w:b/>
        </w:rPr>
        <w:t xml:space="preserve">Esimerkki 0,545</w:t>
      </w:r>
    </w:p>
    <w:p>
      <w:r>
        <w:t xml:space="preserve">[-52.674 -42.325 41.593 -3.086 -79.912 49.555 -25.32 -10.488 -89.78 -77.56 ]</w:t>
      </w:r>
    </w:p>
    <w:p>
      <w:r>
        <w:rPr>
          <w:b/>
        </w:rPr>
        <w:t xml:space="preserve">Tulos</w:t>
      </w:r>
    </w:p>
    <w:p>
      <w:r>
        <w:t xml:space="preserve">-89.78</w:t>
      </w:r>
    </w:p>
    <w:p>
      <w:r>
        <w:rPr>
          <w:b/>
        </w:rPr>
        <w:t xml:space="preserve">Esimerkki 0,546</w:t>
      </w:r>
    </w:p>
    <w:p>
      <w:r>
        <w:t xml:space="preserve">[ 31.974 29.447 -95.481 -84.62 -45.143]</w:t>
      </w:r>
    </w:p>
    <w:p>
      <w:r>
        <w:rPr>
          <w:b/>
        </w:rPr>
        <w:t xml:space="preserve">Tulos</w:t>
      </w:r>
    </w:p>
    <w:p>
      <w:r>
        <w:t xml:space="preserve">-95.481</w:t>
      </w:r>
    </w:p>
    <w:p>
      <w:r>
        <w:rPr>
          <w:b/>
        </w:rPr>
        <w:t xml:space="preserve">Esimerkki 0,547</w:t>
      </w:r>
    </w:p>
    <w:p>
      <w:r>
        <w:t xml:space="preserve">[39.739 82.357 23.363 40.463]</w:t>
      </w:r>
    </w:p>
    <w:p>
      <w:r>
        <w:rPr>
          <w:b/>
        </w:rPr>
        <w:t xml:space="preserve">Tulos</w:t>
      </w:r>
    </w:p>
    <w:p>
      <w:r>
        <w:t xml:space="preserve">82.357</w:t>
      </w:r>
    </w:p>
    <w:p>
      <w:r>
        <w:rPr>
          <w:b/>
        </w:rPr>
        <w:t xml:space="preserve">Esimerkki 0,548</w:t>
      </w:r>
    </w:p>
    <w:p>
      <w:r>
        <w:t xml:space="preserve">[-83.355 -18.677 -1.362]</w:t>
      </w:r>
    </w:p>
    <w:p>
      <w:r>
        <w:rPr>
          <w:b/>
        </w:rPr>
        <w:t xml:space="preserve">Tulos</w:t>
      </w:r>
    </w:p>
    <w:p>
      <w:r>
        <w:t xml:space="preserve">-83.355</w:t>
      </w:r>
    </w:p>
    <w:p>
      <w:r>
        <w:rPr>
          <w:b/>
        </w:rPr>
        <w:t xml:space="preserve">Esimerkki 0,549</w:t>
      </w:r>
    </w:p>
    <w:p>
      <w:r>
        <w:t xml:space="preserve">[ -2.336 -69.932 11.168 52.636 -82.292 30.574 71.746 53.056]</w:t>
      </w:r>
    </w:p>
    <w:p>
      <w:r>
        <w:rPr>
          <w:b/>
        </w:rPr>
        <w:t xml:space="preserve">Tulos</w:t>
      </w:r>
    </w:p>
    <w:p>
      <w:r>
        <w:t xml:space="preserve">-82.292</w:t>
      </w:r>
    </w:p>
    <w:p>
      <w:r>
        <w:rPr>
          <w:b/>
        </w:rPr>
        <w:t xml:space="preserve">Esimerkki 0.550</w:t>
      </w:r>
    </w:p>
    <w:p>
      <w:r>
        <w:t xml:space="preserve">[ 78.107 19.532 8.97 -94.737 34.168 91.847 55.58 ]</w:t>
      </w:r>
    </w:p>
    <w:p>
      <w:r>
        <w:rPr>
          <w:b/>
        </w:rPr>
        <w:t xml:space="preserve">Tulos</w:t>
      </w:r>
    </w:p>
    <w:p>
      <w:r>
        <w:t xml:space="preserve">-94.737</w:t>
      </w:r>
    </w:p>
    <w:p>
      <w:r>
        <w:rPr>
          <w:b/>
        </w:rPr>
        <w:t xml:space="preserve">Esimerkki 0,551</w:t>
      </w:r>
    </w:p>
    <w:p>
      <w:r>
        <w:t xml:space="preserve">[ 41.791 -12.134 72.338 -77.96 -2.72 -64.653 4.76 9.451 -88.117 -25.139]</w:t>
      </w:r>
    </w:p>
    <w:p>
      <w:r>
        <w:rPr>
          <w:b/>
        </w:rPr>
        <w:t xml:space="preserve">Tulos</w:t>
      </w:r>
    </w:p>
    <w:p>
      <w:r>
        <w:t xml:space="preserve">-88.117</w:t>
      </w:r>
    </w:p>
    <w:p>
      <w:r>
        <w:rPr>
          <w:b/>
        </w:rPr>
        <w:t xml:space="preserve">Esimerkki 0,552</w:t>
      </w:r>
    </w:p>
    <w:p>
      <w:r>
        <w:t xml:space="preserve">[95.75 54.374 61.81 69.903 79.959]</w:t>
      </w:r>
    </w:p>
    <w:p>
      <w:r>
        <w:rPr>
          <w:b/>
        </w:rPr>
        <w:t xml:space="preserve">Tulos</w:t>
      </w:r>
    </w:p>
    <w:p>
      <w:r>
        <w:t xml:space="preserve">95.75</w:t>
      </w:r>
    </w:p>
    <w:p>
      <w:r>
        <w:rPr>
          <w:b/>
        </w:rPr>
        <w:t xml:space="preserve">Esimerkki 0,553</w:t>
      </w:r>
    </w:p>
    <w:p>
      <w:r>
        <w:t xml:space="preserve">[-64.193 -82.138 76.363 36.88 68.648 39.996 64.948 9.191 -71.904]</w:t>
      </w:r>
    </w:p>
    <w:p>
      <w:r>
        <w:rPr>
          <w:b/>
        </w:rPr>
        <w:t xml:space="preserve">Tulos</w:t>
      </w:r>
    </w:p>
    <w:p>
      <w:r>
        <w:t xml:space="preserve">-82.138</w:t>
      </w:r>
    </w:p>
    <w:p>
      <w:r>
        <w:rPr>
          <w:b/>
        </w:rPr>
        <w:t xml:space="preserve">Esimerkki 0,554</w:t>
      </w:r>
    </w:p>
    <w:p>
      <w:r>
        <w:t xml:space="preserve">[ 7.313 54.063 10.894]</w:t>
      </w:r>
    </w:p>
    <w:p>
      <w:r>
        <w:rPr>
          <w:b/>
        </w:rPr>
        <w:t xml:space="preserve">Tulos</w:t>
      </w:r>
    </w:p>
    <w:p>
      <w:r>
        <w:t xml:space="preserve">54.063</w:t>
      </w:r>
    </w:p>
    <w:p>
      <w:r>
        <w:rPr>
          <w:b/>
        </w:rPr>
        <w:t xml:space="preserve">Esimerkki 0.555</w:t>
      </w:r>
    </w:p>
    <w:p>
      <w:r>
        <w:t xml:space="preserve">[ 17.311 68.677 17.327 11.315 -91.02 -77.927 51.61 35.17 -42.502 49.481]</w:t>
      </w:r>
    </w:p>
    <w:p>
      <w:r>
        <w:rPr>
          <w:b/>
        </w:rPr>
        <w:t xml:space="preserve">Tulos</w:t>
      </w:r>
    </w:p>
    <w:p>
      <w:r>
        <w:t xml:space="preserve">-91.02</w:t>
      </w:r>
    </w:p>
    <w:p>
      <w:r>
        <w:rPr>
          <w:b/>
        </w:rPr>
        <w:t xml:space="preserve">Esimerkki 0,556</w:t>
      </w:r>
    </w:p>
    <w:p>
      <w:r>
        <w:t xml:space="preserve">[-9.407 48.428]</w:t>
      </w:r>
    </w:p>
    <w:p>
      <w:r>
        <w:rPr>
          <w:b/>
        </w:rPr>
        <w:t xml:space="preserve">Tulos</w:t>
      </w:r>
    </w:p>
    <w:p>
      <w:r>
        <w:t xml:space="preserve">48.428</w:t>
      </w:r>
    </w:p>
    <w:p>
      <w:r>
        <w:rPr>
          <w:b/>
        </w:rPr>
        <w:t xml:space="preserve">Esimerkki 0,557</w:t>
      </w:r>
    </w:p>
    <w:p>
      <w:r>
        <w:t xml:space="preserve">[ 31.678 -80.288 48.016 -99.407 29.675]</w:t>
      </w:r>
    </w:p>
    <w:p>
      <w:r>
        <w:rPr>
          <w:b/>
        </w:rPr>
        <w:t xml:space="preserve">Tulos</w:t>
      </w:r>
    </w:p>
    <w:p>
      <w:r>
        <w:t xml:space="preserve">-99.407</w:t>
      </w:r>
    </w:p>
    <w:p>
      <w:r>
        <w:rPr>
          <w:b/>
        </w:rPr>
        <w:t xml:space="preserve">Esimerkki 0,558</w:t>
      </w:r>
    </w:p>
    <w:p>
      <w:r>
        <w:t xml:space="preserve">[-35.572 33.918 83.845 -9.402 7.495 -91.078 -35.13 ]</w:t>
      </w:r>
    </w:p>
    <w:p>
      <w:r>
        <w:rPr>
          <w:b/>
        </w:rPr>
        <w:t xml:space="preserve">Tulos</w:t>
      </w:r>
    </w:p>
    <w:p>
      <w:r>
        <w:t xml:space="preserve">-91.078</w:t>
      </w:r>
    </w:p>
    <w:p>
      <w:r>
        <w:rPr>
          <w:b/>
        </w:rPr>
        <w:t xml:space="preserve">Esimerkki 0,559</w:t>
      </w:r>
    </w:p>
    <w:p>
      <w:r>
        <w:t xml:space="preserve">[ 63.216 -23.479 -10.002 -65.585 70.067 -84.052]</w:t>
      </w:r>
    </w:p>
    <w:p>
      <w:r>
        <w:rPr>
          <w:b/>
        </w:rPr>
        <w:t xml:space="preserve">Tulos</w:t>
      </w:r>
    </w:p>
    <w:p>
      <w:r>
        <w:t xml:space="preserve">-84.052</w:t>
      </w:r>
    </w:p>
    <w:p>
      <w:r>
        <w:rPr>
          <w:b/>
        </w:rPr>
        <w:t xml:space="preserve">Esimerkki 0.560</w:t>
      </w:r>
    </w:p>
    <w:p>
      <w:r>
        <w:t xml:space="preserve">[-17.853 -17.117 -31.101 -38.301 77.45 ]</w:t>
      </w:r>
    </w:p>
    <w:p>
      <w:r>
        <w:rPr>
          <w:b/>
        </w:rPr>
        <w:t xml:space="preserve">Tulos</w:t>
      </w:r>
    </w:p>
    <w:p>
      <w:r>
        <w:t xml:space="preserve">77.45</w:t>
      </w:r>
    </w:p>
    <w:p>
      <w:r>
        <w:rPr>
          <w:b/>
        </w:rPr>
        <w:t xml:space="preserve">Esimerkki 0,561</w:t>
      </w:r>
    </w:p>
    <w:p>
      <w:r>
        <w:t xml:space="preserve">[ 84.413 46.027 -15.002 57.523 -39.728 -35.608 -55.568 -14.889]</w:t>
      </w:r>
    </w:p>
    <w:p>
      <w:r>
        <w:rPr>
          <w:b/>
        </w:rPr>
        <w:t xml:space="preserve">Tulos</w:t>
      </w:r>
    </w:p>
    <w:p>
      <w:r>
        <w:t xml:space="preserve">84.413</w:t>
      </w:r>
    </w:p>
    <w:p>
      <w:r>
        <w:rPr>
          <w:b/>
        </w:rPr>
        <w:t xml:space="preserve">Esimerkki 0,562</w:t>
      </w:r>
    </w:p>
    <w:p>
      <w:r>
        <w:t xml:space="preserve">[-87.432 -36.19 -35.672 48.609 -6.01 9.152 83.704 -77.625 66.719 41.363]</w:t>
      </w:r>
    </w:p>
    <w:p>
      <w:r>
        <w:rPr>
          <w:b/>
        </w:rPr>
        <w:t xml:space="preserve">Tulos</w:t>
      </w:r>
    </w:p>
    <w:p>
      <w:r>
        <w:t xml:space="preserve">-87.432</w:t>
      </w:r>
    </w:p>
    <w:p>
      <w:r>
        <w:rPr>
          <w:b/>
        </w:rPr>
        <w:t xml:space="preserve">Esimerkki 0,563</w:t>
      </w:r>
    </w:p>
    <w:p>
      <w:r>
        <w:t xml:space="preserve">[-31.882 -53.208 -79.307 55.385 -1.456 77.283 4.991 80.385]</w:t>
      </w:r>
    </w:p>
    <w:p>
      <w:r>
        <w:rPr>
          <w:b/>
        </w:rPr>
        <w:t xml:space="preserve">Tulos</w:t>
      </w:r>
    </w:p>
    <w:p>
      <w:r>
        <w:t xml:space="preserve">80.385</w:t>
      </w:r>
    </w:p>
    <w:p>
      <w:r>
        <w:rPr>
          <w:b/>
        </w:rPr>
        <w:t xml:space="preserve">Esimerkki 0,564</w:t>
      </w:r>
    </w:p>
    <w:p>
      <w:r>
        <w:t xml:space="preserve">[-42.822 26.822 97.149 -70.578 -77.145 -60.559 5.249 86.737]</w:t>
      </w:r>
    </w:p>
    <w:p>
      <w:r>
        <w:rPr>
          <w:b/>
        </w:rPr>
        <w:t xml:space="preserve">Tulos</w:t>
      </w:r>
    </w:p>
    <w:p>
      <w:r>
        <w:t xml:space="preserve">97.149</w:t>
      </w:r>
    </w:p>
    <w:p>
      <w:r>
        <w:rPr>
          <w:b/>
        </w:rPr>
        <w:t xml:space="preserve">Esimerkki 0,565</w:t>
      </w:r>
    </w:p>
    <w:p>
      <w:r>
        <w:t xml:space="preserve">[-38.649 -29.512 -94.464 63.001 41.373]</w:t>
      </w:r>
    </w:p>
    <w:p>
      <w:r>
        <w:rPr>
          <w:b/>
        </w:rPr>
        <w:t xml:space="preserve">Tulos</w:t>
      </w:r>
    </w:p>
    <w:p>
      <w:r>
        <w:t xml:space="preserve">-94.464</w:t>
      </w:r>
    </w:p>
    <w:p>
      <w:r>
        <w:rPr>
          <w:b/>
        </w:rPr>
        <w:t xml:space="preserve">Esimerkki 0,566</w:t>
      </w:r>
    </w:p>
    <w:p>
      <w:r>
        <w:t xml:space="preserve">[ 95.668 -44.162 -5.423 -60.481 21.404 -65.132 76.606 0.681 -19.447 -94.257]</w:t>
      </w:r>
    </w:p>
    <w:p>
      <w:r>
        <w:rPr>
          <w:b/>
        </w:rPr>
        <w:t xml:space="preserve">Tulos</w:t>
      </w:r>
    </w:p>
    <w:p>
      <w:r>
        <w:t xml:space="preserve">95.668</w:t>
      </w:r>
    </w:p>
    <w:p>
      <w:r>
        <w:rPr>
          <w:b/>
        </w:rPr>
        <w:t xml:space="preserve">Esimerkki 0,567</w:t>
      </w:r>
    </w:p>
    <w:p>
      <w:r>
        <w:t xml:space="preserve">[ 14.084 -50.982 -62.9 -13.444 71.86 -13.939 -58.473 2.817]</w:t>
      </w:r>
    </w:p>
    <w:p>
      <w:r>
        <w:rPr>
          <w:b/>
        </w:rPr>
        <w:t xml:space="preserve">Tulos</w:t>
      </w:r>
    </w:p>
    <w:p>
      <w:r>
        <w:t xml:space="preserve">71.86</w:t>
      </w:r>
    </w:p>
    <w:p>
      <w:r>
        <w:rPr>
          <w:b/>
        </w:rPr>
        <w:t xml:space="preserve">Esimerkki 0,568</w:t>
      </w:r>
    </w:p>
    <w:p>
      <w:r>
        <w:t xml:space="preserve">[ 76.882 -33.007 18.754 18.822 -93.18 6.197 -68.302 -91.957 -82.073]</w:t>
      </w:r>
    </w:p>
    <w:p>
      <w:r>
        <w:rPr>
          <w:b/>
        </w:rPr>
        <w:t xml:space="preserve">Tulos</w:t>
      </w:r>
    </w:p>
    <w:p>
      <w:r>
        <w:t xml:space="preserve">-93.18</w:t>
      </w:r>
    </w:p>
    <w:p>
      <w:r>
        <w:rPr>
          <w:b/>
        </w:rPr>
        <w:t xml:space="preserve">Esimerkki 0,569</w:t>
      </w:r>
    </w:p>
    <w:p>
      <w:r>
        <w:t xml:space="preserve">[ 16.45 69.58 43.904 -4.086 57.318 -94.369 -80.544 -39.642]</w:t>
      </w:r>
    </w:p>
    <w:p>
      <w:r>
        <w:rPr>
          <w:b/>
        </w:rPr>
        <w:t xml:space="preserve">Tulos</w:t>
      </w:r>
    </w:p>
    <w:p>
      <w:r>
        <w:t xml:space="preserve">-94.369</w:t>
      </w:r>
    </w:p>
    <w:p>
      <w:r>
        <w:rPr>
          <w:b/>
        </w:rPr>
        <w:t xml:space="preserve">Esimerkki 0.570</w:t>
      </w:r>
    </w:p>
    <w:p>
      <w:r>
        <w:t xml:space="preserve">[ 84.79 -11.531 21.967 -64.865 47.321 -84.676 -41.438 -61.569 41.776]</w:t>
      </w:r>
    </w:p>
    <w:p>
      <w:r>
        <w:rPr>
          <w:b/>
        </w:rPr>
        <w:t xml:space="preserve">Tulos</w:t>
      </w:r>
    </w:p>
    <w:p>
      <w:r>
        <w:t xml:space="preserve">84.79</w:t>
      </w:r>
    </w:p>
    <w:p>
      <w:r>
        <w:rPr>
          <w:b/>
        </w:rPr>
        <w:t xml:space="preserve">Esimerkki 0,571</w:t>
      </w:r>
    </w:p>
    <w:p>
      <w:r>
        <w:t xml:space="preserve">[ 36.32 -56.607 69.116 -87.541 64.152]</w:t>
      </w:r>
    </w:p>
    <w:p>
      <w:r>
        <w:rPr>
          <w:b/>
        </w:rPr>
        <w:t xml:space="preserve">Tulos</w:t>
      </w:r>
    </w:p>
    <w:p>
      <w:r>
        <w:t xml:space="preserve">-87.541</w:t>
      </w:r>
    </w:p>
    <w:p>
      <w:r>
        <w:rPr>
          <w:b/>
        </w:rPr>
        <w:t xml:space="preserve">Esimerkki 0,572</w:t>
      </w:r>
    </w:p>
    <w:p>
      <w:r>
        <w:t xml:space="preserve">[ -2.527 11.78 95.22 -51.961 72.325 -13.07 -84.847 -81.167 21.951]</w:t>
      </w:r>
    </w:p>
    <w:p>
      <w:r>
        <w:rPr>
          <w:b/>
        </w:rPr>
        <w:t xml:space="preserve">Tulos</w:t>
      </w:r>
    </w:p>
    <w:p>
      <w:r>
        <w:t xml:space="preserve">95.22</w:t>
      </w:r>
    </w:p>
    <w:p>
      <w:r>
        <w:rPr>
          <w:b/>
        </w:rPr>
        <w:t xml:space="preserve">Esimerkki 0,573</w:t>
      </w:r>
    </w:p>
    <w:p>
      <w:r>
        <w:t xml:space="preserve">[ 42.413 12.62 66.307 43.597 77.274 85.69 99.06 -70.381 51.975 -55.845]</w:t>
      </w:r>
    </w:p>
    <w:p>
      <w:r>
        <w:rPr>
          <w:b/>
        </w:rPr>
        <w:t xml:space="preserve">Tulos</w:t>
      </w:r>
    </w:p>
    <w:p>
      <w:r>
        <w:t xml:space="preserve">99.06</w:t>
      </w:r>
    </w:p>
    <w:p>
      <w:r>
        <w:rPr>
          <w:b/>
        </w:rPr>
        <w:t xml:space="preserve">Esimerkki 0,574</w:t>
      </w:r>
    </w:p>
    <w:p>
      <w:r>
        <w:t xml:space="preserve">[ 87.98 49.385 68.021 80.391 -25.553 81.805 -30.145]</w:t>
      </w:r>
    </w:p>
    <w:p>
      <w:r>
        <w:rPr>
          <w:b/>
        </w:rPr>
        <w:t xml:space="preserve">Tulos</w:t>
      </w:r>
    </w:p>
    <w:p>
      <w:r>
        <w:t xml:space="preserve">87.98</w:t>
      </w:r>
    </w:p>
    <w:p>
      <w:r>
        <w:rPr>
          <w:b/>
        </w:rPr>
        <w:t xml:space="preserve">Esimerkki 0,575</w:t>
      </w:r>
    </w:p>
    <w:p>
      <w:r>
        <w:t xml:space="preserve">[ 48.064 -14.477]</w:t>
      </w:r>
    </w:p>
    <w:p>
      <w:r>
        <w:rPr>
          <w:b/>
        </w:rPr>
        <w:t xml:space="preserve">Tulos</w:t>
      </w:r>
    </w:p>
    <w:p>
      <w:r>
        <w:t xml:space="preserve">48.064</w:t>
      </w:r>
    </w:p>
    <w:p>
      <w:r>
        <w:rPr>
          <w:b/>
        </w:rPr>
        <w:t xml:space="preserve">Esimerkki 0,576</w:t>
      </w:r>
    </w:p>
    <w:p>
      <w:r>
        <w:t xml:space="preserve">[-12.227 76.78 -85.661 -85.54 -14.372 18.474]</w:t>
      </w:r>
    </w:p>
    <w:p>
      <w:r>
        <w:rPr>
          <w:b/>
        </w:rPr>
        <w:t xml:space="preserve">Tulos</w:t>
      </w:r>
    </w:p>
    <w:p>
      <w:r>
        <w:t xml:space="preserve">-85.661</w:t>
      </w:r>
    </w:p>
    <w:p>
      <w:r>
        <w:rPr>
          <w:b/>
        </w:rPr>
        <w:t xml:space="preserve">Esimerkki 0,577</w:t>
      </w:r>
    </w:p>
    <w:p>
      <w:r>
        <w:t xml:space="preserve">[-15.285 84.863]</w:t>
      </w:r>
    </w:p>
    <w:p>
      <w:r>
        <w:rPr>
          <w:b/>
        </w:rPr>
        <w:t xml:space="preserve">Tulos</w:t>
      </w:r>
    </w:p>
    <w:p>
      <w:r>
        <w:t xml:space="preserve">84.863</w:t>
      </w:r>
    </w:p>
    <w:p>
      <w:r>
        <w:rPr>
          <w:b/>
        </w:rPr>
        <w:t xml:space="preserve">Esimerkki 0,578</w:t>
      </w:r>
    </w:p>
    <w:p>
      <w:r>
        <w:t xml:space="preserve">[ -2.408 29.532 -83.501 -50.072 -71.244 58.013 97.005 -65.666]</w:t>
      </w:r>
    </w:p>
    <w:p>
      <w:r>
        <w:rPr>
          <w:b/>
        </w:rPr>
        <w:t xml:space="preserve">Tulos</w:t>
      </w:r>
    </w:p>
    <w:p>
      <w:r>
        <w:t xml:space="preserve">97.005</w:t>
      </w:r>
    </w:p>
    <w:p>
      <w:r>
        <w:rPr>
          <w:b/>
        </w:rPr>
        <w:t xml:space="preserve">Esimerkki 0,579</w:t>
      </w:r>
    </w:p>
    <w:p>
      <w:r>
        <w:t xml:space="preserve">[ 9.496 -39.688 -50.89 -88.837]</w:t>
      </w:r>
    </w:p>
    <w:p>
      <w:r>
        <w:rPr>
          <w:b/>
        </w:rPr>
        <w:t xml:space="preserve">Tulos</w:t>
      </w:r>
    </w:p>
    <w:p>
      <w:r>
        <w:t xml:space="preserve">-88.837</w:t>
      </w:r>
    </w:p>
    <w:p>
      <w:r>
        <w:rPr>
          <w:b/>
        </w:rPr>
        <w:t xml:space="preserve">Esimerkki 0.580</w:t>
      </w:r>
    </w:p>
    <w:p>
      <w:r>
        <w:t xml:space="preserve">[ 58.537 -37.197 -31.002 -11.118 -71.39 57.694 -56.685 41.325 -70.041 99.343]</w:t>
      </w:r>
    </w:p>
    <w:p>
      <w:r>
        <w:rPr>
          <w:b/>
        </w:rPr>
        <w:t xml:space="preserve">Tulos</w:t>
      </w:r>
    </w:p>
    <w:p>
      <w:r>
        <w:t xml:space="preserve">99.343</w:t>
      </w:r>
    </w:p>
    <w:p>
      <w:r>
        <w:rPr>
          <w:b/>
        </w:rPr>
        <w:t xml:space="preserve">Esimerkki 0,581</w:t>
      </w:r>
    </w:p>
    <w:p>
      <w:r>
        <w:t xml:space="preserve">[-79.894 -12.95 -90.309 59.41 88.066 -2.455 -29.335 27.494 -58.359 77.607]</w:t>
      </w:r>
    </w:p>
    <w:p>
      <w:r>
        <w:rPr>
          <w:b/>
        </w:rPr>
        <w:t xml:space="preserve">Tulos</w:t>
      </w:r>
    </w:p>
    <w:p>
      <w:r>
        <w:t xml:space="preserve">-90.309</w:t>
      </w:r>
    </w:p>
    <w:p>
      <w:r>
        <w:rPr>
          <w:b/>
        </w:rPr>
        <w:t xml:space="preserve">Esimerkki 0,582</w:t>
      </w:r>
    </w:p>
    <w:p>
      <w:r>
        <w:t xml:space="preserve">[ 91.402 2.397 -35.891 53.209 68.182 -95.047 -97.44 41.362 -12.27 ]</w:t>
      </w:r>
    </w:p>
    <w:p>
      <w:r>
        <w:rPr>
          <w:b/>
        </w:rPr>
        <w:t xml:space="preserve">Tulos</w:t>
      </w:r>
    </w:p>
    <w:p>
      <w:r>
        <w:t xml:space="preserve">-97.44</w:t>
      </w:r>
    </w:p>
    <w:p>
      <w:r>
        <w:rPr>
          <w:b/>
        </w:rPr>
        <w:t xml:space="preserve">Esimerkki 0,583</w:t>
      </w:r>
    </w:p>
    <w:p>
      <w:r>
        <w:t xml:space="preserve">[-19.39 -15.899 97.12 ]</w:t>
      </w:r>
    </w:p>
    <w:p>
      <w:r>
        <w:rPr>
          <w:b/>
        </w:rPr>
        <w:t xml:space="preserve">Tulos</w:t>
      </w:r>
    </w:p>
    <w:p>
      <w:r>
        <w:t xml:space="preserve">97.12</w:t>
      </w:r>
    </w:p>
    <w:p>
      <w:r>
        <w:rPr>
          <w:b/>
        </w:rPr>
        <w:t xml:space="preserve">Esimerkki 0,584</w:t>
      </w:r>
    </w:p>
    <w:p>
      <w:r>
        <w:t xml:space="preserve">[ 97.205 88.123 -98.363 -24.804 -31.902 18.653]</w:t>
      </w:r>
    </w:p>
    <w:p>
      <w:r>
        <w:rPr>
          <w:b/>
        </w:rPr>
        <w:t xml:space="preserve">Tulos</w:t>
      </w:r>
    </w:p>
    <w:p>
      <w:r>
        <w:t xml:space="preserve">-98.363</w:t>
      </w:r>
    </w:p>
    <w:p>
      <w:r>
        <w:rPr>
          <w:b/>
        </w:rPr>
        <w:t xml:space="preserve">Esimerkki 0,585</w:t>
      </w:r>
    </w:p>
    <w:p>
      <w:r>
        <w:t xml:space="preserve">[-69.331 55.695 52.632 38.412]</w:t>
      </w:r>
    </w:p>
    <w:p>
      <w:r>
        <w:rPr>
          <w:b/>
        </w:rPr>
        <w:t xml:space="preserve">Tulos</w:t>
      </w:r>
    </w:p>
    <w:p>
      <w:r>
        <w:t xml:space="preserve">-69.331</w:t>
      </w:r>
    </w:p>
    <w:p>
      <w:r>
        <w:rPr>
          <w:b/>
        </w:rPr>
        <w:t xml:space="preserve">Esimerkki 0,586</w:t>
      </w:r>
    </w:p>
    <w:p>
      <w:r>
        <w:t xml:space="preserve">[ 17.915 -69.418 -1.847 -16.778 26.194 9.07 -64.939 48.214 -93.347]</w:t>
      </w:r>
    </w:p>
    <w:p>
      <w:r>
        <w:rPr>
          <w:b/>
        </w:rPr>
        <w:t xml:space="preserve">Tulos</w:t>
      </w:r>
    </w:p>
    <w:p>
      <w:r>
        <w:t xml:space="preserve">-93.347</w:t>
      </w:r>
    </w:p>
    <w:p>
      <w:r>
        <w:rPr>
          <w:b/>
        </w:rPr>
        <w:t xml:space="preserve">Esimerkki 0,587</w:t>
      </w:r>
    </w:p>
    <w:p>
      <w:r>
        <w:t xml:space="preserve">[-30.011 -32.343 56.967 -94.846 -26.014]</w:t>
      </w:r>
    </w:p>
    <w:p>
      <w:r>
        <w:rPr>
          <w:b/>
        </w:rPr>
        <w:t xml:space="preserve">Tulos</w:t>
      </w:r>
    </w:p>
    <w:p>
      <w:r>
        <w:t xml:space="preserve">-94.846</w:t>
      </w:r>
    </w:p>
    <w:p>
      <w:r>
        <w:rPr>
          <w:b/>
        </w:rPr>
        <w:t xml:space="preserve">Esimerkki 0,588</w:t>
      </w:r>
    </w:p>
    <w:p>
      <w:r>
        <w:t xml:space="preserve">[-79.104 54.844 -6.794 -11.468 72.131 -2.456]</w:t>
      </w:r>
    </w:p>
    <w:p>
      <w:r>
        <w:rPr>
          <w:b/>
        </w:rPr>
        <w:t xml:space="preserve">Tulos</w:t>
      </w:r>
    </w:p>
    <w:p>
      <w:r>
        <w:t xml:space="preserve">-79.104</w:t>
      </w:r>
    </w:p>
    <w:p>
      <w:r>
        <w:rPr>
          <w:b/>
        </w:rPr>
        <w:t xml:space="preserve">Esimerkki 0,589</w:t>
      </w:r>
    </w:p>
    <w:p>
      <w:r>
        <w:t xml:space="preserve">[-62.873 -27.486 -49.582]</w:t>
      </w:r>
    </w:p>
    <w:p>
      <w:r>
        <w:rPr>
          <w:b/>
        </w:rPr>
        <w:t xml:space="preserve">Tulos</w:t>
      </w:r>
    </w:p>
    <w:p>
      <w:r>
        <w:t xml:space="preserve">-62.873</w:t>
      </w:r>
    </w:p>
    <w:p>
      <w:r>
        <w:rPr>
          <w:b/>
        </w:rPr>
        <w:t xml:space="preserve">Esimerkki 0,590</w:t>
      </w:r>
    </w:p>
    <w:p>
      <w:r>
        <w:t xml:space="preserve">[ -6.404 -43.898 5.811 38.801 51.276 45.026 -33.689]</w:t>
      </w:r>
    </w:p>
    <w:p>
      <w:r>
        <w:rPr>
          <w:b/>
        </w:rPr>
        <w:t xml:space="preserve">Tulos</w:t>
      </w:r>
    </w:p>
    <w:p>
      <w:r>
        <w:t xml:space="preserve">51.276</w:t>
      </w:r>
    </w:p>
    <w:p>
      <w:r>
        <w:rPr>
          <w:b/>
        </w:rPr>
        <w:t xml:space="preserve">Esimerkki 0,591</w:t>
      </w:r>
    </w:p>
    <w:p>
      <w:r>
        <w:t xml:space="preserve">[-49.451 29.614 47.657 67.611 -23.729]</w:t>
      </w:r>
    </w:p>
    <w:p>
      <w:r>
        <w:rPr>
          <w:b/>
        </w:rPr>
        <w:t xml:space="preserve">Tulos</w:t>
      </w:r>
    </w:p>
    <w:p>
      <w:r>
        <w:t xml:space="preserve">67.611</w:t>
      </w:r>
    </w:p>
    <w:p>
      <w:r>
        <w:rPr>
          <w:b/>
        </w:rPr>
        <w:t xml:space="preserve">Esimerkki 0,592</w:t>
      </w:r>
    </w:p>
    <w:p>
      <w:r>
        <w:t xml:space="preserve">[ 12.419 -90.654 96.927 -4.581 -16.264 21.785 -14.436 -17.505 -66.443]</w:t>
      </w:r>
    </w:p>
    <w:p>
      <w:r>
        <w:rPr>
          <w:b/>
        </w:rPr>
        <w:t xml:space="preserve">Tulos</w:t>
      </w:r>
    </w:p>
    <w:p>
      <w:r>
        <w:t xml:space="preserve">96.927</w:t>
      </w:r>
    </w:p>
    <w:p>
      <w:r>
        <w:rPr>
          <w:b/>
        </w:rPr>
        <w:t xml:space="preserve">Esimerkki 0,593</w:t>
      </w:r>
    </w:p>
    <w:p>
      <w:r>
        <w:t xml:space="preserve">[-84.776 96.784 50.089 25.641]</w:t>
      </w:r>
    </w:p>
    <w:p>
      <w:r>
        <w:rPr>
          <w:b/>
        </w:rPr>
        <w:t xml:space="preserve">Tulos</w:t>
      </w:r>
    </w:p>
    <w:p>
      <w:r>
        <w:t xml:space="preserve">96.784</w:t>
      </w:r>
    </w:p>
    <w:p>
      <w:r>
        <w:rPr>
          <w:b/>
        </w:rPr>
        <w:t xml:space="preserve">Esimerkki 0,594</w:t>
      </w:r>
    </w:p>
    <w:p>
      <w:r>
        <w:t xml:space="preserve">[ 44.073 78.309 -30.513 87.883 -12.898 -70.758 23.78 20.53 19.787]</w:t>
      </w:r>
    </w:p>
    <w:p>
      <w:r>
        <w:rPr>
          <w:b/>
        </w:rPr>
        <w:t xml:space="preserve">Tulos</w:t>
      </w:r>
    </w:p>
    <w:p>
      <w:r>
        <w:t xml:space="preserve">87.883</w:t>
      </w:r>
    </w:p>
    <w:p>
      <w:r>
        <w:rPr>
          <w:b/>
        </w:rPr>
        <w:t xml:space="preserve">Esimerkki 0,595</w:t>
      </w:r>
    </w:p>
    <w:p>
      <w:r>
        <w:t xml:space="preserve">[-25.903 22.199 -58.873 -3.786 4.201 -46.887]</w:t>
      </w:r>
    </w:p>
    <w:p>
      <w:r>
        <w:rPr>
          <w:b/>
        </w:rPr>
        <w:t xml:space="preserve">Tulos</w:t>
      </w:r>
    </w:p>
    <w:p>
      <w:r>
        <w:t xml:space="preserve">-58.873</w:t>
      </w:r>
    </w:p>
    <w:p>
      <w:r>
        <w:rPr>
          <w:b/>
        </w:rPr>
        <w:t xml:space="preserve">Esimerkki 0,596</w:t>
      </w:r>
    </w:p>
    <w:p>
      <w:r>
        <w:t xml:space="preserve">[89.696 63.411]</w:t>
      </w:r>
    </w:p>
    <w:p>
      <w:r>
        <w:rPr>
          <w:b/>
        </w:rPr>
        <w:t xml:space="preserve">Tulos</w:t>
      </w:r>
    </w:p>
    <w:p>
      <w:r>
        <w:t xml:space="preserve">89.696</w:t>
      </w:r>
    </w:p>
    <w:p>
      <w:r>
        <w:rPr>
          <w:b/>
        </w:rPr>
        <w:t xml:space="preserve">Esimerkki 0,597</w:t>
      </w:r>
    </w:p>
    <w:p>
      <w:r>
        <w:t xml:space="preserve">[-40.323 81.07 54.442 75.801 97.07 71.62 -37.539 32.661 7.023]</w:t>
      </w:r>
    </w:p>
    <w:p>
      <w:r>
        <w:rPr>
          <w:b/>
        </w:rPr>
        <w:t xml:space="preserve">Tulos</w:t>
      </w:r>
    </w:p>
    <w:p>
      <w:r>
        <w:t xml:space="preserve">97.07</w:t>
      </w:r>
    </w:p>
    <w:p>
      <w:r>
        <w:rPr>
          <w:b/>
        </w:rPr>
        <w:t xml:space="preserve">Esimerkki 0,598</w:t>
      </w:r>
    </w:p>
    <w:p>
      <w:r>
        <w:t xml:space="preserve">[-6.24 5.968 40.674 92.304 91.101]</w:t>
      </w:r>
    </w:p>
    <w:p>
      <w:r>
        <w:rPr>
          <w:b/>
        </w:rPr>
        <w:t xml:space="preserve">Tulos</w:t>
      </w:r>
    </w:p>
    <w:p>
      <w:r>
        <w:t xml:space="preserve">92.304</w:t>
      </w:r>
    </w:p>
    <w:p>
      <w:r>
        <w:rPr>
          <w:b/>
        </w:rPr>
        <w:t xml:space="preserve">Esimerkki 0,599</w:t>
      </w:r>
    </w:p>
    <w:p>
      <w:r>
        <w:t xml:space="preserve">[ 16.567 15.26 -92.255 44.9 6.102 8.066 82.396]</w:t>
      </w:r>
    </w:p>
    <w:p>
      <w:r>
        <w:rPr>
          <w:b/>
        </w:rPr>
        <w:t xml:space="preserve">Tulos</w:t>
      </w:r>
    </w:p>
    <w:p>
      <w:r>
        <w:t xml:space="preserve">-92.255</w:t>
      </w:r>
    </w:p>
    <w:p>
      <w:r>
        <w:rPr>
          <w:b/>
        </w:rPr>
        <w:t xml:space="preserve">Esimerkki 0.600</w:t>
      </w:r>
    </w:p>
    <w:p>
      <w:r>
        <w:t xml:space="preserve">[ 14.13 23.106 91.055 -80.487 -30.786]</w:t>
      </w:r>
    </w:p>
    <w:p>
      <w:r>
        <w:rPr>
          <w:b/>
        </w:rPr>
        <w:t xml:space="preserve">Tulos</w:t>
      </w:r>
    </w:p>
    <w:p>
      <w:r>
        <w:t xml:space="preserve">91.055</w:t>
      </w:r>
    </w:p>
    <w:p>
      <w:r>
        <w:rPr>
          <w:b/>
        </w:rPr>
        <w:t xml:space="preserve">Esimerkki 0.601</w:t>
      </w:r>
    </w:p>
    <w:p>
      <w:r>
        <w:t xml:space="preserve">[-91.965 33.267 -72.272]</w:t>
      </w:r>
    </w:p>
    <w:p>
      <w:r>
        <w:rPr>
          <w:b/>
        </w:rPr>
        <w:t xml:space="preserve">Tulos</w:t>
      </w:r>
    </w:p>
    <w:p>
      <w:r>
        <w:t xml:space="preserve">-91.965</w:t>
      </w:r>
    </w:p>
    <w:p>
      <w:r>
        <w:rPr>
          <w:b/>
        </w:rPr>
        <w:t xml:space="preserve">Esimerkki 0.602</w:t>
      </w:r>
    </w:p>
    <w:p>
      <w:r>
        <w:t xml:space="preserve">[ 32.147 49.599 98.156 -91.531 -18.569]</w:t>
      </w:r>
    </w:p>
    <w:p>
      <w:r>
        <w:rPr>
          <w:b/>
        </w:rPr>
        <w:t xml:space="preserve">Tulos</w:t>
      </w:r>
    </w:p>
    <w:p>
      <w:r>
        <w:t xml:space="preserve">98.156</w:t>
      </w:r>
    </w:p>
    <w:p>
      <w:r>
        <w:rPr>
          <w:b/>
        </w:rPr>
        <w:t xml:space="preserve">Esimerkki 0,603</w:t>
      </w:r>
    </w:p>
    <w:p>
      <w:r>
        <w:t xml:space="preserve">[-49.481 80.629 56.93 ]</w:t>
      </w:r>
    </w:p>
    <w:p>
      <w:r>
        <w:rPr>
          <w:b/>
        </w:rPr>
        <w:t xml:space="preserve">Tulos</w:t>
      </w:r>
    </w:p>
    <w:p>
      <w:r>
        <w:t xml:space="preserve">80.629</w:t>
      </w:r>
    </w:p>
    <w:p>
      <w:r>
        <w:rPr>
          <w:b/>
        </w:rPr>
        <w:t xml:space="preserve">Esimerkki 0,604</w:t>
      </w:r>
    </w:p>
    <w:p>
      <w:r>
        <w:t xml:space="preserve">[-68.952 50.856 63.455 -33.042 17.839 -16.013 -90.637]</w:t>
      </w:r>
    </w:p>
    <w:p>
      <w:r>
        <w:rPr>
          <w:b/>
        </w:rPr>
        <w:t xml:space="preserve">Tulos</w:t>
      </w:r>
    </w:p>
    <w:p>
      <w:r>
        <w:t xml:space="preserve">-90.637</w:t>
      </w:r>
    </w:p>
    <w:p>
      <w:r>
        <w:rPr>
          <w:b/>
        </w:rPr>
        <w:t xml:space="preserve">Esimerkki 0,605</w:t>
      </w:r>
    </w:p>
    <w:p>
      <w:r>
        <w:t xml:space="preserve">[-21.731 11.612 5.19 ]</w:t>
      </w:r>
    </w:p>
    <w:p>
      <w:r>
        <w:rPr>
          <w:b/>
        </w:rPr>
        <w:t xml:space="preserve">Tulos</w:t>
      </w:r>
    </w:p>
    <w:p>
      <w:r>
        <w:t xml:space="preserve">-21.731</w:t>
      </w:r>
    </w:p>
    <w:p>
      <w:r>
        <w:rPr>
          <w:b/>
        </w:rPr>
        <w:t xml:space="preserve">Esimerkki 0.606</w:t>
      </w:r>
    </w:p>
    <w:p>
      <w:r>
        <w:t xml:space="preserve">[37.627 79.451]</w:t>
      </w:r>
    </w:p>
    <w:p>
      <w:r>
        <w:rPr>
          <w:b/>
        </w:rPr>
        <w:t xml:space="preserve">Tulos</w:t>
      </w:r>
    </w:p>
    <w:p>
      <w:r>
        <w:t xml:space="preserve">79.451</w:t>
      </w:r>
    </w:p>
    <w:p>
      <w:r>
        <w:rPr>
          <w:b/>
        </w:rPr>
        <w:t xml:space="preserve">Esimerkki 0.607</w:t>
      </w:r>
    </w:p>
    <w:p>
      <w:r>
        <w:t xml:space="preserve">[72.342 50.266 85.934 87.106 41.797]</w:t>
      </w:r>
    </w:p>
    <w:p>
      <w:r>
        <w:rPr>
          <w:b/>
        </w:rPr>
        <w:t xml:space="preserve">Tulos</w:t>
      </w:r>
    </w:p>
    <w:p>
      <w:r>
        <w:t xml:space="preserve">87.106</w:t>
      </w:r>
    </w:p>
    <w:p>
      <w:r>
        <w:rPr>
          <w:b/>
        </w:rPr>
        <w:t xml:space="preserve">Esimerkki 0,608</w:t>
      </w:r>
    </w:p>
    <w:p>
      <w:r>
        <w:t xml:space="preserve">[ 53.215 -16.767 -50.28 -38.651 -85.582 -14.943 -53.575 55.815]</w:t>
      </w:r>
    </w:p>
    <w:p>
      <w:r>
        <w:rPr>
          <w:b/>
        </w:rPr>
        <w:t xml:space="preserve">Tulos</w:t>
      </w:r>
    </w:p>
    <w:p>
      <w:r>
        <w:t xml:space="preserve">-85.582</w:t>
      </w:r>
    </w:p>
    <w:p>
      <w:r>
        <w:rPr>
          <w:b/>
        </w:rPr>
        <w:t xml:space="preserve">Esimerkki 0.609</w:t>
      </w:r>
    </w:p>
    <w:p>
      <w:r>
        <w:t xml:space="preserve">[-30.743 42.779 48.939 94.718 35.325 34.029 60.46 -71.593 44.951 -19.916]</w:t>
      </w:r>
    </w:p>
    <w:p>
      <w:r>
        <w:rPr>
          <w:b/>
        </w:rPr>
        <w:t xml:space="preserve">Tulos</w:t>
      </w:r>
    </w:p>
    <w:p>
      <w:r>
        <w:t xml:space="preserve">94.718</w:t>
      </w:r>
    </w:p>
    <w:p>
      <w:r>
        <w:rPr>
          <w:b/>
        </w:rPr>
        <w:t xml:space="preserve">Esimerkki 0.610</w:t>
      </w:r>
    </w:p>
    <w:p>
      <w:r>
        <w:t xml:space="preserve">[ 52.959 -55.603 54.056 44.325]</w:t>
      </w:r>
    </w:p>
    <w:p>
      <w:r>
        <w:rPr>
          <w:b/>
        </w:rPr>
        <w:t xml:space="preserve">Tulos</w:t>
      </w:r>
    </w:p>
    <w:p>
      <w:r>
        <w:t xml:space="preserve">-55.603</w:t>
      </w:r>
    </w:p>
    <w:p>
      <w:r>
        <w:rPr>
          <w:b/>
        </w:rPr>
        <w:t xml:space="preserve">Esimerkki 0,611</w:t>
      </w:r>
    </w:p>
    <w:p>
      <w:r>
        <w:t xml:space="preserve">[-28.725 53.145 25.671 29.376]</w:t>
      </w:r>
    </w:p>
    <w:p>
      <w:r>
        <w:rPr>
          <w:b/>
        </w:rPr>
        <w:t xml:space="preserve">Tulos</w:t>
      </w:r>
    </w:p>
    <w:p>
      <w:r>
        <w:t xml:space="preserve">53.145</w:t>
      </w:r>
    </w:p>
    <w:p>
      <w:r>
        <w:rPr>
          <w:b/>
        </w:rPr>
        <w:t xml:space="preserve">Esimerkki 0,612</w:t>
      </w:r>
    </w:p>
    <w:p>
      <w:r>
        <w:t xml:space="preserve">[ 62.658 -21.481 20.549 75.799 77.071 69.279]</w:t>
      </w:r>
    </w:p>
    <w:p>
      <w:r>
        <w:rPr>
          <w:b/>
        </w:rPr>
        <w:t xml:space="preserve">Tulos</w:t>
      </w:r>
    </w:p>
    <w:p>
      <w:r>
        <w:t xml:space="preserve">77.071</w:t>
      </w:r>
    </w:p>
    <w:p>
      <w:r>
        <w:rPr>
          <w:b/>
        </w:rPr>
        <w:t xml:space="preserve">Esimerkki 0,613</w:t>
      </w:r>
    </w:p>
    <w:p>
      <w:r>
        <w:t xml:space="preserve">[-89.453 42.737 48.901 75.962 12.602 11.917 -39.305 -5.307 -43.091]</w:t>
      </w:r>
    </w:p>
    <w:p>
      <w:r>
        <w:rPr>
          <w:b/>
        </w:rPr>
        <w:t xml:space="preserve">Tulos</w:t>
      </w:r>
    </w:p>
    <w:p>
      <w:r>
        <w:t xml:space="preserve">-89.453</w:t>
      </w:r>
    </w:p>
    <w:p>
      <w:r>
        <w:rPr>
          <w:b/>
        </w:rPr>
        <w:t xml:space="preserve">Esimerkki 0,614</w:t>
      </w:r>
    </w:p>
    <w:p>
      <w:r>
        <w:t xml:space="preserve">[-62.436 -47.177 7.522 11.476 34.466]</w:t>
      </w:r>
    </w:p>
    <w:p>
      <w:r>
        <w:rPr>
          <w:b/>
        </w:rPr>
        <w:t xml:space="preserve">Tulos</w:t>
      </w:r>
    </w:p>
    <w:p>
      <w:r>
        <w:t xml:space="preserve">-62.436</w:t>
      </w:r>
    </w:p>
    <w:p>
      <w:r>
        <w:rPr>
          <w:b/>
        </w:rPr>
        <w:t xml:space="preserve">Esimerkki 0,615</w:t>
      </w:r>
    </w:p>
    <w:p>
      <w:r>
        <w:t xml:space="preserve">[-94.4 -91.774 -85.91 78.79 77.166 -22.013]</w:t>
      </w:r>
    </w:p>
    <w:p>
      <w:r>
        <w:rPr>
          <w:b/>
        </w:rPr>
        <w:t xml:space="preserve">Tulos</w:t>
      </w:r>
    </w:p>
    <w:p>
      <w:r>
        <w:t xml:space="preserve">-94.4</w:t>
      </w:r>
    </w:p>
    <w:p>
      <w:r>
        <w:rPr>
          <w:b/>
        </w:rPr>
        <w:t xml:space="preserve">Esimerkki 0,616</w:t>
      </w:r>
    </w:p>
    <w:p>
      <w:r>
        <w:t xml:space="preserve">[ 93.266 33.562 -51.803 67.502 75.713 -84.228 34.207 66.008 -37.432]</w:t>
      </w:r>
    </w:p>
    <w:p>
      <w:r>
        <w:rPr>
          <w:b/>
        </w:rPr>
        <w:t xml:space="preserve">Tulos</w:t>
      </w:r>
    </w:p>
    <w:p>
      <w:r>
        <w:t xml:space="preserve">93.266</w:t>
      </w:r>
    </w:p>
    <w:p>
      <w:r>
        <w:rPr>
          <w:b/>
        </w:rPr>
        <w:t xml:space="preserve">Esimerkki 0,617</w:t>
      </w:r>
    </w:p>
    <w:p>
      <w:r>
        <w:t xml:space="preserve">[ 60.832 -36.98 -85.013 -90.001 1.994 2.365 -62.338 51.592 -12.746]</w:t>
      </w:r>
    </w:p>
    <w:p>
      <w:r>
        <w:rPr>
          <w:b/>
        </w:rPr>
        <w:t xml:space="preserve">Tulos</w:t>
      </w:r>
    </w:p>
    <w:p>
      <w:r>
        <w:t xml:space="preserve">-90.001</w:t>
      </w:r>
    </w:p>
    <w:p>
      <w:r>
        <w:rPr>
          <w:b/>
        </w:rPr>
        <w:t xml:space="preserve">Esimerkki 0,618</w:t>
      </w:r>
    </w:p>
    <w:p>
      <w:r>
        <w:t xml:space="preserve">[ 5.963 17.536 -25.268]</w:t>
      </w:r>
    </w:p>
    <w:p>
      <w:r>
        <w:rPr>
          <w:b/>
        </w:rPr>
        <w:t xml:space="preserve">Tulos</w:t>
      </w:r>
    </w:p>
    <w:p>
      <w:r>
        <w:t xml:space="preserve">-25.268</w:t>
      </w:r>
    </w:p>
    <w:p>
      <w:r>
        <w:rPr>
          <w:b/>
        </w:rPr>
        <w:t xml:space="preserve">Esimerkki 0,619</w:t>
      </w:r>
    </w:p>
    <w:p>
      <w:r>
        <w:t xml:space="preserve">[-7.901 75.413 45.923 6.355]</w:t>
      </w:r>
    </w:p>
    <w:p>
      <w:r>
        <w:rPr>
          <w:b/>
        </w:rPr>
        <w:t xml:space="preserve">Tulos</w:t>
      </w:r>
    </w:p>
    <w:p>
      <w:r>
        <w:t xml:space="preserve">75.413</w:t>
      </w:r>
    </w:p>
    <w:p>
      <w:r>
        <w:rPr>
          <w:b/>
        </w:rPr>
        <w:t xml:space="preserve">Esimerkki 0.620</w:t>
      </w:r>
    </w:p>
    <w:p>
      <w:r>
        <w:t xml:space="preserve">[ 45.686 -65.272 15.532 -30.044 -9.675 97.8 20.242 -63.836 -22.989 -7.548]</w:t>
      </w:r>
    </w:p>
    <w:p>
      <w:r>
        <w:rPr>
          <w:b/>
        </w:rPr>
        <w:t xml:space="preserve">Tulos</w:t>
      </w:r>
    </w:p>
    <w:p>
      <w:r>
        <w:t xml:space="preserve">97.8</w:t>
      </w:r>
    </w:p>
    <w:p>
      <w:r>
        <w:rPr>
          <w:b/>
        </w:rPr>
        <w:t xml:space="preserve">Esimerkki 0,621</w:t>
      </w:r>
    </w:p>
    <w:p>
      <w:r>
        <w:t xml:space="preserve">[ 79.174 72.035 -42.566 -2.088 1.492 58.241 24.082 -42.05 -44.222]</w:t>
      </w:r>
    </w:p>
    <w:p>
      <w:r>
        <w:rPr>
          <w:b/>
        </w:rPr>
        <w:t xml:space="preserve">Tulos</w:t>
      </w:r>
    </w:p>
    <w:p>
      <w:r>
        <w:t xml:space="preserve">79.174</w:t>
      </w:r>
    </w:p>
    <w:p>
      <w:r>
        <w:rPr>
          <w:b/>
        </w:rPr>
        <w:t xml:space="preserve">Esimerkki 0,622</w:t>
      </w:r>
    </w:p>
    <w:p>
      <w:r>
        <w:t xml:space="preserve">[ 30.527 10.714 31.187 98.728 97.152 -39.891 -14.136 -47.136 70.004]</w:t>
      </w:r>
    </w:p>
    <w:p>
      <w:r>
        <w:rPr>
          <w:b/>
        </w:rPr>
        <w:t xml:space="preserve">Tulos</w:t>
      </w:r>
    </w:p>
    <w:p>
      <w:r>
        <w:t xml:space="preserve">98.728</w:t>
      </w:r>
    </w:p>
    <w:p>
      <w:r>
        <w:rPr>
          <w:b/>
        </w:rPr>
        <w:t xml:space="preserve">Esimerkki 0,623</w:t>
      </w:r>
    </w:p>
    <w:p>
      <w:r>
        <w:t xml:space="preserve">[ 15.536 -52.813 66.118 78.187]</w:t>
      </w:r>
    </w:p>
    <w:p>
      <w:r>
        <w:rPr>
          <w:b/>
        </w:rPr>
        <w:t xml:space="preserve">Tulos</w:t>
      </w:r>
    </w:p>
    <w:p>
      <w:r>
        <w:t xml:space="preserve">78.187</w:t>
      </w:r>
    </w:p>
    <w:p>
      <w:r>
        <w:rPr>
          <w:b/>
        </w:rPr>
        <w:t xml:space="preserve">Esimerkki 0,624</w:t>
      </w:r>
    </w:p>
    <w:p>
      <w:r>
        <w:t xml:space="preserve">[ 65.106 50.682 -53.357 -19.283]</w:t>
      </w:r>
    </w:p>
    <w:p>
      <w:r>
        <w:rPr>
          <w:b/>
        </w:rPr>
        <w:t xml:space="preserve">Tulos</w:t>
      </w:r>
    </w:p>
    <w:p>
      <w:r>
        <w:t xml:space="preserve">65.106</w:t>
      </w:r>
    </w:p>
    <w:p>
      <w:r>
        <w:rPr>
          <w:b/>
        </w:rPr>
        <w:t xml:space="preserve">Esimerkki 0,625</w:t>
      </w:r>
    </w:p>
    <w:p>
      <w:r>
        <w:t xml:space="preserve">[ -1.234 76.467 23.386 -74.236 -92.123 98.486 93.985]</w:t>
      </w:r>
    </w:p>
    <w:p>
      <w:r>
        <w:rPr>
          <w:b/>
        </w:rPr>
        <w:t xml:space="preserve">Tulos</w:t>
      </w:r>
    </w:p>
    <w:p>
      <w:r>
        <w:t xml:space="preserve">98.486</w:t>
      </w:r>
    </w:p>
    <w:p>
      <w:r>
        <w:rPr>
          <w:b/>
        </w:rPr>
        <w:t xml:space="preserve">Esimerkki 0,626</w:t>
      </w:r>
    </w:p>
    <w:p>
      <w:r>
        <w:t xml:space="preserve">[-34.348 42.179 24.78 -70.697 32.436 -12.763 31.388 -32.594]</w:t>
      </w:r>
    </w:p>
    <w:p>
      <w:r>
        <w:rPr>
          <w:b/>
        </w:rPr>
        <w:t xml:space="preserve">Tulos</w:t>
      </w:r>
    </w:p>
    <w:p>
      <w:r>
        <w:t xml:space="preserve">-70.697</w:t>
      </w:r>
    </w:p>
    <w:p>
      <w:r>
        <w:rPr>
          <w:b/>
        </w:rPr>
        <w:t xml:space="preserve">Esimerkki 0,627</w:t>
      </w:r>
    </w:p>
    <w:p>
      <w:r>
        <w:t xml:space="preserve">[ 33.977 9.092 -37.713 -59.743]</w:t>
      </w:r>
    </w:p>
    <w:p>
      <w:r>
        <w:rPr>
          <w:b/>
        </w:rPr>
        <w:t xml:space="preserve">Tulos</w:t>
      </w:r>
    </w:p>
    <w:p>
      <w:r>
        <w:t xml:space="preserve">-59.743</w:t>
      </w:r>
    </w:p>
    <w:p>
      <w:r>
        <w:rPr>
          <w:b/>
        </w:rPr>
        <w:t xml:space="preserve">Esimerkki 0,628</w:t>
      </w:r>
    </w:p>
    <w:p>
      <w:r>
        <w:t xml:space="preserve">[ 24.091 48.123 74.85 85.082 -89.599 85.015]</w:t>
      </w:r>
    </w:p>
    <w:p>
      <w:r>
        <w:rPr>
          <w:b/>
        </w:rPr>
        <w:t xml:space="preserve">Tulos</w:t>
      </w:r>
    </w:p>
    <w:p>
      <w:r>
        <w:t xml:space="preserve">-89.599</w:t>
      </w:r>
    </w:p>
    <w:p>
      <w:r>
        <w:rPr>
          <w:b/>
        </w:rPr>
        <w:t xml:space="preserve">Esimerkki 0,629</w:t>
      </w:r>
    </w:p>
    <w:p>
      <w:r>
        <w:t xml:space="preserve">[-35.444 64.434 -85.552 -70.53 ]</w:t>
      </w:r>
    </w:p>
    <w:p>
      <w:r>
        <w:rPr>
          <w:b/>
        </w:rPr>
        <w:t xml:space="preserve">Tulos</w:t>
      </w:r>
    </w:p>
    <w:p>
      <w:r>
        <w:t xml:space="preserve">-85.552</w:t>
      </w:r>
    </w:p>
    <w:p>
      <w:r>
        <w:rPr>
          <w:b/>
        </w:rPr>
        <w:t xml:space="preserve">Esimerkki 0.630</w:t>
      </w:r>
    </w:p>
    <w:p>
      <w:r>
        <w:t xml:space="preserve">[-96.964 13.022 7.893 -12.304 57.498]</w:t>
      </w:r>
    </w:p>
    <w:p>
      <w:r>
        <w:rPr>
          <w:b/>
        </w:rPr>
        <w:t xml:space="preserve">Tulos</w:t>
      </w:r>
    </w:p>
    <w:p>
      <w:r>
        <w:t xml:space="preserve">-96.964</w:t>
      </w:r>
    </w:p>
    <w:p>
      <w:r>
        <w:rPr>
          <w:b/>
        </w:rPr>
        <w:t xml:space="preserve">Esimerkki 0,631</w:t>
      </w:r>
    </w:p>
    <w:p>
      <w:r>
        <w:t xml:space="preserve">[ 46.366 15.147 -84.523 -0.774 88.659 -14.914 39.733 -29.173 -7.542]</w:t>
      </w:r>
    </w:p>
    <w:p>
      <w:r>
        <w:rPr>
          <w:b/>
        </w:rPr>
        <w:t xml:space="preserve">Tulos</w:t>
      </w:r>
    </w:p>
    <w:p>
      <w:r>
        <w:t xml:space="preserve">88.659</w:t>
      </w:r>
    </w:p>
    <w:p>
      <w:r>
        <w:rPr>
          <w:b/>
        </w:rPr>
        <w:t xml:space="preserve">Esimerkki 0,632</w:t>
      </w:r>
    </w:p>
    <w:p>
      <w:r>
        <w:t xml:space="preserve">[-93.442 71.73 93.596]</w:t>
      </w:r>
    </w:p>
    <w:p>
      <w:r>
        <w:rPr>
          <w:b/>
        </w:rPr>
        <w:t xml:space="preserve">Tulos</w:t>
      </w:r>
    </w:p>
    <w:p>
      <w:r>
        <w:t xml:space="preserve">93.596</w:t>
      </w:r>
    </w:p>
    <w:p>
      <w:r>
        <w:rPr>
          <w:b/>
        </w:rPr>
        <w:t xml:space="preserve">Esimerkki 0,633</w:t>
      </w:r>
    </w:p>
    <w:p>
      <w:r>
        <w:t xml:space="preserve">[ 92.635 3.098 50.149 -80.025]</w:t>
      </w:r>
    </w:p>
    <w:p>
      <w:r>
        <w:rPr>
          <w:b/>
        </w:rPr>
        <w:t xml:space="preserve">Tulos</w:t>
      </w:r>
    </w:p>
    <w:p>
      <w:r>
        <w:t xml:space="preserve">92.635</w:t>
      </w:r>
    </w:p>
    <w:p>
      <w:r>
        <w:rPr>
          <w:b/>
        </w:rPr>
        <w:t xml:space="preserve">Esimerkki 0,634</w:t>
      </w:r>
    </w:p>
    <w:p>
      <w:r>
        <w:t xml:space="preserve">[-30.438 37.952 50.237 -57.437 -97.811]</w:t>
      </w:r>
    </w:p>
    <w:p>
      <w:r>
        <w:rPr>
          <w:b/>
        </w:rPr>
        <w:t xml:space="preserve">Tulos</w:t>
      </w:r>
    </w:p>
    <w:p>
      <w:r>
        <w:t xml:space="preserve">-97.811</w:t>
      </w:r>
    </w:p>
    <w:p>
      <w:r>
        <w:rPr>
          <w:b/>
        </w:rPr>
        <w:t xml:space="preserve">Esimerkki 0,635</w:t>
      </w:r>
    </w:p>
    <w:p>
      <w:r>
        <w:t xml:space="preserve">[ 47.784 58.828 -43.659 -29.376 -64.428 10.084 48.88 21.888 -98.228]</w:t>
      </w:r>
    </w:p>
    <w:p>
      <w:r>
        <w:rPr>
          <w:b/>
        </w:rPr>
        <w:t xml:space="preserve">Tulos</w:t>
      </w:r>
    </w:p>
    <w:p>
      <w:r>
        <w:t xml:space="preserve">-98.228</w:t>
      </w:r>
    </w:p>
    <w:p>
      <w:r>
        <w:rPr>
          <w:b/>
        </w:rPr>
        <w:t xml:space="preserve">Esimerkki 0,636</w:t>
      </w:r>
    </w:p>
    <w:p>
      <w:r>
        <w:t xml:space="preserve">[ 84.462 -43.462 35.968]</w:t>
      </w:r>
    </w:p>
    <w:p>
      <w:r>
        <w:rPr>
          <w:b/>
        </w:rPr>
        <w:t xml:space="preserve">Tulos</w:t>
      </w:r>
    </w:p>
    <w:p>
      <w:r>
        <w:t xml:space="preserve">84.462</w:t>
      </w:r>
    </w:p>
    <w:p>
      <w:r>
        <w:rPr>
          <w:b/>
        </w:rPr>
        <w:t xml:space="preserve">Esimerkki 0,637</w:t>
      </w:r>
    </w:p>
    <w:p>
      <w:r>
        <w:t xml:space="preserve">[-15.554 14.785 28.366 92.587 -8.987 80.531 -29.303 -63.518 49.843 80.915]</w:t>
      </w:r>
    </w:p>
    <w:p>
      <w:r>
        <w:rPr>
          <w:b/>
        </w:rPr>
        <w:t xml:space="preserve">Tulos</w:t>
      </w:r>
    </w:p>
    <w:p>
      <w:r>
        <w:t xml:space="preserve">92.587</w:t>
      </w:r>
    </w:p>
    <w:p>
      <w:r>
        <w:rPr>
          <w:b/>
        </w:rPr>
        <w:t xml:space="preserve">Esimerkki 0,638</w:t>
      </w:r>
    </w:p>
    <w:p>
      <w:r>
        <w:t xml:space="preserve">[ 20.899 81.238 8.333 -42.512 -63.416 -93.06 1.4 -46.236]</w:t>
      </w:r>
    </w:p>
    <w:p>
      <w:r>
        <w:rPr>
          <w:b/>
        </w:rPr>
        <w:t xml:space="preserve">Tulos</w:t>
      </w:r>
    </w:p>
    <w:p>
      <w:r>
        <w:t xml:space="preserve">-93.06</w:t>
      </w:r>
    </w:p>
    <w:p>
      <w:r>
        <w:rPr>
          <w:b/>
        </w:rPr>
        <w:t xml:space="preserve">Esimerkki 0,639</w:t>
      </w:r>
    </w:p>
    <w:p>
      <w:r>
        <w:t xml:space="preserve">[ 13.209 77.348 -84.01 72.771]</w:t>
      </w:r>
    </w:p>
    <w:p>
      <w:r>
        <w:rPr>
          <w:b/>
        </w:rPr>
        <w:t xml:space="preserve">Tulos</w:t>
      </w:r>
    </w:p>
    <w:p>
      <w:r>
        <w:t xml:space="preserve">-84.01</w:t>
      </w:r>
    </w:p>
    <w:p>
      <w:r>
        <w:rPr>
          <w:b/>
        </w:rPr>
        <w:t xml:space="preserve">Esimerkki 0.640</w:t>
      </w:r>
    </w:p>
    <w:p>
      <w:r>
        <w:t xml:space="preserve">[-26.473 95.852 74.172 70.914 -72.532 23.35 -35.899 -37.591 60.168 -67.016]</w:t>
      </w:r>
    </w:p>
    <w:p>
      <w:r>
        <w:rPr>
          <w:b/>
        </w:rPr>
        <w:t xml:space="preserve">Tulos</w:t>
      </w:r>
    </w:p>
    <w:p>
      <w:r>
        <w:t xml:space="preserve">95.852</w:t>
      </w:r>
    </w:p>
    <w:p>
      <w:r>
        <w:rPr>
          <w:b/>
        </w:rPr>
        <w:t xml:space="preserve">Esimerkki 0,641</w:t>
      </w:r>
    </w:p>
    <w:p>
      <w:r>
        <w:t xml:space="preserve">[-59.069 36.88 15.613 -3.192 -36.45 -48.526]</w:t>
      </w:r>
    </w:p>
    <w:p>
      <w:r>
        <w:rPr>
          <w:b/>
        </w:rPr>
        <w:t xml:space="preserve">Tulos</w:t>
      </w:r>
    </w:p>
    <w:p>
      <w:r>
        <w:t xml:space="preserve">-59.069</w:t>
      </w:r>
    </w:p>
    <w:p>
      <w:r>
        <w:rPr>
          <w:b/>
        </w:rPr>
        <w:t xml:space="preserve">Esimerkki 0.642</w:t>
      </w:r>
    </w:p>
    <w:p>
      <w:r>
        <w:t xml:space="preserve">[ 28.665 -45.694 -51.726 46.564 53.328 65.099 35.96 ]</w:t>
      </w:r>
    </w:p>
    <w:p>
      <w:r>
        <w:rPr>
          <w:b/>
        </w:rPr>
        <w:t xml:space="preserve">Tulos</w:t>
      </w:r>
    </w:p>
    <w:p>
      <w:r>
        <w:t xml:space="preserve">65.099</w:t>
      </w:r>
    </w:p>
    <w:p>
      <w:r>
        <w:rPr>
          <w:b/>
        </w:rPr>
        <w:t xml:space="preserve">Esimerkki 0,643</w:t>
      </w:r>
    </w:p>
    <w:p>
      <w:r>
        <w:t xml:space="preserve">[ 71.928 69.332 59.086 -77.522]</w:t>
      </w:r>
    </w:p>
    <w:p>
      <w:r>
        <w:rPr>
          <w:b/>
        </w:rPr>
        <w:t xml:space="preserve">Tulos</w:t>
      </w:r>
    </w:p>
    <w:p>
      <w:r>
        <w:t xml:space="preserve">-77.522</w:t>
      </w:r>
    </w:p>
    <w:p>
      <w:r>
        <w:rPr>
          <w:b/>
        </w:rPr>
        <w:t xml:space="preserve">Esimerkki 0,644</w:t>
      </w:r>
    </w:p>
    <w:p>
      <w:r>
        <w:t xml:space="preserve">[ 6.719 17.039 -1.929 -27.875]</w:t>
      </w:r>
    </w:p>
    <w:p>
      <w:r>
        <w:rPr>
          <w:b/>
        </w:rPr>
        <w:t xml:space="preserve">Tulos</w:t>
      </w:r>
    </w:p>
    <w:p>
      <w:r>
        <w:t xml:space="preserve">-27.875</w:t>
      </w:r>
    </w:p>
    <w:p>
      <w:r>
        <w:rPr>
          <w:b/>
        </w:rPr>
        <w:t xml:space="preserve">Esimerkki 0,645</w:t>
      </w:r>
    </w:p>
    <w:p>
      <w:r>
        <w:t xml:space="preserve">[ 25.648 1.569 20.669 -86.904 77.724 -37.235 31.377]</w:t>
      </w:r>
    </w:p>
    <w:p>
      <w:r>
        <w:rPr>
          <w:b/>
        </w:rPr>
        <w:t xml:space="preserve">Tulos</w:t>
      </w:r>
    </w:p>
    <w:p>
      <w:r>
        <w:t xml:space="preserve">-86.904</w:t>
      </w:r>
    </w:p>
    <w:p>
      <w:r>
        <w:rPr>
          <w:b/>
        </w:rPr>
        <w:t xml:space="preserve">Esimerkki 0,646</w:t>
      </w:r>
    </w:p>
    <w:p>
      <w:r>
        <w:t xml:space="preserve">[-34.411 -31.483 61.591 78.171 -37.857 9.683 12.512 -85.816]</w:t>
      </w:r>
    </w:p>
    <w:p>
      <w:r>
        <w:rPr>
          <w:b/>
        </w:rPr>
        <w:t xml:space="preserve">Tulos</w:t>
      </w:r>
    </w:p>
    <w:p>
      <w:r>
        <w:t xml:space="preserve">-85.816</w:t>
      </w:r>
    </w:p>
    <w:p>
      <w:r>
        <w:rPr>
          <w:b/>
        </w:rPr>
        <w:t xml:space="preserve">Esimerkki 0,647</w:t>
      </w:r>
    </w:p>
    <w:p>
      <w:r>
        <w:t xml:space="preserve">[-13.184 41.152 75.413 -46.028 95.636 61.967 16.105]</w:t>
      </w:r>
    </w:p>
    <w:p>
      <w:r>
        <w:rPr>
          <w:b/>
        </w:rPr>
        <w:t xml:space="preserve">Tulos</w:t>
      </w:r>
    </w:p>
    <w:p>
      <w:r>
        <w:t xml:space="preserve">95.636</w:t>
      </w:r>
    </w:p>
    <w:p>
      <w:r>
        <w:rPr>
          <w:b/>
        </w:rPr>
        <w:t xml:space="preserve">Esimerkki 0,648</w:t>
      </w:r>
    </w:p>
    <w:p>
      <w:r>
        <w:t xml:space="preserve">[-64.386 72.742 97.962 -21.303 43.318 -40.974 43.564 -3.897 84.19 -47.936]</w:t>
      </w:r>
    </w:p>
    <w:p>
      <w:r>
        <w:rPr>
          <w:b/>
        </w:rPr>
        <w:t xml:space="preserve">Tulos</w:t>
      </w:r>
    </w:p>
    <w:p>
      <w:r>
        <w:t xml:space="preserve">97.962</w:t>
      </w:r>
    </w:p>
    <w:p>
      <w:r>
        <w:rPr>
          <w:b/>
        </w:rPr>
        <w:t xml:space="preserve">Esimerkki 0,649</w:t>
      </w:r>
    </w:p>
    <w:p>
      <w:r>
        <w:t xml:space="preserve">[-92.273 -38.686 -62.019]</w:t>
      </w:r>
    </w:p>
    <w:p>
      <w:r>
        <w:rPr>
          <w:b/>
        </w:rPr>
        <w:t xml:space="preserve">Tulos</w:t>
      </w:r>
    </w:p>
    <w:p>
      <w:r>
        <w:t xml:space="preserve">-92.273</w:t>
      </w:r>
    </w:p>
    <w:p>
      <w:r>
        <w:rPr>
          <w:b/>
        </w:rPr>
        <w:t xml:space="preserve">Esimerkki 0,650</w:t>
      </w:r>
    </w:p>
    <w:p>
      <w:r>
        <w:t xml:space="preserve">[ 9.809 -52.618 -96.812 79.907 -98.827 24.621 45.701 74.713 -52.15 ]</w:t>
      </w:r>
    </w:p>
    <w:p>
      <w:r>
        <w:rPr>
          <w:b/>
        </w:rPr>
        <w:t xml:space="preserve">Tulos</w:t>
      </w:r>
    </w:p>
    <w:p>
      <w:r>
        <w:t xml:space="preserve">-98.827</w:t>
      </w:r>
    </w:p>
    <w:p>
      <w:r>
        <w:rPr>
          <w:b/>
        </w:rPr>
        <w:t xml:space="preserve">Esimerkki 0,651</w:t>
      </w:r>
    </w:p>
    <w:p>
      <w:r>
        <w:t xml:space="preserve">[-68.655 -1.569]</w:t>
      </w:r>
    </w:p>
    <w:p>
      <w:r>
        <w:rPr>
          <w:b/>
        </w:rPr>
        <w:t xml:space="preserve">Tulos</w:t>
      </w:r>
    </w:p>
    <w:p>
      <w:r>
        <w:t xml:space="preserve">-68.655</w:t>
      </w:r>
    </w:p>
    <w:p>
      <w:r>
        <w:rPr>
          <w:b/>
        </w:rPr>
        <w:t xml:space="preserve">Esimerkki 0,652</w:t>
      </w:r>
    </w:p>
    <w:p>
      <w:r>
        <w:t xml:space="preserve">[-66.39 -11.603 -0.203 50.595 84.817]</w:t>
      </w:r>
    </w:p>
    <w:p>
      <w:r>
        <w:rPr>
          <w:b/>
        </w:rPr>
        <w:t xml:space="preserve">Tulos</w:t>
      </w:r>
    </w:p>
    <w:p>
      <w:r>
        <w:t xml:space="preserve">84.817</w:t>
      </w:r>
    </w:p>
    <w:p>
      <w:r>
        <w:rPr>
          <w:b/>
        </w:rPr>
        <w:t xml:space="preserve">Esimerkki 0,653</w:t>
      </w:r>
    </w:p>
    <w:p>
      <w:r>
        <w:t xml:space="preserve">[23.108 39.241 84.99 -6.525]</w:t>
      </w:r>
    </w:p>
    <w:p>
      <w:r>
        <w:rPr>
          <w:b/>
        </w:rPr>
        <w:t xml:space="preserve">Tulos</w:t>
      </w:r>
    </w:p>
    <w:p>
      <w:r>
        <w:t xml:space="preserve">84.99</w:t>
      </w:r>
    </w:p>
    <w:p>
      <w:r>
        <w:rPr>
          <w:b/>
        </w:rPr>
        <w:t xml:space="preserve">Esimerkki 0,654</w:t>
      </w:r>
    </w:p>
    <w:p>
      <w:r>
        <w:t xml:space="preserve">[-18.002 42.956 -81.157 -54.824]</w:t>
      </w:r>
    </w:p>
    <w:p>
      <w:r>
        <w:rPr>
          <w:b/>
        </w:rPr>
        <w:t xml:space="preserve">Tulos</w:t>
      </w:r>
    </w:p>
    <w:p>
      <w:r>
        <w:t xml:space="preserve">-81.157</w:t>
      </w:r>
    </w:p>
    <w:p>
      <w:r>
        <w:rPr>
          <w:b/>
        </w:rPr>
        <w:t xml:space="preserve">Esimerkki 0,655</w:t>
      </w:r>
    </w:p>
    <w:p>
      <w:r>
        <w:t xml:space="preserve">[-81.666 -14.725 7.142 78.893 47.163 -15.492 33.409 -31.503 20.223 -4.705]</w:t>
      </w:r>
    </w:p>
    <w:p>
      <w:r>
        <w:rPr>
          <w:b/>
        </w:rPr>
        <w:t xml:space="preserve">Tulos</w:t>
      </w:r>
    </w:p>
    <w:p>
      <w:r>
        <w:t xml:space="preserve">-81.666</w:t>
      </w:r>
    </w:p>
    <w:p>
      <w:r>
        <w:rPr>
          <w:b/>
        </w:rPr>
        <w:t xml:space="preserve">Esimerkki 0,656</w:t>
      </w:r>
    </w:p>
    <w:p>
      <w:r>
        <w:t xml:space="preserve">[-66.547 -29.383 44.46 -6.859]</w:t>
      </w:r>
    </w:p>
    <w:p>
      <w:r>
        <w:rPr>
          <w:b/>
        </w:rPr>
        <w:t xml:space="preserve">Tulos</w:t>
      </w:r>
    </w:p>
    <w:p>
      <w:r>
        <w:t xml:space="preserve">-66.547</w:t>
      </w:r>
    </w:p>
    <w:p>
      <w:r>
        <w:rPr>
          <w:b/>
        </w:rPr>
        <w:t xml:space="preserve">Esimerkki 0,657</w:t>
      </w:r>
    </w:p>
    <w:p>
      <w:r>
        <w:t xml:space="preserve">[-58.871 -51.753 -24.367]</w:t>
      </w:r>
    </w:p>
    <w:p>
      <w:r>
        <w:rPr>
          <w:b/>
        </w:rPr>
        <w:t xml:space="preserve">Tulos</w:t>
      </w:r>
    </w:p>
    <w:p>
      <w:r>
        <w:t xml:space="preserve">-58.871</w:t>
      </w:r>
    </w:p>
    <w:p>
      <w:r>
        <w:rPr>
          <w:b/>
        </w:rPr>
        <w:t xml:space="preserve">Esimerkki 0,658</w:t>
      </w:r>
    </w:p>
    <w:p>
      <w:r>
        <w:t xml:space="preserve">[-31.009 18.636]</w:t>
      </w:r>
    </w:p>
    <w:p>
      <w:r>
        <w:rPr>
          <w:b/>
        </w:rPr>
        <w:t xml:space="preserve">Tulos</w:t>
      </w:r>
    </w:p>
    <w:p>
      <w:r>
        <w:t xml:space="preserve">-31.009</w:t>
      </w:r>
    </w:p>
    <w:p>
      <w:r>
        <w:rPr>
          <w:b/>
        </w:rPr>
        <w:t xml:space="preserve">Esimerkki 0,659</w:t>
      </w:r>
    </w:p>
    <w:p>
      <w:r>
        <w:t xml:space="preserve">[ 38.334 97.632 -71.815 -65.103 -61.183 53.642 58.793 -19.41 ]</w:t>
      </w:r>
    </w:p>
    <w:p>
      <w:r>
        <w:rPr>
          <w:b/>
        </w:rPr>
        <w:t xml:space="preserve">Tulos</w:t>
      </w:r>
    </w:p>
    <w:p>
      <w:r>
        <w:t xml:space="preserve">97.632</w:t>
      </w:r>
    </w:p>
    <w:p>
      <w:r>
        <w:rPr>
          <w:b/>
        </w:rPr>
        <w:t xml:space="preserve">Esimerkki 0.660</w:t>
      </w:r>
    </w:p>
    <w:p>
      <w:r>
        <w:t xml:space="preserve">[-58.081 63.969 91.887 16.906 -97.415 -15.04 -90.209 -3.313 46.234]</w:t>
      </w:r>
    </w:p>
    <w:p>
      <w:r>
        <w:rPr>
          <w:b/>
        </w:rPr>
        <w:t xml:space="preserve">Tulos</w:t>
      </w:r>
    </w:p>
    <w:p>
      <w:r>
        <w:t xml:space="preserve">-97.415</w:t>
      </w:r>
    </w:p>
    <w:p>
      <w:r>
        <w:rPr>
          <w:b/>
        </w:rPr>
        <w:t xml:space="preserve">Esimerkki 0,661</w:t>
      </w:r>
    </w:p>
    <w:p>
      <w:r>
        <w:t xml:space="preserve">[-21.189 -10.999]</w:t>
      </w:r>
    </w:p>
    <w:p>
      <w:r>
        <w:rPr>
          <w:b/>
        </w:rPr>
        <w:t xml:space="preserve">Tulos</w:t>
      </w:r>
    </w:p>
    <w:p>
      <w:r>
        <w:t xml:space="preserve">-21.189</w:t>
      </w:r>
    </w:p>
    <w:p>
      <w:r>
        <w:rPr>
          <w:b/>
        </w:rPr>
        <w:t xml:space="preserve">Esimerkki 0,662</w:t>
      </w:r>
    </w:p>
    <w:p>
      <w:r>
        <w:t xml:space="preserve">[ -9.162 -16.457 -53.677 85.221 72.654]</w:t>
      </w:r>
    </w:p>
    <w:p>
      <w:r>
        <w:rPr>
          <w:b/>
        </w:rPr>
        <w:t xml:space="preserve">Tulos</w:t>
      </w:r>
    </w:p>
    <w:p>
      <w:r>
        <w:t xml:space="preserve">85.221</w:t>
      </w:r>
    </w:p>
    <w:p>
      <w:r>
        <w:rPr>
          <w:b/>
        </w:rPr>
        <w:t xml:space="preserve">Esimerkki 0,663</w:t>
      </w:r>
    </w:p>
    <w:p>
      <w:r>
        <w:t xml:space="preserve">[-42.154 53.988 -91.029 6.737 -30.891 69.352 65.68 23.977 92.303]</w:t>
      </w:r>
    </w:p>
    <w:p>
      <w:r>
        <w:rPr>
          <w:b/>
        </w:rPr>
        <w:t xml:space="preserve">Tulos</w:t>
      </w:r>
    </w:p>
    <w:p>
      <w:r>
        <w:t xml:space="preserve">92.303</w:t>
      </w:r>
    </w:p>
    <w:p>
      <w:r>
        <w:rPr>
          <w:b/>
        </w:rPr>
        <w:t xml:space="preserve">Esimerkki 0,664</w:t>
      </w:r>
    </w:p>
    <w:p>
      <w:r>
        <w:t xml:space="preserve">[-42.524 22.124 -51.434 48.275 80.059]</w:t>
      </w:r>
    </w:p>
    <w:p>
      <w:r>
        <w:rPr>
          <w:b/>
        </w:rPr>
        <w:t xml:space="preserve">Tulos</w:t>
      </w:r>
    </w:p>
    <w:p>
      <w:r>
        <w:t xml:space="preserve">80.059</w:t>
      </w:r>
    </w:p>
    <w:p>
      <w:r>
        <w:rPr>
          <w:b/>
        </w:rPr>
        <w:t xml:space="preserve">Esimerkki 0,665</w:t>
      </w:r>
    </w:p>
    <w:p>
      <w:r>
        <w:t xml:space="preserve">[ 12.028 70.575 -15.781 -55.815 35.466 -81.567 87.309 -12.879 -10.339 -95.347]</w:t>
      </w:r>
    </w:p>
    <w:p>
      <w:r>
        <w:rPr>
          <w:b/>
        </w:rPr>
        <w:t xml:space="preserve">Tulos</w:t>
      </w:r>
    </w:p>
    <w:p>
      <w:r>
        <w:t xml:space="preserve">-95.347</w:t>
      </w:r>
    </w:p>
    <w:p>
      <w:r>
        <w:rPr>
          <w:b/>
        </w:rPr>
        <w:t xml:space="preserve">Esimerkki 0,666</w:t>
      </w:r>
    </w:p>
    <w:p>
      <w:r>
        <w:t xml:space="preserve">[ 32.323 50.948 -31.289]</w:t>
      </w:r>
    </w:p>
    <w:p>
      <w:r>
        <w:rPr>
          <w:b/>
        </w:rPr>
        <w:t xml:space="preserve">Tulos</w:t>
      </w:r>
    </w:p>
    <w:p>
      <w:r>
        <w:t xml:space="preserve">50.948</w:t>
      </w:r>
    </w:p>
    <w:p>
      <w:r>
        <w:rPr>
          <w:b/>
        </w:rPr>
        <w:t xml:space="preserve">Esimerkki 0,667</w:t>
      </w:r>
    </w:p>
    <w:p>
      <w:r>
        <w:t xml:space="preserve">[-91.399 -49.344 78.106 -76.981 -2.779 -23.126 -22.22 ]</w:t>
      </w:r>
    </w:p>
    <w:p>
      <w:r>
        <w:rPr>
          <w:b/>
        </w:rPr>
        <w:t xml:space="preserve">Tulos</w:t>
      </w:r>
    </w:p>
    <w:p>
      <w:r>
        <w:t xml:space="preserve">-91.399</w:t>
      </w:r>
    </w:p>
    <w:p>
      <w:r>
        <w:rPr>
          <w:b/>
        </w:rPr>
        <w:t xml:space="preserve">Esimerkki 0,668</w:t>
      </w:r>
    </w:p>
    <w:p>
      <w:r>
        <w:t xml:space="preserve">[67.117 16.122]</w:t>
      </w:r>
    </w:p>
    <w:p>
      <w:r>
        <w:rPr>
          <w:b/>
        </w:rPr>
        <w:t xml:space="preserve">Tulos</w:t>
      </w:r>
    </w:p>
    <w:p>
      <w:r>
        <w:t xml:space="preserve">67.117</w:t>
      </w:r>
    </w:p>
    <w:p>
      <w:r>
        <w:rPr>
          <w:b/>
        </w:rPr>
        <w:t xml:space="preserve">Esimerkki 0,669</w:t>
      </w:r>
    </w:p>
    <w:p>
      <w:r>
        <w:t xml:space="preserve">[ 35.012 -25.696]</w:t>
      </w:r>
    </w:p>
    <w:p>
      <w:r>
        <w:rPr>
          <w:b/>
        </w:rPr>
        <w:t xml:space="preserve">Tulos</w:t>
      </w:r>
    </w:p>
    <w:p>
      <w:r>
        <w:t xml:space="preserve">35.012</w:t>
      </w:r>
    </w:p>
    <w:p>
      <w:r>
        <w:rPr>
          <w:b/>
        </w:rPr>
        <w:t xml:space="preserve">Esimerkki 0,670</w:t>
      </w:r>
    </w:p>
    <w:p>
      <w:r>
        <w:t xml:space="preserve">[ 34.174 -37.855 -32.294 54.43 -89.434 56.646 73.324 97.014]</w:t>
      </w:r>
    </w:p>
    <w:p>
      <w:r>
        <w:rPr>
          <w:b/>
        </w:rPr>
        <w:t xml:space="preserve">Tulos</w:t>
      </w:r>
    </w:p>
    <w:p>
      <w:r>
        <w:t xml:space="preserve">97.014</w:t>
      </w:r>
    </w:p>
    <w:p>
      <w:r>
        <w:rPr>
          <w:b/>
        </w:rPr>
        <w:t xml:space="preserve">Esimerkki 0,671</w:t>
      </w:r>
    </w:p>
    <w:p>
      <w:r>
        <w:t xml:space="preserve">[-43.364 6.616 -90.749 -24.549 37.904]</w:t>
      </w:r>
    </w:p>
    <w:p>
      <w:r>
        <w:rPr>
          <w:b/>
        </w:rPr>
        <w:t xml:space="preserve">Tulos</w:t>
      </w:r>
    </w:p>
    <w:p>
      <w:r>
        <w:t xml:space="preserve">-90.749</w:t>
      </w:r>
    </w:p>
    <w:p>
      <w:r>
        <w:rPr>
          <w:b/>
        </w:rPr>
        <w:t xml:space="preserve">Esimerkki 0,672</w:t>
      </w:r>
    </w:p>
    <w:p>
      <w:r>
        <w:t xml:space="preserve">[ 60.604 13.293 -12.468 -93.357 -20.343 -65.559 57.287 -68.006]</w:t>
      </w:r>
    </w:p>
    <w:p>
      <w:r>
        <w:rPr>
          <w:b/>
        </w:rPr>
        <w:t xml:space="preserve">Tulos</w:t>
      </w:r>
    </w:p>
    <w:p>
      <w:r>
        <w:t xml:space="preserve">-93.357</w:t>
      </w:r>
    </w:p>
    <w:p>
      <w:r>
        <w:rPr>
          <w:b/>
        </w:rPr>
        <w:t xml:space="preserve">Esimerkki 0,673</w:t>
      </w:r>
    </w:p>
    <w:p>
      <w:r>
        <w:t xml:space="preserve">[ 98.502 -5.986 -43.94 ]</w:t>
      </w:r>
    </w:p>
    <w:p>
      <w:r>
        <w:rPr>
          <w:b/>
        </w:rPr>
        <w:t xml:space="preserve">Tulos</w:t>
      </w:r>
    </w:p>
    <w:p>
      <w:r>
        <w:t xml:space="preserve">98.502</w:t>
      </w:r>
    </w:p>
    <w:p>
      <w:r>
        <w:rPr>
          <w:b/>
        </w:rPr>
        <w:t xml:space="preserve">Esimerkki 0,674</w:t>
      </w:r>
    </w:p>
    <w:p>
      <w:r>
        <w:t xml:space="preserve">[-33.297 -59.084 -70.563 -81.012]</w:t>
      </w:r>
    </w:p>
    <w:p>
      <w:r>
        <w:rPr>
          <w:b/>
        </w:rPr>
        <w:t xml:space="preserve">Tulos</w:t>
      </w:r>
    </w:p>
    <w:p>
      <w:r>
        <w:t xml:space="preserve">-81.012</w:t>
      </w:r>
    </w:p>
    <w:p>
      <w:r>
        <w:rPr>
          <w:b/>
        </w:rPr>
        <w:t xml:space="preserve">Esimerkki 0,675</w:t>
      </w:r>
    </w:p>
    <w:p>
      <w:r>
        <w:t xml:space="preserve">[-22.872 25.997 77.744 9.438 -69.841 88.984 65.904]</w:t>
      </w:r>
    </w:p>
    <w:p>
      <w:r>
        <w:rPr>
          <w:b/>
        </w:rPr>
        <w:t xml:space="preserve">Tulos</w:t>
      </w:r>
    </w:p>
    <w:p>
      <w:r>
        <w:t xml:space="preserve">88.984</w:t>
      </w:r>
    </w:p>
    <w:p>
      <w:r>
        <w:rPr>
          <w:b/>
        </w:rPr>
        <w:t xml:space="preserve">Esimerkki 0,676</w:t>
      </w:r>
    </w:p>
    <w:p>
      <w:r>
        <w:t xml:space="preserve">[-60.412 -38.024 -36.282 41.106 -14.253 -47.273 59.005 -8.24 -96.066 -12.073]</w:t>
      </w:r>
    </w:p>
    <w:p>
      <w:r>
        <w:rPr>
          <w:b/>
        </w:rPr>
        <w:t xml:space="preserve">Tulos</w:t>
      </w:r>
    </w:p>
    <w:p>
      <w:r>
        <w:t xml:space="preserve">-96.066</w:t>
      </w:r>
    </w:p>
    <w:p>
      <w:r>
        <w:rPr>
          <w:b/>
        </w:rPr>
        <w:t xml:space="preserve">Esimerkki 0,677</w:t>
      </w:r>
    </w:p>
    <w:p>
      <w:r>
        <w:t xml:space="preserve">[ 3.404 43.891 20.399 -26.705 33.709]</w:t>
      </w:r>
    </w:p>
    <w:p>
      <w:r>
        <w:rPr>
          <w:b/>
        </w:rPr>
        <w:t xml:space="preserve">Tulos</w:t>
      </w:r>
    </w:p>
    <w:p>
      <w:r>
        <w:t xml:space="preserve">43.891</w:t>
      </w:r>
    </w:p>
    <w:p>
      <w:r>
        <w:rPr>
          <w:b/>
        </w:rPr>
        <w:t xml:space="preserve">Esimerkki 0,678</w:t>
      </w:r>
    </w:p>
    <w:p>
      <w:r>
        <w:t xml:space="preserve">[ 86.631 28.118 9.6 -36.112 -42.625 -68.825 -69.375 -80.76 ]</w:t>
      </w:r>
    </w:p>
    <w:p>
      <w:r>
        <w:rPr>
          <w:b/>
        </w:rPr>
        <w:t xml:space="preserve">Tulos</w:t>
      </w:r>
    </w:p>
    <w:p>
      <w:r>
        <w:t xml:space="preserve">86.631</w:t>
      </w:r>
    </w:p>
    <w:p>
      <w:r>
        <w:rPr>
          <w:b/>
        </w:rPr>
        <w:t xml:space="preserve">Esimerkki 0,679</w:t>
      </w:r>
    </w:p>
    <w:p>
      <w:r>
        <w:t xml:space="preserve">[ 43.894 86.435 -63.969 28.258 14.354 75.557 80.099]</w:t>
      </w:r>
    </w:p>
    <w:p>
      <w:r>
        <w:rPr>
          <w:b/>
        </w:rPr>
        <w:t xml:space="preserve">Tulos</w:t>
      </w:r>
    </w:p>
    <w:p>
      <w:r>
        <w:t xml:space="preserve">86.435</w:t>
      </w:r>
    </w:p>
    <w:p>
      <w:r>
        <w:rPr>
          <w:b/>
        </w:rPr>
        <w:t xml:space="preserve">Esimerkki 0.680</w:t>
      </w:r>
    </w:p>
    <w:p>
      <w:r>
        <w:t xml:space="preserve">[-84.411 57.765 -30.138 63.684 -18.747 -71.293 98.58 -46.857 81.232 -51.033]</w:t>
      </w:r>
    </w:p>
    <w:p>
      <w:r>
        <w:rPr>
          <w:b/>
        </w:rPr>
        <w:t xml:space="preserve">Tulos</w:t>
      </w:r>
    </w:p>
    <w:p>
      <w:r>
        <w:t xml:space="preserve">98.58</w:t>
      </w:r>
    </w:p>
    <w:p>
      <w:r>
        <w:rPr>
          <w:b/>
        </w:rPr>
        <w:t xml:space="preserve">Esimerkki 0,681</w:t>
      </w:r>
    </w:p>
    <w:p>
      <w:r>
        <w:t xml:space="preserve">[-27.075 -10.702 39.747 75.622 -24.892]</w:t>
      </w:r>
    </w:p>
    <w:p>
      <w:r>
        <w:rPr>
          <w:b/>
        </w:rPr>
        <w:t xml:space="preserve">Tulos</w:t>
      </w:r>
    </w:p>
    <w:p>
      <w:r>
        <w:t xml:space="preserve">75.622</w:t>
      </w:r>
    </w:p>
    <w:p>
      <w:r>
        <w:rPr>
          <w:b/>
        </w:rPr>
        <w:t xml:space="preserve">Esimerkki 0,682</w:t>
      </w:r>
    </w:p>
    <w:p>
      <w:r>
        <w:t xml:space="preserve">[ 41.69 -36.888 98.124 16.985 -82.996 -6.449 -21.939]</w:t>
      </w:r>
    </w:p>
    <w:p>
      <w:r>
        <w:rPr>
          <w:b/>
        </w:rPr>
        <w:t xml:space="preserve">Tulos</w:t>
      </w:r>
    </w:p>
    <w:p>
      <w:r>
        <w:t xml:space="preserve">98.124</w:t>
      </w:r>
    </w:p>
    <w:p>
      <w:r>
        <w:rPr>
          <w:b/>
        </w:rPr>
        <w:t xml:space="preserve">Esimerkki 0,683</w:t>
      </w:r>
    </w:p>
    <w:p>
      <w:r>
        <w:t xml:space="preserve">[ 16.345 -35.944 -52.463 1.001 89.746 6.902 -44.444]</w:t>
      </w:r>
    </w:p>
    <w:p>
      <w:r>
        <w:rPr>
          <w:b/>
        </w:rPr>
        <w:t xml:space="preserve">Tulos</w:t>
      </w:r>
    </w:p>
    <w:p>
      <w:r>
        <w:t xml:space="preserve">89.746</w:t>
      </w:r>
    </w:p>
    <w:p>
      <w:r>
        <w:rPr>
          <w:b/>
        </w:rPr>
        <w:t xml:space="preserve">Esimerkki 0,684</w:t>
      </w:r>
    </w:p>
    <w:p>
      <w:r>
        <w:t xml:space="preserve">[-71.98 14.456]</w:t>
      </w:r>
    </w:p>
    <w:p>
      <w:r>
        <w:rPr>
          <w:b/>
        </w:rPr>
        <w:t xml:space="preserve">Tulos</w:t>
      </w:r>
    </w:p>
    <w:p>
      <w:r>
        <w:t xml:space="preserve">-71.98</w:t>
      </w:r>
    </w:p>
    <w:p>
      <w:r>
        <w:rPr>
          <w:b/>
        </w:rPr>
        <w:t xml:space="preserve">Esimerkki 0,685</w:t>
      </w:r>
    </w:p>
    <w:p>
      <w:r>
        <w:t xml:space="preserve">[-49.98 29.811 -28.287 -51.248 -71.25 -27.082 37.169 -34.717 -7.841 -58.176]</w:t>
      </w:r>
    </w:p>
    <w:p>
      <w:r>
        <w:rPr>
          <w:b/>
        </w:rPr>
        <w:t xml:space="preserve">Tulos</w:t>
      </w:r>
    </w:p>
    <w:p>
      <w:r>
        <w:t xml:space="preserve">-71.25</w:t>
      </w:r>
    </w:p>
    <w:p>
      <w:r>
        <w:rPr>
          <w:b/>
        </w:rPr>
        <w:t xml:space="preserve">Esimerkki 0,686</w:t>
      </w:r>
    </w:p>
    <w:p>
      <w:r>
        <w:t xml:space="preserve">[ 51.701 -11.259 35.001]</w:t>
      </w:r>
    </w:p>
    <w:p>
      <w:r>
        <w:rPr>
          <w:b/>
        </w:rPr>
        <w:t xml:space="preserve">Tulos</w:t>
      </w:r>
    </w:p>
    <w:p>
      <w:r>
        <w:t xml:space="preserve">51.701</w:t>
      </w:r>
    </w:p>
    <w:p>
      <w:r>
        <w:rPr>
          <w:b/>
        </w:rPr>
        <w:t xml:space="preserve">Esimerkki 0,687</w:t>
      </w:r>
    </w:p>
    <w:p>
      <w:r>
        <w:t xml:space="preserve">[ 45.581 -44.509 71.857 -30.071 85.036 1.789 71.234 -25.154 -29.135]</w:t>
      </w:r>
    </w:p>
    <w:p>
      <w:r>
        <w:rPr>
          <w:b/>
        </w:rPr>
        <w:t xml:space="preserve">Tulos</w:t>
      </w:r>
    </w:p>
    <w:p>
      <w:r>
        <w:t xml:space="preserve">85.036</w:t>
      </w:r>
    </w:p>
    <w:p>
      <w:r>
        <w:rPr>
          <w:b/>
        </w:rPr>
        <w:t xml:space="preserve">Esimerkki 0,688</w:t>
      </w:r>
    </w:p>
    <w:p>
      <w:r>
        <w:t xml:space="preserve">[ 22.775 99.821 -22.973]</w:t>
      </w:r>
    </w:p>
    <w:p>
      <w:r>
        <w:rPr>
          <w:b/>
        </w:rPr>
        <w:t xml:space="preserve">Tulos</w:t>
      </w:r>
    </w:p>
    <w:p>
      <w:r>
        <w:t xml:space="preserve">99.821</w:t>
      </w:r>
    </w:p>
    <w:p>
      <w:r>
        <w:rPr>
          <w:b/>
        </w:rPr>
        <w:t xml:space="preserve">Esimerkki 0,689</w:t>
      </w:r>
    </w:p>
    <w:p>
      <w:r>
        <w:t xml:space="preserve">[ 84.639 -83.84 83.488 -13.738 93.902 -85.439]</w:t>
      </w:r>
    </w:p>
    <w:p>
      <w:r>
        <w:rPr>
          <w:b/>
        </w:rPr>
        <w:t xml:space="preserve">Tulos</w:t>
      </w:r>
    </w:p>
    <w:p>
      <w:r>
        <w:t xml:space="preserve">93.902</w:t>
      </w:r>
    </w:p>
    <w:p>
      <w:r>
        <w:rPr>
          <w:b/>
        </w:rPr>
        <w:t xml:space="preserve">Esimerkki 0,690</w:t>
      </w:r>
    </w:p>
    <w:p>
      <w:r>
        <w:t xml:space="preserve">[54.075 83.642]</w:t>
      </w:r>
    </w:p>
    <w:p>
      <w:r>
        <w:rPr>
          <w:b/>
        </w:rPr>
        <w:t xml:space="preserve">Tulos</w:t>
      </w:r>
    </w:p>
    <w:p>
      <w:r>
        <w:t xml:space="preserve">83.642</w:t>
      </w:r>
    </w:p>
    <w:p>
      <w:r>
        <w:rPr>
          <w:b/>
        </w:rPr>
        <w:t xml:space="preserve">Esimerkki 0,691</w:t>
      </w:r>
    </w:p>
    <w:p>
      <w:r>
        <w:t xml:space="preserve">[ 12.054 -58.604 -87.435 44.213 43.123 94.514 -93.74 -46.612]</w:t>
      </w:r>
    </w:p>
    <w:p>
      <w:r>
        <w:rPr>
          <w:b/>
        </w:rPr>
        <w:t xml:space="preserve">Tulos</w:t>
      </w:r>
    </w:p>
    <w:p>
      <w:r>
        <w:t xml:space="preserve">94.514</w:t>
      </w:r>
    </w:p>
    <w:p>
      <w:r>
        <w:rPr>
          <w:b/>
        </w:rPr>
        <w:t xml:space="preserve">Esimerkki 0,692</w:t>
      </w:r>
    </w:p>
    <w:p>
      <w:r>
        <w:t xml:space="preserve">[ 49.655 -9.006 -24.259]</w:t>
      </w:r>
    </w:p>
    <w:p>
      <w:r>
        <w:rPr>
          <w:b/>
        </w:rPr>
        <w:t xml:space="preserve">Tulos</w:t>
      </w:r>
    </w:p>
    <w:p>
      <w:r>
        <w:t xml:space="preserve">49.655</w:t>
      </w:r>
    </w:p>
    <w:p>
      <w:r>
        <w:rPr>
          <w:b/>
        </w:rPr>
        <w:t xml:space="preserve">Esimerkki 0,693</w:t>
      </w:r>
    </w:p>
    <w:p>
      <w:r>
        <w:t xml:space="preserve">[ 28.15 9.988 -34.982 59.661 63.388 26.918 -51.947 -43.584]</w:t>
      </w:r>
    </w:p>
    <w:p>
      <w:r>
        <w:rPr>
          <w:b/>
        </w:rPr>
        <w:t xml:space="preserve">Tulos</w:t>
      </w:r>
    </w:p>
    <w:p>
      <w:r>
        <w:t xml:space="preserve">63.388</w:t>
      </w:r>
    </w:p>
    <w:p>
      <w:r>
        <w:rPr>
          <w:b/>
        </w:rPr>
        <w:t xml:space="preserve">Esimerkki 0,694</w:t>
      </w:r>
    </w:p>
    <w:p>
      <w:r>
        <w:t xml:space="preserve">[-48.376 -58.094 95.004 34.45 -82.413 -22.44 -0.976]</w:t>
      </w:r>
    </w:p>
    <w:p>
      <w:r>
        <w:rPr>
          <w:b/>
        </w:rPr>
        <w:t xml:space="preserve">Tulos</w:t>
      </w:r>
    </w:p>
    <w:p>
      <w:r>
        <w:t xml:space="preserve">95.004</w:t>
      </w:r>
    </w:p>
    <w:p>
      <w:r>
        <w:rPr>
          <w:b/>
        </w:rPr>
        <w:t xml:space="preserve">Esimerkki 0,695</w:t>
      </w:r>
    </w:p>
    <w:p>
      <w:r>
        <w:t xml:space="preserve">[-32.249 22.713 60.586 -23.178 -57.44 ]</w:t>
      </w:r>
    </w:p>
    <w:p>
      <w:r>
        <w:rPr>
          <w:b/>
        </w:rPr>
        <w:t xml:space="preserve">Tulos</w:t>
      </w:r>
    </w:p>
    <w:p>
      <w:r>
        <w:t xml:space="preserve">60.586</w:t>
      </w:r>
    </w:p>
    <w:p>
      <w:r>
        <w:rPr>
          <w:b/>
        </w:rPr>
        <w:t xml:space="preserve">Esimerkki 0,696</w:t>
      </w:r>
    </w:p>
    <w:p>
      <w:r>
        <w:t xml:space="preserve">[ -6.525 61.31 23.294 51.876 -99.637 -0.227 79.695 -15.846]</w:t>
      </w:r>
    </w:p>
    <w:p>
      <w:r>
        <w:rPr>
          <w:b/>
        </w:rPr>
        <w:t xml:space="preserve">Tulos</w:t>
      </w:r>
    </w:p>
    <w:p>
      <w:r>
        <w:t xml:space="preserve">-99.637</w:t>
      </w:r>
    </w:p>
    <w:p>
      <w:r>
        <w:rPr>
          <w:b/>
        </w:rPr>
        <w:t xml:space="preserve">Esimerkki 0,697</w:t>
      </w:r>
    </w:p>
    <w:p>
      <w:r>
        <w:t xml:space="preserve">[ 88.421 -12.826 -18.219 -78.979 -95.245 43.138 47.902 -50.699]</w:t>
      </w:r>
    </w:p>
    <w:p>
      <w:r>
        <w:rPr>
          <w:b/>
        </w:rPr>
        <w:t xml:space="preserve">Tulos</w:t>
      </w:r>
    </w:p>
    <w:p>
      <w:r>
        <w:t xml:space="preserve">-95.245</w:t>
      </w:r>
    </w:p>
    <w:p>
      <w:r>
        <w:rPr>
          <w:b/>
        </w:rPr>
        <w:t xml:space="preserve">Esimerkki 0,698</w:t>
      </w:r>
    </w:p>
    <w:p>
      <w:r>
        <w:t xml:space="preserve">[-83.03 -13.277 -52.76 -37.765 -9.762 -42.196 -34.028 -22.638]</w:t>
      </w:r>
    </w:p>
    <w:p>
      <w:r>
        <w:rPr>
          <w:b/>
        </w:rPr>
        <w:t xml:space="preserve">Tulos</w:t>
      </w:r>
    </w:p>
    <w:p>
      <w:r>
        <w:t xml:space="preserve">-83.03</w:t>
      </w:r>
    </w:p>
    <w:p>
      <w:r>
        <w:rPr>
          <w:b/>
        </w:rPr>
        <w:t xml:space="preserve">Esimerkki 0,699</w:t>
      </w:r>
    </w:p>
    <w:p>
      <w:r>
        <w:t xml:space="preserve">[ 19.01 -92.079 69.042 2.979 24.473 -34.707 46.836 41.355 -61.785]</w:t>
      </w:r>
    </w:p>
    <w:p>
      <w:r>
        <w:rPr>
          <w:b/>
        </w:rPr>
        <w:t xml:space="preserve">Tulos</w:t>
      </w:r>
    </w:p>
    <w:p>
      <w:r>
        <w:t xml:space="preserve">-92.079</w:t>
      </w:r>
    </w:p>
    <w:p>
      <w:r>
        <w:rPr>
          <w:b/>
        </w:rPr>
        <w:t xml:space="preserve">Esimerkki 0.700</w:t>
      </w:r>
    </w:p>
    <w:p>
      <w:r>
        <w:t xml:space="preserve">[ 97.455 97.067 21.698 41.435 -81.204 40.671]</w:t>
      </w:r>
    </w:p>
    <w:p>
      <w:r>
        <w:rPr>
          <w:b/>
        </w:rPr>
        <w:t xml:space="preserve">Tulos</w:t>
      </w:r>
    </w:p>
    <w:p>
      <w:r>
        <w:t xml:space="preserve">97.455</w:t>
      </w:r>
    </w:p>
    <w:p>
      <w:r>
        <w:rPr>
          <w:b/>
        </w:rPr>
        <w:t xml:space="preserve">Esimerkki 0.701</w:t>
      </w:r>
    </w:p>
    <w:p>
      <w:r>
        <w:t xml:space="preserve">[ 39.041 -71.446]</w:t>
      </w:r>
    </w:p>
    <w:p>
      <w:r>
        <w:rPr>
          <w:b/>
        </w:rPr>
        <w:t xml:space="preserve">Tulos</w:t>
      </w:r>
    </w:p>
    <w:p>
      <w:r>
        <w:t xml:space="preserve">-71.446</w:t>
      </w:r>
    </w:p>
    <w:p>
      <w:r>
        <w:rPr>
          <w:b/>
        </w:rPr>
        <w:t xml:space="preserve">Esimerkki 0.702</w:t>
      </w:r>
    </w:p>
    <w:p>
      <w:r>
        <w:t xml:space="preserve">[-84.918 -89.513 49.469 3.042 -69.764 76.807 -56.106]</w:t>
      </w:r>
    </w:p>
    <w:p>
      <w:r>
        <w:rPr>
          <w:b/>
        </w:rPr>
        <w:t xml:space="preserve">Tulos</w:t>
      </w:r>
    </w:p>
    <w:p>
      <w:r>
        <w:t xml:space="preserve">-89.513</w:t>
      </w:r>
    </w:p>
    <w:p>
      <w:r>
        <w:rPr>
          <w:b/>
        </w:rPr>
        <w:t xml:space="preserve">Esimerkki 0,703</w:t>
      </w:r>
    </w:p>
    <w:p>
      <w:r>
        <w:t xml:space="preserve">[-60.89 -49.66]</w:t>
      </w:r>
    </w:p>
    <w:p>
      <w:r>
        <w:rPr>
          <w:b/>
        </w:rPr>
        <w:t xml:space="preserve">Tulos</w:t>
      </w:r>
    </w:p>
    <w:p>
      <w:r>
        <w:t xml:space="preserve">-60.89</w:t>
      </w:r>
    </w:p>
    <w:p>
      <w:r>
        <w:rPr>
          <w:b/>
        </w:rPr>
        <w:t xml:space="preserve">Esimerkki 0,704</w:t>
      </w:r>
    </w:p>
    <w:p>
      <w:r>
        <w:t xml:space="preserve">[ 52.45 -25.698 79.146 -93.42 -32.376 79.008]</w:t>
      </w:r>
    </w:p>
    <w:p>
      <w:r>
        <w:rPr>
          <w:b/>
        </w:rPr>
        <w:t xml:space="preserve">Tulos</w:t>
      </w:r>
    </w:p>
    <w:p>
      <w:r>
        <w:t xml:space="preserve">-93.42</w:t>
      </w:r>
    </w:p>
    <w:p>
      <w:r>
        <w:rPr>
          <w:b/>
        </w:rPr>
        <w:t xml:space="preserve">Esimerkki 0,705</w:t>
      </w:r>
    </w:p>
    <w:p>
      <w:r>
        <w:t xml:space="preserve">[ 28.331 79.22 24.387 -72.825 21.717]</w:t>
      </w:r>
    </w:p>
    <w:p>
      <w:r>
        <w:rPr>
          <w:b/>
        </w:rPr>
        <w:t xml:space="preserve">Tulos</w:t>
      </w:r>
    </w:p>
    <w:p>
      <w:r>
        <w:t xml:space="preserve">79.22</w:t>
      </w:r>
    </w:p>
    <w:p>
      <w:r>
        <w:rPr>
          <w:b/>
        </w:rPr>
        <w:t xml:space="preserve">Esimerkki 0,706</w:t>
      </w:r>
    </w:p>
    <w:p>
      <w:r>
        <w:t xml:space="preserve">[ 48.008 -9.981 -71.091 56.17 ]</w:t>
      </w:r>
    </w:p>
    <w:p>
      <w:r>
        <w:rPr>
          <w:b/>
        </w:rPr>
        <w:t xml:space="preserve">Tulos</w:t>
      </w:r>
    </w:p>
    <w:p>
      <w:r>
        <w:t xml:space="preserve">-71.091</w:t>
      </w:r>
    </w:p>
    <w:p>
      <w:r>
        <w:rPr>
          <w:b/>
        </w:rPr>
        <w:t xml:space="preserve">Esimerkki 0,707</w:t>
      </w:r>
    </w:p>
    <w:p>
      <w:r>
        <w:t xml:space="preserve">[-38.175 -2.119 -60.293 -4.761 -88.423 -54.545 65.794 27.054 20.898]</w:t>
      </w:r>
    </w:p>
    <w:p>
      <w:r>
        <w:rPr>
          <w:b/>
        </w:rPr>
        <w:t xml:space="preserve">Tulos</w:t>
      </w:r>
    </w:p>
    <w:p>
      <w:r>
        <w:t xml:space="preserve">-88.423</w:t>
      </w:r>
    </w:p>
    <w:p>
      <w:r>
        <w:rPr>
          <w:b/>
        </w:rPr>
        <w:t xml:space="preserve">Esimerkki 0,708</w:t>
      </w:r>
    </w:p>
    <w:p>
      <w:r>
        <w:t xml:space="preserve">[ 65.839 -62.955 -95.238]</w:t>
      </w:r>
    </w:p>
    <w:p>
      <w:r>
        <w:rPr>
          <w:b/>
        </w:rPr>
        <w:t xml:space="preserve">Tulos</w:t>
      </w:r>
    </w:p>
    <w:p>
      <w:r>
        <w:t xml:space="preserve">-95.238</w:t>
      </w:r>
    </w:p>
    <w:p>
      <w:r>
        <w:rPr>
          <w:b/>
        </w:rPr>
        <w:t xml:space="preserve">Esimerkki 0,709</w:t>
      </w:r>
    </w:p>
    <w:p>
      <w:r>
        <w:t xml:space="preserve">[12.902 90.505]</w:t>
      </w:r>
    </w:p>
    <w:p>
      <w:r>
        <w:rPr>
          <w:b/>
        </w:rPr>
        <w:t xml:space="preserve">Tulos</w:t>
      </w:r>
    </w:p>
    <w:p>
      <w:r>
        <w:t xml:space="preserve">90.505</w:t>
      </w:r>
    </w:p>
    <w:p>
      <w:r>
        <w:rPr>
          <w:b/>
        </w:rPr>
        <w:t xml:space="preserve">Esimerkki 0,710</w:t>
      </w:r>
    </w:p>
    <w:p>
      <w:r>
        <w:t xml:space="preserve">[-42.269 -8.743 41.296]</w:t>
      </w:r>
    </w:p>
    <w:p>
      <w:r>
        <w:rPr>
          <w:b/>
        </w:rPr>
        <w:t xml:space="preserve">Tulos</w:t>
      </w:r>
    </w:p>
    <w:p>
      <w:r>
        <w:t xml:space="preserve">-42.269</w:t>
      </w:r>
    </w:p>
    <w:p>
      <w:r>
        <w:rPr>
          <w:b/>
        </w:rPr>
        <w:t xml:space="preserve">Esimerkki 0.711</w:t>
      </w:r>
    </w:p>
    <w:p>
      <w:r>
        <w:t xml:space="preserve">[-85.628 -38.097 -27.908 17.084 5.507 -91.082 61.233 80.455]</w:t>
      </w:r>
    </w:p>
    <w:p>
      <w:r>
        <w:rPr>
          <w:b/>
        </w:rPr>
        <w:t xml:space="preserve">Tulos</w:t>
      </w:r>
    </w:p>
    <w:p>
      <w:r>
        <w:t xml:space="preserve">-91.082</w:t>
      </w:r>
    </w:p>
    <w:p>
      <w:r>
        <w:rPr>
          <w:b/>
        </w:rPr>
        <w:t xml:space="preserve">Esimerkki 0.712</w:t>
      </w:r>
    </w:p>
    <w:p>
      <w:r>
        <w:t xml:space="preserve">[31.247 44.856]</w:t>
      </w:r>
    </w:p>
    <w:p>
      <w:r>
        <w:rPr>
          <w:b/>
        </w:rPr>
        <w:t xml:space="preserve">Tulos</w:t>
      </w:r>
    </w:p>
    <w:p>
      <w:r>
        <w:t xml:space="preserve">44.856</w:t>
      </w:r>
    </w:p>
    <w:p>
      <w:r>
        <w:rPr>
          <w:b/>
        </w:rPr>
        <w:t xml:space="preserve">Esimerkki 0,713</w:t>
      </w:r>
    </w:p>
    <w:p>
      <w:r>
        <w:t xml:space="preserve">[-97.081 -25.984 -74.604 49.251]</w:t>
      </w:r>
    </w:p>
    <w:p>
      <w:r>
        <w:rPr>
          <w:b/>
        </w:rPr>
        <w:t xml:space="preserve">Tulos</w:t>
      </w:r>
    </w:p>
    <w:p>
      <w:r>
        <w:t xml:space="preserve">-97.081</w:t>
      </w:r>
    </w:p>
    <w:p>
      <w:r>
        <w:rPr>
          <w:b/>
        </w:rPr>
        <w:t xml:space="preserve">Esimerkki 0,714</w:t>
      </w:r>
    </w:p>
    <w:p>
      <w:r>
        <w:t xml:space="preserve">[-36.642 -92.499 -81.859 71.021 -90.55 -98.633 -29.564 58.697 62.083 -56.353]</w:t>
      </w:r>
    </w:p>
    <w:p>
      <w:r>
        <w:rPr>
          <w:b/>
        </w:rPr>
        <w:t xml:space="preserve">Tulos</w:t>
      </w:r>
    </w:p>
    <w:p>
      <w:r>
        <w:t xml:space="preserve">-98.633</w:t>
      </w:r>
    </w:p>
    <w:p>
      <w:r>
        <w:rPr>
          <w:b/>
        </w:rPr>
        <w:t xml:space="preserve">Esimerkki 0,715</w:t>
      </w:r>
    </w:p>
    <w:p>
      <w:r>
        <w:t xml:space="preserve">[ 42.393 12.222 67.625 71.362 -51.829 29.381 -91.448 84.136 40.343]</w:t>
      </w:r>
    </w:p>
    <w:p>
      <w:r>
        <w:rPr>
          <w:b/>
        </w:rPr>
        <w:t xml:space="preserve">Tulos</w:t>
      </w:r>
    </w:p>
    <w:p>
      <w:r>
        <w:t xml:space="preserve">-91.448</w:t>
      </w:r>
    </w:p>
    <w:p>
      <w:r>
        <w:rPr>
          <w:b/>
        </w:rPr>
        <w:t xml:space="preserve">Esimerkki 0,716</w:t>
      </w:r>
    </w:p>
    <w:p>
      <w:r>
        <w:t xml:space="preserve">[-46.279 -48.567 91.867 88.921 37.385 23.19 -19.957 -12.448]</w:t>
      </w:r>
    </w:p>
    <w:p>
      <w:r>
        <w:rPr>
          <w:b/>
        </w:rPr>
        <w:t xml:space="preserve">Tulos</w:t>
      </w:r>
    </w:p>
    <w:p>
      <w:r>
        <w:t xml:space="preserve">91.867</w:t>
      </w:r>
    </w:p>
    <w:p>
      <w:r>
        <w:rPr>
          <w:b/>
        </w:rPr>
        <w:t xml:space="preserve">Esimerkki 0,717</w:t>
      </w:r>
    </w:p>
    <w:p>
      <w:r>
        <w:t xml:space="preserve">[-19.444 28.319]</w:t>
      </w:r>
    </w:p>
    <w:p>
      <w:r>
        <w:rPr>
          <w:b/>
        </w:rPr>
        <w:t xml:space="preserve">Tulos</w:t>
      </w:r>
    </w:p>
    <w:p>
      <w:r>
        <w:t xml:space="preserve">28.319</w:t>
      </w:r>
    </w:p>
    <w:p>
      <w:r>
        <w:rPr>
          <w:b/>
        </w:rPr>
        <w:t xml:space="preserve">Esimerkki 0,718</w:t>
      </w:r>
    </w:p>
    <w:p>
      <w:r>
        <w:t xml:space="preserve">[-20.326 -59.756 -39.653]</w:t>
      </w:r>
    </w:p>
    <w:p>
      <w:r>
        <w:rPr>
          <w:b/>
        </w:rPr>
        <w:t xml:space="preserve">Tulos</w:t>
      </w:r>
    </w:p>
    <w:p>
      <w:r>
        <w:t xml:space="preserve">-59.756</w:t>
      </w:r>
    </w:p>
    <w:p>
      <w:r>
        <w:rPr>
          <w:b/>
        </w:rPr>
        <w:t xml:space="preserve">Esimerkki 0,719</w:t>
      </w:r>
    </w:p>
    <w:p>
      <w:r>
        <w:t xml:space="preserve">[ -3.636 96.96 -24.374 -75.67 85.514 -39.836 -46.643 -2.563 -15.09 ]</w:t>
      </w:r>
    </w:p>
    <w:p>
      <w:r>
        <w:rPr>
          <w:b/>
        </w:rPr>
        <w:t xml:space="preserve">Tulos</w:t>
      </w:r>
    </w:p>
    <w:p>
      <w:r>
        <w:t xml:space="preserve">96.96</w:t>
      </w:r>
    </w:p>
    <w:p>
      <w:r>
        <w:rPr>
          <w:b/>
        </w:rPr>
        <w:t xml:space="preserve">Esimerkki 0.720</w:t>
      </w:r>
    </w:p>
    <w:p>
      <w:r>
        <w:t xml:space="preserve">[-24.799 63.011 -20.306]</w:t>
      </w:r>
    </w:p>
    <w:p>
      <w:r>
        <w:rPr>
          <w:b/>
        </w:rPr>
        <w:t xml:space="preserve">Tulos</w:t>
      </w:r>
    </w:p>
    <w:p>
      <w:r>
        <w:t xml:space="preserve">63.011</w:t>
      </w:r>
    </w:p>
    <w:p>
      <w:r>
        <w:rPr>
          <w:b/>
        </w:rPr>
        <w:t xml:space="preserve">Esimerkki 0,721</w:t>
      </w:r>
    </w:p>
    <w:p>
      <w:r>
        <w:t xml:space="preserve">[ 90.075 -75.699 70.815 32.24 7.056 -65.001 68.297 -71.798 95.892]</w:t>
      </w:r>
    </w:p>
    <w:p>
      <w:r>
        <w:rPr>
          <w:b/>
        </w:rPr>
        <w:t xml:space="preserve">Tulos</w:t>
      </w:r>
    </w:p>
    <w:p>
      <w:r>
        <w:t xml:space="preserve">95.892</w:t>
      </w:r>
    </w:p>
    <w:p>
      <w:r>
        <w:rPr>
          <w:b/>
        </w:rPr>
        <w:t xml:space="preserve">Esimerkki 0,722</w:t>
      </w:r>
    </w:p>
    <w:p>
      <w:r>
        <w:t xml:space="preserve">[-78.163 -34.826]</w:t>
      </w:r>
    </w:p>
    <w:p>
      <w:r>
        <w:rPr>
          <w:b/>
        </w:rPr>
        <w:t xml:space="preserve">Tulos</w:t>
      </w:r>
    </w:p>
    <w:p>
      <w:r>
        <w:t xml:space="preserve">-78.163</w:t>
      </w:r>
    </w:p>
    <w:p>
      <w:r>
        <w:rPr>
          <w:b/>
        </w:rPr>
        <w:t xml:space="preserve">Esimerkki 0,723</w:t>
      </w:r>
    </w:p>
    <w:p>
      <w:r>
        <w:t xml:space="preserve">[67.989 33.019]</w:t>
      </w:r>
    </w:p>
    <w:p>
      <w:r>
        <w:rPr>
          <w:b/>
        </w:rPr>
        <w:t xml:space="preserve">Tulos</w:t>
      </w:r>
    </w:p>
    <w:p>
      <w:r>
        <w:t xml:space="preserve">67.989</w:t>
      </w:r>
    </w:p>
    <w:p>
      <w:r>
        <w:rPr>
          <w:b/>
        </w:rPr>
        <w:t xml:space="preserve">Esimerkki 0,724</w:t>
      </w:r>
    </w:p>
    <w:p>
      <w:r>
        <w:t xml:space="preserve">[ 5.483 -40.059 -58.254 -52.616 62.278 -86.938 -2.783 66.258]</w:t>
      </w:r>
    </w:p>
    <w:p>
      <w:r>
        <w:rPr>
          <w:b/>
        </w:rPr>
        <w:t xml:space="preserve">Tulos</w:t>
      </w:r>
    </w:p>
    <w:p>
      <w:r>
        <w:t xml:space="preserve">-86.938</w:t>
      </w:r>
    </w:p>
    <w:p>
      <w:r>
        <w:rPr>
          <w:b/>
        </w:rPr>
        <w:t xml:space="preserve">Esimerkki 0,725</w:t>
      </w:r>
    </w:p>
    <w:p>
      <w:r>
        <w:t xml:space="preserve">[-99.619 -56.519 69.579 46.272 42.541 -66.716]</w:t>
      </w:r>
    </w:p>
    <w:p>
      <w:r>
        <w:rPr>
          <w:b/>
        </w:rPr>
        <w:t xml:space="preserve">Tulos</w:t>
      </w:r>
    </w:p>
    <w:p>
      <w:r>
        <w:t xml:space="preserve">-99.619</w:t>
      </w:r>
    </w:p>
    <w:p>
      <w:r>
        <w:rPr>
          <w:b/>
        </w:rPr>
        <w:t xml:space="preserve">Esimerkki 0,726</w:t>
      </w:r>
    </w:p>
    <w:p>
      <w:r>
        <w:t xml:space="preserve">[11.225 50.658]</w:t>
      </w:r>
    </w:p>
    <w:p>
      <w:r>
        <w:rPr>
          <w:b/>
        </w:rPr>
        <w:t xml:space="preserve">Tulos</w:t>
      </w:r>
    </w:p>
    <w:p>
      <w:r>
        <w:t xml:space="preserve">50.658</w:t>
      </w:r>
    </w:p>
    <w:p>
      <w:r>
        <w:rPr>
          <w:b/>
        </w:rPr>
        <w:t xml:space="preserve">Esimerkki 0,727</w:t>
      </w:r>
    </w:p>
    <w:p>
      <w:r>
        <w:t xml:space="preserve">[ 29.261 -57.835 18.839]</w:t>
      </w:r>
    </w:p>
    <w:p>
      <w:r>
        <w:rPr>
          <w:b/>
        </w:rPr>
        <w:t xml:space="preserve">Tulos</w:t>
      </w:r>
    </w:p>
    <w:p>
      <w:r>
        <w:t xml:space="preserve">-57.835</w:t>
      </w:r>
    </w:p>
    <w:p>
      <w:r>
        <w:rPr>
          <w:b/>
        </w:rPr>
        <w:t xml:space="preserve">Esimerkki 0,728</w:t>
      </w:r>
    </w:p>
    <w:p>
      <w:r>
        <w:t xml:space="preserve">[ 60.815 -87.204 -15.794 -38.596 -61.894 -94.12 -18.139 -24.425 93.513 78.114]</w:t>
      </w:r>
    </w:p>
    <w:p>
      <w:r>
        <w:rPr>
          <w:b/>
        </w:rPr>
        <w:t xml:space="preserve">Tulos</w:t>
      </w:r>
    </w:p>
    <w:p>
      <w:r>
        <w:t xml:space="preserve">-94.12</w:t>
      </w:r>
    </w:p>
    <w:p>
      <w:r>
        <w:rPr>
          <w:b/>
        </w:rPr>
        <w:t xml:space="preserve">Esimerkki 0,729</w:t>
      </w:r>
    </w:p>
    <w:p>
      <w:r>
        <w:t xml:space="preserve">[-81.168 -30.285 -74.195 90.795 90.605 -85.931 9.559 92.978 -81.228]</w:t>
      </w:r>
    </w:p>
    <w:p>
      <w:r>
        <w:rPr>
          <w:b/>
        </w:rPr>
        <w:t xml:space="preserve">Tulos</w:t>
      </w:r>
    </w:p>
    <w:p>
      <w:r>
        <w:t xml:space="preserve">92.978</w:t>
      </w:r>
    </w:p>
    <w:p>
      <w:r>
        <w:rPr>
          <w:b/>
        </w:rPr>
        <w:t xml:space="preserve">Esimerkki 0,730</w:t>
      </w:r>
    </w:p>
    <w:p>
      <w:r>
        <w:t xml:space="preserve">[-86.985 29.366 55.285 86.771]</w:t>
      </w:r>
    </w:p>
    <w:p>
      <w:r>
        <w:rPr>
          <w:b/>
        </w:rPr>
        <w:t xml:space="preserve">Tulos</w:t>
      </w:r>
    </w:p>
    <w:p>
      <w:r>
        <w:t xml:space="preserve">-86.985</w:t>
      </w:r>
    </w:p>
    <w:p>
      <w:r>
        <w:rPr>
          <w:b/>
        </w:rPr>
        <w:t xml:space="preserve">Esimerkki 0,731</w:t>
      </w:r>
    </w:p>
    <w:p>
      <w:r>
        <w:t xml:space="preserve">[ 52.744 32.67 67.36 -82.902 -30.374 -22.628 -19.037 -79.305 83.671 -19.174]</w:t>
      </w:r>
    </w:p>
    <w:p>
      <w:r>
        <w:rPr>
          <w:b/>
        </w:rPr>
        <w:t xml:space="preserve">Tulos</w:t>
      </w:r>
    </w:p>
    <w:p>
      <w:r>
        <w:t xml:space="preserve">83.671</w:t>
      </w:r>
    </w:p>
    <w:p>
      <w:r>
        <w:rPr>
          <w:b/>
        </w:rPr>
        <w:t xml:space="preserve">Esimerkki 0,732</w:t>
      </w:r>
    </w:p>
    <w:p>
      <w:r>
        <w:t xml:space="preserve">[ 63.198 66.05 25.291 -80.407]</w:t>
      </w:r>
    </w:p>
    <w:p>
      <w:r>
        <w:rPr>
          <w:b/>
        </w:rPr>
        <w:t xml:space="preserve">Tulos</w:t>
      </w:r>
    </w:p>
    <w:p>
      <w:r>
        <w:t xml:space="preserve">-80.407</w:t>
      </w:r>
    </w:p>
    <w:p>
      <w:r>
        <w:rPr>
          <w:b/>
        </w:rPr>
        <w:t xml:space="preserve">Esimerkki 0,733</w:t>
      </w:r>
    </w:p>
    <w:p>
      <w:r>
        <w:t xml:space="preserve">[ 21.005 -13.493 -84.114 -20.847 -82.292 -88.233]</w:t>
      </w:r>
    </w:p>
    <w:p>
      <w:r>
        <w:rPr>
          <w:b/>
        </w:rPr>
        <w:t xml:space="preserve">Tulos</w:t>
      </w:r>
    </w:p>
    <w:p>
      <w:r>
        <w:t xml:space="preserve">-88.233</w:t>
      </w:r>
    </w:p>
    <w:p>
      <w:r>
        <w:rPr>
          <w:b/>
        </w:rPr>
        <w:t xml:space="preserve">Esimerkki 0,734</w:t>
      </w:r>
    </w:p>
    <w:p>
      <w:r>
        <w:t xml:space="preserve">[ -6.592 -20.774 -81.685 -23.452 -74.966 78.385 82.36 ]</w:t>
      </w:r>
    </w:p>
    <w:p>
      <w:r>
        <w:rPr>
          <w:b/>
        </w:rPr>
        <w:t xml:space="preserve">Tulos</w:t>
      </w:r>
    </w:p>
    <w:p>
      <w:r>
        <w:t xml:space="preserve">82.36</w:t>
      </w:r>
    </w:p>
    <w:p>
      <w:r>
        <w:rPr>
          <w:b/>
        </w:rPr>
        <w:t xml:space="preserve">Esimerkki 0,735</w:t>
      </w:r>
    </w:p>
    <w:p>
      <w:r>
        <w:t xml:space="preserve">[16.849 7.451 68.782]</w:t>
      </w:r>
    </w:p>
    <w:p>
      <w:r>
        <w:rPr>
          <w:b/>
        </w:rPr>
        <w:t xml:space="preserve">Tulos</w:t>
      </w:r>
    </w:p>
    <w:p>
      <w:r>
        <w:t xml:space="preserve">68.782</w:t>
      </w:r>
    </w:p>
    <w:p>
      <w:r>
        <w:rPr>
          <w:b/>
        </w:rPr>
        <w:t xml:space="preserve">Esimerkki 0,736</w:t>
      </w:r>
    </w:p>
    <w:p>
      <w:r>
        <w:t xml:space="preserve">[ 3.065 -96.447]</w:t>
      </w:r>
    </w:p>
    <w:p>
      <w:r>
        <w:rPr>
          <w:b/>
        </w:rPr>
        <w:t xml:space="preserve">Tulos</w:t>
      </w:r>
    </w:p>
    <w:p>
      <w:r>
        <w:t xml:space="preserve">-96.447</w:t>
      </w:r>
    </w:p>
    <w:p>
      <w:r>
        <w:rPr>
          <w:b/>
        </w:rPr>
        <w:t xml:space="preserve">Esimerkki 0,737</w:t>
      </w:r>
    </w:p>
    <w:p>
      <w:r>
        <w:t xml:space="preserve">[-43.648 -64.493 -79.263]</w:t>
      </w:r>
    </w:p>
    <w:p>
      <w:r>
        <w:rPr>
          <w:b/>
        </w:rPr>
        <w:t xml:space="preserve">Tulos</w:t>
      </w:r>
    </w:p>
    <w:p>
      <w:r>
        <w:t xml:space="preserve">-79.263</w:t>
      </w:r>
    </w:p>
    <w:p>
      <w:r>
        <w:rPr>
          <w:b/>
        </w:rPr>
        <w:t xml:space="preserve">Esimerkki 0,738</w:t>
      </w:r>
    </w:p>
    <w:p>
      <w:r>
        <w:t xml:space="preserve">[-15.341 67.493 -0.713]</w:t>
      </w:r>
    </w:p>
    <w:p>
      <w:r>
        <w:rPr>
          <w:b/>
        </w:rPr>
        <w:t xml:space="preserve">Tulos</w:t>
      </w:r>
    </w:p>
    <w:p>
      <w:r>
        <w:t xml:space="preserve">67.493</w:t>
      </w:r>
    </w:p>
    <w:p>
      <w:r>
        <w:rPr>
          <w:b/>
        </w:rPr>
        <w:t xml:space="preserve">Esimerkki 0,739</w:t>
      </w:r>
    </w:p>
    <w:p>
      <w:r>
        <w:t xml:space="preserve">[-64.608 3.921 4.346 -10.513 79.365 -46.969 36.897 65.746]</w:t>
      </w:r>
    </w:p>
    <w:p>
      <w:r>
        <w:rPr>
          <w:b/>
        </w:rPr>
        <w:t xml:space="preserve">Tulos</w:t>
      </w:r>
    </w:p>
    <w:p>
      <w:r>
        <w:t xml:space="preserve">79.365</w:t>
      </w:r>
    </w:p>
    <w:p>
      <w:r>
        <w:rPr>
          <w:b/>
        </w:rPr>
        <w:t xml:space="preserve">Esimerkki 0,740</w:t>
      </w:r>
    </w:p>
    <w:p>
      <w:r>
        <w:t xml:space="preserve">[ 37.263 48.562 36.701 -78.448 -94.727 29.178 28.964 55.823]</w:t>
      </w:r>
    </w:p>
    <w:p>
      <w:r>
        <w:rPr>
          <w:b/>
        </w:rPr>
        <w:t xml:space="preserve">Tulos</w:t>
      </w:r>
    </w:p>
    <w:p>
      <w:r>
        <w:t xml:space="preserve">-94.727</w:t>
      </w:r>
    </w:p>
    <w:p>
      <w:r>
        <w:rPr>
          <w:b/>
        </w:rPr>
        <w:t xml:space="preserve">Esimerkki 0,741</w:t>
      </w:r>
    </w:p>
    <w:p>
      <w:r>
        <w:t xml:space="preserve">[ 43.143 32.181 8.633 33.697 -8.783 -94.515 -49.458 17.053 -47.085]</w:t>
      </w:r>
    </w:p>
    <w:p>
      <w:r>
        <w:rPr>
          <w:b/>
        </w:rPr>
        <w:t xml:space="preserve">Tulos</w:t>
      </w:r>
    </w:p>
    <w:p>
      <w:r>
        <w:t xml:space="preserve">-94.515</w:t>
      </w:r>
    </w:p>
    <w:p>
      <w:r>
        <w:rPr>
          <w:b/>
        </w:rPr>
        <w:t xml:space="preserve">Esimerkki 0,742</w:t>
      </w:r>
    </w:p>
    <w:p>
      <w:r>
        <w:t xml:space="preserve">[ 25.616 18.434 24.863 -60.779 -0.162 -26.842 0.921 -5.408]</w:t>
      </w:r>
    </w:p>
    <w:p>
      <w:r>
        <w:rPr>
          <w:b/>
        </w:rPr>
        <w:t xml:space="preserve">Tulos</w:t>
      </w:r>
    </w:p>
    <w:p>
      <w:r>
        <w:t xml:space="preserve">-60.779</w:t>
      </w:r>
    </w:p>
    <w:p>
      <w:r>
        <w:rPr>
          <w:b/>
        </w:rPr>
        <w:t xml:space="preserve">Esimerkki 0,743</w:t>
      </w:r>
    </w:p>
    <w:p>
      <w:r>
        <w:t xml:space="preserve">[-19.435 -92.582 -79.719 87.529 27.679 58.671 91.944 63.006 33.979]</w:t>
      </w:r>
    </w:p>
    <w:p>
      <w:r>
        <w:rPr>
          <w:b/>
        </w:rPr>
        <w:t xml:space="preserve">Tulos</w:t>
      </w:r>
    </w:p>
    <w:p>
      <w:r>
        <w:t xml:space="preserve">-92.582</w:t>
      </w:r>
    </w:p>
    <w:p>
      <w:r>
        <w:rPr>
          <w:b/>
        </w:rPr>
        <w:t xml:space="preserve">Esimerkki 0,744</w:t>
      </w:r>
    </w:p>
    <w:p>
      <w:r>
        <w:t xml:space="preserve">[ 63.91 -27.336 78.885 -82.239 -88.874 -7.581 -23.185]</w:t>
      </w:r>
    </w:p>
    <w:p>
      <w:r>
        <w:rPr>
          <w:b/>
        </w:rPr>
        <w:t xml:space="preserve">Tulos</w:t>
      </w:r>
    </w:p>
    <w:p>
      <w:r>
        <w:t xml:space="preserve">-88.874</w:t>
      </w:r>
    </w:p>
    <w:p>
      <w:r>
        <w:rPr>
          <w:b/>
        </w:rPr>
        <w:t xml:space="preserve">Esimerkki 0,745</w:t>
      </w:r>
    </w:p>
    <w:p>
      <w:r>
        <w:t xml:space="preserve">[ 59.865 -48.412 -18.102 46.325 28.585 -5.639 54.144 -75.303 -50.605]</w:t>
      </w:r>
    </w:p>
    <w:p>
      <w:r>
        <w:rPr>
          <w:b/>
        </w:rPr>
        <w:t xml:space="preserve">Tulos</w:t>
      </w:r>
    </w:p>
    <w:p>
      <w:r>
        <w:t xml:space="preserve">-75.303</w:t>
      </w:r>
    </w:p>
    <w:p>
      <w:r>
        <w:rPr>
          <w:b/>
        </w:rPr>
        <w:t xml:space="preserve">Esimerkki 0,746</w:t>
      </w:r>
    </w:p>
    <w:p>
      <w:r>
        <w:t xml:space="preserve">[-15.222 48.888 86.32 ]</w:t>
      </w:r>
    </w:p>
    <w:p>
      <w:r>
        <w:rPr>
          <w:b/>
        </w:rPr>
        <w:t xml:space="preserve">Tulos</w:t>
      </w:r>
    </w:p>
    <w:p>
      <w:r>
        <w:t xml:space="preserve">86.32</w:t>
      </w:r>
    </w:p>
    <w:p>
      <w:r>
        <w:rPr>
          <w:b/>
        </w:rPr>
        <w:t xml:space="preserve">Esimerkki 0,747</w:t>
      </w:r>
    </w:p>
    <w:p>
      <w:r>
        <w:t xml:space="preserve">[ 69.536 -56.719 -94.677]</w:t>
      </w:r>
    </w:p>
    <w:p>
      <w:r>
        <w:rPr>
          <w:b/>
        </w:rPr>
        <w:t xml:space="preserve">Tulos</w:t>
      </w:r>
    </w:p>
    <w:p>
      <w:r>
        <w:t xml:space="preserve">-94.677</w:t>
      </w:r>
    </w:p>
    <w:p>
      <w:r>
        <w:rPr>
          <w:b/>
        </w:rPr>
        <w:t xml:space="preserve">Esimerkki 0,748</w:t>
      </w:r>
    </w:p>
    <w:p>
      <w:r>
        <w:t xml:space="preserve">[ 49.564 97.539 -50.98 -23.208]</w:t>
      </w:r>
    </w:p>
    <w:p>
      <w:r>
        <w:rPr>
          <w:b/>
        </w:rPr>
        <w:t xml:space="preserve">Tulos</w:t>
      </w:r>
    </w:p>
    <w:p>
      <w:r>
        <w:t xml:space="preserve">97.539</w:t>
      </w:r>
    </w:p>
    <w:p>
      <w:r>
        <w:rPr>
          <w:b/>
        </w:rPr>
        <w:t xml:space="preserve">Esimerkki 0,749</w:t>
      </w:r>
    </w:p>
    <w:p>
      <w:r>
        <w:t xml:space="preserve">[ 69.137 -49.308 -54.4 16.788]</w:t>
      </w:r>
    </w:p>
    <w:p>
      <w:r>
        <w:rPr>
          <w:b/>
        </w:rPr>
        <w:t xml:space="preserve">Tulos</w:t>
      </w:r>
    </w:p>
    <w:p>
      <w:r>
        <w:t xml:space="preserve">69.137</w:t>
      </w:r>
    </w:p>
    <w:p>
      <w:r>
        <w:rPr>
          <w:b/>
        </w:rPr>
        <w:t xml:space="preserve">Esimerkki 0,750</w:t>
      </w:r>
    </w:p>
    <w:p>
      <w:r>
        <w:t xml:space="preserve">[-78.33 4.854 -48.478 82.95 -44.446 -9.484 98.515 35.851]</w:t>
      </w:r>
    </w:p>
    <w:p>
      <w:r>
        <w:rPr>
          <w:b/>
        </w:rPr>
        <w:t xml:space="preserve">Tulos</w:t>
      </w:r>
    </w:p>
    <w:p>
      <w:r>
        <w:t xml:space="preserve">98.515</w:t>
      </w:r>
    </w:p>
    <w:p>
      <w:r>
        <w:rPr>
          <w:b/>
        </w:rPr>
        <w:t xml:space="preserve">Esimerkki 0,751</w:t>
      </w:r>
    </w:p>
    <w:p>
      <w:r>
        <w:t xml:space="preserve">[ 82.554 -79.401 59.764 -79.827 62.822 3.171 15.646 76.277 10.869]</w:t>
      </w:r>
    </w:p>
    <w:p>
      <w:r>
        <w:rPr>
          <w:b/>
        </w:rPr>
        <w:t xml:space="preserve">Tulos</w:t>
      </w:r>
    </w:p>
    <w:p>
      <w:r>
        <w:t xml:space="preserve">82.554</w:t>
      </w:r>
    </w:p>
    <w:p>
      <w:r>
        <w:rPr>
          <w:b/>
        </w:rPr>
        <w:t xml:space="preserve">Esimerkki 0,752</w:t>
      </w:r>
    </w:p>
    <w:p>
      <w:r>
        <w:t xml:space="preserve">[-90.06 56.613]</w:t>
      </w:r>
    </w:p>
    <w:p>
      <w:r>
        <w:rPr>
          <w:b/>
        </w:rPr>
        <w:t xml:space="preserve">Tulos</w:t>
      </w:r>
    </w:p>
    <w:p>
      <w:r>
        <w:t xml:space="preserve">-90.06</w:t>
      </w:r>
    </w:p>
    <w:p>
      <w:r>
        <w:rPr>
          <w:b/>
        </w:rPr>
        <w:t xml:space="preserve">Esimerkki 0,753</w:t>
      </w:r>
    </w:p>
    <w:p>
      <w:r>
        <w:t xml:space="preserve">[ 52.558 84.32 -31.722 -86.878]</w:t>
      </w:r>
    </w:p>
    <w:p>
      <w:r>
        <w:rPr>
          <w:b/>
        </w:rPr>
        <w:t xml:space="preserve">Tulos</w:t>
      </w:r>
    </w:p>
    <w:p>
      <w:r>
        <w:t xml:space="preserve">-86.878</w:t>
      </w:r>
    </w:p>
    <w:p>
      <w:r>
        <w:rPr>
          <w:b/>
        </w:rPr>
        <w:t xml:space="preserve">Esimerkki 0,754</w:t>
      </w:r>
    </w:p>
    <w:p>
      <w:r>
        <w:t xml:space="preserve">[-23.587 -39.696 -18.273 -43.836 -92.698 40.65 -86.959]</w:t>
      </w:r>
    </w:p>
    <w:p>
      <w:r>
        <w:rPr>
          <w:b/>
        </w:rPr>
        <w:t xml:space="preserve">Tulos</w:t>
      </w:r>
    </w:p>
    <w:p>
      <w:r>
        <w:t xml:space="preserve">-92.698</w:t>
      </w:r>
    </w:p>
    <w:p>
      <w:r>
        <w:rPr>
          <w:b/>
        </w:rPr>
        <w:t xml:space="preserve">Esimerkki 0,755</w:t>
      </w:r>
    </w:p>
    <w:p>
      <w:r>
        <w:t xml:space="preserve">[-80.657 75.041]</w:t>
      </w:r>
    </w:p>
    <w:p>
      <w:r>
        <w:rPr>
          <w:b/>
        </w:rPr>
        <w:t xml:space="preserve">Tulos</w:t>
      </w:r>
    </w:p>
    <w:p>
      <w:r>
        <w:t xml:space="preserve">-80.657</w:t>
      </w:r>
    </w:p>
    <w:p>
      <w:r>
        <w:rPr>
          <w:b/>
        </w:rPr>
        <w:t xml:space="preserve">Esimerkki 0,756</w:t>
      </w:r>
    </w:p>
    <w:p>
      <w:r>
        <w:t xml:space="preserve">[-89.479 26.02 40.993 -68.706 -58.663 -42.132 5.327]</w:t>
      </w:r>
    </w:p>
    <w:p>
      <w:r>
        <w:rPr>
          <w:b/>
        </w:rPr>
        <w:t xml:space="preserve">Tulos</w:t>
      </w:r>
    </w:p>
    <w:p>
      <w:r>
        <w:t xml:space="preserve">-89.479</w:t>
      </w:r>
    </w:p>
    <w:p>
      <w:r>
        <w:rPr>
          <w:b/>
        </w:rPr>
        <w:t xml:space="preserve">Esimerkki 0,757</w:t>
      </w:r>
    </w:p>
    <w:p>
      <w:r>
        <w:t xml:space="preserve">[ 44.491 26.978 -51.523 -24.453 48.285]</w:t>
      </w:r>
    </w:p>
    <w:p>
      <w:r>
        <w:rPr>
          <w:b/>
        </w:rPr>
        <w:t xml:space="preserve">Tulos</w:t>
      </w:r>
    </w:p>
    <w:p>
      <w:r>
        <w:t xml:space="preserve">-51.523</w:t>
      </w:r>
    </w:p>
    <w:p>
      <w:r>
        <w:rPr>
          <w:b/>
        </w:rPr>
        <w:t xml:space="preserve">Esimerkki 0,758</w:t>
      </w:r>
    </w:p>
    <w:p>
      <w:r>
        <w:t xml:space="preserve">[ 99.055 89.922 75.868 -63.787 -80.177]</w:t>
      </w:r>
    </w:p>
    <w:p>
      <w:r>
        <w:rPr>
          <w:b/>
        </w:rPr>
        <w:t xml:space="preserve">Tulos</w:t>
      </w:r>
    </w:p>
    <w:p>
      <w:r>
        <w:t xml:space="preserve">99.055</w:t>
      </w:r>
    </w:p>
    <w:p>
      <w:r>
        <w:rPr>
          <w:b/>
        </w:rPr>
        <w:t xml:space="preserve">Esimerkki 0,759</w:t>
      </w:r>
    </w:p>
    <w:p>
      <w:r>
        <w:t xml:space="preserve">[ 53.193 -19.629 64.808 -6.648 95.914 5.472 -82.267 23.008 -62.684]</w:t>
      </w:r>
    </w:p>
    <w:p>
      <w:r>
        <w:rPr>
          <w:b/>
        </w:rPr>
        <w:t xml:space="preserve">Tulos</w:t>
      </w:r>
    </w:p>
    <w:p>
      <w:r>
        <w:t xml:space="preserve">95.914</w:t>
      </w:r>
    </w:p>
    <w:p>
      <w:r>
        <w:rPr>
          <w:b/>
        </w:rPr>
        <w:t xml:space="preserve">Esimerkki 0.760</w:t>
      </w:r>
    </w:p>
    <w:p>
      <w:r>
        <w:t xml:space="preserve">[ 70.085 49.483 -60.836 88.052]</w:t>
      </w:r>
    </w:p>
    <w:p>
      <w:r>
        <w:rPr>
          <w:b/>
        </w:rPr>
        <w:t xml:space="preserve">Tulos</w:t>
      </w:r>
    </w:p>
    <w:p>
      <w:r>
        <w:t xml:space="preserve">88.052</w:t>
      </w:r>
    </w:p>
    <w:p>
      <w:r>
        <w:rPr>
          <w:b/>
        </w:rPr>
        <w:t xml:space="preserve">Esimerkki 0,761</w:t>
      </w:r>
    </w:p>
    <w:p>
      <w:r>
        <w:t xml:space="preserve">[-72.869 26.181 27.413 85.322 65.536 12.15 ]</w:t>
      </w:r>
    </w:p>
    <w:p>
      <w:r>
        <w:rPr>
          <w:b/>
        </w:rPr>
        <w:t xml:space="preserve">Tulos</w:t>
      </w:r>
    </w:p>
    <w:p>
      <w:r>
        <w:t xml:space="preserve">85.322</w:t>
      </w:r>
    </w:p>
    <w:p>
      <w:r>
        <w:rPr>
          <w:b/>
        </w:rPr>
        <w:t xml:space="preserve">Esimerkki 0,762</w:t>
      </w:r>
    </w:p>
    <w:p>
      <w:r>
        <w:t xml:space="preserve">[-96.164 -83.372 82.979]</w:t>
      </w:r>
    </w:p>
    <w:p>
      <w:r>
        <w:rPr>
          <w:b/>
        </w:rPr>
        <w:t xml:space="preserve">Tulos</w:t>
      </w:r>
    </w:p>
    <w:p>
      <w:r>
        <w:t xml:space="preserve">-96.164</w:t>
      </w:r>
    </w:p>
    <w:p>
      <w:r>
        <w:rPr>
          <w:b/>
        </w:rPr>
        <w:t xml:space="preserve">Esimerkki 0,763</w:t>
      </w:r>
    </w:p>
    <w:p>
      <w:r>
        <w:t xml:space="preserve">[-98.115 -58.845 -99.127 -16.202 97.374]</w:t>
      </w:r>
    </w:p>
    <w:p>
      <w:r>
        <w:rPr>
          <w:b/>
        </w:rPr>
        <w:t xml:space="preserve">Tulos</w:t>
      </w:r>
    </w:p>
    <w:p>
      <w:r>
        <w:t xml:space="preserve">-99.127</w:t>
      </w:r>
    </w:p>
    <w:p>
      <w:r>
        <w:rPr>
          <w:b/>
        </w:rPr>
        <w:t xml:space="preserve">Esimerkki 0,764</w:t>
      </w:r>
    </w:p>
    <w:p>
      <w:r>
        <w:t xml:space="preserve">[ 67.734 39.866 0.34 -13.97 19.591]</w:t>
      </w:r>
    </w:p>
    <w:p>
      <w:r>
        <w:rPr>
          <w:b/>
        </w:rPr>
        <w:t xml:space="preserve">Tulos</w:t>
      </w:r>
    </w:p>
    <w:p>
      <w:r>
        <w:t xml:space="preserve">67.734</w:t>
      </w:r>
    </w:p>
    <w:p>
      <w:r>
        <w:rPr>
          <w:b/>
        </w:rPr>
        <w:t xml:space="preserve">Esimerkki 0,765</w:t>
      </w:r>
    </w:p>
    <w:p>
      <w:r>
        <w:t xml:space="preserve">[-99.959 -12.362 65.474 -97.313]</w:t>
      </w:r>
    </w:p>
    <w:p>
      <w:r>
        <w:rPr>
          <w:b/>
        </w:rPr>
        <w:t xml:space="preserve">Tulos</w:t>
      </w:r>
    </w:p>
    <w:p>
      <w:r>
        <w:t xml:space="preserve">-99.959</w:t>
      </w:r>
    </w:p>
    <w:p>
      <w:r>
        <w:rPr>
          <w:b/>
        </w:rPr>
        <w:t xml:space="preserve">Esimerkki 0,766</w:t>
      </w:r>
    </w:p>
    <w:p>
      <w:r>
        <w:t xml:space="preserve">[ 95.392 55.376 3.825 -40.464 15.612 73.467 89.697]</w:t>
      </w:r>
    </w:p>
    <w:p>
      <w:r>
        <w:rPr>
          <w:b/>
        </w:rPr>
        <w:t xml:space="preserve">Tulos</w:t>
      </w:r>
    </w:p>
    <w:p>
      <w:r>
        <w:t xml:space="preserve">95.392</w:t>
      </w:r>
    </w:p>
    <w:p>
      <w:r>
        <w:rPr>
          <w:b/>
        </w:rPr>
        <w:t xml:space="preserve">Esimerkki 0,767</w:t>
      </w:r>
    </w:p>
    <w:p>
      <w:r>
        <w:t xml:space="preserve">[ 29.473 -19.012]</w:t>
      </w:r>
    </w:p>
    <w:p>
      <w:r>
        <w:rPr>
          <w:b/>
        </w:rPr>
        <w:t xml:space="preserve">Tulos</w:t>
      </w:r>
    </w:p>
    <w:p>
      <w:r>
        <w:t xml:space="preserve">29.473</w:t>
      </w:r>
    </w:p>
    <w:p>
      <w:r>
        <w:rPr>
          <w:b/>
        </w:rPr>
        <w:t xml:space="preserve">Esimerkki 0,768</w:t>
      </w:r>
    </w:p>
    <w:p>
      <w:r>
        <w:t xml:space="preserve">[-29.834 -69.769 -74.511 21.762 76.843]</w:t>
      </w:r>
    </w:p>
    <w:p>
      <w:r>
        <w:rPr>
          <w:b/>
        </w:rPr>
        <w:t xml:space="preserve">Tulos</w:t>
      </w:r>
    </w:p>
    <w:p>
      <w:r>
        <w:t xml:space="preserve">76.843</w:t>
      </w:r>
    </w:p>
    <w:p>
      <w:r>
        <w:rPr>
          <w:b/>
        </w:rPr>
        <w:t xml:space="preserve">Esimerkki 0,769</w:t>
      </w:r>
    </w:p>
    <w:p>
      <w:r>
        <w:t xml:space="preserve">[-20.204 -19.927 8.268 93.82 -12.174 0.8 3.672 10.384]</w:t>
      </w:r>
    </w:p>
    <w:p>
      <w:r>
        <w:rPr>
          <w:b/>
        </w:rPr>
        <w:t xml:space="preserve">Tulos</w:t>
      </w:r>
    </w:p>
    <w:p>
      <w:r>
        <w:t xml:space="preserve">93.82</w:t>
      </w:r>
    </w:p>
    <w:p>
      <w:r>
        <w:rPr>
          <w:b/>
        </w:rPr>
        <w:t xml:space="preserve">Esimerkki 0.770</w:t>
      </w:r>
    </w:p>
    <w:p>
      <w:r>
        <w:t xml:space="preserve">[ 86.434 -21.796 24.785]</w:t>
      </w:r>
    </w:p>
    <w:p>
      <w:r>
        <w:rPr>
          <w:b/>
        </w:rPr>
        <w:t xml:space="preserve">Tulos</w:t>
      </w:r>
    </w:p>
    <w:p>
      <w:r>
        <w:t xml:space="preserve">86.434</w:t>
      </w:r>
    </w:p>
    <w:p>
      <w:r>
        <w:rPr>
          <w:b/>
        </w:rPr>
        <w:t xml:space="preserve">Esimerkki 0,771</w:t>
      </w:r>
    </w:p>
    <w:p>
      <w:r>
        <w:t xml:space="preserve">[-19.245 -5.713 83.25 -51.62 78.952 -80.154 58.144 32.789]</w:t>
      </w:r>
    </w:p>
    <w:p>
      <w:r>
        <w:rPr>
          <w:b/>
        </w:rPr>
        <w:t xml:space="preserve">Tulos</w:t>
      </w:r>
    </w:p>
    <w:p>
      <w:r>
        <w:t xml:space="preserve">83.25</w:t>
      </w:r>
    </w:p>
    <w:p>
      <w:r>
        <w:rPr>
          <w:b/>
        </w:rPr>
        <w:t xml:space="preserve">Esimerkki 0,772</w:t>
      </w:r>
    </w:p>
    <w:p>
      <w:r>
        <w:t xml:space="preserve">[ 63.32 36.359 88.732 -95.722 77.084 58.48 ]</w:t>
      </w:r>
    </w:p>
    <w:p>
      <w:r>
        <w:rPr>
          <w:b/>
        </w:rPr>
        <w:t xml:space="preserve">Tulos</w:t>
      </w:r>
    </w:p>
    <w:p>
      <w:r>
        <w:t xml:space="preserve">-95.722</w:t>
      </w:r>
    </w:p>
    <w:p>
      <w:r>
        <w:rPr>
          <w:b/>
        </w:rPr>
        <w:t xml:space="preserve">Esimerkki 0,773</w:t>
      </w:r>
    </w:p>
    <w:p>
      <w:r>
        <w:t xml:space="preserve">[ 75.906 27.12 -99.081 -49.307 30.39 -42.56 -92.719 83.358 -96.256]</w:t>
      </w:r>
    </w:p>
    <w:p>
      <w:r>
        <w:rPr>
          <w:b/>
        </w:rPr>
        <w:t xml:space="preserve">Tulos</w:t>
      </w:r>
    </w:p>
    <w:p>
      <w:r>
        <w:t xml:space="preserve">-99.081</w:t>
      </w:r>
    </w:p>
    <w:p>
      <w:r>
        <w:rPr>
          <w:b/>
        </w:rPr>
        <w:t xml:space="preserve">Esimerkki 0,774</w:t>
      </w:r>
    </w:p>
    <w:p>
      <w:r>
        <w:t xml:space="preserve">[ 68.147 -40.121]</w:t>
      </w:r>
    </w:p>
    <w:p>
      <w:r>
        <w:rPr>
          <w:b/>
        </w:rPr>
        <w:t xml:space="preserve">Tulos</w:t>
      </w:r>
    </w:p>
    <w:p>
      <w:r>
        <w:t xml:space="preserve">68.147</w:t>
      </w:r>
    </w:p>
    <w:p>
      <w:r>
        <w:rPr>
          <w:b/>
        </w:rPr>
        <w:t xml:space="preserve">Esimerkki 0,775</w:t>
      </w:r>
    </w:p>
    <w:p>
      <w:r>
        <w:t xml:space="preserve">[-55.979 15.233 -1.415]</w:t>
      </w:r>
    </w:p>
    <w:p>
      <w:r>
        <w:rPr>
          <w:b/>
        </w:rPr>
        <w:t xml:space="preserve">Tulos</w:t>
      </w:r>
    </w:p>
    <w:p>
      <w:r>
        <w:t xml:space="preserve">-55.979</w:t>
      </w:r>
    </w:p>
    <w:p>
      <w:r>
        <w:rPr>
          <w:b/>
        </w:rPr>
        <w:t xml:space="preserve">Esimerkki 0,776</w:t>
      </w:r>
    </w:p>
    <w:p>
      <w:r>
        <w:t xml:space="preserve">[ 14.861 91.024 -97.095 -37.287 -84.105 -7.776 79.356]</w:t>
      </w:r>
    </w:p>
    <w:p>
      <w:r>
        <w:rPr>
          <w:b/>
        </w:rPr>
        <w:t xml:space="preserve">Tulos</w:t>
      </w:r>
    </w:p>
    <w:p>
      <w:r>
        <w:t xml:space="preserve">-97.095</w:t>
      </w:r>
    </w:p>
    <w:p>
      <w:r>
        <w:rPr>
          <w:b/>
        </w:rPr>
        <w:t xml:space="preserve">Esimerkki 0,777</w:t>
      </w:r>
    </w:p>
    <w:p>
      <w:r>
        <w:t xml:space="preserve">[-81.119 95.739 9.518 81.526 -54.918 -82.772 17.724 45.598 -0.543 -39.257]</w:t>
      </w:r>
    </w:p>
    <w:p>
      <w:r>
        <w:rPr>
          <w:b/>
        </w:rPr>
        <w:t xml:space="preserve">Tulos</w:t>
      </w:r>
    </w:p>
    <w:p>
      <w:r>
        <w:t xml:space="preserve">95.739</w:t>
      </w:r>
    </w:p>
    <w:p>
      <w:r>
        <w:rPr>
          <w:b/>
        </w:rPr>
        <w:t xml:space="preserve">Esimerkki 0,778</w:t>
      </w:r>
    </w:p>
    <w:p>
      <w:r>
        <w:t xml:space="preserve">[-47.674 -47.23 -34.815 -80.967 47.994 -20.745 92.274]</w:t>
      </w:r>
    </w:p>
    <w:p>
      <w:r>
        <w:rPr>
          <w:b/>
        </w:rPr>
        <w:t xml:space="preserve">Tulos</w:t>
      </w:r>
    </w:p>
    <w:p>
      <w:r>
        <w:t xml:space="preserve">92.274</w:t>
      </w:r>
    </w:p>
    <w:p>
      <w:r>
        <w:rPr>
          <w:b/>
        </w:rPr>
        <w:t xml:space="preserve">Esimerkki 0,779</w:t>
      </w:r>
    </w:p>
    <w:p>
      <w:r>
        <w:t xml:space="preserve">[ -6.999 15.664 -98.014 77.717 -94.679]</w:t>
      </w:r>
    </w:p>
    <w:p>
      <w:r>
        <w:rPr>
          <w:b/>
        </w:rPr>
        <w:t xml:space="preserve">Tulos</w:t>
      </w:r>
    </w:p>
    <w:p>
      <w:r>
        <w:t xml:space="preserve">-98.014</w:t>
      </w:r>
    </w:p>
    <w:p>
      <w:r>
        <w:rPr>
          <w:b/>
        </w:rPr>
        <w:t xml:space="preserve">Esimerkki 0,780</w:t>
      </w:r>
    </w:p>
    <w:p>
      <w:r>
        <w:t xml:space="preserve">[-86.774 11.816 -64.308 -50.56 -40.15 -57.467 74.089 90.025]</w:t>
      </w:r>
    </w:p>
    <w:p>
      <w:r>
        <w:rPr>
          <w:b/>
        </w:rPr>
        <w:t xml:space="preserve">Tulos</w:t>
      </w:r>
    </w:p>
    <w:p>
      <w:r>
        <w:t xml:space="preserve">90.025</w:t>
      </w:r>
    </w:p>
    <w:p>
      <w:r>
        <w:rPr>
          <w:b/>
        </w:rPr>
        <w:t xml:space="preserve">Esimerkki 0,781</w:t>
      </w:r>
    </w:p>
    <w:p>
      <w:r>
        <w:t xml:space="preserve">[-48.196 19.098 83.95 -35.691 38.082 61.476 74.394 -47.093]</w:t>
      </w:r>
    </w:p>
    <w:p>
      <w:r>
        <w:rPr>
          <w:b/>
        </w:rPr>
        <w:t xml:space="preserve">Tulos</w:t>
      </w:r>
    </w:p>
    <w:p>
      <w:r>
        <w:t xml:space="preserve">83.95</w:t>
      </w:r>
    </w:p>
    <w:p>
      <w:r>
        <w:rPr>
          <w:b/>
        </w:rPr>
        <w:t xml:space="preserve">Esimerkki 0,782</w:t>
      </w:r>
    </w:p>
    <w:p>
      <w:r>
        <w:t xml:space="preserve">[ 95.307 77.18 53.491 -36.464 -94.953 -30.702 50.476 -49.046 95.126]</w:t>
      </w:r>
    </w:p>
    <w:p>
      <w:r>
        <w:rPr>
          <w:b/>
        </w:rPr>
        <w:t xml:space="preserve">Tulos</w:t>
      </w:r>
    </w:p>
    <w:p>
      <w:r>
        <w:t xml:space="preserve">95.307</w:t>
      </w:r>
    </w:p>
    <w:p>
      <w:r>
        <w:rPr>
          <w:b/>
        </w:rPr>
        <w:t xml:space="preserve">Esimerkki 0,783</w:t>
      </w:r>
    </w:p>
    <w:p>
      <w:r>
        <w:t xml:space="preserve">[-53.536 -32.518 13.892 -66.932 70.328 31.746 -2.329 -89.765 5.189 40.744]</w:t>
      </w:r>
    </w:p>
    <w:p>
      <w:r>
        <w:rPr>
          <w:b/>
        </w:rPr>
        <w:t xml:space="preserve">Tulos</w:t>
      </w:r>
    </w:p>
    <w:p>
      <w:r>
        <w:t xml:space="preserve">-89.765</w:t>
      </w:r>
    </w:p>
    <w:p>
      <w:r>
        <w:rPr>
          <w:b/>
        </w:rPr>
        <w:t xml:space="preserve">Esimerkki 0.784</w:t>
      </w:r>
    </w:p>
    <w:p>
      <w:r>
        <w:t xml:space="preserve">[ 45.704 63.378 76.732 -26.278 31.083 -19.087 -15.551 19.342 75.694]</w:t>
      </w:r>
    </w:p>
    <w:p>
      <w:r>
        <w:rPr>
          <w:b/>
        </w:rPr>
        <w:t xml:space="preserve">Tulos</w:t>
      </w:r>
    </w:p>
    <w:p>
      <w:r>
        <w:t xml:space="preserve">76.732</w:t>
      </w:r>
    </w:p>
    <w:p>
      <w:r>
        <w:rPr>
          <w:b/>
        </w:rPr>
        <w:t xml:space="preserve">Esimerkki 0,785</w:t>
      </w:r>
    </w:p>
    <w:p>
      <w:r>
        <w:t xml:space="preserve">[ 58.159 10.762 96.601 50.563 84.961 -22.138 90.433 39.231 -79.994]</w:t>
      </w:r>
    </w:p>
    <w:p>
      <w:r>
        <w:rPr>
          <w:b/>
        </w:rPr>
        <w:t xml:space="preserve">Tulos</w:t>
      </w:r>
    </w:p>
    <w:p>
      <w:r>
        <w:t xml:space="preserve">96.601</w:t>
      </w:r>
    </w:p>
    <w:p>
      <w:r>
        <w:rPr>
          <w:b/>
        </w:rPr>
        <w:t xml:space="preserve">Esimerkki 0,786</w:t>
      </w:r>
    </w:p>
    <w:p>
      <w:r>
        <w:t xml:space="preserve">[-40.775 -85.816 23.741 92.197 66.725 -1.668]</w:t>
      </w:r>
    </w:p>
    <w:p>
      <w:r>
        <w:rPr>
          <w:b/>
        </w:rPr>
        <w:t xml:space="preserve">Tulos</w:t>
      </w:r>
    </w:p>
    <w:p>
      <w:r>
        <w:t xml:space="preserve">92.197</w:t>
      </w:r>
    </w:p>
    <w:p>
      <w:r>
        <w:rPr>
          <w:b/>
        </w:rPr>
        <w:t xml:space="preserve">Esimerkki 0,787</w:t>
      </w:r>
    </w:p>
    <w:p>
      <w:r>
        <w:t xml:space="preserve">[78.763 7.214 -1.494 64.086 92.482]</w:t>
      </w:r>
    </w:p>
    <w:p>
      <w:r>
        <w:rPr>
          <w:b/>
        </w:rPr>
        <w:t xml:space="preserve">Tulos</w:t>
      </w:r>
    </w:p>
    <w:p>
      <w:r>
        <w:t xml:space="preserve">92.482</w:t>
      </w:r>
    </w:p>
    <w:p>
      <w:r>
        <w:rPr>
          <w:b/>
        </w:rPr>
        <w:t xml:space="preserve">Esimerkki 0,788</w:t>
      </w:r>
    </w:p>
    <w:p>
      <w:r>
        <w:t xml:space="preserve">[ 44.362 -55.564 -27.361 76.292 84.545 -69.892]</w:t>
      </w:r>
    </w:p>
    <w:p>
      <w:r>
        <w:rPr>
          <w:b/>
        </w:rPr>
        <w:t xml:space="preserve">Tulos</w:t>
      </w:r>
    </w:p>
    <w:p>
      <w:r>
        <w:t xml:space="preserve">84.545</w:t>
      </w:r>
    </w:p>
    <w:p>
      <w:r>
        <w:rPr>
          <w:b/>
        </w:rPr>
        <w:t xml:space="preserve">Esimerkki 0,789</w:t>
      </w:r>
    </w:p>
    <w:p>
      <w:r>
        <w:t xml:space="preserve">[ 99.438 -48.001 -96.252]</w:t>
      </w:r>
    </w:p>
    <w:p>
      <w:r>
        <w:rPr>
          <w:b/>
        </w:rPr>
        <w:t xml:space="preserve">Tulos</w:t>
      </w:r>
    </w:p>
    <w:p>
      <w:r>
        <w:t xml:space="preserve">99.438</w:t>
      </w:r>
    </w:p>
    <w:p>
      <w:r>
        <w:rPr>
          <w:b/>
        </w:rPr>
        <w:t xml:space="preserve">Esimerkki 0,790</w:t>
      </w:r>
    </w:p>
    <w:p>
      <w:r>
        <w:t xml:space="preserve">[-65.92 1.61 -83.663 94.3 67.682 -29.955 43.172 76.589 -82.858]</w:t>
      </w:r>
    </w:p>
    <w:p>
      <w:r>
        <w:rPr>
          <w:b/>
        </w:rPr>
        <w:t xml:space="preserve">Tulos</w:t>
      </w:r>
    </w:p>
    <w:p>
      <w:r>
        <w:t xml:space="preserve">94.3</w:t>
      </w:r>
    </w:p>
    <w:p>
      <w:r>
        <w:rPr>
          <w:b/>
        </w:rPr>
        <w:t xml:space="preserve">Esimerkki 0,791</w:t>
      </w:r>
    </w:p>
    <w:p>
      <w:r>
        <w:t xml:space="preserve">[ 50.902 -77.09 -81.732 33.263 -34.226 46.387 88.413]</w:t>
      </w:r>
    </w:p>
    <w:p>
      <w:r>
        <w:rPr>
          <w:b/>
        </w:rPr>
        <w:t xml:space="preserve">Tulos</w:t>
      </w:r>
    </w:p>
    <w:p>
      <w:r>
        <w:t xml:space="preserve">88.413</w:t>
      </w:r>
    </w:p>
    <w:p>
      <w:r>
        <w:rPr>
          <w:b/>
        </w:rPr>
        <w:t xml:space="preserve">Esimerkki 0,792</w:t>
      </w:r>
    </w:p>
    <w:p>
      <w:r>
        <w:t xml:space="preserve">[ 72.703 -71.785 -83.101]</w:t>
      </w:r>
    </w:p>
    <w:p>
      <w:r>
        <w:rPr>
          <w:b/>
        </w:rPr>
        <w:t xml:space="preserve">Tulos</w:t>
      </w:r>
    </w:p>
    <w:p>
      <w:r>
        <w:t xml:space="preserve">-83.101</w:t>
      </w:r>
    </w:p>
    <w:p>
      <w:r>
        <w:rPr>
          <w:b/>
        </w:rPr>
        <w:t xml:space="preserve">Esimerkki 0,793</w:t>
      </w:r>
    </w:p>
    <w:p>
      <w:r>
        <w:t xml:space="preserve">[-66.644 -12.369 65.041 59.087 -77.052 -8.325 95.641 -48.101 -73.381]</w:t>
      </w:r>
    </w:p>
    <w:p>
      <w:r>
        <w:rPr>
          <w:b/>
        </w:rPr>
        <w:t xml:space="preserve">Tulos</w:t>
      </w:r>
    </w:p>
    <w:p>
      <w:r>
        <w:t xml:space="preserve">95.641</w:t>
      </w:r>
    </w:p>
    <w:p>
      <w:r>
        <w:rPr>
          <w:b/>
        </w:rPr>
        <w:t xml:space="preserve">Esimerkki 0,794</w:t>
      </w:r>
    </w:p>
    <w:p>
      <w:r>
        <w:t xml:space="preserve">[ 84.64 -35.575 52.624 15.688 68.99 46.362 -26.198 -45.056 35.362 -70.174]</w:t>
      </w:r>
    </w:p>
    <w:p>
      <w:r>
        <w:rPr>
          <w:b/>
        </w:rPr>
        <w:t xml:space="preserve">Tulos</w:t>
      </w:r>
    </w:p>
    <w:p>
      <w:r>
        <w:t xml:space="preserve">84.64</w:t>
      </w:r>
    </w:p>
    <w:p>
      <w:r>
        <w:rPr>
          <w:b/>
        </w:rPr>
        <w:t xml:space="preserve">Esimerkki 0,795</w:t>
      </w:r>
    </w:p>
    <w:p>
      <w:r>
        <w:t xml:space="preserve">[ -7.235 -82.069 -56.686 91.479]</w:t>
      </w:r>
    </w:p>
    <w:p>
      <w:r>
        <w:rPr>
          <w:b/>
        </w:rPr>
        <w:t xml:space="preserve">Tulos</w:t>
      </w:r>
    </w:p>
    <w:p>
      <w:r>
        <w:t xml:space="preserve">91.479</w:t>
      </w:r>
    </w:p>
    <w:p>
      <w:r>
        <w:rPr>
          <w:b/>
        </w:rPr>
        <w:t xml:space="preserve">Esimerkki 0,796</w:t>
      </w:r>
    </w:p>
    <w:p>
      <w:r>
        <w:t xml:space="preserve">[-64.297 -13.686 79.379 -37.903 -90.841]</w:t>
      </w:r>
    </w:p>
    <w:p>
      <w:r>
        <w:rPr>
          <w:b/>
        </w:rPr>
        <w:t xml:space="preserve">Tulos</w:t>
      </w:r>
    </w:p>
    <w:p>
      <w:r>
        <w:t xml:space="preserve">-90.841</w:t>
      </w:r>
    </w:p>
    <w:p>
      <w:r>
        <w:rPr>
          <w:b/>
        </w:rPr>
        <w:t xml:space="preserve">Esimerkki 0,797</w:t>
      </w:r>
    </w:p>
    <w:p>
      <w:r>
        <w:t xml:space="preserve">[-14.375 -86.887 -11.184 -49.096 61.562 42.627]</w:t>
      </w:r>
    </w:p>
    <w:p>
      <w:r>
        <w:rPr>
          <w:b/>
        </w:rPr>
        <w:t xml:space="preserve">Tulos</w:t>
      </w:r>
    </w:p>
    <w:p>
      <w:r>
        <w:t xml:space="preserve">-86.887</w:t>
      </w:r>
    </w:p>
    <w:p>
      <w:r>
        <w:rPr>
          <w:b/>
        </w:rPr>
        <w:t xml:space="preserve">Esimerkki 0,798</w:t>
      </w:r>
    </w:p>
    <w:p>
      <w:r>
        <w:t xml:space="preserve">[ 83.549 -2.165 25.806 54.481 -58.175 36.797 3.685 -70.337]</w:t>
      </w:r>
    </w:p>
    <w:p>
      <w:r>
        <w:rPr>
          <w:b/>
        </w:rPr>
        <w:t xml:space="preserve">Tulos</w:t>
      </w:r>
    </w:p>
    <w:p>
      <w:r>
        <w:t xml:space="preserve">83.549</w:t>
      </w:r>
    </w:p>
    <w:p>
      <w:r>
        <w:rPr>
          <w:b/>
        </w:rPr>
        <w:t xml:space="preserve">Esimerkki 0,799</w:t>
      </w:r>
    </w:p>
    <w:p>
      <w:r>
        <w:t xml:space="preserve">[ 58.019 -46.292 -12.134 -44.921 -80.425 -68.889 -31.309 24.995 38.353 31.638]</w:t>
      </w:r>
    </w:p>
    <w:p>
      <w:r>
        <w:rPr>
          <w:b/>
        </w:rPr>
        <w:t xml:space="preserve">Tulos</w:t>
      </w:r>
    </w:p>
    <w:p>
      <w:r>
        <w:t xml:space="preserve">-80.425</w:t>
      </w:r>
    </w:p>
    <w:p>
      <w:r>
        <w:rPr>
          <w:b/>
        </w:rPr>
        <w:t xml:space="preserve">Esimerkki 0.800</w:t>
      </w:r>
    </w:p>
    <w:p>
      <w:r>
        <w:t xml:space="preserve">[-73.85 -14.686 44.579 -96.101 38.772 72.707 77.856 -98.576 -75.448]</w:t>
      </w:r>
    </w:p>
    <w:p>
      <w:r>
        <w:rPr>
          <w:b/>
        </w:rPr>
        <w:t xml:space="preserve">Tulos</w:t>
      </w:r>
    </w:p>
    <w:p>
      <w:r>
        <w:t xml:space="preserve">-98.576</w:t>
      </w:r>
    </w:p>
    <w:p>
      <w:r>
        <w:rPr>
          <w:b/>
        </w:rPr>
        <w:t xml:space="preserve">Esimerkki 0.801</w:t>
      </w:r>
    </w:p>
    <w:p>
      <w:r>
        <w:t xml:space="preserve">[19.735 29.042]</w:t>
      </w:r>
    </w:p>
    <w:p>
      <w:r>
        <w:rPr>
          <w:b/>
        </w:rPr>
        <w:t xml:space="preserve">Tulos</w:t>
      </w:r>
    </w:p>
    <w:p>
      <w:r>
        <w:t xml:space="preserve">29.042</w:t>
      </w:r>
    </w:p>
    <w:p>
      <w:r>
        <w:rPr>
          <w:b/>
        </w:rPr>
        <w:t xml:space="preserve">Esimerkki 0.802</w:t>
      </w:r>
    </w:p>
    <w:p>
      <w:r>
        <w:t xml:space="preserve">[ 56.98 -69.178 -1.762 -20.333 -18.536 64.989 92.152 -84.216 -21.468]</w:t>
      </w:r>
    </w:p>
    <w:p>
      <w:r>
        <w:rPr>
          <w:b/>
        </w:rPr>
        <w:t xml:space="preserve">Tulos</w:t>
      </w:r>
    </w:p>
    <w:p>
      <w:r>
        <w:t xml:space="preserve">92.152</w:t>
      </w:r>
    </w:p>
    <w:p>
      <w:r>
        <w:rPr>
          <w:b/>
        </w:rPr>
        <w:t xml:space="preserve">Esimerkki 0,803</w:t>
      </w:r>
    </w:p>
    <w:p>
      <w:r>
        <w:t xml:space="preserve">[-98.019 69.475 21.194 -50.885 39.096 17.99 -7.235 36.46 -36.644 35.63 ]</w:t>
      </w:r>
    </w:p>
    <w:p>
      <w:r>
        <w:rPr>
          <w:b/>
        </w:rPr>
        <w:t xml:space="preserve">Tulos</w:t>
      </w:r>
    </w:p>
    <w:p>
      <w:r>
        <w:t xml:space="preserve">-98.019</w:t>
      </w:r>
    </w:p>
    <w:p>
      <w:r>
        <w:rPr>
          <w:b/>
        </w:rPr>
        <w:t xml:space="preserve">Esimerkki 0,804</w:t>
      </w:r>
    </w:p>
    <w:p>
      <w:r>
        <w:t xml:space="preserve">[ 44.209 -40.766]</w:t>
      </w:r>
    </w:p>
    <w:p>
      <w:r>
        <w:rPr>
          <w:b/>
        </w:rPr>
        <w:t xml:space="preserve">Tulos</w:t>
      </w:r>
    </w:p>
    <w:p>
      <w:r>
        <w:t xml:space="preserve">44.209</w:t>
      </w:r>
    </w:p>
    <w:p>
      <w:r>
        <w:rPr>
          <w:b/>
        </w:rPr>
        <w:t xml:space="preserve">Esimerkki 0,805</w:t>
      </w:r>
    </w:p>
    <w:p>
      <w:r>
        <w:t xml:space="preserve">[-39.681 3.428 11.282 -59.055]</w:t>
      </w:r>
    </w:p>
    <w:p>
      <w:r>
        <w:rPr>
          <w:b/>
        </w:rPr>
        <w:t xml:space="preserve">Tulos</w:t>
      </w:r>
    </w:p>
    <w:p>
      <w:r>
        <w:t xml:space="preserve">-59.055</w:t>
      </w:r>
    </w:p>
    <w:p>
      <w:r>
        <w:rPr>
          <w:b/>
        </w:rPr>
        <w:t xml:space="preserve">Esimerkki 0,806</w:t>
      </w:r>
    </w:p>
    <w:p>
      <w:r>
        <w:t xml:space="preserve">[-30.009 -15.625 87.853 -78.01 -67.533 26.549]</w:t>
      </w:r>
    </w:p>
    <w:p>
      <w:r>
        <w:rPr>
          <w:b/>
        </w:rPr>
        <w:t xml:space="preserve">Tulos</w:t>
      </w:r>
    </w:p>
    <w:p>
      <w:r>
        <w:t xml:space="preserve">87.853</w:t>
      </w:r>
    </w:p>
    <w:p>
      <w:r>
        <w:rPr>
          <w:b/>
        </w:rPr>
        <w:t xml:space="preserve">Esimerkki 0,807</w:t>
      </w:r>
    </w:p>
    <w:p>
      <w:r>
        <w:t xml:space="preserve">[-86.157 -4.16 51.772 -3.878 -33.051 60.223 -84.153]</w:t>
      </w:r>
    </w:p>
    <w:p>
      <w:r>
        <w:rPr>
          <w:b/>
        </w:rPr>
        <w:t xml:space="preserve">Tulos</w:t>
      </w:r>
    </w:p>
    <w:p>
      <w:r>
        <w:t xml:space="preserve">-86.157</w:t>
      </w:r>
    </w:p>
    <w:p>
      <w:r>
        <w:rPr>
          <w:b/>
        </w:rPr>
        <w:t xml:space="preserve">Esimerkki 0,808</w:t>
      </w:r>
    </w:p>
    <w:p>
      <w:r>
        <w:t xml:space="preserve">[ 8.439 73.436 -33.626 81.455 38.776 56.099 61.623 -84.854 49.152]</w:t>
      </w:r>
    </w:p>
    <w:p>
      <w:r>
        <w:rPr>
          <w:b/>
        </w:rPr>
        <w:t xml:space="preserve">Tulos</w:t>
      </w:r>
    </w:p>
    <w:p>
      <w:r>
        <w:t xml:space="preserve">-84.854</w:t>
      </w:r>
    </w:p>
    <w:p>
      <w:r>
        <w:rPr>
          <w:b/>
        </w:rPr>
        <w:t xml:space="preserve">Esimerkki 0,809</w:t>
      </w:r>
    </w:p>
    <w:p>
      <w:r>
        <w:t xml:space="preserve">[ 99.649 -44.256 -87.103 -53.598 16.108 -42.598]</w:t>
      </w:r>
    </w:p>
    <w:p>
      <w:r>
        <w:rPr>
          <w:b/>
        </w:rPr>
        <w:t xml:space="preserve">Tulos</w:t>
      </w:r>
    </w:p>
    <w:p>
      <w:r>
        <w:t xml:space="preserve">99.649</w:t>
      </w:r>
    </w:p>
    <w:p>
      <w:r>
        <w:rPr>
          <w:b/>
        </w:rPr>
        <w:t xml:space="preserve">Esimerkki 0.810</w:t>
      </w:r>
    </w:p>
    <w:p>
      <w:r>
        <w:t xml:space="preserve">[-63.029 52.089 76.91 86.952 -59.277 73.461 58.439]</w:t>
      </w:r>
    </w:p>
    <w:p>
      <w:r>
        <w:rPr>
          <w:b/>
        </w:rPr>
        <w:t xml:space="preserve">Tulos</w:t>
      </w:r>
    </w:p>
    <w:p>
      <w:r>
        <w:t xml:space="preserve">86.952</w:t>
      </w:r>
    </w:p>
    <w:p>
      <w:r>
        <w:rPr>
          <w:b/>
        </w:rPr>
        <w:t xml:space="preserve">Esimerkki 0.811</w:t>
      </w:r>
    </w:p>
    <w:p>
      <w:r>
        <w:t xml:space="preserve">[ 23.352 -45.146 56.416 -62.777 23.926 -97.873 97.647]</w:t>
      </w:r>
    </w:p>
    <w:p>
      <w:r>
        <w:rPr>
          <w:b/>
        </w:rPr>
        <w:t xml:space="preserve">Tulos</w:t>
      </w:r>
    </w:p>
    <w:p>
      <w:r>
        <w:t xml:space="preserve">-97.873</w:t>
      </w:r>
    </w:p>
    <w:p>
      <w:r>
        <w:rPr>
          <w:b/>
        </w:rPr>
        <w:t xml:space="preserve">Esimerkki 0.812</w:t>
      </w:r>
    </w:p>
    <w:p>
      <w:r>
        <w:t xml:space="preserve">[ 28.532 -70.014 -38.766 75.866 -63.97 -94.737 -55.249 43.3 ]</w:t>
      </w:r>
    </w:p>
    <w:p>
      <w:r>
        <w:rPr>
          <w:b/>
        </w:rPr>
        <w:t xml:space="preserve">Tulos</w:t>
      </w:r>
    </w:p>
    <w:p>
      <w:r>
        <w:t xml:space="preserve">-94.737</w:t>
      </w:r>
    </w:p>
    <w:p>
      <w:r>
        <w:rPr>
          <w:b/>
        </w:rPr>
        <w:t xml:space="preserve">Esimerkki 0,813</w:t>
      </w:r>
    </w:p>
    <w:p>
      <w:r>
        <w:t xml:space="preserve">[ 4.59 -92.655 -83.089 40.095 65.277 -62.763 -28.277 93.981 3.897 -8.515]</w:t>
      </w:r>
    </w:p>
    <w:p>
      <w:r>
        <w:rPr>
          <w:b/>
        </w:rPr>
        <w:t xml:space="preserve">Tulos</w:t>
      </w:r>
    </w:p>
    <w:p>
      <w:r>
        <w:t xml:space="preserve">93.981</w:t>
      </w:r>
    </w:p>
    <w:p>
      <w:r>
        <w:rPr>
          <w:b/>
        </w:rPr>
        <w:t xml:space="preserve">Esimerkki 0.814</w:t>
      </w:r>
    </w:p>
    <w:p>
      <w:r>
        <w:t xml:space="preserve">[-51.266 -2.845 -93.552 -78.74 81.282 -96.165 55.473]</w:t>
      </w:r>
    </w:p>
    <w:p>
      <w:r>
        <w:rPr>
          <w:b/>
        </w:rPr>
        <w:t xml:space="preserve">Tulos</w:t>
      </w:r>
    </w:p>
    <w:p>
      <w:r>
        <w:t xml:space="preserve">-96.165</w:t>
      </w:r>
    </w:p>
    <w:p>
      <w:r>
        <w:rPr>
          <w:b/>
        </w:rPr>
        <w:t xml:space="preserve">Esimerkki 0,815</w:t>
      </w:r>
    </w:p>
    <w:p>
      <w:r>
        <w:t xml:space="preserve">[-21.294 97.529 -54.112 27.642 -29.887 16.312 -63.789 23.385]</w:t>
      </w:r>
    </w:p>
    <w:p>
      <w:r>
        <w:rPr>
          <w:b/>
        </w:rPr>
        <w:t xml:space="preserve">Tulos</w:t>
      </w:r>
    </w:p>
    <w:p>
      <w:r>
        <w:t xml:space="preserve">97.529</w:t>
      </w:r>
    </w:p>
    <w:p>
      <w:r>
        <w:rPr>
          <w:b/>
        </w:rPr>
        <w:t xml:space="preserve">Esimerkki 0.816</w:t>
      </w:r>
    </w:p>
    <w:p>
      <w:r>
        <w:t xml:space="preserve">[-20.081 53.741 -15.331 -57.881 52.232 -38.955 -74.086 -55.525 -57.225]</w:t>
      </w:r>
    </w:p>
    <w:p>
      <w:r>
        <w:rPr>
          <w:b/>
        </w:rPr>
        <w:t xml:space="preserve">Tulos</w:t>
      </w:r>
    </w:p>
    <w:p>
      <w:r>
        <w:t xml:space="preserve">-74.086</w:t>
      </w:r>
    </w:p>
    <w:p>
      <w:r>
        <w:rPr>
          <w:b/>
        </w:rPr>
        <w:t xml:space="preserve">Esimerkki 0,817</w:t>
      </w:r>
    </w:p>
    <w:p>
      <w:r>
        <w:t xml:space="preserve">[-77.927 15.885 -72.734 65.904 15.605 84.192]</w:t>
      </w:r>
    </w:p>
    <w:p>
      <w:r>
        <w:rPr>
          <w:b/>
        </w:rPr>
        <w:t xml:space="preserve">Tulos</w:t>
      </w:r>
    </w:p>
    <w:p>
      <w:r>
        <w:t xml:space="preserve">84.192</w:t>
      </w:r>
    </w:p>
    <w:p>
      <w:r>
        <w:rPr>
          <w:b/>
        </w:rPr>
        <w:t xml:space="preserve">Esimerkki 0,818</w:t>
      </w:r>
    </w:p>
    <w:p>
      <w:r>
        <w:t xml:space="preserve">[ 45.759 -97.651 76.47 80.006 20.68 87.774 88.226 24.932 62.438 -63.759]</w:t>
      </w:r>
    </w:p>
    <w:p>
      <w:r>
        <w:rPr>
          <w:b/>
        </w:rPr>
        <w:t xml:space="preserve">Tulos</w:t>
      </w:r>
    </w:p>
    <w:p>
      <w:r>
        <w:t xml:space="preserve">-97.651</w:t>
      </w:r>
    </w:p>
    <w:p>
      <w:r>
        <w:rPr>
          <w:b/>
        </w:rPr>
        <w:t xml:space="preserve">Esimerkki 0.819</w:t>
      </w:r>
    </w:p>
    <w:p>
      <w:r>
        <w:t xml:space="preserve">[ 97.855 -16.711 -17.836 69.862]</w:t>
      </w:r>
    </w:p>
    <w:p>
      <w:r>
        <w:rPr>
          <w:b/>
        </w:rPr>
        <w:t xml:space="preserve">Tulos</w:t>
      </w:r>
    </w:p>
    <w:p>
      <w:r>
        <w:t xml:space="preserve">97.855</w:t>
      </w:r>
    </w:p>
    <w:p>
      <w:r>
        <w:rPr>
          <w:b/>
        </w:rPr>
        <w:t xml:space="preserve">Esimerkki 0,820</w:t>
      </w:r>
    </w:p>
    <w:p>
      <w:r>
        <w:t xml:space="preserve">[ 49.021 15.49 -17.042 48.315 -13.47 9.924 -17.009 -40.649 2.415]</w:t>
      </w:r>
    </w:p>
    <w:p>
      <w:r>
        <w:rPr>
          <w:b/>
        </w:rPr>
        <w:t xml:space="preserve">Tulos</w:t>
      </w:r>
    </w:p>
    <w:p>
      <w:r>
        <w:t xml:space="preserve">49.021</w:t>
      </w:r>
    </w:p>
    <w:p>
      <w:r>
        <w:rPr>
          <w:b/>
        </w:rPr>
        <w:t xml:space="preserve">Esimerkki 0,821</w:t>
      </w:r>
    </w:p>
    <w:p>
      <w:r>
        <w:t xml:space="preserve">[ 53.063 47.102 -87.372 -58.648]</w:t>
      </w:r>
    </w:p>
    <w:p>
      <w:r>
        <w:rPr>
          <w:b/>
        </w:rPr>
        <w:t xml:space="preserve">Tulos</w:t>
      </w:r>
    </w:p>
    <w:p>
      <w:r>
        <w:t xml:space="preserve">-87.372</w:t>
      </w:r>
    </w:p>
    <w:p>
      <w:r>
        <w:rPr>
          <w:b/>
        </w:rPr>
        <w:t xml:space="preserve">Esimerkki 0,822</w:t>
      </w:r>
    </w:p>
    <w:p>
      <w:r>
        <w:t xml:space="preserve">[-23.725 -86.946 -6.979 43.9 -69.683 -5.525 -51.194]</w:t>
      </w:r>
    </w:p>
    <w:p>
      <w:r>
        <w:rPr>
          <w:b/>
        </w:rPr>
        <w:t xml:space="preserve">Tulos</w:t>
      </w:r>
    </w:p>
    <w:p>
      <w:r>
        <w:t xml:space="preserve">-86.946</w:t>
      </w:r>
    </w:p>
    <w:p>
      <w:r>
        <w:rPr>
          <w:b/>
        </w:rPr>
        <w:t xml:space="preserve">Esimerkki 0,823</w:t>
      </w:r>
    </w:p>
    <w:p>
      <w:r>
        <w:t xml:space="preserve">[-34.092 -26.157 -17.88 -36.852 -48.408]</w:t>
      </w:r>
    </w:p>
    <w:p>
      <w:r>
        <w:rPr>
          <w:b/>
        </w:rPr>
        <w:t xml:space="preserve">Tulos</w:t>
      </w:r>
    </w:p>
    <w:p>
      <w:r>
        <w:t xml:space="preserve">-48.408</w:t>
      </w:r>
    </w:p>
    <w:p>
      <w:r>
        <w:rPr>
          <w:b/>
        </w:rPr>
        <w:t xml:space="preserve">Esimerkki 0,824</w:t>
      </w:r>
    </w:p>
    <w:p>
      <w:r>
        <w:t xml:space="preserve">[-36.413 -94.021 3.494]</w:t>
      </w:r>
    </w:p>
    <w:p>
      <w:r>
        <w:rPr>
          <w:b/>
        </w:rPr>
        <w:t xml:space="preserve">Tulos</w:t>
      </w:r>
    </w:p>
    <w:p>
      <w:r>
        <w:t xml:space="preserve">-94.021</w:t>
      </w:r>
    </w:p>
    <w:p>
      <w:r>
        <w:rPr>
          <w:b/>
        </w:rPr>
        <w:t xml:space="preserve">Esimerkki 0,825</w:t>
      </w:r>
    </w:p>
    <w:p>
      <w:r>
        <w:t xml:space="preserve">[-74.683 -3.599 14.714 -84.715]</w:t>
      </w:r>
    </w:p>
    <w:p>
      <w:r>
        <w:rPr>
          <w:b/>
        </w:rPr>
        <w:t xml:space="preserve">Tulos</w:t>
      </w:r>
    </w:p>
    <w:p>
      <w:r>
        <w:t xml:space="preserve">-84.715</w:t>
      </w:r>
    </w:p>
    <w:p>
      <w:r>
        <w:rPr>
          <w:b/>
        </w:rPr>
        <w:t xml:space="preserve">Esimerkki 0,826</w:t>
      </w:r>
    </w:p>
    <w:p>
      <w:r>
        <w:t xml:space="preserve">[ 58.623 -71.196 -45.174 -56.886 -16.303]</w:t>
      </w:r>
    </w:p>
    <w:p>
      <w:r>
        <w:rPr>
          <w:b/>
        </w:rPr>
        <w:t xml:space="preserve">Tulos</w:t>
      </w:r>
    </w:p>
    <w:p>
      <w:r>
        <w:t xml:space="preserve">-71.196</w:t>
      </w:r>
    </w:p>
    <w:p>
      <w:r>
        <w:rPr>
          <w:b/>
        </w:rPr>
        <w:t xml:space="preserve">Esimerkki 0,827</w:t>
      </w:r>
    </w:p>
    <w:p>
      <w:r>
        <w:t xml:space="preserve">[63.1 16.869 13.733]</w:t>
      </w:r>
    </w:p>
    <w:p>
      <w:r>
        <w:rPr>
          <w:b/>
        </w:rPr>
        <w:t xml:space="preserve">Tulos</w:t>
      </w:r>
    </w:p>
    <w:p>
      <w:r>
        <w:t xml:space="preserve">63.1</w:t>
      </w:r>
    </w:p>
    <w:p>
      <w:r>
        <w:rPr>
          <w:b/>
        </w:rPr>
        <w:t xml:space="preserve">Esimerkki 0,828</w:t>
      </w:r>
    </w:p>
    <w:p>
      <w:r>
        <w:t xml:space="preserve">[ 85.002 -59.649 -68.442 0.962 94.505 37.853 97.251 56.985]</w:t>
      </w:r>
    </w:p>
    <w:p>
      <w:r>
        <w:rPr>
          <w:b/>
        </w:rPr>
        <w:t xml:space="preserve">Tulos</w:t>
      </w:r>
    </w:p>
    <w:p>
      <w:r>
        <w:t xml:space="preserve">97.251</w:t>
      </w:r>
    </w:p>
    <w:p>
      <w:r>
        <w:rPr>
          <w:b/>
        </w:rPr>
        <w:t xml:space="preserve">Esimerkki 0,829</w:t>
      </w:r>
    </w:p>
    <w:p>
      <w:r>
        <w:t xml:space="preserve">[-5.416 16.395]</w:t>
      </w:r>
    </w:p>
    <w:p>
      <w:r>
        <w:rPr>
          <w:b/>
        </w:rPr>
        <w:t xml:space="preserve">Tulos</w:t>
      </w:r>
    </w:p>
    <w:p>
      <w:r>
        <w:t xml:space="preserve">16.395</w:t>
      </w:r>
    </w:p>
    <w:p>
      <w:r>
        <w:rPr>
          <w:b/>
        </w:rPr>
        <w:t xml:space="preserve">Esimerkki 0,830</w:t>
      </w:r>
    </w:p>
    <w:p>
      <w:r>
        <w:t xml:space="preserve">[-59.287 -87.588 -78.863 64.065 51.359]</w:t>
      </w:r>
    </w:p>
    <w:p>
      <w:r>
        <w:rPr>
          <w:b/>
        </w:rPr>
        <w:t xml:space="preserve">Tulos</w:t>
      </w:r>
    </w:p>
    <w:p>
      <w:r>
        <w:t xml:space="preserve">-87.588</w:t>
      </w:r>
    </w:p>
    <w:p>
      <w:r>
        <w:rPr>
          <w:b/>
        </w:rPr>
        <w:t xml:space="preserve">Esimerkki 0,831</w:t>
      </w:r>
    </w:p>
    <w:p>
      <w:r>
        <w:t xml:space="preserve">[-64.002 54.655 73.085]</w:t>
      </w:r>
    </w:p>
    <w:p>
      <w:r>
        <w:rPr>
          <w:b/>
        </w:rPr>
        <w:t xml:space="preserve">Tulos</w:t>
      </w:r>
    </w:p>
    <w:p>
      <w:r>
        <w:t xml:space="preserve">73.085</w:t>
      </w:r>
    </w:p>
    <w:p>
      <w:r>
        <w:rPr>
          <w:b/>
        </w:rPr>
        <w:t xml:space="preserve">Esimerkki 0,832</w:t>
      </w:r>
    </w:p>
    <w:p>
      <w:r>
        <w:t xml:space="preserve">[ -7.868 -58.863 25.769 -28.148 -85.153 27.395 85.833 73.387]</w:t>
      </w:r>
    </w:p>
    <w:p>
      <w:r>
        <w:rPr>
          <w:b/>
        </w:rPr>
        <w:t xml:space="preserve">Tulos</w:t>
      </w:r>
    </w:p>
    <w:p>
      <w:r>
        <w:t xml:space="preserve">85.833</w:t>
      </w:r>
    </w:p>
    <w:p>
      <w:r>
        <w:rPr>
          <w:b/>
        </w:rPr>
        <w:t xml:space="preserve">Esimerkki 0,833</w:t>
      </w:r>
    </w:p>
    <w:p>
      <w:r>
        <w:t xml:space="preserve">[44.112 9.191 80.328]</w:t>
      </w:r>
    </w:p>
    <w:p>
      <w:r>
        <w:rPr>
          <w:b/>
        </w:rPr>
        <w:t xml:space="preserve">Tulos</w:t>
      </w:r>
    </w:p>
    <w:p>
      <w:r>
        <w:t xml:space="preserve">80.328</w:t>
      </w:r>
    </w:p>
    <w:p>
      <w:r>
        <w:rPr>
          <w:b/>
        </w:rPr>
        <w:t xml:space="preserve">Esimerkki 0,834</w:t>
      </w:r>
    </w:p>
    <w:p>
      <w:r>
        <w:t xml:space="preserve">[ 68.677 96.95 -28.895 77.246 -89.523 -60.288]</w:t>
      </w:r>
    </w:p>
    <w:p>
      <w:r>
        <w:rPr>
          <w:b/>
        </w:rPr>
        <w:t xml:space="preserve">Tulos</w:t>
      </w:r>
    </w:p>
    <w:p>
      <w:r>
        <w:t xml:space="preserve">96.95</w:t>
      </w:r>
    </w:p>
    <w:p>
      <w:r>
        <w:rPr>
          <w:b/>
        </w:rPr>
        <w:t xml:space="preserve">Esimerkki 0,835</w:t>
      </w:r>
    </w:p>
    <w:p>
      <w:r>
        <w:t xml:space="preserve">[ 90.05 -35.061 -55.214 -16.163 -80.472 74.152 80.551 -78.424]</w:t>
      </w:r>
    </w:p>
    <w:p>
      <w:r>
        <w:rPr>
          <w:b/>
        </w:rPr>
        <w:t xml:space="preserve">Tulos</w:t>
      </w:r>
    </w:p>
    <w:p>
      <w:r>
        <w:t xml:space="preserve">90.05</w:t>
      </w:r>
    </w:p>
    <w:p>
      <w:r>
        <w:rPr>
          <w:b/>
        </w:rPr>
        <w:t xml:space="preserve">Esimerkki 0,836</w:t>
      </w:r>
    </w:p>
    <w:p>
      <w:r>
        <w:t xml:space="preserve">[ 30.893 -73.741 99.815 -26.38 -27.827 2.55 9.154 -87.99 76.99 ]</w:t>
      </w:r>
    </w:p>
    <w:p>
      <w:r>
        <w:rPr>
          <w:b/>
        </w:rPr>
        <w:t xml:space="preserve">Tulos</w:t>
      </w:r>
    </w:p>
    <w:p>
      <w:r>
        <w:t xml:space="preserve">99.815</w:t>
      </w:r>
    </w:p>
    <w:p>
      <w:r>
        <w:rPr>
          <w:b/>
        </w:rPr>
        <w:t xml:space="preserve">Esimerkki 0,837</w:t>
      </w:r>
    </w:p>
    <w:p>
      <w:r>
        <w:t xml:space="preserve">[ -8.046 0.694 27.471 58.146 -56.664 73.633 -70.479]</w:t>
      </w:r>
    </w:p>
    <w:p>
      <w:r>
        <w:rPr>
          <w:b/>
        </w:rPr>
        <w:t xml:space="preserve">Tulos</w:t>
      </w:r>
    </w:p>
    <w:p>
      <w:r>
        <w:t xml:space="preserve">73.633</w:t>
      </w:r>
    </w:p>
    <w:p>
      <w:r>
        <w:rPr>
          <w:b/>
        </w:rPr>
        <w:t xml:space="preserve">Esimerkki 0,838</w:t>
      </w:r>
    </w:p>
    <w:p>
      <w:r>
        <w:t xml:space="preserve">[ 71.371 20.003 3.665 -42.257 -65.227 -27.188 17.254]</w:t>
      </w:r>
    </w:p>
    <w:p>
      <w:r>
        <w:rPr>
          <w:b/>
        </w:rPr>
        <w:t xml:space="preserve">Tulos</w:t>
      </w:r>
    </w:p>
    <w:p>
      <w:r>
        <w:t xml:space="preserve">71.371</w:t>
      </w:r>
    </w:p>
    <w:p>
      <w:r>
        <w:rPr>
          <w:b/>
        </w:rPr>
        <w:t xml:space="preserve">Esimerkki 0,839</w:t>
      </w:r>
    </w:p>
    <w:p>
      <w:r>
        <w:t xml:space="preserve">[-89.245 -85.142]</w:t>
      </w:r>
    </w:p>
    <w:p>
      <w:r>
        <w:rPr>
          <w:b/>
        </w:rPr>
        <w:t xml:space="preserve">Tulos</w:t>
      </w:r>
    </w:p>
    <w:p>
      <w:r>
        <w:t xml:space="preserve">-89.245</w:t>
      </w:r>
    </w:p>
    <w:p>
      <w:r>
        <w:rPr>
          <w:b/>
        </w:rPr>
        <w:t xml:space="preserve">Esimerkki 0.840</w:t>
      </w:r>
    </w:p>
    <w:p>
      <w:r>
        <w:t xml:space="preserve">[ 85.518 -97.565 -25.682 64.751 -49.242 4.27 -55.168]</w:t>
      </w:r>
    </w:p>
    <w:p>
      <w:r>
        <w:rPr>
          <w:b/>
        </w:rPr>
        <w:t xml:space="preserve">Tulos</w:t>
      </w:r>
    </w:p>
    <w:p>
      <w:r>
        <w:t xml:space="preserve">-97.565</w:t>
      </w:r>
    </w:p>
    <w:p>
      <w:r>
        <w:rPr>
          <w:b/>
        </w:rPr>
        <w:t xml:space="preserve">Esimerkki 0,841</w:t>
      </w:r>
    </w:p>
    <w:p>
      <w:r>
        <w:t xml:space="preserve">[ 11.941 -15.499 -71.456 -69.814 54.591 -77.201 -60.86 47.712 -41.144 -5.674]</w:t>
      </w:r>
    </w:p>
    <w:p>
      <w:r>
        <w:rPr>
          <w:b/>
        </w:rPr>
        <w:t xml:space="preserve">Tulos</w:t>
      </w:r>
    </w:p>
    <w:p>
      <w:r>
        <w:t xml:space="preserve">-77.201</w:t>
      </w:r>
    </w:p>
    <w:p>
      <w:r>
        <w:rPr>
          <w:b/>
        </w:rPr>
        <w:t xml:space="preserve">Esimerkki 0,842</w:t>
      </w:r>
    </w:p>
    <w:p>
      <w:r>
        <w:t xml:space="preserve">[ 75.1 -75.197]</w:t>
      </w:r>
    </w:p>
    <w:p>
      <w:r>
        <w:rPr>
          <w:b/>
        </w:rPr>
        <w:t xml:space="preserve">Tulos</w:t>
      </w:r>
    </w:p>
    <w:p>
      <w:r>
        <w:t xml:space="preserve">-75.197</w:t>
      </w:r>
    </w:p>
    <w:p>
      <w:r>
        <w:rPr>
          <w:b/>
        </w:rPr>
        <w:t xml:space="preserve">Esimerkki 0,843</w:t>
      </w:r>
    </w:p>
    <w:p>
      <w:r>
        <w:t xml:space="preserve">[69.597 11.945]</w:t>
      </w:r>
    </w:p>
    <w:p>
      <w:r>
        <w:rPr>
          <w:b/>
        </w:rPr>
        <w:t xml:space="preserve">Tulos</w:t>
      </w:r>
    </w:p>
    <w:p>
      <w:r>
        <w:t xml:space="preserve">69.597</w:t>
      </w:r>
    </w:p>
    <w:p>
      <w:r>
        <w:rPr>
          <w:b/>
        </w:rPr>
        <w:t xml:space="preserve">Esimerkki 0,844</w:t>
      </w:r>
    </w:p>
    <w:p>
      <w:r>
        <w:t xml:space="preserve">[-74.876 -70.926 49.799 82.239 -26.884 -5.625 91.866 85.392 -87.115]</w:t>
      </w:r>
    </w:p>
    <w:p>
      <w:r>
        <w:rPr>
          <w:b/>
        </w:rPr>
        <w:t xml:space="preserve">Tulos</w:t>
      </w:r>
    </w:p>
    <w:p>
      <w:r>
        <w:t xml:space="preserve">91.866</w:t>
      </w:r>
    </w:p>
    <w:p>
      <w:r>
        <w:rPr>
          <w:b/>
        </w:rPr>
        <w:t xml:space="preserve">Esimerkki 0,845</w:t>
      </w:r>
    </w:p>
    <w:p>
      <w:r>
        <w:t xml:space="preserve">[-23.434 -51.629 46.413 -78.583 12.869 -92.303]</w:t>
      </w:r>
    </w:p>
    <w:p>
      <w:r>
        <w:rPr>
          <w:b/>
        </w:rPr>
        <w:t xml:space="preserve">Tulos</w:t>
      </w:r>
    </w:p>
    <w:p>
      <w:r>
        <w:t xml:space="preserve">-92.303</w:t>
      </w:r>
    </w:p>
    <w:p>
      <w:r>
        <w:rPr>
          <w:b/>
        </w:rPr>
        <w:t xml:space="preserve">Esimerkki 0,846</w:t>
      </w:r>
    </w:p>
    <w:p>
      <w:r>
        <w:t xml:space="preserve">[-19.839 88.057 51.978 -79.221 90.212 78.304 -1.211]</w:t>
      </w:r>
    </w:p>
    <w:p>
      <w:r>
        <w:rPr>
          <w:b/>
        </w:rPr>
        <w:t xml:space="preserve">Tulos</w:t>
      </w:r>
    </w:p>
    <w:p>
      <w:r>
        <w:t xml:space="preserve">90.212</w:t>
      </w:r>
    </w:p>
    <w:p>
      <w:r>
        <w:rPr>
          <w:b/>
        </w:rPr>
        <w:t xml:space="preserve">Esimerkki 0,847</w:t>
      </w:r>
    </w:p>
    <w:p>
      <w:r>
        <w:t xml:space="preserve">[ 2.771 -93.284 72.04 -15.131 34.571 38.86 -71.841]</w:t>
      </w:r>
    </w:p>
    <w:p>
      <w:r>
        <w:rPr>
          <w:b/>
        </w:rPr>
        <w:t xml:space="preserve">Tulos</w:t>
      </w:r>
    </w:p>
    <w:p>
      <w:r>
        <w:t xml:space="preserve">-93.284</w:t>
      </w:r>
    </w:p>
    <w:p>
      <w:r>
        <w:rPr>
          <w:b/>
        </w:rPr>
        <w:t xml:space="preserve">Esimerkki 0,848</w:t>
      </w:r>
    </w:p>
    <w:p>
      <w:r>
        <w:t xml:space="preserve">[ 82.678 -82.752 -62.753 -25.477 6.486]</w:t>
      </w:r>
    </w:p>
    <w:p>
      <w:r>
        <w:rPr>
          <w:b/>
        </w:rPr>
        <w:t xml:space="preserve">Tulos</w:t>
      </w:r>
    </w:p>
    <w:p>
      <w:r>
        <w:t xml:space="preserve">-82.752</w:t>
      </w:r>
    </w:p>
    <w:p>
      <w:r>
        <w:rPr>
          <w:b/>
        </w:rPr>
        <w:t xml:space="preserve">Esimerkki 0,849</w:t>
      </w:r>
    </w:p>
    <w:p>
      <w:r>
        <w:t xml:space="preserve">[-80.851 75.76 ]</w:t>
      </w:r>
    </w:p>
    <w:p>
      <w:r>
        <w:rPr>
          <w:b/>
        </w:rPr>
        <w:t xml:space="preserve">Tulos</w:t>
      </w:r>
    </w:p>
    <w:p>
      <w:r>
        <w:t xml:space="preserve">-80.851</w:t>
      </w:r>
    </w:p>
    <w:p>
      <w:r>
        <w:rPr>
          <w:b/>
        </w:rPr>
        <w:t xml:space="preserve">Esimerkki 0.850</w:t>
      </w:r>
    </w:p>
    <w:p>
      <w:r>
        <w:t xml:space="preserve">[-51.663 -33.56 93.341 -35.493 16.157 -45.67 ]</w:t>
      </w:r>
    </w:p>
    <w:p>
      <w:r>
        <w:rPr>
          <w:b/>
        </w:rPr>
        <w:t xml:space="preserve">Tulos</w:t>
      </w:r>
    </w:p>
    <w:p>
      <w:r>
        <w:t xml:space="preserve">93.341</w:t>
      </w:r>
    </w:p>
    <w:p>
      <w:r>
        <w:rPr>
          <w:b/>
        </w:rPr>
        <w:t xml:space="preserve">Esimerkki 0,851</w:t>
      </w:r>
    </w:p>
    <w:p>
      <w:r>
        <w:t xml:space="preserve">[ 23.914 -46.932 -36.7 92.895 -74.549]</w:t>
      </w:r>
    </w:p>
    <w:p>
      <w:r>
        <w:rPr>
          <w:b/>
        </w:rPr>
        <w:t xml:space="preserve">Tulos</w:t>
      </w:r>
    </w:p>
    <w:p>
      <w:r>
        <w:t xml:space="preserve">92.895</w:t>
      </w:r>
    </w:p>
    <w:p>
      <w:r>
        <w:rPr>
          <w:b/>
        </w:rPr>
        <w:t xml:space="preserve">Esimerkki 0,852</w:t>
      </w:r>
    </w:p>
    <w:p>
      <w:r>
        <w:t xml:space="preserve">[-91.429 -53.515 -55.644 -82.948 4.976 -61.081 -81.652]</w:t>
      </w:r>
    </w:p>
    <w:p>
      <w:r>
        <w:rPr>
          <w:b/>
        </w:rPr>
        <w:t xml:space="preserve">Tulos</w:t>
      </w:r>
    </w:p>
    <w:p>
      <w:r>
        <w:t xml:space="preserve">-91.429</w:t>
      </w:r>
    </w:p>
    <w:p>
      <w:r>
        <w:rPr>
          <w:b/>
        </w:rPr>
        <w:t xml:space="preserve">Esimerkki 0,853</w:t>
      </w:r>
    </w:p>
    <w:p>
      <w:r>
        <w:t xml:space="preserve">[ 3.54 -29.892 -65.35 84.676 33.078 -65.572 34.991 73.883]</w:t>
      </w:r>
    </w:p>
    <w:p>
      <w:r>
        <w:rPr>
          <w:b/>
        </w:rPr>
        <w:t xml:space="preserve">Tulos</w:t>
      </w:r>
    </w:p>
    <w:p>
      <w:r>
        <w:t xml:space="preserve">84.676</w:t>
      </w:r>
    </w:p>
    <w:p>
      <w:r>
        <w:rPr>
          <w:b/>
        </w:rPr>
        <w:t xml:space="preserve">Esimerkki 0,854</w:t>
      </w:r>
    </w:p>
    <w:p>
      <w:r>
        <w:t xml:space="preserve">[ 66.513 -77.051 20.011]</w:t>
      </w:r>
    </w:p>
    <w:p>
      <w:r>
        <w:rPr>
          <w:b/>
        </w:rPr>
        <w:t xml:space="preserve">Tulos</w:t>
      </w:r>
    </w:p>
    <w:p>
      <w:r>
        <w:t xml:space="preserve">-77.051</w:t>
      </w:r>
    </w:p>
    <w:p>
      <w:r>
        <w:rPr>
          <w:b/>
        </w:rPr>
        <w:t xml:space="preserve">Esimerkki 0,855</w:t>
      </w:r>
    </w:p>
    <w:p>
      <w:r>
        <w:t xml:space="preserve">[ 18.977 26.793 -5.818 79.254 39.774 18.757 74.851 -10.698 -15.456]</w:t>
      </w:r>
    </w:p>
    <w:p>
      <w:r>
        <w:rPr>
          <w:b/>
        </w:rPr>
        <w:t xml:space="preserve">Tulos</w:t>
      </w:r>
    </w:p>
    <w:p>
      <w:r>
        <w:t xml:space="preserve">79.254</w:t>
      </w:r>
    </w:p>
    <w:p>
      <w:r>
        <w:rPr>
          <w:b/>
        </w:rPr>
        <w:t xml:space="preserve">Esimerkki 0,856</w:t>
      </w:r>
    </w:p>
    <w:p>
      <w:r>
        <w:t xml:space="preserve">[-22.842 28.588 -18.086 19.666 50.182 -39.455 98.173 -78.506 9.322]</w:t>
      </w:r>
    </w:p>
    <w:p>
      <w:r>
        <w:rPr>
          <w:b/>
        </w:rPr>
        <w:t xml:space="preserve">Tulos</w:t>
      </w:r>
    </w:p>
    <w:p>
      <w:r>
        <w:t xml:space="preserve">98.173</w:t>
      </w:r>
    </w:p>
    <w:p>
      <w:r>
        <w:rPr>
          <w:b/>
        </w:rPr>
        <w:t xml:space="preserve">Esimerkki 0,857</w:t>
      </w:r>
    </w:p>
    <w:p>
      <w:r>
        <w:t xml:space="preserve">[-65.392 98.158 88.996 -88.793 40.589 62.695 -51.401 71.953]</w:t>
      </w:r>
    </w:p>
    <w:p>
      <w:r>
        <w:rPr>
          <w:b/>
        </w:rPr>
        <w:t xml:space="preserve">Tulos</w:t>
      </w:r>
    </w:p>
    <w:p>
      <w:r>
        <w:t xml:space="preserve">98.158</w:t>
      </w:r>
    </w:p>
    <w:p>
      <w:r>
        <w:rPr>
          <w:b/>
        </w:rPr>
        <w:t xml:space="preserve">Esimerkki 0,858</w:t>
      </w:r>
    </w:p>
    <w:p>
      <w:r>
        <w:t xml:space="preserve">[ 41.232 59.089 81.815 72.809 -26.987]</w:t>
      </w:r>
    </w:p>
    <w:p>
      <w:r>
        <w:rPr>
          <w:b/>
        </w:rPr>
        <w:t xml:space="preserve">Tulos</w:t>
      </w:r>
    </w:p>
    <w:p>
      <w:r>
        <w:t xml:space="preserve">81.815</w:t>
      </w:r>
    </w:p>
    <w:p>
      <w:r>
        <w:rPr>
          <w:b/>
        </w:rPr>
        <w:t xml:space="preserve">Esimerkki 0,859</w:t>
      </w:r>
    </w:p>
    <w:p>
      <w:r>
        <w:t xml:space="preserve">[ 16.337 -76.821]</w:t>
      </w:r>
    </w:p>
    <w:p>
      <w:r>
        <w:rPr>
          <w:b/>
        </w:rPr>
        <w:t xml:space="preserve">Tulos</w:t>
      </w:r>
    </w:p>
    <w:p>
      <w:r>
        <w:t xml:space="preserve">-76.821</w:t>
      </w:r>
    </w:p>
    <w:p>
      <w:r>
        <w:rPr>
          <w:b/>
        </w:rPr>
        <w:t xml:space="preserve">Esimerkki 0,860</w:t>
      </w:r>
    </w:p>
    <w:p>
      <w:r>
        <w:t xml:space="preserve">[ 85.632 -26.35 -88.964 -56.739 75.396 81.547 40.74 -43.159]</w:t>
      </w:r>
    </w:p>
    <w:p>
      <w:r>
        <w:rPr>
          <w:b/>
        </w:rPr>
        <w:t xml:space="preserve">Tulos</w:t>
      </w:r>
    </w:p>
    <w:p>
      <w:r>
        <w:t xml:space="preserve">-88.964</w:t>
      </w:r>
    </w:p>
    <w:p>
      <w:r>
        <w:rPr>
          <w:b/>
        </w:rPr>
        <w:t xml:space="preserve">Esimerkki 0,861</w:t>
      </w:r>
    </w:p>
    <w:p>
      <w:r>
        <w:t xml:space="preserve">[ 46.001 -6.577 -21.065 72.708 -21.89 ]</w:t>
      </w:r>
    </w:p>
    <w:p>
      <w:r>
        <w:rPr>
          <w:b/>
        </w:rPr>
        <w:t xml:space="preserve">Tulos</w:t>
      </w:r>
    </w:p>
    <w:p>
      <w:r>
        <w:t xml:space="preserve">72.708</w:t>
      </w:r>
    </w:p>
    <w:p>
      <w:r>
        <w:rPr>
          <w:b/>
        </w:rPr>
        <w:t xml:space="preserve">Esimerkki 0,862</w:t>
      </w:r>
    </w:p>
    <w:p>
      <w:r>
        <w:t xml:space="preserve">[-14.174 39.017 77.582 -18.902 43.279 43.622 -41.154 85.289]</w:t>
      </w:r>
    </w:p>
    <w:p>
      <w:r>
        <w:rPr>
          <w:b/>
        </w:rPr>
        <w:t xml:space="preserve">Tulos</w:t>
      </w:r>
    </w:p>
    <w:p>
      <w:r>
        <w:t xml:space="preserve">85.289</w:t>
      </w:r>
    </w:p>
    <w:p>
      <w:r>
        <w:rPr>
          <w:b/>
        </w:rPr>
        <w:t xml:space="preserve">Esimerkki 0,863</w:t>
      </w:r>
    </w:p>
    <w:p>
      <w:r>
        <w:t xml:space="preserve">[-12.549 14.823]</w:t>
      </w:r>
    </w:p>
    <w:p>
      <w:r>
        <w:rPr>
          <w:b/>
        </w:rPr>
        <w:t xml:space="preserve">Tulos</w:t>
      </w:r>
    </w:p>
    <w:p>
      <w:r>
        <w:t xml:space="preserve">14.823</w:t>
      </w:r>
    </w:p>
    <w:p>
      <w:r>
        <w:rPr>
          <w:b/>
        </w:rPr>
        <w:t xml:space="preserve">Esimerkki 0,864</w:t>
      </w:r>
    </w:p>
    <w:p>
      <w:r>
        <w:t xml:space="preserve">[ 38.977 -16.663 0.808 98.106]</w:t>
      </w:r>
    </w:p>
    <w:p>
      <w:r>
        <w:rPr>
          <w:b/>
        </w:rPr>
        <w:t xml:space="preserve">Tulos</w:t>
      </w:r>
    </w:p>
    <w:p>
      <w:r>
        <w:t xml:space="preserve">98.106</w:t>
      </w:r>
    </w:p>
    <w:p>
      <w:r>
        <w:rPr>
          <w:b/>
        </w:rPr>
        <w:t xml:space="preserve">Esimerkki 0,865</w:t>
      </w:r>
    </w:p>
    <w:p>
      <w:r>
        <w:t xml:space="preserve">[ 17.459 -59.247 45.489]</w:t>
      </w:r>
    </w:p>
    <w:p>
      <w:r>
        <w:rPr>
          <w:b/>
        </w:rPr>
        <w:t xml:space="preserve">Tulos</w:t>
      </w:r>
    </w:p>
    <w:p>
      <w:r>
        <w:t xml:space="preserve">-59.247</w:t>
      </w:r>
    </w:p>
    <w:p>
      <w:r>
        <w:rPr>
          <w:b/>
        </w:rPr>
        <w:t xml:space="preserve">Esimerkki 0,866</w:t>
      </w:r>
    </w:p>
    <w:p>
      <w:r>
        <w:t xml:space="preserve">[ 21.568 72.934 -83.307 -10.356]</w:t>
      </w:r>
    </w:p>
    <w:p>
      <w:r>
        <w:rPr>
          <w:b/>
        </w:rPr>
        <w:t xml:space="preserve">Tulos</w:t>
      </w:r>
    </w:p>
    <w:p>
      <w:r>
        <w:t xml:space="preserve">-83.307</w:t>
      </w:r>
    </w:p>
    <w:p>
      <w:r>
        <w:rPr>
          <w:b/>
        </w:rPr>
        <w:t xml:space="preserve">Esimerkki 0,867</w:t>
      </w:r>
    </w:p>
    <w:p>
      <w:r>
        <w:t xml:space="preserve">[-57.263 92.346 44.421 83.789 95.641 -11.771 29.069 92.308 89.672]</w:t>
      </w:r>
    </w:p>
    <w:p>
      <w:r>
        <w:rPr>
          <w:b/>
        </w:rPr>
        <w:t xml:space="preserve">Tulos</w:t>
      </w:r>
    </w:p>
    <w:p>
      <w:r>
        <w:t xml:space="preserve">95.641</w:t>
      </w:r>
    </w:p>
    <w:p>
      <w:r>
        <w:rPr>
          <w:b/>
        </w:rPr>
        <w:t xml:space="preserve">Esimerkki 0,868</w:t>
      </w:r>
    </w:p>
    <w:p>
      <w:r>
        <w:t xml:space="preserve">[ 12.065 38.023 66.08 -72.991]</w:t>
      </w:r>
    </w:p>
    <w:p>
      <w:r>
        <w:rPr>
          <w:b/>
        </w:rPr>
        <w:t xml:space="preserve">Tulos</w:t>
      </w:r>
    </w:p>
    <w:p>
      <w:r>
        <w:t xml:space="preserve">-72.991</w:t>
      </w:r>
    </w:p>
    <w:p>
      <w:r>
        <w:rPr>
          <w:b/>
        </w:rPr>
        <w:t xml:space="preserve">Esimerkki 0,869</w:t>
      </w:r>
    </w:p>
    <w:p>
      <w:r>
        <w:t xml:space="preserve">[-58.533 -54.934 20.443 -75.873]</w:t>
      </w:r>
    </w:p>
    <w:p>
      <w:r>
        <w:rPr>
          <w:b/>
        </w:rPr>
        <w:t xml:space="preserve">Tulos</w:t>
      </w:r>
    </w:p>
    <w:p>
      <w:r>
        <w:t xml:space="preserve">-75.873</w:t>
      </w:r>
    </w:p>
    <w:p>
      <w:r>
        <w:rPr>
          <w:b/>
        </w:rPr>
        <w:t xml:space="preserve">Esimerkki 0,870</w:t>
      </w:r>
    </w:p>
    <w:p>
      <w:r>
        <w:t xml:space="preserve">[ 98.847 -18.694 96.889 25.379 10.363 -95.945 -9.702 -86.949 -8.926 -23.269]</w:t>
      </w:r>
    </w:p>
    <w:p>
      <w:r>
        <w:rPr>
          <w:b/>
        </w:rPr>
        <w:t xml:space="preserve">Tulos</w:t>
      </w:r>
    </w:p>
    <w:p>
      <w:r>
        <w:t xml:space="preserve">98.847</w:t>
      </w:r>
    </w:p>
    <w:p>
      <w:r>
        <w:rPr>
          <w:b/>
        </w:rPr>
        <w:t xml:space="preserve">Esimerkki 0,871</w:t>
      </w:r>
    </w:p>
    <w:p>
      <w:r>
        <w:t xml:space="preserve">[ 60.412 93.687 15.455 -63.821 -59.847 -47.153]</w:t>
      </w:r>
    </w:p>
    <w:p>
      <w:r>
        <w:rPr>
          <w:b/>
        </w:rPr>
        <w:t xml:space="preserve">Tulos</w:t>
      </w:r>
    </w:p>
    <w:p>
      <w:r>
        <w:t xml:space="preserve">93.687</w:t>
      </w:r>
    </w:p>
    <w:p>
      <w:r>
        <w:rPr>
          <w:b/>
        </w:rPr>
        <w:t xml:space="preserve">Esimerkki 0,872</w:t>
      </w:r>
    </w:p>
    <w:p>
      <w:r>
        <w:t xml:space="preserve">[ 92.966 -99.038]</w:t>
      </w:r>
    </w:p>
    <w:p>
      <w:r>
        <w:rPr>
          <w:b/>
        </w:rPr>
        <w:t xml:space="preserve">Tulos</w:t>
      </w:r>
    </w:p>
    <w:p>
      <w:r>
        <w:t xml:space="preserve">-99.038</w:t>
      </w:r>
    </w:p>
    <w:p>
      <w:r>
        <w:rPr>
          <w:b/>
        </w:rPr>
        <w:t xml:space="preserve">Esimerkki 0,873</w:t>
      </w:r>
    </w:p>
    <w:p>
      <w:r>
        <w:t xml:space="preserve">[ 46.112 -62.846 61.871 13.112]</w:t>
      </w:r>
    </w:p>
    <w:p>
      <w:r>
        <w:rPr>
          <w:b/>
        </w:rPr>
        <w:t xml:space="preserve">Tulos</w:t>
      </w:r>
    </w:p>
    <w:p>
      <w:r>
        <w:t xml:space="preserve">-62.846</w:t>
      </w:r>
    </w:p>
    <w:p>
      <w:r>
        <w:rPr>
          <w:b/>
        </w:rPr>
        <w:t xml:space="preserve">Esimerkki 0,874</w:t>
      </w:r>
    </w:p>
    <w:p>
      <w:r>
        <w:t xml:space="preserve">[-50.899 -73.435 -2.673 -20.856 -49.356 -96.298 43.612 -91.936 93.846 -22.413]</w:t>
      </w:r>
    </w:p>
    <w:p>
      <w:r>
        <w:rPr>
          <w:b/>
        </w:rPr>
        <w:t xml:space="preserve">Tulos</w:t>
      </w:r>
    </w:p>
    <w:p>
      <w:r>
        <w:t xml:space="preserve">-96.298</w:t>
      </w:r>
    </w:p>
    <w:p>
      <w:r>
        <w:rPr>
          <w:b/>
        </w:rPr>
        <w:t xml:space="preserve">Esimerkki 0,875</w:t>
      </w:r>
    </w:p>
    <w:p>
      <w:r>
        <w:t xml:space="preserve">[ 62.212 -74.783 5.587 44.426 29.119 -28.519 -2.643]</w:t>
      </w:r>
    </w:p>
    <w:p>
      <w:r>
        <w:rPr>
          <w:b/>
        </w:rPr>
        <w:t xml:space="preserve">Tulos</w:t>
      </w:r>
    </w:p>
    <w:p>
      <w:r>
        <w:t xml:space="preserve">-74.783</w:t>
      </w:r>
    </w:p>
    <w:p>
      <w:r>
        <w:rPr>
          <w:b/>
        </w:rPr>
        <w:t xml:space="preserve">Esimerkki 0,876</w:t>
      </w:r>
    </w:p>
    <w:p>
      <w:r>
        <w:t xml:space="preserve">[ 97.646 -74.676 -85.244 14.467 -30.563]</w:t>
      </w:r>
    </w:p>
    <w:p>
      <w:r>
        <w:rPr>
          <w:b/>
        </w:rPr>
        <w:t xml:space="preserve">Tulos</w:t>
      </w:r>
    </w:p>
    <w:p>
      <w:r>
        <w:t xml:space="preserve">97.646</w:t>
      </w:r>
    </w:p>
    <w:p>
      <w:r>
        <w:rPr>
          <w:b/>
        </w:rPr>
        <w:t xml:space="preserve">Esimerkki 0,877</w:t>
      </w:r>
    </w:p>
    <w:p>
      <w:r>
        <w:t xml:space="preserve">[-30.41 53.304 -91.029 44.882 -56.577 17.979 -98.375 -30.783 -97.79 ]</w:t>
      </w:r>
    </w:p>
    <w:p>
      <w:r>
        <w:rPr>
          <w:b/>
        </w:rPr>
        <w:t xml:space="preserve">Tulos</w:t>
      </w:r>
    </w:p>
    <w:p>
      <w:r>
        <w:t xml:space="preserve">-98.375</w:t>
      </w:r>
    </w:p>
    <w:p>
      <w:r>
        <w:rPr>
          <w:b/>
        </w:rPr>
        <w:t xml:space="preserve">Esimerkki 0,878</w:t>
      </w:r>
    </w:p>
    <w:p>
      <w:r>
        <w:t xml:space="preserve">[-34.052 43.833 47.552 35.347 -56.533 -18.258 52.475 -43.975]</w:t>
      </w:r>
    </w:p>
    <w:p>
      <w:r>
        <w:rPr>
          <w:b/>
        </w:rPr>
        <w:t xml:space="preserve">Tulos</w:t>
      </w:r>
    </w:p>
    <w:p>
      <w:r>
        <w:t xml:space="preserve">-56.533</w:t>
      </w:r>
    </w:p>
    <w:p>
      <w:r>
        <w:rPr>
          <w:b/>
        </w:rPr>
        <w:t xml:space="preserve">Esimerkki 0,879</w:t>
      </w:r>
    </w:p>
    <w:p>
      <w:r>
        <w:t xml:space="preserve">[ 92.648 -15.36 -12.907 -26.689 -76.053 38.023 98.725 -66.886 -41.34 ]</w:t>
      </w:r>
    </w:p>
    <w:p>
      <w:r>
        <w:rPr>
          <w:b/>
        </w:rPr>
        <w:t xml:space="preserve">Tulos</w:t>
      </w:r>
    </w:p>
    <w:p>
      <w:r>
        <w:t xml:space="preserve">98.725</w:t>
      </w:r>
    </w:p>
    <w:p>
      <w:r>
        <w:rPr>
          <w:b/>
        </w:rPr>
        <w:t xml:space="preserve">Esimerkki 0,880</w:t>
      </w:r>
    </w:p>
    <w:p>
      <w:r>
        <w:t xml:space="preserve">[-99.039 44.178 0.966 4.03 -40.329 48.399]</w:t>
      </w:r>
    </w:p>
    <w:p>
      <w:r>
        <w:rPr>
          <w:b/>
        </w:rPr>
        <w:t xml:space="preserve">Tulos</w:t>
      </w:r>
    </w:p>
    <w:p>
      <w:r>
        <w:t xml:space="preserve">-99.039</w:t>
      </w:r>
    </w:p>
    <w:p>
      <w:r>
        <w:rPr>
          <w:b/>
        </w:rPr>
        <w:t xml:space="preserve">Esimerkki 0,881</w:t>
      </w:r>
    </w:p>
    <w:p>
      <w:r>
        <w:t xml:space="preserve">[-81.544 20.719 -46.983 -83.037 -70.146 66.651 46.658 54.471 -24.355 -76.577]</w:t>
      </w:r>
    </w:p>
    <w:p>
      <w:r>
        <w:rPr>
          <w:b/>
        </w:rPr>
        <w:t xml:space="preserve">Tulos</w:t>
      </w:r>
    </w:p>
    <w:p>
      <w:r>
        <w:t xml:space="preserve">-83.037</w:t>
      </w:r>
    </w:p>
    <w:p>
      <w:r>
        <w:rPr>
          <w:b/>
        </w:rPr>
        <w:t xml:space="preserve">Esimerkki 0,882</w:t>
      </w:r>
    </w:p>
    <w:p>
      <w:r>
        <w:t xml:space="preserve">[ 78.113 44.457 87.722 -72.628]</w:t>
      </w:r>
    </w:p>
    <w:p>
      <w:r>
        <w:rPr>
          <w:b/>
        </w:rPr>
        <w:t xml:space="preserve">Tulos</w:t>
      </w:r>
    </w:p>
    <w:p>
      <w:r>
        <w:t xml:space="preserve">87.722</w:t>
      </w:r>
    </w:p>
    <w:p>
      <w:r>
        <w:rPr>
          <w:b/>
        </w:rPr>
        <w:t xml:space="preserve">Esimerkki 0,883</w:t>
      </w:r>
    </w:p>
    <w:p>
      <w:r>
        <w:t xml:space="preserve">[-41.848 -0.161 89.691 18.713 1.636 -91.763 -26.248]</w:t>
      </w:r>
    </w:p>
    <w:p>
      <w:r>
        <w:rPr>
          <w:b/>
        </w:rPr>
        <w:t xml:space="preserve">Tulos</w:t>
      </w:r>
    </w:p>
    <w:p>
      <w:r>
        <w:t xml:space="preserve">-91.763</w:t>
      </w:r>
    </w:p>
    <w:p>
      <w:r>
        <w:rPr>
          <w:b/>
        </w:rPr>
        <w:t xml:space="preserve">Esimerkki 0,884</w:t>
      </w:r>
    </w:p>
    <w:p>
      <w:r>
        <w:t xml:space="preserve">[-18.378 80.121 -46.25 64.143 50.321]</w:t>
      </w:r>
    </w:p>
    <w:p>
      <w:r>
        <w:rPr>
          <w:b/>
        </w:rPr>
        <w:t xml:space="preserve">Tulos</w:t>
      </w:r>
    </w:p>
    <w:p>
      <w:r>
        <w:t xml:space="preserve">80.121</w:t>
      </w:r>
    </w:p>
    <w:p>
      <w:r>
        <w:rPr>
          <w:b/>
        </w:rPr>
        <w:t xml:space="preserve">Esimerkki 0,885</w:t>
      </w:r>
    </w:p>
    <w:p>
      <w:r>
        <w:t xml:space="preserve">[-26.258 36.151 58.517]</w:t>
      </w:r>
    </w:p>
    <w:p>
      <w:r>
        <w:rPr>
          <w:b/>
        </w:rPr>
        <w:t xml:space="preserve">Tulos</w:t>
      </w:r>
    </w:p>
    <w:p>
      <w:r>
        <w:t xml:space="preserve">58.517</w:t>
      </w:r>
    </w:p>
    <w:p>
      <w:r>
        <w:rPr>
          <w:b/>
        </w:rPr>
        <w:t xml:space="preserve">Esimerkki 0,886</w:t>
      </w:r>
    </w:p>
    <w:p>
      <w:r>
        <w:t xml:space="preserve">[ 32.434 -40.387 -88.492 59.613]</w:t>
      </w:r>
    </w:p>
    <w:p>
      <w:r>
        <w:rPr>
          <w:b/>
        </w:rPr>
        <w:t xml:space="preserve">Tulos</w:t>
      </w:r>
    </w:p>
    <w:p>
      <w:r>
        <w:t xml:space="preserve">-88.492</w:t>
      </w:r>
    </w:p>
    <w:p>
      <w:r>
        <w:rPr>
          <w:b/>
        </w:rPr>
        <w:t xml:space="preserve">Esimerkki 0,887</w:t>
      </w:r>
    </w:p>
    <w:p>
      <w:r>
        <w:t xml:space="preserve">[-72.388 -17.475 35.648 -58.931 -48.97 -72.037 2.007 49.911 9.819]</w:t>
      </w:r>
    </w:p>
    <w:p>
      <w:r>
        <w:rPr>
          <w:b/>
        </w:rPr>
        <w:t xml:space="preserve">Tulos</w:t>
      </w:r>
    </w:p>
    <w:p>
      <w:r>
        <w:t xml:space="preserve">-72.388</w:t>
      </w:r>
    </w:p>
    <w:p>
      <w:r>
        <w:rPr>
          <w:b/>
        </w:rPr>
        <w:t xml:space="preserve">Esimerkki 0.888</w:t>
      </w:r>
    </w:p>
    <w:p>
      <w:r>
        <w:t xml:space="preserve">[-68.094 87.039 88.136 83.997 -72.995 36.291 -49.157]</w:t>
      </w:r>
    </w:p>
    <w:p>
      <w:r>
        <w:rPr>
          <w:b/>
        </w:rPr>
        <w:t xml:space="preserve">Tulos</w:t>
      </w:r>
    </w:p>
    <w:p>
      <w:r>
        <w:t xml:space="preserve">88.136</w:t>
      </w:r>
    </w:p>
    <w:p>
      <w:r>
        <w:rPr>
          <w:b/>
        </w:rPr>
        <w:t xml:space="preserve">Esimerkki 0,889</w:t>
      </w:r>
    </w:p>
    <w:p>
      <w:r>
        <w:t xml:space="preserve">[-93.269 -56.517 -76.016 88.26 -44.687 -17.671 36.805 43.556 -84.276 77.634]</w:t>
      </w:r>
    </w:p>
    <w:p>
      <w:r>
        <w:rPr>
          <w:b/>
        </w:rPr>
        <w:t xml:space="preserve">Tulos</w:t>
      </w:r>
    </w:p>
    <w:p>
      <w:r>
        <w:t xml:space="preserve">-93.269</w:t>
      </w:r>
    </w:p>
    <w:p>
      <w:r>
        <w:rPr>
          <w:b/>
        </w:rPr>
        <w:t xml:space="preserve">Esimerkki 0,890</w:t>
      </w:r>
    </w:p>
    <w:p>
      <w:r>
        <w:t xml:space="preserve">[ 60.816 -58.549 -65.359]</w:t>
      </w:r>
    </w:p>
    <w:p>
      <w:r>
        <w:rPr>
          <w:b/>
        </w:rPr>
        <w:t xml:space="preserve">Tulos</w:t>
      </w:r>
    </w:p>
    <w:p>
      <w:r>
        <w:t xml:space="preserve">-65.359</w:t>
      </w:r>
    </w:p>
    <w:p>
      <w:r>
        <w:rPr>
          <w:b/>
        </w:rPr>
        <w:t xml:space="preserve">Esimerkki 0,891</w:t>
      </w:r>
    </w:p>
    <w:p>
      <w:r>
        <w:t xml:space="preserve">[ 13.446 62.803 96.056 -33.354 -68.851 -58.353 -23.193 -47.199 49.182]</w:t>
      </w:r>
    </w:p>
    <w:p>
      <w:r>
        <w:rPr>
          <w:b/>
        </w:rPr>
        <w:t xml:space="preserve">Tulos</w:t>
      </w:r>
    </w:p>
    <w:p>
      <w:r>
        <w:t xml:space="preserve">96.056</w:t>
      </w:r>
    </w:p>
    <w:p>
      <w:r>
        <w:rPr>
          <w:b/>
        </w:rPr>
        <w:t xml:space="preserve">Esimerkki 0,892</w:t>
      </w:r>
    </w:p>
    <w:p>
      <w:r>
        <w:t xml:space="preserve">[-61.674 -81.572 -96.013]</w:t>
      </w:r>
    </w:p>
    <w:p>
      <w:r>
        <w:rPr>
          <w:b/>
        </w:rPr>
        <w:t xml:space="preserve">Tulos</w:t>
      </w:r>
    </w:p>
    <w:p>
      <w:r>
        <w:t xml:space="preserve">-96.013</w:t>
      </w:r>
    </w:p>
    <w:p>
      <w:r>
        <w:rPr>
          <w:b/>
        </w:rPr>
        <w:t xml:space="preserve">Esimerkki 0,893</w:t>
      </w:r>
    </w:p>
    <w:p>
      <w:r>
        <w:t xml:space="preserve">[ -3.595 94.274 -38.147 -52.853 82.2 ]</w:t>
      </w:r>
    </w:p>
    <w:p>
      <w:r>
        <w:rPr>
          <w:b/>
        </w:rPr>
        <w:t xml:space="preserve">Tulos</w:t>
      </w:r>
    </w:p>
    <w:p>
      <w:r>
        <w:t xml:space="preserve">94.274</w:t>
      </w:r>
    </w:p>
    <w:p>
      <w:r>
        <w:rPr>
          <w:b/>
        </w:rPr>
        <w:t xml:space="preserve">Esimerkki 0,894</w:t>
      </w:r>
    </w:p>
    <w:p>
      <w:r>
        <w:t xml:space="preserve">[-84.799 -48.754 66.934 -5.692 -25.999 10.756]</w:t>
      </w:r>
    </w:p>
    <w:p>
      <w:r>
        <w:rPr>
          <w:b/>
        </w:rPr>
        <w:t xml:space="preserve">Tulos</w:t>
      </w:r>
    </w:p>
    <w:p>
      <w:r>
        <w:t xml:space="preserve">-84.799</w:t>
      </w:r>
    </w:p>
    <w:p>
      <w:r>
        <w:rPr>
          <w:b/>
        </w:rPr>
        <w:t xml:space="preserve">Esimerkki 0,895</w:t>
      </w:r>
    </w:p>
    <w:p>
      <w:r>
        <w:t xml:space="preserve">[-37.382 -92.158 -62.496 -75.918 45.306 -58.57 -66.281 -71.61 43.748]</w:t>
      </w:r>
    </w:p>
    <w:p>
      <w:r>
        <w:rPr>
          <w:b/>
        </w:rPr>
        <w:t xml:space="preserve">Tulos</w:t>
      </w:r>
    </w:p>
    <w:p>
      <w:r>
        <w:t xml:space="preserve">-92.158</w:t>
      </w:r>
    </w:p>
    <w:p>
      <w:r>
        <w:rPr>
          <w:b/>
        </w:rPr>
        <w:t xml:space="preserve">Esimerkki 0,896</w:t>
      </w:r>
    </w:p>
    <w:p>
      <w:r>
        <w:t xml:space="preserve">[-84.005 95.302 30.052 84.093 -57.513 83.952 -48.92 ]</w:t>
      </w:r>
    </w:p>
    <w:p>
      <w:r>
        <w:rPr>
          <w:b/>
        </w:rPr>
        <w:t xml:space="preserve">Tulos</w:t>
      </w:r>
    </w:p>
    <w:p>
      <w:r>
        <w:t xml:space="preserve">95.302</w:t>
      </w:r>
    </w:p>
    <w:p>
      <w:r>
        <w:rPr>
          <w:b/>
        </w:rPr>
        <w:t xml:space="preserve">Esimerkki 0,897</w:t>
      </w:r>
    </w:p>
    <w:p>
      <w:r>
        <w:t xml:space="preserve">[-53.822 14.296 51.672 51.353 74.668]</w:t>
      </w:r>
    </w:p>
    <w:p>
      <w:r>
        <w:rPr>
          <w:b/>
        </w:rPr>
        <w:t xml:space="preserve">Tulos</w:t>
      </w:r>
    </w:p>
    <w:p>
      <w:r>
        <w:t xml:space="preserve">74.668</w:t>
      </w:r>
    </w:p>
    <w:p>
      <w:r>
        <w:rPr>
          <w:b/>
        </w:rPr>
        <w:t xml:space="preserve">Esimerkki 0,898</w:t>
      </w:r>
    </w:p>
    <w:p>
      <w:r>
        <w:t xml:space="preserve">[ 34.735 55.782 -57.484 -4.494 33.991 43.415 -4.938 25.275]</w:t>
      </w:r>
    </w:p>
    <w:p>
      <w:r>
        <w:rPr>
          <w:b/>
        </w:rPr>
        <w:t xml:space="preserve">Tulos</w:t>
      </w:r>
    </w:p>
    <w:p>
      <w:r>
        <w:t xml:space="preserve">-57.484</w:t>
      </w:r>
    </w:p>
    <w:p>
      <w:r>
        <w:rPr>
          <w:b/>
        </w:rPr>
        <w:t xml:space="preserve">Esimerkki 0,899</w:t>
      </w:r>
    </w:p>
    <w:p>
      <w:r>
        <w:t xml:space="preserve">[68.66 92.213 90.54 91.049 -2.309]</w:t>
      </w:r>
    </w:p>
    <w:p>
      <w:r>
        <w:rPr>
          <w:b/>
        </w:rPr>
        <w:t xml:space="preserve">Tulos</w:t>
      </w:r>
    </w:p>
    <w:p>
      <w:r>
        <w:t xml:space="preserve">92.213</w:t>
      </w:r>
    </w:p>
    <w:p>
      <w:r>
        <w:rPr>
          <w:b/>
        </w:rPr>
        <w:t xml:space="preserve">Esimerkki 0.900</w:t>
      </w:r>
    </w:p>
    <w:p>
      <w:r>
        <w:t xml:space="preserve">[ 78.419 -77.443 -0.688 -41.612 37.724 64.342 -21.154 79.502]</w:t>
      </w:r>
    </w:p>
    <w:p>
      <w:r>
        <w:rPr>
          <w:b/>
        </w:rPr>
        <w:t xml:space="preserve">Tulos</w:t>
      </w:r>
    </w:p>
    <w:p>
      <w:r>
        <w:t xml:space="preserve">79.502</w:t>
      </w:r>
    </w:p>
    <w:p>
      <w:r>
        <w:rPr>
          <w:b/>
        </w:rPr>
        <w:t xml:space="preserve">Esimerkki 0.901</w:t>
      </w:r>
    </w:p>
    <w:p>
      <w:r>
        <w:t xml:space="preserve">[ 9.693 -66.468 -6.83 28.443 -77.628 54.646 42.922 -83.052]</w:t>
      </w:r>
    </w:p>
    <w:p>
      <w:r>
        <w:rPr>
          <w:b/>
        </w:rPr>
        <w:t xml:space="preserve">Tulos</w:t>
      </w:r>
    </w:p>
    <w:p>
      <w:r>
        <w:t xml:space="preserve">-83.052</w:t>
      </w:r>
    </w:p>
    <w:p>
      <w:r>
        <w:rPr>
          <w:b/>
        </w:rPr>
        <w:t xml:space="preserve">Esimerkki 0.902</w:t>
      </w:r>
    </w:p>
    <w:p>
      <w:r>
        <w:t xml:space="preserve">[30.211 -6.142 89.198]</w:t>
      </w:r>
    </w:p>
    <w:p>
      <w:r>
        <w:rPr>
          <w:b/>
        </w:rPr>
        <w:t xml:space="preserve">Tulos</w:t>
      </w:r>
    </w:p>
    <w:p>
      <w:r>
        <w:t xml:space="preserve">89.198</w:t>
      </w:r>
    </w:p>
    <w:p>
      <w:r>
        <w:rPr>
          <w:b/>
        </w:rPr>
        <w:t xml:space="preserve">Esimerkki 0,903</w:t>
      </w:r>
    </w:p>
    <w:p>
      <w:r>
        <w:t xml:space="preserve">[ 38.574 38.686 7.989 -58.886 61.966 56.965 8.111 42.768 -75.102]</w:t>
      </w:r>
    </w:p>
    <w:p>
      <w:r>
        <w:rPr>
          <w:b/>
        </w:rPr>
        <w:t xml:space="preserve">Tulos</w:t>
      </w:r>
    </w:p>
    <w:p>
      <w:r>
        <w:t xml:space="preserve">-75.102</w:t>
      </w:r>
    </w:p>
    <w:p>
      <w:r>
        <w:rPr>
          <w:b/>
        </w:rPr>
        <w:t xml:space="preserve">Esimerkki 0,904</w:t>
      </w:r>
    </w:p>
    <w:p>
      <w:r>
        <w:t xml:space="preserve">[-92.655 -87.262]</w:t>
      </w:r>
    </w:p>
    <w:p>
      <w:r>
        <w:rPr>
          <w:b/>
        </w:rPr>
        <w:t xml:space="preserve">Tulos</w:t>
      </w:r>
    </w:p>
    <w:p>
      <w:r>
        <w:t xml:space="preserve">-92.655</w:t>
      </w:r>
    </w:p>
    <w:p>
      <w:r>
        <w:rPr>
          <w:b/>
        </w:rPr>
        <w:t xml:space="preserve">Esimerkki 0,905</w:t>
      </w:r>
    </w:p>
    <w:p>
      <w:r>
        <w:t xml:space="preserve">[-83.942 41.188 -73.928 -93.215 -84.09 -99.265 -89.605 30.549]</w:t>
      </w:r>
    </w:p>
    <w:p>
      <w:r>
        <w:rPr>
          <w:b/>
        </w:rPr>
        <w:t xml:space="preserve">Tulos</w:t>
      </w:r>
    </w:p>
    <w:p>
      <w:r>
        <w:t xml:space="preserve">-99.265</w:t>
      </w:r>
    </w:p>
    <w:p>
      <w:r>
        <w:rPr>
          <w:b/>
        </w:rPr>
        <w:t xml:space="preserve">Esimerkki 0,906</w:t>
      </w:r>
    </w:p>
    <w:p>
      <w:r>
        <w:t xml:space="preserve">[-69.698 -77.663 -24.646 59.364]</w:t>
      </w:r>
    </w:p>
    <w:p>
      <w:r>
        <w:rPr>
          <w:b/>
        </w:rPr>
        <w:t xml:space="preserve">Tulos</w:t>
      </w:r>
    </w:p>
    <w:p>
      <w:r>
        <w:t xml:space="preserve">-77.663</w:t>
      </w:r>
    </w:p>
    <w:p>
      <w:r>
        <w:rPr>
          <w:b/>
        </w:rPr>
        <w:t xml:space="preserve">Esimerkki 0,907</w:t>
      </w:r>
    </w:p>
    <w:p>
      <w:r>
        <w:t xml:space="preserve">[ 84.62 47.271 50.48 -58.693 89.877 50.381 67.484 24.501]</w:t>
      </w:r>
    </w:p>
    <w:p>
      <w:r>
        <w:rPr>
          <w:b/>
        </w:rPr>
        <w:t xml:space="preserve">Tulos</w:t>
      </w:r>
    </w:p>
    <w:p>
      <w:r>
        <w:t xml:space="preserve">89.877</w:t>
      </w:r>
    </w:p>
    <w:p>
      <w:r>
        <w:rPr>
          <w:b/>
        </w:rPr>
        <w:t xml:space="preserve">Esimerkki 0,908</w:t>
      </w:r>
    </w:p>
    <w:p>
      <w:r>
        <w:t xml:space="preserve">[87.091 15.679 22.569 39.819]</w:t>
      </w:r>
    </w:p>
    <w:p>
      <w:r>
        <w:rPr>
          <w:b/>
        </w:rPr>
        <w:t xml:space="preserve">Tulos</w:t>
      </w:r>
    </w:p>
    <w:p>
      <w:r>
        <w:t xml:space="preserve">87.091</w:t>
      </w:r>
    </w:p>
    <w:p>
      <w:r>
        <w:rPr>
          <w:b/>
        </w:rPr>
        <w:t xml:space="preserve">Esimerkki 0,909</w:t>
      </w:r>
    </w:p>
    <w:p>
      <w:r>
        <w:t xml:space="preserve">[-93.672 49.112 99.949 -78.067 -15.128]</w:t>
      </w:r>
    </w:p>
    <w:p>
      <w:r>
        <w:rPr>
          <w:b/>
        </w:rPr>
        <w:t xml:space="preserve">Tulos</w:t>
      </w:r>
    </w:p>
    <w:p>
      <w:r>
        <w:t xml:space="preserve">99.949</w:t>
      </w:r>
    </w:p>
    <w:p>
      <w:r>
        <w:rPr>
          <w:b/>
        </w:rPr>
        <w:t xml:space="preserve">Esimerkki 0,910</w:t>
      </w:r>
    </w:p>
    <w:p>
      <w:r>
        <w:t xml:space="preserve">[ 85.066 -11.329 -74.532 -56.87 10.648]</w:t>
      </w:r>
    </w:p>
    <w:p>
      <w:r>
        <w:rPr>
          <w:b/>
        </w:rPr>
        <w:t xml:space="preserve">Tulos</w:t>
      </w:r>
    </w:p>
    <w:p>
      <w:r>
        <w:t xml:space="preserve">85.066</w:t>
      </w:r>
    </w:p>
    <w:p>
      <w:r>
        <w:rPr>
          <w:b/>
        </w:rPr>
        <w:t xml:space="preserve">Esimerkki 0.911</w:t>
      </w:r>
    </w:p>
    <w:p>
      <w:r>
        <w:t xml:space="preserve">[-41.888 15.93 77.253 0.672 80.433 31.133 -30.071 -5.697 82.059 -66.277]</w:t>
      </w:r>
    </w:p>
    <w:p>
      <w:r>
        <w:rPr>
          <w:b/>
        </w:rPr>
        <w:t xml:space="preserve">Tulos</w:t>
      </w:r>
    </w:p>
    <w:p>
      <w:r>
        <w:t xml:space="preserve">82.059</w:t>
      </w:r>
    </w:p>
    <w:p>
      <w:r>
        <w:rPr>
          <w:b/>
        </w:rPr>
        <w:t xml:space="preserve">Esimerkki 0.912</w:t>
      </w:r>
    </w:p>
    <w:p>
      <w:r>
        <w:t xml:space="preserve">[ 41.794 15.882 20.421 -82.447]</w:t>
      </w:r>
    </w:p>
    <w:p>
      <w:r>
        <w:rPr>
          <w:b/>
        </w:rPr>
        <w:t xml:space="preserve">Tulos</w:t>
      </w:r>
    </w:p>
    <w:p>
      <w:r>
        <w:t xml:space="preserve">-82.447</w:t>
      </w:r>
    </w:p>
    <w:p>
      <w:r>
        <w:rPr>
          <w:b/>
        </w:rPr>
        <w:t xml:space="preserve">Esimerkki 0,913</w:t>
      </w:r>
    </w:p>
    <w:p>
      <w:r>
        <w:t xml:space="preserve">[15.977 26.542]</w:t>
      </w:r>
    </w:p>
    <w:p>
      <w:r>
        <w:rPr>
          <w:b/>
        </w:rPr>
        <w:t xml:space="preserve">Tulos</w:t>
      </w:r>
    </w:p>
    <w:p>
      <w:r>
        <w:t xml:space="preserve">26.542</w:t>
      </w:r>
    </w:p>
    <w:p>
      <w:r>
        <w:rPr>
          <w:b/>
        </w:rPr>
        <w:t xml:space="preserve">Esimerkki 0,914</w:t>
      </w:r>
    </w:p>
    <w:p>
      <w:r>
        <w:t xml:space="preserve">[ 30.744 53.147 -70.837 -29.13 -72.369 -79.909]</w:t>
      </w:r>
    </w:p>
    <w:p>
      <w:r>
        <w:rPr>
          <w:b/>
        </w:rPr>
        <w:t xml:space="preserve">Tulos</w:t>
      </w:r>
    </w:p>
    <w:p>
      <w:r>
        <w:t xml:space="preserve">-79.909</w:t>
      </w:r>
    </w:p>
    <w:p>
      <w:r>
        <w:rPr>
          <w:b/>
        </w:rPr>
        <w:t xml:space="preserve">Esimerkki 0,915</w:t>
      </w:r>
    </w:p>
    <w:p>
      <w:r>
        <w:t xml:space="preserve">[ 59.178 58.024 -88.401 -76.134]</w:t>
      </w:r>
    </w:p>
    <w:p>
      <w:r>
        <w:rPr>
          <w:b/>
        </w:rPr>
        <w:t xml:space="preserve">Tulos</w:t>
      </w:r>
    </w:p>
    <w:p>
      <w:r>
        <w:t xml:space="preserve">-88.401</w:t>
      </w:r>
    </w:p>
    <w:p>
      <w:r>
        <w:rPr>
          <w:b/>
        </w:rPr>
        <w:t xml:space="preserve">Esimerkki 0,916</w:t>
      </w:r>
    </w:p>
    <w:p>
      <w:r>
        <w:t xml:space="preserve">[ 63.472 -25.671 -91. -49.305 -46.415 -8.144 65.621]</w:t>
      </w:r>
    </w:p>
    <w:p>
      <w:r>
        <w:rPr>
          <w:b/>
        </w:rPr>
        <w:t xml:space="preserve">Tulos</w:t>
      </w:r>
    </w:p>
    <w:p>
      <w:r>
        <w:t xml:space="preserve">-91.0</w:t>
      </w:r>
    </w:p>
    <w:p>
      <w:r>
        <w:rPr>
          <w:b/>
        </w:rPr>
        <w:t xml:space="preserve">Esimerkki 0,917</w:t>
      </w:r>
    </w:p>
    <w:p>
      <w:r>
        <w:t xml:space="preserve">[-98.659 65.307 -3.39 70.957 61.196 87.965 61.348 45.197 26.9 -57.018]</w:t>
      </w:r>
    </w:p>
    <w:p>
      <w:r>
        <w:rPr>
          <w:b/>
        </w:rPr>
        <w:t xml:space="preserve">Tulos</w:t>
      </w:r>
    </w:p>
    <w:p>
      <w:r>
        <w:t xml:space="preserve">-98.659</w:t>
      </w:r>
    </w:p>
    <w:p>
      <w:r>
        <w:rPr>
          <w:b/>
        </w:rPr>
        <w:t xml:space="preserve">Esimerkki 0,918</w:t>
      </w:r>
    </w:p>
    <w:p>
      <w:r>
        <w:t xml:space="preserve">[-12.915 -57.044 86.691]</w:t>
      </w:r>
    </w:p>
    <w:p>
      <w:r>
        <w:rPr>
          <w:b/>
        </w:rPr>
        <w:t xml:space="preserve">Tulos</w:t>
      </w:r>
    </w:p>
    <w:p>
      <w:r>
        <w:t xml:space="preserve">86.691</w:t>
      </w:r>
    </w:p>
    <w:p>
      <w:r>
        <w:rPr>
          <w:b/>
        </w:rPr>
        <w:t xml:space="preserve">Esimerkki 0,919</w:t>
      </w:r>
    </w:p>
    <w:p>
      <w:r>
        <w:t xml:space="preserve">[ 65.38 -30.004 55.243 -82.051 -46.948 -92.395 -33.339]</w:t>
      </w:r>
    </w:p>
    <w:p>
      <w:r>
        <w:rPr>
          <w:b/>
        </w:rPr>
        <w:t xml:space="preserve">Tulos</w:t>
      </w:r>
    </w:p>
    <w:p>
      <w:r>
        <w:t xml:space="preserve">-92.395</w:t>
      </w:r>
    </w:p>
    <w:p>
      <w:r>
        <w:rPr>
          <w:b/>
        </w:rPr>
        <w:t xml:space="preserve">Esimerkki 0.920</w:t>
      </w:r>
    </w:p>
    <w:p>
      <w:r>
        <w:t xml:space="preserve">[ 28.337 -7.601 7.053 -90.838 -97.269]</w:t>
      </w:r>
    </w:p>
    <w:p>
      <w:r>
        <w:rPr>
          <w:b/>
        </w:rPr>
        <w:t xml:space="preserve">Tulos</w:t>
      </w:r>
    </w:p>
    <w:p>
      <w:r>
        <w:t xml:space="preserve">-97.269</w:t>
      </w:r>
    </w:p>
    <w:p>
      <w:r>
        <w:rPr>
          <w:b/>
        </w:rPr>
        <w:t xml:space="preserve">Esimerkki 0,921</w:t>
      </w:r>
    </w:p>
    <w:p>
      <w:r>
        <w:t xml:space="preserve">[-24.813 76.87 41.074 0.622 64.274 -84.664 -83.61 76.271 -2.844]</w:t>
      </w:r>
    </w:p>
    <w:p>
      <w:r>
        <w:rPr>
          <w:b/>
        </w:rPr>
        <w:t xml:space="preserve">Tulos</w:t>
      </w:r>
    </w:p>
    <w:p>
      <w:r>
        <w:t xml:space="preserve">-84.664</w:t>
      </w:r>
    </w:p>
    <w:p>
      <w:r>
        <w:rPr>
          <w:b/>
        </w:rPr>
        <w:t xml:space="preserve">Esimerkki 0,922</w:t>
      </w:r>
    </w:p>
    <w:p>
      <w:r>
        <w:t xml:space="preserve">[ 5.786 -80.639 -34.038 -99.922 -30.825 88.712 52.753]</w:t>
      </w:r>
    </w:p>
    <w:p>
      <w:r>
        <w:rPr>
          <w:b/>
        </w:rPr>
        <w:t xml:space="preserve">Tulos</w:t>
      </w:r>
    </w:p>
    <w:p>
      <w:r>
        <w:t xml:space="preserve">-99.922</w:t>
      </w:r>
    </w:p>
    <w:p>
      <w:r>
        <w:rPr>
          <w:b/>
        </w:rPr>
        <w:t xml:space="preserve">Esimerkki 0,923</w:t>
      </w:r>
    </w:p>
    <w:p>
      <w:r>
        <w:t xml:space="preserve">[-12.552 -63.23 58.464 -49.096 20.288 -11.129]</w:t>
      </w:r>
    </w:p>
    <w:p>
      <w:r>
        <w:rPr>
          <w:b/>
        </w:rPr>
        <w:t xml:space="preserve">Tulos</w:t>
      </w:r>
    </w:p>
    <w:p>
      <w:r>
        <w:t xml:space="preserve">-63.23</w:t>
      </w:r>
    </w:p>
    <w:p>
      <w:r>
        <w:rPr>
          <w:b/>
        </w:rPr>
        <w:t xml:space="preserve">Esimerkki 0,924</w:t>
      </w:r>
    </w:p>
    <w:p>
      <w:r>
        <w:t xml:space="preserve">[ 38.648 -15.708 -40.867 -87.635 -47.641]</w:t>
      </w:r>
    </w:p>
    <w:p>
      <w:r>
        <w:rPr>
          <w:b/>
        </w:rPr>
        <w:t xml:space="preserve">Tulos</w:t>
      </w:r>
    </w:p>
    <w:p>
      <w:r>
        <w:t xml:space="preserve">-87.635</w:t>
      </w:r>
    </w:p>
    <w:p>
      <w:r>
        <w:rPr>
          <w:b/>
        </w:rPr>
        <w:t xml:space="preserve">Esimerkki 0,925</w:t>
      </w:r>
    </w:p>
    <w:p>
      <w:r>
        <w:t xml:space="preserve">[-62.886 -7.501 49.985 -12.147 34.841]</w:t>
      </w:r>
    </w:p>
    <w:p>
      <w:r>
        <w:rPr>
          <w:b/>
        </w:rPr>
        <w:t xml:space="preserve">Tulos</w:t>
      </w:r>
    </w:p>
    <w:p>
      <w:r>
        <w:t xml:space="preserve">-62.886</w:t>
      </w:r>
    </w:p>
    <w:p>
      <w:r>
        <w:rPr>
          <w:b/>
        </w:rPr>
        <w:t xml:space="preserve">Esimerkki 0,926</w:t>
      </w:r>
    </w:p>
    <w:p>
      <w:r>
        <w:t xml:space="preserve">[-31.41 62.337 53.943]</w:t>
      </w:r>
    </w:p>
    <w:p>
      <w:r>
        <w:rPr>
          <w:b/>
        </w:rPr>
        <w:t xml:space="preserve">Tulos</w:t>
      </w:r>
    </w:p>
    <w:p>
      <w:r>
        <w:t xml:space="preserve">62.337</w:t>
      </w:r>
    </w:p>
    <w:p>
      <w:r>
        <w:rPr>
          <w:b/>
        </w:rPr>
        <w:t xml:space="preserve">Esimerkki 0,927</w:t>
      </w:r>
    </w:p>
    <w:p>
      <w:r>
        <w:t xml:space="preserve">[ 52.155 30.975 -73.505 -15.501 60.753 -94.882 -4.717 -70.27 93.787]</w:t>
      </w:r>
    </w:p>
    <w:p>
      <w:r>
        <w:rPr>
          <w:b/>
        </w:rPr>
        <w:t xml:space="preserve">Tulos</w:t>
      </w:r>
    </w:p>
    <w:p>
      <w:r>
        <w:t xml:space="preserve">-94.882</w:t>
      </w:r>
    </w:p>
    <w:p>
      <w:r>
        <w:rPr>
          <w:b/>
        </w:rPr>
        <w:t xml:space="preserve">Esimerkki 0,928</w:t>
      </w:r>
    </w:p>
    <w:p>
      <w:r>
        <w:t xml:space="preserve">[20.388 -3.222 0.633 0.31 35.068]</w:t>
      </w:r>
    </w:p>
    <w:p>
      <w:r>
        <w:rPr>
          <w:b/>
        </w:rPr>
        <w:t xml:space="preserve">Tulos</w:t>
      </w:r>
    </w:p>
    <w:p>
      <w:r>
        <w:t xml:space="preserve">35.068</w:t>
      </w:r>
    </w:p>
    <w:p>
      <w:r>
        <w:rPr>
          <w:b/>
        </w:rPr>
        <w:t xml:space="preserve">Esimerkki 0,929</w:t>
      </w:r>
    </w:p>
    <w:p>
      <w:r>
        <w:t xml:space="preserve">[ 13.905 45.445 -44.281 30.376 63.548]</w:t>
      </w:r>
    </w:p>
    <w:p>
      <w:r>
        <w:rPr>
          <w:b/>
        </w:rPr>
        <w:t xml:space="preserve">Tulos</w:t>
      </w:r>
    </w:p>
    <w:p>
      <w:r>
        <w:t xml:space="preserve">63.548</w:t>
      </w:r>
    </w:p>
    <w:p>
      <w:r>
        <w:rPr>
          <w:b/>
        </w:rPr>
        <w:t xml:space="preserve">Esimerkki 0,930</w:t>
      </w:r>
    </w:p>
    <w:p>
      <w:r>
        <w:t xml:space="preserve">[-12.634 43.159]</w:t>
      </w:r>
    </w:p>
    <w:p>
      <w:r>
        <w:rPr>
          <w:b/>
        </w:rPr>
        <w:t xml:space="preserve">Tulos</w:t>
      </w:r>
    </w:p>
    <w:p>
      <w:r>
        <w:t xml:space="preserve">43.159</w:t>
      </w:r>
    </w:p>
    <w:p>
      <w:r>
        <w:rPr>
          <w:b/>
        </w:rPr>
        <w:t xml:space="preserve">Esimerkki 0,931</w:t>
      </w:r>
    </w:p>
    <w:p>
      <w:r>
        <w:t xml:space="preserve">[-31.226 75.949 32.105 86.93 -48.388 -63.227]</w:t>
      </w:r>
    </w:p>
    <w:p>
      <w:r>
        <w:rPr>
          <w:b/>
        </w:rPr>
        <w:t xml:space="preserve">Tulos</w:t>
      </w:r>
    </w:p>
    <w:p>
      <w:r>
        <w:t xml:space="preserve">86.93</w:t>
      </w:r>
    </w:p>
    <w:p>
      <w:r>
        <w:rPr>
          <w:b/>
        </w:rPr>
        <w:t xml:space="preserve">Esimerkki 0,932</w:t>
      </w:r>
    </w:p>
    <w:p>
      <w:r>
        <w:t xml:space="preserve">[-66.299 20.21 -49.224 -89.975 10.812 -54.236 43.271 62.818 39.145]</w:t>
      </w:r>
    </w:p>
    <w:p>
      <w:r>
        <w:rPr>
          <w:b/>
        </w:rPr>
        <w:t xml:space="preserve">Tulos</w:t>
      </w:r>
    </w:p>
    <w:p>
      <w:r>
        <w:t xml:space="preserve">-89.975</w:t>
      </w:r>
    </w:p>
    <w:p>
      <w:r>
        <w:rPr>
          <w:b/>
        </w:rPr>
        <w:t xml:space="preserve">Esimerkki 0,933</w:t>
      </w:r>
    </w:p>
    <w:p>
      <w:r>
        <w:t xml:space="preserve">[ 0.799 -85.258 -77.217 -74.664 65.3 64.533 8.373]</w:t>
      </w:r>
    </w:p>
    <w:p>
      <w:r>
        <w:rPr>
          <w:b/>
        </w:rPr>
        <w:t xml:space="preserve">Tulos</w:t>
      </w:r>
    </w:p>
    <w:p>
      <w:r>
        <w:t xml:space="preserve">-85.258</w:t>
      </w:r>
    </w:p>
    <w:p>
      <w:r>
        <w:rPr>
          <w:b/>
        </w:rPr>
        <w:t xml:space="preserve">Esimerkki 0,934</w:t>
      </w:r>
    </w:p>
    <w:p>
      <w:r>
        <w:t xml:space="preserve">[ 39.942 73.682 -52.788 -3.378 29.86 -2.537 28.392 -19.767 -70.11 59.688]</w:t>
      </w:r>
    </w:p>
    <w:p>
      <w:r>
        <w:rPr>
          <w:b/>
        </w:rPr>
        <w:t xml:space="preserve">Tulos</w:t>
      </w:r>
    </w:p>
    <w:p>
      <w:r>
        <w:t xml:space="preserve">73.682</w:t>
      </w:r>
    </w:p>
    <w:p>
      <w:r>
        <w:rPr>
          <w:b/>
        </w:rPr>
        <w:t xml:space="preserve">Esimerkki 0,935</w:t>
      </w:r>
    </w:p>
    <w:p>
      <w:r>
        <w:t xml:space="preserve">[-89.227 49.362 -60.919 -34.124 -27.232 71.872 -19.189 -27.731 25.754]</w:t>
      </w:r>
    </w:p>
    <w:p>
      <w:r>
        <w:rPr>
          <w:b/>
        </w:rPr>
        <w:t xml:space="preserve">Tulos</w:t>
      </w:r>
    </w:p>
    <w:p>
      <w:r>
        <w:t xml:space="preserve">-89.227</w:t>
      </w:r>
    </w:p>
    <w:p>
      <w:r>
        <w:rPr>
          <w:b/>
        </w:rPr>
        <w:t xml:space="preserve">Esimerkki 0,936</w:t>
      </w:r>
    </w:p>
    <w:p>
      <w:r>
        <w:t xml:space="preserve">[-96.646 62.826 -94.391 -97.988 -99.638]</w:t>
      </w:r>
    </w:p>
    <w:p>
      <w:r>
        <w:rPr>
          <w:b/>
        </w:rPr>
        <w:t xml:space="preserve">Tulos</w:t>
      </w:r>
    </w:p>
    <w:p>
      <w:r>
        <w:t xml:space="preserve">-99.638</w:t>
      </w:r>
    </w:p>
    <w:p>
      <w:r>
        <w:rPr>
          <w:b/>
        </w:rPr>
        <w:t xml:space="preserve">Esimerkki 0,937</w:t>
      </w:r>
    </w:p>
    <w:p>
      <w:r>
        <w:t xml:space="preserve">[ 82.843 -40.238 40.193 -24.507 66.006]</w:t>
      </w:r>
    </w:p>
    <w:p>
      <w:r>
        <w:rPr>
          <w:b/>
        </w:rPr>
        <w:t xml:space="preserve">Tulos</w:t>
      </w:r>
    </w:p>
    <w:p>
      <w:r>
        <w:t xml:space="preserve">82.843</w:t>
      </w:r>
    </w:p>
    <w:p>
      <w:r>
        <w:rPr>
          <w:b/>
        </w:rPr>
        <w:t xml:space="preserve">Esimerkki 0,938</w:t>
      </w:r>
    </w:p>
    <w:p>
      <w:r>
        <w:t xml:space="preserve">[ 11.424 -46.335 69.183 47.752 20.254 -7.11 ]</w:t>
      </w:r>
    </w:p>
    <w:p>
      <w:r>
        <w:rPr>
          <w:b/>
        </w:rPr>
        <w:t xml:space="preserve">Tulos</w:t>
      </w:r>
    </w:p>
    <w:p>
      <w:r>
        <w:t xml:space="preserve">69.183</w:t>
      </w:r>
    </w:p>
    <w:p>
      <w:r>
        <w:rPr>
          <w:b/>
        </w:rPr>
        <w:t xml:space="preserve">Esimerkki 0,939</w:t>
      </w:r>
    </w:p>
    <w:p>
      <w:r>
        <w:t xml:space="preserve">[-67.63 65.269 91.832 -8.881 -27.448 90.44 19.4 74.735]</w:t>
      </w:r>
    </w:p>
    <w:p>
      <w:r>
        <w:rPr>
          <w:b/>
        </w:rPr>
        <w:t xml:space="preserve">Tulos</w:t>
      </w:r>
    </w:p>
    <w:p>
      <w:r>
        <w:t xml:space="preserve">91.832</w:t>
      </w:r>
    </w:p>
    <w:p>
      <w:r>
        <w:rPr>
          <w:b/>
        </w:rPr>
        <w:t xml:space="preserve">Esimerkki 0,940</w:t>
      </w:r>
    </w:p>
    <w:p>
      <w:r>
        <w:t xml:space="preserve">[ 79.688 -37.823]</w:t>
      </w:r>
    </w:p>
    <w:p>
      <w:r>
        <w:rPr>
          <w:b/>
        </w:rPr>
        <w:t xml:space="preserve">Tulos</w:t>
      </w:r>
    </w:p>
    <w:p>
      <w:r>
        <w:t xml:space="preserve">79.688</w:t>
      </w:r>
    </w:p>
    <w:p>
      <w:r>
        <w:rPr>
          <w:b/>
        </w:rPr>
        <w:t xml:space="preserve">Esimerkki 0,941</w:t>
      </w:r>
    </w:p>
    <w:p>
      <w:r>
        <w:t xml:space="preserve">[-57.612 -97.839 -83.906 71.946 -4.528]</w:t>
      </w:r>
    </w:p>
    <w:p>
      <w:r>
        <w:rPr>
          <w:b/>
        </w:rPr>
        <w:t xml:space="preserve">Tulos</w:t>
      </w:r>
    </w:p>
    <w:p>
      <w:r>
        <w:t xml:space="preserve">-97.839</w:t>
      </w:r>
    </w:p>
    <w:p>
      <w:r>
        <w:rPr>
          <w:b/>
        </w:rPr>
        <w:t xml:space="preserve">Esimerkki 0,942</w:t>
      </w:r>
    </w:p>
    <w:p>
      <w:r>
        <w:t xml:space="preserve">[-14.901 41.504 73.081 -48.368 42.045 6.33 -73.275 64.643]</w:t>
      </w:r>
    </w:p>
    <w:p>
      <w:r>
        <w:rPr>
          <w:b/>
        </w:rPr>
        <w:t xml:space="preserve">Tulos</w:t>
      </w:r>
    </w:p>
    <w:p>
      <w:r>
        <w:t xml:space="preserve">-73.275</w:t>
      </w:r>
    </w:p>
    <w:p>
      <w:r>
        <w:rPr>
          <w:b/>
        </w:rPr>
        <w:t xml:space="preserve">Esimerkki 0,943</w:t>
      </w:r>
    </w:p>
    <w:p>
      <w:r>
        <w:t xml:space="preserve">[ 43.638 -46.769 -38.75 6.903 -80.633 62.405 -83.012 -28.711 -23.105]</w:t>
      </w:r>
    </w:p>
    <w:p>
      <w:r>
        <w:rPr>
          <w:b/>
        </w:rPr>
        <w:t xml:space="preserve">Tulos</w:t>
      </w:r>
    </w:p>
    <w:p>
      <w:r>
        <w:t xml:space="preserve">-83.012</w:t>
      </w:r>
    </w:p>
    <w:p>
      <w:r>
        <w:rPr>
          <w:b/>
        </w:rPr>
        <w:t xml:space="preserve">Esimerkki 0,944</w:t>
      </w:r>
    </w:p>
    <w:p>
      <w:r>
        <w:t xml:space="preserve">[ 95.055 -13.454]</w:t>
      </w:r>
    </w:p>
    <w:p>
      <w:r>
        <w:rPr>
          <w:b/>
        </w:rPr>
        <w:t xml:space="preserve">Tulos</w:t>
      </w:r>
    </w:p>
    <w:p>
      <w:r>
        <w:t xml:space="preserve">95.055</w:t>
      </w:r>
    </w:p>
    <w:p>
      <w:r>
        <w:rPr>
          <w:b/>
        </w:rPr>
        <w:t xml:space="preserve">Esimerkki 0,945</w:t>
      </w:r>
    </w:p>
    <w:p>
      <w:r>
        <w:t xml:space="preserve">[42.461 47.512]</w:t>
      </w:r>
    </w:p>
    <w:p>
      <w:r>
        <w:rPr>
          <w:b/>
        </w:rPr>
        <w:t xml:space="preserve">Tulos</w:t>
      </w:r>
    </w:p>
    <w:p>
      <w:r>
        <w:t xml:space="preserve">47.512</w:t>
      </w:r>
    </w:p>
    <w:p>
      <w:r>
        <w:rPr>
          <w:b/>
        </w:rPr>
        <w:t xml:space="preserve">Esimerkki 0,946</w:t>
      </w:r>
    </w:p>
    <w:p>
      <w:r>
        <w:t xml:space="preserve">[ 4.401 31.02 0.363 40.57 ]</w:t>
      </w:r>
    </w:p>
    <w:p>
      <w:r>
        <w:rPr>
          <w:b/>
        </w:rPr>
        <w:t xml:space="preserve">Tulos</w:t>
      </w:r>
    </w:p>
    <w:p>
      <w:r>
        <w:t xml:space="preserve">40.57</w:t>
      </w:r>
    </w:p>
    <w:p>
      <w:r>
        <w:rPr>
          <w:b/>
        </w:rPr>
        <w:t xml:space="preserve">Esimerkki 0,947</w:t>
      </w:r>
    </w:p>
    <w:p>
      <w:r>
        <w:t xml:space="preserve">[ 71.79 -22.651 35.468 12.935 81.9 47.256]</w:t>
      </w:r>
    </w:p>
    <w:p>
      <w:r>
        <w:rPr>
          <w:b/>
        </w:rPr>
        <w:t xml:space="preserve">Tulos</w:t>
      </w:r>
    </w:p>
    <w:p>
      <w:r>
        <w:t xml:space="preserve">81.9</w:t>
      </w:r>
    </w:p>
    <w:p>
      <w:r>
        <w:rPr>
          <w:b/>
        </w:rPr>
        <w:t xml:space="preserve">Esimerkki 0,948</w:t>
      </w:r>
    </w:p>
    <w:p>
      <w:r>
        <w:t xml:space="preserve">[ -5.211 93.916 -17.618 -82.15 -3.949 51.125 87.336 73.92 -86.062 91.   ]</w:t>
      </w:r>
    </w:p>
    <w:p>
      <w:r>
        <w:rPr>
          <w:b/>
        </w:rPr>
        <w:t xml:space="preserve">Tulos</w:t>
      </w:r>
    </w:p>
    <w:p>
      <w:r>
        <w:t xml:space="preserve">93.916</w:t>
      </w:r>
    </w:p>
    <w:p>
      <w:r>
        <w:rPr>
          <w:b/>
        </w:rPr>
        <w:t xml:space="preserve">Esimerkki 0,949</w:t>
      </w:r>
    </w:p>
    <w:p>
      <w:r>
        <w:t xml:space="preserve">[-56.896 30.783 -41.729 -22.089]</w:t>
      </w:r>
    </w:p>
    <w:p>
      <w:r>
        <w:rPr>
          <w:b/>
        </w:rPr>
        <w:t xml:space="preserve">Tulos</w:t>
      </w:r>
    </w:p>
    <w:p>
      <w:r>
        <w:t xml:space="preserve">-56.896</w:t>
      </w:r>
    </w:p>
    <w:p>
      <w:r>
        <w:rPr>
          <w:b/>
        </w:rPr>
        <w:t xml:space="preserve">Esimerkki 0,950</w:t>
      </w:r>
    </w:p>
    <w:p>
      <w:r>
        <w:t xml:space="preserve">[-26.674 96.759 8.777 -37.39 25.414 -56.921 33.11 -23.685 15.802 50.258]</w:t>
      </w:r>
    </w:p>
    <w:p>
      <w:r>
        <w:rPr>
          <w:b/>
        </w:rPr>
        <w:t xml:space="preserve">Tulos</w:t>
      </w:r>
    </w:p>
    <w:p>
      <w:r>
        <w:t xml:space="preserve">96.759</w:t>
      </w:r>
    </w:p>
    <w:p>
      <w:r>
        <w:rPr>
          <w:b/>
        </w:rPr>
        <w:t xml:space="preserve">Esimerkki 0,951</w:t>
      </w:r>
    </w:p>
    <w:p>
      <w:r>
        <w:t xml:space="preserve">[ 34.37 -75.551 -77.932 -80.442 -8.339 18.877 -64.651]</w:t>
      </w:r>
    </w:p>
    <w:p>
      <w:r>
        <w:rPr>
          <w:b/>
        </w:rPr>
        <w:t xml:space="preserve">Tulos</w:t>
      </w:r>
    </w:p>
    <w:p>
      <w:r>
        <w:t xml:space="preserve">-80.442</w:t>
      </w:r>
    </w:p>
    <w:p>
      <w:r>
        <w:rPr>
          <w:b/>
        </w:rPr>
        <w:t xml:space="preserve">Esimerkki 0,952</w:t>
      </w:r>
    </w:p>
    <w:p>
      <w:r>
        <w:t xml:space="preserve">[-13.645 80.77 -59.379 -99.333 17.893 13.567 -45.713 -28.661 70.822 -39.522]</w:t>
      </w:r>
    </w:p>
    <w:p>
      <w:r>
        <w:rPr>
          <w:b/>
        </w:rPr>
        <w:t xml:space="preserve">Tulos</w:t>
      </w:r>
    </w:p>
    <w:p>
      <w:r>
        <w:t xml:space="preserve">-99.333</w:t>
      </w:r>
    </w:p>
    <w:p>
      <w:r>
        <w:rPr>
          <w:b/>
        </w:rPr>
        <w:t xml:space="preserve">Esimerkki 0,953</w:t>
      </w:r>
    </w:p>
    <w:p>
      <w:r>
        <w:t xml:space="preserve">[-38.917 -3.887]</w:t>
      </w:r>
    </w:p>
    <w:p>
      <w:r>
        <w:rPr>
          <w:b/>
        </w:rPr>
        <w:t xml:space="preserve">Tulos</w:t>
      </w:r>
    </w:p>
    <w:p>
      <w:r>
        <w:t xml:space="preserve">-38.917</w:t>
      </w:r>
    </w:p>
    <w:p>
      <w:r>
        <w:rPr>
          <w:b/>
        </w:rPr>
        <w:t xml:space="preserve">Esimerkki 0,954</w:t>
      </w:r>
    </w:p>
    <w:p>
      <w:r>
        <w:t xml:space="preserve">[ 88.775 -29.309 81.407 15.78 -81.961 -65.39 69.607 61.767]</w:t>
      </w:r>
    </w:p>
    <w:p>
      <w:r>
        <w:rPr>
          <w:b/>
        </w:rPr>
        <w:t xml:space="preserve">Tulos</w:t>
      </w:r>
    </w:p>
    <w:p>
      <w:r>
        <w:t xml:space="preserve">88.775</w:t>
      </w:r>
    </w:p>
    <w:p>
      <w:r>
        <w:rPr>
          <w:b/>
        </w:rPr>
        <w:t xml:space="preserve">Esimerkki 0,955</w:t>
      </w:r>
    </w:p>
    <w:p>
      <w:r>
        <w:t xml:space="preserve">[-20.412 -13.961]</w:t>
      </w:r>
    </w:p>
    <w:p>
      <w:r>
        <w:rPr>
          <w:b/>
        </w:rPr>
        <w:t xml:space="preserve">Tulos</w:t>
      </w:r>
    </w:p>
    <w:p>
      <w:r>
        <w:t xml:space="preserve">-20.412</w:t>
      </w:r>
    </w:p>
    <w:p>
      <w:r>
        <w:rPr>
          <w:b/>
        </w:rPr>
        <w:t xml:space="preserve">Esimerkki 0,956</w:t>
      </w:r>
    </w:p>
    <w:p>
      <w:r>
        <w:t xml:space="preserve">[ 44.154 -34.603 -3.854]</w:t>
      </w:r>
    </w:p>
    <w:p>
      <w:r>
        <w:rPr>
          <w:b/>
        </w:rPr>
        <w:t xml:space="preserve">Tulos</w:t>
      </w:r>
    </w:p>
    <w:p>
      <w:r>
        <w:t xml:space="preserve">44.154</w:t>
      </w:r>
    </w:p>
    <w:p>
      <w:r>
        <w:rPr>
          <w:b/>
        </w:rPr>
        <w:t xml:space="preserve">Esimerkki 0,957</w:t>
      </w:r>
    </w:p>
    <w:p>
      <w:r>
        <w:t xml:space="preserve">[ 12.887 -48.629 -55.538 32.137 78.608 -14.225 -59.156 -25.447 -1.377 -28.069]</w:t>
      </w:r>
    </w:p>
    <w:p>
      <w:r>
        <w:rPr>
          <w:b/>
        </w:rPr>
        <w:t xml:space="preserve">Tulos</w:t>
      </w:r>
    </w:p>
    <w:p>
      <w:r>
        <w:t xml:space="preserve">78.608</w:t>
      </w:r>
    </w:p>
    <w:p>
      <w:r>
        <w:rPr>
          <w:b/>
        </w:rPr>
        <w:t xml:space="preserve">Esimerkki 0,958</w:t>
      </w:r>
    </w:p>
    <w:p>
      <w:r>
        <w:t xml:space="preserve">[71.722 11.845 67.702 13.392 61.342 51.559 9.346]</w:t>
      </w:r>
    </w:p>
    <w:p>
      <w:r>
        <w:rPr>
          <w:b/>
        </w:rPr>
        <w:t xml:space="preserve">Tulos</w:t>
      </w:r>
    </w:p>
    <w:p>
      <w:r>
        <w:t xml:space="preserve">71.722</w:t>
      </w:r>
    </w:p>
    <w:p>
      <w:r>
        <w:rPr>
          <w:b/>
        </w:rPr>
        <w:t xml:space="preserve">Esimerkki 0,959</w:t>
      </w:r>
    </w:p>
    <w:p>
      <w:r>
        <w:t xml:space="preserve">[-86.396 -61.453 -83.798 -83.334 39.388 -85.487 33.684 34.36 8.982]</w:t>
      </w:r>
    </w:p>
    <w:p>
      <w:r>
        <w:rPr>
          <w:b/>
        </w:rPr>
        <w:t xml:space="preserve">Tulos</w:t>
      </w:r>
    </w:p>
    <w:p>
      <w:r>
        <w:t xml:space="preserve">-86.396</w:t>
      </w:r>
    </w:p>
    <w:p>
      <w:r>
        <w:rPr>
          <w:b/>
        </w:rPr>
        <w:t xml:space="preserve">Esimerkki 0,960</w:t>
      </w:r>
    </w:p>
    <w:p>
      <w:r>
        <w:t xml:space="preserve">[ 33.936 12.694 -38.528 -44.97 24.181 67.166 -21.739]</w:t>
      </w:r>
    </w:p>
    <w:p>
      <w:r>
        <w:rPr>
          <w:b/>
        </w:rPr>
        <w:t xml:space="preserve">Tulos</w:t>
      </w:r>
    </w:p>
    <w:p>
      <w:r>
        <w:t xml:space="preserve">67.166</w:t>
      </w:r>
    </w:p>
    <w:p>
      <w:r>
        <w:rPr>
          <w:b/>
        </w:rPr>
        <w:t xml:space="preserve">Esimerkki 0,961</w:t>
      </w:r>
    </w:p>
    <w:p>
      <w:r>
        <w:t xml:space="preserve">[-29.664 83.81 ]</w:t>
      </w:r>
    </w:p>
    <w:p>
      <w:r>
        <w:rPr>
          <w:b/>
        </w:rPr>
        <w:t xml:space="preserve">Tulos</w:t>
      </w:r>
    </w:p>
    <w:p>
      <w:r>
        <w:t xml:space="preserve">83.81</w:t>
      </w:r>
    </w:p>
    <w:p>
      <w:r>
        <w:rPr>
          <w:b/>
        </w:rPr>
        <w:t xml:space="preserve">Esimerkki 0,962</w:t>
      </w:r>
    </w:p>
    <w:p>
      <w:r>
        <w:t xml:space="preserve">[-83.719 -94.164 81.414 89.935 80.563 -54.497 11.35 -4.715]</w:t>
      </w:r>
    </w:p>
    <w:p>
      <w:r>
        <w:rPr>
          <w:b/>
        </w:rPr>
        <w:t xml:space="preserve">Tulos</w:t>
      </w:r>
    </w:p>
    <w:p>
      <w:r>
        <w:t xml:space="preserve">-94.164</w:t>
      </w:r>
    </w:p>
    <w:p>
      <w:r>
        <w:rPr>
          <w:b/>
        </w:rPr>
        <w:t xml:space="preserve">Esimerkki 0,963</w:t>
      </w:r>
    </w:p>
    <w:p>
      <w:r>
        <w:t xml:space="preserve">[-36.86 98.398 34.267 28.936]</w:t>
      </w:r>
    </w:p>
    <w:p>
      <w:r>
        <w:rPr>
          <w:b/>
        </w:rPr>
        <w:t xml:space="preserve">Tulos</w:t>
      </w:r>
    </w:p>
    <w:p>
      <w:r>
        <w:t xml:space="preserve">98.398</w:t>
      </w:r>
    </w:p>
    <w:p>
      <w:r>
        <w:rPr>
          <w:b/>
        </w:rPr>
        <w:t xml:space="preserve">Esimerkki 0,964</w:t>
      </w:r>
    </w:p>
    <w:p>
      <w:r>
        <w:t xml:space="preserve">[ 98.785 39.605 -28.459 66.691 -7.056 -39.913 37.226 -16.593 0.424]</w:t>
      </w:r>
    </w:p>
    <w:p>
      <w:r>
        <w:rPr>
          <w:b/>
        </w:rPr>
        <w:t xml:space="preserve">Tulos</w:t>
      </w:r>
    </w:p>
    <w:p>
      <w:r>
        <w:t xml:space="preserve">98.785</w:t>
      </w:r>
    </w:p>
    <w:p>
      <w:r>
        <w:rPr>
          <w:b/>
        </w:rPr>
        <w:t xml:space="preserve">Esimerkki 0,965</w:t>
      </w:r>
    </w:p>
    <w:p>
      <w:r>
        <w:t xml:space="preserve">[-94.147 -8.408 -56.161 64.019 -96.664 -53.993 -5.671 -49.582 -11.116]</w:t>
      </w:r>
    </w:p>
    <w:p>
      <w:r>
        <w:rPr>
          <w:b/>
        </w:rPr>
        <w:t xml:space="preserve">Tulos</w:t>
      </w:r>
    </w:p>
    <w:p>
      <w:r>
        <w:t xml:space="preserve">-96.664</w:t>
      </w:r>
    </w:p>
    <w:p>
      <w:r>
        <w:rPr>
          <w:b/>
        </w:rPr>
        <w:t xml:space="preserve">Esimerkki 0,966</w:t>
      </w:r>
    </w:p>
    <w:p>
      <w:r>
        <w:t xml:space="preserve">[ 7.192 21.331 27.453 33.103 46.676 -62.648 -94.632 72.465 -0.58 ]</w:t>
      </w:r>
    </w:p>
    <w:p>
      <w:r>
        <w:rPr>
          <w:b/>
        </w:rPr>
        <w:t xml:space="preserve">Tulos</w:t>
      </w:r>
    </w:p>
    <w:p>
      <w:r>
        <w:t xml:space="preserve">-94.632</w:t>
      </w:r>
    </w:p>
    <w:p>
      <w:r>
        <w:rPr>
          <w:b/>
        </w:rPr>
        <w:t xml:space="preserve">Esimerkki 0,967</w:t>
      </w:r>
    </w:p>
    <w:p>
      <w:r>
        <w:t xml:space="preserve">[-54.57 80.247 64.858 5.284 31.553 -59.929 65.755 14.112]</w:t>
      </w:r>
    </w:p>
    <w:p>
      <w:r>
        <w:rPr>
          <w:b/>
        </w:rPr>
        <w:t xml:space="preserve">Tulos</w:t>
      </w:r>
    </w:p>
    <w:p>
      <w:r>
        <w:t xml:space="preserve">80.247</w:t>
      </w:r>
    </w:p>
    <w:p>
      <w:r>
        <w:rPr>
          <w:b/>
        </w:rPr>
        <w:t xml:space="preserve">Esimerkki 0,968</w:t>
      </w:r>
    </w:p>
    <w:p>
      <w:r>
        <w:t xml:space="preserve">[ 56.262 -83.978 82.699]</w:t>
      </w:r>
    </w:p>
    <w:p>
      <w:r>
        <w:rPr>
          <w:b/>
        </w:rPr>
        <w:t xml:space="preserve">Tulos</w:t>
      </w:r>
    </w:p>
    <w:p>
      <w:r>
        <w:t xml:space="preserve">-83.978</w:t>
      </w:r>
    </w:p>
    <w:p>
      <w:r>
        <w:rPr>
          <w:b/>
        </w:rPr>
        <w:t xml:space="preserve">Esimerkki 0,969</w:t>
      </w:r>
    </w:p>
    <w:p>
      <w:r>
        <w:t xml:space="preserve">[90.809 45.782 33.662]</w:t>
      </w:r>
    </w:p>
    <w:p>
      <w:r>
        <w:rPr>
          <w:b/>
        </w:rPr>
        <w:t xml:space="preserve">Tulos</w:t>
      </w:r>
    </w:p>
    <w:p>
      <w:r>
        <w:t xml:space="preserve">90.809</w:t>
      </w:r>
    </w:p>
    <w:p>
      <w:r>
        <w:rPr>
          <w:b/>
        </w:rPr>
        <w:t xml:space="preserve">Esimerkki 0,970</w:t>
      </w:r>
    </w:p>
    <w:p>
      <w:r>
        <w:t xml:space="preserve">[ 68.35 -97.373 51.873 43.06 -40.368 -72.717 65.531 -34.483 97.583 -33.053]</w:t>
      </w:r>
    </w:p>
    <w:p>
      <w:r>
        <w:rPr>
          <w:b/>
        </w:rPr>
        <w:t xml:space="preserve">Tulos</w:t>
      </w:r>
    </w:p>
    <w:p>
      <w:r>
        <w:t xml:space="preserve">97.583</w:t>
      </w:r>
    </w:p>
    <w:p>
      <w:r>
        <w:rPr>
          <w:b/>
        </w:rPr>
        <w:t xml:space="preserve">Esimerkki 0,971</w:t>
      </w:r>
    </w:p>
    <w:p>
      <w:r>
        <w:t xml:space="preserve">[7.263 3.256]</w:t>
      </w:r>
    </w:p>
    <w:p>
      <w:r>
        <w:rPr>
          <w:b/>
        </w:rPr>
        <w:t xml:space="preserve">Tulos</w:t>
      </w:r>
    </w:p>
    <w:p>
      <w:r>
        <w:t xml:space="preserve">7.263</w:t>
      </w:r>
    </w:p>
    <w:p>
      <w:r>
        <w:rPr>
          <w:b/>
        </w:rPr>
        <w:t xml:space="preserve">Esimerkki 0,972</w:t>
      </w:r>
    </w:p>
    <w:p>
      <w:r>
        <w:t xml:space="preserve">[ 91.889 65.819 66.77 63.5 -62.409 78.668 75.937 -13.978 89.895 91.842]</w:t>
      </w:r>
    </w:p>
    <w:p>
      <w:r>
        <w:rPr>
          <w:b/>
        </w:rPr>
        <w:t xml:space="preserve">Tulos</w:t>
      </w:r>
    </w:p>
    <w:p>
      <w:r>
        <w:t xml:space="preserve">91.889</w:t>
      </w:r>
    </w:p>
    <w:p>
      <w:r>
        <w:rPr>
          <w:b/>
        </w:rPr>
        <w:t xml:space="preserve">Esimerkki 0,973</w:t>
      </w:r>
    </w:p>
    <w:p>
      <w:r>
        <w:t xml:space="preserve">[ 23.355 -68.683 95.812 -30.735 25.65 -3.955 -55.297 1.773]</w:t>
      </w:r>
    </w:p>
    <w:p>
      <w:r>
        <w:rPr>
          <w:b/>
        </w:rPr>
        <w:t xml:space="preserve">Tulos</w:t>
      </w:r>
    </w:p>
    <w:p>
      <w:r>
        <w:t xml:space="preserve">95.812</w:t>
      </w:r>
    </w:p>
    <w:p>
      <w:r>
        <w:rPr>
          <w:b/>
        </w:rPr>
        <w:t xml:space="preserve">Esimerkki 0,974</w:t>
      </w:r>
    </w:p>
    <w:p>
      <w:r>
        <w:t xml:space="preserve">[-90.963 96.973 -25.598 4.217 -32.109 -57.691 -65.47 -55.619 91.655 88.896]</w:t>
      </w:r>
    </w:p>
    <w:p>
      <w:r>
        <w:rPr>
          <w:b/>
        </w:rPr>
        <w:t xml:space="preserve">Tulos</w:t>
      </w:r>
    </w:p>
    <w:p>
      <w:r>
        <w:t xml:space="preserve">96.973</w:t>
      </w:r>
    </w:p>
    <w:p>
      <w:r>
        <w:rPr>
          <w:b/>
        </w:rPr>
        <w:t xml:space="preserve">Esimerkki 0,975</w:t>
      </w:r>
    </w:p>
    <w:p>
      <w:r>
        <w:t xml:space="preserve">[ -5.803 -55.941 -94.451 -17.071 75.936 -42.532 98.689]</w:t>
      </w:r>
    </w:p>
    <w:p>
      <w:r>
        <w:rPr>
          <w:b/>
        </w:rPr>
        <w:t xml:space="preserve">Tulos</w:t>
      </w:r>
    </w:p>
    <w:p>
      <w:r>
        <w:t xml:space="preserve">98.689</w:t>
      </w:r>
    </w:p>
    <w:p>
      <w:r>
        <w:rPr>
          <w:b/>
        </w:rPr>
        <w:t xml:space="preserve">Esimerkki 0,976</w:t>
      </w:r>
    </w:p>
    <w:p>
      <w:r>
        <w:t xml:space="preserve">[ 69.396 43.254 95.519 66.393 -18.43 49.938 -74.987 96.647 61.224]</w:t>
      </w:r>
    </w:p>
    <w:p>
      <w:r>
        <w:rPr>
          <w:b/>
        </w:rPr>
        <w:t xml:space="preserve">Tulos</w:t>
      </w:r>
    </w:p>
    <w:p>
      <w:r>
        <w:t xml:space="preserve">96.647</w:t>
      </w:r>
    </w:p>
    <w:p>
      <w:r>
        <w:rPr>
          <w:b/>
        </w:rPr>
        <w:t xml:space="preserve">Esimerkki 0,977</w:t>
      </w:r>
    </w:p>
    <w:p>
      <w:r>
        <w:t xml:space="preserve">[-41.944 -77.728 -64.67 -46.874 46.937 63.268 -64.403 71.659]</w:t>
      </w:r>
    </w:p>
    <w:p>
      <w:r>
        <w:rPr>
          <w:b/>
        </w:rPr>
        <w:t xml:space="preserve">Tulos</w:t>
      </w:r>
    </w:p>
    <w:p>
      <w:r>
        <w:t xml:space="preserve">-77.728</w:t>
      </w:r>
    </w:p>
    <w:p>
      <w:r>
        <w:rPr>
          <w:b/>
        </w:rPr>
        <w:t xml:space="preserve">Esimerkki 0.978</w:t>
      </w:r>
    </w:p>
    <w:p>
      <w:r>
        <w:t xml:space="preserve">[ 53.576 7.487 95.739 89.427 -24.107 97.856]</w:t>
      </w:r>
    </w:p>
    <w:p>
      <w:r>
        <w:rPr>
          <w:b/>
        </w:rPr>
        <w:t xml:space="preserve">Tulos</w:t>
      </w:r>
    </w:p>
    <w:p>
      <w:r>
        <w:t xml:space="preserve">97.856</w:t>
      </w:r>
    </w:p>
    <w:p>
      <w:r>
        <w:rPr>
          <w:b/>
        </w:rPr>
        <w:t xml:space="preserve">Esimerkki 0,979</w:t>
      </w:r>
    </w:p>
    <w:p>
      <w:r>
        <w:t xml:space="preserve">[-59.028 76.653]</w:t>
      </w:r>
    </w:p>
    <w:p>
      <w:r>
        <w:rPr>
          <w:b/>
        </w:rPr>
        <w:t xml:space="preserve">Tulos</w:t>
      </w:r>
    </w:p>
    <w:p>
      <w:r>
        <w:t xml:space="preserve">76.653</w:t>
      </w:r>
    </w:p>
    <w:p>
      <w:r>
        <w:rPr>
          <w:b/>
        </w:rPr>
        <w:t xml:space="preserve">Esimerkki 0,980</w:t>
      </w:r>
    </w:p>
    <w:p>
      <w:r>
        <w:t xml:space="preserve">[-89.609 31.981 -95.802]</w:t>
      </w:r>
    </w:p>
    <w:p>
      <w:r>
        <w:rPr>
          <w:b/>
        </w:rPr>
        <w:t xml:space="preserve">Tulos</w:t>
      </w:r>
    </w:p>
    <w:p>
      <w:r>
        <w:t xml:space="preserve">-95.802</w:t>
      </w:r>
    </w:p>
    <w:p>
      <w:r>
        <w:rPr>
          <w:b/>
        </w:rPr>
        <w:t xml:space="preserve">Esimerkki 0,981</w:t>
      </w:r>
    </w:p>
    <w:p>
      <w:r>
        <w:t xml:space="preserve">[ 16.946 31.194 -11.236 73.228]</w:t>
      </w:r>
    </w:p>
    <w:p>
      <w:r>
        <w:rPr>
          <w:b/>
        </w:rPr>
        <w:t xml:space="preserve">Tulos</w:t>
      </w:r>
    </w:p>
    <w:p>
      <w:r>
        <w:t xml:space="preserve">73.228</w:t>
      </w:r>
    </w:p>
    <w:p>
      <w:r>
        <w:rPr>
          <w:b/>
        </w:rPr>
        <w:t xml:space="preserve">Esimerkki 0,982</w:t>
      </w:r>
    </w:p>
    <w:p>
      <w:r>
        <w:t xml:space="preserve">[ -9.883 -2.747 90.358 64.989 -57.293 74.509 -40.133 -39.769]</w:t>
      </w:r>
    </w:p>
    <w:p>
      <w:r>
        <w:rPr>
          <w:b/>
        </w:rPr>
        <w:t xml:space="preserve">Tulos</w:t>
      </w:r>
    </w:p>
    <w:p>
      <w:r>
        <w:t xml:space="preserve">90.358</w:t>
      </w:r>
    </w:p>
    <w:p>
      <w:r>
        <w:rPr>
          <w:b/>
        </w:rPr>
        <w:t xml:space="preserve">Esimerkki 0,983</w:t>
      </w:r>
    </w:p>
    <w:p>
      <w:r>
        <w:t xml:space="preserve">[ 39.573 60.329 -61.376]</w:t>
      </w:r>
    </w:p>
    <w:p>
      <w:r>
        <w:rPr>
          <w:b/>
        </w:rPr>
        <w:t xml:space="preserve">Tulos</w:t>
      </w:r>
    </w:p>
    <w:p>
      <w:r>
        <w:t xml:space="preserve">-61.376</w:t>
      </w:r>
    </w:p>
    <w:p>
      <w:r>
        <w:rPr>
          <w:b/>
        </w:rPr>
        <w:t xml:space="preserve">Esimerkki 0,984</w:t>
      </w:r>
    </w:p>
    <w:p>
      <w:r>
        <w:t xml:space="preserve">[ 29.142 66.599 25.454 42.633 6.377 -93.677 95.901 69.202]</w:t>
      </w:r>
    </w:p>
    <w:p>
      <w:r>
        <w:rPr>
          <w:b/>
        </w:rPr>
        <w:t xml:space="preserve">Tulos</w:t>
      </w:r>
    </w:p>
    <w:p>
      <w:r>
        <w:t xml:space="preserve">95.901</w:t>
      </w:r>
    </w:p>
    <w:p>
      <w:r>
        <w:rPr>
          <w:b/>
        </w:rPr>
        <w:t xml:space="preserve">Esimerkki 0,985</w:t>
      </w:r>
    </w:p>
    <w:p>
      <w:r>
        <w:t xml:space="preserve">[ 16.957 -44.176 -12.107]</w:t>
      </w:r>
    </w:p>
    <w:p>
      <w:r>
        <w:rPr>
          <w:b/>
        </w:rPr>
        <w:t xml:space="preserve">Tulos</w:t>
      </w:r>
    </w:p>
    <w:p>
      <w:r>
        <w:t xml:space="preserve">-44.176</w:t>
      </w:r>
    </w:p>
    <w:p>
      <w:r>
        <w:rPr>
          <w:b/>
        </w:rPr>
        <w:t xml:space="preserve">Esimerkki 0,986</w:t>
      </w:r>
    </w:p>
    <w:p>
      <w:r>
        <w:t xml:space="preserve">[-32.668 91.247 0.731 -60.502 -85.5 40.124 -49.128 69.382]</w:t>
      </w:r>
    </w:p>
    <w:p>
      <w:r>
        <w:rPr>
          <w:b/>
        </w:rPr>
        <w:t xml:space="preserve">Tulos</w:t>
      </w:r>
    </w:p>
    <w:p>
      <w:r>
        <w:t xml:space="preserve">91.247</w:t>
      </w:r>
    </w:p>
    <w:p>
      <w:r>
        <w:rPr>
          <w:b/>
        </w:rPr>
        <w:t xml:space="preserve">Esimerkki 0,987</w:t>
      </w:r>
    </w:p>
    <w:p>
      <w:r>
        <w:t xml:space="preserve">[-40.318 -40.766 28.205 -44.197 -98.962 16.833 -23.347]</w:t>
      </w:r>
    </w:p>
    <w:p>
      <w:r>
        <w:rPr>
          <w:b/>
        </w:rPr>
        <w:t xml:space="preserve">Tulos</w:t>
      </w:r>
    </w:p>
    <w:p>
      <w:r>
        <w:t xml:space="preserve">-98.962</w:t>
      </w:r>
    </w:p>
    <w:p>
      <w:r>
        <w:rPr>
          <w:b/>
        </w:rPr>
        <w:t xml:space="preserve">Esimerkki 0,988</w:t>
      </w:r>
    </w:p>
    <w:p>
      <w:r>
        <w:t xml:space="preserve">[ 62.395 -61.53 -22.393 -94.197 68.416 -63.076]</w:t>
      </w:r>
    </w:p>
    <w:p>
      <w:r>
        <w:rPr>
          <w:b/>
        </w:rPr>
        <w:t xml:space="preserve">Tulos</w:t>
      </w:r>
    </w:p>
    <w:p>
      <w:r>
        <w:t xml:space="preserve">-94.197</w:t>
      </w:r>
    </w:p>
    <w:p>
      <w:r>
        <w:rPr>
          <w:b/>
        </w:rPr>
        <w:t xml:space="preserve">Esimerkki 0,989</w:t>
      </w:r>
    </w:p>
    <w:p>
      <w:r>
        <w:t xml:space="preserve">[-84.473 81.778 90.304 -2.471 -8.737 98.506]</w:t>
      </w:r>
    </w:p>
    <w:p>
      <w:r>
        <w:rPr>
          <w:b/>
        </w:rPr>
        <w:t xml:space="preserve">Tulos</w:t>
      </w:r>
    </w:p>
    <w:p>
      <w:r>
        <w:t xml:space="preserve">98.506</w:t>
      </w:r>
    </w:p>
    <w:p>
      <w:r>
        <w:rPr>
          <w:b/>
        </w:rPr>
        <w:t xml:space="preserve">Esimerkki 0.990</w:t>
      </w:r>
    </w:p>
    <w:p>
      <w:r>
        <w:t xml:space="preserve">[ 74.535 80.692 51.025 -84.157 -65.465]</w:t>
      </w:r>
    </w:p>
    <w:p>
      <w:r>
        <w:rPr>
          <w:b/>
        </w:rPr>
        <w:t xml:space="preserve">Tulos</w:t>
      </w:r>
    </w:p>
    <w:p>
      <w:r>
        <w:t xml:space="preserve">-84.157</w:t>
      </w:r>
    </w:p>
    <w:p>
      <w:r>
        <w:rPr>
          <w:b/>
        </w:rPr>
        <w:t xml:space="preserve">Esimerkki 0,991</w:t>
      </w:r>
    </w:p>
    <w:p>
      <w:r>
        <w:t xml:space="preserve">[ 32.899 -89.126 -0.517 -72.624 -77.869 29.454 52.015]</w:t>
      </w:r>
    </w:p>
    <w:p>
      <w:r>
        <w:rPr>
          <w:b/>
        </w:rPr>
        <w:t xml:space="preserve">Tulos</w:t>
      </w:r>
    </w:p>
    <w:p>
      <w:r>
        <w:t xml:space="preserve">-89.126</w:t>
      </w:r>
    </w:p>
    <w:p>
      <w:r>
        <w:rPr>
          <w:b/>
        </w:rPr>
        <w:t xml:space="preserve">Esimerkki 0,992</w:t>
      </w:r>
    </w:p>
    <w:p>
      <w:r>
        <w:t xml:space="preserve">[ 43.414 78.428 -57.408 -14.643 67.18 -1.219 80.405]</w:t>
      </w:r>
    </w:p>
    <w:p>
      <w:r>
        <w:rPr>
          <w:b/>
        </w:rPr>
        <w:t xml:space="preserve">Tulos</w:t>
      </w:r>
    </w:p>
    <w:p>
      <w:r>
        <w:t xml:space="preserve">80.405</w:t>
      </w:r>
    </w:p>
    <w:p>
      <w:r>
        <w:rPr>
          <w:b/>
        </w:rPr>
        <w:t xml:space="preserve">Esimerkki 0,993</w:t>
      </w:r>
    </w:p>
    <w:p>
      <w:r>
        <w:t xml:space="preserve">[-57.046 38.59 -11.096 -70.777 -42.583]</w:t>
      </w:r>
    </w:p>
    <w:p>
      <w:r>
        <w:rPr>
          <w:b/>
        </w:rPr>
        <w:t xml:space="preserve">Tulos</w:t>
      </w:r>
    </w:p>
    <w:p>
      <w:r>
        <w:t xml:space="preserve">-70.777</w:t>
      </w:r>
    </w:p>
    <w:p>
      <w:r>
        <w:rPr>
          <w:b/>
        </w:rPr>
        <w:t xml:space="preserve">Esimerkki 0,994</w:t>
      </w:r>
    </w:p>
    <w:p>
      <w:r>
        <w:t xml:space="preserve">[ 19.891 -31.637 -75.981 89.664 -31.32 -65.246 -86.185 72.424 -73.128]</w:t>
      </w:r>
    </w:p>
    <w:p>
      <w:r>
        <w:rPr>
          <w:b/>
        </w:rPr>
        <w:t xml:space="preserve">Tulos</w:t>
      </w:r>
    </w:p>
    <w:p>
      <w:r>
        <w:t xml:space="preserve">89.664</w:t>
      </w:r>
    </w:p>
    <w:p>
      <w:r>
        <w:rPr>
          <w:b/>
        </w:rPr>
        <w:t xml:space="preserve">Esimerkki 0,995</w:t>
      </w:r>
    </w:p>
    <w:p>
      <w:r>
        <w:t xml:space="preserve">[-53.27 -28.011 -55.536 -28.83 90.047 -84.571 0.644 81.903]</w:t>
      </w:r>
    </w:p>
    <w:p>
      <w:r>
        <w:rPr>
          <w:b/>
        </w:rPr>
        <w:t xml:space="preserve">Tulos</w:t>
      </w:r>
    </w:p>
    <w:p>
      <w:r>
        <w:t xml:space="preserve">90.047</w:t>
      </w:r>
    </w:p>
    <w:p>
      <w:r>
        <w:rPr>
          <w:b/>
        </w:rPr>
        <w:t xml:space="preserve">Esimerkki 0,996</w:t>
      </w:r>
    </w:p>
    <w:p>
      <w:r>
        <w:t xml:space="preserve">[48.789 68.271]</w:t>
      </w:r>
    </w:p>
    <w:p>
      <w:r>
        <w:rPr>
          <w:b/>
        </w:rPr>
        <w:t xml:space="preserve">Tulos</w:t>
      </w:r>
    </w:p>
    <w:p>
      <w:r>
        <w:t xml:space="preserve">68.271</w:t>
      </w:r>
    </w:p>
    <w:p>
      <w:r>
        <w:rPr>
          <w:b/>
        </w:rPr>
        <w:t xml:space="preserve">Esimerkki 0,997</w:t>
      </w:r>
    </w:p>
    <w:p>
      <w:r>
        <w:t xml:space="preserve">[-26.847 -91.305 -54.236 21.35 -91.301]</w:t>
      </w:r>
    </w:p>
    <w:p>
      <w:r>
        <w:rPr>
          <w:b/>
        </w:rPr>
        <w:t xml:space="preserve">Tulos</w:t>
      </w:r>
    </w:p>
    <w:p>
      <w:r>
        <w:t xml:space="preserve">-91.305</w:t>
      </w:r>
    </w:p>
    <w:p>
      <w:r>
        <w:rPr>
          <w:b/>
        </w:rPr>
        <w:t xml:space="preserve">Esimerkki 0,998</w:t>
      </w:r>
    </w:p>
    <w:p>
      <w:r>
        <w:t xml:space="preserve">[ 90.373 -55.987 7.71 -54.82 4.89 4.466 44.297 9.577 70.021]</w:t>
      </w:r>
    </w:p>
    <w:p>
      <w:r>
        <w:rPr>
          <w:b/>
        </w:rPr>
        <w:t xml:space="preserve">Tulos</w:t>
      </w:r>
    </w:p>
    <w:p>
      <w:r>
        <w:t xml:space="preserve">90.373</w:t>
      </w:r>
    </w:p>
    <w:p>
      <w:r>
        <w:rPr>
          <w:b/>
        </w:rPr>
        <w:t xml:space="preserve">Esimerkki 0.999</w:t>
      </w:r>
    </w:p>
    <w:p>
      <w:r>
        <w:t xml:space="preserve">[83.199 43.526]</w:t>
      </w:r>
    </w:p>
    <w:p>
      <w:r>
        <w:rPr>
          <w:b/>
        </w:rPr>
        <w:t xml:space="preserve">Tulos</w:t>
      </w:r>
    </w:p>
    <w:p>
      <w:r>
        <w:t xml:space="preserve">83.199</w:t>
      </w:r>
    </w:p>
    <w:p>
      <w:r>
        <w:rPr>
          <w:b/>
        </w:rPr>
        <w:t xml:space="preserve">Esimerkki 0.1000</w:t>
      </w:r>
    </w:p>
    <w:p>
      <w:r>
        <w:t xml:space="preserve">[-71.098 39.68 -20.648 73.947]</w:t>
      </w:r>
    </w:p>
    <w:p>
      <w:r>
        <w:rPr>
          <w:b/>
        </w:rPr>
        <w:t xml:space="preserve">Tulos</w:t>
      </w:r>
    </w:p>
    <w:p>
      <w:r>
        <w:t xml:space="preserve">73.947</w:t>
      </w:r>
    </w:p>
    <w:p>
      <w:r>
        <w:rPr>
          <w:b/>
        </w:rPr>
        <w:t xml:space="preserve">Esimerkki 0.1001</w:t>
      </w:r>
    </w:p>
    <w:p>
      <w:r>
        <w:t xml:space="preserve">[ 67.348 -12.43 12.091]</w:t>
      </w:r>
    </w:p>
    <w:p>
      <w:r>
        <w:rPr>
          <w:b/>
        </w:rPr>
        <w:t xml:space="preserve">Tulos</w:t>
      </w:r>
    </w:p>
    <w:p>
      <w:r>
        <w:t xml:space="preserve">67.348</w:t>
      </w:r>
    </w:p>
    <w:p>
      <w:r>
        <w:rPr>
          <w:b/>
        </w:rPr>
        <w:t xml:space="preserve">Esimerkki 0.1002</w:t>
      </w:r>
    </w:p>
    <w:p>
      <w:r>
        <w:t xml:space="preserve">[-22.8 16.96 47.289 39.431 -69.542 7.85 -79.944]</w:t>
      </w:r>
    </w:p>
    <w:p>
      <w:r>
        <w:rPr>
          <w:b/>
        </w:rPr>
        <w:t xml:space="preserve">Tulos</w:t>
      </w:r>
    </w:p>
    <w:p>
      <w:r>
        <w:t xml:space="preserve">-79.944</w:t>
      </w:r>
    </w:p>
    <w:p>
      <w:r>
        <w:rPr>
          <w:b/>
        </w:rPr>
        <w:t xml:space="preserve">Esimerkki 0.1003</w:t>
      </w:r>
    </w:p>
    <w:p>
      <w:r>
        <w:t xml:space="preserve">[-35.425 89.745 70.038 75.771 89.664 -82.672]</w:t>
      </w:r>
    </w:p>
    <w:p>
      <w:r>
        <w:rPr>
          <w:b/>
        </w:rPr>
        <w:t xml:space="preserve">Tulos</w:t>
      </w:r>
    </w:p>
    <w:p>
      <w:r>
        <w:t xml:space="preserve">89.745</w:t>
      </w:r>
    </w:p>
    <w:p>
      <w:r>
        <w:rPr>
          <w:b/>
        </w:rPr>
        <w:t xml:space="preserve">Esimerkki 0.1004</w:t>
      </w:r>
    </w:p>
    <w:p>
      <w:r>
        <w:t xml:space="preserve">[ 67.518 -53.987 -77.062 -41.601 31.696 18.038 -67.669]</w:t>
      </w:r>
    </w:p>
    <w:p>
      <w:r>
        <w:rPr>
          <w:b/>
        </w:rPr>
        <w:t xml:space="preserve">Tulos</w:t>
      </w:r>
    </w:p>
    <w:p>
      <w:r>
        <w:t xml:space="preserve">-77.062</w:t>
      </w:r>
    </w:p>
    <w:p>
      <w:r>
        <w:rPr>
          <w:b/>
        </w:rPr>
        <w:t xml:space="preserve">Esimerkki 0,1005</w:t>
      </w:r>
    </w:p>
    <w:p>
      <w:r>
        <w:t xml:space="preserve">[37.77 35.805 80.426]</w:t>
      </w:r>
    </w:p>
    <w:p>
      <w:r>
        <w:rPr>
          <w:b/>
        </w:rPr>
        <w:t xml:space="preserve">Tulos</w:t>
      </w:r>
    </w:p>
    <w:p>
      <w:r>
        <w:t xml:space="preserve">80.426</w:t>
      </w:r>
    </w:p>
    <w:p>
      <w:r>
        <w:rPr>
          <w:b/>
        </w:rPr>
        <w:t xml:space="preserve">Esimerkki 0.1006</w:t>
      </w:r>
    </w:p>
    <w:p>
      <w:r>
        <w:t xml:space="preserve">[ 85.107 -89.964 58.324]</w:t>
      </w:r>
    </w:p>
    <w:p>
      <w:r>
        <w:rPr>
          <w:b/>
        </w:rPr>
        <w:t xml:space="preserve">Tulos</w:t>
      </w:r>
    </w:p>
    <w:p>
      <w:r>
        <w:t xml:space="preserve">-89.964</w:t>
      </w:r>
    </w:p>
    <w:p>
      <w:r>
        <w:rPr>
          <w:b/>
        </w:rPr>
        <w:t xml:space="preserve">Esimerkki 0.1007</w:t>
      </w:r>
    </w:p>
    <w:p>
      <w:r>
        <w:t xml:space="preserve">[ 69.369 -85.974 35.989 -23.45 97.443 51.554]</w:t>
      </w:r>
    </w:p>
    <w:p>
      <w:r>
        <w:rPr>
          <w:b/>
        </w:rPr>
        <w:t xml:space="preserve">Tulos</w:t>
      </w:r>
    </w:p>
    <w:p>
      <w:r>
        <w:t xml:space="preserve">97.443</w:t>
      </w:r>
    </w:p>
    <w:p>
      <w:r>
        <w:rPr>
          <w:b/>
        </w:rPr>
        <w:t xml:space="preserve">Esimerkki 0.1008</w:t>
      </w:r>
    </w:p>
    <w:p>
      <w:r>
        <w:t xml:space="preserve">[-18.476 -13.601]</w:t>
      </w:r>
    </w:p>
    <w:p>
      <w:r>
        <w:rPr>
          <w:b/>
        </w:rPr>
        <w:t xml:space="preserve">Tulos</w:t>
      </w:r>
    </w:p>
    <w:p>
      <w:r>
        <w:t xml:space="preserve">-18.476</w:t>
      </w:r>
    </w:p>
    <w:p>
      <w:r>
        <w:rPr>
          <w:b/>
        </w:rPr>
        <w:t xml:space="preserve">Esimerkki 0.1009</w:t>
      </w:r>
    </w:p>
    <w:p>
      <w:r>
        <w:t xml:space="preserve">[ 39.044 23.303 -59.874 -1.911 -93.398 73.967 -19.266 48.404 28.141]</w:t>
      </w:r>
    </w:p>
    <w:p>
      <w:r>
        <w:rPr>
          <w:b/>
        </w:rPr>
        <w:t xml:space="preserve">Tulos</w:t>
      </w:r>
    </w:p>
    <w:p>
      <w:r>
        <w:t xml:space="preserve">-93.398</w:t>
      </w:r>
    </w:p>
    <w:p>
      <w:r>
        <w:rPr>
          <w:b/>
        </w:rPr>
        <w:t xml:space="preserve">Esimerkki 0.1010</w:t>
      </w:r>
    </w:p>
    <w:p>
      <w:r>
        <w:t xml:space="preserve">[-97.989 -64.942 -66.299 -58.584 -8.285]</w:t>
      </w:r>
    </w:p>
    <w:p>
      <w:r>
        <w:rPr>
          <w:b/>
        </w:rPr>
        <w:t xml:space="preserve">Tulos</w:t>
      </w:r>
    </w:p>
    <w:p>
      <w:r>
        <w:t xml:space="preserve">-97.989</w:t>
      </w:r>
    </w:p>
    <w:p>
      <w:r>
        <w:rPr>
          <w:b/>
        </w:rPr>
        <w:t xml:space="preserve">Esimerkki 0.1011</w:t>
      </w:r>
    </w:p>
    <w:p>
      <w:r>
        <w:t xml:space="preserve">[-59.805 -29.469 87.331 56.518 -31.485 -12.344]</w:t>
      </w:r>
    </w:p>
    <w:p>
      <w:r>
        <w:rPr>
          <w:b/>
        </w:rPr>
        <w:t xml:space="preserve">Tulos</w:t>
      </w:r>
    </w:p>
    <w:p>
      <w:r>
        <w:t xml:space="preserve">87.331</w:t>
      </w:r>
    </w:p>
    <w:p>
      <w:r>
        <w:rPr>
          <w:b/>
        </w:rPr>
        <w:t xml:space="preserve">Esimerkki 0.1012</w:t>
      </w:r>
    </w:p>
    <w:p>
      <w:r>
        <w:t xml:space="preserve">[-47.627 99.668 25.375 -98.573 26.333 -27.973 67.466 82.388 -62.257 -21.773]</w:t>
      </w:r>
    </w:p>
    <w:p>
      <w:r>
        <w:rPr>
          <w:b/>
        </w:rPr>
        <w:t xml:space="preserve">Tulos</w:t>
      </w:r>
    </w:p>
    <w:p>
      <w:r>
        <w:t xml:space="preserve">99.668</w:t>
      </w:r>
    </w:p>
    <w:p>
      <w:r>
        <w:rPr>
          <w:b/>
        </w:rPr>
        <w:t xml:space="preserve">Esimerkki 0.1013</w:t>
      </w:r>
    </w:p>
    <w:p>
      <w:r>
        <w:t xml:space="preserve">[-88.04 -92.106 51.61 3.9 -62.951 -0.945 31.799]</w:t>
      </w:r>
    </w:p>
    <w:p>
      <w:r>
        <w:rPr>
          <w:b/>
        </w:rPr>
        <w:t xml:space="preserve">Tulos</w:t>
      </w:r>
    </w:p>
    <w:p>
      <w:r>
        <w:t xml:space="preserve">-92.106</w:t>
      </w:r>
    </w:p>
    <w:p>
      <w:r>
        <w:rPr>
          <w:b/>
        </w:rPr>
        <w:t xml:space="preserve">Esimerkki 0.1014</w:t>
      </w:r>
    </w:p>
    <w:p>
      <w:r>
        <w:t xml:space="preserve">[92.313 4.652]</w:t>
      </w:r>
    </w:p>
    <w:p>
      <w:r>
        <w:rPr>
          <w:b/>
        </w:rPr>
        <w:t xml:space="preserve">Tulos</w:t>
      </w:r>
    </w:p>
    <w:p>
      <w:r>
        <w:t xml:space="preserve">92.313</w:t>
      </w:r>
    </w:p>
    <w:p>
      <w:r>
        <w:rPr>
          <w:b/>
        </w:rPr>
        <w:t xml:space="preserve">Esimerkki 0,1015</w:t>
      </w:r>
    </w:p>
    <w:p>
      <w:r>
        <w:t xml:space="preserve">[ 84.041 -66.923 34.994 26.463 -59.659 -91.422 21.908]</w:t>
      </w:r>
    </w:p>
    <w:p>
      <w:r>
        <w:rPr>
          <w:b/>
        </w:rPr>
        <w:t xml:space="preserve">Tulos</w:t>
      </w:r>
    </w:p>
    <w:p>
      <w:r>
        <w:t xml:space="preserve">-91.422</w:t>
      </w:r>
    </w:p>
    <w:p>
      <w:r>
        <w:rPr>
          <w:b/>
        </w:rPr>
        <w:t xml:space="preserve">Esimerkki 0.1016</w:t>
      </w:r>
    </w:p>
    <w:p>
      <w:r>
        <w:t xml:space="preserve">[ 39.935 43.895 -44.499 66.879 86.212 -65.407 -11.081 -59.37 -58.596 2.741]</w:t>
      </w:r>
    </w:p>
    <w:p>
      <w:r>
        <w:rPr>
          <w:b/>
        </w:rPr>
        <w:t xml:space="preserve">Tulos</w:t>
      </w:r>
    </w:p>
    <w:p>
      <w:r>
        <w:t xml:space="preserve">86.212</w:t>
      </w:r>
    </w:p>
    <w:p>
      <w:r>
        <w:rPr>
          <w:b/>
        </w:rPr>
        <w:t xml:space="preserve">Esimerkki 0.1017</w:t>
      </w:r>
    </w:p>
    <w:p>
      <w:r>
        <w:t xml:space="preserve">[ 72.614 -61.08 -49.475 -74.265 -42.791 79.72 -47.724 -44.39 84.464 36.347]</w:t>
      </w:r>
    </w:p>
    <w:p>
      <w:r>
        <w:rPr>
          <w:b/>
        </w:rPr>
        <w:t xml:space="preserve">Tulos</w:t>
      </w:r>
    </w:p>
    <w:p>
      <w:r>
        <w:t xml:space="preserve">84.464</w:t>
      </w:r>
    </w:p>
    <w:p>
      <w:r>
        <w:rPr>
          <w:b/>
        </w:rPr>
        <w:t xml:space="preserve">Esimerkki 0.1018</w:t>
      </w:r>
    </w:p>
    <w:p>
      <w:r>
        <w:t xml:space="preserve">[ 81.358 23.553 -13.721 -99.169 -95.493 -82.022 44.963 15.217 62.398 -30.477]</w:t>
      </w:r>
    </w:p>
    <w:p>
      <w:r>
        <w:rPr>
          <w:b/>
        </w:rPr>
        <w:t xml:space="preserve">Tulos</w:t>
      </w:r>
    </w:p>
    <w:p>
      <w:r>
        <w:t xml:space="preserve">-99.169</w:t>
      </w:r>
    </w:p>
    <w:p>
      <w:r>
        <w:rPr>
          <w:b/>
        </w:rPr>
        <w:t xml:space="preserve">Esimerkki 0.1019</w:t>
      </w:r>
    </w:p>
    <w:p>
      <w:r>
        <w:t xml:space="preserve">[ 95.066 36.074 38.235 53.078 -74.265 -58.765 49.516]</w:t>
      </w:r>
    </w:p>
    <w:p>
      <w:r>
        <w:rPr>
          <w:b/>
        </w:rPr>
        <w:t xml:space="preserve">Tulos</w:t>
      </w:r>
    </w:p>
    <w:p>
      <w:r>
        <w:t xml:space="preserve">95.066</w:t>
      </w:r>
    </w:p>
    <w:p>
      <w:r>
        <w:rPr>
          <w:b/>
        </w:rPr>
        <w:t xml:space="preserve">Esimerkki 0.1020</w:t>
      </w:r>
    </w:p>
    <w:p>
      <w:r>
        <w:t xml:space="preserve">[65.798 20.982 81.462 52.509 70.92 54.434]</w:t>
      </w:r>
    </w:p>
    <w:p>
      <w:r>
        <w:rPr>
          <w:b/>
        </w:rPr>
        <w:t xml:space="preserve">Tulos</w:t>
      </w:r>
    </w:p>
    <w:p>
      <w:r>
        <w:t xml:space="preserve">81.462</w:t>
      </w:r>
    </w:p>
    <w:p>
      <w:r>
        <w:rPr>
          <w:b/>
        </w:rPr>
        <w:t xml:space="preserve">Esimerkki 0.1021</w:t>
      </w:r>
    </w:p>
    <w:p>
      <w:r>
        <w:t xml:space="preserve">[ 25.697 36.238 -27.952 52.451 -21.265 -31.312 -96.878 -21.708]</w:t>
      </w:r>
    </w:p>
    <w:p>
      <w:r>
        <w:rPr>
          <w:b/>
        </w:rPr>
        <w:t xml:space="preserve">Tulos</w:t>
      </w:r>
    </w:p>
    <w:p>
      <w:r>
        <w:t xml:space="preserve">-96.878</w:t>
      </w:r>
    </w:p>
    <w:p>
      <w:r>
        <w:rPr>
          <w:b/>
        </w:rPr>
        <w:t xml:space="preserve">Esimerkki 0.1022</w:t>
      </w:r>
    </w:p>
    <w:p>
      <w:r>
        <w:t xml:space="preserve">[ 51.467 71.493 -87.824 6.77 69.72 98.909]</w:t>
      </w:r>
    </w:p>
    <w:p>
      <w:r>
        <w:rPr>
          <w:b/>
        </w:rPr>
        <w:t xml:space="preserve">Tulos</w:t>
      </w:r>
    </w:p>
    <w:p>
      <w:r>
        <w:t xml:space="preserve">98.909</w:t>
      </w:r>
    </w:p>
    <w:p>
      <w:r>
        <w:rPr>
          <w:b/>
        </w:rPr>
        <w:t xml:space="preserve">Esimerkki 0.1023</w:t>
      </w:r>
    </w:p>
    <w:p>
      <w:r>
        <w:t xml:space="preserve">[ 95.674 59.794 -47.677 -38.962 -8.585 -5.162]</w:t>
      </w:r>
    </w:p>
    <w:p>
      <w:r>
        <w:rPr>
          <w:b/>
        </w:rPr>
        <w:t xml:space="preserve">Tulos</w:t>
      </w:r>
    </w:p>
    <w:p>
      <w:r>
        <w:t xml:space="preserve">95.674</w:t>
      </w:r>
    </w:p>
    <w:p>
      <w:r>
        <w:rPr>
          <w:b/>
        </w:rPr>
        <w:t xml:space="preserve">Esimerkki 0.1024</w:t>
      </w:r>
    </w:p>
    <w:p>
      <w:r>
        <w:t xml:space="preserve">[-33.979 65.431 59.469 -51.374]</w:t>
      </w:r>
    </w:p>
    <w:p>
      <w:r>
        <w:rPr>
          <w:b/>
        </w:rPr>
        <w:t xml:space="preserve">Tulos</w:t>
      </w:r>
    </w:p>
    <w:p>
      <w:r>
        <w:t xml:space="preserve">65.431</w:t>
      </w:r>
    </w:p>
    <w:p>
      <w:r>
        <w:rPr>
          <w:b/>
        </w:rPr>
        <w:t xml:space="preserve">Esimerkki 0,1025</w:t>
      </w:r>
    </w:p>
    <w:p>
      <w:r>
        <w:t xml:space="preserve">[ 39.135 25.041 -76.694 63.879 90.979 -73.199 57.561 87.477 24.53 -35.483]</w:t>
      </w:r>
    </w:p>
    <w:p>
      <w:r>
        <w:rPr>
          <w:b/>
        </w:rPr>
        <w:t xml:space="preserve">Tulos</w:t>
      </w:r>
    </w:p>
    <w:p>
      <w:r>
        <w:t xml:space="preserve">90.979</w:t>
      </w:r>
    </w:p>
    <w:p>
      <w:r>
        <w:rPr>
          <w:b/>
        </w:rPr>
        <w:t xml:space="preserve">Esimerkki 0.1026</w:t>
      </w:r>
    </w:p>
    <w:p>
      <w:r>
        <w:t xml:space="preserve">[ 85.349 60.397 -75.76 ]</w:t>
      </w:r>
    </w:p>
    <w:p>
      <w:r>
        <w:rPr>
          <w:b/>
        </w:rPr>
        <w:t xml:space="preserve">Tulos</w:t>
      </w:r>
    </w:p>
    <w:p>
      <w:r>
        <w:t xml:space="preserve">85.349</w:t>
      </w:r>
    </w:p>
    <w:p>
      <w:r>
        <w:rPr>
          <w:b/>
        </w:rPr>
        <w:t xml:space="preserve">Esimerkki 0.1027</w:t>
      </w:r>
    </w:p>
    <w:p>
      <w:r>
        <w:t xml:space="preserve">[-43.642 -6.116 70.32 ]</w:t>
      </w:r>
    </w:p>
    <w:p>
      <w:r>
        <w:rPr>
          <w:b/>
        </w:rPr>
        <w:t xml:space="preserve">Tulos</w:t>
      </w:r>
    </w:p>
    <w:p>
      <w:r>
        <w:t xml:space="preserve">70.32</w:t>
      </w:r>
    </w:p>
    <w:p>
      <w:r>
        <w:rPr>
          <w:b/>
        </w:rPr>
        <w:t xml:space="preserve">Esimerkki 0.1028</w:t>
      </w:r>
    </w:p>
    <w:p>
      <w:r>
        <w:t xml:space="preserve">[-96.916 38.133]</w:t>
      </w:r>
    </w:p>
    <w:p>
      <w:r>
        <w:rPr>
          <w:b/>
        </w:rPr>
        <w:t xml:space="preserve">Tulos</w:t>
      </w:r>
    </w:p>
    <w:p>
      <w:r>
        <w:t xml:space="preserve">-96.916</w:t>
      </w:r>
    </w:p>
    <w:p>
      <w:r>
        <w:rPr>
          <w:b/>
        </w:rPr>
        <w:t xml:space="preserve">Esimerkki 0.1029</w:t>
      </w:r>
    </w:p>
    <w:p>
      <w:r>
        <w:t xml:space="preserve">[-80.289 -47.724]</w:t>
      </w:r>
    </w:p>
    <w:p>
      <w:r>
        <w:rPr>
          <w:b/>
        </w:rPr>
        <w:t xml:space="preserve">Tulos</w:t>
      </w:r>
    </w:p>
    <w:p>
      <w:r>
        <w:t xml:space="preserve">-80.289</w:t>
      </w:r>
    </w:p>
    <w:p>
      <w:r>
        <w:rPr>
          <w:b/>
        </w:rPr>
        <w:t xml:space="preserve">Esimerkki 0.1030</w:t>
      </w:r>
    </w:p>
    <w:p>
      <w:r>
        <w:t xml:space="preserve">[ 37.767 -94.042 -52.652 45.373 -42.488 -0.814 82.118]</w:t>
      </w:r>
    </w:p>
    <w:p>
      <w:r>
        <w:rPr>
          <w:b/>
        </w:rPr>
        <w:t xml:space="preserve">Tulos</w:t>
      </w:r>
    </w:p>
    <w:p>
      <w:r>
        <w:t xml:space="preserve">-94.042</w:t>
      </w:r>
    </w:p>
    <w:p>
      <w:r>
        <w:rPr>
          <w:b/>
        </w:rPr>
        <w:t xml:space="preserve">Esimerkki 0.1031</w:t>
      </w:r>
    </w:p>
    <w:p>
      <w:r>
        <w:t xml:space="preserve">[ 92.57 15.622 0.098 53.725 -75.151]</w:t>
      </w:r>
    </w:p>
    <w:p>
      <w:r>
        <w:rPr>
          <w:b/>
        </w:rPr>
        <w:t xml:space="preserve">Tulos</w:t>
      </w:r>
    </w:p>
    <w:p>
      <w:r>
        <w:t xml:space="preserve">92.57</w:t>
      </w:r>
    </w:p>
    <w:p>
      <w:r>
        <w:rPr>
          <w:b/>
        </w:rPr>
        <w:t xml:space="preserve">Esimerkki 0.1032</w:t>
      </w:r>
    </w:p>
    <w:p>
      <w:r>
        <w:t xml:space="preserve">[-41.068 -5.616 -36.498 -51.371 -30.426 -4.339 -53.707 87.128 -72.881 -91.504]</w:t>
      </w:r>
    </w:p>
    <w:p>
      <w:r>
        <w:rPr>
          <w:b/>
        </w:rPr>
        <w:t xml:space="preserve">Tulos</w:t>
      </w:r>
    </w:p>
    <w:p>
      <w:r>
        <w:t xml:space="preserve">-91.504</w:t>
      </w:r>
    </w:p>
    <w:p>
      <w:r>
        <w:rPr>
          <w:b/>
        </w:rPr>
        <w:t xml:space="preserve">Esimerkki 0.1033</w:t>
      </w:r>
    </w:p>
    <w:p>
      <w:r>
        <w:t xml:space="preserve">[-67.913 -80.693 -33.027 -58.632 -90.585 -73.691 51.898 -12.581 20.047 18.721]</w:t>
      </w:r>
    </w:p>
    <w:p>
      <w:r>
        <w:rPr>
          <w:b/>
        </w:rPr>
        <w:t xml:space="preserve">Tulos</w:t>
      </w:r>
    </w:p>
    <w:p>
      <w:r>
        <w:t xml:space="preserve">-90.585</w:t>
      </w:r>
    </w:p>
    <w:p>
      <w:r>
        <w:rPr>
          <w:b/>
        </w:rPr>
        <w:t xml:space="preserve">Esimerkki 0.1034</w:t>
      </w:r>
    </w:p>
    <w:p>
      <w:r>
        <w:t xml:space="preserve">[ 51.266 -45.881]</w:t>
      </w:r>
    </w:p>
    <w:p>
      <w:r>
        <w:rPr>
          <w:b/>
        </w:rPr>
        <w:t xml:space="preserve">Tulos</w:t>
      </w:r>
    </w:p>
    <w:p>
      <w:r>
        <w:t xml:space="preserve">51.266</w:t>
      </w:r>
    </w:p>
    <w:p>
      <w:r>
        <w:rPr>
          <w:b/>
        </w:rPr>
        <w:t xml:space="preserve">Esimerkki 0.1035</w:t>
      </w:r>
    </w:p>
    <w:p>
      <w:r>
        <w:t xml:space="preserve">[-34.228 87.795 -35.495 45.864 -52.127 -92.04 72.431 2.609]</w:t>
      </w:r>
    </w:p>
    <w:p>
      <w:r>
        <w:rPr>
          <w:b/>
        </w:rPr>
        <w:t xml:space="preserve">Tulos</w:t>
      </w:r>
    </w:p>
    <w:p>
      <w:r>
        <w:t xml:space="preserve">-92.04</w:t>
      </w:r>
    </w:p>
    <w:p>
      <w:r>
        <w:rPr>
          <w:b/>
        </w:rPr>
        <w:t xml:space="preserve">Esimerkki 0.1036</w:t>
      </w:r>
    </w:p>
    <w:p>
      <w:r>
        <w:t xml:space="preserve">[ 77.65 -77.143 -8.061 28.452 24.052 74.774 -81.704 -15.047]</w:t>
      </w:r>
    </w:p>
    <w:p>
      <w:r>
        <w:rPr>
          <w:b/>
        </w:rPr>
        <w:t xml:space="preserve">Tulos</w:t>
      </w:r>
    </w:p>
    <w:p>
      <w:r>
        <w:t xml:space="preserve">-81.704</w:t>
      </w:r>
    </w:p>
    <w:p>
      <w:r>
        <w:rPr>
          <w:b/>
        </w:rPr>
        <w:t xml:space="preserve">Esimerkki 0.1037</w:t>
      </w:r>
    </w:p>
    <w:p>
      <w:r>
        <w:t xml:space="preserve">[ 95.706 -11.252 75.326 77.398 -11.626 19.59 ]</w:t>
      </w:r>
    </w:p>
    <w:p>
      <w:r>
        <w:rPr>
          <w:b/>
        </w:rPr>
        <w:t xml:space="preserve">Tulos</w:t>
      </w:r>
    </w:p>
    <w:p>
      <w:r>
        <w:t xml:space="preserve">95.706</w:t>
      </w:r>
    </w:p>
    <w:p>
      <w:r>
        <w:rPr>
          <w:b/>
        </w:rPr>
        <w:t xml:space="preserve">Esimerkki 0.1038</w:t>
      </w:r>
    </w:p>
    <w:p>
      <w:r>
        <w:t xml:space="preserve">[-91.255 54.503 30.801 -44.421]</w:t>
      </w:r>
    </w:p>
    <w:p>
      <w:r>
        <w:rPr>
          <w:b/>
        </w:rPr>
        <w:t xml:space="preserve">Tulos</w:t>
      </w:r>
    </w:p>
    <w:p>
      <w:r>
        <w:t xml:space="preserve">-91.255</w:t>
      </w:r>
    </w:p>
    <w:p>
      <w:r>
        <w:rPr>
          <w:b/>
        </w:rPr>
        <w:t xml:space="preserve">Esimerkki 0.1039</w:t>
      </w:r>
    </w:p>
    <w:p>
      <w:r>
        <w:t xml:space="preserve">[-73.332 -3.275 18.645 -93.943 -41.43 -48.015 -92.911 -44.15 68.311]</w:t>
      </w:r>
    </w:p>
    <w:p>
      <w:r>
        <w:rPr>
          <w:b/>
        </w:rPr>
        <w:t xml:space="preserve">Tulos</w:t>
      </w:r>
    </w:p>
    <w:p>
      <w:r>
        <w:t xml:space="preserve">-93.943</w:t>
      </w:r>
    </w:p>
    <w:p>
      <w:r>
        <w:rPr>
          <w:b/>
        </w:rPr>
        <w:t xml:space="preserve">Esimerkki 0.1040</w:t>
      </w:r>
    </w:p>
    <w:p>
      <w:r>
        <w:t xml:space="preserve">[-22.752 71.477 -66.159 -93.021 92.338 99.308 62.606 23.424]</w:t>
      </w:r>
    </w:p>
    <w:p>
      <w:r>
        <w:rPr>
          <w:b/>
        </w:rPr>
        <w:t xml:space="preserve">Tulos</w:t>
      </w:r>
    </w:p>
    <w:p>
      <w:r>
        <w:t xml:space="preserve">99.308</w:t>
      </w:r>
    </w:p>
    <w:p>
      <w:r>
        <w:rPr>
          <w:b/>
        </w:rPr>
        <w:t xml:space="preserve">Esimerkki 0.1041</w:t>
      </w:r>
    </w:p>
    <w:p>
      <w:r>
        <w:t xml:space="preserve">[ 97.999 44.929 31.293 -17.789 79.503]</w:t>
      </w:r>
    </w:p>
    <w:p>
      <w:r>
        <w:rPr>
          <w:b/>
        </w:rPr>
        <w:t xml:space="preserve">Tulos</w:t>
      </w:r>
    </w:p>
    <w:p>
      <w:r>
        <w:t xml:space="preserve">97.999</w:t>
      </w:r>
    </w:p>
    <w:p>
      <w:r>
        <w:rPr>
          <w:b/>
        </w:rPr>
        <w:t xml:space="preserve">Esimerkki 0.1042</w:t>
      </w:r>
    </w:p>
    <w:p>
      <w:r>
        <w:t xml:space="preserve">[81.584 27.343]</w:t>
      </w:r>
    </w:p>
    <w:p>
      <w:r>
        <w:rPr>
          <w:b/>
        </w:rPr>
        <w:t xml:space="preserve">Tulos</w:t>
      </w:r>
    </w:p>
    <w:p>
      <w:r>
        <w:t xml:space="preserve">81.584</w:t>
      </w:r>
    </w:p>
    <w:p>
      <w:r>
        <w:rPr>
          <w:b/>
        </w:rPr>
        <w:t xml:space="preserve">Esimerkki 0.1043</w:t>
      </w:r>
    </w:p>
    <w:p>
      <w:r>
        <w:t xml:space="preserve">[ 89.783 79.484 -65.918 35.8 14.823 67.23 56.849 82.611]</w:t>
      </w:r>
    </w:p>
    <w:p>
      <w:r>
        <w:rPr>
          <w:b/>
        </w:rPr>
        <w:t xml:space="preserve">Tulos</w:t>
      </w:r>
    </w:p>
    <w:p>
      <w:r>
        <w:t xml:space="preserve">89.783</w:t>
      </w:r>
    </w:p>
    <w:p>
      <w:r>
        <w:rPr>
          <w:b/>
        </w:rPr>
        <w:t xml:space="preserve">Esimerkki 0.1044</w:t>
      </w:r>
    </w:p>
    <w:p>
      <w:r>
        <w:t xml:space="preserve">[10.026 99.815 30.072 42.348 83.647]</w:t>
      </w:r>
    </w:p>
    <w:p>
      <w:r>
        <w:rPr>
          <w:b/>
        </w:rPr>
        <w:t xml:space="preserve">Tulos</w:t>
      </w:r>
    </w:p>
    <w:p>
      <w:r>
        <w:t xml:space="preserve">99.815</w:t>
      </w:r>
    </w:p>
    <w:p>
      <w:r>
        <w:rPr>
          <w:b/>
        </w:rPr>
        <w:t xml:space="preserve">Esimerkki 0.1045</w:t>
      </w:r>
    </w:p>
    <w:p>
      <w:r>
        <w:t xml:space="preserve">[-88.9 29.604 36.28 3.566 -53.963 -21.317 46.52 -93.443]</w:t>
      </w:r>
    </w:p>
    <w:p>
      <w:r>
        <w:rPr>
          <w:b/>
        </w:rPr>
        <w:t xml:space="preserve">Tulos</w:t>
      </w:r>
    </w:p>
    <w:p>
      <w:r>
        <w:t xml:space="preserve">-93.443</w:t>
      </w:r>
    </w:p>
    <w:p>
      <w:r>
        <w:rPr>
          <w:b/>
        </w:rPr>
        <w:t xml:space="preserve">Esimerkki 0.1046</w:t>
      </w:r>
    </w:p>
    <w:p>
      <w:r>
        <w:t xml:space="preserve">[-36.987 67.325 -61.149 -21.689 -95.319 67.889 28.181]</w:t>
      </w:r>
    </w:p>
    <w:p>
      <w:r>
        <w:rPr>
          <w:b/>
        </w:rPr>
        <w:t xml:space="preserve">Tulos</w:t>
      </w:r>
    </w:p>
    <w:p>
      <w:r>
        <w:t xml:space="preserve">-95.319</w:t>
      </w:r>
    </w:p>
    <w:p>
      <w:r>
        <w:rPr>
          <w:b/>
        </w:rPr>
        <w:t xml:space="preserve">Esimerkki 0.1047</w:t>
      </w:r>
    </w:p>
    <w:p>
      <w:r>
        <w:t xml:space="preserve">[-88.364 71.761 10.486 -57.156 -57.375 -37.312 -34.029]</w:t>
      </w:r>
    </w:p>
    <w:p>
      <w:r>
        <w:rPr>
          <w:b/>
        </w:rPr>
        <w:t xml:space="preserve">Tulos</w:t>
      </w:r>
    </w:p>
    <w:p>
      <w:r>
        <w:t xml:space="preserve">-88.364</w:t>
      </w:r>
    </w:p>
    <w:p>
      <w:r>
        <w:rPr>
          <w:b/>
        </w:rPr>
        <w:t xml:space="preserve">Esimerkki 0.1048</w:t>
      </w:r>
    </w:p>
    <w:p>
      <w:r>
        <w:t xml:space="preserve">[-47.68 -68.54 -66.164]</w:t>
      </w:r>
    </w:p>
    <w:p>
      <w:r>
        <w:rPr>
          <w:b/>
        </w:rPr>
        <w:t xml:space="preserve">Tulos</w:t>
      </w:r>
    </w:p>
    <w:p>
      <w:r>
        <w:t xml:space="preserve">-68.54</w:t>
      </w:r>
    </w:p>
    <w:p>
      <w:r>
        <w:rPr>
          <w:b/>
        </w:rPr>
        <w:t xml:space="preserve">Esimerkki 0.1049</w:t>
      </w:r>
    </w:p>
    <w:p>
      <w:r>
        <w:t xml:space="preserve">[-26.773 4.221 64.626 -1.695 7.031 -92.755 -20.947 -59.666]</w:t>
      </w:r>
    </w:p>
    <w:p>
      <w:r>
        <w:rPr>
          <w:b/>
        </w:rPr>
        <w:t xml:space="preserve">Tulos</w:t>
      </w:r>
    </w:p>
    <w:p>
      <w:r>
        <w:t xml:space="preserve">-92.755</w:t>
      </w:r>
    </w:p>
    <w:p>
      <w:r>
        <w:rPr>
          <w:b/>
        </w:rPr>
        <w:t xml:space="preserve">Esimerkki 0,1050</w:t>
      </w:r>
    </w:p>
    <w:p>
      <w:r>
        <w:t xml:space="preserve">[35.683 21.499 31.254]</w:t>
      </w:r>
    </w:p>
    <w:p>
      <w:r>
        <w:rPr>
          <w:b/>
        </w:rPr>
        <w:t xml:space="preserve">Tulos</w:t>
      </w:r>
    </w:p>
    <w:p>
      <w:r>
        <w:t xml:space="preserve">35.683</w:t>
      </w:r>
    </w:p>
    <w:p>
      <w:r>
        <w:rPr>
          <w:b/>
        </w:rPr>
        <w:t xml:space="preserve">Esimerkki 0.1051</w:t>
      </w:r>
    </w:p>
    <w:p>
      <w:r>
        <w:t xml:space="preserve">[-10.044 81.874 -1.497 96.295 -27.434 -62.386 -85.052]</w:t>
      </w:r>
    </w:p>
    <w:p>
      <w:r>
        <w:rPr>
          <w:b/>
        </w:rPr>
        <w:t xml:space="preserve">Tulos</w:t>
      </w:r>
    </w:p>
    <w:p>
      <w:r>
        <w:t xml:space="preserve">96.295</w:t>
      </w:r>
    </w:p>
    <w:p>
      <w:r>
        <w:rPr>
          <w:b/>
        </w:rPr>
        <w:t xml:space="preserve">Esimerkki 0.1052</w:t>
      </w:r>
    </w:p>
    <w:p>
      <w:r>
        <w:t xml:space="preserve">[ 8.011 -44.706]</w:t>
      </w:r>
    </w:p>
    <w:p>
      <w:r>
        <w:rPr>
          <w:b/>
        </w:rPr>
        <w:t xml:space="preserve">Tulos</w:t>
      </w:r>
    </w:p>
    <w:p>
      <w:r>
        <w:t xml:space="preserve">-44.706</w:t>
      </w:r>
    </w:p>
    <w:p>
      <w:r>
        <w:rPr>
          <w:b/>
        </w:rPr>
        <w:t xml:space="preserve">Esimerkki 0.1053</w:t>
      </w:r>
    </w:p>
    <w:p>
      <w:r>
        <w:t xml:space="preserve">[ 84.227 -44.595 -75.812 -99.957 -45.401 -33.512 72.736 -38.833]</w:t>
      </w:r>
    </w:p>
    <w:p>
      <w:r>
        <w:rPr>
          <w:b/>
        </w:rPr>
        <w:t xml:space="preserve">Tulos</w:t>
      </w:r>
    </w:p>
    <w:p>
      <w:r>
        <w:t xml:space="preserve">-99.957</w:t>
      </w:r>
    </w:p>
    <w:p>
      <w:r>
        <w:rPr>
          <w:b/>
        </w:rPr>
        <w:t xml:space="preserve">Esimerkki 0.1054</w:t>
      </w:r>
    </w:p>
    <w:p>
      <w:r>
        <w:t xml:space="preserve">[-42.839 -31.361 69.849 -3.598 28.2 62.079 9.214 -55.137 66.645]</w:t>
      </w:r>
    </w:p>
    <w:p>
      <w:r>
        <w:rPr>
          <w:b/>
        </w:rPr>
        <w:t xml:space="preserve">Tulos</w:t>
      </w:r>
    </w:p>
    <w:p>
      <w:r>
        <w:t xml:space="preserve">69.849</w:t>
      </w:r>
    </w:p>
    <w:p>
      <w:r>
        <w:rPr>
          <w:b/>
        </w:rPr>
        <w:t xml:space="preserve">Esimerkki 0.1055</w:t>
      </w:r>
    </w:p>
    <w:p>
      <w:r>
        <w:t xml:space="preserve">[ 70.999 87.082 -85.541 43.578 39.568 68.74 74.711]</w:t>
      </w:r>
    </w:p>
    <w:p>
      <w:r>
        <w:rPr>
          <w:b/>
        </w:rPr>
        <w:t xml:space="preserve">Tulos</w:t>
      </w:r>
    </w:p>
    <w:p>
      <w:r>
        <w:t xml:space="preserve">87.082</w:t>
      </w:r>
    </w:p>
    <w:p>
      <w:r>
        <w:rPr>
          <w:b/>
        </w:rPr>
        <w:t xml:space="preserve">Esimerkki 0.1056</w:t>
      </w:r>
    </w:p>
    <w:p>
      <w:r>
        <w:t xml:space="preserve">[-42.3 -88.905 0.122 -24.023 15.009 -47.996 -35.445 -21.253 28.367]</w:t>
      </w:r>
    </w:p>
    <w:p>
      <w:r>
        <w:rPr>
          <w:b/>
        </w:rPr>
        <w:t xml:space="preserve">Tulos</w:t>
      </w:r>
    </w:p>
    <w:p>
      <w:r>
        <w:t xml:space="preserve">-88.905</w:t>
      </w:r>
    </w:p>
    <w:p>
      <w:r>
        <w:rPr>
          <w:b/>
        </w:rPr>
        <w:t xml:space="preserve">Esimerkki 0.1057</w:t>
      </w:r>
    </w:p>
    <w:p>
      <w:r>
        <w:t xml:space="preserve">[-73.5 68.297 -64.129 -5.67 -78.834 -85.699 67.481 -87.869 92.598]</w:t>
      </w:r>
    </w:p>
    <w:p>
      <w:r>
        <w:rPr>
          <w:b/>
        </w:rPr>
        <w:t xml:space="preserve">Tulos</w:t>
      </w:r>
    </w:p>
    <w:p>
      <w:r>
        <w:t xml:space="preserve">92.598</w:t>
      </w:r>
    </w:p>
    <w:p>
      <w:r>
        <w:rPr>
          <w:b/>
        </w:rPr>
        <w:t xml:space="preserve">Esimerkki 0.1058</w:t>
      </w:r>
    </w:p>
    <w:p>
      <w:r>
        <w:t xml:space="preserve">[ 90.686 -24.174 97.694 -13.424 -9.109 -32.638 -83.092]</w:t>
      </w:r>
    </w:p>
    <w:p>
      <w:r>
        <w:rPr>
          <w:b/>
        </w:rPr>
        <w:t xml:space="preserve">Tulos</w:t>
      </w:r>
    </w:p>
    <w:p>
      <w:r>
        <w:t xml:space="preserve">97.694</w:t>
      </w:r>
    </w:p>
    <w:p>
      <w:r>
        <w:rPr>
          <w:b/>
        </w:rPr>
        <w:t xml:space="preserve">Esimerkki 0.1059</w:t>
      </w:r>
    </w:p>
    <w:p>
      <w:r>
        <w:t xml:space="preserve">[-63.084 94.325 -51.593 47.519 -86.632 -44.157 -5.701 -54.701 -9.695]</w:t>
      </w:r>
    </w:p>
    <w:p>
      <w:r>
        <w:rPr>
          <w:b/>
        </w:rPr>
        <w:t xml:space="preserve">Tulos</w:t>
      </w:r>
    </w:p>
    <w:p>
      <w:r>
        <w:t xml:space="preserve">94.325</w:t>
      </w:r>
    </w:p>
    <w:p>
      <w:r>
        <w:rPr>
          <w:b/>
        </w:rPr>
        <w:t xml:space="preserve">Esimerkki 0,1060</w:t>
      </w:r>
    </w:p>
    <w:p>
      <w:r>
        <w:t xml:space="preserve">[ 19.181 -58.88 40.914 21.816 76.462 99.259 15.356]</w:t>
      </w:r>
    </w:p>
    <w:p>
      <w:r>
        <w:rPr>
          <w:b/>
        </w:rPr>
        <w:t xml:space="preserve">Tulos</w:t>
      </w:r>
    </w:p>
    <w:p>
      <w:r>
        <w:t xml:space="preserve">99.259</w:t>
      </w:r>
    </w:p>
    <w:p>
      <w:r>
        <w:rPr>
          <w:b/>
        </w:rPr>
        <w:t xml:space="preserve">Esimerkki 0.1061</w:t>
      </w:r>
    </w:p>
    <w:p>
      <w:r>
        <w:t xml:space="preserve">[-36.617 89.023 65.474 -64.972]</w:t>
      </w:r>
    </w:p>
    <w:p>
      <w:r>
        <w:rPr>
          <w:b/>
        </w:rPr>
        <w:t xml:space="preserve">Tulos</w:t>
      </w:r>
    </w:p>
    <w:p>
      <w:r>
        <w:t xml:space="preserve">89.023</w:t>
      </w:r>
    </w:p>
    <w:p>
      <w:r>
        <w:rPr>
          <w:b/>
        </w:rPr>
        <w:t xml:space="preserve">Esimerkki 0.1062</w:t>
      </w:r>
    </w:p>
    <w:p>
      <w:r>
        <w:t xml:space="preserve">[ 72.644 54.664 95.131 -24.192 19.986 87.04 ]</w:t>
      </w:r>
    </w:p>
    <w:p>
      <w:r>
        <w:rPr>
          <w:b/>
        </w:rPr>
        <w:t xml:space="preserve">Tulos</w:t>
      </w:r>
    </w:p>
    <w:p>
      <w:r>
        <w:t xml:space="preserve">95.131</w:t>
      </w:r>
    </w:p>
    <w:p>
      <w:r>
        <w:rPr>
          <w:b/>
        </w:rPr>
        <w:t xml:space="preserve">Esimerkki 0.1063</w:t>
      </w:r>
    </w:p>
    <w:p>
      <w:r>
        <w:t xml:space="preserve">[ 81.665 -67.232 21.5 7.271 43.732 -95.403 -67.599 24.843 -15.917 -43.125]</w:t>
      </w:r>
    </w:p>
    <w:p>
      <w:r>
        <w:rPr>
          <w:b/>
        </w:rPr>
        <w:t xml:space="preserve">Tulos</w:t>
      </w:r>
    </w:p>
    <w:p>
      <w:r>
        <w:t xml:space="preserve">-95.403</w:t>
      </w:r>
    </w:p>
    <w:p>
      <w:r>
        <w:rPr>
          <w:b/>
        </w:rPr>
        <w:t xml:space="preserve">Esimerkki 0.1064</w:t>
      </w:r>
    </w:p>
    <w:p>
      <w:r>
        <w:t xml:space="preserve">[68.016 -3.795 74.085]</w:t>
      </w:r>
    </w:p>
    <w:p>
      <w:r>
        <w:rPr>
          <w:b/>
        </w:rPr>
        <w:t xml:space="preserve">Tulos</w:t>
      </w:r>
    </w:p>
    <w:p>
      <w:r>
        <w:t xml:space="preserve">74.085</w:t>
      </w:r>
    </w:p>
    <w:p>
      <w:r>
        <w:rPr>
          <w:b/>
        </w:rPr>
        <w:t xml:space="preserve">Esimerkki 0,1065</w:t>
      </w:r>
    </w:p>
    <w:p>
      <w:r>
        <w:t xml:space="preserve">[-32.571 -72.569 -21.998 12.985 82.911 21.548 11.558 86.122 14.454 74.508]</w:t>
      </w:r>
    </w:p>
    <w:p>
      <w:r>
        <w:rPr>
          <w:b/>
        </w:rPr>
        <w:t xml:space="preserve">Tulos</w:t>
      </w:r>
    </w:p>
    <w:p>
      <w:r>
        <w:t xml:space="preserve">86.122</w:t>
      </w:r>
    </w:p>
    <w:p>
      <w:r>
        <w:rPr>
          <w:b/>
        </w:rPr>
        <w:t xml:space="preserve">Esimerkki 0.1066</w:t>
      </w:r>
    </w:p>
    <w:p>
      <w:r>
        <w:t xml:space="preserve">[-76.673 52.531 -90.585 77.117 -78.406 86.518 68.318 -19.848 75.627]</w:t>
      </w:r>
    </w:p>
    <w:p>
      <w:r>
        <w:rPr>
          <w:b/>
        </w:rPr>
        <w:t xml:space="preserve">Tulos</w:t>
      </w:r>
    </w:p>
    <w:p>
      <w:r>
        <w:t xml:space="preserve">-90.585</w:t>
      </w:r>
    </w:p>
    <w:p>
      <w:r>
        <w:rPr>
          <w:b/>
        </w:rPr>
        <w:t xml:space="preserve">Esimerkki 0.1067</w:t>
      </w:r>
    </w:p>
    <w:p>
      <w:r>
        <w:t xml:space="preserve">[-40.69 -85.604 26.226 1.463 85.347 -34.205 -89.317]</w:t>
      </w:r>
    </w:p>
    <w:p>
      <w:r>
        <w:rPr>
          <w:b/>
        </w:rPr>
        <w:t xml:space="preserve">Tulos</w:t>
      </w:r>
    </w:p>
    <w:p>
      <w:r>
        <w:t xml:space="preserve">-89.317</w:t>
      </w:r>
    </w:p>
    <w:p>
      <w:r>
        <w:rPr>
          <w:b/>
        </w:rPr>
        <w:t xml:space="preserve">Esimerkki 0.1068</w:t>
      </w:r>
    </w:p>
    <w:p>
      <w:r>
        <w:t xml:space="preserve">[-47.928 -12.504]</w:t>
      </w:r>
    </w:p>
    <w:p>
      <w:r>
        <w:rPr>
          <w:b/>
        </w:rPr>
        <w:t xml:space="preserve">Tulos</w:t>
      </w:r>
    </w:p>
    <w:p>
      <w:r>
        <w:t xml:space="preserve">-47.928</w:t>
      </w:r>
    </w:p>
    <w:p>
      <w:r>
        <w:rPr>
          <w:b/>
        </w:rPr>
        <w:t xml:space="preserve">Esimerkki 0.1069</w:t>
      </w:r>
    </w:p>
    <w:p>
      <w:r>
        <w:t xml:space="preserve">[-24.585 27.388 55.057 64.03 11.749]</w:t>
      </w:r>
    </w:p>
    <w:p>
      <w:r>
        <w:rPr>
          <w:b/>
        </w:rPr>
        <w:t xml:space="preserve">Tulos</w:t>
      </w:r>
    </w:p>
    <w:p>
      <w:r>
        <w:t xml:space="preserve">64.03</w:t>
      </w:r>
    </w:p>
    <w:p>
      <w:r>
        <w:rPr>
          <w:b/>
        </w:rPr>
        <w:t xml:space="preserve">Esimerkki 0.1070</w:t>
      </w:r>
    </w:p>
    <w:p>
      <w:r>
        <w:t xml:space="preserve">[ 77.935 -64.963 56.733 32.393 55.467 -50.445 73.566 64.836 27.965]</w:t>
      </w:r>
    </w:p>
    <w:p>
      <w:r>
        <w:rPr>
          <w:b/>
        </w:rPr>
        <w:t xml:space="preserve">Tulos</w:t>
      </w:r>
    </w:p>
    <w:p>
      <w:r>
        <w:t xml:space="preserve">77.935</w:t>
      </w:r>
    </w:p>
    <w:p>
      <w:r>
        <w:rPr>
          <w:b/>
        </w:rPr>
        <w:t xml:space="preserve">Esimerkki 0.1071</w:t>
      </w:r>
    </w:p>
    <w:p>
      <w:r>
        <w:t xml:space="preserve">[-74.385 61.681 -39.32 -89.824 53.479]</w:t>
      </w:r>
    </w:p>
    <w:p>
      <w:r>
        <w:rPr>
          <w:b/>
        </w:rPr>
        <w:t xml:space="preserve">Tulos</w:t>
      </w:r>
    </w:p>
    <w:p>
      <w:r>
        <w:t xml:space="preserve">-89.824</w:t>
      </w:r>
    </w:p>
    <w:p>
      <w:r>
        <w:rPr>
          <w:b/>
        </w:rPr>
        <w:t xml:space="preserve">Esimerkki 0.1072</w:t>
      </w:r>
    </w:p>
    <w:p>
      <w:r>
        <w:t xml:space="preserve">[-86.323 -74.212 49.814 38.166 -57.945 22.336]</w:t>
      </w:r>
    </w:p>
    <w:p>
      <w:r>
        <w:rPr>
          <w:b/>
        </w:rPr>
        <w:t xml:space="preserve">Tulos</w:t>
      </w:r>
    </w:p>
    <w:p>
      <w:r>
        <w:t xml:space="preserve">-86.323</w:t>
      </w:r>
    </w:p>
    <w:p>
      <w:r>
        <w:rPr>
          <w:b/>
        </w:rPr>
        <w:t xml:space="preserve">Esimerkki 0.1073</w:t>
      </w:r>
    </w:p>
    <w:p>
      <w:r>
        <w:t xml:space="preserve">[21.962 37.913]</w:t>
      </w:r>
    </w:p>
    <w:p>
      <w:r>
        <w:rPr>
          <w:b/>
        </w:rPr>
        <w:t xml:space="preserve">Tulos</w:t>
      </w:r>
    </w:p>
    <w:p>
      <w:r>
        <w:t xml:space="preserve">37.913</w:t>
      </w:r>
    </w:p>
    <w:p>
      <w:r>
        <w:rPr>
          <w:b/>
        </w:rPr>
        <w:t xml:space="preserve">Esimerkki 0.1074</w:t>
      </w:r>
    </w:p>
    <w:p>
      <w:r>
        <w:t xml:space="preserve">[-47.836 6.323 -69.222 3.693 21.572 -42.966 54.932]</w:t>
      </w:r>
    </w:p>
    <w:p>
      <w:r>
        <w:rPr>
          <w:b/>
        </w:rPr>
        <w:t xml:space="preserve">Tulos</w:t>
      </w:r>
    </w:p>
    <w:p>
      <w:r>
        <w:t xml:space="preserve">-69.222</w:t>
      </w:r>
    </w:p>
    <w:p>
      <w:r>
        <w:rPr>
          <w:b/>
        </w:rPr>
        <w:t xml:space="preserve">Esimerkki 0,1075</w:t>
      </w:r>
    </w:p>
    <w:p>
      <w:r>
        <w:t xml:space="preserve">[-78.551 -90.522 -48.697 -34.488 40.751 6.452 -74.925 61.553 -24.678 44.924]</w:t>
      </w:r>
    </w:p>
    <w:p>
      <w:r>
        <w:rPr>
          <w:b/>
        </w:rPr>
        <w:t xml:space="preserve">Tulos</w:t>
      </w:r>
    </w:p>
    <w:p>
      <w:r>
        <w:t xml:space="preserve">-90.522</w:t>
      </w:r>
    </w:p>
    <w:p>
      <w:r>
        <w:rPr>
          <w:b/>
        </w:rPr>
        <w:t xml:space="preserve">Esimerkki 0.1076</w:t>
      </w:r>
    </w:p>
    <w:p>
      <w:r>
        <w:t xml:space="preserve">[ -7.579 -72.229 -87.176 -71.205 93.351 -38.062 -80.368 -65.29 -18.299 12.811]</w:t>
      </w:r>
    </w:p>
    <w:p>
      <w:r>
        <w:rPr>
          <w:b/>
        </w:rPr>
        <w:t xml:space="preserve">Tulos</w:t>
      </w:r>
    </w:p>
    <w:p>
      <w:r>
        <w:t xml:space="preserve">93.351</w:t>
      </w:r>
    </w:p>
    <w:p>
      <w:r>
        <w:rPr>
          <w:b/>
        </w:rPr>
        <w:t xml:space="preserve">Esimerkki 0.1077</w:t>
      </w:r>
    </w:p>
    <w:p>
      <w:r>
        <w:t xml:space="preserve">[ 38.959 -0.872 -96.962 -43.41 ]</w:t>
      </w:r>
    </w:p>
    <w:p>
      <w:r>
        <w:rPr>
          <w:b/>
        </w:rPr>
        <w:t xml:space="preserve">Tulos</w:t>
      </w:r>
    </w:p>
    <w:p>
      <w:r>
        <w:t xml:space="preserve">-96.962</w:t>
      </w:r>
    </w:p>
    <w:p>
      <w:r>
        <w:rPr>
          <w:b/>
        </w:rPr>
        <w:t xml:space="preserve">Esimerkki 0.1078</w:t>
      </w:r>
    </w:p>
    <w:p>
      <w:r>
        <w:t xml:space="preserve">[ 15.746 99.47 -98.475]</w:t>
      </w:r>
    </w:p>
    <w:p>
      <w:r>
        <w:rPr>
          <w:b/>
        </w:rPr>
        <w:t xml:space="preserve">Tulos</w:t>
      </w:r>
    </w:p>
    <w:p>
      <w:r>
        <w:t xml:space="preserve">99.47</w:t>
      </w:r>
    </w:p>
    <w:p>
      <w:r>
        <w:rPr>
          <w:b/>
        </w:rPr>
        <w:t xml:space="preserve">Esimerkki 0.1079</w:t>
      </w:r>
    </w:p>
    <w:p>
      <w:r>
        <w:t xml:space="preserve">[-19.046 9.091 82.938 69.843 15.861 -84.44 -4.641]</w:t>
      </w:r>
    </w:p>
    <w:p>
      <w:r>
        <w:rPr>
          <w:b/>
        </w:rPr>
        <w:t xml:space="preserve">Tulos</w:t>
      </w:r>
    </w:p>
    <w:p>
      <w:r>
        <w:t xml:space="preserve">-84.44</w:t>
      </w:r>
    </w:p>
    <w:p>
      <w:r>
        <w:rPr>
          <w:b/>
        </w:rPr>
        <w:t xml:space="preserve">Esimerkki 0.1080</w:t>
      </w:r>
    </w:p>
    <w:p>
      <w:r>
        <w:t xml:space="preserve">[-12.046 -28.763 51.705 30.683 -6.502]</w:t>
      </w:r>
    </w:p>
    <w:p>
      <w:r>
        <w:rPr>
          <w:b/>
        </w:rPr>
        <w:t xml:space="preserve">Tulos</w:t>
      </w:r>
    </w:p>
    <w:p>
      <w:r>
        <w:t xml:space="preserve">51.705</w:t>
      </w:r>
    </w:p>
    <w:p>
      <w:r>
        <w:rPr>
          <w:b/>
        </w:rPr>
        <w:t xml:space="preserve">Esimerkki 0.1081</w:t>
      </w:r>
    </w:p>
    <w:p>
      <w:r>
        <w:t xml:space="preserve">[-80.936 -27.452 -1.896 35.22 -50.627 -66.232 -98.092]</w:t>
      </w:r>
    </w:p>
    <w:p>
      <w:r>
        <w:rPr>
          <w:b/>
        </w:rPr>
        <w:t xml:space="preserve">Tulos</w:t>
      </w:r>
    </w:p>
    <w:p>
      <w:r>
        <w:t xml:space="preserve">-98.092</w:t>
      </w:r>
    </w:p>
    <w:p>
      <w:r>
        <w:rPr>
          <w:b/>
        </w:rPr>
        <w:t xml:space="preserve">Esimerkki 0.1082</w:t>
      </w:r>
    </w:p>
    <w:p>
      <w:r>
        <w:t xml:space="preserve">[-14.53 28.556 77.13 -7.817 22.296 55.559 58.096]</w:t>
      </w:r>
    </w:p>
    <w:p>
      <w:r>
        <w:rPr>
          <w:b/>
        </w:rPr>
        <w:t xml:space="preserve">Tulos</w:t>
      </w:r>
    </w:p>
    <w:p>
      <w:r>
        <w:t xml:space="preserve">77.13</w:t>
      </w:r>
    </w:p>
    <w:p>
      <w:r>
        <w:rPr>
          <w:b/>
        </w:rPr>
        <w:t xml:space="preserve">Esimerkki 0.1083</w:t>
      </w:r>
    </w:p>
    <w:p>
      <w:r>
        <w:t xml:space="preserve">[-56.734 -79.434 54.723 54.289 -78.41 1.213 -97.689 44.957]</w:t>
      </w:r>
    </w:p>
    <w:p>
      <w:r>
        <w:rPr>
          <w:b/>
        </w:rPr>
        <w:t xml:space="preserve">Tulos</w:t>
      </w:r>
    </w:p>
    <w:p>
      <w:r>
        <w:t xml:space="preserve">-97.689</w:t>
      </w:r>
    </w:p>
    <w:p>
      <w:r>
        <w:rPr>
          <w:b/>
        </w:rPr>
        <w:t xml:space="preserve">Esimerkki 0.1084</w:t>
      </w:r>
    </w:p>
    <w:p>
      <w:r>
        <w:t xml:space="preserve">[-60.578 -77.32 89.428 -98.285 29.026 -11.07 ]</w:t>
      </w:r>
    </w:p>
    <w:p>
      <w:r>
        <w:rPr>
          <w:b/>
        </w:rPr>
        <w:t xml:space="preserve">Tulos</w:t>
      </w:r>
    </w:p>
    <w:p>
      <w:r>
        <w:t xml:space="preserve">-98.285</w:t>
      </w:r>
    </w:p>
    <w:p>
      <w:r>
        <w:rPr>
          <w:b/>
        </w:rPr>
        <w:t xml:space="preserve">Esimerkki 0,1085</w:t>
      </w:r>
    </w:p>
    <w:p>
      <w:r>
        <w:t xml:space="preserve">[ 54.803 -87.072 -84.989 -51.613 83.242]</w:t>
      </w:r>
    </w:p>
    <w:p>
      <w:r>
        <w:rPr>
          <w:b/>
        </w:rPr>
        <w:t xml:space="preserve">Tulos</w:t>
      </w:r>
    </w:p>
    <w:p>
      <w:r>
        <w:t xml:space="preserve">-87.072</w:t>
      </w:r>
    </w:p>
    <w:p>
      <w:r>
        <w:rPr>
          <w:b/>
        </w:rPr>
        <w:t xml:space="preserve">Esimerkki 0.1086</w:t>
      </w:r>
    </w:p>
    <w:p>
      <w:r>
        <w:t xml:space="preserve">[ 21.518 40.879 -73.814 26.891 -51.274 46.923]</w:t>
      </w:r>
    </w:p>
    <w:p>
      <w:r>
        <w:rPr>
          <w:b/>
        </w:rPr>
        <w:t xml:space="preserve">Tulos</w:t>
      </w:r>
    </w:p>
    <w:p>
      <w:r>
        <w:t xml:space="preserve">-73.814</w:t>
      </w:r>
    </w:p>
    <w:p>
      <w:r>
        <w:rPr>
          <w:b/>
        </w:rPr>
        <w:t xml:space="preserve">Esimerkki 0.1087</w:t>
      </w:r>
    </w:p>
    <w:p>
      <w:r>
        <w:t xml:space="preserve">[-71.267 44.454 -25.584 -98.693 -70.226]</w:t>
      </w:r>
    </w:p>
    <w:p>
      <w:r>
        <w:rPr>
          <w:b/>
        </w:rPr>
        <w:t xml:space="preserve">Tulos</w:t>
      </w:r>
    </w:p>
    <w:p>
      <w:r>
        <w:t xml:space="preserve">-98.693</w:t>
      </w:r>
    </w:p>
    <w:p>
      <w:r>
        <w:rPr>
          <w:b/>
        </w:rPr>
        <w:t xml:space="preserve">Esimerkki 0.1088</w:t>
      </w:r>
    </w:p>
    <w:p>
      <w:r>
        <w:t xml:space="preserve">[-70.886 -61.264 10.673 -92.16 11.265 66.166]</w:t>
      </w:r>
    </w:p>
    <w:p>
      <w:r>
        <w:rPr>
          <w:b/>
        </w:rPr>
        <w:t xml:space="preserve">Tulos</w:t>
      </w:r>
    </w:p>
    <w:p>
      <w:r>
        <w:t xml:space="preserve">-92.16</w:t>
      </w:r>
    </w:p>
    <w:p>
      <w:r>
        <w:rPr>
          <w:b/>
        </w:rPr>
        <w:t xml:space="preserve">Esimerkki 0.1089</w:t>
      </w:r>
    </w:p>
    <w:p>
      <w:r>
        <w:t xml:space="preserve">[ 46.183 30.438 -58.992 -38.507 -38.378 78.385 72.504 16.144 -64.232 98.272]</w:t>
      </w:r>
    </w:p>
    <w:p>
      <w:r>
        <w:rPr>
          <w:b/>
        </w:rPr>
        <w:t xml:space="preserve">Tulos</w:t>
      </w:r>
    </w:p>
    <w:p>
      <w:r>
        <w:t xml:space="preserve">98.272</w:t>
      </w:r>
    </w:p>
    <w:p>
      <w:r>
        <w:rPr>
          <w:b/>
        </w:rPr>
        <w:t xml:space="preserve">Esimerkki 0.1090</w:t>
      </w:r>
    </w:p>
    <w:p>
      <w:r>
        <w:t xml:space="preserve">[-41.952 -95.38 58.812 -74.54 -4.39 21.044 -77.457]</w:t>
      </w:r>
    </w:p>
    <w:p>
      <w:r>
        <w:rPr>
          <w:b/>
        </w:rPr>
        <w:t xml:space="preserve">Tulos</w:t>
      </w:r>
    </w:p>
    <w:p>
      <w:r>
        <w:t xml:space="preserve">-95.38</w:t>
      </w:r>
    </w:p>
    <w:p>
      <w:r>
        <w:rPr>
          <w:b/>
        </w:rPr>
        <w:t xml:space="preserve">Esimerkki 0.1091</w:t>
      </w:r>
    </w:p>
    <w:p>
      <w:r>
        <w:t xml:space="preserve">[-55.88 -19.583 31.967 -99.157 -30.349 75.525 -55.891 18.544 -60.454]</w:t>
      </w:r>
    </w:p>
    <w:p>
      <w:r>
        <w:rPr>
          <w:b/>
        </w:rPr>
        <w:t xml:space="preserve">Tulos</w:t>
      </w:r>
    </w:p>
    <w:p>
      <w:r>
        <w:t xml:space="preserve">-99.157</w:t>
      </w:r>
    </w:p>
    <w:p>
      <w:r>
        <w:rPr>
          <w:b/>
        </w:rPr>
        <w:t xml:space="preserve">Esimerkki 0.1092</w:t>
      </w:r>
    </w:p>
    <w:p>
      <w:r>
        <w:t xml:space="preserve">[ 11.257 88.876 98.219 -45.913 86.961 71.349]</w:t>
      </w:r>
    </w:p>
    <w:p>
      <w:r>
        <w:rPr>
          <w:b/>
        </w:rPr>
        <w:t xml:space="preserve">Tulos</w:t>
      </w:r>
    </w:p>
    <w:p>
      <w:r>
        <w:t xml:space="preserve">98.219</w:t>
      </w:r>
    </w:p>
    <w:p>
      <w:r>
        <w:rPr>
          <w:b/>
        </w:rPr>
        <w:t xml:space="preserve">Esimerkki 0.1093</w:t>
      </w:r>
    </w:p>
    <w:p>
      <w:r>
        <w:t xml:space="preserve">[-17.437 74.692 -22.854 -53.578 -9.508 -14.604 95.422 31.443]</w:t>
      </w:r>
    </w:p>
    <w:p>
      <w:r>
        <w:rPr>
          <w:b/>
        </w:rPr>
        <w:t xml:space="preserve">Tulos</w:t>
      </w:r>
    </w:p>
    <w:p>
      <w:r>
        <w:t xml:space="preserve">95.422</w:t>
      </w:r>
    </w:p>
    <w:p>
      <w:r>
        <w:rPr>
          <w:b/>
        </w:rPr>
        <w:t xml:space="preserve">Esimerkki 0.1094</w:t>
      </w:r>
    </w:p>
    <w:p>
      <w:r>
        <w:t xml:space="preserve">[ 44.958 -54.862 -21.974 98.129 -92.002 11.848 -31.935 -44.174]</w:t>
      </w:r>
    </w:p>
    <w:p>
      <w:r>
        <w:rPr>
          <w:b/>
        </w:rPr>
        <w:t xml:space="preserve">Tulos</w:t>
      </w:r>
    </w:p>
    <w:p>
      <w:r>
        <w:t xml:space="preserve">98.129</w:t>
      </w:r>
    </w:p>
    <w:p>
      <w:r>
        <w:rPr>
          <w:b/>
        </w:rPr>
        <w:t xml:space="preserve">Esimerkki 0,1095</w:t>
      </w:r>
    </w:p>
    <w:p>
      <w:r>
        <w:t xml:space="preserve">[ 34.676 96.818 9.202 -12.651 24.374 -14.405]</w:t>
      </w:r>
    </w:p>
    <w:p>
      <w:r>
        <w:rPr>
          <w:b/>
        </w:rPr>
        <w:t xml:space="preserve">Tulos</w:t>
      </w:r>
    </w:p>
    <w:p>
      <w:r>
        <w:t xml:space="preserve">96.818</w:t>
      </w:r>
    </w:p>
    <w:p>
      <w:r>
        <w:rPr>
          <w:b/>
        </w:rPr>
        <w:t xml:space="preserve">Esimerkki 0.1096</w:t>
      </w:r>
    </w:p>
    <w:p>
      <w:r>
        <w:t xml:space="preserve">[ 6.304 52.299 68.109 77.209 -21.308 72.245 -12.275 -72.719]</w:t>
      </w:r>
    </w:p>
    <w:p>
      <w:r>
        <w:rPr>
          <w:b/>
        </w:rPr>
        <w:t xml:space="preserve">Tulos</w:t>
      </w:r>
    </w:p>
    <w:p>
      <w:r>
        <w:t xml:space="preserve">77.209</w:t>
      </w:r>
    </w:p>
    <w:p>
      <w:r>
        <w:rPr>
          <w:b/>
        </w:rPr>
        <w:t xml:space="preserve">Esimerkki 0.1097</w:t>
      </w:r>
    </w:p>
    <w:p>
      <w:r>
        <w:t xml:space="preserve">[-58.141 44.425 -54.288]</w:t>
      </w:r>
    </w:p>
    <w:p>
      <w:r>
        <w:rPr>
          <w:b/>
        </w:rPr>
        <w:t xml:space="preserve">Tulos</w:t>
      </w:r>
    </w:p>
    <w:p>
      <w:r>
        <w:t xml:space="preserve">-58.141</w:t>
      </w:r>
    </w:p>
    <w:p>
      <w:r>
        <w:rPr>
          <w:b/>
        </w:rPr>
        <w:t xml:space="preserve">Esimerkki 0.1098</w:t>
      </w:r>
    </w:p>
    <w:p>
      <w:r>
        <w:t xml:space="preserve">[ 19.179 52.872 -36.65 ]</w:t>
      </w:r>
    </w:p>
    <w:p>
      <w:r>
        <w:rPr>
          <w:b/>
        </w:rPr>
        <w:t xml:space="preserve">Tulos</w:t>
      </w:r>
    </w:p>
    <w:p>
      <w:r>
        <w:t xml:space="preserve">52.872</w:t>
      </w:r>
    </w:p>
    <w:p>
      <w:r>
        <w:rPr>
          <w:b/>
        </w:rPr>
        <w:t xml:space="preserve">Esimerkki 0.1099</w:t>
      </w:r>
    </w:p>
    <w:p>
      <w:r>
        <w:t xml:space="preserve">[ 75.636 -45.364 -15.235 -65.444 21.332 40.088]</w:t>
      </w:r>
    </w:p>
    <w:p>
      <w:r>
        <w:rPr>
          <w:b/>
        </w:rPr>
        <w:t xml:space="preserve">Tulos</w:t>
      </w:r>
    </w:p>
    <w:p>
      <w:r>
        <w:t xml:space="preserve">75.636</w:t>
      </w:r>
    </w:p>
    <w:p>
      <w:r>
        <w:rPr>
          <w:b/>
        </w:rPr>
        <w:t xml:space="preserve">Esimerkki 0.1100</w:t>
      </w:r>
    </w:p>
    <w:p>
      <w:r>
        <w:t xml:space="preserve">[-11.433 60.071 95.961 24.638 -88.755 -47.217 -37.185 -51.993 -1.015 5.578]</w:t>
      </w:r>
    </w:p>
    <w:p>
      <w:r>
        <w:rPr>
          <w:b/>
        </w:rPr>
        <w:t xml:space="preserve">Tulos</w:t>
      </w:r>
    </w:p>
    <w:p>
      <w:r>
        <w:t xml:space="preserve">95.961</w:t>
      </w:r>
    </w:p>
    <w:p>
      <w:r>
        <w:rPr>
          <w:b/>
        </w:rPr>
        <w:t xml:space="preserve">Esimerkki 0.1101</w:t>
      </w:r>
    </w:p>
    <w:p>
      <w:r>
        <w:t xml:space="preserve">[-43.059 -34.605 -17.871 5.129 53.501 -34.879 79.496 37.784 -57.157]</w:t>
      </w:r>
    </w:p>
    <w:p>
      <w:r>
        <w:rPr>
          <w:b/>
        </w:rPr>
        <w:t xml:space="preserve">Tulos</w:t>
      </w:r>
    </w:p>
    <w:p>
      <w:r>
        <w:t xml:space="preserve">79.496</w:t>
      </w:r>
    </w:p>
    <w:p>
      <w:r>
        <w:rPr>
          <w:b/>
        </w:rPr>
        <w:t xml:space="preserve">Esimerkki 0.1102</w:t>
      </w:r>
    </w:p>
    <w:p>
      <w:r>
        <w:t xml:space="preserve">[-81.783 -91.163 37.693 -25.9 ]</w:t>
      </w:r>
    </w:p>
    <w:p>
      <w:r>
        <w:rPr>
          <w:b/>
        </w:rPr>
        <w:t xml:space="preserve">Tulos</w:t>
      </w:r>
    </w:p>
    <w:p>
      <w:r>
        <w:t xml:space="preserve">-91.163</w:t>
      </w:r>
    </w:p>
    <w:p>
      <w:r>
        <w:rPr>
          <w:b/>
        </w:rPr>
        <w:t xml:space="preserve">Esimerkki 0.1103</w:t>
      </w:r>
    </w:p>
    <w:p>
      <w:r>
        <w:t xml:space="preserve">[ 55.132 1.545 72.729 3.855 -89.336 -25.76 -62.133 43.558 -9.186 -5.887]</w:t>
      </w:r>
    </w:p>
    <w:p>
      <w:r>
        <w:rPr>
          <w:b/>
        </w:rPr>
        <w:t xml:space="preserve">Tulos</w:t>
      </w:r>
    </w:p>
    <w:p>
      <w:r>
        <w:t xml:space="preserve">-89.336</w:t>
      </w:r>
    </w:p>
    <w:p>
      <w:r>
        <w:rPr>
          <w:b/>
        </w:rPr>
        <w:t xml:space="preserve">Esimerkki 0.1104</w:t>
      </w:r>
    </w:p>
    <w:p>
      <w:r>
        <w:t xml:space="preserve">[71.423 53.716]</w:t>
      </w:r>
    </w:p>
    <w:p>
      <w:r>
        <w:rPr>
          <w:b/>
        </w:rPr>
        <w:t xml:space="preserve">Tulos</w:t>
      </w:r>
    </w:p>
    <w:p>
      <w:r>
        <w:t xml:space="preserve">71.423</w:t>
      </w:r>
    </w:p>
    <w:p>
      <w:r>
        <w:rPr>
          <w:b/>
        </w:rPr>
        <w:t xml:space="preserve">Esimerkki 0.1105</w:t>
      </w:r>
    </w:p>
    <w:p>
      <w:r>
        <w:t xml:space="preserve">[ 50.425 -30.033 39.95 54.659]</w:t>
      </w:r>
    </w:p>
    <w:p>
      <w:r>
        <w:rPr>
          <w:b/>
        </w:rPr>
        <w:t xml:space="preserve">Tulos</w:t>
      </w:r>
    </w:p>
    <w:p>
      <w:r>
        <w:t xml:space="preserve">54.659</w:t>
      </w:r>
    </w:p>
    <w:p>
      <w:r>
        <w:rPr>
          <w:b/>
        </w:rPr>
        <w:t xml:space="preserve">Esimerkki 0.1106</w:t>
      </w:r>
    </w:p>
    <w:p>
      <w:r>
        <w:t xml:space="preserve">[-55.817 -9.257]</w:t>
      </w:r>
    </w:p>
    <w:p>
      <w:r>
        <w:rPr>
          <w:b/>
        </w:rPr>
        <w:t xml:space="preserve">Tulos</w:t>
      </w:r>
    </w:p>
    <w:p>
      <w:r>
        <w:t xml:space="preserve">-55.817</w:t>
      </w:r>
    </w:p>
    <w:p>
      <w:r>
        <w:rPr>
          <w:b/>
        </w:rPr>
        <w:t xml:space="preserve">Esimerkki 0.1107</w:t>
      </w:r>
    </w:p>
    <w:p>
      <w:r>
        <w:t xml:space="preserve">[-20.692 -40.344 52.302 -91.669]</w:t>
      </w:r>
    </w:p>
    <w:p>
      <w:r>
        <w:rPr>
          <w:b/>
        </w:rPr>
        <w:t xml:space="preserve">Tulos</w:t>
      </w:r>
    </w:p>
    <w:p>
      <w:r>
        <w:t xml:space="preserve">-91.669</w:t>
      </w:r>
    </w:p>
    <w:p>
      <w:r>
        <w:rPr>
          <w:b/>
        </w:rPr>
        <w:t xml:space="preserve">Esimerkki 0.1108</w:t>
      </w:r>
    </w:p>
    <w:p>
      <w:r>
        <w:t xml:space="preserve">[-24.095 -75.928 20.397 97.116 23.92 98.654]</w:t>
      </w:r>
    </w:p>
    <w:p>
      <w:r>
        <w:rPr>
          <w:b/>
        </w:rPr>
        <w:t xml:space="preserve">Tulos</w:t>
      </w:r>
    </w:p>
    <w:p>
      <w:r>
        <w:t xml:space="preserve">98.654</w:t>
      </w:r>
    </w:p>
    <w:p>
      <w:r>
        <w:rPr>
          <w:b/>
        </w:rPr>
        <w:t xml:space="preserve">Esimerkki 0.1109</w:t>
      </w:r>
    </w:p>
    <w:p>
      <w:r>
        <w:t xml:space="preserve">[-24.523 -92.389 58.658]</w:t>
      </w:r>
    </w:p>
    <w:p>
      <w:r>
        <w:rPr>
          <w:b/>
        </w:rPr>
        <w:t xml:space="preserve">Tulos</w:t>
      </w:r>
    </w:p>
    <w:p>
      <w:r>
        <w:t xml:space="preserve">-92.389</w:t>
      </w:r>
    </w:p>
    <w:p>
      <w:r>
        <w:rPr>
          <w:b/>
        </w:rPr>
        <w:t xml:space="preserve">Esimerkki 0.1110</w:t>
      </w:r>
    </w:p>
    <w:p>
      <w:r>
        <w:t xml:space="preserve">[-46.633 60.518 -18.954 7.062 -83.092 -15.558 21.207]</w:t>
      </w:r>
    </w:p>
    <w:p>
      <w:r>
        <w:rPr>
          <w:b/>
        </w:rPr>
        <w:t xml:space="preserve">Tulos</w:t>
      </w:r>
    </w:p>
    <w:p>
      <w:r>
        <w:t xml:space="preserve">-83.092</w:t>
      </w:r>
    </w:p>
    <w:p>
      <w:r>
        <w:rPr>
          <w:b/>
        </w:rPr>
        <w:t xml:space="preserve">Esimerkki 0.1111</w:t>
      </w:r>
    </w:p>
    <w:p>
      <w:r>
        <w:t xml:space="preserve">[ 71.621 -12.894 37.435 -22.469 45.299 12.834 -52.881 -42.53 ]</w:t>
      </w:r>
    </w:p>
    <w:p>
      <w:r>
        <w:rPr>
          <w:b/>
        </w:rPr>
        <w:t xml:space="preserve">Tulos</w:t>
      </w:r>
    </w:p>
    <w:p>
      <w:r>
        <w:t xml:space="preserve">71.621</w:t>
      </w:r>
    </w:p>
    <w:p>
      <w:r>
        <w:rPr>
          <w:b/>
        </w:rPr>
        <w:t xml:space="preserve">Esimerkki 0.1112</w:t>
      </w:r>
    </w:p>
    <w:p>
      <w:r>
        <w:t xml:space="preserve">[-90.424 -51.982 -85.639]</w:t>
      </w:r>
    </w:p>
    <w:p>
      <w:r>
        <w:rPr>
          <w:b/>
        </w:rPr>
        <w:t xml:space="preserve">Tulos</w:t>
      </w:r>
    </w:p>
    <w:p>
      <w:r>
        <w:t xml:space="preserve">-90.424</w:t>
      </w:r>
    </w:p>
    <w:p>
      <w:r>
        <w:rPr>
          <w:b/>
        </w:rPr>
        <w:t xml:space="preserve">Esimerkki 0.1113</w:t>
      </w:r>
    </w:p>
    <w:p>
      <w:r>
        <w:t xml:space="preserve">[-68.138 -14.392 29.08 47.494 19.579 -11.446]</w:t>
      </w:r>
    </w:p>
    <w:p>
      <w:r>
        <w:rPr>
          <w:b/>
        </w:rPr>
        <w:t xml:space="preserve">Tulos</w:t>
      </w:r>
    </w:p>
    <w:p>
      <w:r>
        <w:t xml:space="preserve">-68.138</w:t>
      </w:r>
    </w:p>
    <w:p>
      <w:r>
        <w:rPr>
          <w:b/>
        </w:rPr>
        <w:t xml:space="preserve">Esimerkki 0.1114</w:t>
      </w:r>
    </w:p>
    <w:p>
      <w:r>
        <w:t xml:space="preserve">[ 63.287 -19.294 17.458 35.573 -25.399 2.373 -5.73 41.71 ]</w:t>
      </w:r>
    </w:p>
    <w:p>
      <w:r>
        <w:rPr>
          <w:b/>
        </w:rPr>
        <w:t xml:space="preserve">Tulos</w:t>
      </w:r>
    </w:p>
    <w:p>
      <w:r>
        <w:t xml:space="preserve">63.287</w:t>
      </w:r>
    </w:p>
    <w:p>
      <w:r>
        <w:rPr>
          <w:b/>
        </w:rPr>
        <w:t xml:space="preserve">Esimerkki 0.1115</w:t>
      </w:r>
    </w:p>
    <w:p>
      <w:r>
        <w:t xml:space="preserve">[-10.147 0.206 -15.882 15.367 27.677 53.821 76.286]</w:t>
      </w:r>
    </w:p>
    <w:p>
      <w:r>
        <w:rPr>
          <w:b/>
        </w:rPr>
        <w:t xml:space="preserve">Tulos</w:t>
      </w:r>
    </w:p>
    <w:p>
      <w:r>
        <w:t xml:space="preserve">76.286</w:t>
      </w:r>
    </w:p>
    <w:p>
      <w:r>
        <w:rPr>
          <w:b/>
        </w:rPr>
        <w:t xml:space="preserve">Esimerkki 0.1116</w:t>
      </w:r>
    </w:p>
    <w:p>
      <w:r>
        <w:t xml:space="preserve">[-84.265 -31.25 96.75 ]</w:t>
      </w:r>
    </w:p>
    <w:p>
      <w:r>
        <w:rPr>
          <w:b/>
        </w:rPr>
        <w:t xml:space="preserve">Tulos</w:t>
      </w:r>
    </w:p>
    <w:p>
      <w:r>
        <w:t xml:space="preserve">96.75</w:t>
      </w:r>
    </w:p>
    <w:p>
      <w:r>
        <w:rPr>
          <w:b/>
        </w:rPr>
        <w:t xml:space="preserve">Esimerkki 0.1117</w:t>
      </w:r>
    </w:p>
    <w:p>
      <w:r>
        <w:t xml:space="preserve">[-10.231 89.068]</w:t>
      </w:r>
    </w:p>
    <w:p>
      <w:r>
        <w:rPr>
          <w:b/>
        </w:rPr>
        <w:t xml:space="preserve">Tulos</w:t>
      </w:r>
    </w:p>
    <w:p>
      <w:r>
        <w:t xml:space="preserve">89.068</w:t>
      </w:r>
    </w:p>
    <w:p>
      <w:r>
        <w:rPr>
          <w:b/>
        </w:rPr>
        <w:t xml:space="preserve">Esimerkki 0.1118</w:t>
      </w:r>
    </w:p>
    <w:p>
      <w:r>
        <w:t xml:space="preserve">[ 76.37 1.067 88.194 62.795 -79.351 41.452 67.154]</w:t>
      </w:r>
    </w:p>
    <w:p>
      <w:r>
        <w:rPr>
          <w:b/>
        </w:rPr>
        <w:t xml:space="preserve">Tulos</w:t>
      </w:r>
    </w:p>
    <w:p>
      <w:r>
        <w:t xml:space="preserve">88.194</w:t>
      </w:r>
    </w:p>
    <w:p>
      <w:r>
        <w:rPr>
          <w:b/>
        </w:rPr>
        <w:t xml:space="preserve">Esimerkki 0.1119</w:t>
      </w:r>
    </w:p>
    <w:p>
      <w:r>
        <w:t xml:space="preserve">[ 87.972 48.569 2.444 66.563 94.194 -2.011 -80.114 20.83 ]</w:t>
      </w:r>
    </w:p>
    <w:p>
      <w:r>
        <w:rPr>
          <w:b/>
        </w:rPr>
        <w:t xml:space="preserve">Tulos</w:t>
      </w:r>
    </w:p>
    <w:p>
      <w:r>
        <w:t xml:space="preserve">94.194</w:t>
      </w:r>
    </w:p>
    <w:p>
      <w:r>
        <w:rPr>
          <w:b/>
        </w:rPr>
        <w:t xml:space="preserve">Esimerkki 0.1120</w:t>
      </w:r>
    </w:p>
    <w:p>
      <w:r>
        <w:t xml:space="preserve">[69.439 3.785]</w:t>
      </w:r>
    </w:p>
    <w:p>
      <w:r>
        <w:rPr>
          <w:b/>
        </w:rPr>
        <w:t xml:space="preserve">Tulos</w:t>
      </w:r>
    </w:p>
    <w:p>
      <w:r>
        <w:t xml:space="preserve">69.439</w:t>
      </w:r>
    </w:p>
    <w:p>
      <w:r>
        <w:rPr>
          <w:b/>
        </w:rPr>
        <w:t xml:space="preserve">Esimerkki 0.1121</w:t>
      </w:r>
    </w:p>
    <w:p>
      <w:r>
        <w:t xml:space="preserve">[-23.738 66.22 -65.782 69.086]</w:t>
      </w:r>
    </w:p>
    <w:p>
      <w:r>
        <w:rPr>
          <w:b/>
        </w:rPr>
        <w:t xml:space="preserve">Tulos</w:t>
      </w:r>
    </w:p>
    <w:p>
      <w:r>
        <w:t xml:space="preserve">69.086</w:t>
      </w:r>
    </w:p>
    <w:p>
      <w:r>
        <w:rPr>
          <w:b/>
        </w:rPr>
        <w:t xml:space="preserve">Esimerkki 0.1122</w:t>
      </w:r>
    </w:p>
    <w:p>
      <w:r>
        <w:t xml:space="preserve">[-24.907 85.686 63.552 6.085 -65.623 0.941 -85.365 -30.972 10.166]</w:t>
      </w:r>
    </w:p>
    <w:p>
      <w:r>
        <w:rPr>
          <w:b/>
        </w:rPr>
        <w:t xml:space="preserve">Tulos</w:t>
      </w:r>
    </w:p>
    <w:p>
      <w:r>
        <w:t xml:space="preserve">85.686</w:t>
      </w:r>
    </w:p>
    <w:p>
      <w:r>
        <w:rPr>
          <w:b/>
        </w:rPr>
        <w:t xml:space="preserve">Esimerkki 0.1123</w:t>
      </w:r>
    </w:p>
    <w:p>
      <w:r>
        <w:t xml:space="preserve">[-72.657 -6.94 -4.432 -29.876 87.456]</w:t>
      </w:r>
    </w:p>
    <w:p>
      <w:r>
        <w:rPr>
          <w:b/>
        </w:rPr>
        <w:t xml:space="preserve">Tulos</w:t>
      </w:r>
    </w:p>
    <w:p>
      <w:r>
        <w:t xml:space="preserve">87.456</w:t>
      </w:r>
    </w:p>
    <w:p>
      <w:r>
        <w:rPr>
          <w:b/>
        </w:rPr>
        <w:t xml:space="preserve">Esimerkki 0.1124</w:t>
      </w:r>
    </w:p>
    <w:p>
      <w:r>
        <w:t xml:space="preserve">[ 98.071 -66.477 23.262 -50.834 53.196 82.428 45.07 ]</w:t>
      </w:r>
    </w:p>
    <w:p>
      <w:r>
        <w:rPr>
          <w:b/>
        </w:rPr>
        <w:t xml:space="preserve">Tulos</w:t>
      </w:r>
    </w:p>
    <w:p>
      <w:r>
        <w:t xml:space="preserve">98.071</w:t>
      </w:r>
    </w:p>
    <w:p>
      <w:r>
        <w:rPr>
          <w:b/>
        </w:rPr>
        <w:t xml:space="preserve">Esimerkki 0.1125</w:t>
      </w:r>
    </w:p>
    <w:p>
      <w:r>
        <w:t xml:space="preserve">[ 28.487 11.918 -84.043 50.273 72.381 75.037]</w:t>
      </w:r>
    </w:p>
    <w:p>
      <w:r>
        <w:rPr>
          <w:b/>
        </w:rPr>
        <w:t xml:space="preserve">Tulos</w:t>
      </w:r>
    </w:p>
    <w:p>
      <w:r>
        <w:t xml:space="preserve">-84.043</w:t>
      </w:r>
    </w:p>
    <w:p>
      <w:r>
        <w:rPr>
          <w:b/>
        </w:rPr>
        <w:t xml:space="preserve">Esimerkki 0.1126</w:t>
      </w:r>
    </w:p>
    <w:p>
      <w:r>
        <w:t xml:space="preserve">[ -3.402 93.804 -72.242 -47.45 -71.305 50.525]</w:t>
      </w:r>
    </w:p>
    <w:p>
      <w:r>
        <w:rPr>
          <w:b/>
        </w:rPr>
        <w:t xml:space="preserve">Tulos</w:t>
      </w:r>
    </w:p>
    <w:p>
      <w:r>
        <w:t xml:space="preserve">93.804</w:t>
      </w:r>
    </w:p>
    <w:p>
      <w:r>
        <w:rPr>
          <w:b/>
        </w:rPr>
        <w:t xml:space="preserve">Esimerkki 0.1127</w:t>
      </w:r>
    </w:p>
    <w:p>
      <w:r>
        <w:t xml:space="preserve">[-69.779 -17.707 71.339 46.478 -50.418 -48.124]</w:t>
      </w:r>
    </w:p>
    <w:p>
      <w:r>
        <w:rPr>
          <w:b/>
        </w:rPr>
        <w:t xml:space="preserve">Tulos</w:t>
      </w:r>
    </w:p>
    <w:p>
      <w:r>
        <w:t xml:space="preserve">71.339</w:t>
      </w:r>
    </w:p>
    <w:p>
      <w:r>
        <w:rPr>
          <w:b/>
        </w:rPr>
        <w:t xml:space="preserve">Esimerkki 0.1128</w:t>
      </w:r>
    </w:p>
    <w:p>
      <w:r>
        <w:t xml:space="preserve">[ 52.491 -83.993 -7.288 90.773 -58.672 -20.251]</w:t>
      </w:r>
    </w:p>
    <w:p>
      <w:r>
        <w:rPr>
          <w:b/>
        </w:rPr>
        <w:t xml:space="preserve">Tulos</w:t>
      </w:r>
    </w:p>
    <w:p>
      <w:r>
        <w:t xml:space="preserve">90.773</w:t>
      </w:r>
    </w:p>
    <w:p>
      <w:r>
        <w:rPr>
          <w:b/>
        </w:rPr>
        <w:t xml:space="preserve">Esimerkki 0.1129</w:t>
      </w:r>
    </w:p>
    <w:p>
      <w:r>
        <w:t xml:space="preserve">[70.746 90.778]</w:t>
      </w:r>
    </w:p>
    <w:p>
      <w:r>
        <w:rPr>
          <w:b/>
        </w:rPr>
        <w:t xml:space="preserve">Tulos</w:t>
      </w:r>
    </w:p>
    <w:p>
      <w:r>
        <w:t xml:space="preserve">90.778</w:t>
      </w:r>
    </w:p>
    <w:p>
      <w:r>
        <w:rPr>
          <w:b/>
        </w:rPr>
        <w:t xml:space="preserve">Esimerkki 0.1130</w:t>
      </w:r>
    </w:p>
    <w:p>
      <w:r>
        <w:t xml:space="preserve">[ 79.773 56.998 17.57 -99.026 23.134]</w:t>
      </w:r>
    </w:p>
    <w:p>
      <w:r>
        <w:rPr>
          <w:b/>
        </w:rPr>
        <w:t xml:space="preserve">Tulos</w:t>
      </w:r>
    </w:p>
    <w:p>
      <w:r>
        <w:t xml:space="preserve">-99.026</w:t>
      </w:r>
    </w:p>
    <w:p>
      <w:r>
        <w:rPr>
          <w:b/>
        </w:rPr>
        <w:t xml:space="preserve">Esimerkki 0.1131</w:t>
      </w:r>
    </w:p>
    <w:p>
      <w:r>
        <w:t xml:space="preserve">[-26.42 20.774 84.92 82.066 80.828 -10.956 -23.566 59.922 15.345 73.094]</w:t>
      </w:r>
    </w:p>
    <w:p>
      <w:r>
        <w:rPr>
          <w:b/>
        </w:rPr>
        <w:t xml:space="preserve">Tulos</w:t>
      </w:r>
    </w:p>
    <w:p>
      <w:r>
        <w:t xml:space="preserve">84.92</w:t>
      </w:r>
    </w:p>
    <w:p>
      <w:r>
        <w:rPr>
          <w:b/>
        </w:rPr>
        <w:t xml:space="preserve">Esimerkki 0.1132</w:t>
      </w:r>
    </w:p>
    <w:p>
      <w:r>
        <w:t xml:space="preserve">[-81.739 15.624 53.84 70.88 32.241 -30.508]</w:t>
      </w:r>
    </w:p>
    <w:p>
      <w:r>
        <w:rPr>
          <w:b/>
        </w:rPr>
        <w:t xml:space="preserve">Tulos</w:t>
      </w:r>
    </w:p>
    <w:p>
      <w:r>
        <w:t xml:space="preserve">-81.739</w:t>
      </w:r>
    </w:p>
    <w:p>
      <w:r>
        <w:rPr>
          <w:b/>
        </w:rPr>
        <w:t xml:space="preserve">Esimerkki 0.1133</w:t>
      </w:r>
    </w:p>
    <w:p>
      <w:r>
        <w:t xml:space="preserve">[-33.279 -20.595 21.336 -51.205]</w:t>
      </w:r>
    </w:p>
    <w:p>
      <w:r>
        <w:rPr>
          <w:b/>
        </w:rPr>
        <w:t xml:space="preserve">Tulos</w:t>
      </w:r>
    </w:p>
    <w:p>
      <w:r>
        <w:t xml:space="preserve">-51.205</w:t>
      </w:r>
    </w:p>
    <w:p>
      <w:r>
        <w:rPr>
          <w:b/>
        </w:rPr>
        <w:t xml:space="preserve">Esimerkki 0.1134</w:t>
      </w:r>
    </w:p>
    <w:p>
      <w:r>
        <w:t xml:space="preserve">[ 37.544 7.621 26.035 -50.254 94.024 -86.931 96.427 -15.701 -34.744]</w:t>
      </w:r>
    </w:p>
    <w:p>
      <w:r>
        <w:rPr>
          <w:b/>
        </w:rPr>
        <w:t xml:space="preserve">Tulos</w:t>
      </w:r>
    </w:p>
    <w:p>
      <w:r>
        <w:t xml:space="preserve">96.427</w:t>
      </w:r>
    </w:p>
    <w:p>
      <w:r>
        <w:rPr>
          <w:b/>
        </w:rPr>
        <w:t xml:space="preserve">Esimerkki 0.1135</w:t>
      </w:r>
    </w:p>
    <w:p>
      <w:r>
        <w:t xml:space="preserve">[-53.829 43.173 56.065 -63.451 66.989 -71.548 -39.856 4.426 -1.734]</w:t>
      </w:r>
    </w:p>
    <w:p>
      <w:r>
        <w:rPr>
          <w:b/>
        </w:rPr>
        <w:t xml:space="preserve">Tulos</w:t>
      </w:r>
    </w:p>
    <w:p>
      <w:r>
        <w:t xml:space="preserve">-71.548</w:t>
      </w:r>
    </w:p>
    <w:p>
      <w:r>
        <w:rPr>
          <w:b/>
        </w:rPr>
        <w:t xml:space="preserve">Esimerkki 0.1136</w:t>
      </w:r>
    </w:p>
    <w:p>
      <w:r>
        <w:t xml:space="preserve">[-53.331 -51.994 11.151 -43.762 54.742 -23.995 30.761 -79.468 -69.414]</w:t>
      </w:r>
    </w:p>
    <w:p>
      <w:r>
        <w:rPr>
          <w:b/>
        </w:rPr>
        <w:t xml:space="preserve">Tulos</w:t>
      </w:r>
    </w:p>
    <w:p>
      <w:r>
        <w:t xml:space="preserve">-79.468</w:t>
      </w:r>
    </w:p>
    <w:p>
      <w:r>
        <w:rPr>
          <w:b/>
        </w:rPr>
        <w:t xml:space="preserve">Esimerkki 0.1137</w:t>
      </w:r>
    </w:p>
    <w:p>
      <w:r>
        <w:t xml:space="preserve">[-87.824 87.703 6.359 26.117 45.023 -13.909 -53.066 -99.791 -31.587 33.363]</w:t>
      </w:r>
    </w:p>
    <w:p>
      <w:r>
        <w:rPr>
          <w:b/>
        </w:rPr>
        <w:t xml:space="preserve">Tulos</w:t>
      </w:r>
    </w:p>
    <w:p>
      <w:r>
        <w:t xml:space="preserve">-99.791</w:t>
      </w:r>
    </w:p>
    <w:p>
      <w:r>
        <w:rPr>
          <w:b/>
        </w:rPr>
        <w:t xml:space="preserve">Esimerkki 0.1138</w:t>
      </w:r>
    </w:p>
    <w:p>
      <w:r>
        <w:t xml:space="preserve">[ 4.118 11.667 -5.211 -32.002 -71.581 13.602]</w:t>
      </w:r>
    </w:p>
    <w:p>
      <w:r>
        <w:rPr>
          <w:b/>
        </w:rPr>
        <w:t xml:space="preserve">Tulos</w:t>
      </w:r>
    </w:p>
    <w:p>
      <w:r>
        <w:t xml:space="preserve">-71.581</w:t>
      </w:r>
    </w:p>
    <w:p>
      <w:r>
        <w:rPr>
          <w:b/>
        </w:rPr>
        <w:t xml:space="preserve">Esimerkki 0.1139</w:t>
      </w:r>
    </w:p>
    <w:p>
      <w:r>
        <w:t xml:space="preserve">[-87.199 86.205 5.444 -49.73 -7.061 41.953 -6.572 82.987]</w:t>
      </w:r>
    </w:p>
    <w:p>
      <w:r>
        <w:rPr>
          <w:b/>
        </w:rPr>
        <w:t xml:space="preserve">Tulos</w:t>
      </w:r>
    </w:p>
    <w:p>
      <w:r>
        <w:t xml:space="preserve">-87.199</w:t>
      </w:r>
    </w:p>
    <w:p>
      <w:r>
        <w:rPr>
          <w:b/>
        </w:rPr>
        <w:t xml:space="preserve">Esimerkki 0.1140</w:t>
      </w:r>
    </w:p>
    <w:p>
      <w:r>
        <w:t xml:space="preserve">[-91.077 1.698 18.043 40.674 72.542 16.876]</w:t>
      </w:r>
    </w:p>
    <w:p>
      <w:r>
        <w:rPr>
          <w:b/>
        </w:rPr>
        <w:t xml:space="preserve">Tulos</w:t>
      </w:r>
    </w:p>
    <w:p>
      <w:r>
        <w:t xml:space="preserve">-91.077</w:t>
      </w:r>
    </w:p>
    <w:p>
      <w:r>
        <w:rPr>
          <w:b/>
        </w:rPr>
        <w:t xml:space="preserve">Esimerkki 0.1141</w:t>
      </w:r>
    </w:p>
    <w:p>
      <w:r>
        <w:t xml:space="preserve">[-95.066 62.707 -21.311 -9.301 -64.577 89.652 -52.8 -19.055]</w:t>
      </w:r>
    </w:p>
    <w:p>
      <w:r>
        <w:rPr>
          <w:b/>
        </w:rPr>
        <w:t xml:space="preserve">Tulos</w:t>
      </w:r>
    </w:p>
    <w:p>
      <w:r>
        <w:t xml:space="preserve">-95.066</w:t>
      </w:r>
    </w:p>
    <w:p>
      <w:r>
        <w:rPr>
          <w:b/>
        </w:rPr>
        <w:t xml:space="preserve">Esimerkki 0.1142</w:t>
      </w:r>
    </w:p>
    <w:p>
      <w:r>
        <w:t xml:space="preserve">[ 22.812 70.871 51.446 62.913 97.25 -89.036 87.382]</w:t>
      </w:r>
    </w:p>
    <w:p>
      <w:r>
        <w:rPr>
          <w:b/>
        </w:rPr>
        <w:t xml:space="preserve">Tulos</w:t>
      </w:r>
    </w:p>
    <w:p>
      <w:r>
        <w:t xml:space="preserve">97.25</w:t>
      </w:r>
    </w:p>
    <w:p>
      <w:r>
        <w:rPr>
          <w:b/>
        </w:rPr>
        <w:t xml:space="preserve">Esimerkki 0.1143</w:t>
      </w:r>
    </w:p>
    <w:p>
      <w:r>
        <w:t xml:space="preserve">[-47.613 84.183 -77.987 -98.481 -99.704 21.223]</w:t>
      </w:r>
    </w:p>
    <w:p>
      <w:r>
        <w:rPr>
          <w:b/>
        </w:rPr>
        <w:t xml:space="preserve">Tulos</w:t>
      </w:r>
    </w:p>
    <w:p>
      <w:r>
        <w:t xml:space="preserve">-99.704</w:t>
      </w:r>
    </w:p>
    <w:p>
      <w:r>
        <w:rPr>
          <w:b/>
        </w:rPr>
        <w:t xml:space="preserve">Esimerkki 0.1144</w:t>
      </w:r>
    </w:p>
    <w:p>
      <w:r>
        <w:t xml:space="preserve">[ -2.651 93.712 -73.227]</w:t>
      </w:r>
    </w:p>
    <w:p>
      <w:r>
        <w:rPr>
          <w:b/>
        </w:rPr>
        <w:t xml:space="preserve">Tulos</w:t>
      </w:r>
    </w:p>
    <w:p>
      <w:r>
        <w:t xml:space="preserve">93.712</w:t>
      </w:r>
    </w:p>
    <w:p>
      <w:r>
        <w:rPr>
          <w:b/>
        </w:rPr>
        <w:t xml:space="preserve">Esimerkki 0.1145</w:t>
      </w:r>
    </w:p>
    <w:p>
      <w:r>
        <w:t xml:space="preserve">[-86.514 -89.826 -81.398 -1.662 46.915 31.256]</w:t>
      </w:r>
    </w:p>
    <w:p>
      <w:r>
        <w:rPr>
          <w:b/>
        </w:rPr>
        <w:t xml:space="preserve">Tulos</w:t>
      </w:r>
    </w:p>
    <w:p>
      <w:r>
        <w:t xml:space="preserve">-89.826</w:t>
      </w:r>
    </w:p>
    <w:p>
      <w:r>
        <w:rPr>
          <w:b/>
        </w:rPr>
        <w:t xml:space="preserve">Esimerkki 0.1146</w:t>
      </w:r>
    </w:p>
    <w:p>
      <w:r>
        <w:t xml:space="preserve">[ 76.07 3.331 -62.227 60.967 59.478 -58.545 -77.242]</w:t>
      </w:r>
    </w:p>
    <w:p>
      <w:r>
        <w:rPr>
          <w:b/>
        </w:rPr>
        <w:t xml:space="preserve">Tulos</w:t>
      </w:r>
    </w:p>
    <w:p>
      <w:r>
        <w:t xml:space="preserve">-77.242</w:t>
      </w:r>
    </w:p>
    <w:p>
      <w:r>
        <w:rPr>
          <w:b/>
        </w:rPr>
        <w:t xml:space="preserve">Esimerkki 0.1147</w:t>
      </w:r>
    </w:p>
    <w:p>
      <w:r>
        <w:t xml:space="preserve">[-51.098 -21.015 -57.81 -80.25 67.409 -11.465]</w:t>
      </w:r>
    </w:p>
    <w:p>
      <w:r>
        <w:rPr>
          <w:b/>
        </w:rPr>
        <w:t xml:space="preserve">Tulos</w:t>
      </w:r>
    </w:p>
    <w:p>
      <w:r>
        <w:t xml:space="preserve">-80.25</w:t>
      </w:r>
    </w:p>
    <w:p>
      <w:r>
        <w:rPr>
          <w:b/>
        </w:rPr>
        <w:t xml:space="preserve">Esimerkki 0.1148</w:t>
      </w:r>
    </w:p>
    <w:p>
      <w:r>
        <w:t xml:space="preserve">[ 53.926 -87.399 77.522 -99.236 39.508 90.262 -4.202 88.469]</w:t>
      </w:r>
    </w:p>
    <w:p>
      <w:r>
        <w:rPr>
          <w:b/>
        </w:rPr>
        <w:t xml:space="preserve">Tulos</w:t>
      </w:r>
    </w:p>
    <w:p>
      <w:r>
        <w:t xml:space="preserve">-99.236</w:t>
      </w:r>
    </w:p>
    <w:p>
      <w:r>
        <w:rPr>
          <w:b/>
        </w:rPr>
        <w:t xml:space="preserve">Esimerkki 0.1149</w:t>
      </w:r>
    </w:p>
    <w:p>
      <w:r>
        <w:t xml:space="preserve">[68.463 2.667]</w:t>
      </w:r>
    </w:p>
    <w:p>
      <w:r>
        <w:rPr>
          <w:b/>
        </w:rPr>
        <w:t xml:space="preserve">Tulos</w:t>
      </w:r>
    </w:p>
    <w:p>
      <w:r>
        <w:t xml:space="preserve">68.463</w:t>
      </w:r>
    </w:p>
    <w:p>
      <w:r>
        <w:rPr>
          <w:b/>
        </w:rPr>
        <w:t xml:space="preserve">Esimerkki 0,1150</w:t>
      </w:r>
    </w:p>
    <w:p>
      <w:r>
        <w:t xml:space="preserve">[-14.547 54.87 -14.213 -16.748 39.15 ]</w:t>
      </w:r>
    </w:p>
    <w:p>
      <w:r>
        <w:rPr>
          <w:b/>
        </w:rPr>
        <w:t xml:space="preserve">Tulos</w:t>
      </w:r>
    </w:p>
    <w:p>
      <w:r>
        <w:t xml:space="preserve">54.87</w:t>
      </w:r>
    </w:p>
    <w:p>
      <w:r>
        <w:rPr>
          <w:b/>
        </w:rPr>
        <w:t xml:space="preserve">Esimerkki 0.1151</w:t>
      </w:r>
    </w:p>
    <w:p>
      <w:r>
        <w:t xml:space="preserve">[ 87.18 -69.42 67.342 29.336 37.769 74.756 50.045 12.752 14.402 -64.231]</w:t>
      </w:r>
    </w:p>
    <w:p>
      <w:r>
        <w:rPr>
          <w:b/>
        </w:rPr>
        <w:t xml:space="preserve">Tulos</w:t>
      </w:r>
    </w:p>
    <w:p>
      <w:r>
        <w:t xml:space="preserve">87.18</w:t>
      </w:r>
    </w:p>
    <w:p>
      <w:r>
        <w:rPr>
          <w:b/>
        </w:rPr>
        <w:t xml:space="preserve">Esimerkki 0.1152</w:t>
      </w:r>
    </w:p>
    <w:p>
      <w:r>
        <w:t xml:space="preserve">[-58.339 -58.252 -48.179 -41.156 38.829 48.119 41.611]</w:t>
      </w:r>
    </w:p>
    <w:p>
      <w:r>
        <w:rPr>
          <w:b/>
        </w:rPr>
        <w:t xml:space="preserve">Tulos</w:t>
      </w:r>
    </w:p>
    <w:p>
      <w:r>
        <w:t xml:space="preserve">-58.339</w:t>
      </w:r>
    </w:p>
    <w:p>
      <w:r>
        <w:rPr>
          <w:b/>
        </w:rPr>
        <w:t xml:space="preserve">Esimerkki 0.1153</w:t>
      </w:r>
    </w:p>
    <w:p>
      <w:r>
        <w:t xml:space="preserve">[ 1.27 95.942 16.752 -81.649 -18.966 -78.378 -23.648 -31.386 -51.277]</w:t>
      </w:r>
    </w:p>
    <w:p>
      <w:r>
        <w:rPr>
          <w:b/>
        </w:rPr>
        <w:t xml:space="preserve">Tulos</w:t>
      </w:r>
    </w:p>
    <w:p>
      <w:r>
        <w:t xml:space="preserve">95.942</w:t>
      </w:r>
    </w:p>
    <w:p>
      <w:r>
        <w:rPr>
          <w:b/>
        </w:rPr>
        <w:t xml:space="preserve">Esimerkki 0.1154</w:t>
      </w:r>
    </w:p>
    <w:p>
      <w:r>
        <w:t xml:space="preserve">[ 26.83 -79.52 -98.931 61.411 -66.278 -33.385 80.194 -71.608]</w:t>
      </w:r>
    </w:p>
    <w:p>
      <w:r>
        <w:rPr>
          <w:b/>
        </w:rPr>
        <w:t xml:space="preserve">Tulos</w:t>
      </w:r>
    </w:p>
    <w:p>
      <w:r>
        <w:t xml:space="preserve">-98.931</w:t>
      </w:r>
    </w:p>
    <w:p>
      <w:r>
        <w:rPr>
          <w:b/>
        </w:rPr>
        <w:t xml:space="preserve">Esimerkki 0.1155</w:t>
      </w:r>
    </w:p>
    <w:p>
      <w:r>
        <w:t xml:space="preserve">[-49.069 -48.489]</w:t>
      </w:r>
    </w:p>
    <w:p>
      <w:r>
        <w:rPr>
          <w:b/>
        </w:rPr>
        <w:t xml:space="preserve">Tulos</w:t>
      </w:r>
    </w:p>
    <w:p>
      <w:r>
        <w:t xml:space="preserve">-49.069</w:t>
      </w:r>
    </w:p>
    <w:p>
      <w:r>
        <w:rPr>
          <w:b/>
        </w:rPr>
        <w:t xml:space="preserve">Esimerkki 0.1156</w:t>
      </w:r>
    </w:p>
    <w:p>
      <w:r>
        <w:t xml:space="preserve">[ 76.775 61.313 57.129 -73.246 -40.487 77.297 41.268 77.955 -79.598]</w:t>
      </w:r>
    </w:p>
    <w:p>
      <w:r>
        <w:rPr>
          <w:b/>
        </w:rPr>
        <w:t xml:space="preserve">Tulos</w:t>
      </w:r>
    </w:p>
    <w:p>
      <w:r>
        <w:t xml:space="preserve">-79.598</w:t>
      </w:r>
    </w:p>
    <w:p>
      <w:r>
        <w:rPr>
          <w:b/>
        </w:rPr>
        <w:t xml:space="preserve">Esimerkki 0.1157</w:t>
      </w:r>
    </w:p>
    <w:p>
      <w:r>
        <w:t xml:space="preserve">[-86.822 98.111]</w:t>
      </w:r>
    </w:p>
    <w:p>
      <w:r>
        <w:rPr>
          <w:b/>
        </w:rPr>
        <w:t xml:space="preserve">Tulos</w:t>
      </w:r>
    </w:p>
    <w:p>
      <w:r>
        <w:t xml:space="preserve">98.111</w:t>
      </w:r>
    </w:p>
    <w:p>
      <w:r>
        <w:rPr>
          <w:b/>
        </w:rPr>
        <w:t xml:space="preserve">Esimerkki 0.1158</w:t>
      </w:r>
    </w:p>
    <w:p>
      <w:r>
        <w:t xml:space="preserve">[-8.995 55.67 ]</w:t>
      </w:r>
    </w:p>
    <w:p>
      <w:r>
        <w:rPr>
          <w:b/>
        </w:rPr>
        <w:t xml:space="preserve">Tulos</w:t>
      </w:r>
    </w:p>
    <w:p>
      <w:r>
        <w:t xml:space="preserve">55.67</w:t>
      </w:r>
    </w:p>
    <w:p>
      <w:r>
        <w:rPr>
          <w:b/>
        </w:rPr>
        <w:t xml:space="preserve">Esimerkki 0.1159</w:t>
      </w:r>
    </w:p>
    <w:p>
      <w:r>
        <w:t xml:space="preserve">[-67.968 78.297 36.473 55.153 -38.037 12.83 ]</w:t>
      </w:r>
    </w:p>
    <w:p>
      <w:r>
        <w:rPr>
          <w:b/>
        </w:rPr>
        <w:t xml:space="preserve">Tulos</w:t>
      </w:r>
    </w:p>
    <w:p>
      <w:r>
        <w:t xml:space="preserve">78.297</w:t>
      </w:r>
    </w:p>
    <w:p>
      <w:r>
        <w:rPr>
          <w:b/>
        </w:rPr>
        <w:t xml:space="preserve">Esimerkki 0,1160</w:t>
      </w:r>
    </w:p>
    <w:p>
      <w:r>
        <w:t xml:space="preserve">[11.397 19.106 13.667 95.768 54.874]</w:t>
      </w:r>
    </w:p>
    <w:p>
      <w:r>
        <w:rPr>
          <w:b/>
        </w:rPr>
        <w:t xml:space="preserve">Tulos</w:t>
      </w:r>
    </w:p>
    <w:p>
      <w:r>
        <w:t xml:space="preserve">95.768</w:t>
      </w:r>
    </w:p>
    <w:p>
      <w:r>
        <w:rPr>
          <w:b/>
        </w:rPr>
        <w:t xml:space="preserve">Esimerkki 0.1161</w:t>
      </w:r>
    </w:p>
    <w:p>
      <w:r>
        <w:t xml:space="preserve">[-63.959 -52.203 -45.884 -71.987 89.047]</w:t>
      </w:r>
    </w:p>
    <w:p>
      <w:r>
        <w:rPr>
          <w:b/>
        </w:rPr>
        <w:t xml:space="preserve">Tulos</w:t>
      </w:r>
    </w:p>
    <w:p>
      <w:r>
        <w:t xml:space="preserve">89.047</w:t>
      </w:r>
    </w:p>
    <w:p>
      <w:r>
        <w:rPr>
          <w:b/>
        </w:rPr>
        <w:t xml:space="preserve">Esimerkki 0.1162</w:t>
      </w:r>
    </w:p>
    <w:p>
      <w:r>
        <w:t xml:space="preserve">[ 32.496 -61.418 5.349 27.85 80.354 84.008 -49.633 -41.307 94.583 42.1 ]</w:t>
      </w:r>
    </w:p>
    <w:p>
      <w:r>
        <w:rPr>
          <w:b/>
        </w:rPr>
        <w:t xml:space="preserve">Tulos</w:t>
      </w:r>
    </w:p>
    <w:p>
      <w:r>
        <w:t xml:space="preserve">94.583</w:t>
      </w:r>
    </w:p>
    <w:p>
      <w:r>
        <w:rPr>
          <w:b/>
        </w:rPr>
        <w:t xml:space="preserve">Esimerkki 0.1163</w:t>
      </w:r>
    </w:p>
    <w:p>
      <w:r>
        <w:t xml:space="preserve">[-60.862 18.659 59.999 -34.216 -64.613 -31.01 95.386 -67.592]</w:t>
      </w:r>
    </w:p>
    <w:p>
      <w:r>
        <w:rPr>
          <w:b/>
        </w:rPr>
        <w:t xml:space="preserve">Tulos</w:t>
      </w:r>
    </w:p>
    <w:p>
      <w:r>
        <w:t xml:space="preserve">95.386</w:t>
      </w:r>
    </w:p>
    <w:p>
      <w:r>
        <w:rPr>
          <w:b/>
        </w:rPr>
        <w:t xml:space="preserve">Esimerkki 0.1164</w:t>
      </w:r>
    </w:p>
    <w:p>
      <w:r>
        <w:t xml:space="preserve">[ 73.884 -25.448 -73.021 86.986 -73.597 -24.253 -67.03 15.938 12.391 -91.997]</w:t>
      </w:r>
    </w:p>
    <w:p>
      <w:r>
        <w:rPr>
          <w:b/>
        </w:rPr>
        <w:t xml:space="preserve">Tulos</w:t>
      </w:r>
    </w:p>
    <w:p>
      <w:r>
        <w:t xml:space="preserve">-91.997</w:t>
      </w:r>
    </w:p>
    <w:p>
      <w:r>
        <w:rPr>
          <w:b/>
        </w:rPr>
        <w:t xml:space="preserve">Esimerkki 0,1165</w:t>
      </w:r>
    </w:p>
    <w:p>
      <w:r>
        <w:t xml:space="preserve">[-70.967 34.322 -82.645 -75.92 ]</w:t>
      </w:r>
    </w:p>
    <w:p>
      <w:r>
        <w:rPr>
          <w:b/>
        </w:rPr>
        <w:t xml:space="preserve">Tulos</w:t>
      </w:r>
    </w:p>
    <w:p>
      <w:r>
        <w:t xml:space="preserve">-82.645</w:t>
      </w:r>
    </w:p>
    <w:p>
      <w:r>
        <w:rPr>
          <w:b/>
        </w:rPr>
        <w:t xml:space="preserve">Esimerkki 0.1166</w:t>
      </w:r>
    </w:p>
    <w:p>
      <w:r>
        <w:t xml:space="preserve">[-85.994 -29.229]</w:t>
      </w:r>
    </w:p>
    <w:p>
      <w:r>
        <w:rPr>
          <w:b/>
        </w:rPr>
        <w:t xml:space="preserve">Tulos</w:t>
      </w:r>
    </w:p>
    <w:p>
      <w:r>
        <w:t xml:space="preserve">-85.994</w:t>
      </w:r>
    </w:p>
    <w:p>
      <w:r>
        <w:rPr>
          <w:b/>
        </w:rPr>
        <w:t xml:space="preserve">Esimerkki 0.1167</w:t>
      </w:r>
    </w:p>
    <w:p>
      <w:r>
        <w:t xml:space="preserve">[ 40.445 -60.228 -78.767 -83.361 39.236 93.129]</w:t>
      </w:r>
    </w:p>
    <w:p>
      <w:r>
        <w:rPr>
          <w:b/>
        </w:rPr>
        <w:t xml:space="preserve">Tulos</w:t>
      </w:r>
    </w:p>
    <w:p>
      <w:r>
        <w:t xml:space="preserve">93.129</w:t>
      </w:r>
    </w:p>
    <w:p>
      <w:r>
        <w:rPr>
          <w:b/>
        </w:rPr>
        <w:t xml:space="preserve">Esimerkki 0.1168</w:t>
      </w:r>
    </w:p>
    <w:p>
      <w:r>
        <w:t xml:space="preserve">[30.333 12.752]</w:t>
      </w:r>
    </w:p>
    <w:p>
      <w:r>
        <w:rPr>
          <w:b/>
        </w:rPr>
        <w:t xml:space="preserve">Tulos</w:t>
      </w:r>
    </w:p>
    <w:p>
      <w:r>
        <w:t xml:space="preserve">30.333</w:t>
      </w:r>
    </w:p>
    <w:p>
      <w:r>
        <w:rPr>
          <w:b/>
        </w:rPr>
        <w:t xml:space="preserve">Esimerkki 0.1169</w:t>
      </w:r>
    </w:p>
    <w:p>
      <w:r>
        <w:t xml:space="preserve">[-87.265 -34.554 99.13 5.151 -36.146]</w:t>
      </w:r>
    </w:p>
    <w:p>
      <w:r>
        <w:rPr>
          <w:b/>
        </w:rPr>
        <w:t xml:space="preserve">Tulos</w:t>
      </w:r>
    </w:p>
    <w:p>
      <w:r>
        <w:t xml:space="preserve">99.13</w:t>
      </w:r>
    </w:p>
    <w:p>
      <w:r>
        <w:rPr>
          <w:b/>
        </w:rPr>
        <w:t xml:space="preserve">Esimerkki 0.1170</w:t>
      </w:r>
    </w:p>
    <w:p>
      <w:r>
        <w:t xml:space="preserve">[ 4.559 22.931 -66.121 -48.449]</w:t>
      </w:r>
    </w:p>
    <w:p>
      <w:r>
        <w:rPr>
          <w:b/>
        </w:rPr>
        <w:t xml:space="preserve">Tulos</w:t>
      </w:r>
    </w:p>
    <w:p>
      <w:r>
        <w:t xml:space="preserve">-66.121</w:t>
      </w:r>
    </w:p>
    <w:p>
      <w:r>
        <w:rPr>
          <w:b/>
        </w:rPr>
        <w:t xml:space="preserve">Esimerkki 0.1171</w:t>
      </w:r>
    </w:p>
    <w:p>
      <w:r>
        <w:t xml:space="preserve">[-25.571 -89.429 -30.82 55.2 79.715 -66.126 -95.422 -68.857]</w:t>
      </w:r>
    </w:p>
    <w:p>
      <w:r>
        <w:rPr>
          <w:b/>
        </w:rPr>
        <w:t xml:space="preserve">Tulos</w:t>
      </w:r>
    </w:p>
    <w:p>
      <w:r>
        <w:t xml:space="preserve">-95.422</w:t>
      </w:r>
    </w:p>
    <w:p>
      <w:r>
        <w:rPr>
          <w:b/>
        </w:rPr>
        <w:t xml:space="preserve">Esimerkki 0.1172</w:t>
      </w:r>
    </w:p>
    <w:p>
      <w:r>
        <w:t xml:space="preserve">[ 13.463 -82.791 8.72 -71.204 7.585 49.3 87.012 -91.41 -70.048 57.776]</w:t>
      </w:r>
    </w:p>
    <w:p>
      <w:r>
        <w:rPr>
          <w:b/>
        </w:rPr>
        <w:t xml:space="preserve">Tulos</w:t>
      </w:r>
    </w:p>
    <w:p>
      <w:r>
        <w:t xml:space="preserve">-91.41</w:t>
      </w:r>
    </w:p>
    <w:p>
      <w:r>
        <w:rPr>
          <w:b/>
        </w:rPr>
        <w:t xml:space="preserve">Esimerkki 0.1173</w:t>
      </w:r>
    </w:p>
    <w:p>
      <w:r>
        <w:t xml:space="preserve">[ 29.685 -78.297 -75.746 94.174 38.236]</w:t>
      </w:r>
    </w:p>
    <w:p>
      <w:r>
        <w:rPr>
          <w:b/>
        </w:rPr>
        <w:t xml:space="preserve">Tulos</w:t>
      </w:r>
    </w:p>
    <w:p>
      <w:r>
        <w:t xml:space="preserve">94.174</w:t>
      </w:r>
    </w:p>
    <w:p>
      <w:r>
        <w:rPr>
          <w:b/>
        </w:rPr>
        <w:t xml:space="preserve">Esimerkki 0.1174</w:t>
      </w:r>
    </w:p>
    <w:p>
      <w:r>
        <w:t xml:space="preserve">[-76.569 34.99 -60.894 -74.288 67.383 64.745 -59.561 34.38 -85.97 77.909]</w:t>
      </w:r>
    </w:p>
    <w:p>
      <w:r>
        <w:rPr>
          <w:b/>
        </w:rPr>
        <w:t xml:space="preserve">Tulos</w:t>
      </w:r>
    </w:p>
    <w:p>
      <w:r>
        <w:t xml:space="preserve">-85.97</w:t>
      </w:r>
    </w:p>
    <w:p>
      <w:r>
        <w:rPr>
          <w:b/>
        </w:rPr>
        <w:t xml:space="preserve">Esimerkki 0,1175</w:t>
      </w:r>
    </w:p>
    <w:p>
      <w:r>
        <w:t xml:space="preserve">[ 3.252 -96.68 -92.384]</w:t>
      </w:r>
    </w:p>
    <w:p>
      <w:r>
        <w:rPr>
          <w:b/>
        </w:rPr>
        <w:t xml:space="preserve">Tulos</w:t>
      </w:r>
    </w:p>
    <w:p>
      <w:r>
        <w:t xml:space="preserve">-96.68</w:t>
      </w:r>
    </w:p>
    <w:p>
      <w:r>
        <w:rPr>
          <w:b/>
        </w:rPr>
        <w:t xml:space="preserve">Esimerkki 0.1176</w:t>
      </w:r>
    </w:p>
    <w:p>
      <w:r>
        <w:t xml:space="preserve">[ 71.03 2.472 -94.496 -65.47 -15.722 -51.831 -34.867 -44.252]</w:t>
      </w:r>
    </w:p>
    <w:p>
      <w:r>
        <w:rPr>
          <w:b/>
        </w:rPr>
        <w:t xml:space="preserve">Tulos</w:t>
      </w:r>
    </w:p>
    <w:p>
      <w:r>
        <w:t xml:space="preserve">-94.496</w:t>
      </w:r>
    </w:p>
    <w:p>
      <w:r>
        <w:rPr>
          <w:b/>
        </w:rPr>
        <w:t xml:space="preserve">Esimerkki 0.1177</w:t>
      </w:r>
    </w:p>
    <w:p>
      <w:r>
        <w:t xml:space="preserve">[ 15.399 72.879 66.51 -61.26 -30.468 -99.089 -71.189]</w:t>
      </w:r>
    </w:p>
    <w:p>
      <w:r>
        <w:rPr>
          <w:b/>
        </w:rPr>
        <w:t xml:space="preserve">Tulos</w:t>
      </w:r>
    </w:p>
    <w:p>
      <w:r>
        <w:t xml:space="preserve">-99.089</w:t>
      </w:r>
    </w:p>
    <w:p>
      <w:r>
        <w:rPr>
          <w:b/>
        </w:rPr>
        <w:t xml:space="preserve">Esimerkki 0.1178</w:t>
      </w:r>
    </w:p>
    <w:p>
      <w:r>
        <w:t xml:space="preserve">[ 28.044 -98.808 12.676 52.563 47.823]</w:t>
      </w:r>
    </w:p>
    <w:p>
      <w:r>
        <w:rPr>
          <w:b/>
        </w:rPr>
        <w:t xml:space="preserve">Tulos</w:t>
      </w:r>
    </w:p>
    <w:p>
      <w:r>
        <w:t xml:space="preserve">-98.808</w:t>
      </w:r>
    </w:p>
    <w:p>
      <w:r>
        <w:rPr>
          <w:b/>
        </w:rPr>
        <w:t xml:space="preserve">Esimerkki 0.1179</w:t>
      </w:r>
    </w:p>
    <w:p>
      <w:r>
        <w:t xml:space="preserve">[-71.107 -16.445 -47.566 -42.012 -8.221 -26.131 -44.041 -30.293]</w:t>
      </w:r>
    </w:p>
    <w:p>
      <w:r>
        <w:rPr>
          <w:b/>
        </w:rPr>
        <w:t xml:space="preserve">Tulos</w:t>
      </w:r>
    </w:p>
    <w:p>
      <w:r>
        <w:t xml:space="preserve">-71.107</w:t>
      </w:r>
    </w:p>
    <w:p>
      <w:r>
        <w:rPr>
          <w:b/>
        </w:rPr>
        <w:t xml:space="preserve">Esimerkki 0.1180</w:t>
      </w:r>
    </w:p>
    <w:p>
      <w:r>
        <w:t xml:space="preserve">[ 30.229 50.364 51.269 76.62 -49.214 39.882 -74.936]</w:t>
      </w:r>
    </w:p>
    <w:p>
      <w:r>
        <w:rPr>
          <w:b/>
        </w:rPr>
        <w:t xml:space="preserve">Tulos</w:t>
      </w:r>
    </w:p>
    <w:p>
      <w:r>
        <w:t xml:space="preserve">76.62</w:t>
      </w:r>
    </w:p>
    <w:p>
      <w:r>
        <w:rPr>
          <w:b/>
        </w:rPr>
        <w:t xml:space="preserve">Esimerkki 0.1181</w:t>
      </w:r>
    </w:p>
    <w:p>
      <w:r>
        <w:t xml:space="preserve">[ 56.107 -70.874 -51.019 -69.004 -98.486 66.696 -89.051]</w:t>
      </w:r>
    </w:p>
    <w:p>
      <w:r>
        <w:rPr>
          <w:b/>
        </w:rPr>
        <w:t xml:space="preserve">Tulos</w:t>
      </w:r>
    </w:p>
    <w:p>
      <w:r>
        <w:t xml:space="preserve">-98.486</w:t>
      </w:r>
    </w:p>
    <w:p>
      <w:r>
        <w:rPr>
          <w:b/>
        </w:rPr>
        <w:t xml:space="preserve">Esimerkki 0.1182</w:t>
      </w:r>
    </w:p>
    <w:p>
      <w:r>
        <w:t xml:space="preserve">[-79.735 44.06 23.91 56.336 70.401]</w:t>
      </w:r>
    </w:p>
    <w:p>
      <w:r>
        <w:rPr>
          <w:b/>
        </w:rPr>
        <w:t xml:space="preserve">Tulos</w:t>
      </w:r>
    </w:p>
    <w:p>
      <w:r>
        <w:t xml:space="preserve">-79.735</w:t>
      </w:r>
    </w:p>
    <w:p>
      <w:r>
        <w:rPr>
          <w:b/>
        </w:rPr>
        <w:t xml:space="preserve">Esimerkki 0.1183</w:t>
      </w:r>
    </w:p>
    <w:p>
      <w:r>
        <w:t xml:space="preserve">[ 99.157 17.977 -52.583 36.233 -2.713 -50.816 -21.525 14.616 -53.018 -57.117]</w:t>
      </w:r>
    </w:p>
    <w:p>
      <w:r>
        <w:rPr>
          <w:b/>
        </w:rPr>
        <w:t xml:space="preserve">Tulos</w:t>
      </w:r>
    </w:p>
    <w:p>
      <w:r>
        <w:t xml:space="preserve">99.157</w:t>
      </w:r>
    </w:p>
    <w:p>
      <w:r>
        <w:rPr>
          <w:b/>
        </w:rPr>
        <w:t xml:space="preserve">Esimerkki 0.1184</w:t>
      </w:r>
    </w:p>
    <w:p>
      <w:r>
        <w:t xml:space="preserve">[-51.924 43.773 -10.114 65.995 57.717]</w:t>
      </w:r>
    </w:p>
    <w:p>
      <w:r>
        <w:rPr>
          <w:b/>
        </w:rPr>
        <w:t xml:space="preserve">Tulos</w:t>
      </w:r>
    </w:p>
    <w:p>
      <w:r>
        <w:t xml:space="preserve">65.995</w:t>
      </w:r>
    </w:p>
    <w:p>
      <w:r>
        <w:rPr>
          <w:b/>
        </w:rPr>
        <w:t xml:space="preserve">Esimerkki 0,1185</w:t>
      </w:r>
    </w:p>
    <w:p>
      <w:r>
        <w:t xml:space="preserve">[ 1.359 47.224 -42.605 -89.497 -85.082 -23.018 -38.78 24.623]</w:t>
      </w:r>
    </w:p>
    <w:p>
      <w:r>
        <w:rPr>
          <w:b/>
        </w:rPr>
        <w:t xml:space="preserve">Tulos</w:t>
      </w:r>
    </w:p>
    <w:p>
      <w:r>
        <w:t xml:space="preserve">-89.497</w:t>
      </w:r>
    </w:p>
    <w:p>
      <w:r>
        <w:rPr>
          <w:b/>
        </w:rPr>
        <w:t xml:space="preserve">Esimerkki 0.1186</w:t>
      </w:r>
    </w:p>
    <w:p>
      <w:r>
        <w:t xml:space="preserve">[-83.377 28.748]</w:t>
      </w:r>
    </w:p>
    <w:p>
      <w:r>
        <w:rPr>
          <w:b/>
        </w:rPr>
        <w:t xml:space="preserve">Tulos</w:t>
      </w:r>
    </w:p>
    <w:p>
      <w:r>
        <w:t xml:space="preserve">-83.377</w:t>
      </w:r>
    </w:p>
    <w:p>
      <w:r>
        <w:rPr>
          <w:b/>
        </w:rPr>
        <w:t xml:space="preserve">Esimerkki 0.1187</w:t>
      </w:r>
    </w:p>
    <w:p>
      <w:r>
        <w:t xml:space="preserve">[ -7.121 -34.12 ]</w:t>
      </w:r>
    </w:p>
    <w:p>
      <w:r>
        <w:rPr>
          <w:b/>
        </w:rPr>
        <w:t xml:space="preserve">Tulos</w:t>
      </w:r>
    </w:p>
    <w:p>
      <w:r>
        <w:t xml:space="preserve">-34.12</w:t>
      </w:r>
    </w:p>
    <w:p>
      <w:r>
        <w:rPr>
          <w:b/>
        </w:rPr>
        <w:t xml:space="preserve">Esimerkki 0.1188</w:t>
      </w:r>
    </w:p>
    <w:p>
      <w:r>
        <w:t xml:space="preserve">[-77.468 -34.651 -54.662 -28.569 -91.915 -46.812 -91.167 39.806 41.7 -25.045]</w:t>
      </w:r>
    </w:p>
    <w:p>
      <w:r>
        <w:rPr>
          <w:b/>
        </w:rPr>
        <w:t xml:space="preserve">Tulos</w:t>
      </w:r>
    </w:p>
    <w:p>
      <w:r>
        <w:t xml:space="preserve">-91.915</w:t>
      </w:r>
    </w:p>
    <w:p>
      <w:r>
        <w:rPr>
          <w:b/>
        </w:rPr>
        <w:t xml:space="preserve">Esimerkki 0.1189</w:t>
      </w:r>
    </w:p>
    <w:p>
      <w:r>
        <w:t xml:space="preserve">[ -9.914 37.707 -80.097]</w:t>
      </w:r>
    </w:p>
    <w:p>
      <w:r>
        <w:rPr>
          <w:b/>
        </w:rPr>
        <w:t xml:space="preserve">Tulos</w:t>
      </w:r>
    </w:p>
    <w:p>
      <w:r>
        <w:t xml:space="preserve">-80.097</w:t>
      </w:r>
    </w:p>
    <w:p>
      <w:r>
        <w:rPr>
          <w:b/>
        </w:rPr>
        <w:t xml:space="preserve">Esimerkki 0.1190</w:t>
      </w:r>
    </w:p>
    <w:p>
      <w:r>
        <w:t xml:space="preserve">[ 27.439 -51.159 12.666 90.95 9.615]</w:t>
      </w:r>
    </w:p>
    <w:p>
      <w:r>
        <w:rPr>
          <w:b/>
        </w:rPr>
        <w:t xml:space="preserve">Tulos</w:t>
      </w:r>
    </w:p>
    <w:p>
      <w:r>
        <w:t xml:space="preserve">90.95</w:t>
      </w:r>
    </w:p>
    <w:p>
      <w:r>
        <w:rPr>
          <w:b/>
        </w:rPr>
        <w:t xml:space="preserve">Esimerkki 0.1191</w:t>
      </w:r>
    </w:p>
    <w:p>
      <w:r>
        <w:t xml:space="preserve">[ 30.532 86.367 -67.758 -37.328 46.392 89.303 -35.288 -43.074 96.265]</w:t>
      </w:r>
    </w:p>
    <w:p>
      <w:r>
        <w:rPr>
          <w:b/>
        </w:rPr>
        <w:t xml:space="preserve">Tulos</w:t>
      </w:r>
    </w:p>
    <w:p>
      <w:r>
        <w:t xml:space="preserve">96.265</w:t>
      </w:r>
    </w:p>
    <w:p>
      <w:r>
        <w:rPr>
          <w:b/>
        </w:rPr>
        <w:t xml:space="preserve">Esimerkki 0.1192</w:t>
      </w:r>
    </w:p>
    <w:p>
      <w:r>
        <w:t xml:space="preserve">[ 45.769 5.125 -31.429 -43.307 -64.691 8.126 -75.282 -19.301]</w:t>
      </w:r>
    </w:p>
    <w:p>
      <w:r>
        <w:rPr>
          <w:b/>
        </w:rPr>
        <w:t xml:space="preserve">Tulos</w:t>
      </w:r>
    </w:p>
    <w:p>
      <w:r>
        <w:t xml:space="preserve">-75.282</w:t>
      </w:r>
    </w:p>
    <w:p>
      <w:r>
        <w:rPr>
          <w:b/>
        </w:rPr>
        <w:t xml:space="preserve">Esimerkki 0.1193</w:t>
      </w:r>
    </w:p>
    <w:p>
      <w:r>
        <w:t xml:space="preserve">[ -6.755 0.984 94.842 -50.301 52.168 9.256 58.387]</w:t>
      </w:r>
    </w:p>
    <w:p>
      <w:r>
        <w:rPr>
          <w:b/>
        </w:rPr>
        <w:t xml:space="preserve">Tulos</w:t>
      </w:r>
    </w:p>
    <w:p>
      <w:r>
        <w:t xml:space="preserve">94.842</w:t>
      </w:r>
    </w:p>
    <w:p>
      <w:r>
        <w:rPr>
          <w:b/>
        </w:rPr>
        <w:t xml:space="preserve">Esimerkki 0.1194</w:t>
      </w:r>
    </w:p>
    <w:p>
      <w:r>
        <w:t xml:space="preserve">[ 43.507 -75.791 42.567 60.046 -58.022 -77.034 -12.431]</w:t>
      </w:r>
    </w:p>
    <w:p>
      <w:r>
        <w:rPr>
          <w:b/>
        </w:rPr>
        <w:t xml:space="preserve">Tulos</w:t>
      </w:r>
    </w:p>
    <w:p>
      <w:r>
        <w:t xml:space="preserve">-77.034</w:t>
      </w:r>
    </w:p>
    <w:p>
      <w:r>
        <w:rPr>
          <w:b/>
        </w:rPr>
        <w:t xml:space="preserve">Esimerkki 0,1195</w:t>
      </w:r>
    </w:p>
    <w:p>
      <w:r>
        <w:t xml:space="preserve">[-45.717 89.896 -98.263 -35.425 63.82 29.113 87.109 4.531]</w:t>
      </w:r>
    </w:p>
    <w:p>
      <w:r>
        <w:rPr>
          <w:b/>
        </w:rPr>
        <w:t xml:space="preserve">Tulos</w:t>
      </w:r>
    </w:p>
    <w:p>
      <w:r>
        <w:t xml:space="preserve">-98.263</w:t>
      </w:r>
    </w:p>
    <w:p>
      <w:r>
        <w:rPr>
          <w:b/>
        </w:rPr>
        <w:t xml:space="preserve">Esimerkki 0.1196</w:t>
      </w:r>
    </w:p>
    <w:p>
      <w:r>
        <w:t xml:space="preserve">[ 41.803 80.985 31.506 85.024 -88.959 83.615 56.51 45.403 80.825]</w:t>
      </w:r>
    </w:p>
    <w:p>
      <w:r>
        <w:rPr>
          <w:b/>
        </w:rPr>
        <w:t xml:space="preserve">Tulos</w:t>
      </w:r>
    </w:p>
    <w:p>
      <w:r>
        <w:t xml:space="preserve">-88.959</w:t>
      </w:r>
    </w:p>
    <w:p>
      <w:r>
        <w:rPr>
          <w:b/>
        </w:rPr>
        <w:t xml:space="preserve">Esimerkki 0.1197</w:t>
      </w:r>
    </w:p>
    <w:p>
      <w:r>
        <w:t xml:space="preserve">[-59.65 -38.266 99.124 62.667 -15.418]</w:t>
      </w:r>
    </w:p>
    <w:p>
      <w:r>
        <w:rPr>
          <w:b/>
        </w:rPr>
        <w:t xml:space="preserve">Tulos</w:t>
      </w:r>
    </w:p>
    <w:p>
      <w:r>
        <w:t xml:space="preserve">99.124</w:t>
      </w:r>
    </w:p>
    <w:p>
      <w:r>
        <w:rPr>
          <w:b/>
        </w:rPr>
        <w:t xml:space="preserve">Esimerkki 0.1198</w:t>
      </w:r>
    </w:p>
    <w:p>
      <w:r>
        <w:t xml:space="preserve">[ 82.17 64.622 54.539 -56.082]</w:t>
      </w:r>
    </w:p>
    <w:p>
      <w:r>
        <w:rPr>
          <w:b/>
        </w:rPr>
        <w:t xml:space="preserve">Tulos</w:t>
      </w:r>
    </w:p>
    <w:p>
      <w:r>
        <w:t xml:space="preserve">82.17</w:t>
      </w:r>
    </w:p>
    <w:p>
      <w:r>
        <w:rPr>
          <w:b/>
        </w:rPr>
        <w:t xml:space="preserve">Esimerkki 0.1199</w:t>
      </w:r>
    </w:p>
    <w:p>
      <w:r>
        <w:t xml:space="preserve">[-92.137 -2.754]</w:t>
      </w:r>
    </w:p>
    <w:p>
      <w:r>
        <w:rPr>
          <w:b/>
        </w:rPr>
        <w:t xml:space="preserve">Tulos</w:t>
      </w:r>
    </w:p>
    <w:p>
      <w:r>
        <w:t xml:space="preserve">-92.137</w:t>
      </w:r>
    </w:p>
    <w:p>
      <w:r>
        <w:rPr>
          <w:b/>
        </w:rPr>
        <w:t xml:space="preserve">Esimerkki 0.1200</w:t>
      </w:r>
    </w:p>
    <w:p>
      <w:r>
        <w:t xml:space="preserve">[ 74.315 72.982 -51.452 64.856 -97.593 53.296 54.276 -83.595 -97.647]</w:t>
      </w:r>
    </w:p>
    <w:p>
      <w:r>
        <w:rPr>
          <w:b/>
        </w:rPr>
        <w:t xml:space="preserve">Tulos</w:t>
      </w:r>
    </w:p>
    <w:p>
      <w:r>
        <w:t xml:space="preserve">-97.647</w:t>
      </w:r>
    </w:p>
    <w:p>
      <w:r>
        <w:rPr>
          <w:b/>
        </w:rPr>
        <w:t xml:space="preserve">Esimerkki 0.1201</w:t>
      </w:r>
    </w:p>
    <w:p>
      <w:r>
        <w:t xml:space="preserve">[96.292 46.886 56.27 21.775 9.272 82.037 65.276]</w:t>
      </w:r>
    </w:p>
    <w:p>
      <w:r>
        <w:rPr>
          <w:b/>
        </w:rPr>
        <w:t xml:space="preserve">Tulos</w:t>
      </w:r>
    </w:p>
    <w:p>
      <w:r>
        <w:t xml:space="preserve">96.292</w:t>
      </w:r>
    </w:p>
    <w:p>
      <w:r>
        <w:rPr>
          <w:b/>
        </w:rPr>
        <w:t xml:space="preserve">Esimerkki 0.1202</w:t>
      </w:r>
    </w:p>
    <w:p>
      <w:r>
        <w:t xml:space="preserve">[ 74.892 43.33 -75.91 4.022 -85.201 -29.457 96.613 -69.398 14.534]</w:t>
      </w:r>
    </w:p>
    <w:p>
      <w:r>
        <w:rPr>
          <w:b/>
        </w:rPr>
        <w:t xml:space="preserve">Tulos</w:t>
      </w:r>
    </w:p>
    <w:p>
      <w:r>
        <w:t xml:space="preserve">96.613</w:t>
      </w:r>
    </w:p>
    <w:p>
      <w:r>
        <w:rPr>
          <w:b/>
        </w:rPr>
        <w:t xml:space="preserve">Esimerkki 0.1203</w:t>
      </w:r>
    </w:p>
    <w:p>
      <w:r>
        <w:t xml:space="preserve">[ 66.454 -17.738 13.402 -14.14 -38.299 54.323 -0.507 96.238 32.655]</w:t>
      </w:r>
    </w:p>
    <w:p>
      <w:r>
        <w:rPr>
          <w:b/>
        </w:rPr>
        <w:t xml:space="preserve">Tulos</w:t>
      </w:r>
    </w:p>
    <w:p>
      <w:r>
        <w:t xml:space="preserve">96.238</w:t>
      </w:r>
    </w:p>
    <w:p>
      <w:r>
        <w:rPr>
          <w:b/>
        </w:rPr>
        <w:t xml:space="preserve">Esimerkki 0.1204</w:t>
      </w:r>
    </w:p>
    <w:p>
      <w:r>
        <w:t xml:space="preserve">[ 14.593 89.886 -93.152 41.625 -9.219]</w:t>
      </w:r>
    </w:p>
    <w:p>
      <w:r>
        <w:rPr>
          <w:b/>
        </w:rPr>
        <w:t xml:space="preserve">Tulos</w:t>
      </w:r>
    </w:p>
    <w:p>
      <w:r>
        <w:t xml:space="preserve">-93.152</w:t>
      </w:r>
    </w:p>
    <w:p>
      <w:r>
        <w:rPr>
          <w:b/>
        </w:rPr>
        <w:t xml:space="preserve">Esimerkki 0.1205</w:t>
      </w:r>
    </w:p>
    <w:p>
      <w:r>
        <w:t xml:space="preserve">[ 76.46 -31.367 -56.153 19.924 -96.787 -96.191 69.589 -30.758 -98.752]</w:t>
      </w:r>
    </w:p>
    <w:p>
      <w:r>
        <w:rPr>
          <w:b/>
        </w:rPr>
        <w:t xml:space="preserve">Tulos</w:t>
      </w:r>
    </w:p>
    <w:p>
      <w:r>
        <w:t xml:space="preserve">-98.752</w:t>
      </w:r>
    </w:p>
    <w:p>
      <w:r>
        <w:rPr>
          <w:b/>
        </w:rPr>
        <w:t xml:space="preserve">Esimerkki 0.1206</w:t>
      </w:r>
    </w:p>
    <w:p>
      <w:r>
        <w:t xml:space="preserve">[-73.242 -35.512 -15.509 94.598 -27.326 -51.028 46.795 -83.579 -94.153]</w:t>
      </w:r>
    </w:p>
    <w:p>
      <w:r>
        <w:rPr>
          <w:b/>
        </w:rPr>
        <w:t xml:space="preserve">Tulos</w:t>
      </w:r>
    </w:p>
    <w:p>
      <w:r>
        <w:t xml:space="preserve">94.598</w:t>
      </w:r>
    </w:p>
    <w:p>
      <w:r>
        <w:rPr>
          <w:b/>
        </w:rPr>
        <w:t xml:space="preserve">Esimerkki 0.1207</w:t>
      </w:r>
    </w:p>
    <w:p>
      <w:r>
        <w:t xml:space="preserve">[ 74.36 -40.341 62.409 -4.246 14.067 9.463 -2.399 -86.371]</w:t>
      </w:r>
    </w:p>
    <w:p>
      <w:r>
        <w:rPr>
          <w:b/>
        </w:rPr>
        <w:t xml:space="preserve">Tulos</w:t>
      </w:r>
    </w:p>
    <w:p>
      <w:r>
        <w:t xml:space="preserve">-86.371</w:t>
      </w:r>
    </w:p>
    <w:p>
      <w:r>
        <w:rPr>
          <w:b/>
        </w:rPr>
        <w:t xml:space="preserve">Esimerkki 0.1208</w:t>
      </w:r>
    </w:p>
    <w:p>
      <w:r>
        <w:t xml:space="preserve">[ 70.406 57.357 77.117 85.868 -71.395 48.819]</w:t>
      </w:r>
    </w:p>
    <w:p>
      <w:r>
        <w:rPr>
          <w:b/>
        </w:rPr>
        <w:t xml:space="preserve">Tulos</w:t>
      </w:r>
    </w:p>
    <w:p>
      <w:r>
        <w:t xml:space="preserve">85.868</w:t>
      </w:r>
    </w:p>
    <w:p>
      <w:r>
        <w:rPr>
          <w:b/>
        </w:rPr>
        <w:t xml:space="preserve">Esimerkki 0.1209</w:t>
      </w:r>
    </w:p>
    <w:p>
      <w:r>
        <w:t xml:space="preserve">[-31.092 -61.455 21.868 -12.376 91.038 98.56 -67.078 51.765 1.423 67.013]</w:t>
      </w:r>
    </w:p>
    <w:p>
      <w:r>
        <w:rPr>
          <w:b/>
        </w:rPr>
        <w:t xml:space="preserve">Tulos</w:t>
      </w:r>
    </w:p>
    <w:p>
      <w:r>
        <w:t xml:space="preserve">98.56</w:t>
      </w:r>
    </w:p>
    <w:p>
      <w:r>
        <w:rPr>
          <w:b/>
        </w:rPr>
        <w:t xml:space="preserve">Esimerkki 0.1210</w:t>
      </w:r>
    </w:p>
    <w:p>
      <w:r>
        <w:t xml:space="preserve">[-66.433 -41.057 -21.921 88.837]</w:t>
      </w:r>
    </w:p>
    <w:p>
      <w:r>
        <w:rPr>
          <w:b/>
        </w:rPr>
        <w:t xml:space="preserve">Tulos</w:t>
      </w:r>
    </w:p>
    <w:p>
      <w:r>
        <w:t xml:space="preserve">88.837</w:t>
      </w:r>
    </w:p>
    <w:p>
      <w:r>
        <w:rPr>
          <w:b/>
        </w:rPr>
        <w:t xml:space="preserve">Esimerkki 0.1211</w:t>
      </w:r>
    </w:p>
    <w:p>
      <w:r>
        <w:t xml:space="preserve">[ 92.673 37.193 41.331 -74.581 -82.092 -93.705 47.829 14.452 78.904]</w:t>
      </w:r>
    </w:p>
    <w:p>
      <w:r>
        <w:rPr>
          <w:b/>
        </w:rPr>
        <w:t xml:space="preserve">Tulos</w:t>
      </w:r>
    </w:p>
    <w:p>
      <w:r>
        <w:t xml:space="preserve">-93.705</w:t>
      </w:r>
    </w:p>
    <w:p>
      <w:r>
        <w:rPr>
          <w:b/>
        </w:rPr>
        <w:t xml:space="preserve">Esimerkki 0.1212</w:t>
      </w:r>
    </w:p>
    <w:p>
      <w:r>
        <w:t xml:space="preserve">[-91.131 -26.872 53.896 60.459 -86.174 -30.367 -15.054 -67.856]</w:t>
      </w:r>
    </w:p>
    <w:p>
      <w:r>
        <w:rPr>
          <w:b/>
        </w:rPr>
        <w:t xml:space="preserve">Tulos</w:t>
      </w:r>
    </w:p>
    <w:p>
      <w:r>
        <w:t xml:space="preserve">-91.131</w:t>
      </w:r>
    </w:p>
    <w:p>
      <w:r>
        <w:rPr>
          <w:b/>
        </w:rPr>
        <w:t xml:space="preserve">Esimerkki 0.1213</w:t>
      </w:r>
    </w:p>
    <w:p>
      <w:r>
        <w:t xml:space="preserve">[-26.83 27.369 -53.886 14.916 -65.492 55.829 11.729 86.224 36.175]</w:t>
      </w:r>
    </w:p>
    <w:p>
      <w:r>
        <w:rPr>
          <w:b/>
        </w:rPr>
        <w:t xml:space="preserve">Tulos</w:t>
      </w:r>
    </w:p>
    <w:p>
      <w:r>
        <w:t xml:space="preserve">86.224</w:t>
      </w:r>
    </w:p>
    <w:p>
      <w:r>
        <w:rPr>
          <w:b/>
        </w:rPr>
        <w:t xml:space="preserve">Esimerkki 0.1214</w:t>
      </w:r>
    </w:p>
    <w:p>
      <w:r>
        <w:t xml:space="preserve">[-29.844 -2.715 85.41 -63.732 51.947 -28.435 -22.522 -96.645]</w:t>
      </w:r>
    </w:p>
    <w:p>
      <w:r>
        <w:rPr>
          <w:b/>
        </w:rPr>
        <w:t xml:space="preserve">Tulos</w:t>
      </w:r>
    </w:p>
    <w:p>
      <w:r>
        <w:t xml:space="preserve">-96.645</w:t>
      </w:r>
    </w:p>
    <w:p>
      <w:r>
        <w:rPr>
          <w:b/>
        </w:rPr>
        <w:t xml:space="preserve">Esimerkki 0.1215</w:t>
      </w:r>
    </w:p>
    <w:p>
      <w:r>
        <w:t xml:space="preserve">[ -8.788 -30.816 -54.665 76.908 95.812 -45.615]</w:t>
      </w:r>
    </w:p>
    <w:p>
      <w:r>
        <w:rPr>
          <w:b/>
        </w:rPr>
        <w:t xml:space="preserve">Tulos</w:t>
      </w:r>
    </w:p>
    <w:p>
      <w:r>
        <w:t xml:space="preserve">95.812</w:t>
      </w:r>
    </w:p>
    <w:p>
      <w:r>
        <w:rPr>
          <w:b/>
        </w:rPr>
        <w:t xml:space="preserve">Esimerkki 0.1216</w:t>
      </w:r>
    </w:p>
    <w:p>
      <w:r>
        <w:t xml:space="preserve">[89.722 50.282]</w:t>
      </w:r>
    </w:p>
    <w:p>
      <w:r>
        <w:rPr>
          <w:b/>
        </w:rPr>
        <w:t xml:space="preserve">Tulos</w:t>
      </w:r>
    </w:p>
    <w:p>
      <w:r>
        <w:t xml:space="preserve">89.722</w:t>
      </w:r>
    </w:p>
    <w:p>
      <w:r>
        <w:rPr>
          <w:b/>
        </w:rPr>
        <w:t xml:space="preserve">Esimerkki 0.1217</w:t>
      </w:r>
    </w:p>
    <w:p>
      <w:r>
        <w:t xml:space="preserve">[-67.011 71.115 -91.802]</w:t>
      </w:r>
    </w:p>
    <w:p>
      <w:r>
        <w:rPr>
          <w:b/>
        </w:rPr>
        <w:t xml:space="preserve">Tulos</w:t>
      </w:r>
    </w:p>
    <w:p>
      <w:r>
        <w:t xml:space="preserve">-91.802</w:t>
      </w:r>
    </w:p>
    <w:p>
      <w:r>
        <w:rPr>
          <w:b/>
        </w:rPr>
        <w:t xml:space="preserve">Esimerkki 0.1218</w:t>
      </w:r>
    </w:p>
    <w:p>
      <w:r>
        <w:t xml:space="preserve">[ 2.653 -29.442 27.234 -19.057 -25.005 98.407 63.855]</w:t>
      </w:r>
    </w:p>
    <w:p>
      <w:r>
        <w:rPr>
          <w:b/>
        </w:rPr>
        <w:t xml:space="preserve">Tulos</w:t>
      </w:r>
    </w:p>
    <w:p>
      <w:r>
        <w:t xml:space="preserve">98.407</w:t>
      </w:r>
    </w:p>
    <w:p>
      <w:r>
        <w:rPr>
          <w:b/>
        </w:rPr>
        <w:t xml:space="preserve">Esimerkki 0.1219</w:t>
      </w:r>
    </w:p>
    <w:p>
      <w:r>
        <w:t xml:space="preserve">[-32.536 -31.2 84.27 58.369 53.583 97.18 99.315]</w:t>
      </w:r>
    </w:p>
    <w:p>
      <w:r>
        <w:rPr>
          <w:b/>
        </w:rPr>
        <w:t xml:space="preserve">Tulos</w:t>
      </w:r>
    </w:p>
    <w:p>
      <w:r>
        <w:t xml:space="preserve">99.315</w:t>
      </w:r>
    </w:p>
    <w:p>
      <w:r>
        <w:rPr>
          <w:b/>
        </w:rPr>
        <w:t xml:space="preserve">Esimerkki 0.1220</w:t>
      </w:r>
    </w:p>
    <w:p>
      <w:r>
        <w:t xml:space="preserve">[ 64.876 -49.168 -19.577]</w:t>
      </w:r>
    </w:p>
    <w:p>
      <w:r>
        <w:rPr>
          <w:b/>
        </w:rPr>
        <w:t xml:space="preserve">Tulos</w:t>
      </w:r>
    </w:p>
    <w:p>
      <w:r>
        <w:t xml:space="preserve">64.876</w:t>
      </w:r>
    </w:p>
    <w:p>
      <w:r>
        <w:rPr>
          <w:b/>
        </w:rPr>
        <w:t xml:space="preserve">Esimerkki 0.1221</w:t>
      </w:r>
    </w:p>
    <w:p>
      <w:r>
        <w:t xml:space="preserve">[-96.214 44.493]</w:t>
      </w:r>
    </w:p>
    <w:p>
      <w:r>
        <w:rPr>
          <w:b/>
        </w:rPr>
        <w:t xml:space="preserve">Tulos</w:t>
      </w:r>
    </w:p>
    <w:p>
      <w:r>
        <w:t xml:space="preserve">-96.214</w:t>
      </w:r>
    </w:p>
    <w:p>
      <w:r>
        <w:rPr>
          <w:b/>
        </w:rPr>
        <w:t xml:space="preserve">Esimerkki 0.1222</w:t>
      </w:r>
    </w:p>
    <w:p>
      <w:r>
        <w:t xml:space="preserve">[20.807 29.162 32.086 23.523 -3.711 58.756]</w:t>
      </w:r>
    </w:p>
    <w:p>
      <w:r>
        <w:rPr>
          <w:b/>
        </w:rPr>
        <w:t xml:space="preserve">Tulos</w:t>
      </w:r>
    </w:p>
    <w:p>
      <w:r>
        <w:t xml:space="preserve">58.756</w:t>
      </w:r>
    </w:p>
    <w:p>
      <w:r>
        <w:rPr>
          <w:b/>
        </w:rPr>
        <w:t xml:space="preserve">Esimerkki 0.1223</w:t>
      </w:r>
    </w:p>
    <w:p>
      <w:r>
        <w:t xml:space="preserve">[ 34.152 29.479 -45.223 -36.75 45.219 -28.293 29.502 20.896]</w:t>
      </w:r>
    </w:p>
    <w:p>
      <w:r>
        <w:rPr>
          <w:b/>
        </w:rPr>
        <w:t xml:space="preserve">Tulos</w:t>
      </w:r>
    </w:p>
    <w:p>
      <w:r>
        <w:t xml:space="preserve">-45.223</w:t>
      </w:r>
    </w:p>
    <w:p>
      <w:r>
        <w:rPr>
          <w:b/>
        </w:rPr>
        <w:t xml:space="preserve">Esimerkki 0.1224</w:t>
      </w:r>
    </w:p>
    <w:p>
      <w:r>
        <w:t xml:space="preserve">[ 68.094 60.129 9.1 -63.12 -47.593 -82.439]</w:t>
      </w:r>
    </w:p>
    <w:p>
      <w:r>
        <w:rPr>
          <w:b/>
        </w:rPr>
        <w:t xml:space="preserve">Tulos</w:t>
      </w:r>
    </w:p>
    <w:p>
      <w:r>
        <w:t xml:space="preserve">-82.439</w:t>
      </w:r>
    </w:p>
    <w:p>
      <w:r>
        <w:rPr>
          <w:b/>
        </w:rPr>
        <w:t xml:space="preserve">Esimerkki 0,1225</w:t>
      </w:r>
    </w:p>
    <w:p>
      <w:r>
        <w:t xml:space="preserve">[ 2.372 93.684]</w:t>
      </w:r>
    </w:p>
    <w:p>
      <w:r>
        <w:rPr>
          <w:b/>
        </w:rPr>
        <w:t xml:space="preserve">Tulos</w:t>
      </w:r>
    </w:p>
    <w:p>
      <w:r>
        <w:t xml:space="preserve">93.684</w:t>
      </w:r>
    </w:p>
    <w:p>
      <w:r>
        <w:rPr>
          <w:b/>
        </w:rPr>
        <w:t xml:space="preserve">Esimerkki 0.1226</w:t>
      </w:r>
    </w:p>
    <w:p>
      <w:r>
        <w:t xml:space="preserve">[-73.562 -5.698 53.594 -69.435 -47.347]</w:t>
      </w:r>
    </w:p>
    <w:p>
      <w:r>
        <w:rPr>
          <w:b/>
        </w:rPr>
        <w:t xml:space="preserve">Tulos</w:t>
      </w:r>
    </w:p>
    <w:p>
      <w:r>
        <w:t xml:space="preserve">-73.562</w:t>
      </w:r>
    </w:p>
    <w:p>
      <w:r>
        <w:rPr>
          <w:b/>
        </w:rPr>
        <w:t xml:space="preserve">Esimerkki 0.1227</w:t>
      </w:r>
    </w:p>
    <w:p>
      <w:r>
        <w:t xml:space="preserve">[ 47.618 15.27 -41.07 -52.953]</w:t>
      </w:r>
    </w:p>
    <w:p>
      <w:r>
        <w:rPr>
          <w:b/>
        </w:rPr>
        <w:t xml:space="preserve">Tulos</w:t>
      </w:r>
    </w:p>
    <w:p>
      <w:r>
        <w:t xml:space="preserve">-52.953</w:t>
      </w:r>
    </w:p>
    <w:p>
      <w:r>
        <w:rPr>
          <w:b/>
        </w:rPr>
        <w:t xml:space="preserve">Esimerkki 0.1228</w:t>
      </w:r>
    </w:p>
    <w:p>
      <w:r>
        <w:t xml:space="preserve">[-96.642 73.409 6.506 57.03 ]</w:t>
      </w:r>
    </w:p>
    <w:p>
      <w:r>
        <w:rPr>
          <w:b/>
        </w:rPr>
        <w:t xml:space="preserve">Tulos</w:t>
      </w:r>
    </w:p>
    <w:p>
      <w:r>
        <w:t xml:space="preserve">-96.642</w:t>
      </w:r>
    </w:p>
    <w:p>
      <w:r>
        <w:rPr>
          <w:b/>
        </w:rPr>
        <w:t xml:space="preserve">Esimerkki 0.1229</w:t>
      </w:r>
    </w:p>
    <w:p>
      <w:r>
        <w:t xml:space="preserve">[ 76.4 -67.123 -89.835 -85.05 -45.696]</w:t>
      </w:r>
    </w:p>
    <w:p>
      <w:r>
        <w:rPr>
          <w:b/>
        </w:rPr>
        <w:t xml:space="preserve">Tulos</w:t>
      </w:r>
    </w:p>
    <w:p>
      <w:r>
        <w:t xml:space="preserve">-89.835</w:t>
      </w:r>
    </w:p>
    <w:p>
      <w:r>
        <w:rPr>
          <w:b/>
        </w:rPr>
        <w:t xml:space="preserve">Esimerkki 0.1230</w:t>
      </w:r>
    </w:p>
    <w:p>
      <w:r>
        <w:t xml:space="preserve">[-55.369 45.044 67.402 -12.323 -83.519 17.186 68.475 -16.38 ]</w:t>
      </w:r>
    </w:p>
    <w:p>
      <w:r>
        <w:rPr>
          <w:b/>
        </w:rPr>
        <w:t xml:space="preserve">Tulos</w:t>
      </w:r>
    </w:p>
    <w:p>
      <w:r>
        <w:t xml:space="preserve">-83.519</w:t>
      </w:r>
    </w:p>
    <w:p>
      <w:r>
        <w:rPr>
          <w:b/>
        </w:rPr>
        <w:t xml:space="preserve">Esimerkki 0.1231</w:t>
      </w:r>
    </w:p>
    <w:p>
      <w:r>
        <w:t xml:space="preserve">[-57.599 82.947]</w:t>
      </w:r>
    </w:p>
    <w:p>
      <w:r>
        <w:rPr>
          <w:b/>
        </w:rPr>
        <w:t xml:space="preserve">Tulos</w:t>
      </w:r>
    </w:p>
    <w:p>
      <w:r>
        <w:t xml:space="preserve">82.947</w:t>
      </w:r>
    </w:p>
    <w:p>
      <w:r>
        <w:rPr>
          <w:b/>
        </w:rPr>
        <w:t xml:space="preserve">Esimerkki 0.1232</w:t>
      </w:r>
    </w:p>
    <w:p>
      <w:r>
        <w:t xml:space="preserve">[ 32.145 -91.565 -65.401]</w:t>
      </w:r>
    </w:p>
    <w:p>
      <w:r>
        <w:rPr>
          <w:b/>
        </w:rPr>
        <w:t xml:space="preserve">Tulos</w:t>
      </w:r>
    </w:p>
    <w:p>
      <w:r>
        <w:t xml:space="preserve">-91.565</w:t>
      </w:r>
    </w:p>
    <w:p>
      <w:r>
        <w:rPr>
          <w:b/>
        </w:rPr>
        <w:t xml:space="preserve">Esimerkki 0.1233</w:t>
      </w:r>
    </w:p>
    <w:p>
      <w:r>
        <w:t xml:space="preserve">[-17.058 -7.761 -36.181 51.605]</w:t>
      </w:r>
    </w:p>
    <w:p>
      <w:r>
        <w:rPr>
          <w:b/>
        </w:rPr>
        <w:t xml:space="preserve">Tulos</w:t>
      </w:r>
    </w:p>
    <w:p>
      <w:r>
        <w:t xml:space="preserve">51.605</w:t>
      </w:r>
    </w:p>
    <w:p>
      <w:r>
        <w:rPr>
          <w:b/>
        </w:rPr>
        <w:t xml:space="preserve">Esimerkki 0.1234</w:t>
      </w:r>
    </w:p>
    <w:p>
      <w:r>
        <w:t xml:space="preserve">[ 11.692 76.357 91.57 -23.203 -64.312 89.9 35.944 85.672]</w:t>
      </w:r>
    </w:p>
    <w:p>
      <w:r>
        <w:rPr>
          <w:b/>
        </w:rPr>
        <w:t xml:space="preserve">Tulos</w:t>
      </w:r>
    </w:p>
    <w:p>
      <w:r>
        <w:t xml:space="preserve">91.57</w:t>
      </w:r>
    </w:p>
    <w:p>
      <w:r>
        <w:rPr>
          <w:b/>
        </w:rPr>
        <w:t xml:space="preserve">Esimerkki 0.1235</w:t>
      </w:r>
    </w:p>
    <w:p>
      <w:r>
        <w:t xml:space="preserve">[ 71.403 16.627 -58.727 -58.541 19.056 13.585 19.068 -41.57 39.524]</w:t>
      </w:r>
    </w:p>
    <w:p>
      <w:r>
        <w:rPr>
          <w:b/>
        </w:rPr>
        <w:t xml:space="preserve">Tulos</w:t>
      </w:r>
    </w:p>
    <w:p>
      <w:r>
        <w:t xml:space="preserve">71.403</w:t>
      </w:r>
    </w:p>
    <w:p>
      <w:r>
        <w:rPr>
          <w:b/>
        </w:rPr>
        <w:t xml:space="preserve">Esimerkki 0.1236</w:t>
      </w:r>
    </w:p>
    <w:p>
      <w:r>
        <w:t xml:space="preserve">[ 78.648 -57.506 63.269]</w:t>
      </w:r>
    </w:p>
    <w:p>
      <w:r>
        <w:rPr>
          <w:b/>
        </w:rPr>
        <w:t xml:space="preserve">Tulos</w:t>
      </w:r>
    </w:p>
    <w:p>
      <w:r>
        <w:t xml:space="preserve">78.648</w:t>
      </w:r>
    </w:p>
    <w:p>
      <w:r>
        <w:rPr>
          <w:b/>
        </w:rPr>
        <w:t xml:space="preserve">Esimerkki 0.1237</w:t>
      </w:r>
    </w:p>
    <w:p>
      <w:r>
        <w:t xml:space="preserve">[-45.112 -50.852]</w:t>
      </w:r>
    </w:p>
    <w:p>
      <w:r>
        <w:rPr>
          <w:b/>
        </w:rPr>
        <w:t xml:space="preserve">Tulos</w:t>
      </w:r>
    </w:p>
    <w:p>
      <w:r>
        <w:t xml:space="preserve">-50.852</w:t>
      </w:r>
    </w:p>
    <w:p>
      <w:r>
        <w:rPr>
          <w:b/>
        </w:rPr>
        <w:t xml:space="preserve">Esimerkki 0.1238</w:t>
      </w:r>
    </w:p>
    <w:p>
      <w:r>
        <w:t xml:space="preserve">[ 58.23 -90.583 18.626 -80.256 28.051 -10.829 52.396 3.037]</w:t>
      </w:r>
    </w:p>
    <w:p>
      <w:r>
        <w:rPr>
          <w:b/>
        </w:rPr>
        <w:t xml:space="preserve">Tulos</w:t>
      </w:r>
    </w:p>
    <w:p>
      <w:r>
        <w:t xml:space="preserve">-90.583</w:t>
      </w:r>
    </w:p>
    <w:p>
      <w:r>
        <w:rPr>
          <w:b/>
        </w:rPr>
        <w:t xml:space="preserve">Esimerkki 0.1239</w:t>
      </w:r>
    </w:p>
    <w:p>
      <w:r>
        <w:t xml:space="preserve">[38.72 79.003]</w:t>
      </w:r>
    </w:p>
    <w:p>
      <w:r>
        <w:rPr>
          <w:b/>
        </w:rPr>
        <w:t xml:space="preserve">Tulos</w:t>
      </w:r>
    </w:p>
    <w:p>
      <w:r>
        <w:t xml:space="preserve">79.003</w:t>
      </w:r>
    </w:p>
    <w:p>
      <w:r>
        <w:rPr>
          <w:b/>
        </w:rPr>
        <w:t xml:space="preserve">Esimerkki 0.1240</w:t>
      </w:r>
    </w:p>
    <w:p>
      <w:r>
        <w:t xml:space="preserve">[ 85.188 -19.87 79.739 54.809]</w:t>
      </w:r>
    </w:p>
    <w:p>
      <w:r>
        <w:rPr>
          <w:b/>
        </w:rPr>
        <w:t xml:space="preserve">Tulos</w:t>
      </w:r>
    </w:p>
    <w:p>
      <w:r>
        <w:t xml:space="preserve">85.188</w:t>
      </w:r>
    </w:p>
    <w:p>
      <w:r>
        <w:rPr>
          <w:b/>
        </w:rPr>
        <w:t xml:space="preserve">Esimerkki 0.1241</w:t>
      </w:r>
    </w:p>
    <w:p>
      <w:r>
        <w:t xml:space="preserve">[ 48.165 -76.473]</w:t>
      </w:r>
    </w:p>
    <w:p>
      <w:r>
        <w:rPr>
          <w:b/>
        </w:rPr>
        <w:t xml:space="preserve">Tulos</w:t>
      </w:r>
    </w:p>
    <w:p>
      <w:r>
        <w:t xml:space="preserve">-76.473</w:t>
      </w:r>
    </w:p>
    <w:p>
      <w:r>
        <w:rPr>
          <w:b/>
        </w:rPr>
        <w:t xml:space="preserve">Esimerkki 0.1242</w:t>
      </w:r>
    </w:p>
    <w:p>
      <w:r>
        <w:t xml:space="preserve">[-47.412 -98.334 18.805 15.418]</w:t>
      </w:r>
    </w:p>
    <w:p>
      <w:r>
        <w:rPr>
          <w:b/>
        </w:rPr>
        <w:t xml:space="preserve">Tulos</w:t>
      </w:r>
    </w:p>
    <w:p>
      <w:r>
        <w:t xml:space="preserve">-98.334</w:t>
      </w:r>
    </w:p>
    <w:p>
      <w:r>
        <w:rPr>
          <w:b/>
        </w:rPr>
        <w:t xml:space="preserve">Esimerkki 0.1243</w:t>
      </w:r>
    </w:p>
    <w:p>
      <w:r>
        <w:t xml:space="preserve">[ 69.899 -57.917 -29.774 -28.387 -88.976 -88.523]</w:t>
      </w:r>
    </w:p>
    <w:p>
      <w:r>
        <w:rPr>
          <w:b/>
        </w:rPr>
        <w:t xml:space="preserve">Tulos</w:t>
      </w:r>
    </w:p>
    <w:p>
      <w:r>
        <w:t xml:space="preserve">-88.976</w:t>
      </w:r>
    </w:p>
    <w:p>
      <w:r>
        <w:rPr>
          <w:b/>
        </w:rPr>
        <w:t xml:space="preserve">Esimerkki 0.1244</w:t>
      </w:r>
    </w:p>
    <w:p>
      <w:r>
        <w:t xml:space="preserve">[-35.979 -95.588 -47.24 -43.209 94.766 -98.682 90.917 69.394 72.567]</w:t>
      </w:r>
    </w:p>
    <w:p>
      <w:r>
        <w:rPr>
          <w:b/>
        </w:rPr>
        <w:t xml:space="preserve">Tulos</w:t>
      </w:r>
    </w:p>
    <w:p>
      <w:r>
        <w:t xml:space="preserve">-98.682</w:t>
      </w:r>
    </w:p>
    <w:p>
      <w:r>
        <w:rPr>
          <w:b/>
        </w:rPr>
        <w:t xml:space="preserve">Esimerkki 0,1245</w:t>
      </w:r>
    </w:p>
    <w:p>
      <w:r>
        <w:t xml:space="preserve">[ 63.228 -44.183]</w:t>
      </w:r>
    </w:p>
    <w:p>
      <w:r>
        <w:rPr>
          <w:b/>
        </w:rPr>
        <w:t xml:space="preserve">Tulos</w:t>
      </w:r>
    </w:p>
    <w:p>
      <w:r>
        <w:t xml:space="preserve">63.228</w:t>
      </w:r>
    </w:p>
    <w:p>
      <w:r>
        <w:rPr>
          <w:b/>
        </w:rPr>
        <w:t xml:space="preserve">Esimerkki 0.1246</w:t>
      </w:r>
    </w:p>
    <w:p>
      <w:r>
        <w:t xml:space="preserve">[ 71.798 -32.252 63.662 -79.898]</w:t>
      </w:r>
    </w:p>
    <w:p>
      <w:r>
        <w:rPr>
          <w:b/>
        </w:rPr>
        <w:t xml:space="preserve">Tulos</w:t>
      </w:r>
    </w:p>
    <w:p>
      <w:r>
        <w:t xml:space="preserve">-79.898</w:t>
      </w:r>
    </w:p>
    <w:p>
      <w:r>
        <w:rPr>
          <w:b/>
        </w:rPr>
        <w:t xml:space="preserve">Esimerkki 0,1247</w:t>
      </w:r>
    </w:p>
    <w:p>
      <w:r>
        <w:t xml:space="preserve">[-55.903 87.246 98.191 33.77 -62.188]</w:t>
      </w:r>
    </w:p>
    <w:p>
      <w:r>
        <w:rPr>
          <w:b/>
        </w:rPr>
        <w:t xml:space="preserve">Tulos</w:t>
      </w:r>
    </w:p>
    <w:p>
      <w:r>
        <w:t xml:space="preserve">98.191</w:t>
      </w:r>
    </w:p>
    <w:p>
      <w:r>
        <w:rPr>
          <w:b/>
        </w:rPr>
        <w:t xml:space="preserve">Esimerkki 0.1248</w:t>
      </w:r>
    </w:p>
    <w:p>
      <w:r>
        <w:t xml:space="preserve">[ 46.726 -43.154 85.464 53.1 -11.467 88.658 -13.336]</w:t>
      </w:r>
    </w:p>
    <w:p>
      <w:r>
        <w:rPr>
          <w:b/>
        </w:rPr>
        <w:t xml:space="preserve">Tulos</w:t>
      </w:r>
    </w:p>
    <w:p>
      <w:r>
        <w:t xml:space="preserve">88.658</w:t>
      </w:r>
    </w:p>
    <w:p>
      <w:r>
        <w:rPr>
          <w:b/>
        </w:rPr>
        <w:t xml:space="preserve">Esimerkki 0.1249</w:t>
      </w:r>
    </w:p>
    <w:p>
      <w:r>
        <w:t xml:space="preserve">[-55.192 -63.374 38.762 13.126 12.072 -70.406 -55.274]</w:t>
      </w:r>
    </w:p>
    <w:p>
      <w:r>
        <w:rPr>
          <w:b/>
        </w:rPr>
        <w:t xml:space="preserve">Tulos</w:t>
      </w:r>
    </w:p>
    <w:p>
      <w:r>
        <w:t xml:space="preserve">-70.406</w:t>
      </w:r>
    </w:p>
    <w:p>
      <w:r>
        <w:rPr>
          <w:b/>
        </w:rPr>
        <w:t xml:space="preserve">Esimerkki 0,1250</w:t>
      </w:r>
    </w:p>
    <w:p>
      <w:r>
        <w:t xml:space="preserve">[ 6.813 41.376 -88.215 -32.48 ]</w:t>
      </w:r>
    </w:p>
    <w:p>
      <w:r>
        <w:rPr>
          <w:b/>
        </w:rPr>
        <w:t xml:space="preserve">Tulos</w:t>
      </w:r>
    </w:p>
    <w:p>
      <w:r>
        <w:t xml:space="preserve">-88.215</w:t>
      </w:r>
    </w:p>
    <w:p>
      <w:r>
        <w:rPr>
          <w:b/>
        </w:rPr>
        <w:t xml:space="preserve">Esimerkki 0.1251</w:t>
      </w:r>
    </w:p>
    <w:p>
      <w:r>
        <w:t xml:space="preserve">[ 26.393 -7.161 50.341 63.213 -35.494]</w:t>
      </w:r>
    </w:p>
    <w:p>
      <w:r>
        <w:rPr>
          <w:b/>
        </w:rPr>
        <w:t xml:space="preserve">Tulos</w:t>
      </w:r>
    </w:p>
    <w:p>
      <w:r>
        <w:t xml:space="preserve">63.213</w:t>
      </w:r>
    </w:p>
    <w:p>
      <w:r>
        <w:rPr>
          <w:b/>
        </w:rPr>
        <w:t xml:space="preserve">Esimerkki 0.1252</w:t>
      </w:r>
    </w:p>
    <w:p>
      <w:r>
        <w:t xml:space="preserve">[-83.555 -47.256 51.295 -16.374 -3.483 -19.425 -98.608 -27.651]</w:t>
      </w:r>
    </w:p>
    <w:p>
      <w:r>
        <w:rPr>
          <w:b/>
        </w:rPr>
        <w:t xml:space="preserve">Tulos</w:t>
      </w:r>
    </w:p>
    <w:p>
      <w:r>
        <w:t xml:space="preserve">-98.608</w:t>
      </w:r>
    </w:p>
    <w:p>
      <w:r>
        <w:rPr>
          <w:b/>
        </w:rPr>
        <w:t xml:space="preserve">Esimerkki 0.1253</w:t>
      </w:r>
    </w:p>
    <w:p>
      <w:r>
        <w:t xml:space="preserve">[-14.525 41.43 37.918 58.88 16.884 -64.146 61.872 -77.772]</w:t>
      </w:r>
    </w:p>
    <w:p>
      <w:r>
        <w:rPr>
          <w:b/>
        </w:rPr>
        <w:t xml:space="preserve">Tulos</w:t>
      </w:r>
    </w:p>
    <w:p>
      <w:r>
        <w:t xml:space="preserve">-77.772</w:t>
      </w:r>
    </w:p>
    <w:p>
      <w:r>
        <w:rPr>
          <w:b/>
        </w:rPr>
        <w:t xml:space="preserve">Esimerkki 0.1254</w:t>
      </w:r>
    </w:p>
    <w:p>
      <w:r>
        <w:t xml:space="preserve">[ -0.501 -87.501 63.133]</w:t>
      </w:r>
    </w:p>
    <w:p>
      <w:r>
        <w:rPr>
          <w:b/>
        </w:rPr>
        <w:t xml:space="preserve">Tulos</w:t>
      </w:r>
    </w:p>
    <w:p>
      <w:r>
        <w:t xml:space="preserve">-87.501</w:t>
      </w:r>
    </w:p>
    <w:p>
      <w:r>
        <w:rPr>
          <w:b/>
        </w:rPr>
        <w:t xml:space="preserve">Esimerkki 0,1255</w:t>
      </w:r>
    </w:p>
    <w:p>
      <w:r>
        <w:t xml:space="preserve">[ 26.299 -96.135 74.985 -78.458 -72.099 67.686 69.989]</w:t>
      </w:r>
    </w:p>
    <w:p>
      <w:r>
        <w:rPr>
          <w:b/>
        </w:rPr>
        <w:t xml:space="preserve">Tulos</w:t>
      </w:r>
    </w:p>
    <w:p>
      <w:r>
        <w:t xml:space="preserve">-96.135</w:t>
      </w:r>
    </w:p>
    <w:p>
      <w:r>
        <w:rPr>
          <w:b/>
        </w:rPr>
        <w:t xml:space="preserve">Esimerkki 0.1256</w:t>
      </w:r>
    </w:p>
    <w:p>
      <w:r>
        <w:t xml:space="preserve">[-25.809 31.303 35.383 -44.141]</w:t>
      </w:r>
    </w:p>
    <w:p>
      <w:r>
        <w:rPr>
          <w:b/>
        </w:rPr>
        <w:t xml:space="preserve">Tulos</w:t>
      </w:r>
    </w:p>
    <w:p>
      <w:r>
        <w:t xml:space="preserve">-44.141</w:t>
      </w:r>
    </w:p>
    <w:p>
      <w:r>
        <w:rPr>
          <w:b/>
        </w:rPr>
        <w:t xml:space="preserve">Esimerkki 0.1257</w:t>
      </w:r>
    </w:p>
    <w:p>
      <w:r>
        <w:t xml:space="preserve">[ -3.454 94.159 36.282 70.004 -78.693 20.917 31.723 52.19 -37.365]</w:t>
      </w:r>
    </w:p>
    <w:p>
      <w:r>
        <w:rPr>
          <w:b/>
        </w:rPr>
        <w:t xml:space="preserve">Tulos</w:t>
      </w:r>
    </w:p>
    <w:p>
      <w:r>
        <w:t xml:space="preserve">94.159</w:t>
      </w:r>
    </w:p>
    <w:p>
      <w:r>
        <w:rPr>
          <w:b/>
        </w:rPr>
        <w:t xml:space="preserve">Esimerkki 0.1258</w:t>
      </w:r>
    </w:p>
    <w:p>
      <w:r>
        <w:t xml:space="preserve">[ 89.428 -57.523 -26.576 -40.485 -56.125 9.638 78.44 -13.892 74.399]</w:t>
      </w:r>
    </w:p>
    <w:p>
      <w:r>
        <w:rPr>
          <w:b/>
        </w:rPr>
        <w:t xml:space="preserve">Tulos</w:t>
      </w:r>
    </w:p>
    <w:p>
      <w:r>
        <w:t xml:space="preserve">89.428</w:t>
      </w:r>
    </w:p>
    <w:p>
      <w:r>
        <w:rPr>
          <w:b/>
        </w:rPr>
        <w:t xml:space="preserve">Esimerkki 0.1259</w:t>
      </w:r>
    </w:p>
    <w:p>
      <w:r>
        <w:t xml:space="preserve">[ 27.568 -52.738 53.93 -68.04 ]</w:t>
      </w:r>
    </w:p>
    <w:p>
      <w:r>
        <w:rPr>
          <w:b/>
        </w:rPr>
        <w:t xml:space="preserve">Tulos</w:t>
      </w:r>
    </w:p>
    <w:p>
      <w:r>
        <w:t xml:space="preserve">-68.04</w:t>
      </w:r>
    </w:p>
    <w:p>
      <w:r>
        <w:rPr>
          <w:b/>
        </w:rPr>
        <w:t xml:space="preserve">Esimerkki 0.1260</w:t>
      </w:r>
    </w:p>
    <w:p>
      <w:r>
        <w:t xml:space="preserve">[-39.59 -23.764 -89.305 51.635 77.237 96.867 -33.602 -4.251 10.111]</w:t>
      </w:r>
    </w:p>
    <w:p>
      <w:r>
        <w:rPr>
          <w:b/>
        </w:rPr>
        <w:t xml:space="preserve">Tulos</w:t>
      </w:r>
    </w:p>
    <w:p>
      <w:r>
        <w:t xml:space="preserve">96.867</w:t>
      </w:r>
    </w:p>
    <w:p>
      <w:r>
        <w:rPr>
          <w:b/>
        </w:rPr>
        <w:t xml:space="preserve">Esimerkki 0.1261</w:t>
      </w:r>
    </w:p>
    <w:p>
      <w:r>
        <w:t xml:space="preserve">[ 35.666 5.891 -58.677 -82.195 52.5 51.339 -17.767]</w:t>
      </w:r>
    </w:p>
    <w:p>
      <w:r>
        <w:rPr>
          <w:b/>
        </w:rPr>
        <w:t xml:space="preserve">Tulos</w:t>
      </w:r>
    </w:p>
    <w:p>
      <w:r>
        <w:t xml:space="preserve">-82.195</w:t>
      </w:r>
    </w:p>
    <w:p>
      <w:r>
        <w:rPr>
          <w:b/>
        </w:rPr>
        <w:t xml:space="preserve">Esimerkki 0.1262</w:t>
      </w:r>
    </w:p>
    <w:p>
      <w:r>
        <w:t xml:space="preserve">[ 64.563 -88.715 -57.491 -10.772 -30.164]</w:t>
      </w:r>
    </w:p>
    <w:p>
      <w:r>
        <w:rPr>
          <w:b/>
        </w:rPr>
        <w:t xml:space="preserve">Tulos</w:t>
      </w:r>
    </w:p>
    <w:p>
      <w:r>
        <w:t xml:space="preserve">-88.715</w:t>
      </w:r>
    </w:p>
    <w:p>
      <w:r>
        <w:rPr>
          <w:b/>
        </w:rPr>
        <w:t xml:space="preserve">Esimerkki 0.1263</w:t>
      </w:r>
    </w:p>
    <w:p>
      <w:r>
        <w:t xml:space="preserve">[-54.413 63.847 -97.372]</w:t>
      </w:r>
    </w:p>
    <w:p>
      <w:r>
        <w:rPr>
          <w:b/>
        </w:rPr>
        <w:t xml:space="preserve">Tulos</w:t>
      </w:r>
    </w:p>
    <w:p>
      <w:r>
        <w:t xml:space="preserve">-97.372</w:t>
      </w:r>
    </w:p>
    <w:p>
      <w:r>
        <w:rPr>
          <w:b/>
        </w:rPr>
        <w:t xml:space="preserve">Esimerkki 0.1264</w:t>
      </w:r>
    </w:p>
    <w:p>
      <w:r>
        <w:t xml:space="preserve">[ 24.734 -20.121 31.906 -89.205]</w:t>
      </w:r>
    </w:p>
    <w:p>
      <w:r>
        <w:rPr>
          <w:b/>
        </w:rPr>
        <w:t xml:space="preserve">Tulos</w:t>
      </w:r>
    </w:p>
    <w:p>
      <w:r>
        <w:t xml:space="preserve">-89.205</w:t>
      </w:r>
    </w:p>
    <w:p>
      <w:r>
        <w:rPr>
          <w:b/>
        </w:rPr>
        <w:t xml:space="preserve">Esimerkki 0,1265</w:t>
      </w:r>
    </w:p>
    <w:p>
      <w:r>
        <w:t xml:space="preserve">[ 19.826 9.693 20.307 13.181 -92.759 36.313 59.215 8.36 ]</w:t>
      </w:r>
    </w:p>
    <w:p>
      <w:r>
        <w:rPr>
          <w:b/>
        </w:rPr>
        <w:t xml:space="preserve">Tulos</w:t>
      </w:r>
    </w:p>
    <w:p>
      <w:r>
        <w:t xml:space="preserve">-92.759</w:t>
      </w:r>
    </w:p>
    <w:p>
      <w:r>
        <w:rPr>
          <w:b/>
        </w:rPr>
        <w:t xml:space="preserve">Esimerkki 0.1266</w:t>
      </w:r>
    </w:p>
    <w:p>
      <w:r>
        <w:t xml:space="preserve">[ 47.596 23.82 19.491 71.272 -85.165 52.085 -15.269 59.283 57.978]</w:t>
      </w:r>
    </w:p>
    <w:p>
      <w:r>
        <w:rPr>
          <w:b/>
        </w:rPr>
        <w:t xml:space="preserve">Tulos</w:t>
      </w:r>
    </w:p>
    <w:p>
      <w:r>
        <w:t xml:space="preserve">-85.165</w:t>
      </w:r>
    </w:p>
    <w:p>
      <w:r>
        <w:rPr>
          <w:b/>
        </w:rPr>
        <w:t xml:space="preserve">Esimerkki 0,1267</w:t>
      </w:r>
    </w:p>
    <w:p>
      <w:r>
        <w:t xml:space="preserve">[-73.934 -82.483 -95.051 -25.56 -29.173 -92.902 -63.587 -94.462 -74.687 -6.534]</w:t>
      </w:r>
    </w:p>
    <w:p>
      <w:r>
        <w:rPr>
          <w:b/>
        </w:rPr>
        <w:t xml:space="preserve">Tulos</w:t>
      </w:r>
    </w:p>
    <w:p>
      <w:r>
        <w:t xml:space="preserve">-95.051</w:t>
      </w:r>
    </w:p>
    <w:p>
      <w:r>
        <w:rPr>
          <w:b/>
        </w:rPr>
        <w:t xml:space="preserve">Esimerkki 0.1268</w:t>
      </w:r>
    </w:p>
    <w:p>
      <w:r>
        <w:t xml:space="preserve">[-56.3 -92.756 4.182 44.611 -46.623 83.242 33.067 45.241 -99.565]</w:t>
      </w:r>
    </w:p>
    <w:p>
      <w:r>
        <w:rPr>
          <w:b/>
        </w:rPr>
        <w:t xml:space="preserve">Tulos</w:t>
      </w:r>
    </w:p>
    <w:p>
      <w:r>
        <w:t xml:space="preserve">-99.565</w:t>
      </w:r>
    </w:p>
    <w:p>
      <w:r>
        <w:rPr>
          <w:b/>
        </w:rPr>
        <w:t xml:space="preserve">Esimerkki 0.1269</w:t>
      </w:r>
    </w:p>
    <w:p>
      <w:r>
        <w:t xml:space="preserve">[ 73.332 -98.661 -85.006 10.349 -51.052 31.419 57.8 -95.879 92.825 12.035]</w:t>
      </w:r>
    </w:p>
    <w:p>
      <w:r>
        <w:rPr>
          <w:b/>
        </w:rPr>
        <w:t xml:space="preserve">Tulos</w:t>
      </w:r>
    </w:p>
    <w:p>
      <w:r>
        <w:t xml:space="preserve">-98.661</w:t>
      </w:r>
    </w:p>
    <w:p>
      <w:r>
        <w:rPr>
          <w:b/>
        </w:rPr>
        <w:t xml:space="preserve">Esimerkki 0.1270</w:t>
      </w:r>
    </w:p>
    <w:p>
      <w:r>
        <w:t xml:space="preserve">[-82.736 -46.735 -75.806 -40.762 70.64 84.99 -85.311 -30.71 ]</w:t>
      </w:r>
    </w:p>
    <w:p>
      <w:r>
        <w:rPr>
          <w:b/>
        </w:rPr>
        <w:t xml:space="preserve">Tulos</w:t>
      </w:r>
    </w:p>
    <w:p>
      <w:r>
        <w:t xml:space="preserve">-85.311</w:t>
      </w:r>
    </w:p>
    <w:p>
      <w:r>
        <w:rPr>
          <w:b/>
        </w:rPr>
        <w:t xml:space="preserve">Esimerkki 0.1271</w:t>
      </w:r>
    </w:p>
    <w:p>
      <w:r>
        <w:t xml:space="preserve">[ -4.609 -17.96 -17.086 -97.831 -22.752]</w:t>
      </w:r>
    </w:p>
    <w:p>
      <w:r>
        <w:rPr>
          <w:b/>
        </w:rPr>
        <w:t xml:space="preserve">Tulos</w:t>
      </w:r>
    </w:p>
    <w:p>
      <w:r>
        <w:t xml:space="preserve">-97.831</w:t>
      </w:r>
    </w:p>
    <w:p>
      <w:r>
        <w:rPr>
          <w:b/>
        </w:rPr>
        <w:t xml:space="preserve">Esimerkki 0.1272</w:t>
      </w:r>
    </w:p>
    <w:p>
      <w:r>
        <w:t xml:space="preserve">[ 97.419 88.126 -52.958]</w:t>
      </w:r>
    </w:p>
    <w:p>
      <w:r>
        <w:rPr>
          <w:b/>
        </w:rPr>
        <w:t xml:space="preserve">Tulos</w:t>
      </w:r>
    </w:p>
    <w:p>
      <w:r>
        <w:t xml:space="preserve">97.419</w:t>
      </w:r>
    </w:p>
    <w:p>
      <w:r>
        <w:rPr>
          <w:b/>
        </w:rPr>
        <w:t xml:space="preserve">Esimerkki 0.1273</w:t>
      </w:r>
    </w:p>
    <w:p>
      <w:r>
        <w:t xml:space="preserve">[ 92.253 20.663 -29.993 43.653 49.555 29.021 -56.988 -69.362 4.506]</w:t>
      </w:r>
    </w:p>
    <w:p>
      <w:r>
        <w:rPr>
          <w:b/>
        </w:rPr>
        <w:t xml:space="preserve">Tulos</w:t>
      </w:r>
    </w:p>
    <w:p>
      <w:r>
        <w:t xml:space="preserve">92.253</w:t>
      </w:r>
    </w:p>
    <w:p>
      <w:r>
        <w:rPr>
          <w:b/>
        </w:rPr>
        <w:t xml:space="preserve">Esimerkki 0.1274</w:t>
      </w:r>
    </w:p>
    <w:p>
      <w:r>
        <w:t xml:space="preserve">[35.889 5.197]</w:t>
      </w:r>
    </w:p>
    <w:p>
      <w:r>
        <w:rPr>
          <w:b/>
        </w:rPr>
        <w:t xml:space="preserve">Tulos</w:t>
      </w:r>
    </w:p>
    <w:p>
      <w:r>
        <w:t xml:space="preserve">35.889</w:t>
      </w:r>
    </w:p>
    <w:p>
      <w:r>
        <w:rPr>
          <w:b/>
        </w:rPr>
        <w:t xml:space="preserve">Esimerkki 0,1275</w:t>
      </w:r>
    </w:p>
    <w:p>
      <w:r>
        <w:t xml:space="preserve">[-49.606 -33.388 -28.681 -97.768 -70.914 -66.382 51.226 57.017 41.619]</w:t>
      </w:r>
    </w:p>
    <w:p>
      <w:r>
        <w:rPr>
          <w:b/>
        </w:rPr>
        <w:t xml:space="preserve">Tulos</w:t>
      </w:r>
    </w:p>
    <w:p>
      <w:r>
        <w:t xml:space="preserve">-97.768</w:t>
      </w:r>
    </w:p>
    <w:p>
      <w:r>
        <w:rPr>
          <w:b/>
        </w:rPr>
        <w:t xml:space="preserve">Esimerkki 0.1276</w:t>
      </w:r>
    </w:p>
    <w:p>
      <w:r>
        <w:t xml:space="preserve">[-70.032 -94.915 -48.077 -26.823 46.695]</w:t>
      </w:r>
    </w:p>
    <w:p>
      <w:r>
        <w:rPr>
          <w:b/>
        </w:rPr>
        <w:t xml:space="preserve">Tulos</w:t>
      </w:r>
    </w:p>
    <w:p>
      <w:r>
        <w:t xml:space="preserve">-94.915</w:t>
      </w:r>
    </w:p>
    <w:p>
      <w:r>
        <w:rPr>
          <w:b/>
        </w:rPr>
        <w:t xml:space="preserve">Esimerkki 0.1277</w:t>
      </w:r>
    </w:p>
    <w:p>
      <w:r>
        <w:t xml:space="preserve">[ 94.184 85.754 0.429 81.471 48.795 -20.662]</w:t>
      </w:r>
    </w:p>
    <w:p>
      <w:r>
        <w:rPr>
          <w:b/>
        </w:rPr>
        <w:t xml:space="preserve">Tulos</w:t>
      </w:r>
    </w:p>
    <w:p>
      <w:r>
        <w:t xml:space="preserve">94.184</w:t>
      </w:r>
    </w:p>
    <w:p>
      <w:r>
        <w:rPr>
          <w:b/>
        </w:rPr>
        <w:t xml:space="preserve">Esimerkki 0.1278</w:t>
      </w:r>
    </w:p>
    <w:p>
      <w:r>
        <w:t xml:space="preserve">[ 70.105 -1.919 29.75 64.867 -97.21 39.95 6.42 ]</w:t>
      </w:r>
    </w:p>
    <w:p>
      <w:r>
        <w:rPr>
          <w:b/>
        </w:rPr>
        <w:t xml:space="preserve">Tulos</w:t>
      </w:r>
    </w:p>
    <w:p>
      <w:r>
        <w:t xml:space="preserve">-97.21</w:t>
      </w:r>
    </w:p>
    <w:p>
      <w:r>
        <w:rPr>
          <w:b/>
        </w:rPr>
        <w:t xml:space="preserve">Esimerkki 0.1279</w:t>
      </w:r>
    </w:p>
    <w:p>
      <w:r>
        <w:t xml:space="preserve">[ -9.169 -26.331 -27.054 91.743 75.846]</w:t>
      </w:r>
    </w:p>
    <w:p>
      <w:r>
        <w:rPr>
          <w:b/>
        </w:rPr>
        <w:t xml:space="preserve">Tulos</w:t>
      </w:r>
    </w:p>
    <w:p>
      <w:r>
        <w:t xml:space="preserve">91.743</w:t>
      </w:r>
    </w:p>
    <w:p>
      <w:r>
        <w:rPr>
          <w:b/>
        </w:rPr>
        <w:t xml:space="preserve">Esimerkki 0.1280</w:t>
      </w:r>
    </w:p>
    <w:p>
      <w:r>
        <w:t xml:space="preserve">[96.634 61.445]</w:t>
      </w:r>
    </w:p>
    <w:p>
      <w:r>
        <w:rPr>
          <w:b/>
        </w:rPr>
        <w:t xml:space="preserve">Tulos</w:t>
      </w:r>
    </w:p>
    <w:p>
      <w:r>
        <w:t xml:space="preserve">96.634</w:t>
      </w:r>
    </w:p>
    <w:p>
      <w:r>
        <w:rPr>
          <w:b/>
        </w:rPr>
        <w:t xml:space="preserve">Esimerkki 0.1281</w:t>
      </w:r>
    </w:p>
    <w:p>
      <w:r>
        <w:t xml:space="preserve">[-67.971 45.375 -85.024 -58.337 -45.43 47.056 -40.66 -58.466 67.492]</w:t>
      </w:r>
    </w:p>
    <w:p>
      <w:r>
        <w:rPr>
          <w:b/>
        </w:rPr>
        <w:t xml:space="preserve">Tulos</w:t>
      </w:r>
    </w:p>
    <w:p>
      <w:r>
        <w:t xml:space="preserve">-85.024</w:t>
      </w:r>
    </w:p>
    <w:p>
      <w:r>
        <w:rPr>
          <w:b/>
        </w:rPr>
        <w:t xml:space="preserve">Esimerkki 0.1282</w:t>
      </w:r>
    </w:p>
    <w:p>
      <w:r>
        <w:t xml:space="preserve">[ 54.919 -42.181]</w:t>
      </w:r>
    </w:p>
    <w:p>
      <w:r>
        <w:rPr>
          <w:b/>
        </w:rPr>
        <w:t xml:space="preserve">Tulos</w:t>
      </w:r>
    </w:p>
    <w:p>
      <w:r>
        <w:t xml:space="preserve">54.919</w:t>
      </w:r>
    </w:p>
    <w:p>
      <w:r>
        <w:rPr>
          <w:b/>
        </w:rPr>
        <w:t xml:space="preserve">Esimerkki 0.1283</w:t>
      </w:r>
    </w:p>
    <w:p>
      <w:r>
        <w:t xml:space="preserve">[-16.494 -26.28 79.856]</w:t>
      </w:r>
    </w:p>
    <w:p>
      <w:r>
        <w:rPr>
          <w:b/>
        </w:rPr>
        <w:t xml:space="preserve">Tulos</w:t>
      </w:r>
    </w:p>
    <w:p>
      <w:r>
        <w:t xml:space="preserve">79.856</w:t>
      </w:r>
    </w:p>
    <w:p>
      <w:r>
        <w:rPr>
          <w:b/>
        </w:rPr>
        <w:t xml:space="preserve">Esimerkki 0.1284</w:t>
      </w:r>
    </w:p>
    <w:p>
      <w:r>
        <w:t xml:space="preserve">[ 41.198 -36.165 -28.97 -40.833 -63.483 48.619 -12.157]</w:t>
      </w:r>
    </w:p>
    <w:p>
      <w:r>
        <w:rPr>
          <w:b/>
        </w:rPr>
        <w:t xml:space="preserve">Tulos</w:t>
      </w:r>
    </w:p>
    <w:p>
      <w:r>
        <w:t xml:space="preserve">-63.483</w:t>
      </w:r>
    </w:p>
    <w:p>
      <w:r>
        <w:rPr>
          <w:b/>
        </w:rPr>
        <w:t xml:space="preserve">Esimerkki 0.1285</w:t>
      </w:r>
    </w:p>
    <w:p>
      <w:r>
        <w:t xml:space="preserve">[ 15.615 3.068 -96.037 -61.137 58.809 -87.118 -19.28 49.087 -82.096]</w:t>
      </w:r>
    </w:p>
    <w:p>
      <w:r>
        <w:rPr>
          <w:b/>
        </w:rPr>
        <w:t xml:space="preserve">Tulos</w:t>
      </w:r>
    </w:p>
    <w:p>
      <w:r>
        <w:t xml:space="preserve">-96.037</w:t>
      </w:r>
    </w:p>
    <w:p>
      <w:r>
        <w:rPr>
          <w:b/>
        </w:rPr>
        <w:t xml:space="preserve">Esimerkki 0.1286</w:t>
      </w:r>
    </w:p>
    <w:p>
      <w:r>
        <w:t xml:space="preserve">[97.208 23.67 48.425]</w:t>
      </w:r>
    </w:p>
    <w:p>
      <w:r>
        <w:rPr>
          <w:b/>
        </w:rPr>
        <w:t xml:space="preserve">Tulos</w:t>
      </w:r>
    </w:p>
    <w:p>
      <w:r>
        <w:t xml:space="preserve">97.208</w:t>
      </w:r>
    </w:p>
    <w:p>
      <w:r>
        <w:rPr>
          <w:b/>
        </w:rPr>
        <w:t xml:space="preserve">Esimerkki 0.1287</w:t>
      </w:r>
    </w:p>
    <w:p>
      <w:r>
        <w:t xml:space="preserve">[-53.337 -27.752 -71.108 -77.281 -62.541 -82.715 83.436]</w:t>
      </w:r>
    </w:p>
    <w:p>
      <w:r>
        <w:rPr>
          <w:b/>
        </w:rPr>
        <w:t xml:space="preserve">Tulos</w:t>
      </w:r>
    </w:p>
    <w:p>
      <w:r>
        <w:t xml:space="preserve">83.436</w:t>
      </w:r>
    </w:p>
    <w:p>
      <w:r>
        <w:rPr>
          <w:b/>
        </w:rPr>
        <w:t xml:space="preserve">Esimerkki 0,1288</w:t>
      </w:r>
    </w:p>
    <w:p>
      <w:r>
        <w:t xml:space="preserve">[ 63.212 -73.368 56.121 21.823 28.307 -3.22 22.782]</w:t>
      </w:r>
    </w:p>
    <w:p>
      <w:r>
        <w:rPr>
          <w:b/>
        </w:rPr>
        <w:t xml:space="preserve">Tulos</w:t>
      </w:r>
    </w:p>
    <w:p>
      <w:r>
        <w:t xml:space="preserve">-73.368</w:t>
      </w:r>
    </w:p>
    <w:p>
      <w:r>
        <w:rPr>
          <w:b/>
        </w:rPr>
        <w:t xml:space="preserve">Esimerkki 0.1289</w:t>
      </w:r>
    </w:p>
    <w:p>
      <w:r>
        <w:t xml:space="preserve">[-85.55 -38.807]</w:t>
      </w:r>
    </w:p>
    <w:p>
      <w:r>
        <w:rPr>
          <w:b/>
        </w:rPr>
        <w:t xml:space="preserve">Tulos</w:t>
      </w:r>
    </w:p>
    <w:p>
      <w:r>
        <w:t xml:space="preserve">-85.55</w:t>
      </w:r>
    </w:p>
    <w:p>
      <w:r>
        <w:rPr>
          <w:b/>
        </w:rPr>
        <w:t xml:space="preserve">Esimerkki 0,1290</w:t>
      </w:r>
    </w:p>
    <w:p>
      <w:r>
        <w:t xml:space="preserve">[ 9.448 -35.608 -9.193 -18.053 -90.995 52.966 -98.369 -75.333 -85.128]</w:t>
      </w:r>
    </w:p>
    <w:p>
      <w:r>
        <w:rPr>
          <w:b/>
        </w:rPr>
        <w:t xml:space="preserve">Tulos</w:t>
      </w:r>
    </w:p>
    <w:p>
      <w:r>
        <w:t xml:space="preserve">-98.369</w:t>
      </w:r>
    </w:p>
    <w:p>
      <w:r>
        <w:rPr>
          <w:b/>
        </w:rPr>
        <w:t xml:space="preserve">Esimerkki 0.1291</w:t>
      </w:r>
    </w:p>
    <w:p>
      <w:r>
        <w:t xml:space="preserve">[ 47.419 -91.573 -89.955 -67.025 41.953 -96.548]</w:t>
      </w:r>
    </w:p>
    <w:p>
      <w:r>
        <w:rPr>
          <w:b/>
        </w:rPr>
        <w:t xml:space="preserve">Tulos</w:t>
      </w:r>
    </w:p>
    <w:p>
      <w:r>
        <w:t xml:space="preserve">-96.548</w:t>
      </w:r>
    </w:p>
    <w:p>
      <w:r>
        <w:rPr>
          <w:b/>
        </w:rPr>
        <w:t xml:space="preserve">Esimerkki 0.1292</w:t>
      </w:r>
    </w:p>
    <w:p>
      <w:r>
        <w:t xml:space="preserve">[ 7.846 -75.242 -53.515 -58.499 80.921 74.727]</w:t>
      </w:r>
    </w:p>
    <w:p>
      <w:r>
        <w:rPr>
          <w:b/>
        </w:rPr>
        <w:t xml:space="preserve">Tulos</w:t>
      </w:r>
    </w:p>
    <w:p>
      <w:r>
        <w:t xml:space="preserve">80.921</w:t>
      </w:r>
    </w:p>
    <w:p>
      <w:r>
        <w:rPr>
          <w:b/>
        </w:rPr>
        <w:t xml:space="preserve">Esimerkki 0.1293</w:t>
      </w:r>
    </w:p>
    <w:p>
      <w:r>
        <w:t xml:space="preserve">[ 66.819 -56.775 -23.171 -86.337 -11.803 -17.455]</w:t>
      </w:r>
    </w:p>
    <w:p>
      <w:r>
        <w:rPr>
          <w:b/>
        </w:rPr>
        <w:t xml:space="preserve">Tulos</w:t>
      </w:r>
    </w:p>
    <w:p>
      <w:r>
        <w:t xml:space="preserve">-86.337</w:t>
      </w:r>
    </w:p>
    <w:p>
      <w:r>
        <w:rPr>
          <w:b/>
        </w:rPr>
        <w:t xml:space="preserve">Esimerkki 0.1294</w:t>
      </w:r>
    </w:p>
    <w:p>
      <w:r>
        <w:t xml:space="preserve">[ -8.662 -27.658 77.932 94.557 78.254 -63. 57.93 17.904]</w:t>
      </w:r>
    </w:p>
    <w:p>
      <w:r>
        <w:rPr>
          <w:b/>
        </w:rPr>
        <w:t xml:space="preserve">Tulos</w:t>
      </w:r>
    </w:p>
    <w:p>
      <w:r>
        <w:t xml:space="preserve">94.557</w:t>
      </w:r>
    </w:p>
    <w:p>
      <w:r>
        <w:rPr>
          <w:b/>
        </w:rPr>
        <w:t xml:space="preserve">Esimerkki 0,1295</w:t>
      </w:r>
    </w:p>
    <w:p>
      <w:r>
        <w:t xml:space="preserve">[-15.336 38.854 48.64 -58.009 49.233 1.86 -10.144 -14.119]</w:t>
      </w:r>
    </w:p>
    <w:p>
      <w:r>
        <w:rPr>
          <w:b/>
        </w:rPr>
        <w:t xml:space="preserve">Tulos</w:t>
      </w:r>
    </w:p>
    <w:p>
      <w:r>
        <w:t xml:space="preserve">-58.009</w:t>
      </w:r>
    </w:p>
    <w:p>
      <w:r>
        <w:rPr>
          <w:b/>
        </w:rPr>
        <w:t xml:space="preserve">Esimerkki 0.1296</w:t>
      </w:r>
    </w:p>
    <w:p>
      <w:r>
        <w:t xml:space="preserve">[-18.651 25.878 86.311 -50.926 31.014 -19.737 -28.328]</w:t>
      </w:r>
    </w:p>
    <w:p>
      <w:r>
        <w:rPr>
          <w:b/>
        </w:rPr>
        <w:t xml:space="preserve">Tulos</w:t>
      </w:r>
    </w:p>
    <w:p>
      <w:r>
        <w:t xml:space="preserve">86.311</w:t>
      </w:r>
    </w:p>
    <w:p>
      <w:r>
        <w:rPr>
          <w:b/>
        </w:rPr>
        <w:t xml:space="preserve">Esimerkki 0,1297</w:t>
      </w:r>
    </w:p>
    <w:p>
      <w:r>
        <w:t xml:space="preserve">[ 52.664 -98.335 52.499 66.599 23.256]</w:t>
      </w:r>
    </w:p>
    <w:p>
      <w:r>
        <w:rPr>
          <w:b/>
        </w:rPr>
        <w:t xml:space="preserve">Tulos</w:t>
      </w:r>
    </w:p>
    <w:p>
      <w:r>
        <w:t xml:space="preserve">-98.335</w:t>
      </w:r>
    </w:p>
    <w:p>
      <w:r>
        <w:rPr>
          <w:b/>
        </w:rPr>
        <w:t xml:space="preserve">Esimerkki 0.1298</w:t>
      </w:r>
    </w:p>
    <w:p>
      <w:r>
        <w:t xml:space="preserve">[-46.352 -97.535 30.375 2.926 96.522 -73.795 15.739 98.209 -82.192 79.517]</w:t>
      </w:r>
    </w:p>
    <w:p>
      <w:r>
        <w:rPr>
          <w:b/>
        </w:rPr>
        <w:t xml:space="preserve">Tulos</w:t>
      </w:r>
    </w:p>
    <w:p>
      <w:r>
        <w:t xml:space="preserve">98.209</w:t>
      </w:r>
    </w:p>
    <w:p>
      <w:r>
        <w:rPr>
          <w:b/>
        </w:rPr>
        <w:t xml:space="preserve">Esimerkki 0.1299</w:t>
      </w:r>
    </w:p>
    <w:p>
      <w:r>
        <w:t xml:space="preserve">[ 89.781 10.593 -30.305 8.108 16.606 61.565 -31.929 38.102]</w:t>
      </w:r>
    </w:p>
    <w:p>
      <w:r>
        <w:rPr>
          <w:b/>
        </w:rPr>
        <w:t xml:space="preserve">Tulos</w:t>
      </w:r>
    </w:p>
    <w:p>
      <w:r>
        <w:t xml:space="preserve">89.781</w:t>
      </w:r>
    </w:p>
    <w:p>
      <w:r>
        <w:rPr>
          <w:b/>
        </w:rPr>
        <w:t xml:space="preserve">Esimerkki 0.1300</w:t>
      </w:r>
    </w:p>
    <w:p>
      <w:r>
        <w:t xml:space="preserve">[ 12.586 -60.419 -0.86 -85.302 -13.657 -39.362]</w:t>
      </w:r>
    </w:p>
    <w:p>
      <w:r>
        <w:rPr>
          <w:b/>
        </w:rPr>
        <w:t xml:space="preserve">Tulos</w:t>
      </w:r>
    </w:p>
    <w:p>
      <w:r>
        <w:t xml:space="preserve">-85.302</w:t>
      </w:r>
    </w:p>
    <w:p>
      <w:r>
        <w:rPr>
          <w:b/>
        </w:rPr>
        <w:t xml:space="preserve">Esimerkki 0.1301</w:t>
      </w:r>
    </w:p>
    <w:p>
      <w:r>
        <w:t xml:space="preserve">[-65.86 -92.345 2.349 72.857 -38.311 -54.704 96.065 -62.069 86.262 24.961]</w:t>
      </w:r>
    </w:p>
    <w:p>
      <w:r>
        <w:rPr>
          <w:b/>
        </w:rPr>
        <w:t xml:space="preserve">Tulos</w:t>
      </w:r>
    </w:p>
    <w:p>
      <w:r>
        <w:t xml:space="preserve">96.065</w:t>
      </w:r>
    </w:p>
    <w:p>
      <w:r>
        <w:rPr>
          <w:b/>
        </w:rPr>
        <w:t xml:space="preserve">Esimerkki 0.1302</w:t>
      </w:r>
    </w:p>
    <w:p>
      <w:r>
        <w:t xml:space="preserve">[-12.299 82.708 87.872 95.051 73.58 -29.864 -78.172]</w:t>
      </w:r>
    </w:p>
    <w:p>
      <w:r>
        <w:rPr>
          <w:b/>
        </w:rPr>
        <w:t xml:space="preserve">Tulos</w:t>
      </w:r>
    </w:p>
    <w:p>
      <w:r>
        <w:t xml:space="preserve">95.051</w:t>
      </w:r>
    </w:p>
    <w:p>
      <w:r>
        <w:rPr>
          <w:b/>
        </w:rPr>
        <w:t xml:space="preserve">Esimerkki 0.1303</w:t>
      </w:r>
    </w:p>
    <w:p>
      <w:r>
        <w:t xml:space="preserve">[ 28.938 -76.894 -50.766 -47.974 -53.39 80.48 0.586 13.243]</w:t>
      </w:r>
    </w:p>
    <w:p>
      <w:r>
        <w:rPr>
          <w:b/>
        </w:rPr>
        <w:t xml:space="preserve">Tulos</w:t>
      </w:r>
    </w:p>
    <w:p>
      <w:r>
        <w:t xml:space="preserve">80.48</w:t>
      </w:r>
    </w:p>
    <w:p>
      <w:r>
        <w:rPr>
          <w:b/>
        </w:rPr>
        <w:t xml:space="preserve">Esimerkki 0.1304</w:t>
      </w:r>
    </w:p>
    <w:p>
      <w:r>
        <w:t xml:space="preserve">[-7.806 68.781 -6.331]</w:t>
      </w:r>
    </w:p>
    <w:p>
      <w:r>
        <w:rPr>
          <w:b/>
        </w:rPr>
        <w:t xml:space="preserve">Tulos</w:t>
      </w:r>
    </w:p>
    <w:p>
      <w:r>
        <w:t xml:space="preserve">68.781</w:t>
      </w:r>
    </w:p>
    <w:p>
      <w:r>
        <w:rPr>
          <w:b/>
        </w:rPr>
        <w:t xml:space="preserve">Esimerkki 0.1305</w:t>
      </w:r>
    </w:p>
    <w:p>
      <w:r>
        <w:t xml:space="preserve">[-28.832 -7.966 21.425 -95.265]</w:t>
      </w:r>
    </w:p>
    <w:p>
      <w:r>
        <w:rPr>
          <w:b/>
        </w:rPr>
        <w:t xml:space="preserve">Tulos</w:t>
      </w:r>
    </w:p>
    <w:p>
      <w:r>
        <w:t xml:space="preserve">-95.265</w:t>
      </w:r>
    </w:p>
    <w:p>
      <w:r>
        <w:rPr>
          <w:b/>
        </w:rPr>
        <w:t xml:space="preserve">Esimerkki 0.1306</w:t>
      </w:r>
    </w:p>
    <w:p>
      <w:r>
        <w:t xml:space="preserve">[-34.073 48.278 -99.488]</w:t>
      </w:r>
    </w:p>
    <w:p>
      <w:r>
        <w:rPr>
          <w:b/>
        </w:rPr>
        <w:t xml:space="preserve">Tulos</w:t>
      </w:r>
    </w:p>
    <w:p>
      <w:r>
        <w:t xml:space="preserve">-99.488</w:t>
      </w:r>
    </w:p>
    <w:p>
      <w:r>
        <w:rPr>
          <w:b/>
        </w:rPr>
        <w:t xml:space="preserve">Esimerkki 0.1307</w:t>
      </w:r>
    </w:p>
    <w:p>
      <w:r>
        <w:t xml:space="preserve">[ 37.15 -95.722 -45.79 56.976 60.343 -11.266]</w:t>
      </w:r>
    </w:p>
    <w:p>
      <w:r>
        <w:rPr>
          <w:b/>
        </w:rPr>
        <w:t xml:space="preserve">Tulos</w:t>
      </w:r>
    </w:p>
    <w:p>
      <w:r>
        <w:t xml:space="preserve">-95.722</w:t>
      </w:r>
    </w:p>
    <w:p>
      <w:r>
        <w:rPr>
          <w:b/>
        </w:rPr>
        <w:t xml:space="preserve">Esimerkki 0.1308</w:t>
      </w:r>
    </w:p>
    <w:p>
      <w:r>
        <w:t xml:space="preserve">[ 97.533 38.695 -84.1 ]</w:t>
      </w:r>
    </w:p>
    <w:p>
      <w:r>
        <w:rPr>
          <w:b/>
        </w:rPr>
        <w:t xml:space="preserve">Tulos</w:t>
      </w:r>
    </w:p>
    <w:p>
      <w:r>
        <w:t xml:space="preserve">97.533</w:t>
      </w:r>
    </w:p>
    <w:p>
      <w:r>
        <w:rPr>
          <w:b/>
        </w:rPr>
        <w:t xml:space="preserve">Esimerkki 0.1309</w:t>
      </w:r>
    </w:p>
    <w:p>
      <w:r>
        <w:t xml:space="preserve">[-78.849 31.283 -18.294 -65.608 -53.022 -19.454 -83.561 6.972 -95.907 -19.526]</w:t>
      </w:r>
    </w:p>
    <w:p>
      <w:r>
        <w:rPr>
          <w:b/>
        </w:rPr>
        <w:t xml:space="preserve">Tulos</w:t>
      </w:r>
    </w:p>
    <w:p>
      <w:r>
        <w:t xml:space="preserve">-95.907</w:t>
      </w:r>
    </w:p>
    <w:p>
      <w:r>
        <w:rPr>
          <w:b/>
        </w:rPr>
        <w:t xml:space="preserve">Esimerkki 0.1310</w:t>
      </w:r>
    </w:p>
    <w:p>
      <w:r>
        <w:t xml:space="preserve">[-96.194 9.454 83.776 85.292 19.653 31.036 31.109]</w:t>
      </w:r>
    </w:p>
    <w:p>
      <w:r>
        <w:rPr>
          <w:b/>
        </w:rPr>
        <w:t xml:space="preserve">Tulos</w:t>
      </w:r>
    </w:p>
    <w:p>
      <w:r>
        <w:t xml:space="preserve">-96.194</w:t>
      </w:r>
    </w:p>
    <w:p>
      <w:r>
        <w:rPr>
          <w:b/>
        </w:rPr>
        <w:t xml:space="preserve">Esimerkki 0.1311</w:t>
      </w:r>
    </w:p>
    <w:p>
      <w:r>
        <w:t xml:space="preserve">[-70.076 44.944 -39.327 9.15 -51.077 -59.026 56.379 -78.323 42.488 29.016]</w:t>
      </w:r>
    </w:p>
    <w:p>
      <w:r>
        <w:rPr>
          <w:b/>
        </w:rPr>
        <w:t xml:space="preserve">Tulos</w:t>
      </w:r>
    </w:p>
    <w:p>
      <w:r>
        <w:t xml:space="preserve">-78.323</w:t>
      </w:r>
    </w:p>
    <w:p>
      <w:r>
        <w:rPr>
          <w:b/>
        </w:rPr>
        <w:t xml:space="preserve">Esimerkki 0.1312</w:t>
      </w:r>
    </w:p>
    <w:p>
      <w:r>
        <w:t xml:space="preserve">[93.993 85.412 27.753 93.905 27.36 39.794 95.281 92.531]</w:t>
      </w:r>
    </w:p>
    <w:p>
      <w:r>
        <w:rPr>
          <w:b/>
        </w:rPr>
        <w:t xml:space="preserve">Tulos</w:t>
      </w:r>
    </w:p>
    <w:p>
      <w:r>
        <w:t xml:space="preserve">95.281</w:t>
      </w:r>
    </w:p>
    <w:p>
      <w:r>
        <w:rPr>
          <w:b/>
        </w:rPr>
        <w:t xml:space="preserve">Esimerkki 0.1313</w:t>
      </w:r>
    </w:p>
    <w:p>
      <w:r>
        <w:t xml:space="preserve">[-86.141 16.807 -99.602 21.116 -17.586 -47.581 -55.978]</w:t>
      </w:r>
    </w:p>
    <w:p>
      <w:r>
        <w:rPr>
          <w:b/>
        </w:rPr>
        <w:t xml:space="preserve">Tulos</w:t>
      </w:r>
    </w:p>
    <w:p>
      <w:r>
        <w:t xml:space="preserve">-99.602</w:t>
      </w:r>
    </w:p>
    <w:p>
      <w:r>
        <w:rPr>
          <w:b/>
        </w:rPr>
        <w:t xml:space="preserve">Esimerkki 0.1314</w:t>
      </w:r>
    </w:p>
    <w:p>
      <w:r>
        <w:t xml:space="preserve">[ 29.305 -43.312]</w:t>
      </w:r>
    </w:p>
    <w:p>
      <w:r>
        <w:rPr>
          <w:b/>
        </w:rPr>
        <w:t xml:space="preserve">Tulos</w:t>
      </w:r>
    </w:p>
    <w:p>
      <w:r>
        <w:t xml:space="preserve">-43.312</w:t>
      </w:r>
    </w:p>
    <w:p>
      <w:r>
        <w:rPr>
          <w:b/>
        </w:rPr>
        <w:t xml:space="preserve">Esimerkki 0.1315</w:t>
      </w:r>
    </w:p>
    <w:p>
      <w:r>
        <w:t xml:space="preserve">[-45.5 -56.241 -73.937 32.134]</w:t>
      </w:r>
    </w:p>
    <w:p>
      <w:r>
        <w:rPr>
          <w:b/>
        </w:rPr>
        <w:t xml:space="preserve">Tulos</w:t>
      </w:r>
    </w:p>
    <w:p>
      <w:r>
        <w:t xml:space="preserve">-73.937</w:t>
      </w:r>
    </w:p>
    <w:p>
      <w:r>
        <w:rPr>
          <w:b/>
        </w:rPr>
        <w:t xml:space="preserve">Esimerkki 0.1316</w:t>
      </w:r>
    </w:p>
    <w:p>
      <w:r>
        <w:t xml:space="preserve">[-81.41 -44.112 39.97 59.702 -38.31 -5.681 7.386 74.3 -10.484 32.259]</w:t>
      </w:r>
    </w:p>
    <w:p>
      <w:r>
        <w:rPr>
          <w:b/>
        </w:rPr>
        <w:t xml:space="preserve">Tulos</w:t>
      </w:r>
    </w:p>
    <w:p>
      <w:r>
        <w:t xml:space="preserve">-81.41</w:t>
      </w:r>
    </w:p>
    <w:p>
      <w:r>
        <w:rPr>
          <w:b/>
        </w:rPr>
        <w:t xml:space="preserve">Esimerkki 0.1317</w:t>
      </w:r>
    </w:p>
    <w:p>
      <w:r>
        <w:t xml:space="preserve">[ 29.791 -41.321 53.413 -53.047 2.819 -63.868 5.852 55.286 -17.043 -20.848]</w:t>
      </w:r>
    </w:p>
    <w:p>
      <w:r>
        <w:rPr>
          <w:b/>
        </w:rPr>
        <w:t xml:space="preserve">Tulos</w:t>
      </w:r>
    </w:p>
    <w:p>
      <w:r>
        <w:t xml:space="preserve">-63.868</w:t>
      </w:r>
    </w:p>
    <w:p>
      <w:r>
        <w:rPr>
          <w:b/>
        </w:rPr>
        <w:t xml:space="preserve">Esimerkki 0.1318</w:t>
      </w:r>
    </w:p>
    <w:p>
      <w:r>
        <w:t xml:space="preserve">[ 72.249 83.424 57.667 22.026 -61.177 80.363 -47.184 20.407 13.28 ]</w:t>
      </w:r>
    </w:p>
    <w:p>
      <w:r>
        <w:rPr>
          <w:b/>
        </w:rPr>
        <w:t xml:space="preserve">Tulos</w:t>
      </w:r>
    </w:p>
    <w:p>
      <w:r>
        <w:t xml:space="preserve">83.424</w:t>
      </w:r>
    </w:p>
    <w:p>
      <w:r>
        <w:rPr>
          <w:b/>
        </w:rPr>
        <w:t xml:space="preserve">Esimerkki 0.1319</w:t>
      </w:r>
    </w:p>
    <w:p>
      <w:r>
        <w:t xml:space="preserve">[ 3.665 91.36 10.325 -87.36 -51.503 -49.953]</w:t>
      </w:r>
    </w:p>
    <w:p>
      <w:r>
        <w:rPr>
          <w:b/>
        </w:rPr>
        <w:t xml:space="preserve">Tulos</w:t>
      </w:r>
    </w:p>
    <w:p>
      <w:r>
        <w:t xml:space="preserve">91.36</w:t>
      </w:r>
    </w:p>
    <w:p>
      <w:r>
        <w:rPr>
          <w:b/>
        </w:rPr>
        <w:t xml:space="preserve">Esimerkki 0.1320</w:t>
      </w:r>
    </w:p>
    <w:p>
      <w:r>
        <w:t xml:space="preserve">[-58.493 67.566 -22.674 15.222 -8.814 78.492 78.786 -91.202 55.968 -13.994]</w:t>
      </w:r>
    </w:p>
    <w:p>
      <w:r>
        <w:rPr>
          <w:b/>
        </w:rPr>
        <w:t xml:space="preserve">Tulos</w:t>
      </w:r>
    </w:p>
    <w:p>
      <w:r>
        <w:t xml:space="preserve">-91.202</w:t>
      </w:r>
    </w:p>
    <w:p>
      <w:r>
        <w:rPr>
          <w:b/>
        </w:rPr>
        <w:t xml:space="preserve">Esimerkki 0,1321</w:t>
      </w:r>
    </w:p>
    <w:p>
      <w:r>
        <w:t xml:space="preserve">[-91.345 6.174 -49.154 -98.503 74.233 4.254]</w:t>
      </w:r>
    </w:p>
    <w:p>
      <w:r>
        <w:rPr>
          <w:b/>
        </w:rPr>
        <w:t xml:space="preserve">Tulos</w:t>
      </w:r>
    </w:p>
    <w:p>
      <w:r>
        <w:t xml:space="preserve">-98.503</w:t>
      </w:r>
    </w:p>
    <w:p>
      <w:r>
        <w:rPr>
          <w:b/>
        </w:rPr>
        <w:t xml:space="preserve">Esimerkki 0.1322</w:t>
      </w:r>
    </w:p>
    <w:p>
      <w:r>
        <w:t xml:space="preserve">[ 93.817 90.59 -62.261 -90.051 70.248 50.309 87.74 56.22 42.119]</w:t>
      </w:r>
    </w:p>
    <w:p>
      <w:r>
        <w:rPr>
          <w:b/>
        </w:rPr>
        <w:t xml:space="preserve">Tulos</w:t>
      </w:r>
    </w:p>
    <w:p>
      <w:r>
        <w:t xml:space="preserve">93.817</w:t>
      </w:r>
    </w:p>
    <w:p>
      <w:r>
        <w:rPr>
          <w:b/>
        </w:rPr>
        <w:t xml:space="preserve">Esimerkki 0.1323</w:t>
      </w:r>
    </w:p>
    <w:p>
      <w:r>
        <w:t xml:space="preserve">[ 0.709 -1.466 82.169 37.244]</w:t>
      </w:r>
    </w:p>
    <w:p>
      <w:r>
        <w:rPr>
          <w:b/>
        </w:rPr>
        <w:t xml:space="preserve">Tulos</w:t>
      </w:r>
    </w:p>
    <w:p>
      <w:r>
        <w:t xml:space="preserve">82.169</w:t>
      </w:r>
    </w:p>
    <w:p>
      <w:r>
        <w:rPr>
          <w:b/>
        </w:rPr>
        <w:t xml:space="preserve">Esimerkki 0.1324</w:t>
      </w:r>
    </w:p>
    <w:p>
      <w:r>
        <w:t xml:space="preserve">[ 80.16 -69.83 33.822 -64.092 66.982 -82.445 -59.814]</w:t>
      </w:r>
    </w:p>
    <w:p>
      <w:r>
        <w:rPr>
          <w:b/>
        </w:rPr>
        <w:t xml:space="preserve">Tulos</w:t>
      </w:r>
    </w:p>
    <w:p>
      <w:r>
        <w:t xml:space="preserve">-82.445</w:t>
      </w:r>
    </w:p>
    <w:p>
      <w:r>
        <w:rPr>
          <w:b/>
        </w:rPr>
        <w:t xml:space="preserve">Esimerkki 0,1325</w:t>
      </w:r>
    </w:p>
    <w:p>
      <w:r>
        <w:t xml:space="preserve">[-41.407 21.567]</w:t>
      </w:r>
    </w:p>
    <w:p>
      <w:r>
        <w:rPr>
          <w:b/>
        </w:rPr>
        <w:t xml:space="preserve">Tulos</w:t>
      </w:r>
    </w:p>
    <w:p>
      <w:r>
        <w:t xml:space="preserve">-41.407</w:t>
      </w:r>
    </w:p>
    <w:p>
      <w:r>
        <w:rPr>
          <w:b/>
        </w:rPr>
        <w:t xml:space="preserve">Esimerkki 0,1326</w:t>
      </w:r>
    </w:p>
    <w:p>
      <w:r>
        <w:t xml:space="preserve">[ 69.602 -55.652 43. -37.577]</w:t>
      </w:r>
    </w:p>
    <w:p>
      <w:r>
        <w:rPr>
          <w:b/>
        </w:rPr>
        <w:t xml:space="preserve">Tulos</w:t>
      </w:r>
    </w:p>
    <w:p>
      <w:r>
        <w:t xml:space="preserve">69.602</w:t>
      </w:r>
    </w:p>
    <w:p>
      <w:r>
        <w:rPr>
          <w:b/>
        </w:rPr>
        <w:t xml:space="preserve">Esimerkki 0.1327</w:t>
      </w:r>
    </w:p>
    <w:p>
      <w:r>
        <w:t xml:space="preserve">[-80.459 79.905 -86.352 -9.235 62.226 28.347]</w:t>
      </w:r>
    </w:p>
    <w:p>
      <w:r>
        <w:rPr>
          <w:b/>
        </w:rPr>
        <w:t xml:space="preserve">Tulos</w:t>
      </w:r>
    </w:p>
    <w:p>
      <w:r>
        <w:t xml:space="preserve">-86.352</w:t>
      </w:r>
    </w:p>
    <w:p>
      <w:r>
        <w:rPr>
          <w:b/>
        </w:rPr>
        <w:t xml:space="preserve">Esimerkki 0.1328</w:t>
      </w:r>
    </w:p>
    <w:p>
      <w:r>
        <w:t xml:space="preserve">[-29.203 93.561]</w:t>
      </w:r>
    </w:p>
    <w:p>
      <w:r>
        <w:rPr>
          <w:b/>
        </w:rPr>
        <w:t xml:space="preserve">Tulos</w:t>
      </w:r>
    </w:p>
    <w:p>
      <w:r>
        <w:t xml:space="preserve">93.561</w:t>
      </w:r>
    </w:p>
    <w:p>
      <w:r>
        <w:rPr>
          <w:b/>
        </w:rPr>
        <w:t xml:space="preserve">Esimerkki 0.1329</w:t>
      </w:r>
    </w:p>
    <w:p>
      <w:r>
        <w:t xml:space="preserve">[ 73.951 93.597 33.793 91.6 -43.68 83.86 -31.99 -25.519 -96.884 11.618]</w:t>
      </w:r>
    </w:p>
    <w:p>
      <w:r>
        <w:rPr>
          <w:b/>
        </w:rPr>
        <w:t xml:space="preserve">Tulos</w:t>
      </w:r>
    </w:p>
    <w:p>
      <w:r>
        <w:t xml:space="preserve">-96.884</w:t>
      </w:r>
    </w:p>
    <w:p>
      <w:r>
        <w:rPr>
          <w:b/>
        </w:rPr>
        <w:t xml:space="preserve">Esimerkki 0.1330</w:t>
      </w:r>
    </w:p>
    <w:p>
      <w:r>
        <w:t xml:space="preserve">[ 98.915 -40.819 -81.773 87.739 -92.94 2.748 75.898]</w:t>
      </w:r>
    </w:p>
    <w:p>
      <w:r>
        <w:rPr>
          <w:b/>
        </w:rPr>
        <w:t xml:space="preserve">Tulos</w:t>
      </w:r>
    </w:p>
    <w:p>
      <w:r>
        <w:t xml:space="preserve">98.915</w:t>
      </w:r>
    </w:p>
    <w:p>
      <w:r>
        <w:rPr>
          <w:b/>
        </w:rPr>
        <w:t xml:space="preserve">Esimerkki 0.1331</w:t>
      </w:r>
    </w:p>
    <w:p>
      <w:r>
        <w:t xml:space="preserve">[-80.984 31.652 -15.065 84.857 36.473 -0.476 23.405 -68.872 88.568]</w:t>
      </w:r>
    </w:p>
    <w:p>
      <w:r>
        <w:rPr>
          <w:b/>
        </w:rPr>
        <w:t xml:space="preserve">Tulos</w:t>
      </w:r>
    </w:p>
    <w:p>
      <w:r>
        <w:t xml:space="preserve">88.568</w:t>
      </w:r>
    </w:p>
    <w:p>
      <w:r>
        <w:rPr>
          <w:b/>
        </w:rPr>
        <w:t xml:space="preserve">Esimerkki 0.1332</w:t>
      </w:r>
    </w:p>
    <w:p>
      <w:r>
        <w:t xml:space="preserve">[-60.186 -74.06 -71.127 41.096 -33.864 66.478 -59.96 25.162 -71.075 12.103]</w:t>
      </w:r>
    </w:p>
    <w:p>
      <w:r>
        <w:rPr>
          <w:b/>
        </w:rPr>
        <w:t xml:space="preserve">Tulos</w:t>
      </w:r>
    </w:p>
    <w:p>
      <w:r>
        <w:t xml:space="preserve">-74.06</w:t>
      </w:r>
    </w:p>
    <w:p>
      <w:r>
        <w:rPr>
          <w:b/>
        </w:rPr>
        <w:t xml:space="preserve">Esimerkki 0.1333</w:t>
      </w:r>
    </w:p>
    <w:p>
      <w:r>
        <w:t xml:space="preserve">[43.556 29.936]</w:t>
      </w:r>
    </w:p>
    <w:p>
      <w:r>
        <w:rPr>
          <w:b/>
        </w:rPr>
        <w:t xml:space="preserve">Tulos</w:t>
      </w:r>
    </w:p>
    <w:p>
      <w:r>
        <w:t xml:space="preserve">43.556</w:t>
      </w:r>
    </w:p>
    <w:p>
      <w:r>
        <w:rPr>
          <w:b/>
        </w:rPr>
        <w:t xml:space="preserve">Esimerkki 0.1334</w:t>
      </w:r>
    </w:p>
    <w:p>
      <w:r>
        <w:t xml:space="preserve">[ 33.844 -23.199 30.2 -97.975]</w:t>
      </w:r>
    </w:p>
    <w:p>
      <w:r>
        <w:rPr>
          <w:b/>
        </w:rPr>
        <w:t xml:space="preserve">Tulos</w:t>
      </w:r>
    </w:p>
    <w:p>
      <w:r>
        <w:t xml:space="preserve">-97.975</w:t>
      </w:r>
    </w:p>
    <w:p>
      <w:r>
        <w:rPr>
          <w:b/>
        </w:rPr>
        <w:t xml:space="preserve">Esimerkki 0,1335</w:t>
      </w:r>
    </w:p>
    <w:p>
      <w:r>
        <w:t xml:space="preserve">[-81.934 12.449 39.057 -62.012 -20.524 -90.532 -44.009]</w:t>
      </w:r>
    </w:p>
    <w:p>
      <w:r>
        <w:rPr>
          <w:b/>
        </w:rPr>
        <w:t xml:space="preserve">Tulos</w:t>
      </w:r>
    </w:p>
    <w:p>
      <w:r>
        <w:t xml:space="preserve">-90.532</w:t>
      </w:r>
    </w:p>
    <w:p>
      <w:r>
        <w:rPr>
          <w:b/>
        </w:rPr>
        <w:t xml:space="preserve">Esimerkki 0.1336</w:t>
      </w:r>
    </w:p>
    <w:p>
      <w:r>
        <w:t xml:space="preserve">[-29.787 87.202 53.03 -25.018 94.661]</w:t>
      </w:r>
    </w:p>
    <w:p>
      <w:r>
        <w:rPr>
          <w:b/>
        </w:rPr>
        <w:t xml:space="preserve">Tulos</w:t>
      </w:r>
    </w:p>
    <w:p>
      <w:r>
        <w:t xml:space="preserve">94.661</w:t>
      </w:r>
    </w:p>
    <w:p>
      <w:r>
        <w:rPr>
          <w:b/>
        </w:rPr>
        <w:t xml:space="preserve">Esimerkki 0.1337</w:t>
      </w:r>
    </w:p>
    <w:p>
      <w:r>
        <w:t xml:space="preserve">[ 9.028 40.962 -50.893 -34.136 -79.857]</w:t>
      </w:r>
    </w:p>
    <w:p>
      <w:r>
        <w:rPr>
          <w:b/>
        </w:rPr>
        <w:t xml:space="preserve">Tulos</w:t>
      </w:r>
    </w:p>
    <w:p>
      <w:r>
        <w:t xml:space="preserve">-79.857</w:t>
      </w:r>
    </w:p>
    <w:p>
      <w:r>
        <w:rPr>
          <w:b/>
        </w:rPr>
        <w:t xml:space="preserve">Esimerkki 0.1338</w:t>
      </w:r>
    </w:p>
    <w:p>
      <w:r>
        <w:t xml:space="preserve">[-46.017 -3.272 23.549 -9.43 -51.784 35.54 ]</w:t>
      </w:r>
    </w:p>
    <w:p>
      <w:r>
        <w:rPr>
          <w:b/>
        </w:rPr>
        <w:t xml:space="preserve">Tulos</w:t>
      </w:r>
    </w:p>
    <w:p>
      <w:r>
        <w:t xml:space="preserve">-51.784</w:t>
      </w:r>
    </w:p>
    <w:p>
      <w:r>
        <w:rPr>
          <w:b/>
        </w:rPr>
        <w:t xml:space="preserve">Esimerkki 0.1339</w:t>
      </w:r>
    </w:p>
    <w:p>
      <w:r>
        <w:t xml:space="preserve">[ -6.439 30.759 73.495 11.664 -90.881]</w:t>
      </w:r>
    </w:p>
    <w:p>
      <w:r>
        <w:rPr>
          <w:b/>
        </w:rPr>
        <w:t xml:space="preserve">Tulos</w:t>
      </w:r>
    </w:p>
    <w:p>
      <w:r>
        <w:t xml:space="preserve">-90.881</w:t>
      </w:r>
    </w:p>
    <w:p>
      <w:r>
        <w:rPr>
          <w:b/>
        </w:rPr>
        <w:t xml:space="preserve">Esimerkki 0,1340</w:t>
      </w:r>
    </w:p>
    <w:p>
      <w:r>
        <w:t xml:space="preserve">[ 74.636 -73.591 37.301 -16.828 -42.942 12.653 70.311 16.708]</w:t>
      </w:r>
    </w:p>
    <w:p>
      <w:r>
        <w:rPr>
          <w:b/>
        </w:rPr>
        <w:t xml:space="preserve">Tulos</w:t>
      </w:r>
    </w:p>
    <w:p>
      <w:r>
        <w:t xml:space="preserve">74.636</w:t>
      </w:r>
    </w:p>
    <w:p>
      <w:r>
        <w:rPr>
          <w:b/>
        </w:rPr>
        <w:t xml:space="preserve">Esimerkki 0.1341</w:t>
      </w:r>
    </w:p>
    <w:p>
      <w:r>
        <w:t xml:space="preserve">[ 51.681 -99.882 91.816 -17.427 -97.315]</w:t>
      </w:r>
    </w:p>
    <w:p>
      <w:r>
        <w:rPr>
          <w:b/>
        </w:rPr>
        <w:t xml:space="preserve">Tulos</w:t>
      </w:r>
    </w:p>
    <w:p>
      <w:r>
        <w:t xml:space="preserve">-99.882</w:t>
      </w:r>
    </w:p>
    <w:p>
      <w:r>
        <w:rPr>
          <w:b/>
        </w:rPr>
        <w:t xml:space="preserve">Esimerkki 0.1342</w:t>
      </w:r>
    </w:p>
    <w:p>
      <w:r>
        <w:t xml:space="preserve">[ 72.777 89.952 57.775 93.877 51.094 -2.464 6.034 -79.419 37.498 38.265]</w:t>
      </w:r>
    </w:p>
    <w:p>
      <w:r>
        <w:rPr>
          <w:b/>
        </w:rPr>
        <w:t xml:space="preserve">Tulos</w:t>
      </w:r>
    </w:p>
    <w:p>
      <w:r>
        <w:t xml:space="preserve">93.877</w:t>
      </w:r>
    </w:p>
    <w:p>
      <w:r>
        <w:rPr>
          <w:b/>
        </w:rPr>
        <w:t xml:space="preserve">Esimerkki 0.1343</w:t>
      </w:r>
    </w:p>
    <w:p>
      <w:r>
        <w:t xml:space="preserve">[-35.884 -41.691 74.962 34.22 -61.759 29.739 -68.274 -51.219]</w:t>
      </w:r>
    </w:p>
    <w:p>
      <w:r>
        <w:rPr>
          <w:b/>
        </w:rPr>
        <w:t xml:space="preserve">Tulos</w:t>
      </w:r>
    </w:p>
    <w:p>
      <w:r>
        <w:t xml:space="preserve">74.962</w:t>
      </w:r>
    </w:p>
    <w:p>
      <w:r>
        <w:rPr>
          <w:b/>
        </w:rPr>
        <w:t xml:space="preserve">Esimerkki 0.1344</w:t>
      </w:r>
    </w:p>
    <w:p>
      <w:r>
        <w:t xml:space="preserve">[ 95.136 -14.866]</w:t>
      </w:r>
    </w:p>
    <w:p>
      <w:r>
        <w:rPr>
          <w:b/>
        </w:rPr>
        <w:t xml:space="preserve">Tulos</w:t>
      </w:r>
    </w:p>
    <w:p>
      <w:r>
        <w:t xml:space="preserve">95.136</w:t>
      </w:r>
    </w:p>
    <w:p>
      <w:r>
        <w:rPr>
          <w:b/>
        </w:rPr>
        <w:t xml:space="preserve">Esimerkki 0,1345</w:t>
      </w:r>
    </w:p>
    <w:p>
      <w:r>
        <w:t xml:space="preserve">[-87.984 -83.366 -30.466 -13.631 65.73 -89.035 86.011 22.995 0.107]</w:t>
      </w:r>
    </w:p>
    <w:p>
      <w:r>
        <w:rPr>
          <w:b/>
        </w:rPr>
        <w:t xml:space="preserve">Tulos</w:t>
      </w:r>
    </w:p>
    <w:p>
      <w:r>
        <w:t xml:space="preserve">-89.035</w:t>
      </w:r>
    </w:p>
    <w:p>
      <w:r>
        <w:rPr>
          <w:b/>
        </w:rPr>
        <w:t xml:space="preserve">Esimerkki 0.1346</w:t>
      </w:r>
    </w:p>
    <w:p>
      <w:r>
        <w:t xml:space="preserve">[-10.255 41.936 16.52 -43.847 66.715 -37.56 -63.338 29.957 -55.961]</w:t>
      </w:r>
    </w:p>
    <w:p>
      <w:r>
        <w:rPr>
          <w:b/>
        </w:rPr>
        <w:t xml:space="preserve">Tulos</w:t>
      </w:r>
    </w:p>
    <w:p>
      <w:r>
        <w:t xml:space="preserve">66.715</w:t>
      </w:r>
    </w:p>
    <w:p>
      <w:r>
        <w:rPr>
          <w:b/>
        </w:rPr>
        <w:t xml:space="preserve">Esimerkki 0.1347</w:t>
      </w:r>
    </w:p>
    <w:p>
      <w:r>
        <w:t xml:space="preserve">[ 26.025 -26.519 69.102 7.783 10.921 70.946 -71.73 -96.584 -47.543 96.529]</w:t>
      </w:r>
    </w:p>
    <w:p>
      <w:r>
        <w:rPr>
          <w:b/>
        </w:rPr>
        <w:t xml:space="preserve">Tulos</w:t>
      </w:r>
    </w:p>
    <w:p>
      <w:r>
        <w:t xml:space="preserve">-96.584</w:t>
      </w:r>
    </w:p>
    <w:p>
      <w:r>
        <w:rPr>
          <w:b/>
        </w:rPr>
        <w:t xml:space="preserve">Esimerkki 0.1348</w:t>
      </w:r>
    </w:p>
    <w:p>
      <w:r>
        <w:t xml:space="preserve">[43.264 10.666]</w:t>
      </w:r>
    </w:p>
    <w:p>
      <w:r>
        <w:rPr>
          <w:b/>
        </w:rPr>
        <w:t xml:space="preserve">Tulos</w:t>
      </w:r>
    </w:p>
    <w:p>
      <w:r>
        <w:t xml:space="preserve">43.264</w:t>
      </w:r>
    </w:p>
    <w:p>
      <w:r>
        <w:rPr>
          <w:b/>
        </w:rPr>
        <w:t xml:space="preserve">Esimerkki 0.1349</w:t>
      </w:r>
    </w:p>
    <w:p>
      <w:r>
        <w:t xml:space="preserve">[ -1.113 95.739 -46.92 -79.081 97.098 57.994 9.438 -83.865]</w:t>
      </w:r>
    </w:p>
    <w:p>
      <w:r>
        <w:rPr>
          <w:b/>
        </w:rPr>
        <w:t xml:space="preserve">Tulos</w:t>
      </w:r>
    </w:p>
    <w:p>
      <w:r>
        <w:t xml:space="preserve">97.098</w:t>
      </w:r>
    </w:p>
    <w:p>
      <w:r>
        <w:rPr>
          <w:b/>
        </w:rPr>
        <w:t xml:space="preserve">Esimerkki 0,1350</w:t>
      </w:r>
    </w:p>
    <w:p>
      <w:r>
        <w:t xml:space="preserve">[22.451 53.944 95.403]</w:t>
      </w:r>
    </w:p>
    <w:p>
      <w:r>
        <w:rPr>
          <w:b/>
        </w:rPr>
        <w:t xml:space="preserve">Tulos</w:t>
      </w:r>
    </w:p>
    <w:p>
      <w:r>
        <w:t xml:space="preserve">95.403</w:t>
      </w:r>
    </w:p>
    <w:p>
      <w:r>
        <w:rPr>
          <w:b/>
        </w:rPr>
        <w:t xml:space="preserve">Esimerkki 0.1351</w:t>
      </w:r>
    </w:p>
    <w:p>
      <w:r>
        <w:t xml:space="preserve">[-33.618 -36.982 -44.044 -27.057 -19.877 -78.474 31.58 43.862 -43.114]</w:t>
      </w:r>
    </w:p>
    <w:p>
      <w:r>
        <w:rPr>
          <w:b/>
        </w:rPr>
        <w:t xml:space="preserve">Tulos</w:t>
      </w:r>
    </w:p>
    <w:p>
      <w:r>
        <w:t xml:space="preserve">-78.474</w:t>
      </w:r>
    </w:p>
    <w:p>
      <w:r>
        <w:rPr>
          <w:b/>
        </w:rPr>
        <w:t xml:space="preserve">Esimerkki 0.1352</w:t>
      </w:r>
    </w:p>
    <w:p>
      <w:r>
        <w:t xml:space="preserve">[-82.675 87.215 -30.558 -20.534 67.455 83.363 66.9 51.292 -91.924 75.372]</w:t>
      </w:r>
    </w:p>
    <w:p>
      <w:r>
        <w:rPr>
          <w:b/>
        </w:rPr>
        <w:t xml:space="preserve">Tulos</w:t>
      </w:r>
    </w:p>
    <w:p>
      <w:r>
        <w:t xml:space="preserve">-91.924</w:t>
      </w:r>
    </w:p>
    <w:p>
      <w:r>
        <w:rPr>
          <w:b/>
        </w:rPr>
        <w:t xml:space="preserve">Esimerkki 0.1353</w:t>
      </w:r>
    </w:p>
    <w:p>
      <w:r>
        <w:t xml:space="preserve">[ 31.176 -66.718 30.62 ]</w:t>
      </w:r>
    </w:p>
    <w:p>
      <w:r>
        <w:rPr>
          <w:b/>
        </w:rPr>
        <w:t xml:space="preserve">Tulos</w:t>
      </w:r>
    </w:p>
    <w:p>
      <w:r>
        <w:t xml:space="preserve">-66.718</w:t>
      </w:r>
    </w:p>
    <w:p>
      <w:r>
        <w:rPr>
          <w:b/>
        </w:rPr>
        <w:t xml:space="preserve">Esimerkki 0.1354</w:t>
      </w:r>
    </w:p>
    <w:p>
      <w:r>
        <w:t xml:space="preserve">[ 99.884 -65.307]</w:t>
      </w:r>
    </w:p>
    <w:p>
      <w:r>
        <w:rPr>
          <w:b/>
        </w:rPr>
        <w:t xml:space="preserve">Tulos</w:t>
      </w:r>
    </w:p>
    <w:p>
      <w:r>
        <w:t xml:space="preserve">99.884</w:t>
      </w:r>
    </w:p>
    <w:p>
      <w:r>
        <w:rPr>
          <w:b/>
        </w:rPr>
        <w:t xml:space="preserve">Esimerkki 0,1355</w:t>
      </w:r>
    </w:p>
    <w:p>
      <w:r>
        <w:t xml:space="preserve">[-10.981 10.041 30.197 -23.45 -79.924 -67.854]</w:t>
      </w:r>
    </w:p>
    <w:p>
      <w:r>
        <w:rPr>
          <w:b/>
        </w:rPr>
        <w:t xml:space="preserve">Tulos</w:t>
      </w:r>
    </w:p>
    <w:p>
      <w:r>
        <w:t xml:space="preserve">-79.924</w:t>
      </w:r>
    </w:p>
    <w:p>
      <w:r>
        <w:rPr>
          <w:b/>
        </w:rPr>
        <w:t xml:space="preserve">Esimerkki 0.1356</w:t>
      </w:r>
    </w:p>
    <w:p>
      <w:r>
        <w:t xml:space="preserve">[-43.506 24.273 -47.75 -41.45 29.702]</w:t>
      </w:r>
    </w:p>
    <w:p>
      <w:r>
        <w:rPr>
          <w:b/>
        </w:rPr>
        <w:t xml:space="preserve">Tulos</w:t>
      </w:r>
    </w:p>
    <w:p>
      <w:r>
        <w:t xml:space="preserve">-47.75</w:t>
      </w:r>
    </w:p>
    <w:p>
      <w:r>
        <w:rPr>
          <w:b/>
        </w:rPr>
        <w:t xml:space="preserve">Esimerkki 0.1357</w:t>
      </w:r>
    </w:p>
    <w:p>
      <w:r>
        <w:t xml:space="preserve">[-72.495 42.597 53.127 -22.317 72.577 -60.783 57.1 -39.037]</w:t>
      </w:r>
    </w:p>
    <w:p>
      <w:r>
        <w:rPr>
          <w:b/>
        </w:rPr>
        <w:t xml:space="preserve">Tulos</w:t>
      </w:r>
    </w:p>
    <w:p>
      <w:r>
        <w:t xml:space="preserve">72.577</w:t>
      </w:r>
    </w:p>
    <w:p>
      <w:r>
        <w:rPr>
          <w:b/>
        </w:rPr>
        <w:t xml:space="preserve">Esimerkki 0.1358</w:t>
      </w:r>
    </w:p>
    <w:p>
      <w:r>
        <w:t xml:space="preserve">[20.257 22.938]</w:t>
      </w:r>
    </w:p>
    <w:p>
      <w:r>
        <w:rPr>
          <w:b/>
        </w:rPr>
        <w:t xml:space="preserve">Tulos</w:t>
      </w:r>
    </w:p>
    <w:p>
      <w:r>
        <w:t xml:space="preserve">22.938</w:t>
      </w:r>
    </w:p>
    <w:p>
      <w:r>
        <w:rPr>
          <w:b/>
        </w:rPr>
        <w:t xml:space="preserve">Esimerkki 0.1359</w:t>
      </w:r>
    </w:p>
    <w:p>
      <w:r>
        <w:t xml:space="preserve">[ 74.444 22.052 -75.263 -17.819 -36.15 -29.427 -44.645 -60.611]</w:t>
      </w:r>
    </w:p>
    <w:p>
      <w:r>
        <w:rPr>
          <w:b/>
        </w:rPr>
        <w:t xml:space="preserve">Tulos</w:t>
      </w:r>
    </w:p>
    <w:p>
      <w:r>
        <w:t xml:space="preserve">-75.263</w:t>
      </w:r>
    </w:p>
    <w:p>
      <w:r>
        <w:rPr>
          <w:b/>
        </w:rPr>
        <w:t xml:space="preserve">Esimerkki 0,1360</w:t>
      </w:r>
    </w:p>
    <w:p>
      <w:r>
        <w:t xml:space="preserve">[-79.014 82.803 -76.356 54.713 89.468 -70.797]</w:t>
      </w:r>
    </w:p>
    <w:p>
      <w:r>
        <w:rPr>
          <w:b/>
        </w:rPr>
        <w:t xml:space="preserve">Tulos</w:t>
      </w:r>
    </w:p>
    <w:p>
      <w:r>
        <w:t xml:space="preserve">89.468</w:t>
      </w:r>
    </w:p>
    <w:p>
      <w:r>
        <w:rPr>
          <w:b/>
        </w:rPr>
        <w:t xml:space="preserve">Esimerkki 0.1361</w:t>
      </w:r>
    </w:p>
    <w:p>
      <w:r>
        <w:t xml:space="preserve">[-86.697 99.898]</w:t>
      </w:r>
    </w:p>
    <w:p>
      <w:r>
        <w:rPr>
          <w:b/>
        </w:rPr>
        <w:t xml:space="preserve">Tulos</w:t>
      </w:r>
    </w:p>
    <w:p>
      <w:r>
        <w:t xml:space="preserve">99.898</w:t>
      </w:r>
    </w:p>
    <w:p>
      <w:r>
        <w:rPr>
          <w:b/>
        </w:rPr>
        <w:t xml:space="preserve">Esimerkki 0.1362</w:t>
      </w:r>
    </w:p>
    <w:p>
      <w:r>
        <w:t xml:space="preserve">[ 34.912 86.029 -30.193 18.147 -88.528 93.163]</w:t>
      </w:r>
    </w:p>
    <w:p>
      <w:r>
        <w:rPr>
          <w:b/>
        </w:rPr>
        <w:t xml:space="preserve">Tulos</w:t>
      </w:r>
    </w:p>
    <w:p>
      <w:r>
        <w:t xml:space="preserve">93.163</w:t>
      </w:r>
    </w:p>
    <w:p>
      <w:r>
        <w:rPr>
          <w:b/>
        </w:rPr>
        <w:t xml:space="preserve">Esimerkki 0.1363</w:t>
      </w:r>
    </w:p>
    <w:p>
      <w:r>
        <w:t xml:space="preserve">[-69.222 62.35 -40.831 -25.274 -95.552 -98.645]</w:t>
      </w:r>
    </w:p>
    <w:p>
      <w:r>
        <w:rPr>
          <w:b/>
        </w:rPr>
        <w:t xml:space="preserve">Tulos</w:t>
      </w:r>
    </w:p>
    <w:p>
      <w:r>
        <w:t xml:space="preserve">-98.645</w:t>
      </w:r>
    </w:p>
    <w:p>
      <w:r>
        <w:rPr>
          <w:b/>
        </w:rPr>
        <w:t xml:space="preserve">Esimerkki 0.1364</w:t>
      </w:r>
    </w:p>
    <w:p>
      <w:r>
        <w:t xml:space="preserve">[ 89.701 65.546 94.916 -45.565 0.972 12.437 7.562 4.922 -74.984 88.076]</w:t>
      </w:r>
    </w:p>
    <w:p>
      <w:r>
        <w:rPr>
          <w:b/>
        </w:rPr>
        <w:t xml:space="preserve">Tulos</w:t>
      </w:r>
    </w:p>
    <w:p>
      <w:r>
        <w:t xml:space="preserve">94.916</w:t>
      </w:r>
    </w:p>
    <w:p>
      <w:r>
        <w:rPr>
          <w:b/>
        </w:rPr>
        <w:t xml:space="preserve">Esimerkki 0,1365</w:t>
      </w:r>
    </w:p>
    <w:p>
      <w:r>
        <w:t xml:space="preserve">[-92.031 -49.679 -50.709]</w:t>
      </w:r>
    </w:p>
    <w:p>
      <w:r>
        <w:rPr>
          <w:b/>
        </w:rPr>
        <w:t xml:space="preserve">Tulos</w:t>
      </w:r>
    </w:p>
    <w:p>
      <w:r>
        <w:t xml:space="preserve">-92.031</w:t>
      </w:r>
    </w:p>
    <w:p>
      <w:r>
        <w:rPr>
          <w:b/>
        </w:rPr>
        <w:t xml:space="preserve">Esimerkki 0.1366</w:t>
      </w:r>
    </w:p>
    <w:p>
      <w:r>
        <w:t xml:space="preserve">[ 16.69 -85.685 23.04 -21.97 82.029 -22.758 -50.051 56.386 -50.608 53.403]</w:t>
      </w:r>
    </w:p>
    <w:p>
      <w:r>
        <w:rPr>
          <w:b/>
        </w:rPr>
        <w:t xml:space="preserve">Tulos</w:t>
      </w:r>
    </w:p>
    <w:p>
      <w:r>
        <w:t xml:space="preserve">-85.685</w:t>
      </w:r>
    </w:p>
    <w:p>
      <w:r>
        <w:rPr>
          <w:b/>
        </w:rPr>
        <w:t xml:space="preserve">Esimerkki 0.1367</w:t>
      </w:r>
    </w:p>
    <w:p>
      <w:r>
        <w:t xml:space="preserve">[ -7.699 37.881 -59.615 -12.617]</w:t>
      </w:r>
    </w:p>
    <w:p>
      <w:r>
        <w:rPr>
          <w:b/>
        </w:rPr>
        <w:t xml:space="preserve">Tulos</w:t>
      </w:r>
    </w:p>
    <w:p>
      <w:r>
        <w:t xml:space="preserve">-59.615</w:t>
      </w:r>
    </w:p>
    <w:p>
      <w:r>
        <w:rPr>
          <w:b/>
        </w:rPr>
        <w:t xml:space="preserve">Esimerkki 0.1368</w:t>
      </w:r>
    </w:p>
    <w:p>
      <w:r>
        <w:t xml:space="preserve">[ 9.687 86.419 56.746 51.299 73.912 -4.941 23.219]</w:t>
      </w:r>
    </w:p>
    <w:p>
      <w:r>
        <w:rPr>
          <w:b/>
        </w:rPr>
        <w:t xml:space="preserve">Tulos</w:t>
      </w:r>
    </w:p>
    <w:p>
      <w:r>
        <w:t xml:space="preserve">86.419</w:t>
      </w:r>
    </w:p>
    <w:p>
      <w:r>
        <w:rPr>
          <w:b/>
        </w:rPr>
        <w:t xml:space="preserve">Esimerkki 0.1369</w:t>
      </w:r>
    </w:p>
    <w:p>
      <w:r>
        <w:t xml:space="preserve">[-96.76 -76.073 56.429 -67.778 12.981 60.704 23.836 80.546 -75.737 77.939]</w:t>
      </w:r>
    </w:p>
    <w:p>
      <w:r>
        <w:rPr>
          <w:b/>
        </w:rPr>
        <w:t xml:space="preserve">Tulos</w:t>
      </w:r>
    </w:p>
    <w:p>
      <w:r>
        <w:t xml:space="preserve">-96.76</w:t>
      </w:r>
    </w:p>
    <w:p>
      <w:r>
        <w:rPr>
          <w:b/>
        </w:rPr>
        <w:t xml:space="preserve">Esimerkki 0,1370</w:t>
      </w:r>
    </w:p>
    <w:p>
      <w:r>
        <w:t xml:space="preserve">[ 30.26 3.618 30.23 -0.826 76.956 -36.388]</w:t>
      </w:r>
    </w:p>
    <w:p>
      <w:r>
        <w:rPr>
          <w:b/>
        </w:rPr>
        <w:t xml:space="preserve">Tulos</w:t>
      </w:r>
    </w:p>
    <w:p>
      <w:r>
        <w:t xml:space="preserve">76.956</w:t>
      </w:r>
    </w:p>
    <w:p>
      <w:r>
        <w:rPr>
          <w:b/>
        </w:rPr>
        <w:t xml:space="preserve">Esimerkki 0.1371</w:t>
      </w:r>
    </w:p>
    <w:p>
      <w:r>
        <w:t xml:space="preserve">[-51.325 -99.158 23.893 -82.465 19.194 -77.278 -8.35 ]</w:t>
      </w:r>
    </w:p>
    <w:p>
      <w:r>
        <w:rPr>
          <w:b/>
        </w:rPr>
        <w:t xml:space="preserve">Tulos</w:t>
      </w:r>
    </w:p>
    <w:p>
      <w:r>
        <w:t xml:space="preserve">-99.158</w:t>
      </w:r>
    </w:p>
    <w:p>
      <w:r>
        <w:rPr>
          <w:b/>
        </w:rPr>
        <w:t xml:space="preserve">Esimerkki 0.1372</w:t>
      </w:r>
    </w:p>
    <w:p>
      <w:r>
        <w:t xml:space="preserve">[ 0.408 -88.006 -38.955 57.305 66.685 -86.884]</w:t>
      </w:r>
    </w:p>
    <w:p>
      <w:r>
        <w:rPr>
          <w:b/>
        </w:rPr>
        <w:t xml:space="preserve">Tulos</w:t>
      </w:r>
    </w:p>
    <w:p>
      <w:r>
        <w:t xml:space="preserve">-88.006</w:t>
      </w:r>
    </w:p>
    <w:p>
      <w:r>
        <w:rPr>
          <w:b/>
        </w:rPr>
        <w:t xml:space="preserve">Esimerkki 0.1373</w:t>
      </w:r>
    </w:p>
    <w:p>
      <w:r>
        <w:t xml:space="preserve">[ 83.072 -60.454 65.586 -54.503 23.453 76.715]</w:t>
      </w:r>
    </w:p>
    <w:p>
      <w:r>
        <w:rPr>
          <w:b/>
        </w:rPr>
        <w:t xml:space="preserve">Tulos</w:t>
      </w:r>
    </w:p>
    <w:p>
      <w:r>
        <w:t xml:space="preserve">83.072</w:t>
      </w:r>
    </w:p>
    <w:p>
      <w:r>
        <w:rPr>
          <w:b/>
        </w:rPr>
        <w:t xml:space="preserve">Esimerkki 0.1374</w:t>
      </w:r>
    </w:p>
    <w:p>
      <w:r>
        <w:t xml:space="preserve">[ 6.41 41.045 15.568 -73.588 -52.312 -60.894 -65.913 -23.083 33.622 48.569]</w:t>
      </w:r>
    </w:p>
    <w:p>
      <w:r>
        <w:rPr>
          <w:b/>
        </w:rPr>
        <w:t xml:space="preserve">Tulos</w:t>
      </w:r>
    </w:p>
    <w:p>
      <w:r>
        <w:t xml:space="preserve">-73.588</w:t>
      </w:r>
    </w:p>
    <w:p>
      <w:r>
        <w:rPr>
          <w:b/>
        </w:rPr>
        <w:t xml:space="preserve">Esimerkki 0,1375</w:t>
      </w:r>
    </w:p>
    <w:p>
      <w:r>
        <w:t xml:space="preserve">[-80.194 60.741 -52.768]</w:t>
      </w:r>
    </w:p>
    <w:p>
      <w:r>
        <w:rPr>
          <w:b/>
        </w:rPr>
        <w:t xml:space="preserve">Tulos</w:t>
      </w:r>
    </w:p>
    <w:p>
      <w:r>
        <w:t xml:space="preserve">-80.194</w:t>
      </w:r>
    </w:p>
    <w:p>
      <w:r>
        <w:rPr>
          <w:b/>
        </w:rPr>
        <w:t xml:space="preserve">Esimerkki 0.1376</w:t>
      </w:r>
    </w:p>
    <w:p>
      <w:r>
        <w:t xml:space="preserve">[ 20.72 4.246 4.43 -48.986 -99.628 80.352 -16.816]</w:t>
      </w:r>
    </w:p>
    <w:p>
      <w:r>
        <w:rPr>
          <w:b/>
        </w:rPr>
        <w:t xml:space="preserve">Tulos</w:t>
      </w:r>
    </w:p>
    <w:p>
      <w:r>
        <w:t xml:space="preserve">-99.628</w:t>
      </w:r>
    </w:p>
    <w:p>
      <w:r>
        <w:rPr>
          <w:b/>
        </w:rPr>
        <w:t xml:space="preserve">Esimerkki 0,1377</w:t>
      </w:r>
    </w:p>
    <w:p>
      <w:r>
        <w:t xml:space="preserve">[ 81.646 -57.558 -54.463 50.493 -71.519 59.257 4.45 -0.84 ]</w:t>
      </w:r>
    </w:p>
    <w:p>
      <w:r>
        <w:rPr>
          <w:b/>
        </w:rPr>
        <w:t xml:space="preserve">Tulos</w:t>
      </w:r>
    </w:p>
    <w:p>
      <w:r>
        <w:t xml:space="preserve">81.646</w:t>
      </w:r>
    </w:p>
    <w:p>
      <w:r>
        <w:rPr>
          <w:b/>
        </w:rPr>
        <w:t xml:space="preserve">Esimerkki 0.1378</w:t>
      </w:r>
    </w:p>
    <w:p>
      <w:r>
        <w:t xml:space="preserve">[-67.553 62.414 97.157 67.281]</w:t>
      </w:r>
    </w:p>
    <w:p>
      <w:r>
        <w:rPr>
          <w:b/>
        </w:rPr>
        <w:t xml:space="preserve">Tulos</w:t>
      </w:r>
    </w:p>
    <w:p>
      <w:r>
        <w:t xml:space="preserve">97.157</w:t>
      </w:r>
    </w:p>
    <w:p>
      <w:r>
        <w:rPr>
          <w:b/>
        </w:rPr>
        <w:t xml:space="preserve">Esimerkki 0.1379</w:t>
      </w:r>
    </w:p>
    <w:p>
      <w:r>
        <w:t xml:space="preserve">[ 13.268 79.211 62.518 -94.636 18.163]</w:t>
      </w:r>
    </w:p>
    <w:p>
      <w:r>
        <w:rPr>
          <w:b/>
        </w:rPr>
        <w:t xml:space="preserve">Tulos</w:t>
      </w:r>
    </w:p>
    <w:p>
      <w:r>
        <w:t xml:space="preserve">-94.636</w:t>
      </w:r>
    </w:p>
    <w:p>
      <w:r>
        <w:rPr>
          <w:b/>
        </w:rPr>
        <w:t xml:space="preserve">Esimerkki 0.1380</w:t>
      </w:r>
    </w:p>
    <w:p>
      <w:r>
        <w:t xml:space="preserve">[-58.116 -78.725 -43.968]</w:t>
      </w:r>
    </w:p>
    <w:p>
      <w:r>
        <w:rPr>
          <w:b/>
        </w:rPr>
        <w:t xml:space="preserve">Tulos</w:t>
      </w:r>
    </w:p>
    <w:p>
      <w:r>
        <w:t xml:space="preserve">-78.725</w:t>
      </w:r>
    </w:p>
    <w:p>
      <w:r>
        <w:rPr>
          <w:b/>
        </w:rPr>
        <w:t xml:space="preserve">Esimerkki 0.1381</w:t>
      </w:r>
    </w:p>
    <w:p>
      <w:r>
        <w:t xml:space="preserve">[-41.38 -72.343]</w:t>
      </w:r>
    </w:p>
    <w:p>
      <w:r>
        <w:rPr>
          <w:b/>
        </w:rPr>
        <w:t xml:space="preserve">Tulos</w:t>
      </w:r>
    </w:p>
    <w:p>
      <w:r>
        <w:t xml:space="preserve">-72.343</w:t>
      </w:r>
    </w:p>
    <w:p>
      <w:r>
        <w:rPr>
          <w:b/>
        </w:rPr>
        <w:t xml:space="preserve">Esimerkki 0.1382</w:t>
      </w:r>
    </w:p>
    <w:p>
      <w:r>
        <w:t xml:space="preserve">[42.309 70.476]</w:t>
      </w:r>
    </w:p>
    <w:p>
      <w:r>
        <w:rPr>
          <w:b/>
        </w:rPr>
        <w:t xml:space="preserve">Tulos</w:t>
      </w:r>
    </w:p>
    <w:p>
      <w:r>
        <w:t xml:space="preserve">70.476</w:t>
      </w:r>
    </w:p>
    <w:p>
      <w:r>
        <w:rPr>
          <w:b/>
        </w:rPr>
        <w:t xml:space="preserve">Esimerkki 0.1383</w:t>
      </w:r>
    </w:p>
    <w:p>
      <w:r>
        <w:t xml:space="preserve">[-49.95 68.439 -21.472 -71.728 -91.14 -16.156 -73.491 -49.626 -45.747]</w:t>
      </w:r>
    </w:p>
    <w:p>
      <w:r>
        <w:rPr>
          <w:b/>
        </w:rPr>
        <w:t xml:space="preserve">Tulos</w:t>
      </w:r>
    </w:p>
    <w:p>
      <w:r>
        <w:t xml:space="preserve">-91.14</w:t>
      </w:r>
    </w:p>
    <w:p>
      <w:r>
        <w:rPr>
          <w:b/>
        </w:rPr>
        <w:t xml:space="preserve">Esimerkki 0.1384</w:t>
      </w:r>
    </w:p>
    <w:p>
      <w:r>
        <w:t xml:space="preserve">[-42.49 42.29 84.716]</w:t>
      </w:r>
    </w:p>
    <w:p>
      <w:r>
        <w:rPr>
          <w:b/>
        </w:rPr>
        <w:t xml:space="preserve">Tulos</w:t>
      </w:r>
    </w:p>
    <w:p>
      <w:r>
        <w:t xml:space="preserve">84.716</w:t>
      </w:r>
    </w:p>
    <w:p>
      <w:r>
        <w:rPr>
          <w:b/>
        </w:rPr>
        <w:t xml:space="preserve">Esimerkki 0,1385</w:t>
      </w:r>
    </w:p>
    <w:p>
      <w:r>
        <w:t xml:space="preserve">[ 60.896 -47.44 32.157 17.985 -26.352 -64.031 4.321 -76.691 -14.866 67.892]</w:t>
      </w:r>
    </w:p>
    <w:p>
      <w:r>
        <w:rPr>
          <w:b/>
        </w:rPr>
        <w:t xml:space="preserve">Tulos</w:t>
      </w:r>
    </w:p>
    <w:p>
      <w:r>
        <w:t xml:space="preserve">-76.691</w:t>
      </w:r>
    </w:p>
    <w:p>
      <w:r>
        <w:rPr>
          <w:b/>
        </w:rPr>
        <w:t xml:space="preserve">Esimerkki 0.1386</w:t>
      </w:r>
    </w:p>
    <w:p>
      <w:r>
        <w:t xml:space="preserve">[ 9.711 46.207 73.767 -34.905 -15.674 46.696 95.826 -74.71 ]</w:t>
      </w:r>
    </w:p>
    <w:p>
      <w:r>
        <w:rPr>
          <w:b/>
        </w:rPr>
        <w:t xml:space="preserve">Tulos</w:t>
      </w:r>
    </w:p>
    <w:p>
      <w:r>
        <w:t xml:space="preserve">95.826</w:t>
      </w:r>
    </w:p>
    <w:p>
      <w:r>
        <w:rPr>
          <w:b/>
        </w:rPr>
        <w:t xml:space="preserve">Esimerkki 0.1387</w:t>
      </w:r>
    </w:p>
    <w:p>
      <w:r>
        <w:t xml:space="preserve">[ 20.325 89.31 98.343 19.977 29.512 -80.736 -86.467 68.333 36.563]</w:t>
      </w:r>
    </w:p>
    <w:p>
      <w:r>
        <w:rPr>
          <w:b/>
        </w:rPr>
        <w:t xml:space="preserve">Tulos</w:t>
      </w:r>
    </w:p>
    <w:p>
      <w:r>
        <w:t xml:space="preserve">98.343</w:t>
      </w:r>
    </w:p>
    <w:p>
      <w:r>
        <w:rPr>
          <w:b/>
        </w:rPr>
        <w:t xml:space="preserve">Esimerkki 0,1388</w:t>
      </w:r>
    </w:p>
    <w:p>
      <w:r>
        <w:t xml:space="preserve">[-84.812 -98.699 16.959 -69.068 26.027 95.297 60.872 38.024 70.73 ]</w:t>
      </w:r>
    </w:p>
    <w:p>
      <w:r>
        <w:rPr>
          <w:b/>
        </w:rPr>
        <w:t xml:space="preserve">Tulos</w:t>
      </w:r>
    </w:p>
    <w:p>
      <w:r>
        <w:t xml:space="preserve">-98.699</w:t>
      </w:r>
    </w:p>
    <w:p>
      <w:r>
        <w:rPr>
          <w:b/>
        </w:rPr>
        <w:t xml:space="preserve">Esimerkki 0.1389</w:t>
      </w:r>
    </w:p>
    <w:p>
      <w:r>
        <w:t xml:space="preserve">[-34.583 85.31 24.328 -57.437 62.896 98.164 10.421 -71.944]</w:t>
      </w:r>
    </w:p>
    <w:p>
      <w:r>
        <w:rPr>
          <w:b/>
        </w:rPr>
        <w:t xml:space="preserve">Tulos</w:t>
      </w:r>
    </w:p>
    <w:p>
      <w:r>
        <w:t xml:space="preserve">98.164</w:t>
      </w:r>
    </w:p>
    <w:p>
      <w:r>
        <w:rPr>
          <w:b/>
        </w:rPr>
        <w:t xml:space="preserve">Esimerkki 0,1390</w:t>
      </w:r>
    </w:p>
    <w:p>
      <w:r>
        <w:t xml:space="preserve">[-40.314 18.498 -43.251 66.971 -51.408 26.301 -62.228 54.686]</w:t>
      </w:r>
    </w:p>
    <w:p>
      <w:r>
        <w:rPr>
          <w:b/>
        </w:rPr>
        <w:t xml:space="preserve">Tulos</w:t>
      </w:r>
    </w:p>
    <w:p>
      <w:r>
        <w:t xml:space="preserve">66.971</w:t>
      </w:r>
    </w:p>
    <w:p>
      <w:r>
        <w:rPr>
          <w:b/>
        </w:rPr>
        <w:t xml:space="preserve">Esimerkki 0.1391</w:t>
      </w:r>
    </w:p>
    <w:p>
      <w:r>
        <w:t xml:space="preserve">[-91.471 3.237 -69.654]</w:t>
      </w:r>
    </w:p>
    <w:p>
      <w:r>
        <w:rPr>
          <w:b/>
        </w:rPr>
        <w:t xml:space="preserve">Tulos</w:t>
      </w:r>
    </w:p>
    <w:p>
      <w:r>
        <w:t xml:space="preserve">-91.471</w:t>
      </w:r>
    </w:p>
    <w:p>
      <w:r>
        <w:rPr>
          <w:b/>
        </w:rPr>
        <w:t xml:space="preserve">Esimerkki 0.1392</w:t>
      </w:r>
    </w:p>
    <w:p>
      <w:r>
        <w:t xml:space="preserve">[ 57.335 -55.831 -15.711 -28.341 -8.804 -47.438]</w:t>
      </w:r>
    </w:p>
    <w:p>
      <w:r>
        <w:rPr>
          <w:b/>
        </w:rPr>
        <w:t xml:space="preserve">Tulos</w:t>
      </w:r>
    </w:p>
    <w:p>
      <w:r>
        <w:t xml:space="preserve">57.335</w:t>
      </w:r>
    </w:p>
    <w:p>
      <w:r>
        <w:rPr>
          <w:b/>
        </w:rPr>
        <w:t xml:space="preserve">Esimerkki 0,1393</w:t>
      </w:r>
    </w:p>
    <w:p>
      <w:r>
        <w:t xml:space="preserve">[ 52.176 -87.804 -97.749]</w:t>
      </w:r>
    </w:p>
    <w:p>
      <w:r>
        <w:rPr>
          <w:b/>
        </w:rPr>
        <w:t xml:space="preserve">Tulos</w:t>
      </w:r>
    </w:p>
    <w:p>
      <w:r>
        <w:t xml:space="preserve">-97.749</w:t>
      </w:r>
    </w:p>
    <w:p>
      <w:r>
        <w:rPr>
          <w:b/>
        </w:rPr>
        <w:t xml:space="preserve">Esimerkki 0.1394</w:t>
      </w:r>
    </w:p>
    <w:p>
      <w:r>
        <w:t xml:space="preserve">[-6.084 2.05 33.687 8.669]</w:t>
      </w:r>
    </w:p>
    <w:p>
      <w:r>
        <w:rPr>
          <w:b/>
        </w:rPr>
        <w:t xml:space="preserve">Tulos</w:t>
      </w:r>
    </w:p>
    <w:p>
      <w:r>
        <w:t xml:space="preserve">33.687</w:t>
      </w:r>
    </w:p>
    <w:p>
      <w:r>
        <w:rPr>
          <w:b/>
        </w:rPr>
        <w:t xml:space="preserve">Esimerkki 0,1395</w:t>
      </w:r>
    </w:p>
    <w:p>
      <w:r>
        <w:t xml:space="preserve">[ 7.219 80.608 -62.208 7.206 28.156 25.707 -48.052]</w:t>
      </w:r>
    </w:p>
    <w:p>
      <w:r>
        <w:rPr>
          <w:b/>
        </w:rPr>
        <w:t xml:space="preserve">Tulos</w:t>
      </w:r>
    </w:p>
    <w:p>
      <w:r>
        <w:t xml:space="preserve">80.608</w:t>
      </w:r>
    </w:p>
    <w:p>
      <w:r>
        <w:rPr>
          <w:b/>
        </w:rPr>
        <w:t xml:space="preserve">Esimerkki 0,1396</w:t>
      </w:r>
    </w:p>
    <w:p>
      <w:r>
        <w:t xml:space="preserve">[ 17.959 -85.645 46.582 2.287 -94.514]</w:t>
      </w:r>
    </w:p>
    <w:p>
      <w:r>
        <w:rPr>
          <w:b/>
        </w:rPr>
        <w:t xml:space="preserve">Tulos</w:t>
      </w:r>
    </w:p>
    <w:p>
      <w:r>
        <w:t xml:space="preserve">-94.514</w:t>
      </w:r>
    </w:p>
    <w:p>
      <w:r>
        <w:rPr>
          <w:b/>
        </w:rPr>
        <w:t xml:space="preserve">Esimerkki 0,1397</w:t>
      </w:r>
    </w:p>
    <w:p>
      <w:r>
        <w:t xml:space="preserve">[ 91.238 19.733 97.923 99.62 -17.931 -53.311 -52.947 53.579 59.035]</w:t>
      </w:r>
    </w:p>
    <w:p>
      <w:r>
        <w:rPr>
          <w:b/>
        </w:rPr>
        <w:t xml:space="preserve">Tulos</w:t>
      </w:r>
    </w:p>
    <w:p>
      <w:r>
        <w:t xml:space="preserve">99.62</w:t>
      </w:r>
    </w:p>
    <w:p>
      <w:r>
        <w:rPr>
          <w:b/>
        </w:rPr>
        <w:t xml:space="preserve">Esimerkki 0.1398</w:t>
      </w:r>
    </w:p>
    <w:p>
      <w:r>
        <w:t xml:space="preserve">[ 38.652 80.691 -19.575 24.969 -47.597]</w:t>
      </w:r>
    </w:p>
    <w:p>
      <w:r>
        <w:rPr>
          <w:b/>
        </w:rPr>
        <w:t xml:space="preserve">Tulos</w:t>
      </w:r>
    </w:p>
    <w:p>
      <w:r>
        <w:t xml:space="preserve">80.691</w:t>
      </w:r>
    </w:p>
    <w:p>
      <w:r>
        <w:rPr>
          <w:b/>
        </w:rPr>
        <w:t xml:space="preserve">Esimerkki 0.1399</w:t>
      </w:r>
    </w:p>
    <w:p>
      <w:r>
        <w:t xml:space="preserve">[ 28.091 63.695 43.787 -49.308 35.949 -79.79 80.315]</w:t>
      </w:r>
    </w:p>
    <w:p>
      <w:r>
        <w:rPr>
          <w:b/>
        </w:rPr>
        <w:t xml:space="preserve">Tulos</w:t>
      </w:r>
    </w:p>
    <w:p>
      <w:r>
        <w:t xml:space="preserve">80.315</w:t>
      </w:r>
    </w:p>
    <w:p>
      <w:r>
        <w:rPr>
          <w:b/>
        </w:rPr>
        <w:t xml:space="preserve">Esimerkki 0.1400</w:t>
      </w:r>
    </w:p>
    <w:p>
      <w:r>
        <w:t xml:space="preserve">[11.6 26.467]</w:t>
      </w:r>
    </w:p>
    <w:p>
      <w:r>
        <w:rPr>
          <w:b/>
        </w:rPr>
        <w:t xml:space="preserve">Tulos</w:t>
      </w:r>
    </w:p>
    <w:p>
      <w:r>
        <w:t xml:space="preserve">26.467</w:t>
      </w:r>
    </w:p>
    <w:p>
      <w:r>
        <w:rPr>
          <w:b/>
        </w:rPr>
        <w:t xml:space="preserve">Esimerkki 0.1401</w:t>
      </w:r>
    </w:p>
    <w:p>
      <w:r>
        <w:t xml:space="preserve">[ 99.301 -48.954 -65.237]</w:t>
      </w:r>
    </w:p>
    <w:p>
      <w:r>
        <w:rPr>
          <w:b/>
        </w:rPr>
        <w:t xml:space="preserve">Tulos</w:t>
      </w:r>
    </w:p>
    <w:p>
      <w:r>
        <w:t xml:space="preserve">99.301</w:t>
      </w:r>
    </w:p>
    <w:p>
      <w:r>
        <w:rPr>
          <w:b/>
        </w:rPr>
        <w:t xml:space="preserve">Esimerkki 0.1402</w:t>
      </w:r>
    </w:p>
    <w:p>
      <w:r>
        <w:t xml:space="preserve">[-27.895 -70.317 9.461 -21.519 10.445 -19.476 73.77 17.726 -22.57 57.272]</w:t>
      </w:r>
    </w:p>
    <w:p>
      <w:r>
        <w:rPr>
          <w:b/>
        </w:rPr>
        <w:t xml:space="preserve">Tulos</w:t>
      </w:r>
    </w:p>
    <w:p>
      <w:r>
        <w:t xml:space="preserve">73.77</w:t>
      </w:r>
    </w:p>
    <w:p>
      <w:r>
        <w:rPr>
          <w:b/>
        </w:rPr>
        <w:t xml:space="preserve">Esimerkki 0.1403</w:t>
      </w:r>
    </w:p>
    <w:p>
      <w:r>
        <w:t xml:space="preserve">[ 87.52 -44.384 90.868 -73.266 4.796 -7.705 66.767 -1.273]</w:t>
      </w:r>
    </w:p>
    <w:p>
      <w:r>
        <w:rPr>
          <w:b/>
        </w:rPr>
        <w:t xml:space="preserve">Tulos</w:t>
      </w:r>
    </w:p>
    <w:p>
      <w:r>
        <w:t xml:space="preserve">90.868</w:t>
      </w:r>
    </w:p>
    <w:p>
      <w:r>
        <w:rPr>
          <w:b/>
        </w:rPr>
        <w:t xml:space="preserve">Esimerkki 0.1404</w:t>
      </w:r>
    </w:p>
    <w:p>
      <w:r>
        <w:t xml:space="preserve">[ 36.549 -72.36 -24.494]</w:t>
      </w:r>
    </w:p>
    <w:p>
      <w:r>
        <w:rPr>
          <w:b/>
        </w:rPr>
        <w:t xml:space="preserve">Tulos</w:t>
      </w:r>
    </w:p>
    <w:p>
      <w:r>
        <w:t xml:space="preserve">-72.36</w:t>
      </w:r>
    </w:p>
    <w:p>
      <w:r>
        <w:rPr>
          <w:b/>
        </w:rPr>
        <w:t xml:space="preserve">Esimerkki 0,1405</w:t>
      </w:r>
    </w:p>
    <w:p>
      <w:r>
        <w:t xml:space="preserve">[ 16.864 -38.8 38.35 -50.155 30.127 -44.762 40.903 -16.148 95.401]</w:t>
      </w:r>
    </w:p>
    <w:p>
      <w:r>
        <w:rPr>
          <w:b/>
        </w:rPr>
        <w:t xml:space="preserve">Tulos</w:t>
      </w:r>
    </w:p>
    <w:p>
      <w:r>
        <w:t xml:space="preserve">95.401</w:t>
      </w:r>
    </w:p>
    <w:p>
      <w:r>
        <w:rPr>
          <w:b/>
        </w:rPr>
        <w:t xml:space="preserve">Esimerkki 0.1406</w:t>
      </w:r>
    </w:p>
    <w:p>
      <w:r>
        <w:t xml:space="preserve">[-68.386 -45.018 -69.073 -12.085 13.174 -34.584 -89.215 54.889]</w:t>
      </w:r>
    </w:p>
    <w:p>
      <w:r>
        <w:rPr>
          <w:b/>
        </w:rPr>
        <w:t xml:space="preserve">Tulos</w:t>
      </w:r>
    </w:p>
    <w:p>
      <w:r>
        <w:t xml:space="preserve">-89.215</w:t>
      </w:r>
    </w:p>
    <w:p>
      <w:r>
        <w:rPr>
          <w:b/>
        </w:rPr>
        <w:t xml:space="preserve">Esimerkki 0.1407</w:t>
      </w:r>
    </w:p>
    <w:p>
      <w:r>
        <w:t xml:space="preserve">[-27.717 38.246 11.957]</w:t>
      </w:r>
    </w:p>
    <w:p>
      <w:r>
        <w:rPr>
          <w:b/>
        </w:rPr>
        <w:t xml:space="preserve">Tulos</w:t>
      </w:r>
    </w:p>
    <w:p>
      <w:r>
        <w:t xml:space="preserve">38.246</w:t>
      </w:r>
    </w:p>
    <w:p>
      <w:r>
        <w:rPr>
          <w:b/>
        </w:rPr>
        <w:t xml:space="preserve">Esimerkki 0.1408</w:t>
      </w:r>
    </w:p>
    <w:p>
      <w:r>
        <w:t xml:space="preserve">[ 68.471 -70.743]</w:t>
      </w:r>
    </w:p>
    <w:p>
      <w:r>
        <w:rPr>
          <w:b/>
        </w:rPr>
        <w:t xml:space="preserve">Tulos</w:t>
      </w:r>
    </w:p>
    <w:p>
      <w:r>
        <w:t xml:space="preserve">-70.743</w:t>
      </w:r>
    </w:p>
    <w:p>
      <w:r>
        <w:rPr>
          <w:b/>
        </w:rPr>
        <w:t xml:space="preserve">Esimerkki 0.1409</w:t>
      </w:r>
    </w:p>
    <w:p>
      <w:r>
        <w:t xml:space="preserve">[ 59.538 81.896 30.409 -24.221 70.199 -79.168 -80.288 -88.311 -27.32 -16.541]</w:t>
      </w:r>
    </w:p>
    <w:p>
      <w:r>
        <w:rPr>
          <w:b/>
        </w:rPr>
        <w:t xml:space="preserve">Tulos</w:t>
      </w:r>
    </w:p>
    <w:p>
      <w:r>
        <w:t xml:space="preserve">-88.311</w:t>
      </w:r>
    </w:p>
    <w:p>
      <w:r>
        <w:rPr>
          <w:b/>
        </w:rPr>
        <w:t xml:space="preserve">Esimerkki 0.1410</w:t>
      </w:r>
    </w:p>
    <w:p>
      <w:r>
        <w:t xml:space="preserve">[62.269 84.707]</w:t>
      </w:r>
    </w:p>
    <w:p>
      <w:r>
        <w:rPr>
          <w:b/>
        </w:rPr>
        <w:t xml:space="preserve">Tulos</w:t>
      </w:r>
    </w:p>
    <w:p>
      <w:r>
        <w:t xml:space="preserve">84.707</w:t>
      </w:r>
    </w:p>
    <w:p>
      <w:r>
        <w:rPr>
          <w:b/>
        </w:rPr>
        <w:t xml:space="preserve">Esimerkki 0.1411</w:t>
      </w:r>
    </w:p>
    <w:p>
      <w:r>
        <w:t xml:space="preserve">[-94.536 -80.053 19.247 -32.228 52.363 4.245 22.938 -97.045 30.766]</w:t>
      </w:r>
    </w:p>
    <w:p>
      <w:r>
        <w:rPr>
          <w:b/>
        </w:rPr>
        <w:t xml:space="preserve">Tulos</w:t>
      </w:r>
    </w:p>
    <w:p>
      <w:r>
        <w:t xml:space="preserve">-97.045</w:t>
      </w:r>
    </w:p>
    <w:p>
      <w:r>
        <w:rPr>
          <w:b/>
        </w:rPr>
        <w:t xml:space="preserve">Esimerkki 0.1412</w:t>
      </w:r>
    </w:p>
    <w:p>
      <w:r>
        <w:t xml:space="preserve">[ -2.098 -98.644 -58.764 -42.225 -44.933 -12.187 -52.163 -6.434 -46.434 -87.615]</w:t>
      </w:r>
    </w:p>
    <w:p>
      <w:r>
        <w:rPr>
          <w:b/>
        </w:rPr>
        <w:t xml:space="preserve">Tulos</w:t>
      </w:r>
    </w:p>
    <w:p>
      <w:r>
        <w:t xml:space="preserve">-98.644</w:t>
      </w:r>
    </w:p>
    <w:p>
      <w:r>
        <w:rPr>
          <w:b/>
        </w:rPr>
        <w:t xml:space="preserve">Esimerkki 0.1413</w:t>
      </w:r>
    </w:p>
    <w:p>
      <w:r>
        <w:t xml:space="preserve">[ -5.431 -54.53 23.5 -8.945 39.855 22.105 -61.495 -11.848]</w:t>
      </w:r>
    </w:p>
    <w:p>
      <w:r>
        <w:rPr>
          <w:b/>
        </w:rPr>
        <w:t xml:space="preserve">Tulos</w:t>
      </w:r>
    </w:p>
    <w:p>
      <w:r>
        <w:t xml:space="preserve">-61.495</w:t>
      </w:r>
    </w:p>
    <w:p>
      <w:r>
        <w:rPr>
          <w:b/>
        </w:rPr>
        <w:t xml:space="preserve">Esimerkki 0.1414</w:t>
      </w:r>
    </w:p>
    <w:p>
      <w:r>
        <w:t xml:space="preserve">[-36.712 -3.973 25.745 -64.254 -41.737 -29.712 2.759]</w:t>
      </w:r>
    </w:p>
    <w:p>
      <w:r>
        <w:rPr>
          <w:b/>
        </w:rPr>
        <w:t xml:space="preserve">Tulos</w:t>
      </w:r>
    </w:p>
    <w:p>
      <w:r>
        <w:t xml:space="preserve">-64.254</w:t>
      </w:r>
    </w:p>
    <w:p>
      <w:r>
        <w:rPr>
          <w:b/>
        </w:rPr>
        <w:t xml:space="preserve">Esimerkki 0.1415</w:t>
      </w:r>
    </w:p>
    <w:p>
      <w:r>
        <w:t xml:space="preserve">[ 66.304 -66.569]</w:t>
      </w:r>
    </w:p>
    <w:p>
      <w:r>
        <w:rPr>
          <w:b/>
        </w:rPr>
        <w:t xml:space="preserve">Tulos</w:t>
      </w:r>
    </w:p>
    <w:p>
      <w:r>
        <w:t xml:space="preserve">-66.569</w:t>
      </w:r>
    </w:p>
    <w:p>
      <w:r>
        <w:rPr>
          <w:b/>
        </w:rPr>
        <w:t xml:space="preserve">Esimerkki 0.1416</w:t>
      </w:r>
    </w:p>
    <w:p>
      <w:r>
        <w:t xml:space="preserve">[-67.768 7.615 -70.018 6.701 96.045]</w:t>
      </w:r>
    </w:p>
    <w:p>
      <w:r>
        <w:rPr>
          <w:b/>
        </w:rPr>
        <w:t xml:space="preserve">Tulos</w:t>
      </w:r>
    </w:p>
    <w:p>
      <w:r>
        <w:t xml:space="preserve">96.045</w:t>
      </w:r>
    </w:p>
    <w:p>
      <w:r>
        <w:rPr>
          <w:b/>
        </w:rPr>
        <w:t xml:space="preserve">Esimerkki 0.1417</w:t>
      </w:r>
    </w:p>
    <w:p>
      <w:r>
        <w:t xml:space="preserve">[ 35.116 -66.173 10.902 -51.989 38.891 49.182 -33.598 -9.902]</w:t>
      </w:r>
    </w:p>
    <w:p>
      <w:r>
        <w:rPr>
          <w:b/>
        </w:rPr>
        <w:t xml:space="preserve">Tulos</w:t>
      </w:r>
    </w:p>
    <w:p>
      <w:r>
        <w:t xml:space="preserve">-66.173</w:t>
      </w:r>
    </w:p>
    <w:p>
      <w:r>
        <w:rPr>
          <w:b/>
        </w:rPr>
        <w:t xml:space="preserve">Esimerkki 0.1418</w:t>
      </w:r>
    </w:p>
    <w:p>
      <w:r>
        <w:t xml:space="preserve">[-14.412 -24.263 41.685 -3.494 24.39 -68.032]</w:t>
      </w:r>
    </w:p>
    <w:p>
      <w:r>
        <w:rPr>
          <w:b/>
        </w:rPr>
        <w:t xml:space="preserve">Tulos</w:t>
      </w:r>
    </w:p>
    <w:p>
      <w:r>
        <w:t xml:space="preserve">-68.032</w:t>
      </w:r>
    </w:p>
    <w:p>
      <w:r>
        <w:rPr>
          <w:b/>
        </w:rPr>
        <w:t xml:space="preserve">Esimerkki 0.1419</w:t>
      </w:r>
    </w:p>
    <w:p>
      <w:r>
        <w:t xml:space="preserve">[ -8.772 -84.496 -32.997 12.007 -50.046 9.119 87.308 86.727]</w:t>
      </w:r>
    </w:p>
    <w:p>
      <w:r>
        <w:rPr>
          <w:b/>
        </w:rPr>
        <w:t xml:space="preserve">Tulos</w:t>
      </w:r>
    </w:p>
    <w:p>
      <w:r>
        <w:t xml:space="preserve">87.308</w:t>
      </w:r>
    </w:p>
    <w:p>
      <w:r>
        <w:rPr>
          <w:b/>
        </w:rPr>
        <w:t xml:space="preserve">Esimerkki 0.1420</w:t>
      </w:r>
    </w:p>
    <w:p>
      <w:r>
        <w:t xml:space="preserve">[ 17.867 -17.245 -42.772 47.68 -85.892 0.937]</w:t>
      </w:r>
    </w:p>
    <w:p>
      <w:r>
        <w:rPr>
          <w:b/>
        </w:rPr>
        <w:t xml:space="preserve">Tulos</w:t>
      </w:r>
    </w:p>
    <w:p>
      <w:r>
        <w:t xml:space="preserve">-85.892</w:t>
      </w:r>
    </w:p>
    <w:p>
      <w:r>
        <w:rPr>
          <w:b/>
        </w:rPr>
        <w:t xml:space="preserve">Esimerkki 0.1421</w:t>
      </w:r>
    </w:p>
    <w:p>
      <w:r>
        <w:t xml:space="preserve">[ 87.934 3.484 -31.247 -32.53 72.762 29.419 -35.278]</w:t>
      </w:r>
    </w:p>
    <w:p>
      <w:r>
        <w:rPr>
          <w:b/>
        </w:rPr>
        <w:t xml:space="preserve">Tulos</w:t>
      </w:r>
    </w:p>
    <w:p>
      <w:r>
        <w:t xml:space="preserve">87.934</w:t>
      </w:r>
    </w:p>
    <w:p>
      <w:r>
        <w:rPr>
          <w:b/>
        </w:rPr>
        <w:t xml:space="preserve">Esimerkki 0.1422</w:t>
      </w:r>
    </w:p>
    <w:p>
      <w:r>
        <w:t xml:space="preserve">[51.944 1.088]</w:t>
      </w:r>
    </w:p>
    <w:p>
      <w:r>
        <w:rPr>
          <w:b/>
        </w:rPr>
        <w:t xml:space="preserve">Tulos</w:t>
      </w:r>
    </w:p>
    <w:p>
      <w:r>
        <w:t xml:space="preserve">51.944</w:t>
      </w:r>
    </w:p>
    <w:p>
      <w:r>
        <w:rPr>
          <w:b/>
        </w:rPr>
        <w:t xml:space="preserve">Esimerkki 0.1423</w:t>
      </w:r>
    </w:p>
    <w:p>
      <w:r>
        <w:t xml:space="preserve">[-29.563 81.015]</w:t>
      </w:r>
    </w:p>
    <w:p>
      <w:r>
        <w:rPr>
          <w:b/>
        </w:rPr>
        <w:t xml:space="preserve">Tulos</w:t>
      </w:r>
    </w:p>
    <w:p>
      <w:r>
        <w:t xml:space="preserve">81.015</w:t>
      </w:r>
    </w:p>
    <w:p>
      <w:r>
        <w:rPr>
          <w:b/>
        </w:rPr>
        <w:t xml:space="preserve">Esimerkki 0.1424</w:t>
      </w:r>
    </w:p>
    <w:p>
      <w:r>
        <w:t xml:space="preserve">[-14.144 65.269 -79.85 6.742]</w:t>
      </w:r>
    </w:p>
    <w:p>
      <w:r>
        <w:rPr>
          <w:b/>
        </w:rPr>
        <w:t xml:space="preserve">Tulos</w:t>
      </w:r>
    </w:p>
    <w:p>
      <w:r>
        <w:t xml:space="preserve">-79.85</w:t>
      </w:r>
    </w:p>
    <w:p>
      <w:r>
        <w:rPr>
          <w:b/>
        </w:rPr>
        <w:t xml:space="preserve">Esimerkki 0,1425</w:t>
      </w:r>
    </w:p>
    <w:p>
      <w:r>
        <w:t xml:space="preserve">[-56.069 -59.589 -42.344]</w:t>
      </w:r>
    </w:p>
    <w:p>
      <w:r>
        <w:rPr>
          <w:b/>
        </w:rPr>
        <w:t xml:space="preserve">Tulos</w:t>
      </w:r>
    </w:p>
    <w:p>
      <w:r>
        <w:t xml:space="preserve">-59.589</w:t>
      </w:r>
    </w:p>
    <w:p>
      <w:r>
        <w:rPr>
          <w:b/>
        </w:rPr>
        <w:t xml:space="preserve">Esimerkki 0.1426</w:t>
      </w:r>
    </w:p>
    <w:p>
      <w:r>
        <w:t xml:space="preserve">[ 86.823 23.132 -85.155 65.157 14.133 -50.152]</w:t>
      </w:r>
    </w:p>
    <w:p>
      <w:r>
        <w:rPr>
          <w:b/>
        </w:rPr>
        <w:t xml:space="preserve">Tulos</w:t>
      </w:r>
    </w:p>
    <w:p>
      <w:r>
        <w:t xml:space="preserve">86.823</w:t>
      </w:r>
    </w:p>
    <w:p>
      <w:r>
        <w:rPr>
          <w:b/>
        </w:rPr>
        <w:t xml:space="preserve">Esimerkki 0.1427</w:t>
      </w:r>
    </w:p>
    <w:p>
      <w:r>
        <w:t xml:space="preserve">[ 9.993 92.491 -24.162 90.127 21.362 -51.494 79.356]</w:t>
      </w:r>
    </w:p>
    <w:p>
      <w:r>
        <w:rPr>
          <w:b/>
        </w:rPr>
        <w:t xml:space="preserve">Tulos</w:t>
      </w:r>
    </w:p>
    <w:p>
      <w:r>
        <w:t xml:space="preserve">92.491</w:t>
      </w:r>
    </w:p>
    <w:p>
      <w:r>
        <w:rPr>
          <w:b/>
        </w:rPr>
        <w:t xml:space="preserve">Esimerkki 0.1428</w:t>
      </w:r>
    </w:p>
    <w:p>
      <w:r>
        <w:t xml:space="preserve">[ 8.476 9.17 23.117 -66.081 -86.185]</w:t>
      </w:r>
    </w:p>
    <w:p>
      <w:r>
        <w:rPr>
          <w:b/>
        </w:rPr>
        <w:t xml:space="preserve">Tulos</w:t>
      </w:r>
    </w:p>
    <w:p>
      <w:r>
        <w:t xml:space="preserve">-86.185</w:t>
      </w:r>
    </w:p>
    <w:p>
      <w:r>
        <w:rPr>
          <w:b/>
        </w:rPr>
        <w:t xml:space="preserve">Esimerkki 0.1429</w:t>
      </w:r>
    </w:p>
    <w:p>
      <w:r>
        <w:t xml:space="preserve">[-61.566 -34.283 77.606 -98.694]</w:t>
      </w:r>
    </w:p>
    <w:p>
      <w:r>
        <w:rPr>
          <w:b/>
        </w:rPr>
        <w:t xml:space="preserve">Tulos</w:t>
      </w:r>
    </w:p>
    <w:p>
      <w:r>
        <w:t xml:space="preserve">-98.694</w:t>
      </w:r>
    </w:p>
    <w:p>
      <w:r>
        <w:rPr>
          <w:b/>
        </w:rPr>
        <w:t xml:space="preserve">Esimerkki 0.1430</w:t>
      </w:r>
    </w:p>
    <w:p>
      <w:r>
        <w:t xml:space="preserve">[ 46.476 16.87 -74.237 -22.346 9.405 74.616 -74.514 22.481 -11.938 77.361]</w:t>
      </w:r>
    </w:p>
    <w:p>
      <w:r>
        <w:rPr>
          <w:b/>
        </w:rPr>
        <w:t xml:space="preserve">Tulos</w:t>
      </w:r>
    </w:p>
    <w:p>
      <w:r>
        <w:t xml:space="preserve">77.361</w:t>
      </w:r>
    </w:p>
    <w:p>
      <w:r>
        <w:rPr>
          <w:b/>
        </w:rPr>
        <w:t xml:space="preserve">Esimerkki 0.1431</w:t>
      </w:r>
    </w:p>
    <w:p>
      <w:r>
        <w:t xml:space="preserve">[ -1.98 17.673 30.902 66.458 -25.393 51.998]</w:t>
      </w:r>
    </w:p>
    <w:p>
      <w:r>
        <w:rPr>
          <w:b/>
        </w:rPr>
        <w:t xml:space="preserve">Tulos</w:t>
      </w:r>
    </w:p>
    <w:p>
      <w:r>
        <w:t xml:space="preserve">66.458</w:t>
      </w:r>
    </w:p>
    <w:p>
      <w:r>
        <w:rPr>
          <w:b/>
        </w:rPr>
        <w:t xml:space="preserve">Esimerkki 0.1432</w:t>
      </w:r>
    </w:p>
    <w:p>
      <w:r>
        <w:t xml:space="preserve">[ 94.507 92.473 47.735 -40.729 50.518 43.909 -73.36 ]</w:t>
      </w:r>
    </w:p>
    <w:p>
      <w:r>
        <w:rPr>
          <w:b/>
        </w:rPr>
        <w:t xml:space="preserve">Tulos</w:t>
      </w:r>
    </w:p>
    <w:p>
      <w:r>
        <w:t xml:space="preserve">94.507</w:t>
      </w:r>
    </w:p>
    <w:p>
      <w:r>
        <w:rPr>
          <w:b/>
        </w:rPr>
        <w:t xml:space="preserve">Esimerkki 0.1433</w:t>
      </w:r>
    </w:p>
    <w:p>
      <w:r>
        <w:t xml:space="preserve">[ 43.841 53.39 -33.555 -99.49 -67.071 7.066 -77.047 30.269 -56.514]</w:t>
      </w:r>
    </w:p>
    <w:p>
      <w:r>
        <w:rPr>
          <w:b/>
        </w:rPr>
        <w:t xml:space="preserve">Tulos</w:t>
      </w:r>
    </w:p>
    <w:p>
      <w:r>
        <w:t xml:space="preserve">-99.49</w:t>
      </w:r>
    </w:p>
    <w:p>
      <w:r>
        <w:rPr>
          <w:b/>
        </w:rPr>
        <w:t xml:space="preserve">Esimerkki 0.1434</w:t>
      </w:r>
    </w:p>
    <w:p>
      <w:r>
        <w:t xml:space="preserve">[ 3.22 -95.801 11.228 -32.617]</w:t>
      </w:r>
    </w:p>
    <w:p>
      <w:r>
        <w:rPr>
          <w:b/>
        </w:rPr>
        <w:t xml:space="preserve">Tulos</w:t>
      </w:r>
    </w:p>
    <w:p>
      <w:r>
        <w:t xml:space="preserve">-95.801</w:t>
      </w:r>
    </w:p>
    <w:p>
      <w:r>
        <w:rPr>
          <w:b/>
        </w:rPr>
        <w:t xml:space="preserve">Esimerkki 0.1435</w:t>
      </w:r>
    </w:p>
    <w:p>
      <w:r>
        <w:t xml:space="preserve">[-19.991 -73.211 -51.247 25.242 98.648 -51.116 39.705 25.125 -81.838 -51.627]</w:t>
      </w:r>
    </w:p>
    <w:p>
      <w:r>
        <w:rPr>
          <w:b/>
        </w:rPr>
        <w:t xml:space="preserve">Tulos</w:t>
      </w:r>
    </w:p>
    <w:p>
      <w:r>
        <w:t xml:space="preserve">98.648</w:t>
      </w:r>
    </w:p>
    <w:p>
      <w:r>
        <w:rPr>
          <w:b/>
        </w:rPr>
        <w:t xml:space="preserve">Esimerkki 0.1436</w:t>
      </w:r>
    </w:p>
    <w:p>
      <w:r>
        <w:t xml:space="preserve">[ 90.834 33.295 -69.865 -50.352 79.956]</w:t>
      </w:r>
    </w:p>
    <w:p>
      <w:r>
        <w:rPr>
          <w:b/>
        </w:rPr>
        <w:t xml:space="preserve">Tulos</w:t>
      </w:r>
    </w:p>
    <w:p>
      <w:r>
        <w:t xml:space="preserve">90.834</w:t>
      </w:r>
    </w:p>
    <w:p>
      <w:r>
        <w:rPr>
          <w:b/>
        </w:rPr>
        <w:t xml:space="preserve">Esimerkki 0.1437</w:t>
      </w:r>
    </w:p>
    <w:p>
      <w:r>
        <w:t xml:space="preserve">[-20.57 38.317]</w:t>
      </w:r>
    </w:p>
    <w:p>
      <w:r>
        <w:rPr>
          <w:b/>
        </w:rPr>
        <w:t xml:space="preserve">Tulos</w:t>
      </w:r>
    </w:p>
    <w:p>
      <w:r>
        <w:t xml:space="preserve">38.317</w:t>
      </w:r>
    </w:p>
    <w:p>
      <w:r>
        <w:rPr>
          <w:b/>
        </w:rPr>
        <w:t xml:space="preserve">Esimerkki 0.1438</w:t>
      </w:r>
    </w:p>
    <w:p>
      <w:r>
        <w:t xml:space="preserve">[ 75.96 97.999 15.388 -79.482 -59.874 40.132 29.588 -13.147 41.543 55.814]</w:t>
      </w:r>
    </w:p>
    <w:p>
      <w:r>
        <w:rPr>
          <w:b/>
        </w:rPr>
        <w:t xml:space="preserve">Tulos</w:t>
      </w:r>
    </w:p>
    <w:p>
      <w:r>
        <w:t xml:space="preserve">97.999</w:t>
      </w:r>
    </w:p>
    <w:p>
      <w:r>
        <w:rPr>
          <w:b/>
        </w:rPr>
        <w:t xml:space="preserve">Esimerkki 0.1439</w:t>
      </w:r>
    </w:p>
    <w:p>
      <w:r>
        <w:t xml:space="preserve">[58.947 43.175 70.564]</w:t>
      </w:r>
    </w:p>
    <w:p>
      <w:r>
        <w:rPr>
          <w:b/>
        </w:rPr>
        <w:t xml:space="preserve">Tulos</w:t>
      </w:r>
    </w:p>
    <w:p>
      <w:r>
        <w:t xml:space="preserve">70.564</w:t>
      </w:r>
    </w:p>
    <w:p>
      <w:r>
        <w:rPr>
          <w:b/>
        </w:rPr>
        <w:t xml:space="preserve">Esimerkki 0.1440</w:t>
      </w:r>
    </w:p>
    <w:p>
      <w:r>
        <w:t xml:space="preserve">[ 52.495 61.359 99.438 7.575 -97.397]</w:t>
      </w:r>
    </w:p>
    <w:p>
      <w:r>
        <w:rPr>
          <w:b/>
        </w:rPr>
        <w:t xml:space="preserve">Tulos</w:t>
      </w:r>
    </w:p>
    <w:p>
      <w:r>
        <w:t xml:space="preserve">99.438</w:t>
      </w:r>
    </w:p>
    <w:p>
      <w:r>
        <w:rPr>
          <w:b/>
        </w:rPr>
        <w:t xml:space="preserve">Esimerkki 0.1441</w:t>
      </w:r>
    </w:p>
    <w:p>
      <w:r>
        <w:t xml:space="preserve">[ 88.631 59.938 -12.341 38.466 -42.103 98.763 -72.15 69.705 -48.993]</w:t>
      </w:r>
    </w:p>
    <w:p>
      <w:r>
        <w:rPr>
          <w:b/>
        </w:rPr>
        <w:t xml:space="preserve">Tulos</w:t>
      </w:r>
    </w:p>
    <w:p>
      <w:r>
        <w:t xml:space="preserve">98.763</w:t>
      </w:r>
    </w:p>
    <w:p>
      <w:r>
        <w:rPr>
          <w:b/>
        </w:rPr>
        <w:t xml:space="preserve">Esimerkki 0.1442</w:t>
      </w:r>
    </w:p>
    <w:p>
      <w:r>
        <w:t xml:space="preserve">[ 56.917 97.661 -57.333]</w:t>
      </w:r>
    </w:p>
    <w:p>
      <w:r>
        <w:rPr>
          <w:b/>
        </w:rPr>
        <w:t xml:space="preserve">Tulos</w:t>
      </w:r>
    </w:p>
    <w:p>
      <w:r>
        <w:t xml:space="preserve">97.661</w:t>
      </w:r>
    </w:p>
    <w:p>
      <w:r>
        <w:rPr>
          <w:b/>
        </w:rPr>
        <w:t xml:space="preserve">Esimerkki 0.1443</w:t>
      </w:r>
    </w:p>
    <w:p>
      <w:r>
        <w:t xml:space="preserve">[-45.892 -92.73 92.713 3.836 28.386 96. -18.498 77.708 64.66 ]</w:t>
      </w:r>
    </w:p>
    <w:p>
      <w:r>
        <w:rPr>
          <w:b/>
        </w:rPr>
        <w:t xml:space="preserve">Tulos</w:t>
      </w:r>
    </w:p>
    <w:p>
      <w:r>
        <w:t xml:space="preserve">96.0</w:t>
      </w:r>
    </w:p>
    <w:p>
      <w:r>
        <w:rPr>
          <w:b/>
        </w:rPr>
        <w:t xml:space="preserve">Esimerkki 0.1444</w:t>
      </w:r>
    </w:p>
    <w:p>
      <w:r>
        <w:t xml:space="preserve">[ 30.109 -49.209 -75.338 9.173 34.477 83.915 -11.838 14.644]</w:t>
      </w:r>
    </w:p>
    <w:p>
      <w:r>
        <w:rPr>
          <w:b/>
        </w:rPr>
        <w:t xml:space="preserve">Tulos</w:t>
      </w:r>
    </w:p>
    <w:p>
      <w:r>
        <w:t xml:space="preserve">83.915</w:t>
      </w:r>
    </w:p>
    <w:p>
      <w:r>
        <w:rPr>
          <w:b/>
        </w:rPr>
        <w:t xml:space="preserve">Esimerkki 0.1445</w:t>
      </w:r>
    </w:p>
    <w:p>
      <w:r>
        <w:t xml:space="preserve">[43.271 54.294 62.836 46.865]</w:t>
      </w:r>
    </w:p>
    <w:p>
      <w:r>
        <w:rPr>
          <w:b/>
        </w:rPr>
        <w:t xml:space="preserve">Tulos</w:t>
      </w:r>
    </w:p>
    <w:p>
      <w:r>
        <w:t xml:space="preserve">62.836</w:t>
      </w:r>
    </w:p>
    <w:p>
      <w:r>
        <w:rPr>
          <w:b/>
        </w:rPr>
        <w:t xml:space="preserve">Esimerkki 0.1446</w:t>
      </w:r>
    </w:p>
    <w:p>
      <w:r>
        <w:t xml:space="preserve">[ 32.112 -99.665 50.854 22.339 -72.875 37.304]</w:t>
      </w:r>
    </w:p>
    <w:p>
      <w:r>
        <w:rPr>
          <w:b/>
        </w:rPr>
        <w:t xml:space="preserve">Tulos</w:t>
      </w:r>
    </w:p>
    <w:p>
      <w:r>
        <w:t xml:space="preserve">-99.665</w:t>
      </w:r>
    </w:p>
    <w:p>
      <w:r>
        <w:rPr>
          <w:b/>
        </w:rPr>
        <w:t xml:space="preserve">Esimerkki 0.1447</w:t>
      </w:r>
    </w:p>
    <w:p>
      <w:r>
        <w:t xml:space="preserve">[-24.596 82.934 -38.667 15.052 82.949 -54.029 -5.854 13.707 -50.95 ]</w:t>
      </w:r>
    </w:p>
    <w:p>
      <w:r>
        <w:rPr>
          <w:b/>
        </w:rPr>
        <w:t xml:space="preserve">Tulos</w:t>
      </w:r>
    </w:p>
    <w:p>
      <w:r>
        <w:t xml:space="preserve">82.949</w:t>
      </w:r>
    </w:p>
    <w:p>
      <w:r>
        <w:rPr>
          <w:b/>
        </w:rPr>
        <w:t xml:space="preserve">Esimerkki 0.1448</w:t>
      </w:r>
    </w:p>
    <w:p>
      <w:r>
        <w:t xml:space="preserve">[-35.806 45.417 -96.279 -83.618 64.676 -92.962 36.774 -71.774]</w:t>
      </w:r>
    </w:p>
    <w:p>
      <w:r>
        <w:rPr>
          <w:b/>
        </w:rPr>
        <w:t xml:space="preserve">Tulos</w:t>
      </w:r>
    </w:p>
    <w:p>
      <w:r>
        <w:t xml:space="preserve">-96.279</w:t>
      </w:r>
    </w:p>
    <w:p>
      <w:r>
        <w:rPr>
          <w:b/>
        </w:rPr>
        <w:t xml:space="preserve">Esimerkki 0.1449</w:t>
      </w:r>
    </w:p>
    <w:p>
      <w:r>
        <w:t xml:space="preserve">[-29.223 -17.564 -88.095 49.02 74.656 82.823 -86.713 -69.655]</w:t>
      </w:r>
    </w:p>
    <w:p>
      <w:r>
        <w:rPr>
          <w:b/>
        </w:rPr>
        <w:t xml:space="preserve">Tulos</w:t>
      </w:r>
    </w:p>
    <w:p>
      <w:r>
        <w:t xml:space="preserve">-88.095</w:t>
      </w:r>
    </w:p>
    <w:p>
      <w:r>
        <w:rPr>
          <w:b/>
        </w:rPr>
        <w:t xml:space="preserve">Esimerkki 0,1450</w:t>
      </w:r>
    </w:p>
    <w:p>
      <w:r>
        <w:t xml:space="preserve">[ 56.098 -28.058]</w:t>
      </w:r>
    </w:p>
    <w:p>
      <w:r>
        <w:rPr>
          <w:b/>
        </w:rPr>
        <w:t xml:space="preserve">Tulos</w:t>
      </w:r>
    </w:p>
    <w:p>
      <w:r>
        <w:t xml:space="preserve">56.098</w:t>
      </w:r>
    </w:p>
    <w:p>
      <w:r>
        <w:rPr>
          <w:b/>
        </w:rPr>
        <w:t xml:space="preserve">Esimerkki 0.1451</w:t>
      </w:r>
    </w:p>
    <w:p>
      <w:r>
        <w:t xml:space="preserve">[-56.43 -42.846 53.176 -89.631 -21.862]</w:t>
      </w:r>
    </w:p>
    <w:p>
      <w:r>
        <w:rPr>
          <w:b/>
        </w:rPr>
        <w:t xml:space="preserve">Tulos</w:t>
      </w:r>
    </w:p>
    <w:p>
      <w:r>
        <w:t xml:space="preserve">-89.631</w:t>
      </w:r>
    </w:p>
    <w:p>
      <w:r>
        <w:rPr>
          <w:b/>
        </w:rPr>
        <w:t xml:space="preserve">Esimerkki 0.1452</w:t>
      </w:r>
    </w:p>
    <w:p>
      <w:r>
        <w:t xml:space="preserve">[-64.587 -42.191 -98.205 -96.817 -66.054 89.544]</w:t>
      </w:r>
    </w:p>
    <w:p>
      <w:r>
        <w:rPr>
          <w:b/>
        </w:rPr>
        <w:t xml:space="preserve">Tulos</w:t>
      </w:r>
    </w:p>
    <w:p>
      <w:r>
        <w:t xml:space="preserve">-98.205</w:t>
      </w:r>
    </w:p>
    <w:p>
      <w:r>
        <w:rPr>
          <w:b/>
        </w:rPr>
        <w:t xml:space="preserve">Esimerkki 0.1453</w:t>
      </w:r>
    </w:p>
    <w:p>
      <w:r>
        <w:t xml:space="preserve">[ 67.007 -50.932 -1.652 56.219 -41.129 -89.703]</w:t>
      </w:r>
    </w:p>
    <w:p>
      <w:r>
        <w:rPr>
          <w:b/>
        </w:rPr>
        <w:t xml:space="preserve">Tulos</w:t>
      </w:r>
    </w:p>
    <w:p>
      <w:r>
        <w:t xml:space="preserve">-89.703</w:t>
      </w:r>
    </w:p>
    <w:p>
      <w:r>
        <w:rPr>
          <w:b/>
        </w:rPr>
        <w:t xml:space="preserve">Esimerkki 0.1454</w:t>
      </w:r>
    </w:p>
    <w:p>
      <w:r>
        <w:t xml:space="preserve">[-91.121 -96.621 -19.706 -57.472 -8.522 -2.092 -49.456 -83.364 -14.145 -87.306]</w:t>
      </w:r>
    </w:p>
    <w:p>
      <w:r>
        <w:rPr>
          <w:b/>
        </w:rPr>
        <w:t xml:space="preserve">Tulos</w:t>
      </w:r>
    </w:p>
    <w:p>
      <w:r>
        <w:t xml:space="preserve">-96.621</w:t>
      </w:r>
    </w:p>
    <w:p>
      <w:r>
        <w:rPr>
          <w:b/>
        </w:rPr>
        <w:t xml:space="preserve">Esimerkki 0.1455</w:t>
      </w:r>
    </w:p>
    <w:p>
      <w:r>
        <w:t xml:space="preserve">[-55.037 61.189 4.991 -95.246 -53.27 72.464 22.129 47.739]</w:t>
      </w:r>
    </w:p>
    <w:p>
      <w:r>
        <w:rPr>
          <w:b/>
        </w:rPr>
        <w:t xml:space="preserve">Tulos</w:t>
      </w:r>
    </w:p>
    <w:p>
      <w:r>
        <w:t xml:space="preserve">-95.246</w:t>
      </w:r>
    </w:p>
    <w:p>
      <w:r>
        <w:rPr>
          <w:b/>
        </w:rPr>
        <w:t xml:space="preserve">Esimerkki 0.1456</w:t>
      </w:r>
    </w:p>
    <w:p>
      <w:r>
        <w:t xml:space="preserve">[ 90.158 -51.86 53.495 -68.408 14.349 -63.226 70.218 -40.977]</w:t>
      </w:r>
    </w:p>
    <w:p>
      <w:r>
        <w:rPr>
          <w:b/>
        </w:rPr>
        <w:t xml:space="preserve">Tulos</w:t>
      </w:r>
    </w:p>
    <w:p>
      <w:r>
        <w:t xml:space="preserve">90.158</w:t>
      </w:r>
    </w:p>
    <w:p>
      <w:r>
        <w:rPr>
          <w:b/>
        </w:rPr>
        <w:t xml:space="preserve">Esimerkki 0.1457</w:t>
      </w:r>
    </w:p>
    <w:p>
      <w:r>
        <w:t xml:space="preserve">[-77.422 69.24 96.54 76.536 53.719 62.922 -61.586 -5.093 51.727]</w:t>
      </w:r>
    </w:p>
    <w:p>
      <w:r>
        <w:rPr>
          <w:b/>
        </w:rPr>
        <w:t xml:space="preserve">Tulos</w:t>
      </w:r>
    </w:p>
    <w:p>
      <w:r>
        <w:t xml:space="preserve">96.54</w:t>
      </w:r>
    </w:p>
    <w:p>
      <w:r>
        <w:rPr>
          <w:b/>
        </w:rPr>
        <w:t xml:space="preserve">Esimerkki 0.1458</w:t>
      </w:r>
    </w:p>
    <w:p>
      <w:r>
        <w:t xml:space="preserve">[ 6.639 -32.931 3.49 46.545]</w:t>
      </w:r>
    </w:p>
    <w:p>
      <w:r>
        <w:rPr>
          <w:b/>
        </w:rPr>
        <w:t xml:space="preserve">Tulos</w:t>
      </w:r>
    </w:p>
    <w:p>
      <w:r>
        <w:t xml:space="preserve">46.545</w:t>
      </w:r>
    </w:p>
    <w:p>
      <w:r>
        <w:rPr>
          <w:b/>
        </w:rPr>
        <w:t xml:space="preserve">Esimerkki 0.1459</w:t>
      </w:r>
    </w:p>
    <w:p>
      <w:r>
        <w:t xml:space="preserve">[-43.71 -6.731 39.607 -60.638]</w:t>
      </w:r>
    </w:p>
    <w:p>
      <w:r>
        <w:rPr>
          <w:b/>
        </w:rPr>
        <w:t xml:space="preserve">Tulos</w:t>
      </w:r>
    </w:p>
    <w:p>
      <w:r>
        <w:t xml:space="preserve">-60.638</w:t>
      </w:r>
    </w:p>
    <w:p>
      <w:r>
        <w:rPr>
          <w:b/>
        </w:rPr>
        <w:t xml:space="preserve">Esimerkki 0,1460</w:t>
      </w:r>
    </w:p>
    <w:p>
      <w:r>
        <w:t xml:space="preserve">[ 74.676 44.416 32.484 -26.709 69.987 -30.755 95.194 -64.908]</w:t>
      </w:r>
    </w:p>
    <w:p>
      <w:r>
        <w:rPr>
          <w:b/>
        </w:rPr>
        <w:t xml:space="preserve">Tulos</w:t>
      </w:r>
    </w:p>
    <w:p>
      <w:r>
        <w:t xml:space="preserve">95.194</w:t>
      </w:r>
    </w:p>
    <w:p>
      <w:r>
        <w:rPr>
          <w:b/>
        </w:rPr>
        <w:t xml:space="preserve">Esimerkki 0.1461</w:t>
      </w:r>
    </w:p>
    <w:p>
      <w:r>
        <w:t xml:space="preserve">[-63.657 -74.928 -65.101 -68.189 -61.525 4.142 42.021 -52.711 -13.79 -83.548]</w:t>
      </w:r>
    </w:p>
    <w:p>
      <w:r>
        <w:rPr>
          <w:b/>
        </w:rPr>
        <w:t xml:space="preserve">Tulos</w:t>
      </w:r>
    </w:p>
    <w:p>
      <w:r>
        <w:t xml:space="preserve">-83.548</w:t>
      </w:r>
    </w:p>
    <w:p>
      <w:r>
        <w:rPr>
          <w:b/>
        </w:rPr>
        <w:t xml:space="preserve">Esimerkki 0.1462</w:t>
      </w:r>
    </w:p>
    <w:p>
      <w:r>
        <w:t xml:space="preserve">[ 52.998 -14.511]</w:t>
      </w:r>
    </w:p>
    <w:p>
      <w:r>
        <w:rPr>
          <w:b/>
        </w:rPr>
        <w:t xml:space="preserve">Tulos</w:t>
      </w:r>
    </w:p>
    <w:p>
      <w:r>
        <w:t xml:space="preserve">52.998</w:t>
      </w:r>
    </w:p>
    <w:p>
      <w:r>
        <w:rPr>
          <w:b/>
        </w:rPr>
        <w:t xml:space="preserve">Esimerkki 0.1463</w:t>
      </w:r>
    </w:p>
    <w:p>
      <w:r>
        <w:t xml:space="preserve">[-20.565 37.888 -89.935 -10.856 -29.985 5.061]</w:t>
      </w:r>
    </w:p>
    <w:p>
      <w:r>
        <w:rPr>
          <w:b/>
        </w:rPr>
        <w:t xml:space="preserve">Tulos</w:t>
      </w:r>
    </w:p>
    <w:p>
      <w:r>
        <w:t xml:space="preserve">-89.935</w:t>
      </w:r>
    </w:p>
    <w:p>
      <w:r>
        <w:rPr>
          <w:b/>
        </w:rPr>
        <w:t xml:space="preserve">Esimerkki 0.1464</w:t>
      </w:r>
    </w:p>
    <w:p>
      <w:r>
        <w:t xml:space="preserve">[ 55.591 39.24 86.152 64.043 -24.884 -55.651 75.246]</w:t>
      </w:r>
    </w:p>
    <w:p>
      <w:r>
        <w:rPr>
          <w:b/>
        </w:rPr>
        <w:t xml:space="preserve">Tulos</w:t>
      </w:r>
    </w:p>
    <w:p>
      <w:r>
        <w:t xml:space="preserve">86.152</w:t>
      </w:r>
    </w:p>
    <w:p>
      <w:r>
        <w:rPr>
          <w:b/>
        </w:rPr>
        <w:t xml:space="preserve">Esimerkki 0,1465</w:t>
      </w:r>
    </w:p>
    <w:p>
      <w:r>
        <w:t xml:space="preserve">[ 77.217 -63.371 5.619 81.83 -17.59 69.696 -65.447]</w:t>
      </w:r>
    </w:p>
    <w:p>
      <w:r>
        <w:rPr>
          <w:b/>
        </w:rPr>
        <w:t xml:space="preserve">Tulos</w:t>
      </w:r>
    </w:p>
    <w:p>
      <w:r>
        <w:t xml:space="preserve">81.83</w:t>
      </w:r>
    </w:p>
    <w:p>
      <w:r>
        <w:rPr>
          <w:b/>
        </w:rPr>
        <w:t xml:space="preserve">Esimerkki 0.1466</w:t>
      </w:r>
    </w:p>
    <w:p>
      <w:r>
        <w:t xml:space="preserve">[ 51.901 35.37 -68.118 32.374]</w:t>
      </w:r>
    </w:p>
    <w:p>
      <w:r>
        <w:rPr>
          <w:b/>
        </w:rPr>
        <w:t xml:space="preserve">Tulos</w:t>
      </w:r>
    </w:p>
    <w:p>
      <w:r>
        <w:t xml:space="preserve">-68.118</w:t>
      </w:r>
    </w:p>
    <w:p>
      <w:r>
        <w:rPr>
          <w:b/>
        </w:rPr>
        <w:t xml:space="preserve">Esimerkki 0.1467</w:t>
      </w:r>
    </w:p>
    <w:p>
      <w:r>
        <w:t xml:space="preserve">[ 42.434 87.974 70.501 51.164 -23.594 14.841 -72.256 18.926 69.667]</w:t>
      </w:r>
    </w:p>
    <w:p>
      <w:r>
        <w:rPr>
          <w:b/>
        </w:rPr>
        <w:t xml:space="preserve">Tulos</w:t>
      </w:r>
    </w:p>
    <w:p>
      <w:r>
        <w:t xml:space="preserve">87.974</w:t>
      </w:r>
    </w:p>
    <w:p>
      <w:r>
        <w:rPr>
          <w:b/>
        </w:rPr>
        <w:t xml:space="preserve">Esimerkki 0.1468</w:t>
      </w:r>
    </w:p>
    <w:p>
      <w:r>
        <w:t xml:space="preserve">[ 92.725 -92.62 28.767 -45.758 -98.549 76.648 -11.971]</w:t>
      </w:r>
    </w:p>
    <w:p>
      <w:r>
        <w:rPr>
          <w:b/>
        </w:rPr>
        <w:t xml:space="preserve">Tulos</w:t>
      </w:r>
    </w:p>
    <w:p>
      <w:r>
        <w:t xml:space="preserve">-98.549</w:t>
      </w:r>
    </w:p>
    <w:p>
      <w:r>
        <w:rPr>
          <w:b/>
        </w:rPr>
        <w:t xml:space="preserve">Esimerkki 0.1469</w:t>
      </w:r>
    </w:p>
    <w:p>
      <w:r>
        <w:t xml:space="preserve">[-53.926 -38.535 7.791 -56.222 27.34 -80.435 78.003 0.204]</w:t>
      </w:r>
    </w:p>
    <w:p>
      <w:r>
        <w:rPr>
          <w:b/>
        </w:rPr>
        <w:t xml:space="preserve">Tulos</w:t>
      </w:r>
    </w:p>
    <w:p>
      <w:r>
        <w:t xml:space="preserve">-80.435</w:t>
      </w:r>
    </w:p>
    <w:p>
      <w:r>
        <w:rPr>
          <w:b/>
        </w:rPr>
        <w:t xml:space="preserve">Esimerkki 0.1470</w:t>
      </w:r>
    </w:p>
    <w:p>
      <w:r>
        <w:t xml:space="preserve">[-65.324 65.261 -64.012 53.584]</w:t>
      </w:r>
    </w:p>
    <w:p>
      <w:r>
        <w:rPr>
          <w:b/>
        </w:rPr>
        <w:t xml:space="preserve">Tulos</w:t>
      </w:r>
    </w:p>
    <w:p>
      <w:r>
        <w:t xml:space="preserve">-65.324</w:t>
      </w:r>
    </w:p>
    <w:p>
      <w:r>
        <w:rPr>
          <w:b/>
        </w:rPr>
        <w:t xml:space="preserve">Esimerkki 0.1471</w:t>
      </w:r>
    </w:p>
    <w:p>
      <w:r>
        <w:t xml:space="preserve">[-12.518 -89.047 10.362 26.713 -37.23 -72.923 50.58 -30.787 72.936 -88.656]</w:t>
      </w:r>
    </w:p>
    <w:p>
      <w:r>
        <w:rPr>
          <w:b/>
        </w:rPr>
        <w:t xml:space="preserve">Tulos</w:t>
      </w:r>
    </w:p>
    <w:p>
      <w:r>
        <w:t xml:space="preserve">-89.047</w:t>
      </w:r>
    </w:p>
    <w:p>
      <w:r>
        <w:rPr>
          <w:b/>
        </w:rPr>
        <w:t xml:space="preserve">Esimerkki 0.1472</w:t>
      </w:r>
    </w:p>
    <w:p>
      <w:r>
        <w:t xml:space="preserve">[ 33.528 -23.791 54.347 92.266 36.202 -33.279]</w:t>
      </w:r>
    </w:p>
    <w:p>
      <w:r>
        <w:rPr>
          <w:b/>
        </w:rPr>
        <w:t xml:space="preserve">Tulos</w:t>
      </w:r>
    </w:p>
    <w:p>
      <w:r>
        <w:t xml:space="preserve">92.266</w:t>
      </w:r>
    </w:p>
    <w:p>
      <w:r>
        <w:rPr>
          <w:b/>
        </w:rPr>
        <w:t xml:space="preserve">Esimerkki 0.1473</w:t>
      </w:r>
    </w:p>
    <w:p>
      <w:r>
        <w:t xml:space="preserve">[ 29.21 -53.289 80.155 -73.181 68.896 -92.985 29.463]</w:t>
      </w:r>
    </w:p>
    <w:p>
      <w:r>
        <w:rPr>
          <w:b/>
        </w:rPr>
        <w:t xml:space="preserve">Tulos</w:t>
      </w:r>
    </w:p>
    <w:p>
      <w:r>
        <w:t xml:space="preserve">-92.985</w:t>
      </w:r>
    </w:p>
    <w:p>
      <w:r>
        <w:rPr>
          <w:b/>
        </w:rPr>
        <w:t xml:space="preserve">Esimerkki 0.1474</w:t>
      </w:r>
    </w:p>
    <w:p>
      <w:r>
        <w:t xml:space="preserve">[ -0.97 -55.161 36.079 -62.538]</w:t>
      </w:r>
    </w:p>
    <w:p>
      <w:r>
        <w:rPr>
          <w:b/>
        </w:rPr>
        <w:t xml:space="preserve">Tulos</w:t>
      </w:r>
    </w:p>
    <w:p>
      <w:r>
        <w:t xml:space="preserve">-62.538</w:t>
      </w:r>
    </w:p>
    <w:p>
      <w:r>
        <w:rPr>
          <w:b/>
        </w:rPr>
        <w:t xml:space="preserve">Esimerkki 0,1475</w:t>
      </w:r>
    </w:p>
    <w:p>
      <w:r>
        <w:t xml:space="preserve">[-57.45 29.063 2.391 40.755 38.584 1.788 -90.235 69.759 37.757 89.046]</w:t>
      </w:r>
    </w:p>
    <w:p>
      <w:r>
        <w:rPr>
          <w:b/>
        </w:rPr>
        <w:t xml:space="preserve">Tulos</w:t>
      </w:r>
    </w:p>
    <w:p>
      <w:r>
        <w:t xml:space="preserve">-90.235</w:t>
      </w:r>
    </w:p>
    <w:p>
      <w:r>
        <w:rPr>
          <w:b/>
        </w:rPr>
        <w:t xml:space="preserve">Esimerkki 0.1476</w:t>
      </w:r>
    </w:p>
    <w:p>
      <w:r>
        <w:t xml:space="preserve">[-73.041 30.531 15.354 14.759 -77.103 29.796 -86.061 86.798 49.736 -11.342]</w:t>
      </w:r>
    </w:p>
    <w:p>
      <w:r>
        <w:rPr>
          <w:b/>
        </w:rPr>
        <w:t xml:space="preserve">Tulos</w:t>
      </w:r>
    </w:p>
    <w:p>
      <w:r>
        <w:t xml:space="preserve">86.798</w:t>
      </w:r>
    </w:p>
    <w:p>
      <w:r>
        <w:rPr>
          <w:b/>
        </w:rPr>
        <w:t xml:space="preserve">Esimerkki 0.1477</w:t>
      </w:r>
    </w:p>
    <w:p>
      <w:r>
        <w:t xml:space="preserve">[ 71.542 -36.753 73.255 93.324]</w:t>
      </w:r>
    </w:p>
    <w:p>
      <w:r>
        <w:rPr>
          <w:b/>
        </w:rPr>
        <w:t xml:space="preserve">Tulos</w:t>
      </w:r>
    </w:p>
    <w:p>
      <w:r>
        <w:t xml:space="preserve">93.324</w:t>
      </w:r>
    </w:p>
    <w:p>
      <w:r>
        <w:rPr>
          <w:b/>
        </w:rPr>
        <w:t xml:space="preserve">Esimerkki 0.1478</w:t>
      </w:r>
    </w:p>
    <w:p>
      <w:r>
        <w:t xml:space="preserve">[ 29.482 -39.284 -31.288 -62.073 -99.951 -40.33 25.361 39.776]</w:t>
      </w:r>
    </w:p>
    <w:p>
      <w:r>
        <w:rPr>
          <w:b/>
        </w:rPr>
        <w:t xml:space="preserve">Tulos</w:t>
      </w:r>
    </w:p>
    <w:p>
      <w:r>
        <w:t xml:space="preserve">-99.951</w:t>
      </w:r>
    </w:p>
    <w:p>
      <w:r>
        <w:rPr>
          <w:b/>
        </w:rPr>
        <w:t xml:space="preserve">Esimerkki 0.1479</w:t>
      </w:r>
    </w:p>
    <w:p>
      <w:r>
        <w:t xml:space="preserve">[-25.654 -59.365]</w:t>
      </w:r>
    </w:p>
    <w:p>
      <w:r>
        <w:rPr>
          <w:b/>
        </w:rPr>
        <w:t xml:space="preserve">Tulos</w:t>
      </w:r>
    </w:p>
    <w:p>
      <w:r>
        <w:t xml:space="preserve">-59.365</w:t>
      </w:r>
    </w:p>
    <w:p>
      <w:r>
        <w:rPr>
          <w:b/>
        </w:rPr>
        <w:t xml:space="preserve">Esimerkki 0.1480</w:t>
      </w:r>
    </w:p>
    <w:p>
      <w:r>
        <w:t xml:space="preserve">[-31.018 37.72 30.264 76.365 41.742 85.791 -16.637 -86.171]</w:t>
      </w:r>
    </w:p>
    <w:p>
      <w:r>
        <w:rPr>
          <w:b/>
        </w:rPr>
        <w:t xml:space="preserve">Tulos</w:t>
      </w:r>
    </w:p>
    <w:p>
      <w:r>
        <w:t xml:space="preserve">-86.171</w:t>
      </w:r>
    </w:p>
    <w:p>
      <w:r>
        <w:rPr>
          <w:b/>
        </w:rPr>
        <w:t xml:space="preserve">Esimerkki 0.1481</w:t>
      </w:r>
    </w:p>
    <w:p>
      <w:r>
        <w:t xml:space="preserve">[ 63.853 35.521 -33.412]</w:t>
      </w:r>
    </w:p>
    <w:p>
      <w:r>
        <w:rPr>
          <w:b/>
        </w:rPr>
        <w:t xml:space="preserve">Tulos</w:t>
      </w:r>
    </w:p>
    <w:p>
      <w:r>
        <w:t xml:space="preserve">63.853</w:t>
      </w:r>
    </w:p>
    <w:p>
      <w:r>
        <w:rPr>
          <w:b/>
        </w:rPr>
        <w:t xml:space="preserve">Esimerkki 0.1482</w:t>
      </w:r>
    </w:p>
    <w:p>
      <w:r>
        <w:t xml:space="preserve">[-48.737 91.339 -8.998 62.822 36.127 -84.654]</w:t>
      </w:r>
    </w:p>
    <w:p>
      <w:r>
        <w:rPr>
          <w:b/>
        </w:rPr>
        <w:t xml:space="preserve">Tulos</w:t>
      </w:r>
    </w:p>
    <w:p>
      <w:r>
        <w:t xml:space="preserve">91.339</w:t>
      </w:r>
    </w:p>
    <w:p>
      <w:r>
        <w:rPr>
          <w:b/>
        </w:rPr>
        <w:t xml:space="preserve">Esimerkki 0.1483</w:t>
      </w:r>
    </w:p>
    <w:p>
      <w:r>
        <w:t xml:space="preserve">[-34.888 -56.225 -86.499 10.74 ]</w:t>
      </w:r>
    </w:p>
    <w:p>
      <w:r>
        <w:rPr>
          <w:b/>
        </w:rPr>
        <w:t xml:space="preserve">Tulos</w:t>
      </w:r>
    </w:p>
    <w:p>
      <w:r>
        <w:t xml:space="preserve">-86.499</w:t>
      </w:r>
    </w:p>
    <w:p>
      <w:r>
        <w:rPr>
          <w:b/>
        </w:rPr>
        <w:t xml:space="preserve">Esimerkki 0.1484</w:t>
      </w:r>
    </w:p>
    <w:p>
      <w:r>
        <w:t xml:space="preserve">[-78.399 66.311 -44.797]</w:t>
      </w:r>
    </w:p>
    <w:p>
      <w:r>
        <w:rPr>
          <w:b/>
        </w:rPr>
        <w:t xml:space="preserve">Tulos</w:t>
      </w:r>
    </w:p>
    <w:p>
      <w:r>
        <w:t xml:space="preserve">-78.399</w:t>
      </w:r>
    </w:p>
    <w:p>
      <w:r>
        <w:rPr>
          <w:b/>
        </w:rPr>
        <w:t xml:space="preserve">Esimerkki 0,1485</w:t>
      </w:r>
    </w:p>
    <w:p>
      <w:r>
        <w:t xml:space="preserve">[-14.571 61.265 78.116 41.239]</w:t>
      </w:r>
    </w:p>
    <w:p>
      <w:r>
        <w:rPr>
          <w:b/>
        </w:rPr>
        <w:t xml:space="preserve">Tulos</w:t>
      </w:r>
    </w:p>
    <w:p>
      <w:r>
        <w:t xml:space="preserve">78.116</w:t>
      </w:r>
    </w:p>
    <w:p>
      <w:r>
        <w:rPr>
          <w:b/>
        </w:rPr>
        <w:t xml:space="preserve">Esimerkki 0.1486</w:t>
      </w:r>
    </w:p>
    <w:p>
      <w:r>
        <w:t xml:space="preserve">[ 89.76 58.318 -30.212 55.408 -58.698 -7.671 -83.314]</w:t>
      </w:r>
    </w:p>
    <w:p>
      <w:r>
        <w:rPr>
          <w:b/>
        </w:rPr>
        <w:t xml:space="preserve">Tulos</w:t>
      </w:r>
    </w:p>
    <w:p>
      <w:r>
        <w:t xml:space="preserve">89.76</w:t>
      </w:r>
    </w:p>
    <w:p>
      <w:r>
        <w:rPr>
          <w:b/>
        </w:rPr>
        <w:t xml:space="preserve">Esimerkki 0.1487</w:t>
      </w:r>
    </w:p>
    <w:p>
      <w:r>
        <w:t xml:space="preserve">[-27.711 -56.506 51.795]</w:t>
      </w:r>
    </w:p>
    <w:p>
      <w:r>
        <w:rPr>
          <w:b/>
        </w:rPr>
        <w:t xml:space="preserve">Tulos</w:t>
      </w:r>
    </w:p>
    <w:p>
      <w:r>
        <w:t xml:space="preserve">-56.506</w:t>
      </w:r>
    </w:p>
    <w:p>
      <w:r>
        <w:rPr>
          <w:b/>
        </w:rPr>
        <w:t xml:space="preserve">Esimerkki 0.1488</w:t>
      </w:r>
    </w:p>
    <w:p>
      <w:r>
        <w:t xml:space="preserve">[-42.233 23.134]</w:t>
      </w:r>
    </w:p>
    <w:p>
      <w:r>
        <w:rPr>
          <w:b/>
        </w:rPr>
        <w:t xml:space="preserve">Tulos</w:t>
      </w:r>
    </w:p>
    <w:p>
      <w:r>
        <w:t xml:space="preserve">-42.233</w:t>
      </w:r>
    </w:p>
    <w:p>
      <w:r>
        <w:rPr>
          <w:b/>
        </w:rPr>
        <w:t xml:space="preserve">Esimerkki 0.1489</w:t>
      </w:r>
    </w:p>
    <w:p>
      <w:r>
        <w:t xml:space="preserve">[ 75.144 54.641 -64.355 17.568]</w:t>
      </w:r>
    </w:p>
    <w:p>
      <w:r>
        <w:rPr>
          <w:b/>
        </w:rPr>
        <w:t xml:space="preserve">Tulos</w:t>
      </w:r>
    </w:p>
    <w:p>
      <w:r>
        <w:t xml:space="preserve">75.144</w:t>
      </w:r>
    </w:p>
    <w:p>
      <w:r>
        <w:rPr>
          <w:b/>
        </w:rPr>
        <w:t xml:space="preserve">Esimerkki 0.1490</w:t>
      </w:r>
    </w:p>
    <w:p>
      <w:r>
        <w:t xml:space="preserve">[ 66.978 -65.851 40.167 -25.561 -10.177 82.176 87.479 23.442]</w:t>
      </w:r>
    </w:p>
    <w:p>
      <w:r>
        <w:rPr>
          <w:b/>
        </w:rPr>
        <w:t xml:space="preserve">Tulos</w:t>
      </w:r>
    </w:p>
    <w:p>
      <w:r>
        <w:t xml:space="preserve">87.479</w:t>
      </w:r>
    </w:p>
    <w:p>
      <w:r>
        <w:rPr>
          <w:b/>
        </w:rPr>
        <w:t xml:space="preserve">Esimerkki 0.1491</w:t>
      </w:r>
    </w:p>
    <w:p>
      <w:r>
        <w:t xml:space="preserve">[-98.655 59.238 92.484]</w:t>
      </w:r>
    </w:p>
    <w:p>
      <w:r>
        <w:rPr>
          <w:b/>
        </w:rPr>
        <w:t xml:space="preserve">Tulos</w:t>
      </w:r>
    </w:p>
    <w:p>
      <w:r>
        <w:t xml:space="preserve">-98.655</w:t>
      </w:r>
    </w:p>
    <w:p>
      <w:r>
        <w:rPr>
          <w:b/>
        </w:rPr>
        <w:t xml:space="preserve">Esimerkki 0.1492</w:t>
      </w:r>
    </w:p>
    <w:p>
      <w:r>
        <w:t xml:space="preserve">[-64.773 -23.413 -55.435 -8.204 62.864 84.659 -27.091 -54.172 22.853 68.7 ]</w:t>
      </w:r>
    </w:p>
    <w:p>
      <w:r>
        <w:rPr>
          <w:b/>
        </w:rPr>
        <w:t xml:space="preserve">Tulos</w:t>
      </w:r>
    </w:p>
    <w:p>
      <w:r>
        <w:t xml:space="preserve">84.659</w:t>
      </w:r>
    </w:p>
    <w:p>
      <w:r>
        <w:rPr>
          <w:b/>
        </w:rPr>
        <w:t xml:space="preserve">Esimerkki 0.1493</w:t>
      </w:r>
    </w:p>
    <w:p>
      <w:r>
        <w:t xml:space="preserve">[-53.62 -3.765 -3.071 -47.349 71.403 -3.503 -73.16 -70.807]</w:t>
      </w:r>
    </w:p>
    <w:p>
      <w:r>
        <w:rPr>
          <w:b/>
        </w:rPr>
        <w:t xml:space="preserve">Tulos</w:t>
      </w:r>
    </w:p>
    <w:p>
      <w:r>
        <w:t xml:space="preserve">-73.16</w:t>
      </w:r>
    </w:p>
    <w:p>
      <w:r>
        <w:rPr>
          <w:b/>
        </w:rPr>
        <w:t xml:space="preserve">Esimerkki 0.1494</w:t>
      </w:r>
    </w:p>
    <w:p>
      <w:r>
        <w:t xml:space="preserve">[-43.337 19.174 -9.219 -66.853 4.998 -76.727 -48.795]</w:t>
      </w:r>
    </w:p>
    <w:p>
      <w:r>
        <w:rPr>
          <w:b/>
        </w:rPr>
        <w:t xml:space="preserve">Tulos</w:t>
      </w:r>
    </w:p>
    <w:p>
      <w:r>
        <w:t xml:space="preserve">-76.727</w:t>
      </w:r>
    </w:p>
    <w:p>
      <w:r>
        <w:rPr>
          <w:b/>
        </w:rPr>
        <w:t xml:space="preserve">Esimerkki 0,1495</w:t>
      </w:r>
    </w:p>
    <w:p>
      <w:r>
        <w:t xml:space="preserve">[-60.155 -94.809 16.888]</w:t>
      </w:r>
    </w:p>
    <w:p>
      <w:r>
        <w:rPr>
          <w:b/>
        </w:rPr>
        <w:t xml:space="preserve">Tulos</w:t>
      </w:r>
    </w:p>
    <w:p>
      <w:r>
        <w:t xml:space="preserve">-94.809</w:t>
      </w:r>
    </w:p>
    <w:p>
      <w:r>
        <w:rPr>
          <w:b/>
        </w:rPr>
        <w:t xml:space="preserve">Esimerkki 0.1496</w:t>
      </w:r>
    </w:p>
    <w:p>
      <w:r>
        <w:t xml:space="preserve">[ 58.048 4.095 25.133 -92.872 -26.655 62.05 24.929]</w:t>
      </w:r>
    </w:p>
    <w:p>
      <w:r>
        <w:rPr>
          <w:b/>
        </w:rPr>
        <w:t xml:space="preserve">Tulos</w:t>
      </w:r>
    </w:p>
    <w:p>
      <w:r>
        <w:t xml:space="preserve">-92.872</w:t>
      </w:r>
    </w:p>
    <w:p>
      <w:r>
        <w:rPr>
          <w:b/>
        </w:rPr>
        <w:t xml:space="preserve">Esimerkki 0,1497</w:t>
      </w:r>
    </w:p>
    <w:p>
      <w:r>
        <w:t xml:space="preserve">[ 30.446 62.379 -5.976 38.296 61.556 -7.112 -50.559 15.014 69.743 -22.467]</w:t>
      </w:r>
    </w:p>
    <w:p>
      <w:r>
        <w:rPr>
          <w:b/>
        </w:rPr>
        <w:t xml:space="preserve">Tulos</w:t>
      </w:r>
    </w:p>
    <w:p>
      <w:r>
        <w:t xml:space="preserve">69.743</w:t>
      </w:r>
    </w:p>
    <w:p>
      <w:r>
        <w:rPr>
          <w:b/>
        </w:rPr>
        <w:t xml:space="preserve">Esimerkki 0.1498</w:t>
      </w:r>
    </w:p>
    <w:p>
      <w:r>
        <w:t xml:space="preserve">[ 75.582 -59.301 -80.082]</w:t>
      </w:r>
    </w:p>
    <w:p>
      <w:r>
        <w:rPr>
          <w:b/>
        </w:rPr>
        <w:t xml:space="preserve">Tulos</w:t>
      </w:r>
    </w:p>
    <w:p>
      <w:r>
        <w:t xml:space="preserve">-80.082</w:t>
      </w:r>
    </w:p>
    <w:p>
      <w:r>
        <w:rPr>
          <w:b/>
        </w:rPr>
        <w:t xml:space="preserve">Esimerkki 0.1499</w:t>
      </w:r>
    </w:p>
    <w:p>
      <w:r>
        <w:t xml:space="preserve">[ 86.017 -41.799 70.115 -7.507 -55.476 37.541]</w:t>
      </w:r>
    </w:p>
    <w:p>
      <w:r>
        <w:rPr>
          <w:b/>
        </w:rPr>
        <w:t xml:space="preserve">Tulos</w:t>
      </w:r>
    </w:p>
    <w:p>
      <w:r>
        <w:t xml:space="preserve">86.017</w:t>
      </w:r>
    </w:p>
    <w:p>
      <w:r>
        <w:rPr>
          <w:b/>
        </w:rPr>
        <w:t xml:space="preserve">Esimerkki 0.1500</w:t>
      </w:r>
    </w:p>
    <w:p>
      <w:r>
        <w:t xml:space="preserve">[ -6.31 -62.91 -11.582 61.438]</w:t>
      </w:r>
    </w:p>
    <w:p>
      <w:r>
        <w:rPr>
          <w:b/>
        </w:rPr>
        <w:t xml:space="preserve">Tulos</w:t>
      </w:r>
    </w:p>
    <w:p>
      <w:r>
        <w:t xml:space="preserve">-62.91</w:t>
      </w:r>
    </w:p>
    <w:p>
      <w:r>
        <w:rPr>
          <w:b/>
        </w:rPr>
        <w:t xml:space="preserve">Esimerkki 0.1501</w:t>
      </w:r>
    </w:p>
    <w:p>
      <w:r>
        <w:t xml:space="preserve">[-16.267 -56.467 -21.383 -62.482 -34.794 -86.806 31.125 -37. -41.377]</w:t>
      </w:r>
    </w:p>
    <w:p>
      <w:r>
        <w:rPr>
          <w:b/>
        </w:rPr>
        <w:t xml:space="preserve">Tulos</w:t>
      </w:r>
    </w:p>
    <w:p>
      <w:r>
        <w:t xml:space="preserve">-86.806</w:t>
      </w:r>
    </w:p>
    <w:p>
      <w:r>
        <w:rPr>
          <w:b/>
        </w:rPr>
        <w:t xml:space="preserve">Esimerkki 0.1502</w:t>
      </w:r>
    </w:p>
    <w:p>
      <w:r>
        <w:t xml:space="preserve">[-79.215 -94.386 -12.532 -80.183 -82.723 -96.371]</w:t>
      </w:r>
    </w:p>
    <w:p>
      <w:r>
        <w:rPr>
          <w:b/>
        </w:rPr>
        <w:t xml:space="preserve">Tulos</w:t>
      </w:r>
    </w:p>
    <w:p>
      <w:r>
        <w:t xml:space="preserve">-96.371</w:t>
      </w:r>
    </w:p>
    <w:p>
      <w:r>
        <w:rPr>
          <w:b/>
        </w:rPr>
        <w:t xml:space="preserve">Esimerkki 0.1503</w:t>
      </w:r>
    </w:p>
    <w:p>
      <w:r>
        <w:t xml:space="preserve">[-18.117 26.075 75.312 94.86 51.173 -65.592]</w:t>
      </w:r>
    </w:p>
    <w:p>
      <w:r>
        <w:rPr>
          <w:b/>
        </w:rPr>
        <w:t xml:space="preserve">Tulos</w:t>
      </w:r>
    </w:p>
    <w:p>
      <w:r>
        <w:t xml:space="preserve">94.86</w:t>
      </w:r>
    </w:p>
    <w:p>
      <w:r>
        <w:rPr>
          <w:b/>
        </w:rPr>
        <w:t xml:space="preserve">Esimerkki 0.1504</w:t>
      </w:r>
    </w:p>
    <w:p>
      <w:r>
        <w:t xml:space="preserve">[ 77.29 21.175 -11.218 -13.802 43.944 -87.728 22.093]</w:t>
      </w:r>
    </w:p>
    <w:p>
      <w:r>
        <w:rPr>
          <w:b/>
        </w:rPr>
        <w:t xml:space="preserve">Tulos</w:t>
      </w:r>
    </w:p>
    <w:p>
      <w:r>
        <w:t xml:space="preserve">-87.728</w:t>
      </w:r>
    </w:p>
    <w:p>
      <w:r>
        <w:rPr>
          <w:b/>
        </w:rPr>
        <w:t xml:space="preserve">Esimerkki 0.1505</w:t>
      </w:r>
    </w:p>
    <w:p>
      <w:r>
        <w:t xml:space="preserve">[ 10.409 -0.621 33.204 -9.585 62.891 -9.81 50.123 -31.965 22.134]</w:t>
      </w:r>
    </w:p>
    <w:p>
      <w:r>
        <w:rPr>
          <w:b/>
        </w:rPr>
        <w:t xml:space="preserve">Tulos</w:t>
      </w:r>
    </w:p>
    <w:p>
      <w:r>
        <w:t xml:space="preserve">62.891</w:t>
      </w:r>
    </w:p>
    <w:p>
      <w:r>
        <w:rPr>
          <w:b/>
        </w:rPr>
        <w:t xml:space="preserve">Esimerkki 0.1506</w:t>
      </w:r>
    </w:p>
    <w:p>
      <w:r>
        <w:t xml:space="preserve">[-44.475 -99.151 80.681 15.693 -17.771 -22.537]</w:t>
      </w:r>
    </w:p>
    <w:p>
      <w:r>
        <w:rPr>
          <w:b/>
        </w:rPr>
        <w:t xml:space="preserve">Tulos</w:t>
      </w:r>
    </w:p>
    <w:p>
      <w:r>
        <w:t xml:space="preserve">-99.151</w:t>
      </w:r>
    </w:p>
    <w:p>
      <w:r>
        <w:rPr>
          <w:b/>
        </w:rPr>
        <w:t xml:space="preserve">Esimerkki 0.1507</w:t>
      </w:r>
    </w:p>
    <w:p>
      <w:r>
        <w:t xml:space="preserve">[ 57.591 42.61 -8.199 -18.1 -35.15 -98.762 -29.594 8.787 40.282 67.844]</w:t>
      </w:r>
    </w:p>
    <w:p>
      <w:r>
        <w:rPr>
          <w:b/>
        </w:rPr>
        <w:t xml:space="preserve">Tulos</w:t>
      </w:r>
    </w:p>
    <w:p>
      <w:r>
        <w:t xml:space="preserve">-98.762</w:t>
      </w:r>
    </w:p>
    <w:p>
      <w:r>
        <w:rPr>
          <w:b/>
        </w:rPr>
        <w:t xml:space="preserve">Esimerkki 0.1508</w:t>
      </w:r>
    </w:p>
    <w:p>
      <w:r>
        <w:t xml:space="preserve">[ 76.376 -22.573 -3.136 -56.844 -51.909 -58.853 31.705 58.192 40.593 -35.947]</w:t>
      </w:r>
    </w:p>
    <w:p>
      <w:r>
        <w:rPr>
          <w:b/>
        </w:rPr>
        <w:t xml:space="preserve">Tulos</w:t>
      </w:r>
    </w:p>
    <w:p>
      <w:r>
        <w:t xml:space="preserve">76.376</w:t>
      </w:r>
    </w:p>
    <w:p>
      <w:r>
        <w:rPr>
          <w:b/>
        </w:rPr>
        <w:t xml:space="preserve">Esimerkki 0.1509</w:t>
      </w:r>
    </w:p>
    <w:p>
      <w:r>
        <w:t xml:space="preserve">[-93.579 60.061 44.029 -67.354]</w:t>
      </w:r>
    </w:p>
    <w:p>
      <w:r>
        <w:rPr>
          <w:b/>
        </w:rPr>
        <w:t xml:space="preserve">Tulos</w:t>
      </w:r>
    </w:p>
    <w:p>
      <w:r>
        <w:t xml:space="preserve">-93.579</w:t>
      </w:r>
    </w:p>
    <w:p>
      <w:r>
        <w:rPr>
          <w:b/>
        </w:rPr>
        <w:t xml:space="preserve">Esimerkki 0.1510</w:t>
      </w:r>
    </w:p>
    <w:p>
      <w:r>
        <w:t xml:space="preserve">[-27.615 56.862 -31.046 -15.687 3.826 -5.906 -82.252 54.406]</w:t>
      </w:r>
    </w:p>
    <w:p>
      <w:r>
        <w:rPr>
          <w:b/>
        </w:rPr>
        <w:t xml:space="preserve">Tulos</w:t>
      </w:r>
    </w:p>
    <w:p>
      <w:r>
        <w:t xml:space="preserve">-82.252</w:t>
      </w:r>
    </w:p>
    <w:p>
      <w:r>
        <w:rPr>
          <w:b/>
        </w:rPr>
        <w:t xml:space="preserve">Esimerkki 0.1511</w:t>
      </w:r>
    </w:p>
    <w:p>
      <w:r>
        <w:t xml:space="preserve">[ 55.202 64.234 -96.959 -55.572 58.204 21.835 89.314 2.85 ]</w:t>
      </w:r>
    </w:p>
    <w:p>
      <w:r>
        <w:rPr>
          <w:b/>
        </w:rPr>
        <w:t xml:space="preserve">Tulos</w:t>
      </w:r>
    </w:p>
    <w:p>
      <w:r>
        <w:t xml:space="preserve">-96.959</w:t>
      </w:r>
    </w:p>
    <w:p>
      <w:r>
        <w:rPr>
          <w:b/>
        </w:rPr>
        <w:t xml:space="preserve">Esimerkki 0.1512</w:t>
      </w:r>
    </w:p>
    <w:p>
      <w:r>
        <w:t xml:space="preserve">[-38.28 80.114 -15.083 -40.213 -23.561 31.001 25.326 60.532]</w:t>
      </w:r>
    </w:p>
    <w:p>
      <w:r>
        <w:rPr>
          <w:b/>
        </w:rPr>
        <w:t xml:space="preserve">Tulos</w:t>
      </w:r>
    </w:p>
    <w:p>
      <w:r>
        <w:t xml:space="preserve">80.114</w:t>
      </w:r>
    </w:p>
    <w:p>
      <w:r>
        <w:rPr>
          <w:b/>
        </w:rPr>
        <w:t xml:space="preserve">Esimerkki 0.1513</w:t>
      </w:r>
    </w:p>
    <w:p>
      <w:r>
        <w:t xml:space="preserve">[ -8.931 -15.84 55.764 98.15 ]</w:t>
      </w:r>
    </w:p>
    <w:p>
      <w:r>
        <w:rPr>
          <w:b/>
        </w:rPr>
        <w:t xml:space="preserve">Tulos</w:t>
      </w:r>
    </w:p>
    <w:p>
      <w:r>
        <w:t xml:space="preserve">98.15</w:t>
      </w:r>
    </w:p>
    <w:p>
      <w:r>
        <w:rPr>
          <w:b/>
        </w:rPr>
        <w:t xml:space="preserve">Esimerkki 0.1514</w:t>
      </w:r>
    </w:p>
    <w:p>
      <w:r>
        <w:t xml:space="preserve">[-63.868 -29.212 -85.712 -31.989 28.578 -45.186 -79.579 -54.244]</w:t>
      </w:r>
    </w:p>
    <w:p>
      <w:r>
        <w:rPr>
          <w:b/>
        </w:rPr>
        <w:t xml:space="preserve">Tulos</w:t>
      </w:r>
    </w:p>
    <w:p>
      <w:r>
        <w:t xml:space="preserve">-85.712</w:t>
      </w:r>
    </w:p>
    <w:p>
      <w:r>
        <w:rPr>
          <w:b/>
        </w:rPr>
        <w:t xml:space="preserve">Esimerkki 0.1515</w:t>
      </w:r>
    </w:p>
    <w:p>
      <w:r>
        <w:t xml:space="preserve">[ 87.431 27.881 79.359 -98.287]</w:t>
      </w:r>
    </w:p>
    <w:p>
      <w:r>
        <w:rPr>
          <w:b/>
        </w:rPr>
        <w:t xml:space="preserve">Tulos</w:t>
      </w:r>
    </w:p>
    <w:p>
      <w:r>
        <w:t xml:space="preserve">-98.287</w:t>
      </w:r>
    </w:p>
    <w:p>
      <w:r>
        <w:rPr>
          <w:b/>
        </w:rPr>
        <w:t xml:space="preserve">Esimerkki 0.1516</w:t>
      </w:r>
    </w:p>
    <w:p>
      <w:r>
        <w:t xml:space="preserve">[-39.172 -30.892 -42.448 69.67 -31.117 94.082 74.376]</w:t>
      </w:r>
    </w:p>
    <w:p>
      <w:r>
        <w:rPr>
          <w:b/>
        </w:rPr>
        <w:t xml:space="preserve">Tulos</w:t>
      </w:r>
    </w:p>
    <w:p>
      <w:r>
        <w:t xml:space="preserve">94.082</w:t>
      </w:r>
    </w:p>
    <w:p>
      <w:r>
        <w:rPr>
          <w:b/>
        </w:rPr>
        <w:t xml:space="preserve">Esimerkki 0.1517</w:t>
      </w:r>
    </w:p>
    <w:p>
      <w:r>
        <w:t xml:space="preserve">[39.501 94.737 23.238]</w:t>
      </w:r>
    </w:p>
    <w:p>
      <w:r>
        <w:rPr>
          <w:b/>
        </w:rPr>
        <w:t xml:space="preserve">Tulos</w:t>
      </w:r>
    </w:p>
    <w:p>
      <w:r>
        <w:t xml:space="preserve">94.737</w:t>
      </w:r>
    </w:p>
    <w:p>
      <w:r>
        <w:rPr>
          <w:b/>
        </w:rPr>
        <w:t xml:space="preserve">Esimerkki 0.1518</w:t>
      </w:r>
    </w:p>
    <w:p>
      <w:r>
        <w:t xml:space="preserve">[ -5.31 -88.052 -9.556 52.643 -72.763 97.893]</w:t>
      </w:r>
    </w:p>
    <w:p>
      <w:r>
        <w:rPr>
          <w:b/>
        </w:rPr>
        <w:t xml:space="preserve">Tulos</w:t>
      </w:r>
    </w:p>
    <w:p>
      <w:r>
        <w:t xml:space="preserve">97.893</w:t>
      </w:r>
    </w:p>
    <w:p>
      <w:r>
        <w:rPr>
          <w:b/>
        </w:rPr>
        <w:t xml:space="preserve">Esimerkki 0.1519</w:t>
      </w:r>
    </w:p>
    <w:p>
      <w:r>
        <w:t xml:space="preserve">[ 8.914 -34.305 40.102 -38.787 -0.257 32.765]</w:t>
      </w:r>
    </w:p>
    <w:p>
      <w:r>
        <w:rPr>
          <w:b/>
        </w:rPr>
        <w:t xml:space="preserve">Tulos</w:t>
      </w:r>
    </w:p>
    <w:p>
      <w:r>
        <w:t xml:space="preserve">40.102</w:t>
      </w:r>
    </w:p>
    <w:p>
      <w:r>
        <w:rPr>
          <w:b/>
        </w:rPr>
        <w:t xml:space="preserve">Esimerkki 0,1520</w:t>
      </w:r>
    </w:p>
    <w:p>
      <w:r>
        <w:t xml:space="preserve">[ 20.028 38.556 -26.469 -46.809 -57.751 80.656 -15.104 -10.347 39.549 -88.669]</w:t>
      </w:r>
    </w:p>
    <w:p>
      <w:r>
        <w:rPr>
          <w:b/>
        </w:rPr>
        <w:t xml:space="preserve">Tulos</w:t>
      </w:r>
    </w:p>
    <w:p>
      <w:r>
        <w:t xml:space="preserve">-88.669</w:t>
      </w:r>
    </w:p>
    <w:p>
      <w:r>
        <w:rPr>
          <w:b/>
        </w:rPr>
        <w:t xml:space="preserve">Esimerkki 0.1521</w:t>
      </w:r>
    </w:p>
    <w:p>
      <w:r>
        <w:t xml:space="preserve">[-39.23 82.783 1.998 -82.539 29.451]</w:t>
      </w:r>
    </w:p>
    <w:p>
      <w:r>
        <w:rPr>
          <w:b/>
        </w:rPr>
        <w:t xml:space="preserve">Tulos</w:t>
      </w:r>
    </w:p>
    <w:p>
      <w:r>
        <w:t xml:space="preserve">82.783</w:t>
      </w:r>
    </w:p>
    <w:p>
      <w:r>
        <w:rPr>
          <w:b/>
        </w:rPr>
        <w:t xml:space="preserve">Esimerkki 0.1522</w:t>
      </w:r>
    </w:p>
    <w:p>
      <w:r>
        <w:t xml:space="preserve">[32.285 95.775 97.674]</w:t>
      </w:r>
    </w:p>
    <w:p>
      <w:r>
        <w:rPr>
          <w:b/>
        </w:rPr>
        <w:t xml:space="preserve">Tulos</w:t>
      </w:r>
    </w:p>
    <w:p>
      <w:r>
        <w:t xml:space="preserve">97.674</w:t>
      </w:r>
    </w:p>
    <w:p>
      <w:r>
        <w:rPr>
          <w:b/>
        </w:rPr>
        <w:t xml:space="preserve">Esimerkki 0.1523</w:t>
      </w:r>
    </w:p>
    <w:p>
      <w:r>
        <w:t xml:space="preserve">[-37.328 -46.652 -47.803 12.031 -37.774 75.327 -62.289 61.14 ]</w:t>
      </w:r>
    </w:p>
    <w:p>
      <w:r>
        <w:rPr>
          <w:b/>
        </w:rPr>
        <w:t xml:space="preserve">Tulos</w:t>
      </w:r>
    </w:p>
    <w:p>
      <w:r>
        <w:t xml:space="preserve">75.327</w:t>
      </w:r>
    </w:p>
    <w:p>
      <w:r>
        <w:rPr>
          <w:b/>
        </w:rPr>
        <w:t xml:space="preserve">Esimerkki 0.1524</w:t>
      </w:r>
    </w:p>
    <w:p>
      <w:r>
        <w:t xml:space="preserve">[ 83.305 55.323 -77.951 55.031 58.397 -26.071 -63.053 95.311]</w:t>
      </w:r>
    </w:p>
    <w:p>
      <w:r>
        <w:rPr>
          <w:b/>
        </w:rPr>
        <w:t xml:space="preserve">Tulos</w:t>
      </w:r>
    </w:p>
    <w:p>
      <w:r>
        <w:t xml:space="preserve">95.311</w:t>
      </w:r>
    </w:p>
    <w:p>
      <w:r>
        <w:rPr>
          <w:b/>
        </w:rPr>
        <w:t xml:space="preserve">Esimerkki 0,1525</w:t>
      </w:r>
    </w:p>
    <w:p>
      <w:r>
        <w:t xml:space="preserve">[ 42.61 61.138 3.712 36.067 64.205 37.308 33.041 -84.211]</w:t>
      </w:r>
    </w:p>
    <w:p>
      <w:r>
        <w:rPr>
          <w:b/>
        </w:rPr>
        <w:t xml:space="preserve">Tulos</w:t>
      </w:r>
    </w:p>
    <w:p>
      <w:r>
        <w:t xml:space="preserve">-84.211</w:t>
      </w:r>
    </w:p>
    <w:p>
      <w:r>
        <w:rPr>
          <w:b/>
        </w:rPr>
        <w:t xml:space="preserve">Esimerkki 0.1526</w:t>
      </w:r>
    </w:p>
    <w:p>
      <w:r>
        <w:t xml:space="preserve">[-24.492 -76.674 -98.348 36.569 -37.624 83.145 -8.527 65.776]</w:t>
      </w:r>
    </w:p>
    <w:p>
      <w:r>
        <w:rPr>
          <w:b/>
        </w:rPr>
        <w:t xml:space="preserve">Tulos</w:t>
      </w:r>
    </w:p>
    <w:p>
      <w:r>
        <w:t xml:space="preserve">-98.348</w:t>
      </w:r>
    </w:p>
    <w:p>
      <w:r>
        <w:rPr>
          <w:b/>
        </w:rPr>
        <w:t xml:space="preserve">Esimerkki 0.1527</w:t>
      </w:r>
    </w:p>
    <w:p>
      <w:r>
        <w:t xml:space="preserve">[-59.669 63.052 -21.165 -31.194 86.812 68.552 35.584]</w:t>
      </w:r>
    </w:p>
    <w:p>
      <w:r>
        <w:rPr>
          <w:b/>
        </w:rPr>
        <w:t xml:space="preserve">Tulos</w:t>
      </w:r>
    </w:p>
    <w:p>
      <w:r>
        <w:t xml:space="preserve">86.812</w:t>
      </w:r>
    </w:p>
    <w:p>
      <w:r>
        <w:rPr>
          <w:b/>
        </w:rPr>
        <w:t xml:space="preserve">Esimerkki 0.1528</w:t>
      </w:r>
    </w:p>
    <w:p>
      <w:r>
        <w:t xml:space="preserve">[ 78.218 -57.722 91.78 ]</w:t>
      </w:r>
    </w:p>
    <w:p>
      <w:r>
        <w:rPr>
          <w:b/>
        </w:rPr>
        <w:t xml:space="preserve">Tulos</w:t>
      </w:r>
    </w:p>
    <w:p>
      <w:r>
        <w:t xml:space="preserve">91.78</w:t>
      </w:r>
    </w:p>
    <w:p>
      <w:r>
        <w:rPr>
          <w:b/>
        </w:rPr>
        <w:t xml:space="preserve">Esimerkki 0.1529</w:t>
      </w:r>
    </w:p>
    <w:p>
      <w:r>
        <w:t xml:space="preserve">[-88.563 -79.61 -6.436 17.57 -18.294 65.479 -74.69 ]</w:t>
      </w:r>
    </w:p>
    <w:p>
      <w:r>
        <w:rPr>
          <w:b/>
        </w:rPr>
        <w:t xml:space="preserve">Tulos</w:t>
      </w:r>
    </w:p>
    <w:p>
      <w:r>
        <w:t xml:space="preserve">-88.563</w:t>
      </w:r>
    </w:p>
    <w:p>
      <w:r>
        <w:rPr>
          <w:b/>
        </w:rPr>
        <w:t xml:space="preserve">Esimerkki 0.1530</w:t>
      </w:r>
    </w:p>
    <w:p>
      <w:r>
        <w:t xml:space="preserve">[ 62.184 5.396 -33.997 -65.156]</w:t>
      </w:r>
    </w:p>
    <w:p>
      <w:r>
        <w:rPr>
          <w:b/>
        </w:rPr>
        <w:t xml:space="preserve">Tulos</w:t>
      </w:r>
    </w:p>
    <w:p>
      <w:r>
        <w:t xml:space="preserve">-65.156</w:t>
      </w:r>
    </w:p>
    <w:p>
      <w:r>
        <w:rPr>
          <w:b/>
        </w:rPr>
        <w:t xml:space="preserve">Esimerkki 0,1531</w:t>
      </w:r>
    </w:p>
    <w:p>
      <w:r>
        <w:t xml:space="preserve">[ 7. 61.012 -28.741 -46.618 32.054 -60.394 -66.644 -99.773]</w:t>
      </w:r>
    </w:p>
    <w:p>
      <w:r>
        <w:rPr>
          <w:b/>
        </w:rPr>
        <w:t xml:space="preserve">Tulos</w:t>
      </w:r>
    </w:p>
    <w:p>
      <w:r>
        <w:t xml:space="preserve">-99.773</w:t>
      </w:r>
    </w:p>
    <w:p>
      <w:r>
        <w:rPr>
          <w:b/>
        </w:rPr>
        <w:t xml:space="preserve">Esimerkki 0.1532</w:t>
      </w:r>
    </w:p>
    <w:p>
      <w:r>
        <w:t xml:space="preserve">[ 10.779 -16.35 -91.268 17.531 89.852 -75.231 -45.118 -81.737 -55.142 -5.982]</w:t>
      </w:r>
    </w:p>
    <w:p>
      <w:r>
        <w:rPr>
          <w:b/>
        </w:rPr>
        <w:t xml:space="preserve">Tulos</w:t>
      </w:r>
    </w:p>
    <w:p>
      <w:r>
        <w:t xml:space="preserve">-91.268</w:t>
      </w:r>
    </w:p>
    <w:p>
      <w:r>
        <w:rPr>
          <w:b/>
        </w:rPr>
        <w:t xml:space="preserve">Esimerkki 0,1533</w:t>
      </w:r>
    </w:p>
    <w:p>
      <w:r>
        <w:t xml:space="preserve">[ 60.299 -74.703 -36.63 86.733 40.227 -27.051 -84.638 -30.055 6.115 95.022]</w:t>
      </w:r>
    </w:p>
    <w:p>
      <w:r>
        <w:rPr>
          <w:b/>
        </w:rPr>
        <w:t xml:space="preserve">Tulos</w:t>
      </w:r>
    </w:p>
    <w:p>
      <w:r>
        <w:t xml:space="preserve">95.022</w:t>
      </w:r>
    </w:p>
    <w:p>
      <w:r>
        <w:rPr>
          <w:b/>
        </w:rPr>
        <w:t xml:space="preserve">Esimerkki 0,1534</w:t>
      </w:r>
    </w:p>
    <w:p>
      <w:r>
        <w:t xml:space="preserve">[ 65.588 -34.001 19.438 -99.066 -38.129]</w:t>
      </w:r>
    </w:p>
    <w:p>
      <w:r>
        <w:rPr>
          <w:b/>
        </w:rPr>
        <w:t xml:space="preserve">Tulos</w:t>
      </w:r>
    </w:p>
    <w:p>
      <w:r>
        <w:t xml:space="preserve">-99.066</w:t>
      </w:r>
    </w:p>
    <w:p>
      <w:r>
        <w:rPr>
          <w:b/>
        </w:rPr>
        <w:t xml:space="preserve">Esimerkki 0,1535</w:t>
      </w:r>
    </w:p>
    <w:p>
      <w:r>
        <w:t xml:space="preserve">[-17.772 54.207 57.514 37.348 -38.84 56.743 24.127 -59.957 84.141]</w:t>
      </w:r>
    </w:p>
    <w:p>
      <w:r>
        <w:rPr>
          <w:b/>
        </w:rPr>
        <w:t xml:space="preserve">Tulos</w:t>
      </w:r>
    </w:p>
    <w:p>
      <w:r>
        <w:t xml:space="preserve">84.141</w:t>
      </w:r>
    </w:p>
    <w:p>
      <w:r>
        <w:rPr>
          <w:b/>
        </w:rPr>
        <w:t xml:space="preserve">Esimerkki 0.1536</w:t>
      </w:r>
    </w:p>
    <w:p>
      <w:r>
        <w:t xml:space="preserve">[ 84.489 -78.84 -92.665 41.839]</w:t>
      </w:r>
    </w:p>
    <w:p>
      <w:r>
        <w:rPr>
          <w:b/>
        </w:rPr>
        <w:t xml:space="preserve">Tulos</w:t>
      </w:r>
    </w:p>
    <w:p>
      <w:r>
        <w:t xml:space="preserve">-92.665</w:t>
      </w:r>
    </w:p>
    <w:p>
      <w:r>
        <w:rPr>
          <w:b/>
        </w:rPr>
        <w:t xml:space="preserve">Esimerkki 0.1537</w:t>
      </w:r>
    </w:p>
    <w:p>
      <w:r>
        <w:t xml:space="preserve">[83.529 15.843 14.334 88.822]</w:t>
      </w:r>
    </w:p>
    <w:p>
      <w:r>
        <w:rPr>
          <w:b/>
        </w:rPr>
        <w:t xml:space="preserve">Tulos</w:t>
      </w:r>
    </w:p>
    <w:p>
      <w:r>
        <w:t xml:space="preserve">88.822</w:t>
      </w:r>
    </w:p>
    <w:p>
      <w:r>
        <w:rPr>
          <w:b/>
        </w:rPr>
        <w:t xml:space="preserve">Esimerkki 0,1538</w:t>
      </w:r>
    </w:p>
    <w:p>
      <w:r>
        <w:t xml:space="preserve">[62.356 11.111]</w:t>
      </w:r>
    </w:p>
    <w:p>
      <w:r>
        <w:rPr>
          <w:b/>
        </w:rPr>
        <w:t xml:space="preserve">Tulos</w:t>
      </w:r>
    </w:p>
    <w:p>
      <w:r>
        <w:t xml:space="preserve">62.356</w:t>
      </w:r>
    </w:p>
    <w:p>
      <w:r>
        <w:rPr>
          <w:b/>
        </w:rPr>
        <w:t xml:space="preserve">Esimerkki 0.1539</w:t>
      </w:r>
    </w:p>
    <w:p>
      <w:r>
        <w:t xml:space="preserve">[ 74.856 -47.531 47.434 -0.393]</w:t>
      </w:r>
    </w:p>
    <w:p>
      <w:r>
        <w:rPr>
          <w:b/>
        </w:rPr>
        <w:t xml:space="preserve">Tulos</w:t>
      </w:r>
    </w:p>
    <w:p>
      <w:r>
        <w:t xml:space="preserve">74.856</w:t>
      </w:r>
    </w:p>
    <w:p>
      <w:r>
        <w:rPr>
          <w:b/>
        </w:rPr>
        <w:t xml:space="preserve">Esimerkki 0,1540</w:t>
      </w:r>
    </w:p>
    <w:p>
      <w:r>
        <w:t xml:space="preserve">[-14.34 57.869 -8.031 59.757 -86.003 18.295 6.145 29.579 -85.929]</w:t>
      </w:r>
    </w:p>
    <w:p>
      <w:r>
        <w:rPr>
          <w:b/>
        </w:rPr>
        <w:t xml:space="preserve">Tulos</w:t>
      </w:r>
    </w:p>
    <w:p>
      <w:r>
        <w:t xml:space="preserve">-86.003</w:t>
      </w:r>
    </w:p>
    <w:p>
      <w:r>
        <w:rPr>
          <w:b/>
        </w:rPr>
        <w:t xml:space="preserve">Esimerkki 0,1541</w:t>
      </w:r>
    </w:p>
    <w:p>
      <w:r>
        <w:t xml:space="preserve">[-14.997 10.768 84.556 -63.836 9.677 21.343]</w:t>
      </w:r>
    </w:p>
    <w:p>
      <w:r>
        <w:rPr>
          <w:b/>
        </w:rPr>
        <w:t xml:space="preserve">Tulos</w:t>
      </w:r>
    </w:p>
    <w:p>
      <w:r>
        <w:t xml:space="preserve">84.556</w:t>
      </w:r>
    </w:p>
    <w:p>
      <w:r>
        <w:rPr>
          <w:b/>
        </w:rPr>
        <w:t xml:space="preserve">Esimerkki 0.1542</w:t>
      </w:r>
    </w:p>
    <w:p>
      <w:r>
        <w:t xml:space="preserve">[ 84.356 -36.223 -47.524 -3.997 -90.902 58.555 28.35 80.767 -18.317 56.133]</w:t>
      </w:r>
    </w:p>
    <w:p>
      <w:r>
        <w:rPr>
          <w:b/>
        </w:rPr>
        <w:t xml:space="preserve">Tulos</w:t>
      </w:r>
    </w:p>
    <w:p>
      <w:r>
        <w:t xml:space="preserve">-90.902</w:t>
      </w:r>
    </w:p>
    <w:p>
      <w:r>
        <w:rPr>
          <w:b/>
        </w:rPr>
        <w:t xml:space="preserve">Esimerkki 0.1543</w:t>
      </w:r>
    </w:p>
    <w:p>
      <w:r>
        <w:t xml:space="preserve">[-57.485 -25.942 83.117 -35.487 -93.996]</w:t>
      </w:r>
    </w:p>
    <w:p>
      <w:r>
        <w:rPr>
          <w:b/>
        </w:rPr>
        <w:t xml:space="preserve">Tulos</w:t>
      </w:r>
    </w:p>
    <w:p>
      <w:r>
        <w:t xml:space="preserve">-93.996</w:t>
      </w:r>
    </w:p>
    <w:p>
      <w:r>
        <w:rPr>
          <w:b/>
        </w:rPr>
        <w:t xml:space="preserve">Esimerkki 0.1544</w:t>
      </w:r>
    </w:p>
    <w:p>
      <w:r>
        <w:t xml:space="preserve">[-60.189 1.277]</w:t>
      </w:r>
    </w:p>
    <w:p>
      <w:r>
        <w:rPr>
          <w:b/>
        </w:rPr>
        <w:t xml:space="preserve">Tulos</w:t>
      </w:r>
    </w:p>
    <w:p>
      <w:r>
        <w:t xml:space="preserve">-60.189</w:t>
      </w:r>
    </w:p>
    <w:p>
      <w:r>
        <w:rPr>
          <w:b/>
        </w:rPr>
        <w:t xml:space="preserve">Esimerkki 0,1545</w:t>
      </w:r>
    </w:p>
    <w:p>
      <w:r>
        <w:t xml:space="preserve">[-33.958 -45.993 -61.172 -33.155 68.002 -64.742 -76.218 -13.463 -19.327 -26.405]</w:t>
      </w:r>
    </w:p>
    <w:p>
      <w:r>
        <w:rPr>
          <w:b/>
        </w:rPr>
        <w:t xml:space="preserve">Tulos</w:t>
      </w:r>
    </w:p>
    <w:p>
      <w:r>
        <w:t xml:space="preserve">-76.218</w:t>
      </w:r>
    </w:p>
    <w:p>
      <w:r>
        <w:rPr>
          <w:b/>
        </w:rPr>
        <w:t xml:space="preserve">Esimerkki 0.1546</w:t>
      </w:r>
    </w:p>
    <w:p>
      <w:r>
        <w:t xml:space="preserve">[ -4.539 -35.786 66.604 -46.609 96.435 -18.223 -52.396 -41.78 ]</w:t>
      </w:r>
    </w:p>
    <w:p>
      <w:r>
        <w:rPr>
          <w:b/>
        </w:rPr>
        <w:t xml:space="preserve">Tulos</w:t>
      </w:r>
    </w:p>
    <w:p>
      <w:r>
        <w:t xml:space="preserve">96.435</w:t>
      </w:r>
    </w:p>
    <w:p>
      <w:r>
        <w:rPr>
          <w:b/>
        </w:rPr>
        <w:t xml:space="preserve">Esimerkki 0.1547</w:t>
      </w:r>
    </w:p>
    <w:p>
      <w:r>
        <w:t xml:space="preserve">[-46.896 66.975 -11.249 77.314]</w:t>
      </w:r>
    </w:p>
    <w:p>
      <w:r>
        <w:rPr>
          <w:b/>
        </w:rPr>
        <w:t xml:space="preserve">Tulos</w:t>
      </w:r>
    </w:p>
    <w:p>
      <w:r>
        <w:t xml:space="preserve">77.314</w:t>
      </w:r>
    </w:p>
    <w:p>
      <w:r>
        <w:rPr>
          <w:b/>
        </w:rPr>
        <w:t xml:space="preserve">Esimerkki 0.1548</w:t>
      </w:r>
    </w:p>
    <w:p>
      <w:r>
        <w:t xml:space="preserve">[ 29.221 -64.632 -0.752 -65.124 -78.064 79.288 -36.18 ]</w:t>
      </w:r>
    </w:p>
    <w:p>
      <w:r>
        <w:rPr>
          <w:b/>
        </w:rPr>
        <w:t xml:space="preserve">Tulos</w:t>
      </w:r>
    </w:p>
    <w:p>
      <w:r>
        <w:t xml:space="preserve">79.288</w:t>
      </w:r>
    </w:p>
    <w:p>
      <w:r>
        <w:rPr>
          <w:b/>
        </w:rPr>
        <w:t xml:space="preserve">Esimerkki 0.1549</w:t>
      </w:r>
    </w:p>
    <w:p>
      <w:r>
        <w:t xml:space="preserve">[ 91.026 25.145 31.641 5.96 -8.394 -42.937 48.218]</w:t>
      </w:r>
    </w:p>
    <w:p>
      <w:r>
        <w:rPr>
          <w:b/>
        </w:rPr>
        <w:t xml:space="preserve">Tulos</w:t>
      </w:r>
    </w:p>
    <w:p>
      <w:r>
        <w:t xml:space="preserve">91.026</w:t>
      </w:r>
    </w:p>
    <w:p>
      <w:r>
        <w:rPr>
          <w:b/>
        </w:rPr>
        <w:t xml:space="preserve">Esimerkki 0,1550</w:t>
      </w:r>
    </w:p>
    <w:p>
      <w:r>
        <w:t xml:space="preserve">[ 77.005 34.343 74.688 -78.34 39.648]</w:t>
      </w:r>
    </w:p>
    <w:p>
      <w:r>
        <w:rPr>
          <w:b/>
        </w:rPr>
        <w:t xml:space="preserve">Tulos</w:t>
      </w:r>
    </w:p>
    <w:p>
      <w:r>
        <w:t xml:space="preserve">-78.34</w:t>
      </w:r>
    </w:p>
    <w:p>
      <w:r>
        <w:rPr>
          <w:b/>
        </w:rPr>
        <w:t xml:space="preserve">Esimerkki 0.1551</w:t>
      </w:r>
    </w:p>
    <w:p>
      <w:r>
        <w:t xml:space="preserve">[ 58.333 20.894 95.568 -22.117 -39.318 -59.84 -61.396]</w:t>
      </w:r>
    </w:p>
    <w:p>
      <w:r>
        <w:rPr>
          <w:b/>
        </w:rPr>
        <w:t xml:space="preserve">Tulos</w:t>
      </w:r>
    </w:p>
    <w:p>
      <w:r>
        <w:t xml:space="preserve">95.568</w:t>
      </w:r>
    </w:p>
    <w:p>
      <w:r>
        <w:rPr>
          <w:b/>
        </w:rPr>
        <w:t xml:space="preserve">Esimerkki 0.1552</w:t>
      </w:r>
    </w:p>
    <w:p>
      <w:r>
        <w:t xml:space="preserve">[-55.81 -38.571 -33.916 -36.191 -78.621 13.633 -43.386 47.903 97.828 28.344]</w:t>
      </w:r>
    </w:p>
    <w:p>
      <w:r>
        <w:rPr>
          <w:b/>
        </w:rPr>
        <w:t xml:space="preserve">Tulos</w:t>
      </w:r>
    </w:p>
    <w:p>
      <w:r>
        <w:t xml:space="preserve">97.828</w:t>
      </w:r>
    </w:p>
    <w:p>
      <w:r>
        <w:rPr>
          <w:b/>
        </w:rPr>
        <w:t xml:space="preserve">Esimerkki 0.1553</w:t>
      </w:r>
    </w:p>
    <w:p>
      <w:r>
        <w:t xml:space="preserve">[ 39.127 -66.154 -64.966 -60.148 -85.656 4.105]</w:t>
      </w:r>
    </w:p>
    <w:p>
      <w:r>
        <w:rPr>
          <w:b/>
        </w:rPr>
        <w:t xml:space="preserve">Tulos</w:t>
      </w:r>
    </w:p>
    <w:p>
      <w:r>
        <w:t xml:space="preserve">-85.656</w:t>
      </w:r>
    </w:p>
    <w:p>
      <w:r>
        <w:rPr>
          <w:b/>
        </w:rPr>
        <w:t xml:space="preserve">Esimerkki 0.1554</w:t>
      </w:r>
    </w:p>
    <w:p>
      <w:r>
        <w:t xml:space="preserve">[-34.359 21.268 -45.7 -54.709 20.961 30.153]</w:t>
      </w:r>
    </w:p>
    <w:p>
      <w:r>
        <w:rPr>
          <w:b/>
        </w:rPr>
        <w:t xml:space="preserve">Tulos</w:t>
      </w:r>
    </w:p>
    <w:p>
      <w:r>
        <w:t xml:space="preserve">-54.709</w:t>
      </w:r>
    </w:p>
    <w:p>
      <w:r>
        <w:rPr>
          <w:b/>
        </w:rPr>
        <w:t xml:space="preserve">Esimerkki 0,1555</w:t>
      </w:r>
    </w:p>
    <w:p>
      <w:r>
        <w:t xml:space="preserve">[ 7.157 -51.599 -64.748 -90.352]</w:t>
      </w:r>
    </w:p>
    <w:p>
      <w:r>
        <w:rPr>
          <w:b/>
        </w:rPr>
        <w:t xml:space="preserve">Tulos</w:t>
      </w:r>
    </w:p>
    <w:p>
      <w:r>
        <w:t xml:space="preserve">-90.352</w:t>
      </w:r>
    </w:p>
    <w:p>
      <w:r>
        <w:rPr>
          <w:b/>
        </w:rPr>
        <w:t xml:space="preserve">Esimerkki 0.1556</w:t>
      </w:r>
    </w:p>
    <w:p>
      <w:r>
        <w:t xml:space="preserve">[ 29.868 -76.251 61.214 -79.785 -27.036 -58.807]</w:t>
      </w:r>
    </w:p>
    <w:p>
      <w:r>
        <w:rPr>
          <w:b/>
        </w:rPr>
        <w:t xml:space="preserve">Tulos</w:t>
      </w:r>
    </w:p>
    <w:p>
      <w:r>
        <w:t xml:space="preserve">-79.785</w:t>
      </w:r>
    </w:p>
    <w:p>
      <w:r>
        <w:rPr>
          <w:b/>
        </w:rPr>
        <w:t xml:space="preserve">Esimerkki 0.1557</w:t>
      </w:r>
    </w:p>
    <w:p>
      <w:r>
        <w:t xml:space="preserve">[-33.083 21.642 55.28 27.112 -44.213 61.025 -86.368 63.853 25.109]</w:t>
      </w:r>
    </w:p>
    <w:p>
      <w:r>
        <w:rPr>
          <w:b/>
        </w:rPr>
        <w:t xml:space="preserve">Tulos</w:t>
      </w:r>
    </w:p>
    <w:p>
      <w:r>
        <w:t xml:space="preserve">-86.368</w:t>
      </w:r>
    </w:p>
    <w:p>
      <w:r>
        <w:rPr>
          <w:b/>
        </w:rPr>
        <w:t xml:space="preserve">Esimerkki 0.1558</w:t>
      </w:r>
    </w:p>
    <w:p>
      <w:r>
        <w:t xml:space="preserve">[ -1.343 -29.659 -58.921 71.532 -91.312 -42.187 7.2 -25.797]</w:t>
      </w:r>
    </w:p>
    <w:p>
      <w:r>
        <w:rPr>
          <w:b/>
        </w:rPr>
        <w:t xml:space="preserve">Tulos</w:t>
      </w:r>
    </w:p>
    <w:p>
      <w:r>
        <w:t xml:space="preserve">-91.312</w:t>
      </w:r>
    </w:p>
    <w:p>
      <w:r>
        <w:rPr>
          <w:b/>
        </w:rPr>
        <w:t xml:space="preserve">Esimerkki 0.1559</w:t>
      </w:r>
    </w:p>
    <w:p>
      <w:r>
        <w:t xml:space="preserve">[-13.399 18.083 57.592 -71.628 2.049 22.537]</w:t>
      </w:r>
    </w:p>
    <w:p>
      <w:r>
        <w:rPr>
          <w:b/>
        </w:rPr>
        <w:t xml:space="preserve">Tulos</w:t>
      </w:r>
    </w:p>
    <w:p>
      <w:r>
        <w:t xml:space="preserve">-71.628</w:t>
      </w:r>
    </w:p>
    <w:p>
      <w:r>
        <w:rPr>
          <w:b/>
        </w:rPr>
        <w:t xml:space="preserve">Esimerkki 0,1560</w:t>
      </w:r>
    </w:p>
    <w:p>
      <w:r>
        <w:t xml:space="preserve">[ 24.668 -74.191 -62.619 0.2 ]</w:t>
      </w:r>
    </w:p>
    <w:p>
      <w:r>
        <w:rPr>
          <w:b/>
        </w:rPr>
        <w:t xml:space="preserve">Tulos</w:t>
      </w:r>
    </w:p>
    <w:p>
      <w:r>
        <w:t xml:space="preserve">-74.191</w:t>
      </w:r>
    </w:p>
    <w:p>
      <w:r>
        <w:rPr>
          <w:b/>
        </w:rPr>
        <w:t xml:space="preserve">Esimerkki 0.1561</w:t>
      </w:r>
    </w:p>
    <w:p>
      <w:r>
        <w:t xml:space="preserve">[-57.197 -90.515 71.266]</w:t>
      </w:r>
    </w:p>
    <w:p>
      <w:r>
        <w:rPr>
          <w:b/>
        </w:rPr>
        <w:t xml:space="preserve">Tulos</w:t>
      </w:r>
    </w:p>
    <w:p>
      <w:r>
        <w:t xml:space="preserve">-90.515</w:t>
      </w:r>
    </w:p>
    <w:p>
      <w:r>
        <w:rPr>
          <w:b/>
        </w:rPr>
        <w:t xml:space="preserve">Esimerkki 0.1562</w:t>
      </w:r>
    </w:p>
    <w:p>
      <w:r>
        <w:t xml:space="preserve">[ 9.287 -43.721 89.625 -38.507]</w:t>
      </w:r>
    </w:p>
    <w:p>
      <w:r>
        <w:rPr>
          <w:b/>
        </w:rPr>
        <w:t xml:space="preserve">Tulos</w:t>
      </w:r>
    </w:p>
    <w:p>
      <w:r>
        <w:t xml:space="preserve">89.625</w:t>
      </w:r>
    </w:p>
    <w:p>
      <w:r>
        <w:rPr>
          <w:b/>
        </w:rPr>
        <w:t xml:space="preserve">Esimerkki 0.1563</w:t>
      </w:r>
    </w:p>
    <w:p>
      <w:r>
        <w:t xml:space="preserve">[ 4.283 -31.872 8.474]</w:t>
      </w:r>
    </w:p>
    <w:p>
      <w:r>
        <w:rPr>
          <w:b/>
        </w:rPr>
        <w:t xml:space="preserve">Tulos</w:t>
      </w:r>
    </w:p>
    <w:p>
      <w:r>
        <w:t xml:space="preserve">-31.872</w:t>
      </w:r>
    </w:p>
    <w:p>
      <w:r>
        <w:rPr>
          <w:b/>
        </w:rPr>
        <w:t xml:space="preserve">Esimerkki 0,1564</w:t>
      </w:r>
    </w:p>
    <w:p>
      <w:r>
        <w:t xml:space="preserve">[ 4.261 25.495 -46.35 23.02 76.909 -38.053 76.651 -99.596 -51.73 ]</w:t>
      </w:r>
    </w:p>
    <w:p>
      <w:r>
        <w:rPr>
          <w:b/>
        </w:rPr>
        <w:t xml:space="preserve">Tulos</w:t>
      </w:r>
    </w:p>
    <w:p>
      <w:r>
        <w:t xml:space="preserve">-99.596</w:t>
      </w:r>
    </w:p>
    <w:p>
      <w:r>
        <w:rPr>
          <w:b/>
        </w:rPr>
        <w:t xml:space="preserve">Esimerkki 0,1565</w:t>
      </w:r>
    </w:p>
    <w:p>
      <w:r>
        <w:t xml:space="preserve">[-51.637 -9.243]</w:t>
      </w:r>
    </w:p>
    <w:p>
      <w:r>
        <w:rPr>
          <w:b/>
        </w:rPr>
        <w:t xml:space="preserve">Tulos</w:t>
      </w:r>
    </w:p>
    <w:p>
      <w:r>
        <w:t xml:space="preserve">-51.637</w:t>
      </w:r>
    </w:p>
    <w:p>
      <w:r>
        <w:rPr>
          <w:b/>
        </w:rPr>
        <w:t xml:space="preserve">Esimerkki 0,1566</w:t>
      </w:r>
    </w:p>
    <w:p>
      <w:r>
        <w:t xml:space="preserve">[-31.116 92.875 50.083 -24.042 -21.518 39.274]</w:t>
      </w:r>
    </w:p>
    <w:p>
      <w:r>
        <w:rPr>
          <w:b/>
        </w:rPr>
        <w:t xml:space="preserve">Tulos</w:t>
      </w:r>
    </w:p>
    <w:p>
      <w:r>
        <w:t xml:space="preserve">92.875</w:t>
      </w:r>
    </w:p>
    <w:p>
      <w:r>
        <w:rPr>
          <w:b/>
        </w:rPr>
        <w:t xml:space="preserve">Esimerkki 0,1567</w:t>
      </w:r>
    </w:p>
    <w:p>
      <w:r>
        <w:t xml:space="preserve">[-81.944 -75.785 23.211 29.972 -67.705 2.495 78.757 76.113 -88.014]</w:t>
      </w:r>
    </w:p>
    <w:p>
      <w:r>
        <w:rPr>
          <w:b/>
        </w:rPr>
        <w:t xml:space="preserve">Tulos</w:t>
      </w:r>
    </w:p>
    <w:p>
      <w:r>
        <w:t xml:space="preserve">-88.014</w:t>
      </w:r>
    </w:p>
    <w:p>
      <w:r>
        <w:rPr>
          <w:b/>
        </w:rPr>
        <w:t xml:space="preserve">Esimerkki 0.1568</w:t>
      </w:r>
    </w:p>
    <w:p>
      <w:r>
        <w:t xml:space="preserve">[-81.062 89.663 23.06 55.234 -10.675 91.289 -84.891 -58.504]</w:t>
      </w:r>
    </w:p>
    <w:p>
      <w:r>
        <w:rPr>
          <w:b/>
        </w:rPr>
        <w:t xml:space="preserve">Tulos</w:t>
      </w:r>
    </w:p>
    <w:p>
      <w:r>
        <w:t xml:space="preserve">91.289</w:t>
      </w:r>
    </w:p>
    <w:p>
      <w:r>
        <w:rPr>
          <w:b/>
        </w:rPr>
        <w:t xml:space="preserve">Esimerkki 0.1569</w:t>
      </w:r>
    </w:p>
    <w:p>
      <w:r>
        <w:t xml:space="preserve">[-13.866 -85.204 -18.932 89.192 93.765 2.181 -1.625 39.949]</w:t>
      </w:r>
    </w:p>
    <w:p>
      <w:r>
        <w:rPr>
          <w:b/>
        </w:rPr>
        <w:t xml:space="preserve">Tulos</w:t>
      </w:r>
    </w:p>
    <w:p>
      <w:r>
        <w:t xml:space="preserve">93.765</w:t>
      </w:r>
    </w:p>
    <w:p>
      <w:r>
        <w:rPr>
          <w:b/>
        </w:rPr>
        <w:t xml:space="preserve">Esimerkki 0,1570</w:t>
      </w:r>
    </w:p>
    <w:p>
      <w:r>
        <w:t xml:space="preserve">[-94.274 25.784 47.913 52.918 -31.691]</w:t>
      </w:r>
    </w:p>
    <w:p>
      <w:r>
        <w:rPr>
          <w:b/>
        </w:rPr>
        <w:t xml:space="preserve">Tulos</w:t>
      </w:r>
    </w:p>
    <w:p>
      <w:r>
        <w:t xml:space="preserve">-94.274</w:t>
      </w:r>
    </w:p>
    <w:p>
      <w:r>
        <w:rPr>
          <w:b/>
        </w:rPr>
        <w:t xml:space="preserve">Esimerkki 0.1571</w:t>
      </w:r>
    </w:p>
    <w:p>
      <w:r>
        <w:t xml:space="preserve">[ 67.233 -79.946 74.386 -36.702 63.924 -41.34 76.687]</w:t>
      </w:r>
    </w:p>
    <w:p>
      <w:r>
        <w:rPr>
          <w:b/>
        </w:rPr>
        <w:t xml:space="preserve">Tulos</w:t>
      </w:r>
    </w:p>
    <w:p>
      <w:r>
        <w:t xml:space="preserve">-79.946</w:t>
      </w:r>
    </w:p>
    <w:p>
      <w:r>
        <w:rPr>
          <w:b/>
        </w:rPr>
        <w:t xml:space="preserve">Esimerkki 0.1572</w:t>
      </w:r>
    </w:p>
    <w:p>
      <w:r>
        <w:t xml:space="preserve">[-62.022 40.132]</w:t>
      </w:r>
    </w:p>
    <w:p>
      <w:r>
        <w:rPr>
          <w:b/>
        </w:rPr>
        <w:t xml:space="preserve">Tulos</w:t>
      </w:r>
    </w:p>
    <w:p>
      <w:r>
        <w:t xml:space="preserve">-62.022</w:t>
      </w:r>
    </w:p>
    <w:p>
      <w:r>
        <w:rPr>
          <w:b/>
        </w:rPr>
        <w:t xml:space="preserve">Esimerkki 0.1573</w:t>
      </w:r>
    </w:p>
    <w:p>
      <w:r>
        <w:t xml:space="preserve">[-88.119 -2.447 48.273 83.231 -37.289]</w:t>
      </w:r>
    </w:p>
    <w:p>
      <w:r>
        <w:rPr>
          <w:b/>
        </w:rPr>
        <w:t xml:space="preserve">Tulos</w:t>
      </w:r>
    </w:p>
    <w:p>
      <w:r>
        <w:t xml:space="preserve">-88.119</w:t>
      </w:r>
    </w:p>
    <w:p>
      <w:r>
        <w:rPr>
          <w:b/>
        </w:rPr>
        <w:t xml:space="preserve">Esimerkki 0.1574</w:t>
      </w:r>
    </w:p>
    <w:p>
      <w:r>
        <w:t xml:space="preserve">[ 91.173 1.928 -31.666 57.918 38.356 53.889 95.129]</w:t>
      </w:r>
    </w:p>
    <w:p>
      <w:r>
        <w:rPr>
          <w:b/>
        </w:rPr>
        <w:t xml:space="preserve">Tulos</w:t>
      </w:r>
    </w:p>
    <w:p>
      <w:r>
        <w:t xml:space="preserve">95.129</w:t>
      </w:r>
    </w:p>
    <w:p>
      <w:r>
        <w:rPr>
          <w:b/>
        </w:rPr>
        <w:t xml:space="preserve">Esimerkki 0,1575</w:t>
      </w:r>
    </w:p>
    <w:p>
      <w:r>
        <w:t xml:space="preserve">[ 87.963 58.942 -23.157 -93.763 -19.277 -54.171 -55.306 18.217]</w:t>
      </w:r>
    </w:p>
    <w:p>
      <w:r>
        <w:rPr>
          <w:b/>
        </w:rPr>
        <w:t xml:space="preserve">Tulos</w:t>
      </w:r>
    </w:p>
    <w:p>
      <w:r>
        <w:t xml:space="preserve">-93.763</w:t>
      </w:r>
    </w:p>
    <w:p>
      <w:r>
        <w:rPr>
          <w:b/>
        </w:rPr>
        <w:t xml:space="preserve">Esimerkki 0.1576</w:t>
      </w:r>
    </w:p>
    <w:p>
      <w:r>
        <w:t xml:space="preserve">[ 80.409 -75.349 31.446 -38.316 43.326 7.053]</w:t>
      </w:r>
    </w:p>
    <w:p>
      <w:r>
        <w:rPr>
          <w:b/>
        </w:rPr>
        <w:t xml:space="preserve">Tulos</w:t>
      </w:r>
    </w:p>
    <w:p>
      <w:r>
        <w:t xml:space="preserve">80.409</w:t>
      </w:r>
    </w:p>
    <w:p>
      <w:r>
        <w:rPr>
          <w:b/>
        </w:rPr>
        <w:t xml:space="preserve">Esimerkki 0.1577</w:t>
      </w:r>
    </w:p>
    <w:p>
      <w:r>
        <w:t xml:space="preserve">[ 19.925 -4.101 -46.501 46.244 -82.868 -2.366 -5.282]</w:t>
      </w:r>
    </w:p>
    <w:p>
      <w:r>
        <w:rPr>
          <w:b/>
        </w:rPr>
        <w:t xml:space="preserve">Tulos</w:t>
      </w:r>
    </w:p>
    <w:p>
      <w:r>
        <w:t xml:space="preserve">-82.868</w:t>
      </w:r>
    </w:p>
    <w:p>
      <w:r>
        <w:rPr>
          <w:b/>
        </w:rPr>
        <w:t xml:space="preserve">Esimerkki 0.1578</w:t>
      </w:r>
    </w:p>
    <w:p>
      <w:r>
        <w:t xml:space="preserve">[ 14.315 53.045 -17.455 -78.595]</w:t>
      </w:r>
    </w:p>
    <w:p>
      <w:r>
        <w:rPr>
          <w:b/>
        </w:rPr>
        <w:t xml:space="preserve">Tulos</w:t>
      </w:r>
    </w:p>
    <w:p>
      <w:r>
        <w:t xml:space="preserve">-78.595</w:t>
      </w:r>
    </w:p>
    <w:p>
      <w:r>
        <w:rPr>
          <w:b/>
        </w:rPr>
        <w:t xml:space="preserve">Esimerkki 0.1579</w:t>
      </w:r>
    </w:p>
    <w:p>
      <w:r>
        <w:t xml:space="preserve">[ 99.7 -56.547 8.331]</w:t>
      </w:r>
    </w:p>
    <w:p>
      <w:r>
        <w:rPr>
          <w:b/>
        </w:rPr>
        <w:t xml:space="preserve">Tulos</w:t>
      </w:r>
    </w:p>
    <w:p>
      <w:r>
        <w:t xml:space="preserve">99.7</w:t>
      </w:r>
    </w:p>
    <w:p>
      <w:r>
        <w:rPr>
          <w:b/>
        </w:rPr>
        <w:t xml:space="preserve">Esimerkki 0.1580</w:t>
      </w:r>
    </w:p>
    <w:p>
      <w:r>
        <w:t xml:space="preserve">[-15.868 -51.813 34.59 -11.578 -62.805 63.871 -54.92 -20.605]</w:t>
      </w:r>
    </w:p>
    <w:p>
      <w:r>
        <w:rPr>
          <w:b/>
        </w:rPr>
        <w:t xml:space="preserve">Tulos</w:t>
      </w:r>
    </w:p>
    <w:p>
      <w:r>
        <w:t xml:space="preserve">63.871</w:t>
      </w:r>
    </w:p>
    <w:p>
      <w:r>
        <w:rPr>
          <w:b/>
        </w:rPr>
        <w:t xml:space="preserve">Esimerkki 0.1581</w:t>
      </w:r>
    </w:p>
    <w:p>
      <w:r>
        <w:t xml:space="preserve">[ 91.81 53.646 -31.912 -0.445 -72.387 -53.921]</w:t>
      </w:r>
    </w:p>
    <w:p>
      <w:r>
        <w:rPr>
          <w:b/>
        </w:rPr>
        <w:t xml:space="preserve">Tulos</w:t>
      </w:r>
    </w:p>
    <w:p>
      <w:r>
        <w:t xml:space="preserve">91.81</w:t>
      </w:r>
    </w:p>
    <w:p>
      <w:r>
        <w:rPr>
          <w:b/>
        </w:rPr>
        <w:t xml:space="preserve">Esimerkki 0.1582</w:t>
      </w:r>
    </w:p>
    <w:p>
      <w:r>
        <w:t xml:space="preserve">[71.798 53.198 14.825 -5.398]</w:t>
      </w:r>
    </w:p>
    <w:p>
      <w:r>
        <w:rPr>
          <w:b/>
        </w:rPr>
        <w:t xml:space="preserve">Tulos</w:t>
      </w:r>
    </w:p>
    <w:p>
      <w:r>
        <w:t xml:space="preserve">71.798</w:t>
      </w:r>
    </w:p>
    <w:p>
      <w:r>
        <w:rPr>
          <w:b/>
        </w:rPr>
        <w:t xml:space="preserve">Esimerkki 0.1583</w:t>
      </w:r>
    </w:p>
    <w:p>
      <w:r>
        <w:t xml:space="preserve">[-58.568 72.513 50.451 -12.299 -41.037 16.319 -35.62 4.084 1.038]</w:t>
      </w:r>
    </w:p>
    <w:p>
      <w:r>
        <w:rPr>
          <w:b/>
        </w:rPr>
        <w:t xml:space="preserve">Tulos</w:t>
      </w:r>
    </w:p>
    <w:p>
      <w:r>
        <w:t xml:space="preserve">72.513</w:t>
      </w:r>
    </w:p>
    <w:p>
      <w:r>
        <w:rPr>
          <w:b/>
        </w:rPr>
        <w:t xml:space="preserve">Esimerkki 0.1584</w:t>
      </w:r>
    </w:p>
    <w:p>
      <w:r>
        <w:t xml:space="preserve">[ 67.028 79.598 -17.708 31.636 75.838 91.903]</w:t>
      </w:r>
    </w:p>
    <w:p>
      <w:r>
        <w:rPr>
          <w:b/>
        </w:rPr>
        <w:t xml:space="preserve">Tulos</w:t>
      </w:r>
    </w:p>
    <w:p>
      <w:r>
        <w:t xml:space="preserve">91.903</w:t>
      </w:r>
    </w:p>
    <w:p>
      <w:r>
        <w:rPr>
          <w:b/>
        </w:rPr>
        <w:t xml:space="preserve">Esimerkki 0,1585</w:t>
      </w:r>
    </w:p>
    <w:p>
      <w:r>
        <w:t xml:space="preserve">[-15.904 21.385 74.355 81.194 69.769 -26.115]</w:t>
      </w:r>
    </w:p>
    <w:p>
      <w:r>
        <w:rPr>
          <w:b/>
        </w:rPr>
        <w:t xml:space="preserve">Tulos</w:t>
      </w:r>
    </w:p>
    <w:p>
      <w:r>
        <w:t xml:space="preserve">81.194</w:t>
      </w:r>
    </w:p>
    <w:p>
      <w:r>
        <w:rPr>
          <w:b/>
        </w:rPr>
        <w:t xml:space="preserve">Esimerkki 0.1586</w:t>
      </w:r>
    </w:p>
    <w:p>
      <w:r>
        <w:t xml:space="preserve">[ 79.238 -31.792 -93.458 79.462 -87.239 4.539 -7.5 43.614 -12.656 -64.766]</w:t>
      </w:r>
    </w:p>
    <w:p>
      <w:r>
        <w:rPr>
          <w:b/>
        </w:rPr>
        <w:t xml:space="preserve">Tulos</w:t>
      </w:r>
    </w:p>
    <w:p>
      <w:r>
        <w:t xml:space="preserve">-93.458</w:t>
      </w:r>
    </w:p>
    <w:p>
      <w:r>
        <w:rPr>
          <w:b/>
        </w:rPr>
        <w:t xml:space="preserve">Esimerkki 0.1587</w:t>
      </w:r>
    </w:p>
    <w:p>
      <w:r>
        <w:t xml:space="preserve">[ 5.191 91.811 -54.284 -34.382 76.504 -24.463 23.009 -25.68 -96.227]</w:t>
      </w:r>
    </w:p>
    <w:p>
      <w:r>
        <w:rPr>
          <w:b/>
        </w:rPr>
        <w:t xml:space="preserve">Tulos</w:t>
      </w:r>
    </w:p>
    <w:p>
      <w:r>
        <w:t xml:space="preserve">-96.227</w:t>
      </w:r>
    </w:p>
    <w:p>
      <w:r>
        <w:rPr>
          <w:b/>
        </w:rPr>
        <w:t xml:space="preserve">Esimerkki 0,1588</w:t>
      </w:r>
    </w:p>
    <w:p>
      <w:r>
        <w:t xml:space="preserve">[-61.582 1.895 -81.376 -72.98 -53.728 -29.222 -27.409]</w:t>
      </w:r>
    </w:p>
    <w:p>
      <w:r>
        <w:rPr>
          <w:b/>
        </w:rPr>
        <w:t xml:space="preserve">Tulos</w:t>
      </w:r>
    </w:p>
    <w:p>
      <w:r>
        <w:t xml:space="preserve">-81.376</w:t>
      </w:r>
    </w:p>
    <w:p>
      <w:r>
        <w:rPr>
          <w:b/>
        </w:rPr>
        <w:t xml:space="preserve">Esimerkki 0.1589</w:t>
      </w:r>
    </w:p>
    <w:p>
      <w:r>
        <w:t xml:space="preserve">[-60.985 47.168 -55.758 -64.083 -63.11 96.159 -35.061]</w:t>
      </w:r>
    </w:p>
    <w:p>
      <w:r>
        <w:rPr>
          <w:b/>
        </w:rPr>
        <w:t xml:space="preserve">Tulos</w:t>
      </w:r>
    </w:p>
    <w:p>
      <w:r>
        <w:t xml:space="preserve">96.159</w:t>
      </w:r>
    </w:p>
    <w:p>
      <w:r>
        <w:rPr>
          <w:b/>
        </w:rPr>
        <w:t xml:space="preserve">Esimerkki 0,1590</w:t>
      </w:r>
    </w:p>
    <w:p>
      <w:r>
        <w:t xml:space="preserve">[ 87.056 -96.969 44.325 68.703 -91.352 26.337]</w:t>
      </w:r>
    </w:p>
    <w:p>
      <w:r>
        <w:rPr>
          <w:b/>
        </w:rPr>
        <w:t xml:space="preserve">Tulos</w:t>
      </w:r>
    </w:p>
    <w:p>
      <w:r>
        <w:t xml:space="preserve">-96.969</w:t>
      </w:r>
    </w:p>
    <w:p>
      <w:r>
        <w:rPr>
          <w:b/>
        </w:rPr>
        <w:t xml:space="preserve">Esimerkki 0.1591</w:t>
      </w:r>
    </w:p>
    <w:p>
      <w:r>
        <w:t xml:space="preserve">[ 71.852 55.511 -43.809]</w:t>
      </w:r>
    </w:p>
    <w:p>
      <w:r>
        <w:rPr>
          <w:b/>
        </w:rPr>
        <w:t xml:space="preserve">Tulos</w:t>
      </w:r>
    </w:p>
    <w:p>
      <w:r>
        <w:t xml:space="preserve">71.852</w:t>
      </w:r>
    </w:p>
    <w:p>
      <w:r>
        <w:rPr>
          <w:b/>
        </w:rPr>
        <w:t xml:space="preserve">Esimerkki 0.1592</w:t>
      </w:r>
    </w:p>
    <w:p>
      <w:r>
        <w:t xml:space="preserve">[ 46.294 -65.391 43.404]</w:t>
      </w:r>
    </w:p>
    <w:p>
      <w:r>
        <w:rPr>
          <w:b/>
        </w:rPr>
        <w:t xml:space="preserve">Tulos</w:t>
      </w:r>
    </w:p>
    <w:p>
      <w:r>
        <w:t xml:space="preserve">-65.391</w:t>
      </w:r>
    </w:p>
    <w:p>
      <w:r>
        <w:rPr>
          <w:b/>
        </w:rPr>
        <w:t xml:space="preserve">Esimerkki 0.1593</w:t>
      </w:r>
    </w:p>
    <w:p>
      <w:r>
        <w:t xml:space="preserve">[ 20.397 -38.423 -73.153 -47.985]</w:t>
      </w:r>
    </w:p>
    <w:p>
      <w:r>
        <w:rPr>
          <w:b/>
        </w:rPr>
        <w:t xml:space="preserve">Tulos</w:t>
      </w:r>
    </w:p>
    <w:p>
      <w:r>
        <w:t xml:space="preserve">-73.153</w:t>
      </w:r>
    </w:p>
    <w:p>
      <w:r>
        <w:rPr>
          <w:b/>
        </w:rPr>
        <w:t xml:space="preserve">Esimerkki 0.1594</w:t>
      </w:r>
    </w:p>
    <w:p>
      <w:r>
        <w:t xml:space="preserve">[ 33.131 -4.785 -46.342 -31.926 -34.147 -39.736 -38.374]</w:t>
      </w:r>
    </w:p>
    <w:p>
      <w:r>
        <w:rPr>
          <w:b/>
        </w:rPr>
        <w:t xml:space="preserve">Tulos</w:t>
      </w:r>
    </w:p>
    <w:p>
      <w:r>
        <w:t xml:space="preserve">-46.342</w:t>
      </w:r>
    </w:p>
    <w:p>
      <w:r>
        <w:rPr>
          <w:b/>
        </w:rPr>
        <w:t xml:space="preserve">Esimerkki 0,1595</w:t>
      </w:r>
    </w:p>
    <w:p>
      <w:r>
        <w:t xml:space="preserve">[-52.429 70.287 71.537 -9.153 27.23 -96.224 45.332]</w:t>
      </w:r>
    </w:p>
    <w:p>
      <w:r>
        <w:rPr>
          <w:b/>
        </w:rPr>
        <w:t xml:space="preserve">Tulos</w:t>
      </w:r>
    </w:p>
    <w:p>
      <w:r>
        <w:t xml:space="preserve">-96.224</w:t>
      </w:r>
    </w:p>
    <w:p>
      <w:r>
        <w:rPr>
          <w:b/>
        </w:rPr>
        <w:t xml:space="preserve">Esimerkki 0.1596</w:t>
      </w:r>
    </w:p>
    <w:p>
      <w:r>
        <w:t xml:space="preserve">[ 51.95 -21.262 27.371 -70.884 28.768 -24.689 -7.298]</w:t>
      </w:r>
    </w:p>
    <w:p>
      <w:r>
        <w:rPr>
          <w:b/>
        </w:rPr>
        <w:t xml:space="preserve">Tulos</w:t>
      </w:r>
    </w:p>
    <w:p>
      <w:r>
        <w:t xml:space="preserve">-70.884</w:t>
      </w:r>
    </w:p>
    <w:p>
      <w:r>
        <w:rPr>
          <w:b/>
        </w:rPr>
        <w:t xml:space="preserve">Esimerkki 0,1597</w:t>
      </w:r>
    </w:p>
    <w:p>
      <w:r>
        <w:t xml:space="preserve">[-42.494 60.759 -16.04 24.398 31.403 47.311]</w:t>
      </w:r>
    </w:p>
    <w:p>
      <w:r>
        <w:rPr>
          <w:b/>
        </w:rPr>
        <w:t xml:space="preserve">Tulos</w:t>
      </w:r>
    </w:p>
    <w:p>
      <w:r>
        <w:t xml:space="preserve">60.759</w:t>
      </w:r>
    </w:p>
    <w:p>
      <w:r>
        <w:rPr>
          <w:b/>
        </w:rPr>
        <w:t xml:space="preserve">Esimerkki 0.1598</w:t>
      </w:r>
    </w:p>
    <w:p>
      <w:r>
        <w:t xml:space="preserve">[-13.244 93.528 21.773 28.315 33.401 46.272 -71.34 ]</w:t>
      </w:r>
    </w:p>
    <w:p>
      <w:r>
        <w:rPr>
          <w:b/>
        </w:rPr>
        <w:t xml:space="preserve">Tulos</w:t>
      </w:r>
    </w:p>
    <w:p>
      <w:r>
        <w:t xml:space="preserve">93.528</w:t>
      </w:r>
    </w:p>
    <w:p>
      <w:r>
        <w:rPr>
          <w:b/>
        </w:rPr>
        <w:t xml:space="preserve">Esimerkki 0.1599</w:t>
      </w:r>
    </w:p>
    <w:p>
      <w:r>
        <w:t xml:space="preserve">[ 78.832 7.564 -79.351 -29.644 75.787]</w:t>
      </w:r>
    </w:p>
    <w:p>
      <w:r>
        <w:rPr>
          <w:b/>
        </w:rPr>
        <w:t xml:space="preserve">Tulos</w:t>
      </w:r>
    </w:p>
    <w:p>
      <w:r>
        <w:t xml:space="preserve">-79.351</w:t>
      </w:r>
    </w:p>
    <w:p>
      <w:r>
        <w:rPr>
          <w:b/>
        </w:rPr>
        <w:t xml:space="preserve">Esimerkki 0.1600</w:t>
      </w:r>
    </w:p>
    <w:p>
      <w:r>
        <w:t xml:space="preserve">[-93.716 0.24 -34.416]</w:t>
      </w:r>
    </w:p>
    <w:p>
      <w:r>
        <w:rPr>
          <w:b/>
        </w:rPr>
        <w:t xml:space="preserve">Tulos</w:t>
      </w:r>
    </w:p>
    <w:p>
      <w:r>
        <w:t xml:space="preserve">-93.716</w:t>
      </w:r>
    </w:p>
    <w:p>
      <w:r>
        <w:rPr>
          <w:b/>
        </w:rPr>
        <w:t xml:space="preserve">Esimerkki 0.1601</w:t>
      </w:r>
    </w:p>
    <w:p>
      <w:r>
        <w:t xml:space="preserve">[-52.56 -57.925 -69.301]</w:t>
      </w:r>
    </w:p>
    <w:p>
      <w:r>
        <w:rPr>
          <w:b/>
        </w:rPr>
        <w:t xml:space="preserve">Tulos</w:t>
      </w:r>
    </w:p>
    <w:p>
      <w:r>
        <w:t xml:space="preserve">-69.301</w:t>
      </w:r>
    </w:p>
    <w:p>
      <w:r>
        <w:rPr>
          <w:b/>
        </w:rPr>
        <w:t xml:space="preserve">Esimerkki 0.1602</w:t>
      </w:r>
    </w:p>
    <w:p>
      <w:r>
        <w:t xml:space="preserve">[ 97.35 67.749 -33.42 35.052 -14.289 84.459 -31.204 -38.471 87.03 90.882]</w:t>
      </w:r>
    </w:p>
    <w:p>
      <w:r>
        <w:rPr>
          <w:b/>
        </w:rPr>
        <w:t xml:space="preserve">Tulos</w:t>
      </w:r>
    </w:p>
    <w:p>
      <w:r>
        <w:t xml:space="preserve">97.35</w:t>
      </w:r>
    </w:p>
    <w:p>
      <w:r>
        <w:rPr>
          <w:b/>
        </w:rPr>
        <w:t xml:space="preserve">Esimerkki 0.1603</w:t>
      </w:r>
    </w:p>
    <w:p>
      <w:r>
        <w:t xml:space="preserve">[ 15.063 14.644 -32.719 79.56 42.044 54.445 75.116 -41.519 17.234]</w:t>
      </w:r>
    </w:p>
    <w:p>
      <w:r>
        <w:rPr>
          <w:b/>
        </w:rPr>
        <w:t xml:space="preserve">Tulos</w:t>
      </w:r>
    </w:p>
    <w:p>
      <w:r>
        <w:t xml:space="preserve">79.56</w:t>
      </w:r>
    </w:p>
    <w:p>
      <w:r>
        <w:rPr>
          <w:b/>
        </w:rPr>
        <w:t xml:space="preserve">Esimerkki 0.1604</w:t>
      </w:r>
    </w:p>
    <w:p>
      <w:r>
        <w:t xml:space="preserve">[-77.568 65.051 3.262]</w:t>
      </w:r>
    </w:p>
    <w:p>
      <w:r>
        <w:rPr>
          <w:b/>
        </w:rPr>
        <w:t xml:space="preserve">Tulos</w:t>
      </w:r>
    </w:p>
    <w:p>
      <w:r>
        <w:t xml:space="preserve">-77.568</w:t>
      </w:r>
    </w:p>
    <w:p>
      <w:r>
        <w:rPr>
          <w:b/>
        </w:rPr>
        <w:t xml:space="preserve">Esimerkki 0.1605</w:t>
      </w:r>
    </w:p>
    <w:p>
      <w:r>
        <w:t xml:space="preserve">[-91.05 -46.928 -19.897 40.067 13.551 57.957 -67.404 94.535]</w:t>
      </w:r>
    </w:p>
    <w:p>
      <w:r>
        <w:rPr>
          <w:b/>
        </w:rPr>
        <w:t xml:space="preserve">Tulos</w:t>
      </w:r>
    </w:p>
    <w:p>
      <w:r>
        <w:t xml:space="preserve">94.535</w:t>
      </w:r>
    </w:p>
    <w:p>
      <w:r>
        <w:rPr>
          <w:b/>
        </w:rPr>
        <w:t xml:space="preserve">Esimerkki 0.1606</w:t>
      </w:r>
    </w:p>
    <w:p>
      <w:r>
        <w:t xml:space="preserve">[ 2.834 10.134 -50.613 -50.056]</w:t>
      </w:r>
    </w:p>
    <w:p>
      <w:r>
        <w:rPr>
          <w:b/>
        </w:rPr>
        <w:t xml:space="preserve">Tulos</w:t>
      </w:r>
    </w:p>
    <w:p>
      <w:r>
        <w:t xml:space="preserve">-50.613</w:t>
      </w:r>
    </w:p>
    <w:p>
      <w:r>
        <w:rPr>
          <w:b/>
        </w:rPr>
        <w:t xml:space="preserve">Esimerkki 0.1607</w:t>
      </w:r>
    </w:p>
    <w:p>
      <w:r>
        <w:t xml:space="preserve">[-15.842 -89.76 73.178 -29.717 -33.786 -83.693 63.246 -83.364 -5.929 -0.793]</w:t>
      </w:r>
    </w:p>
    <w:p>
      <w:r>
        <w:rPr>
          <w:b/>
        </w:rPr>
        <w:t xml:space="preserve">Tulos</w:t>
      </w:r>
    </w:p>
    <w:p>
      <w:r>
        <w:t xml:space="preserve">-89.76</w:t>
      </w:r>
    </w:p>
    <w:p>
      <w:r>
        <w:rPr>
          <w:b/>
        </w:rPr>
        <w:t xml:space="preserve">Esimerkki 0.1608</w:t>
      </w:r>
    </w:p>
    <w:p>
      <w:r>
        <w:t xml:space="preserve">[-33.861 61.368 -98.066 -40.928 30.774 31.603 -79.574]</w:t>
      </w:r>
    </w:p>
    <w:p>
      <w:r>
        <w:rPr>
          <w:b/>
        </w:rPr>
        <w:t xml:space="preserve">Tulos</w:t>
      </w:r>
    </w:p>
    <w:p>
      <w:r>
        <w:t xml:space="preserve">-98.066</w:t>
      </w:r>
    </w:p>
    <w:p>
      <w:r>
        <w:rPr>
          <w:b/>
        </w:rPr>
        <w:t xml:space="preserve">Esimerkki 0.1609</w:t>
      </w:r>
    </w:p>
    <w:p>
      <w:r>
        <w:t xml:space="preserve">[-41.305 6.75 -96.322 -45.736 23.843 69.781 94.877 -19.947 57.111 -43.408]</w:t>
      </w:r>
    </w:p>
    <w:p>
      <w:r>
        <w:rPr>
          <w:b/>
        </w:rPr>
        <w:t xml:space="preserve">Tulos</w:t>
      </w:r>
    </w:p>
    <w:p>
      <w:r>
        <w:t xml:space="preserve">-96.322</w:t>
      </w:r>
    </w:p>
    <w:p>
      <w:r>
        <w:rPr>
          <w:b/>
        </w:rPr>
        <w:t xml:space="preserve">Esimerkki 0.1610</w:t>
      </w:r>
    </w:p>
    <w:p>
      <w:r>
        <w:t xml:space="preserve">[-66.256 -37.463 26.675 -17.943 -1.047 -24.188 -91.768]</w:t>
      </w:r>
    </w:p>
    <w:p>
      <w:r>
        <w:rPr>
          <w:b/>
        </w:rPr>
        <w:t xml:space="preserve">Tulos</w:t>
      </w:r>
    </w:p>
    <w:p>
      <w:r>
        <w:t xml:space="preserve">-91.768</w:t>
      </w:r>
    </w:p>
    <w:p>
      <w:r>
        <w:rPr>
          <w:b/>
        </w:rPr>
        <w:t xml:space="preserve">Esimerkki 0.1611</w:t>
      </w:r>
    </w:p>
    <w:p>
      <w:r>
        <w:t xml:space="preserve">[11.917 91.379]</w:t>
      </w:r>
    </w:p>
    <w:p>
      <w:r>
        <w:rPr>
          <w:b/>
        </w:rPr>
        <w:t xml:space="preserve">Tulos</w:t>
      </w:r>
    </w:p>
    <w:p>
      <w:r>
        <w:t xml:space="preserve">91.379</w:t>
      </w:r>
    </w:p>
    <w:p>
      <w:r>
        <w:rPr>
          <w:b/>
        </w:rPr>
        <w:t xml:space="preserve">Esimerkki 0.1612</w:t>
      </w:r>
    </w:p>
    <w:p>
      <w:r>
        <w:t xml:space="preserve">[-24.822 99.041 -79.343 45.311 -30.432 9.211 19.066 98.723]</w:t>
      </w:r>
    </w:p>
    <w:p>
      <w:r>
        <w:rPr>
          <w:b/>
        </w:rPr>
        <w:t xml:space="preserve">Tulos</w:t>
      </w:r>
    </w:p>
    <w:p>
      <w:r>
        <w:t xml:space="preserve">99.041</w:t>
      </w:r>
    </w:p>
    <w:p>
      <w:r>
        <w:rPr>
          <w:b/>
        </w:rPr>
        <w:t xml:space="preserve">Esimerkki 0.1613</w:t>
      </w:r>
    </w:p>
    <w:p>
      <w:r>
        <w:t xml:space="preserve">[-18.003 -53.311]</w:t>
      </w:r>
    </w:p>
    <w:p>
      <w:r>
        <w:rPr>
          <w:b/>
        </w:rPr>
        <w:t xml:space="preserve">Tulos</w:t>
      </w:r>
    </w:p>
    <w:p>
      <w:r>
        <w:t xml:space="preserve">-53.311</w:t>
      </w:r>
    </w:p>
    <w:p>
      <w:r>
        <w:rPr>
          <w:b/>
        </w:rPr>
        <w:t xml:space="preserve">Esimerkki 0.1614</w:t>
      </w:r>
    </w:p>
    <w:p>
      <w:r>
        <w:t xml:space="preserve">[ 8.78 56.867 -17.482 66.064 -12.982 -18.21 88.584 19.085 30.01 -7.61 ]</w:t>
      </w:r>
    </w:p>
    <w:p>
      <w:r>
        <w:rPr>
          <w:b/>
        </w:rPr>
        <w:t xml:space="preserve">Tulos</w:t>
      </w:r>
    </w:p>
    <w:p>
      <w:r>
        <w:t xml:space="preserve">88.584</w:t>
      </w:r>
    </w:p>
    <w:p>
      <w:r>
        <w:rPr>
          <w:b/>
        </w:rPr>
        <w:t xml:space="preserve">Esimerkki 0.1615</w:t>
      </w:r>
    </w:p>
    <w:p>
      <w:r>
        <w:t xml:space="preserve">[ 95.666 -77.032 99.29 ]</w:t>
      </w:r>
    </w:p>
    <w:p>
      <w:r>
        <w:rPr>
          <w:b/>
        </w:rPr>
        <w:t xml:space="preserve">Tulos</w:t>
      </w:r>
    </w:p>
    <w:p>
      <w:r>
        <w:t xml:space="preserve">99.29</w:t>
      </w:r>
    </w:p>
    <w:p>
      <w:r>
        <w:rPr>
          <w:b/>
        </w:rPr>
        <w:t xml:space="preserve">Esimerkki 0.1616</w:t>
      </w:r>
    </w:p>
    <w:p>
      <w:r>
        <w:t xml:space="preserve">[-40.33 -82.92 -66.26]</w:t>
      </w:r>
    </w:p>
    <w:p>
      <w:r>
        <w:rPr>
          <w:b/>
        </w:rPr>
        <w:t xml:space="preserve">Tulos</w:t>
      </w:r>
    </w:p>
    <w:p>
      <w:r>
        <w:t xml:space="preserve">-82.92</w:t>
      </w:r>
    </w:p>
    <w:p>
      <w:r>
        <w:rPr>
          <w:b/>
        </w:rPr>
        <w:t xml:space="preserve">Esimerkki 0.1617</w:t>
      </w:r>
    </w:p>
    <w:p>
      <w:r>
        <w:t xml:space="preserve">[ -7.086 46.288 -75.992 -91.012 80.953 -55.729 75.576]</w:t>
      </w:r>
    </w:p>
    <w:p>
      <w:r>
        <w:rPr>
          <w:b/>
        </w:rPr>
        <w:t xml:space="preserve">Tulos</w:t>
      </w:r>
    </w:p>
    <w:p>
      <w:r>
        <w:t xml:space="preserve">-91.012</w:t>
      </w:r>
    </w:p>
    <w:p>
      <w:r>
        <w:rPr>
          <w:b/>
        </w:rPr>
        <w:t xml:space="preserve">Esimerkki 0.1618</w:t>
      </w:r>
    </w:p>
    <w:p>
      <w:r>
        <w:t xml:space="preserve">[ 3.83 -57.585 34.488]</w:t>
      </w:r>
    </w:p>
    <w:p>
      <w:r>
        <w:rPr>
          <w:b/>
        </w:rPr>
        <w:t xml:space="preserve">Tulos</w:t>
      </w:r>
    </w:p>
    <w:p>
      <w:r>
        <w:t xml:space="preserve">-57.585</w:t>
      </w:r>
    </w:p>
    <w:p>
      <w:r>
        <w:rPr>
          <w:b/>
        </w:rPr>
        <w:t xml:space="preserve">Esimerkki 0.1619</w:t>
      </w:r>
    </w:p>
    <w:p>
      <w:r>
        <w:t xml:space="preserve">[-33.671 -86.186 93.623 -8.065 74.861 10.939 -21.687 -56.202 -10.084 -21.349]</w:t>
      </w:r>
    </w:p>
    <w:p>
      <w:r>
        <w:rPr>
          <w:b/>
        </w:rPr>
        <w:t xml:space="preserve">Tulos</w:t>
      </w:r>
    </w:p>
    <w:p>
      <w:r>
        <w:t xml:space="preserve">93.623</w:t>
      </w:r>
    </w:p>
    <w:p>
      <w:r>
        <w:rPr>
          <w:b/>
        </w:rPr>
        <w:t xml:space="preserve">Esimerkki 0.1620</w:t>
      </w:r>
    </w:p>
    <w:p>
      <w:r>
        <w:t xml:space="preserve">[ -7.385 13.804 5.92 97.503 91.112 40.551 31.257 -62.268 66.795 -44.68 ]</w:t>
      </w:r>
    </w:p>
    <w:p>
      <w:r>
        <w:rPr>
          <w:b/>
        </w:rPr>
        <w:t xml:space="preserve">Tulos</w:t>
      </w:r>
    </w:p>
    <w:p>
      <w:r>
        <w:t xml:space="preserve">97.503</w:t>
      </w:r>
    </w:p>
    <w:p>
      <w:r>
        <w:rPr>
          <w:b/>
        </w:rPr>
        <w:t xml:space="preserve">Esimerkki 0.1621</w:t>
      </w:r>
    </w:p>
    <w:p>
      <w:r>
        <w:t xml:space="preserve">[-53.069 9.043 28.866 -28.636 -28.596 -35.448]</w:t>
      </w:r>
    </w:p>
    <w:p>
      <w:r>
        <w:rPr>
          <w:b/>
        </w:rPr>
        <w:t xml:space="preserve">Tulos</w:t>
      </w:r>
    </w:p>
    <w:p>
      <w:r>
        <w:t xml:space="preserve">-53.069</w:t>
      </w:r>
    </w:p>
    <w:p>
      <w:r>
        <w:rPr>
          <w:b/>
        </w:rPr>
        <w:t xml:space="preserve">Esimerkki 0.1622</w:t>
      </w:r>
    </w:p>
    <w:p>
      <w:r>
        <w:t xml:space="preserve">[-95.254 -13.976 -1.565 20.395 -40.739 -49.369 -70.221 -15.272 34.546 38.261]</w:t>
      </w:r>
    </w:p>
    <w:p>
      <w:r>
        <w:rPr>
          <w:b/>
        </w:rPr>
        <w:t xml:space="preserve">Tulos</w:t>
      </w:r>
    </w:p>
    <w:p>
      <w:r>
        <w:t xml:space="preserve">-95.254</w:t>
      </w:r>
    </w:p>
    <w:p>
      <w:r>
        <w:rPr>
          <w:b/>
        </w:rPr>
        <w:t xml:space="preserve">Esimerkki 0.1623</w:t>
      </w:r>
    </w:p>
    <w:p>
      <w:r>
        <w:t xml:space="preserve">[-33.313 -86.636 87.131 -24.134 24.387 -63.321 -55.192 -95.389 -88.539 56.863]</w:t>
      </w:r>
    </w:p>
    <w:p>
      <w:r>
        <w:rPr>
          <w:b/>
        </w:rPr>
        <w:t xml:space="preserve">Tulos</w:t>
      </w:r>
    </w:p>
    <w:p>
      <w:r>
        <w:t xml:space="preserve">-95.389</w:t>
      </w:r>
    </w:p>
    <w:p>
      <w:r>
        <w:rPr>
          <w:b/>
        </w:rPr>
        <w:t xml:space="preserve">Esimerkki 0.1624</w:t>
      </w:r>
    </w:p>
    <w:p>
      <w:r>
        <w:t xml:space="preserve">[-38.879 19.116]</w:t>
      </w:r>
    </w:p>
    <w:p>
      <w:r>
        <w:rPr>
          <w:b/>
        </w:rPr>
        <w:t xml:space="preserve">Tulos</w:t>
      </w:r>
    </w:p>
    <w:p>
      <w:r>
        <w:t xml:space="preserve">-38.879</w:t>
      </w:r>
    </w:p>
    <w:p>
      <w:r>
        <w:rPr>
          <w:b/>
        </w:rPr>
        <w:t xml:space="preserve">Esimerkki 0,1625</w:t>
      </w:r>
    </w:p>
    <w:p>
      <w:r>
        <w:t xml:space="preserve">[ 27.879 -67.329 69.826]</w:t>
      </w:r>
    </w:p>
    <w:p>
      <w:r>
        <w:rPr>
          <w:b/>
        </w:rPr>
        <w:t xml:space="preserve">Tulos</w:t>
      </w:r>
    </w:p>
    <w:p>
      <w:r>
        <w:t xml:space="preserve">69.826</w:t>
      </w:r>
    </w:p>
    <w:p>
      <w:r>
        <w:rPr>
          <w:b/>
        </w:rPr>
        <w:t xml:space="preserve">Esimerkki 0.1626</w:t>
      </w:r>
    </w:p>
    <w:p>
      <w:r>
        <w:t xml:space="preserve">[-93.277 -41.429 25.401 -14.684 35.58 -71.28 49.444 -71.987 10.745 -25.952]</w:t>
      </w:r>
    </w:p>
    <w:p>
      <w:r>
        <w:rPr>
          <w:b/>
        </w:rPr>
        <w:t xml:space="preserve">Tulos</w:t>
      </w:r>
    </w:p>
    <w:p>
      <w:r>
        <w:t xml:space="preserve">-93.277</w:t>
      </w:r>
    </w:p>
    <w:p>
      <w:r>
        <w:rPr>
          <w:b/>
        </w:rPr>
        <w:t xml:space="preserve">Esimerkki 0.1627</w:t>
      </w:r>
    </w:p>
    <w:p>
      <w:r>
        <w:t xml:space="preserve">[ 13.902 85.737 -44.82 85.237]</w:t>
      </w:r>
    </w:p>
    <w:p>
      <w:r>
        <w:rPr>
          <w:b/>
        </w:rPr>
        <w:t xml:space="preserve">Tulos</w:t>
      </w:r>
    </w:p>
    <w:p>
      <w:r>
        <w:t xml:space="preserve">85.737</w:t>
      </w:r>
    </w:p>
    <w:p>
      <w:r>
        <w:rPr>
          <w:b/>
        </w:rPr>
        <w:t xml:space="preserve">Esimerkki 0.1628</w:t>
      </w:r>
    </w:p>
    <w:p>
      <w:r>
        <w:t xml:space="preserve">[ 71.429 -92.775 93.587 -18.347 68.609 73.046]</w:t>
      </w:r>
    </w:p>
    <w:p>
      <w:r>
        <w:rPr>
          <w:b/>
        </w:rPr>
        <w:t xml:space="preserve">Tulos</w:t>
      </w:r>
    </w:p>
    <w:p>
      <w:r>
        <w:t xml:space="preserve">93.587</w:t>
      </w:r>
    </w:p>
    <w:p>
      <w:r>
        <w:rPr>
          <w:b/>
        </w:rPr>
        <w:t xml:space="preserve">Esimerkki 0.1629</w:t>
      </w:r>
    </w:p>
    <w:p>
      <w:r>
        <w:t xml:space="preserve">[ 40.332 70.803 -73.727 36.891 -51.053 23.9 22.329]</w:t>
      </w:r>
    </w:p>
    <w:p>
      <w:r>
        <w:rPr>
          <w:b/>
        </w:rPr>
        <w:t xml:space="preserve">Tulos</w:t>
      </w:r>
    </w:p>
    <w:p>
      <w:r>
        <w:t xml:space="preserve">-73.727</w:t>
      </w:r>
    </w:p>
    <w:p>
      <w:r>
        <w:rPr>
          <w:b/>
        </w:rPr>
        <w:t xml:space="preserve">Esimerkki 0.1630</w:t>
      </w:r>
    </w:p>
    <w:p>
      <w:r>
        <w:t xml:space="preserve">[ -2.704 -93.324]</w:t>
      </w:r>
    </w:p>
    <w:p>
      <w:r>
        <w:rPr>
          <w:b/>
        </w:rPr>
        <w:t xml:space="preserve">Tulos</w:t>
      </w:r>
    </w:p>
    <w:p>
      <w:r>
        <w:t xml:space="preserve">-93.324</w:t>
      </w:r>
    </w:p>
    <w:p>
      <w:r>
        <w:rPr>
          <w:b/>
        </w:rPr>
        <w:t xml:space="preserve">Esimerkki 0.1631</w:t>
      </w:r>
    </w:p>
    <w:p>
      <w:r>
        <w:t xml:space="preserve">[ 42.119 63.884 42.047 -24.195]</w:t>
      </w:r>
    </w:p>
    <w:p>
      <w:r>
        <w:rPr>
          <w:b/>
        </w:rPr>
        <w:t xml:space="preserve">Tulos</w:t>
      </w:r>
    </w:p>
    <w:p>
      <w:r>
        <w:t xml:space="preserve">63.884</w:t>
      </w:r>
    </w:p>
    <w:p>
      <w:r>
        <w:rPr>
          <w:b/>
        </w:rPr>
        <w:t xml:space="preserve">Esimerkki 0.1632</w:t>
      </w:r>
    </w:p>
    <w:p>
      <w:r>
        <w:t xml:space="preserve">[ 21.261 -69.922 80.659]</w:t>
      </w:r>
    </w:p>
    <w:p>
      <w:r>
        <w:rPr>
          <w:b/>
        </w:rPr>
        <w:t xml:space="preserve">Tulos</w:t>
      </w:r>
    </w:p>
    <w:p>
      <w:r>
        <w:t xml:space="preserve">80.659</w:t>
      </w:r>
    </w:p>
    <w:p>
      <w:r>
        <w:rPr>
          <w:b/>
        </w:rPr>
        <w:t xml:space="preserve">Esimerkki 0,1633</w:t>
      </w:r>
    </w:p>
    <w:p>
      <w:r>
        <w:t xml:space="preserve">[ 26.393 -41.445 -36.081 93.884 -99.104 22.571 -37.488 -96.738]</w:t>
      </w:r>
    </w:p>
    <w:p>
      <w:r>
        <w:rPr>
          <w:b/>
        </w:rPr>
        <w:t xml:space="preserve">Tulos</w:t>
      </w:r>
    </w:p>
    <w:p>
      <w:r>
        <w:t xml:space="preserve">-99.104</w:t>
      </w:r>
    </w:p>
    <w:p>
      <w:r>
        <w:rPr>
          <w:b/>
        </w:rPr>
        <w:t xml:space="preserve">Esimerkki 0,1634</w:t>
      </w:r>
    </w:p>
    <w:p>
      <w:r>
        <w:t xml:space="preserve">[ 97.239 -16.658 13.842 83.651 -82.44 82.317]</w:t>
      </w:r>
    </w:p>
    <w:p>
      <w:r>
        <w:rPr>
          <w:b/>
        </w:rPr>
        <w:t xml:space="preserve">Tulos</w:t>
      </w:r>
    </w:p>
    <w:p>
      <w:r>
        <w:t xml:space="preserve">97.239</w:t>
      </w:r>
    </w:p>
    <w:p>
      <w:r>
        <w:rPr>
          <w:b/>
        </w:rPr>
        <w:t xml:space="preserve">Esimerkki 0,1635</w:t>
      </w:r>
    </w:p>
    <w:p>
      <w:r>
        <w:t xml:space="preserve">[ 51.49 10.589 87.13 -92.335]</w:t>
      </w:r>
    </w:p>
    <w:p>
      <w:r>
        <w:rPr>
          <w:b/>
        </w:rPr>
        <w:t xml:space="preserve">Tulos</w:t>
      </w:r>
    </w:p>
    <w:p>
      <w:r>
        <w:t xml:space="preserve">-92.335</w:t>
      </w:r>
    </w:p>
    <w:p>
      <w:r>
        <w:rPr>
          <w:b/>
        </w:rPr>
        <w:t xml:space="preserve">Esimerkki 0.1636</w:t>
      </w:r>
    </w:p>
    <w:p>
      <w:r>
        <w:t xml:space="preserve">[30.528 40.791 9.733 18.032]</w:t>
      </w:r>
    </w:p>
    <w:p>
      <w:r>
        <w:rPr>
          <w:b/>
        </w:rPr>
        <w:t xml:space="preserve">Tulos</w:t>
      </w:r>
    </w:p>
    <w:p>
      <w:r>
        <w:t xml:space="preserve">40.791</w:t>
      </w:r>
    </w:p>
    <w:p>
      <w:r>
        <w:rPr>
          <w:b/>
        </w:rPr>
        <w:t xml:space="preserve">Esimerkki 0.1637</w:t>
      </w:r>
    </w:p>
    <w:p>
      <w:r>
        <w:t xml:space="preserve">[-67.351 64.685 -5.795 61.273 77.436 0.266 -97.07 35.062 74.113 28.351]</w:t>
      </w:r>
    </w:p>
    <w:p>
      <w:r>
        <w:rPr>
          <w:b/>
        </w:rPr>
        <w:t xml:space="preserve">Tulos</w:t>
      </w:r>
    </w:p>
    <w:p>
      <w:r>
        <w:t xml:space="preserve">-97.07</w:t>
      </w:r>
    </w:p>
    <w:p>
      <w:r>
        <w:rPr>
          <w:b/>
        </w:rPr>
        <w:t xml:space="preserve">Esimerkki 0,1638</w:t>
      </w:r>
    </w:p>
    <w:p>
      <w:r>
        <w:t xml:space="preserve">[-91.636 -72.372 -81.313 -25.28 -98.628 0.434 -36.377 -6.877]</w:t>
      </w:r>
    </w:p>
    <w:p>
      <w:r>
        <w:rPr>
          <w:b/>
        </w:rPr>
        <w:t xml:space="preserve">Tulos</w:t>
      </w:r>
    </w:p>
    <w:p>
      <w:r>
        <w:t xml:space="preserve">-98.628</w:t>
      </w:r>
    </w:p>
    <w:p>
      <w:r>
        <w:rPr>
          <w:b/>
        </w:rPr>
        <w:t xml:space="preserve">Esimerkki 0.1639</w:t>
      </w:r>
    </w:p>
    <w:p>
      <w:r>
        <w:t xml:space="preserve">[-17.34 32.916]</w:t>
      </w:r>
    </w:p>
    <w:p>
      <w:r>
        <w:rPr>
          <w:b/>
        </w:rPr>
        <w:t xml:space="preserve">Tulos</w:t>
      </w:r>
    </w:p>
    <w:p>
      <w:r>
        <w:t xml:space="preserve">32.916</w:t>
      </w:r>
    </w:p>
    <w:p>
      <w:r>
        <w:rPr>
          <w:b/>
        </w:rPr>
        <w:t xml:space="preserve">Esimerkki 0.1640</w:t>
      </w:r>
    </w:p>
    <w:p>
      <w:r>
        <w:t xml:space="preserve">[ 29.005 -47.323 -2.976 -43.112 51.727 85.135 40.349 -86.543 90.441]</w:t>
      </w:r>
    </w:p>
    <w:p>
      <w:r>
        <w:rPr>
          <w:b/>
        </w:rPr>
        <w:t xml:space="preserve">Tulos</w:t>
      </w:r>
    </w:p>
    <w:p>
      <w:r>
        <w:t xml:space="preserve">90.441</w:t>
      </w:r>
    </w:p>
    <w:p>
      <w:r>
        <w:rPr>
          <w:b/>
        </w:rPr>
        <w:t xml:space="preserve">Esimerkki 0.1641</w:t>
      </w:r>
    </w:p>
    <w:p>
      <w:r>
        <w:t xml:space="preserve">[-93.606 29.93 87.462 -29.661 -4.801]</w:t>
      </w:r>
    </w:p>
    <w:p>
      <w:r>
        <w:rPr>
          <w:b/>
        </w:rPr>
        <w:t xml:space="preserve">Tulos</w:t>
      </w:r>
    </w:p>
    <w:p>
      <w:r>
        <w:t xml:space="preserve">-93.606</w:t>
      </w:r>
    </w:p>
    <w:p>
      <w:r>
        <w:rPr>
          <w:b/>
        </w:rPr>
        <w:t xml:space="preserve">Esimerkki 0.1642</w:t>
      </w:r>
    </w:p>
    <w:p>
      <w:r>
        <w:t xml:space="preserve">[-45.366 -67.021 -28.387 -20.604 -52.617]</w:t>
      </w:r>
    </w:p>
    <w:p>
      <w:r>
        <w:rPr>
          <w:b/>
        </w:rPr>
        <w:t xml:space="preserve">Tulos</w:t>
      </w:r>
    </w:p>
    <w:p>
      <w:r>
        <w:t xml:space="preserve">-67.021</w:t>
      </w:r>
    </w:p>
    <w:p>
      <w:r>
        <w:rPr>
          <w:b/>
        </w:rPr>
        <w:t xml:space="preserve">Esimerkki 0.1643</w:t>
      </w:r>
    </w:p>
    <w:p>
      <w:r>
        <w:t xml:space="preserve">[ 27.973 -2.51 11.42 -35.613]</w:t>
      </w:r>
    </w:p>
    <w:p>
      <w:r>
        <w:rPr>
          <w:b/>
        </w:rPr>
        <w:t xml:space="preserve">Tulos</w:t>
      </w:r>
    </w:p>
    <w:p>
      <w:r>
        <w:t xml:space="preserve">-35.613</w:t>
      </w:r>
    </w:p>
    <w:p>
      <w:r>
        <w:rPr>
          <w:b/>
        </w:rPr>
        <w:t xml:space="preserve">Esimerkki 0.1644</w:t>
      </w:r>
    </w:p>
    <w:p>
      <w:r>
        <w:t xml:space="preserve">[-96.34 -12.922 -61.931 55.659 54.171 98.798 -54.4 12.703 19.653 39.226]</w:t>
      </w:r>
    </w:p>
    <w:p>
      <w:r>
        <w:rPr>
          <w:b/>
        </w:rPr>
        <w:t xml:space="preserve">Tulos</w:t>
      </w:r>
    </w:p>
    <w:p>
      <w:r>
        <w:t xml:space="preserve">98.798</w:t>
      </w:r>
    </w:p>
    <w:p>
      <w:r>
        <w:rPr>
          <w:b/>
        </w:rPr>
        <w:t xml:space="preserve">Esimerkki 0.1645</w:t>
      </w:r>
    </w:p>
    <w:p>
      <w:r>
        <w:t xml:space="preserve">[-58.755 51.794 51.053 -48.326]</w:t>
      </w:r>
    </w:p>
    <w:p>
      <w:r>
        <w:rPr>
          <w:b/>
        </w:rPr>
        <w:t xml:space="preserve">Tulos</w:t>
      </w:r>
    </w:p>
    <w:p>
      <w:r>
        <w:t xml:space="preserve">-58.755</w:t>
      </w:r>
    </w:p>
    <w:p>
      <w:r>
        <w:rPr>
          <w:b/>
        </w:rPr>
        <w:t xml:space="preserve">Esimerkki 0.1646</w:t>
      </w:r>
    </w:p>
    <w:p>
      <w:r>
        <w:t xml:space="preserve">[ 16.463 85.874 -67.361 -64.176 -59.195 82.381 -48.452 53.103 -38.589 -11.021]</w:t>
      </w:r>
    </w:p>
    <w:p>
      <w:r>
        <w:rPr>
          <w:b/>
        </w:rPr>
        <w:t xml:space="preserve">Tulos</w:t>
      </w:r>
    </w:p>
    <w:p>
      <w:r>
        <w:t xml:space="preserve">85.874</w:t>
      </w:r>
    </w:p>
    <w:p>
      <w:r>
        <w:rPr>
          <w:b/>
        </w:rPr>
        <w:t xml:space="preserve">Esimerkki 0,1647</w:t>
      </w:r>
    </w:p>
    <w:p>
      <w:r>
        <w:t xml:space="preserve">[44.557 -9.777]</w:t>
      </w:r>
    </w:p>
    <w:p>
      <w:r>
        <w:rPr>
          <w:b/>
        </w:rPr>
        <w:t xml:space="preserve">Tulos</w:t>
      </w:r>
    </w:p>
    <w:p>
      <w:r>
        <w:t xml:space="preserve">44.557</w:t>
      </w:r>
    </w:p>
    <w:p>
      <w:r>
        <w:rPr>
          <w:b/>
        </w:rPr>
        <w:t xml:space="preserve">Esimerkki 0.1648</w:t>
      </w:r>
    </w:p>
    <w:p>
      <w:r>
        <w:t xml:space="preserve">[ 4.897 94.864 -88.605 -34.679]</w:t>
      </w:r>
    </w:p>
    <w:p>
      <w:r>
        <w:rPr>
          <w:b/>
        </w:rPr>
        <w:t xml:space="preserve">Tulos</w:t>
      </w:r>
    </w:p>
    <w:p>
      <w:r>
        <w:t xml:space="preserve">94.864</w:t>
      </w:r>
    </w:p>
    <w:p>
      <w:r>
        <w:rPr>
          <w:b/>
        </w:rPr>
        <w:t xml:space="preserve">Esimerkki 0.1649</w:t>
      </w:r>
    </w:p>
    <w:p>
      <w:r>
        <w:t xml:space="preserve">[-83.341 39.574]</w:t>
      </w:r>
    </w:p>
    <w:p>
      <w:r>
        <w:rPr>
          <w:b/>
        </w:rPr>
        <w:t xml:space="preserve">Tulos</w:t>
      </w:r>
    </w:p>
    <w:p>
      <w:r>
        <w:t xml:space="preserve">-83.341</w:t>
      </w:r>
    </w:p>
    <w:p>
      <w:r>
        <w:rPr>
          <w:b/>
        </w:rPr>
        <w:t xml:space="preserve">Esimerkki 0,1650</w:t>
      </w:r>
    </w:p>
    <w:p>
      <w:r>
        <w:t xml:space="preserve">[-41.196 -45.79 69.526 -71.361 47.707 17.885 78.526 3.73 26.295]</w:t>
      </w:r>
    </w:p>
    <w:p>
      <w:r>
        <w:rPr>
          <w:b/>
        </w:rPr>
        <w:t xml:space="preserve">Tulos</w:t>
      </w:r>
    </w:p>
    <w:p>
      <w:r>
        <w:t xml:space="preserve">78.526</w:t>
      </w:r>
    </w:p>
    <w:p>
      <w:r>
        <w:rPr>
          <w:b/>
        </w:rPr>
        <w:t xml:space="preserve">Esimerkki 0.1651</w:t>
      </w:r>
    </w:p>
    <w:p>
      <w:r>
        <w:t xml:space="preserve">[76.438 4.526 60.163 99.96 ]</w:t>
      </w:r>
    </w:p>
    <w:p>
      <w:r>
        <w:rPr>
          <w:b/>
        </w:rPr>
        <w:t xml:space="preserve">Tulos</w:t>
      </w:r>
    </w:p>
    <w:p>
      <w:r>
        <w:t xml:space="preserve">99.96</w:t>
      </w:r>
    </w:p>
    <w:p>
      <w:r>
        <w:rPr>
          <w:b/>
        </w:rPr>
        <w:t xml:space="preserve">Esimerkki 0.1652</w:t>
      </w:r>
    </w:p>
    <w:p>
      <w:r>
        <w:t xml:space="preserve">[ 12.42 54.183 41.118 -69.069 52.734 -57.745 -56.575 -25.433 -84.481 34.524]</w:t>
      </w:r>
    </w:p>
    <w:p>
      <w:r>
        <w:rPr>
          <w:b/>
        </w:rPr>
        <w:t xml:space="preserve">Tulos</w:t>
      </w:r>
    </w:p>
    <w:p>
      <w:r>
        <w:t xml:space="preserve">-84.481</w:t>
      </w:r>
    </w:p>
    <w:p>
      <w:r>
        <w:rPr>
          <w:b/>
        </w:rPr>
        <w:t xml:space="preserve">Esimerkki 0.1653</w:t>
      </w:r>
    </w:p>
    <w:p>
      <w:r>
        <w:t xml:space="preserve">[-41.799 -85.422 95.35 33.466]</w:t>
      </w:r>
    </w:p>
    <w:p>
      <w:r>
        <w:rPr>
          <w:b/>
        </w:rPr>
        <w:t xml:space="preserve">Tulos</w:t>
      </w:r>
    </w:p>
    <w:p>
      <w:r>
        <w:t xml:space="preserve">95.35</w:t>
      </w:r>
    </w:p>
    <w:p>
      <w:r>
        <w:rPr>
          <w:b/>
        </w:rPr>
        <w:t xml:space="preserve">Esimerkki 0.1654</w:t>
      </w:r>
    </w:p>
    <w:p>
      <w:r>
        <w:t xml:space="preserve">[ 42.745 -52.372 67.881 51.128 -63.573 99.173 -87.869 17.353 -77.462]</w:t>
      </w:r>
    </w:p>
    <w:p>
      <w:r>
        <w:rPr>
          <w:b/>
        </w:rPr>
        <w:t xml:space="preserve">Tulos</w:t>
      </w:r>
    </w:p>
    <w:p>
      <w:r>
        <w:t xml:space="preserve">99.173</w:t>
      </w:r>
    </w:p>
    <w:p>
      <w:r>
        <w:rPr>
          <w:b/>
        </w:rPr>
        <w:t xml:space="preserve">Esimerkki 0,1655</w:t>
      </w:r>
    </w:p>
    <w:p>
      <w:r>
        <w:t xml:space="preserve">[-96.563 77.531 -91.267 58.625 -97.698 48.604]</w:t>
      </w:r>
    </w:p>
    <w:p>
      <w:r>
        <w:rPr>
          <w:b/>
        </w:rPr>
        <w:t xml:space="preserve">Tulos</w:t>
      </w:r>
    </w:p>
    <w:p>
      <w:r>
        <w:t xml:space="preserve">-97.698</w:t>
      </w:r>
    </w:p>
    <w:p>
      <w:r>
        <w:rPr>
          <w:b/>
        </w:rPr>
        <w:t xml:space="preserve">Esimerkki 0.1656</w:t>
      </w:r>
    </w:p>
    <w:p>
      <w:r>
        <w:t xml:space="preserve">[-76.798 -20.433 -86.959 -51.196 -19.098 89.927]</w:t>
      </w:r>
    </w:p>
    <w:p>
      <w:r>
        <w:rPr>
          <w:b/>
        </w:rPr>
        <w:t xml:space="preserve">Tulos</w:t>
      </w:r>
    </w:p>
    <w:p>
      <w:r>
        <w:t xml:space="preserve">89.927</w:t>
      </w:r>
    </w:p>
    <w:p>
      <w:r>
        <w:rPr>
          <w:b/>
        </w:rPr>
        <w:t xml:space="preserve">Esimerkki 0.1657</w:t>
      </w:r>
    </w:p>
    <w:p>
      <w:r>
        <w:t xml:space="preserve">[ 25.619 -35.315 1.829 67.785 86.695 49.921 -16.523 49.342]</w:t>
      </w:r>
    </w:p>
    <w:p>
      <w:r>
        <w:rPr>
          <w:b/>
        </w:rPr>
        <w:t xml:space="preserve">Tulos</w:t>
      </w:r>
    </w:p>
    <w:p>
      <w:r>
        <w:t xml:space="preserve">86.695</w:t>
      </w:r>
    </w:p>
    <w:p>
      <w:r>
        <w:rPr>
          <w:b/>
        </w:rPr>
        <w:t xml:space="preserve">Esimerkki 0.1658</w:t>
      </w:r>
    </w:p>
    <w:p>
      <w:r>
        <w:t xml:space="preserve">[-41.965 -99.763 -27.88 ]</w:t>
      </w:r>
    </w:p>
    <w:p>
      <w:r>
        <w:rPr>
          <w:b/>
        </w:rPr>
        <w:t xml:space="preserve">Tulos</w:t>
      </w:r>
    </w:p>
    <w:p>
      <w:r>
        <w:t xml:space="preserve">-99.763</w:t>
      </w:r>
    </w:p>
    <w:p>
      <w:r>
        <w:rPr>
          <w:b/>
        </w:rPr>
        <w:t xml:space="preserve">Esimerkki 0.1659</w:t>
      </w:r>
    </w:p>
    <w:p>
      <w:r>
        <w:t xml:space="preserve">[ -6.319 57.949 24.014 -15.322]</w:t>
      </w:r>
    </w:p>
    <w:p>
      <w:r>
        <w:rPr>
          <w:b/>
        </w:rPr>
        <w:t xml:space="preserve">Tulos</w:t>
      </w:r>
    </w:p>
    <w:p>
      <w:r>
        <w:t xml:space="preserve">57.949</w:t>
      </w:r>
    </w:p>
    <w:p>
      <w:r>
        <w:rPr>
          <w:b/>
        </w:rPr>
        <w:t xml:space="preserve">Esimerkki 0,1660</w:t>
      </w:r>
    </w:p>
    <w:p>
      <w:r>
        <w:t xml:space="preserve">[-45.584 -26.748 -39.533 83.255 0.359 -1.64 87.489 -53.57 -3.832 70.333]</w:t>
      </w:r>
    </w:p>
    <w:p>
      <w:r>
        <w:rPr>
          <w:b/>
        </w:rPr>
        <w:t xml:space="preserve">Tulos</w:t>
      </w:r>
    </w:p>
    <w:p>
      <w:r>
        <w:t xml:space="preserve">87.489</w:t>
      </w:r>
    </w:p>
    <w:p>
      <w:r>
        <w:rPr>
          <w:b/>
        </w:rPr>
        <w:t xml:space="preserve">Esimerkki 0.1661</w:t>
      </w:r>
    </w:p>
    <w:p>
      <w:r>
        <w:t xml:space="preserve">[-11.13 -13.923 91.772 91.434 -77.693 -13.981 87.375]</w:t>
      </w:r>
    </w:p>
    <w:p>
      <w:r>
        <w:rPr>
          <w:b/>
        </w:rPr>
        <w:t xml:space="preserve">Tulos</w:t>
      </w:r>
    </w:p>
    <w:p>
      <w:r>
        <w:t xml:space="preserve">91.772</w:t>
      </w:r>
    </w:p>
    <w:p>
      <w:r>
        <w:rPr>
          <w:b/>
        </w:rPr>
        <w:t xml:space="preserve">Esimerkki 0.1662</w:t>
      </w:r>
    </w:p>
    <w:p>
      <w:r>
        <w:t xml:space="preserve">[-74.448 -20.723]</w:t>
      </w:r>
    </w:p>
    <w:p>
      <w:r>
        <w:rPr>
          <w:b/>
        </w:rPr>
        <w:t xml:space="preserve">Tulos</w:t>
      </w:r>
    </w:p>
    <w:p>
      <w:r>
        <w:t xml:space="preserve">-74.448</w:t>
      </w:r>
    </w:p>
    <w:p>
      <w:r>
        <w:rPr>
          <w:b/>
        </w:rPr>
        <w:t xml:space="preserve">Esimerkki 0.1663</w:t>
      </w:r>
    </w:p>
    <w:p>
      <w:r>
        <w:t xml:space="preserve">[-74.731 58.858 90.299 86.487]</w:t>
      </w:r>
    </w:p>
    <w:p>
      <w:r>
        <w:rPr>
          <w:b/>
        </w:rPr>
        <w:t xml:space="preserve">Tulos</w:t>
      </w:r>
    </w:p>
    <w:p>
      <w:r>
        <w:t xml:space="preserve">90.299</w:t>
      </w:r>
    </w:p>
    <w:p>
      <w:r>
        <w:rPr>
          <w:b/>
        </w:rPr>
        <w:t xml:space="preserve">Esimerkki 0.1664</w:t>
      </w:r>
    </w:p>
    <w:p>
      <w:r>
        <w:t xml:space="preserve">[-11.441 -34.595 69.228 16.227 63.763 63.018 -20.987 44.457 -55.539]</w:t>
      </w:r>
    </w:p>
    <w:p>
      <w:r>
        <w:rPr>
          <w:b/>
        </w:rPr>
        <w:t xml:space="preserve">Tulos</w:t>
      </w:r>
    </w:p>
    <w:p>
      <w:r>
        <w:t xml:space="preserve">69.228</w:t>
      </w:r>
    </w:p>
    <w:p>
      <w:r>
        <w:rPr>
          <w:b/>
        </w:rPr>
        <w:t xml:space="preserve">Esimerkki 0,1665</w:t>
      </w:r>
    </w:p>
    <w:p>
      <w:r>
        <w:t xml:space="preserve">[-78.977 19.15 -39.868]</w:t>
      </w:r>
    </w:p>
    <w:p>
      <w:r>
        <w:rPr>
          <w:b/>
        </w:rPr>
        <w:t xml:space="preserve">Tulos</w:t>
      </w:r>
    </w:p>
    <w:p>
      <w:r>
        <w:t xml:space="preserve">-78.977</w:t>
      </w:r>
    </w:p>
    <w:p>
      <w:r>
        <w:rPr>
          <w:b/>
        </w:rPr>
        <w:t xml:space="preserve">Esimerkki 0.1666</w:t>
      </w:r>
    </w:p>
    <w:p>
      <w:r>
        <w:t xml:space="preserve">[-90.131 -42.274]</w:t>
      </w:r>
    </w:p>
    <w:p>
      <w:r>
        <w:rPr>
          <w:b/>
        </w:rPr>
        <w:t xml:space="preserve">Tulos</w:t>
      </w:r>
    </w:p>
    <w:p>
      <w:r>
        <w:t xml:space="preserve">-90.131</w:t>
      </w:r>
    </w:p>
    <w:p>
      <w:r>
        <w:rPr>
          <w:b/>
        </w:rPr>
        <w:t xml:space="preserve">Esimerkki 0,1667</w:t>
      </w:r>
    </w:p>
    <w:p>
      <w:r>
        <w:t xml:space="preserve">[-95.27 16.087 56.522 -66.96 -74.157 69.872 -39.245 -57.204 -83.256 67.644]</w:t>
      </w:r>
    </w:p>
    <w:p>
      <w:r>
        <w:rPr>
          <w:b/>
        </w:rPr>
        <w:t xml:space="preserve">Tulos</w:t>
      </w:r>
    </w:p>
    <w:p>
      <w:r>
        <w:t xml:space="preserve">-95.27</w:t>
      </w:r>
    </w:p>
    <w:p>
      <w:r>
        <w:rPr>
          <w:b/>
        </w:rPr>
        <w:t xml:space="preserve">Esimerkki 0.1668</w:t>
      </w:r>
    </w:p>
    <w:p>
      <w:r>
        <w:t xml:space="preserve">[ 86.117 -15.498 -58.489 98.492 98.524 -2.86 36.123 -40.61 -96.583]</w:t>
      </w:r>
    </w:p>
    <w:p>
      <w:r>
        <w:rPr>
          <w:b/>
        </w:rPr>
        <w:t xml:space="preserve">Tulos</w:t>
      </w:r>
    </w:p>
    <w:p>
      <w:r>
        <w:t xml:space="preserve">98.524</w:t>
      </w:r>
    </w:p>
    <w:p>
      <w:r>
        <w:rPr>
          <w:b/>
        </w:rPr>
        <w:t xml:space="preserve">Esimerkki 0.1669</w:t>
      </w:r>
    </w:p>
    <w:p>
      <w:r>
        <w:t xml:space="preserve">[-95.983 79.698 -96.987 -70.553 -92.115 56.823]</w:t>
      </w:r>
    </w:p>
    <w:p>
      <w:r>
        <w:rPr>
          <w:b/>
        </w:rPr>
        <w:t xml:space="preserve">Tulos</w:t>
      </w:r>
    </w:p>
    <w:p>
      <w:r>
        <w:t xml:space="preserve">-96.987</w:t>
      </w:r>
    </w:p>
    <w:p>
      <w:r>
        <w:rPr>
          <w:b/>
        </w:rPr>
        <w:t xml:space="preserve">Esimerkki 0,1670</w:t>
      </w:r>
    </w:p>
    <w:p>
      <w:r>
        <w:t xml:space="preserve">[-59.113 36.574 5.852 20.179]</w:t>
      </w:r>
    </w:p>
    <w:p>
      <w:r>
        <w:rPr>
          <w:b/>
        </w:rPr>
        <w:t xml:space="preserve">Tulos</w:t>
      </w:r>
    </w:p>
    <w:p>
      <w:r>
        <w:t xml:space="preserve">-59.113</w:t>
      </w:r>
    </w:p>
    <w:p>
      <w:r>
        <w:rPr>
          <w:b/>
        </w:rPr>
        <w:t xml:space="preserve">Esimerkki 0.1671</w:t>
      </w:r>
    </w:p>
    <w:p>
      <w:r>
        <w:t xml:space="preserve">[ 40.293 11.354 -44.122 -95.883 64.637 -30.559 32.124 -69.833 -42.331 55.313]</w:t>
      </w:r>
    </w:p>
    <w:p>
      <w:r>
        <w:rPr>
          <w:b/>
        </w:rPr>
        <w:t xml:space="preserve">Tulos</w:t>
      </w:r>
    </w:p>
    <w:p>
      <w:r>
        <w:t xml:space="preserve">-95.883</w:t>
      </w:r>
    </w:p>
    <w:p>
      <w:r>
        <w:rPr>
          <w:b/>
        </w:rPr>
        <w:t xml:space="preserve">Esimerkki 0.1672</w:t>
      </w:r>
    </w:p>
    <w:p>
      <w:r>
        <w:t xml:space="preserve">[ 14.594 -85.985]</w:t>
      </w:r>
    </w:p>
    <w:p>
      <w:r>
        <w:rPr>
          <w:b/>
        </w:rPr>
        <w:t xml:space="preserve">Tulos</w:t>
      </w:r>
    </w:p>
    <w:p>
      <w:r>
        <w:t xml:space="preserve">-85.985</w:t>
      </w:r>
    </w:p>
    <w:p>
      <w:r>
        <w:rPr>
          <w:b/>
        </w:rPr>
        <w:t xml:space="preserve">Esimerkki 0.1673</w:t>
      </w:r>
    </w:p>
    <w:p>
      <w:r>
        <w:t xml:space="preserve">[-39.233 -28.872 -27.759]</w:t>
      </w:r>
    </w:p>
    <w:p>
      <w:r>
        <w:rPr>
          <w:b/>
        </w:rPr>
        <w:t xml:space="preserve">Tulos</w:t>
      </w:r>
    </w:p>
    <w:p>
      <w:r>
        <w:t xml:space="preserve">-39.233</w:t>
      </w:r>
    </w:p>
    <w:p>
      <w:r>
        <w:rPr>
          <w:b/>
        </w:rPr>
        <w:t xml:space="preserve">Esimerkki 0.1674</w:t>
      </w:r>
    </w:p>
    <w:p>
      <w:r>
        <w:t xml:space="preserve">[ 40.929 -39.327 -48.676 -94.296 23.39 -70.994]</w:t>
      </w:r>
    </w:p>
    <w:p>
      <w:r>
        <w:rPr>
          <w:b/>
        </w:rPr>
        <w:t xml:space="preserve">Tulos</w:t>
      </w:r>
    </w:p>
    <w:p>
      <w:r>
        <w:t xml:space="preserve">-94.296</w:t>
      </w:r>
    </w:p>
    <w:p>
      <w:r>
        <w:rPr>
          <w:b/>
        </w:rPr>
        <w:t xml:space="preserve">Esimerkki 0,1675</w:t>
      </w:r>
    </w:p>
    <w:p>
      <w:r>
        <w:t xml:space="preserve">[-39.89 54.427 -9.612 0.113 34.966 -2.808 38.182 -18.578 -28.884 -12.876]</w:t>
      </w:r>
    </w:p>
    <w:p>
      <w:r>
        <w:rPr>
          <w:b/>
        </w:rPr>
        <w:t xml:space="preserve">Tulos</w:t>
      </w:r>
    </w:p>
    <w:p>
      <w:r>
        <w:t xml:space="preserve">54.427</w:t>
      </w:r>
    </w:p>
    <w:p>
      <w:r>
        <w:rPr>
          <w:b/>
        </w:rPr>
        <w:t xml:space="preserve">Esimerkki 0.1676</w:t>
      </w:r>
    </w:p>
    <w:p>
      <w:r>
        <w:t xml:space="preserve">[ 24.796 -4.454 -94.84 -56.901 25.85 -91.198 -97.149]</w:t>
      </w:r>
    </w:p>
    <w:p>
      <w:r>
        <w:rPr>
          <w:b/>
        </w:rPr>
        <w:t xml:space="preserve">Tulos</w:t>
      </w:r>
    </w:p>
    <w:p>
      <w:r>
        <w:t xml:space="preserve">-97.149</w:t>
      </w:r>
    </w:p>
    <w:p>
      <w:r>
        <w:rPr>
          <w:b/>
        </w:rPr>
        <w:t xml:space="preserve">Esimerkki 0.1677</w:t>
      </w:r>
    </w:p>
    <w:p>
      <w:r>
        <w:t xml:space="preserve">[72.098 13.711 73.661]</w:t>
      </w:r>
    </w:p>
    <w:p>
      <w:r>
        <w:rPr>
          <w:b/>
        </w:rPr>
        <w:t xml:space="preserve">Tulos</w:t>
      </w:r>
    </w:p>
    <w:p>
      <w:r>
        <w:t xml:space="preserve">73.661</w:t>
      </w:r>
    </w:p>
    <w:p>
      <w:r>
        <w:rPr>
          <w:b/>
        </w:rPr>
        <w:t xml:space="preserve">Esimerkki 0.1678</w:t>
      </w:r>
    </w:p>
    <w:p>
      <w:r>
        <w:t xml:space="preserve">[-53.36 -28.117 48.738 -52.34 37.76 -77.498]</w:t>
      </w:r>
    </w:p>
    <w:p>
      <w:r>
        <w:rPr>
          <w:b/>
        </w:rPr>
        <w:t xml:space="preserve">Tulos</w:t>
      </w:r>
    </w:p>
    <w:p>
      <w:r>
        <w:t xml:space="preserve">-77.498</w:t>
      </w:r>
    </w:p>
    <w:p>
      <w:r>
        <w:rPr>
          <w:b/>
        </w:rPr>
        <w:t xml:space="preserve">Esimerkki 0.1679</w:t>
      </w:r>
    </w:p>
    <w:p>
      <w:r>
        <w:t xml:space="preserve">[-64.283 77.477 -26.445 -79.963 -2.3 50.033]</w:t>
      </w:r>
    </w:p>
    <w:p>
      <w:r>
        <w:rPr>
          <w:b/>
        </w:rPr>
        <w:t xml:space="preserve">Tulos</w:t>
      </w:r>
    </w:p>
    <w:p>
      <w:r>
        <w:t xml:space="preserve">-79.963</w:t>
      </w:r>
    </w:p>
    <w:p>
      <w:r>
        <w:rPr>
          <w:b/>
        </w:rPr>
        <w:t xml:space="preserve">Esimerkki 0.1680</w:t>
      </w:r>
    </w:p>
    <w:p>
      <w:r>
        <w:t xml:space="preserve">[ -4.18 -22.739 -34.05 16.903 -91.876 32.842 -76.437 8.312 69.27 ]</w:t>
      </w:r>
    </w:p>
    <w:p>
      <w:r>
        <w:rPr>
          <w:b/>
        </w:rPr>
        <w:t xml:space="preserve">Tulos</w:t>
      </w:r>
    </w:p>
    <w:p>
      <w:r>
        <w:t xml:space="preserve">-91.876</w:t>
      </w:r>
    </w:p>
    <w:p>
      <w:r>
        <w:rPr>
          <w:b/>
        </w:rPr>
        <w:t xml:space="preserve">Esimerkki 0.1681</w:t>
      </w:r>
    </w:p>
    <w:p>
      <w:r>
        <w:t xml:space="preserve">[-26.808 27.101 -81.423 -10.148 60.237 -94.316 -74.668 -98.837]</w:t>
      </w:r>
    </w:p>
    <w:p>
      <w:r>
        <w:rPr>
          <w:b/>
        </w:rPr>
        <w:t xml:space="preserve">Tulos</w:t>
      </w:r>
    </w:p>
    <w:p>
      <w:r>
        <w:t xml:space="preserve">-98.837</w:t>
      </w:r>
    </w:p>
    <w:p>
      <w:r>
        <w:rPr>
          <w:b/>
        </w:rPr>
        <w:t xml:space="preserve">Esimerkki 0.1682</w:t>
      </w:r>
    </w:p>
    <w:p>
      <w:r>
        <w:t xml:space="preserve">[56.631 68.483 61.824 43.102]</w:t>
      </w:r>
    </w:p>
    <w:p>
      <w:r>
        <w:rPr>
          <w:b/>
        </w:rPr>
        <w:t xml:space="preserve">Tulos</w:t>
      </w:r>
    </w:p>
    <w:p>
      <w:r>
        <w:t xml:space="preserve">68.483</w:t>
      </w:r>
    </w:p>
    <w:p>
      <w:r>
        <w:rPr>
          <w:b/>
        </w:rPr>
        <w:t xml:space="preserve">Esimerkki 0.1683</w:t>
      </w:r>
    </w:p>
    <w:p>
      <w:r>
        <w:t xml:space="preserve">[ 58.052 -73.087 -17.091 -85.963 -97.235 -66.536]</w:t>
      </w:r>
    </w:p>
    <w:p>
      <w:r>
        <w:rPr>
          <w:b/>
        </w:rPr>
        <w:t xml:space="preserve">Tulos</w:t>
      </w:r>
    </w:p>
    <w:p>
      <w:r>
        <w:t xml:space="preserve">-97.235</w:t>
      </w:r>
    </w:p>
    <w:p>
      <w:r>
        <w:rPr>
          <w:b/>
        </w:rPr>
        <w:t xml:space="preserve">Esimerkki 0.1684</w:t>
      </w:r>
    </w:p>
    <w:p>
      <w:r>
        <w:t xml:space="preserve">[-95.516 20.545 -38.424 -18.933]</w:t>
      </w:r>
    </w:p>
    <w:p>
      <w:r>
        <w:rPr>
          <w:b/>
        </w:rPr>
        <w:t xml:space="preserve">Tulos</w:t>
      </w:r>
    </w:p>
    <w:p>
      <w:r>
        <w:t xml:space="preserve">-95.516</w:t>
      </w:r>
    </w:p>
    <w:p>
      <w:r>
        <w:rPr>
          <w:b/>
        </w:rPr>
        <w:t xml:space="preserve">Esimerkki 0,1685</w:t>
      </w:r>
    </w:p>
    <w:p>
      <w:r>
        <w:t xml:space="preserve">[44.941 31.565 43.495]</w:t>
      </w:r>
    </w:p>
    <w:p>
      <w:r>
        <w:rPr>
          <w:b/>
        </w:rPr>
        <w:t xml:space="preserve">Tulos</w:t>
      </w:r>
    </w:p>
    <w:p>
      <w:r>
        <w:t xml:space="preserve">44.941</w:t>
      </w:r>
    </w:p>
    <w:p>
      <w:r>
        <w:rPr>
          <w:b/>
        </w:rPr>
        <w:t xml:space="preserve">Esimerkki 0.1686</w:t>
      </w:r>
    </w:p>
    <w:p>
      <w:r>
        <w:t xml:space="preserve">[ 48.916 1.406 16.306 -90.631 -73.119 67.44 ]</w:t>
      </w:r>
    </w:p>
    <w:p>
      <w:r>
        <w:rPr>
          <w:b/>
        </w:rPr>
        <w:t xml:space="preserve">Tulos</w:t>
      </w:r>
    </w:p>
    <w:p>
      <w:r>
        <w:t xml:space="preserve">-90.631</w:t>
      </w:r>
    </w:p>
    <w:p>
      <w:r>
        <w:rPr>
          <w:b/>
        </w:rPr>
        <w:t xml:space="preserve">Esimerkki 0.1687</w:t>
      </w:r>
    </w:p>
    <w:p>
      <w:r>
        <w:t xml:space="preserve">[ 9.988 72.906]</w:t>
      </w:r>
    </w:p>
    <w:p>
      <w:r>
        <w:rPr>
          <w:b/>
        </w:rPr>
        <w:t xml:space="preserve">Tulos</w:t>
      </w:r>
    </w:p>
    <w:p>
      <w:r>
        <w:t xml:space="preserve">72.906</w:t>
      </w:r>
    </w:p>
    <w:p>
      <w:r>
        <w:rPr>
          <w:b/>
        </w:rPr>
        <w:t xml:space="preserve">Esimerkki 0.1688</w:t>
      </w:r>
    </w:p>
    <w:p>
      <w:r>
        <w:t xml:space="preserve">[ 38.022 -43.413 77.623 82.743 47.168 16.843 19.266 28.765 19.353]</w:t>
      </w:r>
    </w:p>
    <w:p>
      <w:r>
        <w:rPr>
          <w:b/>
        </w:rPr>
        <w:t xml:space="preserve">Tulos</w:t>
      </w:r>
    </w:p>
    <w:p>
      <w:r>
        <w:t xml:space="preserve">82.743</w:t>
      </w:r>
    </w:p>
    <w:p>
      <w:r>
        <w:rPr>
          <w:b/>
        </w:rPr>
        <w:t xml:space="preserve">Esimerkki 0.1689</w:t>
      </w:r>
    </w:p>
    <w:p>
      <w:r>
        <w:t xml:space="preserve">[ 96.762 -39.384 -94.515 -76.459 25.194]</w:t>
      </w:r>
    </w:p>
    <w:p>
      <w:r>
        <w:rPr>
          <w:b/>
        </w:rPr>
        <w:t xml:space="preserve">Tulos</w:t>
      </w:r>
    </w:p>
    <w:p>
      <w:r>
        <w:t xml:space="preserve">96.762</w:t>
      </w:r>
    </w:p>
    <w:p>
      <w:r>
        <w:rPr>
          <w:b/>
        </w:rPr>
        <w:t xml:space="preserve">Esimerkki 0,1690</w:t>
      </w:r>
    </w:p>
    <w:p>
      <w:r>
        <w:t xml:space="preserve">[54.778 97.044 67.001]</w:t>
      </w:r>
    </w:p>
    <w:p>
      <w:r>
        <w:rPr>
          <w:b/>
        </w:rPr>
        <w:t xml:space="preserve">Tulos</w:t>
      </w:r>
    </w:p>
    <w:p>
      <w:r>
        <w:t xml:space="preserve">97.044</w:t>
      </w:r>
    </w:p>
    <w:p>
      <w:r>
        <w:rPr>
          <w:b/>
        </w:rPr>
        <w:t xml:space="preserve">Esimerkki 0,1691</w:t>
      </w:r>
    </w:p>
    <w:p>
      <w:r>
        <w:t xml:space="preserve">[ -1.515 80.258 -3.352 39.283 -31.536 -78.006 -30.235 58.185]</w:t>
      </w:r>
    </w:p>
    <w:p>
      <w:r>
        <w:rPr>
          <w:b/>
        </w:rPr>
        <w:t xml:space="preserve">Tulos</w:t>
      </w:r>
    </w:p>
    <w:p>
      <w:r>
        <w:t xml:space="preserve">80.258</w:t>
      </w:r>
    </w:p>
    <w:p>
      <w:r>
        <w:rPr>
          <w:b/>
        </w:rPr>
        <w:t xml:space="preserve">Esimerkki 0.1692</w:t>
      </w:r>
    </w:p>
    <w:p>
      <w:r>
        <w:t xml:space="preserve">[-29.55 -4.838 67.135 -62.427 -18.306]</w:t>
      </w:r>
    </w:p>
    <w:p>
      <w:r>
        <w:rPr>
          <w:b/>
        </w:rPr>
        <w:t xml:space="preserve">Tulos</w:t>
      </w:r>
    </w:p>
    <w:p>
      <w:r>
        <w:t xml:space="preserve">67.135</w:t>
      </w:r>
    </w:p>
    <w:p>
      <w:r>
        <w:rPr>
          <w:b/>
        </w:rPr>
        <w:t xml:space="preserve">Esimerkki 0.1693</w:t>
      </w:r>
    </w:p>
    <w:p>
      <w:r>
        <w:t xml:space="preserve">[-24.547 -57.526 -42.762 69.043 -64.05 73.593 -18.739]</w:t>
      </w:r>
    </w:p>
    <w:p>
      <w:r>
        <w:rPr>
          <w:b/>
        </w:rPr>
        <w:t xml:space="preserve">Tulos</w:t>
      </w:r>
    </w:p>
    <w:p>
      <w:r>
        <w:t xml:space="preserve">73.593</w:t>
      </w:r>
    </w:p>
    <w:p>
      <w:r>
        <w:rPr>
          <w:b/>
        </w:rPr>
        <w:t xml:space="preserve">Esimerkki 0.1694</w:t>
      </w:r>
    </w:p>
    <w:p>
      <w:r>
        <w:t xml:space="preserve">[-76.769 -10.642 8.814 66.002 65.92 19.281 84.225 17.591 -78.687]</w:t>
      </w:r>
    </w:p>
    <w:p>
      <w:r>
        <w:rPr>
          <w:b/>
        </w:rPr>
        <w:t xml:space="preserve">Tulos</w:t>
      </w:r>
    </w:p>
    <w:p>
      <w:r>
        <w:t xml:space="preserve">84.225</w:t>
      </w:r>
    </w:p>
    <w:p>
      <w:r>
        <w:rPr>
          <w:b/>
        </w:rPr>
        <w:t xml:space="preserve">Esimerkki 0,1695</w:t>
      </w:r>
    </w:p>
    <w:p>
      <w:r>
        <w:t xml:space="preserve">[ 3.601 -66.702 59.334 79.836 -43.148 12.19 -76.217 43.418]</w:t>
      </w:r>
    </w:p>
    <w:p>
      <w:r>
        <w:rPr>
          <w:b/>
        </w:rPr>
        <w:t xml:space="preserve">Tulos</w:t>
      </w:r>
    </w:p>
    <w:p>
      <w:r>
        <w:t xml:space="preserve">79.836</w:t>
      </w:r>
    </w:p>
    <w:p>
      <w:r>
        <w:rPr>
          <w:b/>
        </w:rPr>
        <w:t xml:space="preserve">Esimerkki 0.1696</w:t>
      </w:r>
    </w:p>
    <w:p>
      <w:r>
        <w:t xml:space="preserve">[-39.714 -23.518 -26.338 24.109 47.339 -19.457 3.072]</w:t>
      </w:r>
    </w:p>
    <w:p>
      <w:r>
        <w:rPr>
          <w:b/>
        </w:rPr>
        <w:t xml:space="preserve">Tulos</w:t>
      </w:r>
    </w:p>
    <w:p>
      <w:r>
        <w:t xml:space="preserve">47.339</w:t>
      </w:r>
    </w:p>
    <w:p>
      <w:r>
        <w:rPr>
          <w:b/>
        </w:rPr>
        <w:t xml:space="preserve">Esimerkki 0,1697</w:t>
      </w:r>
    </w:p>
    <w:p>
      <w:r>
        <w:t xml:space="preserve">[-35.95 -63.16 -83.68]</w:t>
      </w:r>
    </w:p>
    <w:p>
      <w:r>
        <w:rPr>
          <w:b/>
        </w:rPr>
        <w:t xml:space="preserve">Tulos</w:t>
      </w:r>
    </w:p>
    <w:p>
      <w:r>
        <w:t xml:space="preserve">-83.68</w:t>
      </w:r>
    </w:p>
    <w:p>
      <w:r>
        <w:rPr>
          <w:b/>
        </w:rPr>
        <w:t xml:space="preserve">Esimerkki 0.1698</w:t>
      </w:r>
    </w:p>
    <w:p>
      <w:r>
        <w:t xml:space="preserve">[ 56.945 17.854 89.55 28.51 -41.708 -53.739 96.915 -67.402 50.925]</w:t>
      </w:r>
    </w:p>
    <w:p>
      <w:r>
        <w:rPr>
          <w:b/>
        </w:rPr>
        <w:t xml:space="preserve">Tulos</w:t>
      </w:r>
    </w:p>
    <w:p>
      <w:r>
        <w:t xml:space="preserve">96.915</w:t>
      </w:r>
    </w:p>
    <w:p>
      <w:r>
        <w:rPr>
          <w:b/>
        </w:rPr>
        <w:t xml:space="preserve">Esimerkki 0.1699</w:t>
      </w:r>
    </w:p>
    <w:p>
      <w:r>
        <w:t xml:space="preserve">[ 80.132 -94.738 -21.304 6.634 -1.062]</w:t>
      </w:r>
    </w:p>
    <w:p>
      <w:r>
        <w:rPr>
          <w:b/>
        </w:rPr>
        <w:t xml:space="preserve">Tulos</w:t>
      </w:r>
    </w:p>
    <w:p>
      <w:r>
        <w:t xml:space="preserve">-94.738</w:t>
      </w:r>
    </w:p>
    <w:p>
      <w:r>
        <w:rPr>
          <w:b/>
        </w:rPr>
        <w:t xml:space="preserve">Esimerkki 0.1700</w:t>
      </w:r>
    </w:p>
    <w:p>
      <w:r>
        <w:t xml:space="preserve">[-29.986 74.506 -50.199 73.749 51.147 89.687 45.5 -54.399]</w:t>
      </w:r>
    </w:p>
    <w:p>
      <w:r>
        <w:rPr>
          <w:b/>
        </w:rPr>
        <w:t xml:space="preserve">Tulos</w:t>
      </w:r>
    </w:p>
    <w:p>
      <w:r>
        <w:t xml:space="preserve">89.687</w:t>
      </w:r>
    </w:p>
    <w:p>
      <w:r>
        <w:rPr>
          <w:b/>
        </w:rPr>
        <w:t xml:space="preserve">Esimerkki 0.1701</w:t>
      </w:r>
    </w:p>
    <w:p>
      <w:r>
        <w:t xml:space="preserve">[73.992 68.433 48.882 -5.371 59.316]</w:t>
      </w:r>
    </w:p>
    <w:p>
      <w:r>
        <w:rPr>
          <w:b/>
        </w:rPr>
        <w:t xml:space="preserve">Tulos</w:t>
      </w:r>
    </w:p>
    <w:p>
      <w:r>
        <w:t xml:space="preserve">73.992</w:t>
      </w:r>
    </w:p>
    <w:p>
      <w:r>
        <w:rPr>
          <w:b/>
        </w:rPr>
        <w:t xml:space="preserve">Esimerkki 0.1702</w:t>
      </w:r>
    </w:p>
    <w:p>
      <w:r>
        <w:t xml:space="preserve">[-49.905 -32.226 -9.516 -30.18 99.656 20.702 -63.986 28.001 -10.074 -53.082]</w:t>
      </w:r>
    </w:p>
    <w:p>
      <w:r>
        <w:rPr>
          <w:b/>
        </w:rPr>
        <w:t xml:space="preserve">Tulos</w:t>
      </w:r>
    </w:p>
    <w:p>
      <w:r>
        <w:t xml:space="preserve">99.656</w:t>
      </w:r>
    </w:p>
    <w:p>
      <w:r>
        <w:rPr>
          <w:b/>
        </w:rPr>
        <w:t xml:space="preserve">Esimerkki 0.1703</w:t>
      </w:r>
    </w:p>
    <w:p>
      <w:r>
        <w:t xml:space="preserve">[-66.229 -3.19 -88.959 28.22 -95.379]</w:t>
      </w:r>
    </w:p>
    <w:p>
      <w:r>
        <w:rPr>
          <w:b/>
        </w:rPr>
        <w:t xml:space="preserve">Tulos</w:t>
      </w:r>
    </w:p>
    <w:p>
      <w:r>
        <w:t xml:space="preserve">-95.379</w:t>
      </w:r>
    </w:p>
    <w:p>
      <w:r>
        <w:rPr>
          <w:b/>
        </w:rPr>
        <w:t xml:space="preserve">Esimerkki 0.1704</w:t>
      </w:r>
    </w:p>
    <w:p>
      <w:r>
        <w:t xml:space="preserve">[ 80.006 41.834 12.753 70.14 -89.935 -94.321 93.047 31.108 38.337]</w:t>
      </w:r>
    </w:p>
    <w:p>
      <w:r>
        <w:rPr>
          <w:b/>
        </w:rPr>
        <w:t xml:space="preserve">Tulos</w:t>
      </w:r>
    </w:p>
    <w:p>
      <w:r>
        <w:t xml:space="preserve">-94.321</w:t>
      </w:r>
    </w:p>
    <w:p>
      <w:r>
        <w:rPr>
          <w:b/>
        </w:rPr>
        <w:t xml:space="preserve">Esimerkki 0.1705</w:t>
      </w:r>
    </w:p>
    <w:p>
      <w:r>
        <w:t xml:space="preserve">[ 52.228 -72.491 82.324 73.552 -60.513 63.957 49.598 -63.357]</w:t>
      </w:r>
    </w:p>
    <w:p>
      <w:r>
        <w:rPr>
          <w:b/>
        </w:rPr>
        <w:t xml:space="preserve">Tulos</w:t>
      </w:r>
    </w:p>
    <w:p>
      <w:r>
        <w:t xml:space="preserve">82.324</w:t>
      </w:r>
    </w:p>
    <w:p>
      <w:r>
        <w:rPr>
          <w:b/>
        </w:rPr>
        <w:t xml:space="preserve">Esimerkki 0.1706</w:t>
      </w:r>
    </w:p>
    <w:p>
      <w:r>
        <w:t xml:space="preserve">[ 6.596 -33.683 -28.15 -69.288 13.539 33.015 9.59 -11.789]</w:t>
      </w:r>
    </w:p>
    <w:p>
      <w:r>
        <w:rPr>
          <w:b/>
        </w:rPr>
        <w:t xml:space="preserve">Tulos</w:t>
      </w:r>
    </w:p>
    <w:p>
      <w:r>
        <w:t xml:space="preserve">-69.288</w:t>
      </w:r>
    </w:p>
    <w:p>
      <w:r>
        <w:rPr>
          <w:b/>
        </w:rPr>
        <w:t xml:space="preserve">Esimerkki 0.1707</w:t>
      </w:r>
    </w:p>
    <w:p>
      <w:r>
        <w:t xml:space="preserve">[-87.685 67.283 11.532 95.493 30.047 -67.135]</w:t>
      </w:r>
    </w:p>
    <w:p>
      <w:r>
        <w:rPr>
          <w:b/>
        </w:rPr>
        <w:t xml:space="preserve">Tulos</w:t>
      </w:r>
    </w:p>
    <w:p>
      <w:r>
        <w:t xml:space="preserve">95.493</w:t>
      </w:r>
    </w:p>
    <w:p>
      <w:r>
        <w:rPr>
          <w:b/>
        </w:rPr>
        <w:t xml:space="preserve">Esimerkki 0.1708</w:t>
      </w:r>
    </w:p>
    <w:p>
      <w:r>
        <w:t xml:space="preserve">[-44.048 92.461 67.634 -77.877 -56.086 -11.116]</w:t>
      </w:r>
    </w:p>
    <w:p>
      <w:r>
        <w:rPr>
          <w:b/>
        </w:rPr>
        <w:t xml:space="preserve">Tulos</w:t>
      </w:r>
    </w:p>
    <w:p>
      <w:r>
        <w:t xml:space="preserve">92.461</w:t>
      </w:r>
    </w:p>
    <w:p>
      <w:r>
        <w:rPr>
          <w:b/>
        </w:rPr>
        <w:t xml:space="preserve">Esimerkki 0.1709</w:t>
      </w:r>
    </w:p>
    <w:p>
      <w:r>
        <w:t xml:space="preserve">[-14.14 -8.373 4.537 -42.031]</w:t>
      </w:r>
    </w:p>
    <w:p>
      <w:r>
        <w:rPr>
          <w:b/>
        </w:rPr>
        <w:t xml:space="preserve">Tulos</w:t>
      </w:r>
    </w:p>
    <w:p>
      <w:r>
        <w:t xml:space="preserve">-42.031</w:t>
      </w:r>
    </w:p>
    <w:p>
      <w:r>
        <w:rPr>
          <w:b/>
        </w:rPr>
        <w:t xml:space="preserve">Esimerkki 0.1710</w:t>
      </w:r>
    </w:p>
    <w:p>
      <w:r>
        <w:t xml:space="preserve">[-92.669 -26.936 -48.912 -83.171 39.161 78.945 -53.361 88.691]</w:t>
      </w:r>
    </w:p>
    <w:p>
      <w:r>
        <w:rPr>
          <w:b/>
        </w:rPr>
        <w:t xml:space="preserve">Tulos</w:t>
      </w:r>
    </w:p>
    <w:p>
      <w:r>
        <w:t xml:space="preserve">-92.669</w:t>
      </w:r>
    </w:p>
    <w:p>
      <w:r>
        <w:rPr>
          <w:b/>
        </w:rPr>
        <w:t xml:space="preserve">Esimerkki 0.1711</w:t>
      </w:r>
    </w:p>
    <w:p>
      <w:r>
        <w:t xml:space="preserve">[-52.657 -24.694 -39.316 56.942 -26.543 -44.744 -23.073 79.842]</w:t>
      </w:r>
    </w:p>
    <w:p>
      <w:r>
        <w:rPr>
          <w:b/>
        </w:rPr>
        <w:t xml:space="preserve">Tulos</w:t>
      </w:r>
    </w:p>
    <w:p>
      <w:r>
        <w:t xml:space="preserve">79.842</w:t>
      </w:r>
    </w:p>
    <w:p>
      <w:r>
        <w:rPr>
          <w:b/>
        </w:rPr>
        <w:t xml:space="preserve">Esimerkki 0.1712</w:t>
      </w:r>
    </w:p>
    <w:p>
      <w:r>
        <w:t xml:space="preserve">[-47.153 -52.568 3.408 -0.22 25.563 65.292 79.382]</w:t>
      </w:r>
    </w:p>
    <w:p>
      <w:r>
        <w:rPr>
          <w:b/>
        </w:rPr>
        <w:t xml:space="preserve">Tulos</w:t>
      </w:r>
    </w:p>
    <w:p>
      <w:r>
        <w:t xml:space="preserve">79.382</w:t>
      </w:r>
    </w:p>
    <w:p>
      <w:r>
        <w:rPr>
          <w:b/>
        </w:rPr>
        <w:t xml:space="preserve">Esimerkki 0.1713</w:t>
      </w:r>
    </w:p>
    <w:p>
      <w:r>
        <w:t xml:space="preserve">[ 26.867 13.311 -8.726 51.113 -50.489 -73.629 -32.518 43.873 74.074]</w:t>
      </w:r>
    </w:p>
    <w:p>
      <w:r>
        <w:rPr>
          <w:b/>
        </w:rPr>
        <w:t xml:space="preserve">Tulos</w:t>
      </w:r>
    </w:p>
    <w:p>
      <w:r>
        <w:t xml:space="preserve">74.074</w:t>
      </w:r>
    </w:p>
    <w:p>
      <w:r>
        <w:rPr>
          <w:b/>
        </w:rPr>
        <w:t xml:space="preserve">Esimerkki 0.1714</w:t>
      </w:r>
    </w:p>
    <w:p>
      <w:r>
        <w:t xml:space="preserve">[-10.643 80.577 -54.062 70.835]</w:t>
      </w:r>
    </w:p>
    <w:p>
      <w:r>
        <w:rPr>
          <w:b/>
        </w:rPr>
        <w:t xml:space="preserve">Tulos</w:t>
      </w:r>
    </w:p>
    <w:p>
      <w:r>
        <w:t xml:space="preserve">80.577</w:t>
      </w:r>
    </w:p>
    <w:p>
      <w:r>
        <w:rPr>
          <w:b/>
        </w:rPr>
        <w:t xml:space="preserve">Esimerkki 0.1715</w:t>
      </w:r>
    </w:p>
    <w:p>
      <w:r>
        <w:t xml:space="preserve">[-54.816 75.619 -18.927 67.14 58. ]</w:t>
      </w:r>
    </w:p>
    <w:p>
      <w:r>
        <w:rPr>
          <w:b/>
        </w:rPr>
        <w:t xml:space="preserve">Tulos</w:t>
      </w:r>
    </w:p>
    <w:p>
      <w:r>
        <w:t xml:space="preserve">75.619</w:t>
      </w:r>
    </w:p>
    <w:p>
      <w:r>
        <w:rPr>
          <w:b/>
        </w:rPr>
        <w:t xml:space="preserve">Esimerkki 0.1716</w:t>
      </w:r>
    </w:p>
    <w:p>
      <w:r>
        <w:t xml:space="preserve">[-89.313 -61.644 -68.755 -81.728 -57.796 50.651]</w:t>
      </w:r>
    </w:p>
    <w:p>
      <w:r>
        <w:rPr>
          <w:b/>
        </w:rPr>
        <w:t xml:space="preserve">Tulos</w:t>
      </w:r>
    </w:p>
    <w:p>
      <w:r>
        <w:t xml:space="preserve">-89.313</w:t>
      </w:r>
    </w:p>
    <w:p>
      <w:r>
        <w:rPr>
          <w:b/>
        </w:rPr>
        <w:t xml:space="preserve">Esimerkki 0.1717</w:t>
      </w:r>
    </w:p>
    <w:p>
      <w:r>
        <w:t xml:space="preserve">[-21.546 -86.664]</w:t>
      </w:r>
    </w:p>
    <w:p>
      <w:r>
        <w:rPr>
          <w:b/>
        </w:rPr>
        <w:t xml:space="preserve">Tulos</w:t>
      </w:r>
    </w:p>
    <w:p>
      <w:r>
        <w:t xml:space="preserve">-86.664</w:t>
      </w:r>
    </w:p>
    <w:p>
      <w:r>
        <w:rPr>
          <w:b/>
        </w:rPr>
        <w:t xml:space="preserve">Esimerkki 0.1718</w:t>
      </w:r>
    </w:p>
    <w:p>
      <w:r>
        <w:t xml:space="preserve">[ 15.933 97.703 -49.111 -30.713 -33.118 78.229 -73.541]</w:t>
      </w:r>
    </w:p>
    <w:p>
      <w:r>
        <w:rPr>
          <w:b/>
        </w:rPr>
        <w:t xml:space="preserve">Tulos</w:t>
      </w:r>
    </w:p>
    <w:p>
      <w:r>
        <w:t xml:space="preserve">97.703</w:t>
      </w:r>
    </w:p>
    <w:p>
      <w:r>
        <w:rPr>
          <w:b/>
        </w:rPr>
        <w:t xml:space="preserve">Esimerkki 0.1719</w:t>
      </w:r>
    </w:p>
    <w:p>
      <w:r>
        <w:t xml:space="preserve">[ -1.903 -3.092 -11.782 20.97 12.406]</w:t>
      </w:r>
    </w:p>
    <w:p>
      <w:r>
        <w:rPr>
          <w:b/>
        </w:rPr>
        <w:t xml:space="preserve">Tulos</w:t>
      </w:r>
    </w:p>
    <w:p>
      <w:r>
        <w:t xml:space="preserve">20.97</w:t>
      </w:r>
    </w:p>
    <w:p>
      <w:r>
        <w:rPr>
          <w:b/>
        </w:rPr>
        <w:t xml:space="preserve">Esimerkki 0.1720</w:t>
      </w:r>
    </w:p>
    <w:p>
      <w:r>
        <w:t xml:space="preserve">[-43.007 61.959 -32.581 76.455 54.898 64.32 ]</w:t>
      </w:r>
    </w:p>
    <w:p>
      <w:r>
        <w:rPr>
          <w:b/>
        </w:rPr>
        <w:t xml:space="preserve">Tulos</w:t>
      </w:r>
    </w:p>
    <w:p>
      <w:r>
        <w:t xml:space="preserve">76.455</w:t>
      </w:r>
    </w:p>
    <w:p>
      <w:r>
        <w:rPr>
          <w:b/>
        </w:rPr>
        <w:t xml:space="preserve">Esimerkki 0.1721</w:t>
      </w:r>
    </w:p>
    <w:p>
      <w:r>
        <w:t xml:space="preserve">[ 44.861 33.257 -94.351 73.492]</w:t>
      </w:r>
    </w:p>
    <w:p>
      <w:r>
        <w:rPr>
          <w:b/>
        </w:rPr>
        <w:t xml:space="preserve">Tulos</w:t>
      </w:r>
    </w:p>
    <w:p>
      <w:r>
        <w:t xml:space="preserve">-94.351</w:t>
      </w:r>
    </w:p>
    <w:p>
      <w:r>
        <w:rPr>
          <w:b/>
        </w:rPr>
        <w:t xml:space="preserve">Esimerkki 0.1722</w:t>
      </w:r>
    </w:p>
    <w:p>
      <w:r>
        <w:t xml:space="preserve">[ 22.97 -26.897 -30.382 67.574 23.236]</w:t>
      </w:r>
    </w:p>
    <w:p>
      <w:r>
        <w:rPr>
          <w:b/>
        </w:rPr>
        <w:t xml:space="preserve">Tulos</w:t>
      </w:r>
    </w:p>
    <w:p>
      <w:r>
        <w:t xml:space="preserve">67.574</w:t>
      </w:r>
    </w:p>
    <w:p>
      <w:r>
        <w:rPr>
          <w:b/>
        </w:rPr>
        <w:t xml:space="preserve">Esimerkki 0.1723</w:t>
      </w:r>
    </w:p>
    <w:p>
      <w:r>
        <w:t xml:space="preserve">[ 87.679 -58.643 23.775 87.576 54.924 69.675]</w:t>
      </w:r>
    </w:p>
    <w:p>
      <w:r>
        <w:rPr>
          <w:b/>
        </w:rPr>
        <w:t xml:space="preserve">Tulos</w:t>
      </w:r>
    </w:p>
    <w:p>
      <w:r>
        <w:t xml:space="preserve">87.679</w:t>
      </w:r>
    </w:p>
    <w:p>
      <w:r>
        <w:rPr>
          <w:b/>
        </w:rPr>
        <w:t xml:space="preserve">Esimerkki 0.1724</w:t>
      </w:r>
    </w:p>
    <w:p>
      <w:r>
        <w:t xml:space="preserve">[-29.726 -23.645 77.008 -45.944 23.843 2.147]</w:t>
      </w:r>
    </w:p>
    <w:p>
      <w:r>
        <w:rPr>
          <w:b/>
        </w:rPr>
        <w:t xml:space="preserve">Tulos</w:t>
      </w:r>
    </w:p>
    <w:p>
      <w:r>
        <w:t xml:space="preserve">77.008</w:t>
      </w:r>
    </w:p>
    <w:p>
      <w:r>
        <w:rPr>
          <w:b/>
        </w:rPr>
        <w:t xml:space="preserve">Esimerkki 0,1725</w:t>
      </w:r>
    </w:p>
    <w:p>
      <w:r>
        <w:t xml:space="preserve">[ 24.004 -31.593 27.709 -88.98 -73.068 -90.2 -75.477]</w:t>
      </w:r>
    </w:p>
    <w:p>
      <w:r>
        <w:rPr>
          <w:b/>
        </w:rPr>
        <w:t xml:space="preserve">Tulos</w:t>
      </w:r>
    </w:p>
    <w:p>
      <w:r>
        <w:t xml:space="preserve">-90.2</w:t>
      </w:r>
    </w:p>
    <w:p>
      <w:r>
        <w:rPr>
          <w:b/>
        </w:rPr>
        <w:t xml:space="preserve">Esimerkki 0.1726</w:t>
      </w:r>
    </w:p>
    <w:p>
      <w:r>
        <w:t xml:space="preserve">[-42.369 -33.082 61.988 -94.693 -65.755 7.684 11.937 -32.268 -22.282 -16.089]</w:t>
      </w:r>
    </w:p>
    <w:p>
      <w:r>
        <w:rPr>
          <w:b/>
        </w:rPr>
        <w:t xml:space="preserve">Tulos</w:t>
      </w:r>
    </w:p>
    <w:p>
      <w:r>
        <w:t xml:space="preserve">-94.693</w:t>
      </w:r>
    </w:p>
    <w:p>
      <w:r>
        <w:rPr>
          <w:b/>
        </w:rPr>
        <w:t xml:space="preserve">Esimerkki 0.1727</w:t>
      </w:r>
    </w:p>
    <w:p>
      <w:r>
        <w:t xml:space="preserve">[-13.441 35.251 -91.524 68.418]</w:t>
      </w:r>
    </w:p>
    <w:p>
      <w:r>
        <w:rPr>
          <w:b/>
        </w:rPr>
        <w:t xml:space="preserve">Tulos</w:t>
      </w:r>
    </w:p>
    <w:p>
      <w:r>
        <w:t xml:space="preserve">-91.524</w:t>
      </w:r>
    </w:p>
    <w:p>
      <w:r>
        <w:rPr>
          <w:b/>
        </w:rPr>
        <w:t xml:space="preserve">Esimerkki 0.1728</w:t>
      </w:r>
    </w:p>
    <w:p>
      <w:r>
        <w:t xml:space="preserve">[ 87.341 -62.625]</w:t>
      </w:r>
    </w:p>
    <w:p>
      <w:r>
        <w:rPr>
          <w:b/>
        </w:rPr>
        <w:t xml:space="preserve">Tulos</w:t>
      </w:r>
    </w:p>
    <w:p>
      <w:r>
        <w:t xml:space="preserve">87.341</w:t>
      </w:r>
    </w:p>
    <w:p>
      <w:r>
        <w:rPr>
          <w:b/>
        </w:rPr>
        <w:t xml:space="preserve">Esimerkki 0.1729</w:t>
      </w:r>
    </w:p>
    <w:p>
      <w:r>
        <w:t xml:space="preserve">[-36.523 -9.271 35.364 10.636 -65.928 -99.163 -88.27 -48.893 -66.17 -73.098]</w:t>
      </w:r>
    </w:p>
    <w:p>
      <w:r>
        <w:rPr>
          <w:b/>
        </w:rPr>
        <w:t xml:space="preserve">Tulos</w:t>
      </w:r>
    </w:p>
    <w:p>
      <w:r>
        <w:t xml:space="preserve">-99.163</w:t>
      </w:r>
    </w:p>
    <w:p>
      <w:r>
        <w:rPr>
          <w:b/>
        </w:rPr>
        <w:t xml:space="preserve">Esimerkki 0.1730</w:t>
      </w:r>
    </w:p>
    <w:p>
      <w:r>
        <w:t xml:space="preserve">[-87.163 -39.573 79.643 -97.584 -76.784]</w:t>
      </w:r>
    </w:p>
    <w:p>
      <w:r>
        <w:rPr>
          <w:b/>
        </w:rPr>
        <w:t xml:space="preserve">Tulos</w:t>
      </w:r>
    </w:p>
    <w:p>
      <w:r>
        <w:t xml:space="preserve">-97.584</w:t>
      </w:r>
    </w:p>
    <w:p>
      <w:r>
        <w:rPr>
          <w:b/>
        </w:rPr>
        <w:t xml:space="preserve">Esimerkki 0.1731</w:t>
      </w:r>
    </w:p>
    <w:p>
      <w:r>
        <w:t xml:space="preserve">[14.544 94.503 29.395]</w:t>
      </w:r>
    </w:p>
    <w:p>
      <w:r>
        <w:rPr>
          <w:b/>
        </w:rPr>
        <w:t xml:space="preserve">Tulos</w:t>
      </w:r>
    </w:p>
    <w:p>
      <w:r>
        <w:t xml:space="preserve">94.503</w:t>
      </w:r>
    </w:p>
    <w:p>
      <w:r>
        <w:rPr>
          <w:b/>
        </w:rPr>
        <w:t xml:space="preserve">Esimerkki 0.1732</w:t>
      </w:r>
    </w:p>
    <w:p>
      <w:r>
        <w:t xml:space="preserve">[ 14.448 -10.699]</w:t>
      </w:r>
    </w:p>
    <w:p>
      <w:r>
        <w:rPr>
          <w:b/>
        </w:rPr>
        <w:t xml:space="preserve">Tulos</w:t>
      </w:r>
    </w:p>
    <w:p>
      <w:r>
        <w:t xml:space="preserve">14.448</w:t>
      </w:r>
    </w:p>
    <w:p>
      <w:r>
        <w:rPr>
          <w:b/>
        </w:rPr>
        <w:t xml:space="preserve">Esimerkki 0,1733</w:t>
      </w:r>
    </w:p>
    <w:p>
      <w:r>
        <w:t xml:space="preserve">[ 50.945 -13.041 21.273 -25.765 34.523]</w:t>
      </w:r>
    </w:p>
    <w:p>
      <w:r>
        <w:rPr>
          <w:b/>
        </w:rPr>
        <w:t xml:space="preserve">Tulos</w:t>
      </w:r>
    </w:p>
    <w:p>
      <w:r>
        <w:t xml:space="preserve">50.945</w:t>
      </w:r>
    </w:p>
    <w:p>
      <w:r>
        <w:rPr>
          <w:b/>
        </w:rPr>
        <w:t xml:space="preserve">Esimerkki 0.1734</w:t>
      </w:r>
    </w:p>
    <w:p>
      <w:r>
        <w:t xml:space="preserve">[-29.537 38.702 -34.291 96.011 1.38 -13.912 -21.428 -70.231 -70.261]</w:t>
      </w:r>
    </w:p>
    <w:p>
      <w:r>
        <w:rPr>
          <w:b/>
        </w:rPr>
        <w:t xml:space="preserve">Tulos</w:t>
      </w:r>
    </w:p>
    <w:p>
      <w:r>
        <w:t xml:space="preserve">96.011</w:t>
      </w:r>
    </w:p>
    <w:p>
      <w:r>
        <w:rPr>
          <w:b/>
        </w:rPr>
        <w:t xml:space="preserve">Esimerkki 0,1735</w:t>
      </w:r>
    </w:p>
    <w:p>
      <w:r>
        <w:t xml:space="preserve">[ 90.537 -98.362 -27.429 15.572 68.129]</w:t>
      </w:r>
    </w:p>
    <w:p>
      <w:r>
        <w:rPr>
          <w:b/>
        </w:rPr>
        <w:t xml:space="preserve">Tulos</w:t>
      </w:r>
    </w:p>
    <w:p>
      <w:r>
        <w:t xml:space="preserve">-98.362</w:t>
      </w:r>
    </w:p>
    <w:p>
      <w:r>
        <w:rPr>
          <w:b/>
        </w:rPr>
        <w:t xml:space="preserve">Esimerkki 0.1736</w:t>
      </w:r>
    </w:p>
    <w:p>
      <w:r>
        <w:t xml:space="preserve">[-49.68 -99.616 13.098 -33.089 71.738]</w:t>
      </w:r>
    </w:p>
    <w:p>
      <w:r>
        <w:rPr>
          <w:b/>
        </w:rPr>
        <w:t xml:space="preserve">Tulos</w:t>
      </w:r>
    </w:p>
    <w:p>
      <w:r>
        <w:t xml:space="preserve">-99.616</w:t>
      </w:r>
    </w:p>
    <w:p>
      <w:r>
        <w:rPr>
          <w:b/>
        </w:rPr>
        <w:t xml:space="preserve">Esimerkki 0.1737</w:t>
      </w:r>
    </w:p>
    <w:p>
      <w:r>
        <w:t xml:space="preserve">[55.321 89.509 49.085]</w:t>
      </w:r>
    </w:p>
    <w:p>
      <w:r>
        <w:rPr>
          <w:b/>
        </w:rPr>
        <w:t xml:space="preserve">Tulos</w:t>
      </w:r>
    </w:p>
    <w:p>
      <w:r>
        <w:t xml:space="preserve">89.509</w:t>
      </w:r>
    </w:p>
    <w:p>
      <w:r>
        <w:rPr>
          <w:b/>
        </w:rPr>
        <w:t xml:space="preserve">Esimerkki 0,1738</w:t>
      </w:r>
    </w:p>
    <w:p>
      <w:r>
        <w:t xml:space="preserve">[-42.923 16.294 72.536 83.865 -33.424 30.723 -42.692]</w:t>
      </w:r>
    </w:p>
    <w:p>
      <w:r>
        <w:rPr>
          <w:b/>
        </w:rPr>
        <w:t xml:space="preserve">Tulos</w:t>
      </w:r>
    </w:p>
    <w:p>
      <w:r>
        <w:t xml:space="preserve">83.865</w:t>
      </w:r>
    </w:p>
    <w:p>
      <w:r>
        <w:rPr>
          <w:b/>
        </w:rPr>
        <w:t xml:space="preserve">Esimerkki 0.1739</w:t>
      </w:r>
    </w:p>
    <w:p>
      <w:r>
        <w:t xml:space="preserve">[ 54.577 -91.588]</w:t>
      </w:r>
    </w:p>
    <w:p>
      <w:r>
        <w:rPr>
          <w:b/>
        </w:rPr>
        <w:t xml:space="preserve">Tulos</w:t>
      </w:r>
    </w:p>
    <w:p>
      <w:r>
        <w:t xml:space="preserve">-91.588</w:t>
      </w:r>
    </w:p>
    <w:p>
      <w:r>
        <w:rPr>
          <w:b/>
        </w:rPr>
        <w:t xml:space="preserve">Esimerkki 0,1740</w:t>
      </w:r>
    </w:p>
    <w:p>
      <w:r>
        <w:t xml:space="preserve">[ 58.558 -84.724 9.944 83.86 ]</w:t>
      </w:r>
    </w:p>
    <w:p>
      <w:r>
        <w:rPr>
          <w:b/>
        </w:rPr>
        <w:t xml:space="preserve">Tulos</w:t>
      </w:r>
    </w:p>
    <w:p>
      <w:r>
        <w:t xml:space="preserve">-84.724</w:t>
      </w:r>
    </w:p>
    <w:p>
      <w:r>
        <w:rPr>
          <w:b/>
        </w:rPr>
        <w:t xml:space="preserve">Esimerkki 0,1741</w:t>
      </w:r>
    </w:p>
    <w:p>
      <w:r>
        <w:t xml:space="preserve">[-85.495 94.274 82.096 35.862 -2.812 42.006 -14.854 5.325]</w:t>
      </w:r>
    </w:p>
    <w:p>
      <w:r>
        <w:rPr>
          <w:b/>
        </w:rPr>
        <w:t xml:space="preserve">Tulos</w:t>
      </w:r>
    </w:p>
    <w:p>
      <w:r>
        <w:t xml:space="preserve">94.274</w:t>
      </w:r>
    </w:p>
    <w:p>
      <w:r>
        <w:rPr>
          <w:b/>
        </w:rPr>
        <w:t xml:space="preserve">Esimerkki 0.1742</w:t>
      </w:r>
    </w:p>
    <w:p>
      <w:r>
        <w:t xml:space="preserve">[-71.248 49.271 50.159 28.519 89.465 94.961 84.088]</w:t>
      </w:r>
    </w:p>
    <w:p>
      <w:r>
        <w:rPr>
          <w:b/>
        </w:rPr>
        <w:t xml:space="preserve">Tulos</w:t>
      </w:r>
    </w:p>
    <w:p>
      <w:r>
        <w:t xml:space="preserve">94.961</w:t>
      </w:r>
    </w:p>
    <w:p>
      <w:r>
        <w:rPr>
          <w:b/>
        </w:rPr>
        <w:t xml:space="preserve">Esimerkki 0.1743</w:t>
      </w:r>
    </w:p>
    <w:p>
      <w:r>
        <w:t xml:space="preserve">[-11.189 -33.92 -87.517 -19.215 13.33 -94.735 90.118]</w:t>
      </w:r>
    </w:p>
    <w:p>
      <w:r>
        <w:rPr>
          <w:b/>
        </w:rPr>
        <w:t xml:space="preserve">Tulos</w:t>
      </w:r>
    </w:p>
    <w:p>
      <w:r>
        <w:t xml:space="preserve">-94.735</w:t>
      </w:r>
    </w:p>
    <w:p>
      <w:r>
        <w:rPr>
          <w:b/>
        </w:rPr>
        <w:t xml:space="preserve">Esimerkki 0.1744</w:t>
      </w:r>
    </w:p>
    <w:p>
      <w:r>
        <w:t xml:space="preserve">[ -7.216 -73.842]</w:t>
      </w:r>
    </w:p>
    <w:p>
      <w:r>
        <w:rPr>
          <w:b/>
        </w:rPr>
        <w:t xml:space="preserve">Tulos</w:t>
      </w:r>
    </w:p>
    <w:p>
      <w:r>
        <w:t xml:space="preserve">-73.842</w:t>
      </w:r>
    </w:p>
    <w:p>
      <w:r>
        <w:rPr>
          <w:b/>
        </w:rPr>
        <w:t xml:space="preserve">Esimerkki 0.1745</w:t>
      </w:r>
    </w:p>
    <w:p>
      <w:r>
        <w:t xml:space="preserve">[21.186 8.659]</w:t>
      </w:r>
    </w:p>
    <w:p>
      <w:r>
        <w:rPr>
          <w:b/>
        </w:rPr>
        <w:t xml:space="preserve">Tulos</w:t>
      </w:r>
    </w:p>
    <w:p>
      <w:r>
        <w:t xml:space="preserve">21.186</w:t>
      </w:r>
    </w:p>
    <w:p>
      <w:r>
        <w:rPr>
          <w:b/>
        </w:rPr>
        <w:t xml:space="preserve">Esimerkki 0.1746</w:t>
      </w:r>
    </w:p>
    <w:p>
      <w:r>
        <w:t xml:space="preserve">[-6.083 80.286 -5.892 43.922 86.197 55.233]</w:t>
      </w:r>
    </w:p>
    <w:p>
      <w:r>
        <w:rPr>
          <w:b/>
        </w:rPr>
        <w:t xml:space="preserve">Tulos</w:t>
      </w:r>
    </w:p>
    <w:p>
      <w:r>
        <w:t xml:space="preserve">86.197</w:t>
      </w:r>
    </w:p>
    <w:p>
      <w:r>
        <w:rPr>
          <w:b/>
        </w:rPr>
        <w:t xml:space="preserve">Esimerkki 0.1747</w:t>
      </w:r>
    </w:p>
    <w:p>
      <w:r>
        <w:t xml:space="preserve">[-97.742 -2.851 -23.088 -63.992 -70.283]</w:t>
      </w:r>
    </w:p>
    <w:p>
      <w:r>
        <w:rPr>
          <w:b/>
        </w:rPr>
        <w:t xml:space="preserve">Tulos</w:t>
      </w:r>
    </w:p>
    <w:p>
      <w:r>
        <w:t xml:space="preserve">-97.742</w:t>
      </w:r>
    </w:p>
    <w:p>
      <w:r>
        <w:rPr>
          <w:b/>
        </w:rPr>
        <w:t xml:space="preserve">Esimerkki 0.1748</w:t>
      </w:r>
    </w:p>
    <w:p>
      <w:r>
        <w:t xml:space="preserve">[-86.123 44.118 -19.073 -35.492 -68.687]</w:t>
      </w:r>
    </w:p>
    <w:p>
      <w:r>
        <w:rPr>
          <w:b/>
        </w:rPr>
        <w:t xml:space="preserve">Tulos</w:t>
      </w:r>
    </w:p>
    <w:p>
      <w:r>
        <w:t xml:space="preserve">-86.123</w:t>
      </w:r>
    </w:p>
    <w:p>
      <w:r>
        <w:rPr>
          <w:b/>
        </w:rPr>
        <w:t xml:space="preserve">Esimerkki 0.1749</w:t>
      </w:r>
    </w:p>
    <w:p>
      <w:r>
        <w:t xml:space="preserve">[-52.682 71.924 -24.968 -15.425 8.734 -5.545 -8.089 45.397]</w:t>
      </w:r>
    </w:p>
    <w:p>
      <w:r>
        <w:rPr>
          <w:b/>
        </w:rPr>
        <w:t xml:space="preserve">Tulos</w:t>
      </w:r>
    </w:p>
    <w:p>
      <w:r>
        <w:t xml:space="preserve">71.924</w:t>
      </w:r>
    </w:p>
    <w:p>
      <w:r>
        <w:rPr>
          <w:b/>
        </w:rPr>
        <w:t xml:space="preserve">Esimerkki 0,1750</w:t>
      </w:r>
    </w:p>
    <w:p>
      <w:r>
        <w:t xml:space="preserve">[-53.996 -97.93 32.08 -23.988 -89.221 -30.782 53.012 8.327 17.864 41.164]</w:t>
      </w:r>
    </w:p>
    <w:p>
      <w:r>
        <w:rPr>
          <w:b/>
        </w:rPr>
        <w:t xml:space="preserve">Tulos</w:t>
      </w:r>
    </w:p>
    <w:p>
      <w:r>
        <w:t xml:space="preserve">-97.93</w:t>
      </w:r>
    </w:p>
    <w:p>
      <w:r>
        <w:rPr>
          <w:b/>
        </w:rPr>
        <w:t xml:space="preserve">Esimerkki 0.1751</w:t>
      </w:r>
    </w:p>
    <w:p>
      <w:r>
        <w:t xml:space="preserve">[-70.087 -49.934 -2.758 20.925 61.92 -16.256]</w:t>
      </w:r>
    </w:p>
    <w:p>
      <w:r>
        <w:rPr>
          <w:b/>
        </w:rPr>
        <w:t xml:space="preserve">Tulos</w:t>
      </w:r>
    </w:p>
    <w:p>
      <w:r>
        <w:t xml:space="preserve">-70.087</w:t>
      </w:r>
    </w:p>
    <w:p>
      <w:r>
        <w:rPr>
          <w:b/>
        </w:rPr>
        <w:t xml:space="preserve">Esimerkki 0.1752</w:t>
      </w:r>
    </w:p>
    <w:p>
      <w:r>
        <w:t xml:space="preserve">[ 62.234 -87.19 -35.292 -47.737 94.253 93.549 93.43 1.558 -21.028]</w:t>
      </w:r>
    </w:p>
    <w:p>
      <w:r>
        <w:rPr>
          <w:b/>
        </w:rPr>
        <w:t xml:space="preserve">Tulos</w:t>
      </w:r>
    </w:p>
    <w:p>
      <w:r>
        <w:t xml:space="preserve">94.253</w:t>
      </w:r>
    </w:p>
    <w:p>
      <w:r>
        <w:rPr>
          <w:b/>
        </w:rPr>
        <w:t xml:space="preserve">Esimerkki 0.1753</w:t>
      </w:r>
    </w:p>
    <w:p>
      <w:r>
        <w:t xml:space="preserve">[-22.099 -51.441 72.484 -81.089]</w:t>
      </w:r>
    </w:p>
    <w:p>
      <w:r>
        <w:rPr>
          <w:b/>
        </w:rPr>
        <w:t xml:space="preserve">Tulos</w:t>
      </w:r>
    </w:p>
    <w:p>
      <w:r>
        <w:t xml:space="preserve">-81.089</w:t>
      </w:r>
    </w:p>
    <w:p>
      <w:r>
        <w:rPr>
          <w:b/>
        </w:rPr>
        <w:t xml:space="preserve">Esimerkki 0.1754</w:t>
      </w:r>
    </w:p>
    <w:p>
      <w:r>
        <w:t xml:space="preserve">[ 22.217 5.716 5.105 -10.861 65.36 -87.045]</w:t>
      </w:r>
    </w:p>
    <w:p>
      <w:r>
        <w:rPr>
          <w:b/>
        </w:rPr>
        <w:t xml:space="preserve">Tulos</w:t>
      </w:r>
    </w:p>
    <w:p>
      <w:r>
        <w:t xml:space="preserve">-87.045</w:t>
      </w:r>
    </w:p>
    <w:p>
      <w:r>
        <w:rPr>
          <w:b/>
        </w:rPr>
        <w:t xml:space="preserve">Esimerkki 0,1755</w:t>
      </w:r>
    </w:p>
    <w:p>
      <w:r>
        <w:t xml:space="preserve">[ 87.997 40.411 -44.182 -84.045 -22.608 -44.876 25.713]</w:t>
      </w:r>
    </w:p>
    <w:p>
      <w:r>
        <w:rPr>
          <w:b/>
        </w:rPr>
        <w:t xml:space="preserve">Tulos</w:t>
      </w:r>
    </w:p>
    <w:p>
      <w:r>
        <w:t xml:space="preserve">87.997</w:t>
      </w:r>
    </w:p>
    <w:p>
      <w:r>
        <w:rPr>
          <w:b/>
        </w:rPr>
        <w:t xml:space="preserve">Esimerkki 0.1756</w:t>
      </w:r>
    </w:p>
    <w:p>
      <w:r>
        <w:t xml:space="preserve">[ -4.512 -47.977 -4.94 47.368 -70.056 -5.618]</w:t>
      </w:r>
    </w:p>
    <w:p>
      <w:r>
        <w:rPr>
          <w:b/>
        </w:rPr>
        <w:t xml:space="preserve">Tulos</w:t>
      </w:r>
    </w:p>
    <w:p>
      <w:r>
        <w:t xml:space="preserve">-70.056</w:t>
      </w:r>
    </w:p>
    <w:p>
      <w:r>
        <w:rPr>
          <w:b/>
        </w:rPr>
        <w:t xml:space="preserve">Esimerkki 0.1757</w:t>
      </w:r>
    </w:p>
    <w:p>
      <w:r>
        <w:t xml:space="preserve">[ 27.525 -94.526 40.037]</w:t>
      </w:r>
    </w:p>
    <w:p>
      <w:r>
        <w:rPr>
          <w:b/>
        </w:rPr>
        <w:t xml:space="preserve">Tulos</w:t>
      </w:r>
    </w:p>
    <w:p>
      <w:r>
        <w:t xml:space="preserve">-94.526</w:t>
      </w:r>
    </w:p>
    <w:p>
      <w:r>
        <w:rPr>
          <w:b/>
        </w:rPr>
        <w:t xml:space="preserve">Esimerkki 0.1758</w:t>
      </w:r>
    </w:p>
    <w:p>
      <w:r>
        <w:t xml:space="preserve">[ 33.66 -90.741 -87.697 -94.879 32.849 51.281 -47.459 99.078 -50.91 ]</w:t>
      </w:r>
    </w:p>
    <w:p>
      <w:r>
        <w:rPr>
          <w:b/>
        </w:rPr>
        <w:t xml:space="preserve">Tulos</w:t>
      </w:r>
    </w:p>
    <w:p>
      <w:r>
        <w:t xml:space="preserve">99.078</w:t>
      </w:r>
    </w:p>
    <w:p>
      <w:r>
        <w:rPr>
          <w:b/>
        </w:rPr>
        <w:t xml:space="preserve">Esimerkki 0.1759</w:t>
      </w:r>
    </w:p>
    <w:p>
      <w:r>
        <w:t xml:space="preserve">[-75.203 -85.853 -71.335 -62.76 ]</w:t>
      </w:r>
    </w:p>
    <w:p>
      <w:r>
        <w:rPr>
          <w:b/>
        </w:rPr>
        <w:t xml:space="preserve">Tulos</w:t>
      </w:r>
    </w:p>
    <w:p>
      <w:r>
        <w:t xml:space="preserve">-85.853</w:t>
      </w:r>
    </w:p>
    <w:p>
      <w:r>
        <w:rPr>
          <w:b/>
        </w:rPr>
        <w:t xml:space="preserve">Esimerkki 0,1760</w:t>
      </w:r>
    </w:p>
    <w:p>
      <w:r>
        <w:t xml:space="preserve">[-33.594 43.921 24.067 74.012 -98.22 3.977 41.449 73.301 25.631 4.424]</w:t>
      </w:r>
    </w:p>
    <w:p>
      <w:r>
        <w:rPr>
          <w:b/>
        </w:rPr>
        <w:t xml:space="preserve">Tulos</w:t>
      </w:r>
    </w:p>
    <w:p>
      <w:r>
        <w:t xml:space="preserve">-98.22</w:t>
      </w:r>
    </w:p>
    <w:p>
      <w:r>
        <w:rPr>
          <w:b/>
        </w:rPr>
        <w:t xml:space="preserve">Esimerkki 0.1761</w:t>
      </w:r>
    </w:p>
    <w:p>
      <w:r>
        <w:t xml:space="preserve">[-57.741 -71.316 -13.21 75.712 -4.674 5.539]</w:t>
      </w:r>
    </w:p>
    <w:p>
      <w:r>
        <w:rPr>
          <w:b/>
        </w:rPr>
        <w:t xml:space="preserve">Tulos</w:t>
      </w:r>
    </w:p>
    <w:p>
      <w:r>
        <w:t xml:space="preserve">75.712</w:t>
      </w:r>
    </w:p>
    <w:p>
      <w:r>
        <w:rPr>
          <w:b/>
        </w:rPr>
        <w:t xml:space="preserve">Esimerkki 0.1762</w:t>
      </w:r>
    </w:p>
    <w:p>
      <w:r>
        <w:t xml:space="preserve">[-21.288 60.628 -8.322 76.163 -64.932 47.722 -14.647]</w:t>
      </w:r>
    </w:p>
    <w:p>
      <w:r>
        <w:rPr>
          <w:b/>
        </w:rPr>
        <w:t xml:space="preserve">Tulos</w:t>
      </w:r>
    </w:p>
    <w:p>
      <w:r>
        <w:t xml:space="preserve">76.163</w:t>
      </w:r>
    </w:p>
    <w:p>
      <w:r>
        <w:rPr>
          <w:b/>
        </w:rPr>
        <w:t xml:space="preserve">Esimerkki 0.1763</w:t>
      </w:r>
    </w:p>
    <w:p>
      <w:r>
        <w:t xml:space="preserve">[ 85.76 90.509 -74.695 14.579 83.096 43.888 92.119 78.586]</w:t>
      </w:r>
    </w:p>
    <w:p>
      <w:r>
        <w:rPr>
          <w:b/>
        </w:rPr>
        <w:t xml:space="preserve">Tulos</w:t>
      </w:r>
    </w:p>
    <w:p>
      <w:r>
        <w:t xml:space="preserve">92.119</w:t>
      </w:r>
    </w:p>
    <w:p>
      <w:r>
        <w:rPr>
          <w:b/>
        </w:rPr>
        <w:t xml:space="preserve">Esimerkki 0.1764</w:t>
      </w:r>
    </w:p>
    <w:p>
      <w:r>
        <w:t xml:space="preserve">[-93.003 -99.176 -33.876 13.429 27.029]</w:t>
      </w:r>
    </w:p>
    <w:p>
      <w:r>
        <w:rPr>
          <w:b/>
        </w:rPr>
        <w:t xml:space="preserve">Tulos</w:t>
      </w:r>
    </w:p>
    <w:p>
      <w:r>
        <w:t xml:space="preserve">-99.176</w:t>
      </w:r>
    </w:p>
    <w:p>
      <w:r>
        <w:rPr>
          <w:b/>
        </w:rPr>
        <w:t xml:space="preserve">Esimerkki 0,1765</w:t>
      </w:r>
    </w:p>
    <w:p>
      <w:r>
        <w:t xml:space="preserve">[-13.006 20.838 -2.77 33.255]</w:t>
      </w:r>
    </w:p>
    <w:p>
      <w:r>
        <w:rPr>
          <w:b/>
        </w:rPr>
        <w:t xml:space="preserve">Tulos</w:t>
      </w:r>
    </w:p>
    <w:p>
      <w:r>
        <w:t xml:space="preserve">33.255</w:t>
      </w:r>
    </w:p>
    <w:p>
      <w:r>
        <w:rPr>
          <w:b/>
        </w:rPr>
        <w:t xml:space="preserve">Esimerkki 0.1766</w:t>
      </w:r>
    </w:p>
    <w:p>
      <w:r>
        <w:t xml:space="preserve">[ 58.124 92.478 -71.256 46.707 85.249 38.553 0.997 -49.547]</w:t>
      </w:r>
    </w:p>
    <w:p>
      <w:r>
        <w:rPr>
          <w:b/>
        </w:rPr>
        <w:t xml:space="preserve">Tulos</w:t>
      </w:r>
    </w:p>
    <w:p>
      <w:r>
        <w:t xml:space="preserve">92.478</w:t>
      </w:r>
    </w:p>
    <w:p>
      <w:r>
        <w:rPr>
          <w:b/>
        </w:rPr>
        <w:t xml:space="preserve">Esimerkki 0,1767</w:t>
      </w:r>
    </w:p>
    <w:p>
      <w:r>
        <w:t xml:space="preserve">[-12.188 -71.39 -97.892 -35.165]</w:t>
      </w:r>
    </w:p>
    <w:p>
      <w:r>
        <w:rPr>
          <w:b/>
        </w:rPr>
        <w:t xml:space="preserve">Tulos</w:t>
      </w:r>
    </w:p>
    <w:p>
      <w:r>
        <w:t xml:space="preserve">-97.892</w:t>
      </w:r>
    </w:p>
    <w:p>
      <w:r>
        <w:rPr>
          <w:b/>
        </w:rPr>
        <w:t xml:space="preserve">Esimerkki 0.1768</w:t>
      </w:r>
    </w:p>
    <w:p>
      <w:r>
        <w:t xml:space="preserve">[-69.255 -14.851 -59.541 47.82 -76.938 -7.93 -76.807 22.437 -13.123 91.454]</w:t>
      </w:r>
    </w:p>
    <w:p>
      <w:r>
        <w:rPr>
          <w:b/>
        </w:rPr>
        <w:t xml:space="preserve">Tulos</w:t>
      </w:r>
    </w:p>
    <w:p>
      <w:r>
        <w:t xml:space="preserve">91.454</w:t>
      </w:r>
    </w:p>
    <w:p>
      <w:r>
        <w:rPr>
          <w:b/>
        </w:rPr>
        <w:t xml:space="preserve">Esimerkki 0.1769</w:t>
      </w:r>
    </w:p>
    <w:p>
      <w:r>
        <w:t xml:space="preserve">[ 71.502 -90.75 43.618 -37.52 -52.319 37.866 66.295 -61.037 51.49 ]</w:t>
      </w:r>
    </w:p>
    <w:p>
      <w:r>
        <w:rPr>
          <w:b/>
        </w:rPr>
        <w:t xml:space="preserve">Tulos</w:t>
      </w:r>
    </w:p>
    <w:p>
      <w:r>
        <w:t xml:space="preserve">-90.75</w:t>
      </w:r>
    </w:p>
    <w:p>
      <w:r>
        <w:rPr>
          <w:b/>
        </w:rPr>
        <w:t xml:space="preserve">Esimerkki 0.1770</w:t>
      </w:r>
    </w:p>
    <w:p>
      <w:r>
        <w:t xml:space="preserve">[-30.034 46.733 -9.492 49.335 7.768]</w:t>
      </w:r>
    </w:p>
    <w:p>
      <w:r>
        <w:rPr>
          <w:b/>
        </w:rPr>
        <w:t xml:space="preserve">Tulos</w:t>
      </w:r>
    </w:p>
    <w:p>
      <w:r>
        <w:t xml:space="preserve">49.335</w:t>
      </w:r>
    </w:p>
    <w:p>
      <w:r>
        <w:rPr>
          <w:b/>
        </w:rPr>
        <w:t xml:space="preserve">Esimerkki 0.1771</w:t>
      </w:r>
    </w:p>
    <w:p>
      <w:r>
        <w:t xml:space="preserve">[ -9.497 -62.121 59.494 21.868 37.16 16.384 -39.142]</w:t>
      </w:r>
    </w:p>
    <w:p>
      <w:r>
        <w:rPr>
          <w:b/>
        </w:rPr>
        <w:t xml:space="preserve">Tulos</w:t>
      </w:r>
    </w:p>
    <w:p>
      <w:r>
        <w:t xml:space="preserve">-62.121</w:t>
      </w:r>
    </w:p>
    <w:p>
      <w:r>
        <w:rPr>
          <w:b/>
        </w:rPr>
        <w:t xml:space="preserve">Esimerkki 0.1772</w:t>
      </w:r>
    </w:p>
    <w:p>
      <w:r>
        <w:t xml:space="preserve">[11.023 79.841]</w:t>
      </w:r>
    </w:p>
    <w:p>
      <w:r>
        <w:rPr>
          <w:b/>
        </w:rPr>
        <w:t xml:space="preserve">Tulos</w:t>
      </w:r>
    </w:p>
    <w:p>
      <w:r>
        <w:t xml:space="preserve">79.841</w:t>
      </w:r>
    </w:p>
    <w:p>
      <w:r>
        <w:rPr>
          <w:b/>
        </w:rPr>
        <w:t xml:space="preserve">Esimerkki 0.1773</w:t>
      </w:r>
    </w:p>
    <w:p>
      <w:r>
        <w:t xml:space="preserve">[ 59.729 43.671 -68.595 86.112 -5.076]</w:t>
      </w:r>
    </w:p>
    <w:p>
      <w:r>
        <w:rPr>
          <w:b/>
        </w:rPr>
        <w:t xml:space="preserve">Tulos</w:t>
      </w:r>
    </w:p>
    <w:p>
      <w:r>
        <w:t xml:space="preserve">86.112</w:t>
      </w:r>
    </w:p>
    <w:p>
      <w:r>
        <w:rPr>
          <w:b/>
        </w:rPr>
        <w:t xml:space="preserve">Esimerkki 0.1774</w:t>
      </w:r>
    </w:p>
    <w:p>
      <w:r>
        <w:t xml:space="preserve">[-91.747 -12.389 90.188]</w:t>
      </w:r>
    </w:p>
    <w:p>
      <w:r>
        <w:rPr>
          <w:b/>
        </w:rPr>
        <w:t xml:space="preserve">Tulos</w:t>
      </w:r>
    </w:p>
    <w:p>
      <w:r>
        <w:t xml:space="preserve">-91.747</w:t>
      </w:r>
    </w:p>
    <w:p>
      <w:r>
        <w:rPr>
          <w:b/>
        </w:rPr>
        <w:t xml:space="preserve">Esimerkki 0,1775</w:t>
      </w:r>
    </w:p>
    <w:p>
      <w:r>
        <w:t xml:space="preserve">[-57.78 13.504 74.33 ]</w:t>
      </w:r>
    </w:p>
    <w:p>
      <w:r>
        <w:rPr>
          <w:b/>
        </w:rPr>
        <w:t xml:space="preserve">Tulos</w:t>
      </w:r>
    </w:p>
    <w:p>
      <w:r>
        <w:t xml:space="preserve">74.33</w:t>
      </w:r>
    </w:p>
    <w:p>
      <w:r>
        <w:rPr>
          <w:b/>
        </w:rPr>
        <w:t xml:space="preserve">Esimerkki 0.1776</w:t>
      </w:r>
    </w:p>
    <w:p>
      <w:r>
        <w:t xml:space="preserve">[ -9.373 46.447 -62.299 -14.841 -12.011 61.107 75.176 -95.655]</w:t>
      </w:r>
    </w:p>
    <w:p>
      <w:r>
        <w:rPr>
          <w:b/>
        </w:rPr>
        <w:t xml:space="preserve">Tulos</w:t>
      </w:r>
    </w:p>
    <w:p>
      <w:r>
        <w:t xml:space="preserve">-95.655</w:t>
      </w:r>
    </w:p>
    <w:p>
      <w:r>
        <w:rPr>
          <w:b/>
        </w:rPr>
        <w:t xml:space="preserve">Esimerkki 0.1777</w:t>
      </w:r>
    </w:p>
    <w:p>
      <w:r>
        <w:t xml:space="preserve">[ 68.956 -42.497]</w:t>
      </w:r>
    </w:p>
    <w:p>
      <w:r>
        <w:rPr>
          <w:b/>
        </w:rPr>
        <w:t xml:space="preserve">Tulos</w:t>
      </w:r>
    </w:p>
    <w:p>
      <w:r>
        <w:t xml:space="preserve">68.956</w:t>
      </w:r>
    </w:p>
    <w:p>
      <w:r>
        <w:rPr>
          <w:b/>
        </w:rPr>
        <w:t xml:space="preserve">Esimerkki 0.1778</w:t>
      </w:r>
    </w:p>
    <w:p>
      <w:r>
        <w:t xml:space="preserve">[-47.147 -23.554 14.676 -23.259 -87.37 ]</w:t>
      </w:r>
    </w:p>
    <w:p>
      <w:r>
        <w:rPr>
          <w:b/>
        </w:rPr>
        <w:t xml:space="preserve">Tulos</w:t>
      </w:r>
    </w:p>
    <w:p>
      <w:r>
        <w:t xml:space="preserve">-87.37</w:t>
      </w:r>
    </w:p>
    <w:p>
      <w:r>
        <w:rPr>
          <w:b/>
        </w:rPr>
        <w:t xml:space="preserve">Esimerkki 0.1779</w:t>
      </w:r>
    </w:p>
    <w:p>
      <w:r>
        <w:t xml:space="preserve">[ 87.067 4.785 -51.973 -40.102 63.022 58.52 24.633 -7.286 -16.109]</w:t>
      </w:r>
    </w:p>
    <w:p>
      <w:r>
        <w:rPr>
          <w:b/>
        </w:rPr>
        <w:t xml:space="preserve">Tulos</w:t>
      </w:r>
    </w:p>
    <w:p>
      <w:r>
        <w:t xml:space="preserve">87.067</w:t>
      </w:r>
    </w:p>
    <w:p>
      <w:r>
        <w:rPr>
          <w:b/>
        </w:rPr>
        <w:t xml:space="preserve">Esimerkki 0.1780</w:t>
      </w:r>
    </w:p>
    <w:p>
      <w:r>
        <w:t xml:space="preserve">[ 63.849 71.684 -81.104 36.981 76.761 39.433 74.984]</w:t>
      </w:r>
    </w:p>
    <w:p>
      <w:r>
        <w:rPr>
          <w:b/>
        </w:rPr>
        <w:t xml:space="preserve">Tulos</w:t>
      </w:r>
    </w:p>
    <w:p>
      <w:r>
        <w:t xml:space="preserve">-81.104</w:t>
      </w:r>
    </w:p>
    <w:p>
      <w:r>
        <w:rPr>
          <w:b/>
        </w:rPr>
        <w:t xml:space="preserve">Esimerkki 0.1781</w:t>
      </w:r>
    </w:p>
    <w:p>
      <w:r>
        <w:t xml:space="preserve">[ 20.406 -81.717 -12.733 49.995 95.691 -20.22 ]</w:t>
      </w:r>
    </w:p>
    <w:p>
      <w:r>
        <w:rPr>
          <w:b/>
        </w:rPr>
        <w:t xml:space="preserve">Tulos</w:t>
      </w:r>
    </w:p>
    <w:p>
      <w:r>
        <w:t xml:space="preserve">95.691</w:t>
      </w:r>
    </w:p>
    <w:p>
      <w:r>
        <w:rPr>
          <w:b/>
        </w:rPr>
        <w:t xml:space="preserve">Esimerkki 0.1782</w:t>
      </w:r>
    </w:p>
    <w:p>
      <w:r>
        <w:t xml:space="preserve">[-18.354 -60.902 -74.903]</w:t>
      </w:r>
    </w:p>
    <w:p>
      <w:r>
        <w:rPr>
          <w:b/>
        </w:rPr>
        <w:t xml:space="preserve">Tulos</w:t>
      </w:r>
    </w:p>
    <w:p>
      <w:r>
        <w:t xml:space="preserve">-74.903</w:t>
      </w:r>
    </w:p>
    <w:p>
      <w:r>
        <w:rPr>
          <w:b/>
        </w:rPr>
        <w:t xml:space="preserve">Esimerkki 0.1783</w:t>
      </w:r>
    </w:p>
    <w:p>
      <w:r>
        <w:t xml:space="preserve">[-36.297 0.267 -96.431 -99.901 41.469 -86.768 -74.922]</w:t>
      </w:r>
    </w:p>
    <w:p>
      <w:r>
        <w:rPr>
          <w:b/>
        </w:rPr>
        <w:t xml:space="preserve">Tulos</w:t>
      </w:r>
    </w:p>
    <w:p>
      <w:r>
        <w:t xml:space="preserve">-99.901</w:t>
      </w:r>
    </w:p>
    <w:p>
      <w:r>
        <w:rPr>
          <w:b/>
        </w:rPr>
        <w:t xml:space="preserve">Esimerkki 0.1784</w:t>
      </w:r>
    </w:p>
    <w:p>
      <w:r>
        <w:t xml:space="preserve">[ -1.495 54.907 75.819 99.635 38.046 -64.277 -44.965 16.084]</w:t>
      </w:r>
    </w:p>
    <w:p>
      <w:r>
        <w:rPr>
          <w:b/>
        </w:rPr>
        <w:t xml:space="preserve">Tulos</w:t>
      </w:r>
    </w:p>
    <w:p>
      <w:r>
        <w:t xml:space="preserve">99.635</w:t>
      </w:r>
    </w:p>
    <w:p>
      <w:r>
        <w:rPr>
          <w:b/>
        </w:rPr>
        <w:t xml:space="preserve">Esimerkki 0,1785</w:t>
      </w:r>
    </w:p>
    <w:p>
      <w:r>
        <w:t xml:space="preserve">[-26.983 -35.111]</w:t>
      </w:r>
    </w:p>
    <w:p>
      <w:r>
        <w:rPr>
          <w:b/>
        </w:rPr>
        <w:t xml:space="preserve">Tulos</w:t>
      </w:r>
    </w:p>
    <w:p>
      <w:r>
        <w:t xml:space="preserve">-35.111</w:t>
      </w:r>
    </w:p>
    <w:p>
      <w:r>
        <w:rPr>
          <w:b/>
        </w:rPr>
        <w:t xml:space="preserve">Esimerkki 0.1786</w:t>
      </w:r>
    </w:p>
    <w:p>
      <w:r>
        <w:t xml:space="preserve">[ 27.648 -76.554 65.12 ]</w:t>
      </w:r>
    </w:p>
    <w:p>
      <w:r>
        <w:rPr>
          <w:b/>
        </w:rPr>
        <w:t xml:space="preserve">Tulos</w:t>
      </w:r>
    </w:p>
    <w:p>
      <w:r>
        <w:t xml:space="preserve">-76.554</w:t>
      </w:r>
    </w:p>
    <w:p>
      <w:r>
        <w:rPr>
          <w:b/>
        </w:rPr>
        <w:t xml:space="preserve">Esimerkki 0.1787</w:t>
      </w:r>
    </w:p>
    <w:p>
      <w:r>
        <w:t xml:space="preserve">[ 66.232 -92.789 -47.521 -40.282 -73.227 9.708 -19.766]</w:t>
      </w:r>
    </w:p>
    <w:p>
      <w:r>
        <w:rPr>
          <w:b/>
        </w:rPr>
        <w:t xml:space="preserve">Tulos</w:t>
      </w:r>
    </w:p>
    <w:p>
      <w:r>
        <w:t xml:space="preserve">-92.789</w:t>
      </w:r>
    </w:p>
    <w:p>
      <w:r>
        <w:rPr>
          <w:b/>
        </w:rPr>
        <w:t xml:space="preserve">Esimerkki 0.1788</w:t>
      </w:r>
    </w:p>
    <w:p>
      <w:r>
        <w:t xml:space="preserve">[-47.005 -46.774 98.518 -90.393 -82.348 85.579 82.973 85.801 77.163 -86.975]</w:t>
      </w:r>
    </w:p>
    <w:p>
      <w:r>
        <w:rPr>
          <w:b/>
        </w:rPr>
        <w:t xml:space="preserve">Tulos</w:t>
      </w:r>
    </w:p>
    <w:p>
      <w:r>
        <w:t xml:space="preserve">98.518</w:t>
      </w:r>
    </w:p>
    <w:p>
      <w:r>
        <w:rPr>
          <w:b/>
        </w:rPr>
        <w:t xml:space="preserve">Esimerkki 0.1789</w:t>
      </w:r>
    </w:p>
    <w:p>
      <w:r>
        <w:t xml:space="preserve">[-20.759 -93.697 -22.075 95.833]</w:t>
      </w:r>
    </w:p>
    <w:p>
      <w:r>
        <w:rPr>
          <w:b/>
        </w:rPr>
        <w:t xml:space="preserve">Tulos</w:t>
      </w:r>
    </w:p>
    <w:p>
      <w:r>
        <w:t xml:space="preserve">95.833</w:t>
      </w:r>
    </w:p>
    <w:p>
      <w:r>
        <w:rPr>
          <w:b/>
        </w:rPr>
        <w:t xml:space="preserve">Esimerkki 0,1790</w:t>
      </w:r>
    </w:p>
    <w:p>
      <w:r>
        <w:t xml:space="preserve">[ 92.968 37.91 -36.151 -46.941 -62.775]</w:t>
      </w:r>
    </w:p>
    <w:p>
      <w:r>
        <w:rPr>
          <w:b/>
        </w:rPr>
        <w:t xml:space="preserve">Tulos</w:t>
      </w:r>
    </w:p>
    <w:p>
      <w:r>
        <w:t xml:space="preserve">92.968</w:t>
      </w:r>
    </w:p>
    <w:p>
      <w:r>
        <w:rPr>
          <w:b/>
        </w:rPr>
        <w:t xml:space="preserve">Esimerkki 0.1791</w:t>
      </w:r>
    </w:p>
    <w:p>
      <w:r>
        <w:t xml:space="preserve">[ 81.993 -84.43 17.461 39.683 28.363 84.908 -54.35 -41.752]</w:t>
      </w:r>
    </w:p>
    <w:p>
      <w:r>
        <w:rPr>
          <w:b/>
        </w:rPr>
        <w:t xml:space="preserve">Tulos</w:t>
      </w:r>
    </w:p>
    <w:p>
      <w:r>
        <w:t xml:space="preserve">84.908</w:t>
      </w:r>
    </w:p>
    <w:p>
      <w:r>
        <w:rPr>
          <w:b/>
        </w:rPr>
        <w:t xml:space="preserve">Esimerkki 0.1792</w:t>
      </w:r>
    </w:p>
    <w:p>
      <w:r>
        <w:t xml:space="preserve">[ 82.856 -81.242 -22.351 -69.854 78.587 2.762 -77.925 11.927 24.882 21.604]</w:t>
      </w:r>
    </w:p>
    <w:p>
      <w:r>
        <w:rPr>
          <w:b/>
        </w:rPr>
        <w:t xml:space="preserve">Tulos</w:t>
      </w:r>
    </w:p>
    <w:p>
      <w:r>
        <w:t xml:space="preserve">82.856</w:t>
      </w:r>
    </w:p>
    <w:p>
      <w:r>
        <w:rPr>
          <w:b/>
        </w:rPr>
        <w:t xml:space="preserve">Esimerkki 0.1793</w:t>
      </w:r>
    </w:p>
    <w:p>
      <w:r>
        <w:t xml:space="preserve">[ 24.247 -37.577 20.029 31.814]</w:t>
      </w:r>
    </w:p>
    <w:p>
      <w:r>
        <w:rPr>
          <w:b/>
        </w:rPr>
        <w:t xml:space="preserve">Tulos</w:t>
      </w:r>
    </w:p>
    <w:p>
      <w:r>
        <w:t xml:space="preserve">-37.577</w:t>
      </w:r>
    </w:p>
    <w:p>
      <w:r>
        <w:rPr>
          <w:b/>
        </w:rPr>
        <w:t xml:space="preserve">Esimerkki 0.1794</w:t>
      </w:r>
    </w:p>
    <w:p>
      <w:r>
        <w:t xml:space="preserve">[91.566 1.189 36.39 54.399]</w:t>
      </w:r>
    </w:p>
    <w:p>
      <w:r>
        <w:rPr>
          <w:b/>
        </w:rPr>
        <w:t xml:space="preserve">Tulos</w:t>
      </w:r>
    </w:p>
    <w:p>
      <w:r>
        <w:t xml:space="preserve">91.566</w:t>
      </w:r>
    </w:p>
    <w:p>
      <w:r>
        <w:rPr>
          <w:b/>
        </w:rPr>
        <w:t xml:space="preserve">Esimerkki 0,1795</w:t>
      </w:r>
    </w:p>
    <w:p>
      <w:r>
        <w:t xml:space="preserve">[-91.768 32.434 96.56 -37.143 -86.762]</w:t>
      </w:r>
    </w:p>
    <w:p>
      <w:r>
        <w:rPr>
          <w:b/>
        </w:rPr>
        <w:t xml:space="preserve">Tulos</w:t>
      </w:r>
    </w:p>
    <w:p>
      <w:r>
        <w:t xml:space="preserve">96.56</w:t>
      </w:r>
    </w:p>
    <w:p>
      <w:r>
        <w:rPr>
          <w:b/>
        </w:rPr>
        <w:t xml:space="preserve">Esimerkki 0.1796</w:t>
      </w:r>
    </w:p>
    <w:p>
      <w:r>
        <w:t xml:space="preserve">[ 27.467 17.152 -96.081 67.597]</w:t>
      </w:r>
    </w:p>
    <w:p>
      <w:r>
        <w:rPr>
          <w:b/>
        </w:rPr>
        <w:t xml:space="preserve">Tulos</w:t>
      </w:r>
    </w:p>
    <w:p>
      <w:r>
        <w:t xml:space="preserve">-96.081</w:t>
      </w:r>
    </w:p>
    <w:p>
      <w:r>
        <w:rPr>
          <w:b/>
        </w:rPr>
        <w:t xml:space="preserve">Esimerkki 0.1797</w:t>
      </w:r>
    </w:p>
    <w:p>
      <w:r>
        <w:t xml:space="preserve">[ 5.748 -69.849]</w:t>
      </w:r>
    </w:p>
    <w:p>
      <w:r>
        <w:rPr>
          <w:b/>
        </w:rPr>
        <w:t xml:space="preserve">Tulos</w:t>
      </w:r>
    </w:p>
    <w:p>
      <w:r>
        <w:t xml:space="preserve">-69.849</w:t>
      </w:r>
    </w:p>
    <w:p>
      <w:r>
        <w:rPr>
          <w:b/>
        </w:rPr>
        <w:t xml:space="preserve">Esimerkki 0.1798</w:t>
      </w:r>
    </w:p>
    <w:p>
      <w:r>
        <w:t xml:space="preserve">[ 58.327 -29.638 57.716]</w:t>
      </w:r>
    </w:p>
    <w:p>
      <w:r>
        <w:rPr>
          <w:b/>
        </w:rPr>
        <w:t xml:space="preserve">Tulos</w:t>
      </w:r>
    </w:p>
    <w:p>
      <w:r>
        <w:t xml:space="preserve">58.327</w:t>
      </w:r>
    </w:p>
    <w:p>
      <w:r>
        <w:rPr>
          <w:b/>
        </w:rPr>
        <w:t xml:space="preserve">Esimerkki 0.1799</w:t>
      </w:r>
    </w:p>
    <w:p>
      <w:r>
        <w:t xml:space="preserve">[39.226 22.225 62.173 77.951 42.341]</w:t>
      </w:r>
    </w:p>
    <w:p>
      <w:r>
        <w:rPr>
          <w:b/>
        </w:rPr>
        <w:t xml:space="preserve">Tulos</w:t>
      </w:r>
    </w:p>
    <w:p>
      <w:r>
        <w:t xml:space="preserve">77.951</w:t>
      </w:r>
    </w:p>
    <w:p>
      <w:r>
        <w:rPr>
          <w:b/>
        </w:rPr>
        <w:t xml:space="preserve">Esimerkki 0.1800</w:t>
      </w:r>
    </w:p>
    <w:p>
      <w:r>
        <w:t xml:space="preserve">[ -7.808 -73.468 -6.166]</w:t>
      </w:r>
    </w:p>
    <w:p>
      <w:r>
        <w:rPr>
          <w:b/>
        </w:rPr>
        <w:t xml:space="preserve">Tulos</w:t>
      </w:r>
    </w:p>
    <w:p>
      <w:r>
        <w:t xml:space="preserve">-73.468</w:t>
      </w:r>
    </w:p>
    <w:p>
      <w:r>
        <w:rPr>
          <w:b/>
        </w:rPr>
        <w:t xml:space="preserve">Esimerkki 0.1801</w:t>
      </w:r>
    </w:p>
    <w:p>
      <w:r>
        <w:t xml:space="preserve">[-26.085 -11.446 13.715 -83.482 64.448 37.085]</w:t>
      </w:r>
    </w:p>
    <w:p>
      <w:r>
        <w:rPr>
          <w:b/>
        </w:rPr>
        <w:t xml:space="preserve">Tulos</w:t>
      </w:r>
    </w:p>
    <w:p>
      <w:r>
        <w:t xml:space="preserve">-83.482</w:t>
      </w:r>
    </w:p>
    <w:p>
      <w:r>
        <w:rPr>
          <w:b/>
        </w:rPr>
        <w:t xml:space="preserve">Esimerkki 0.1802</w:t>
      </w:r>
    </w:p>
    <w:p>
      <w:r>
        <w:t xml:space="preserve">[ 74.951 -11.816 -28.392 -48.287 -91.03 42.891]</w:t>
      </w:r>
    </w:p>
    <w:p>
      <w:r>
        <w:rPr>
          <w:b/>
        </w:rPr>
        <w:t xml:space="preserve">Tulos</w:t>
      </w:r>
    </w:p>
    <w:p>
      <w:r>
        <w:t xml:space="preserve">-91.03</w:t>
      </w:r>
    </w:p>
    <w:p>
      <w:r>
        <w:rPr>
          <w:b/>
        </w:rPr>
        <w:t xml:space="preserve">Esimerkki 0.1803</w:t>
      </w:r>
    </w:p>
    <w:p>
      <w:r>
        <w:t xml:space="preserve">[-78.025 -95.058 -1.53 -63.87 -55.612]</w:t>
      </w:r>
    </w:p>
    <w:p>
      <w:r>
        <w:rPr>
          <w:b/>
        </w:rPr>
        <w:t xml:space="preserve">Tulos</w:t>
      </w:r>
    </w:p>
    <w:p>
      <w:r>
        <w:t xml:space="preserve">-95.058</w:t>
      </w:r>
    </w:p>
    <w:p>
      <w:r>
        <w:rPr>
          <w:b/>
        </w:rPr>
        <w:t xml:space="preserve">Esimerkki 0.1804</w:t>
      </w:r>
    </w:p>
    <w:p>
      <w:r>
        <w:t xml:space="preserve">[-55.533 93.159 -14.206 -76.852 -35.314]</w:t>
      </w:r>
    </w:p>
    <w:p>
      <w:r>
        <w:rPr>
          <w:b/>
        </w:rPr>
        <w:t xml:space="preserve">Tulos</w:t>
      </w:r>
    </w:p>
    <w:p>
      <w:r>
        <w:t xml:space="preserve">93.159</w:t>
      </w:r>
    </w:p>
    <w:p>
      <w:r>
        <w:rPr>
          <w:b/>
        </w:rPr>
        <w:t xml:space="preserve">Esimerkki 0.1805</w:t>
      </w:r>
    </w:p>
    <w:p>
      <w:r>
        <w:t xml:space="preserve">[ 7.73 92.076]</w:t>
      </w:r>
    </w:p>
    <w:p>
      <w:r>
        <w:rPr>
          <w:b/>
        </w:rPr>
        <w:t xml:space="preserve">Tulos</w:t>
      </w:r>
    </w:p>
    <w:p>
      <w:r>
        <w:t xml:space="preserve">92.076</w:t>
      </w:r>
    </w:p>
    <w:p>
      <w:r>
        <w:rPr>
          <w:b/>
        </w:rPr>
        <w:t xml:space="preserve">Esimerkki 0.1806</w:t>
      </w:r>
    </w:p>
    <w:p>
      <w:r>
        <w:t xml:space="preserve">[58.962 40.556]</w:t>
      </w:r>
    </w:p>
    <w:p>
      <w:r>
        <w:rPr>
          <w:b/>
        </w:rPr>
        <w:t xml:space="preserve">Tulos</w:t>
      </w:r>
    </w:p>
    <w:p>
      <w:r>
        <w:t xml:space="preserve">58.962</w:t>
      </w:r>
    </w:p>
    <w:p>
      <w:r>
        <w:rPr>
          <w:b/>
        </w:rPr>
        <w:t xml:space="preserve">Esimerkki 0.1807</w:t>
      </w:r>
    </w:p>
    <w:p>
      <w:r>
        <w:t xml:space="preserve">[-40.716 76.732 -81.067 51.003 58.293 -47.244]</w:t>
      </w:r>
    </w:p>
    <w:p>
      <w:r>
        <w:rPr>
          <w:b/>
        </w:rPr>
        <w:t xml:space="preserve">Tulos</w:t>
      </w:r>
    </w:p>
    <w:p>
      <w:r>
        <w:t xml:space="preserve">-81.067</w:t>
      </w:r>
    </w:p>
    <w:p>
      <w:r>
        <w:rPr>
          <w:b/>
        </w:rPr>
        <w:t xml:space="preserve">Esimerkki 0.1808</w:t>
      </w:r>
    </w:p>
    <w:p>
      <w:r>
        <w:t xml:space="preserve">[-40.208 17.435 -19.7 -19.153 71.183]</w:t>
      </w:r>
    </w:p>
    <w:p>
      <w:r>
        <w:rPr>
          <w:b/>
        </w:rPr>
        <w:t xml:space="preserve">Tulos</w:t>
      </w:r>
    </w:p>
    <w:p>
      <w:r>
        <w:t xml:space="preserve">71.183</w:t>
      </w:r>
    </w:p>
    <w:p>
      <w:r>
        <w:rPr>
          <w:b/>
        </w:rPr>
        <w:t xml:space="preserve">Esimerkki 0.1809</w:t>
      </w:r>
    </w:p>
    <w:p>
      <w:r>
        <w:t xml:space="preserve">[-65.354 82.372 61.92 -30.546 2.664]</w:t>
      </w:r>
    </w:p>
    <w:p>
      <w:r>
        <w:rPr>
          <w:b/>
        </w:rPr>
        <w:t xml:space="preserve">Tulos</w:t>
      </w:r>
    </w:p>
    <w:p>
      <w:r>
        <w:t xml:space="preserve">82.372</w:t>
      </w:r>
    </w:p>
    <w:p>
      <w:r>
        <w:rPr>
          <w:b/>
        </w:rPr>
        <w:t xml:space="preserve">Esimerkki 0.1810</w:t>
      </w:r>
    </w:p>
    <w:p>
      <w:r>
        <w:t xml:space="preserve">[-63.886 15.661 -90.059 -79.26 69.619 58.765 -1.634 -58.198 -81.04 87.604]</w:t>
      </w:r>
    </w:p>
    <w:p>
      <w:r>
        <w:rPr>
          <w:b/>
        </w:rPr>
        <w:t xml:space="preserve">Tulos</w:t>
      </w:r>
    </w:p>
    <w:p>
      <w:r>
        <w:t xml:space="preserve">-90.059</w:t>
      </w:r>
    </w:p>
    <w:p>
      <w:r>
        <w:rPr>
          <w:b/>
        </w:rPr>
        <w:t xml:space="preserve">Esimerkki 0.1811</w:t>
      </w:r>
    </w:p>
    <w:p>
      <w:r>
        <w:t xml:space="preserve">[ 80.249 18.46 -83.234 28.306 6.653 95.471 33.092]</w:t>
      </w:r>
    </w:p>
    <w:p>
      <w:r>
        <w:rPr>
          <w:b/>
        </w:rPr>
        <w:t xml:space="preserve">Tulos</w:t>
      </w:r>
    </w:p>
    <w:p>
      <w:r>
        <w:t xml:space="preserve">95.471</w:t>
      </w:r>
    </w:p>
    <w:p>
      <w:r>
        <w:rPr>
          <w:b/>
        </w:rPr>
        <w:t xml:space="preserve">Esimerkki 0.1812</w:t>
      </w:r>
    </w:p>
    <w:p>
      <w:r>
        <w:t xml:space="preserve">[ 97.155 -74.727 -67.439 -39.169 73.387 -75.758]</w:t>
      </w:r>
    </w:p>
    <w:p>
      <w:r>
        <w:rPr>
          <w:b/>
        </w:rPr>
        <w:t xml:space="preserve">Tulos</w:t>
      </w:r>
    </w:p>
    <w:p>
      <w:r>
        <w:t xml:space="preserve">97.155</w:t>
      </w:r>
    </w:p>
    <w:p>
      <w:r>
        <w:rPr>
          <w:b/>
        </w:rPr>
        <w:t xml:space="preserve">Esimerkki 0.1813</w:t>
      </w:r>
    </w:p>
    <w:p>
      <w:r>
        <w:t xml:space="preserve">[ 14.37 38.266 -17.008 17.71 22.16 -72.041]</w:t>
      </w:r>
    </w:p>
    <w:p>
      <w:r>
        <w:rPr>
          <w:b/>
        </w:rPr>
        <w:t xml:space="preserve">Tulos</w:t>
      </w:r>
    </w:p>
    <w:p>
      <w:r>
        <w:t xml:space="preserve">-72.041</w:t>
      </w:r>
    </w:p>
    <w:p>
      <w:r>
        <w:rPr>
          <w:b/>
        </w:rPr>
        <w:t xml:space="preserve">Esimerkki 0.1814</w:t>
      </w:r>
    </w:p>
    <w:p>
      <w:r>
        <w:t xml:space="preserve">[-31.114 45.75 -60.525 -50.259 77.751 99.175 -15.102]</w:t>
      </w:r>
    </w:p>
    <w:p>
      <w:r>
        <w:rPr>
          <w:b/>
        </w:rPr>
        <w:t xml:space="preserve">Tulos</w:t>
      </w:r>
    </w:p>
    <w:p>
      <w:r>
        <w:t xml:space="preserve">99.175</w:t>
      </w:r>
    </w:p>
    <w:p>
      <w:r>
        <w:rPr>
          <w:b/>
        </w:rPr>
        <w:t xml:space="preserve">Esimerkki 0.1815</w:t>
      </w:r>
    </w:p>
    <w:p>
      <w:r>
        <w:t xml:space="preserve">[ 90.554 18.43 -32.02 -32.152]</w:t>
      </w:r>
    </w:p>
    <w:p>
      <w:r>
        <w:rPr>
          <w:b/>
        </w:rPr>
        <w:t xml:space="preserve">Tulos</w:t>
      </w:r>
    </w:p>
    <w:p>
      <w:r>
        <w:t xml:space="preserve">90.554</w:t>
      </w:r>
    </w:p>
    <w:p>
      <w:r>
        <w:rPr>
          <w:b/>
        </w:rPr>
        <w:t xml:space="preserve">Esimerkki 0.1816</w:t>
      </w:r>
    </w:p>
    <w:p>
      <w:r>
        <w:t xml:space="preserve">[ 7.559 64.83 -41.547 -62.151 18.75 ]</w:t>
      </w:r>
    </w:p>
    <w:p>
      <w:r>
        <w:rPr>
          <w:b/>
        </w:rPr>
        <w:t xml:space="preserve">Tulos</w:t>
      </w:r>
    </w:p>
    <w:p>
      <w:r>
        <w:t xml:space="preserve">64.83</w:t>
      </w:r>
    </w:p>
    <w:p>
      <w:r>
        <w:rPr>
          <w:b/>
        </w:rPr>
        <w:t xml:space="preserve">Esimerkki 0.1817</w:t>
      </w:r>
    </w:p>
    <w:p>
      <w:r>
        <w:t xml:space="preserve">[ 7.54 66.029 -65.405 86.11 -60.76 ]</w:t>
      </w:r>
    </w:p>
    <w:p>
      <w:r>
        <w:rPr>
          <w:b/>
        </w:rPr>
        <w:t xml:space="preserve">Tulos</w:t>
      </w:r>
    </w:p>
    <w:p>
      <w:r>
        <w:t xml:space="preserve">86.11</w:t>
      </w:r>
    </w:p>
    <w:p>
      <w:r>
        <w:rPr>
          <w:b/>
        </w:rPr>
        <w:t xml:space="preserve">Esimerkki 0.1818</w:t>
      </w:r>
    </w:p>
    <w:p>
      <w:r>
        <w:t xml:space="preserve">[ 27.156 -71.217 40.157]</w:t>
      </w:r>
    </w:p>
    <w:p>
      <w:r>
        <w:rPr>
          <w:b/>
        </w:rPr>
        <w:t xml:space="preserve">Tulos</w:t>
      </w:r>
    </w:p>
    <w:p>
      <w:r>
        <w:t xml:space="preserve">-71.217</w:t>
      </w:r>
    </w:p>
    <w:p>
      <w:r>
        <w:rPr>
          <w:b/>
        </w:rPr>
        <w:t xml:space="preserve">Esimerkki 0.1819</w:t>
      </w:r>
    </w:p>
    <w:p>
      <w:r>
        <w:t xml:space="preserve">[-12.065 19.4 86.817 41.93 -13.832 41.197]</w:t>
      </w:r>
    </w:p>
    <w:p>
      <w:r>
        <w:rPr>
          <w:b/>
        </w:rPr>
        <w:t xml:space="preserve">Tulos</w:t>
      </w:r>
    </w:p>
    <w:p>
      <w:r>
        <w:t xml:space="preserve">86.817</w:t>
      </w:r>
    </w:p>
    <w:p>
      <w:r>
        <w:rPr>
          <w:b/>
        </w:rPr>
        <w:t xml:space="preserve">Esimerkki 0,1820</w:t>
      </w:r>
    </w:p>
    <w:p>
      <w:r>
        <w:t xml:space="preserve">[-97.384 -53.28 ]</w:t>
      </w:r>
    </w:p>
    <w:p>
      <w:r>
        <w:rPr>
          <w:b/>
        </w:rPr>
        <w:t xml:space="preserve">Tulos</w:t>
      </w:r>
    </w:p>
    <w:p>
      <w:r>
        <w:t xml:space="preserve">-97.384</w:t>
      </w:r>
    </w:p>
    <w:p>
      <w:r>
        <w:rPr>
          <w:b/>
        </w:rPr>
        <w:t xml:space="preserve">Esimerkki 0.1821</w:t>
      </w:r>
    </w:p>
    <w:p>
      <w:r>
        <w:t xml:space="preserve">[-55.203 -83.997 39.948 97.452 -18.82 37.463 -41.113]</w:t>
      </w:r>
    </w:p>
    <w:p>
      <w:r>
        <w:rPr>
          <w:b/>
        </w:rPr>
        <w:t xml:space="preserve">Tulos</w:t>
      </w:r>
    </w:p>
    <w:p>
      <w:r>
        <w:t xml:space="preserve">97.452</w:t>
      </w:r>
    </w:p>
    <w:p>
      <w:r>
        <w:rPr>
          <w:b/>
        </w:rPr>
        <w:t xml:space="preserve">Esimerkki 0.1822</w:t>
      </w:r>
    </w:p>
    <w:p>
      <w:r>
        <w:t xml:space="preserve">[-58.563 23.404 -19.399]</w:t>
      </w:r>
    </w:p>
    <w:p>
      <w:r>
        <w:rPr>
          <w:b/>
        </w:rPr>
        <w:t xml:space="preserve">Tulos</w:t>
      </w:r>
    </w:p>
    <w:p>
      <w:r>
        <w:t xml:space="preserve">-58.563</w:t>
      </w:r>
    </w:p>
    <w:p>
      <w:r>
        <w:rPr>
          <w:b/>
        </w:rPr>
        <w:t xml:space="preserve">Esimerkki 0.1823</w:t>
      </w:r>
    </w:p>
    <w:p>
      <w:r>
        <w:t xml:space="preserve">[-51.907 58.394 -11.497 -3.555]</w:t>
      </w:r>
    </w:p>
    <w:p>
      <w:r>
        <w:rPr>
          <w:b/>
        </w:rPr>
        <w:t xml:space="preserve">Tulos</w:t>
      </w:r>
    </w:p>
    <w:p>
      <w:r>
        <w:t xml:space="preserve">58.394</w:t>
      </w:r>
    </w:p>
    <w:p>
      <w:r>
        <w:rPr>
          <w:b/>
        </w:rPr>
        <w:t xml:space="preserve">Esimerkki 0.1824</w:t>
      </w:r>
    </w:p>
    <w:p>
      <w:r>
        <w:t xml:space="preserve">[-52.477 -86.371 -4.388 -65.21 -99.904 -84.035 67.106 9.461]</w:t>
      </w:r>
    </w:p>
    <w:p>
      <w:r>
        <w:rPr>
          <w:b/>
        </w:rPr>
        <w:t xml:space="preserve">Tulos</w:t>
      </w:r>
    </w:p>
    <w:p>
      <w:r>
        <w:t xml:space="preserve">-99.904</w:t>
      </w:r>
    </w:p>
    <w:p>
      <w:r>
        <w:rPr>
          <w:b/>
        </w:rPr>
        <w:t xml:space="preserve">Esimerkki 0,1825</w:t>
      </w:r>
    </w:p>
    <w:p>
      <w:r>
        <w:t xml:space="preserve">[ 21.089 15.436 -15.105 -27.599 71.63 -49.754 85.552]</w:t>
      </w:r>
    </w:p>
    <w:p>
      <w:r>
        <w:rPr>
          <w:b/>
        </w:rPr>
        <w:t xml:space="preserve">Tulos</w:t>
      </w:r>
    </w:p>
    <w:p>
      <w:r>
        <w:t xml:space="preserve">85.552</w:t>
      </w:r>
    </w:p>
    <w:p>
      <w:r>
        <w:rPr>
          <w:b/>
        </w:rPr>
        <w:t xml:space="preserve">Esimerkki 0,1826</w:t>
      </w:r>
    </w:p>
    <w:p>
      <w:r>
        <w:t xml:space="preserve">[ 18.835 71.281 39.661 22.652 59.882 -98.966 -28.34 33.608 49.416 -1.124]</w:t>
      </w:r>
    </w:p>
    <w:p>
      <w:r>
        <w:rPr>
          <w:b/>
        </w:rPr>
        <w:t xml:space="preserve">Tulos</w:t>
      </w:r>
    </w:p>
    <w:p>
      <w:r>
        <w:t xml:space="preserve">-98.966</w:t>
      </w:r>
    </w:p>
    <w:p>
      <w:r>
        <w:rPr>
          <w:b/>
        </w:rPr>
        <w:t xml:space="preserve">Esimerkki 0.1827</w:t>
      </w:r>
    </w:p>
    <w:p>
      <w:r>
        <w:t xml:space="preserve">[-99.265 -38.923 -32.501 70.642 74.162 -75.558 -1.563 -91.195 31.218]</w:t>
      </w:r>
    </w:p>
    <w:p>
      <w:r>
        <w:rPr>
          <w:b/>
        </w:rPr>
        <w:t xml:space="preserve">Tulos</w:t>
      </w:r>
    </w:p>
    <w:p>
      <w:r>
        <w:t xml:space="preserve">-99.265</w:t>
      </w:r>
    </w:p>
    <w:p>
      <w:r>
        <w:rPr>
          <w:b/>
        </w:rPr>
        <w:t xml:space="preserve">Esimerkki 0.1828</w:t>
      </w:r>
    </w:p>
    <w:p>
      <w:r>
        <w:t xml:space="preserve">[ 49.592 -78.537 -20.073 81.134 9.204 84.775 -67.841 -57.461]</w:t>
      </w:r>
    </w:p>
    <w:p>
      <w:r>
        <w:rPr>
          <w:b/>
        </w:rPr>
        <w:t xml:space="preserve">Tulos</w:t>
      </w:r>
    </w:p>
    <w:p>
      <w:r>
        <w:t xml:space="preserve">84.775</w:t>
      </w:r>
    </w:p>
    <w:p>
      <w:r>
        <w:rPr>
          <w:b/>
        </w:rPr>
        <w:t xml:space="preserve">Esimerkki 0.1829</w:t>
      </w:r>
    </w:p>
    <w:p>
      <w:r>
        <w:t xml:space="preserve">[ 22.392 26.202 66.95 91.495 36.707 92.693 -41.12 ]</w:t>
      </w:r>
    </w:p>
    <w:p>
      <w:r>
        <w:rPr>
          <w:b/>
        </w:rPr>
        <w:t xml:space="preserve">Tulos</w:t>
      </w:r>
    </w:p>
    <w:p>
      <w:r>
        <w:t xml:space="preserve">92.693</w:t>
      </w:r>
    </w:p>
    <w:p>
      <w:r>
        <w:rPr>
          <w:b/>
        </w:rPr>
        <w:t xml:space="preserve">Esimerkki 0.1830</w:t>
      </w:r>
    </w:p>
    <w:p>
      <w:r>
        <w:t xml:space="preserve">[ 87.787 35.21 -38.979 -5.205 -62.709 11.642 -45.488 23.858 89.497]</w:t>
      </w:r>
    </w:p>
    <w:p>
      <w:r>
        <w:rPr>
          <w:b/>
        </w:rPr>
        <w:t xml:space="preserve">Tulos</w:t>
      </w:r>
    </w:p>
    <w:p>
      <w:r>
        <w:t xml:space="preserve">89.497</w:t>
      </w:r>
    </w:p>
    <w:p>
      <w:r>
        <w:rPr>
          <w:b/>
        </w:rPr>
        <w:t xml:space="preserve">Esimerkki 0,1831</w:t>
      </w:r>
    </w:p>
    <w:p>
      <w:r>
        <w:t xml:space="preserve">[ 26.469 77.958 -58.4 ]</w:t>
      </w:r>
    </w:p>
    <w:p>
      <w:r>
        <w:rPr>
          <w:b/>
        </w:rPr>
        <w:t xml:space="preserve">Tulos</w:t>
      </w:r>
    </w:p>
    <w:p>
      <w:r>
        <w:t xml:space="preserve">77.958</w:t>
      </w:r>
    </w:p>
    <w:p>
      <w:r>
        <w:rPr>
          <w:b/>
        </w:rPr>
        <w:t xml:space="preserve">Esimerkki 0,1832</w:t>
      </w:r>
    </w:p>
    <w:p>
      <w:r>
        <w:t xml:space="preserve">[ 15.952 43.657 82.652 -45.282 98.606 -29.695 74.838 -77.597 73.391]</w:t>
      </w:r>
    </w:p>
    <w:p>
      <w:r>
        <w:rPr>
          <w:b/>
        </w:rPr>
        <w:t xml:space="preserve">Tulos</w:t>
      </w:r>
    </w:p>
    <w:p>
      <w:r>
        <w:t xml:space="preserve">98.606</w:t>
      </w:r>
    </w:p>
    <w:p>
      <w:r>
        <w:rPr>
          <w:b/>
        </w:rPr>
        <w:t xml:space="preserve">Esimerkki 0,1833</w:t>
      </w:r>
    </w:p>
    <w:p>
      <w:r>
        <w:t xml:space="preserve">[ 39.378 -19.565 56.325 -96.454]</w:t>
      </w:r>
    </w:p>
    <w:p>
      <w:r>
        <w:rPr>
          <w:b/>
        </w:rPr>
        <w:t xml:space="preserve">Tulos</w:t>
      </w:r>
    </w:p>
    <w:p>
      <w:r>
        <w:t xml:space="preserve">-96.454</w:t>
      </w:r>
    </w:p>
    <w:p>
      <w:r>
        <w:rPr>
          <w:b/>
        </w:rPr>
        <w:t xml:space="preserve">Esimerkki 0,1834</w:t>
      </w:r>
    </w:p>
    <w:p>
      <w:r>
        <w:t xml:space="preserve">[ 43.592 -27.22 1.462]</w:t>
      </w:r>
    </w:p>
    <w:p>
      <w:r>
        <w:rPr>
          <w:b/>
        </w:rPr>
        <w:t xml:space="preserve">Tulos</w:t>
      </w:r>
    </w:p>
    <w:p>
      <w:r>
        <w:t xml:space="preserve">43.592</w:t>
      </w:r>
    </w:p>
    <w:p>
      <w:r>
        <w:rPr>
          <w:b/>
        </w:rPr>
        <w:t xml:space="preserve">Esimerkki 0,1835</w:t>
      </w:r>
    </w:p>
    <w:p>
      <w:r>
        <w:t xml:space="preserve">[-98.002 90.71 25.323 74.528 -95.069 -72.792 36.527]</w:t>
      </w:r>
    </w:p>
    <w:p>
      <w:r>
        <w:rPr>
          <w:b/>
        </w:rPr>
        <w:t xml:space="preserve">Tulos</w:t>
      </w:r>
    </w:p>
    <w:p>
      <w:r>
        <w:t xml:space="preserve">-98.002</w:t>
      </w:r>
    </w:p>
    <w:p>
      <w:r>
        <w:rPr>
          <w:b/>
        </w:rPr>
        <w:t xml:space="preserve">Esimerkki 0,1836</w:t>
      </w:r>
    </w:p>
    <w:p>
      <w:r>
        <w:t xml:space="preserve">[-57.353 -32.17 -60.274]</w:t>
      </w:r>
    </w:p>
    <w:p>
      <w:r>
        <w:rPr>
          <w:b/>
        </w:rPr>
        <w:t xml:space="preserve">Tulos</w:t>
      </w:r>
    </w:p>
    <w:p>
      <w:r>
        <w:t xml:space="preserve">-60.274</w:t>
      </w:r>
    </w:p>
    <w:p>
      <w:r>
        <w:rPr>
          <w:b/>
        </w:rPr>
        <w:t xml:space="preserve">Esimerkki 0.1837</w:t>
      </w:r>
    </w:p>
    <w:p>
      <w:r>
        <w:t xml:space="preserve">[ 93.337 81.787 72.126 42.562 -18.131 98.694]</w:t>
      </w:r>
    </w:p>
    <w:p>
      <w:r>
        <w:rPr>
          <w:b/>
        </w:rPr>
        <w:t xml:space="preserve">Tulos</w:t>
      </w:r>
    </w:p>
    <w:p>
      <w:r>
        <w:t xml:space="preserve">98.694</w:t>
      </w:r>
    </w:p>
    <w:p>
      <w:r>
        <w:rPr>
          <w:b/>
        </w:rPr>
        <w:t xml:space="preserve">Esimerkki 0,1838</w:t>
      </w:r>
    </w:p>
    <w:p>
      <w:r>
        <w:t xml:space="preserve">[ 1.083 52.243]</w:t>
      </w:r>
    </w:p>
    <w:p>
      <w:r>
        <w:rPr>
          <w:b/>
        </w:rPr>
        <w:t xml:space="preserve">Tulos</w:t>
      </w:r>
    </w:p>
    <w:p>
      <w:r>
        <w:t xml:space="preserve">52.243</w:t>
      </w:r>
    </w:p>
    <w:p>
      <w:r>
        <w:rPr>
          <w:b/>
        </w:rPr>
        <w:t xml:space="preserve">Esimerkki 0.1839</w:t>
      </w:r>
    </w:p>
    <w:p>
      <w:r>
        <w:t xml:space="preserve">[ 10.51 -7.474 -51.935]</w:t>
      </w:r>
    </w:p>
    <w:p>
      <w:r>
        <w:rPr>
          <w:b/>
        </w:rPr>
        <w:t xml:space="preserve">Tulos</w:t>
      </w:r>
    </w:p>
    <w:p>
      <w:r>
        <w:t xml:space="preserve">-51.935</w:t>
      </w:r>
    </w:p>
    <w:p>
      <w:r>
        <w:rPr>
          <w:b/>
        </w:rPr>
        <w:t xml:space="preserve">Esimerkki 0,1840</w:t>
      </w:r>
    </w:p>
    <w:p>
      <w:r>
        <w:t xml:space="preserve">[-75.916 6.829 -85.667]</w:t>
      </w:r>
    </w:p>
    <w:p>
      <w:r>
        <w:rPr>
          <w:b/>
        </w:rPr>
        <w:t xml:space="preserve">Tulos</w:t>
      </w:r>
    </w:p>
    <w:p>
      <w:r>
        <w:t xml:space="preserve">-85.667</w:t>
      </w:r>
    </w:p>
    <w:p>
      <w:r>
        <w:rPr>
          <w:b/>
        </w:rPr>
        <w:t xml:space="preserve">Esimerkki 0,1841</w:t>
      </w:r>
    </w:p>
    <w:p>
      <w:r>
        <w:t xml:space="preserve">[21.572 34.945 45.845 54.558 27.619 54.12 ]</w:t>
      </w:r>
    </w:p>
    <w:p>
      <w:r>
        <w:rPr>
          <w:b/>
        </w:rPr>
        <w:t xml:space="preserve">Tulos</w:t>
      </w:r>
    </w:p>
    <w:p>
      <w:r>
        <w:t xml:space="preserve">54.558</w:t>
      </w:r>
    </w:p>
    <w:p>
      <w:r>
        <w:rPr>
          <w:b/>
        </w:rPr>
        <w:t xml:space="preserve">Esimerkki 0.1842</w:t>
      </w:r>
    </w:p>
    <w:p>
      <w:r>
        <w:t xml:space="preserve">[53.012 69.498 86.041 49.968 16.178]</w:t>
      </w:r>
    </w:p>
    <w:p>
      <w:r>
        <w:rPr>
          <w:b/>
        </w:rPr>
        <w:t xml:space="preserve">Tulos</w:t>
      </w:r>
    </w:p>
    <w:p>
      <w:r>
        <w:t xml:space="preserve">86.041</w:t>
      </w:r>
    </w:p>
    <w:p>
      <w:r>
        <w:rPr>
          <w:b/>
        </w:rPr>
        <w:t xml:space="preserve">Esimerkki 0.1843</w:t>
      </w:r>
    </w:p>
    <w:p>
      <w:r>
        <w:t xml:space="preserve">[ 34.212 60.713 -72.032 -8.378 -44.58 -18.701 -66.496 36.408 75.133 33.169]</w:t>
      </w:r>
    </w:p>
    <w:p>
      <w:r>
        <w:rPr>
          <w:b/>
        </w:rPr>
        <w:t xml:space="preserve">Tulos</w:t>
      </w:r>
    </w:p>
    <w:p>
      <w:r>
        <w:t xml:space="preserve">75.133</w:t>
      </w:r>
    </w:p>
    <w:p>
      <w:r>
        <w:rPr>
          <w:b/>
        </w:rPr>
        <w:t xml:space="preserve">Esimerkki 0.1844</w:t>
      </w:r>
    </w:p>
    <w:p>
      <w:r>
        <w:t xml:space="preserve">[ 11.273 -43.456 73.546 -77.975 79.782 78.066 -57.316 -90.236 -61.516]</w:t>
      </w:r>
    </w:p>
    <w:p>
      <w:r>
        <w:rPr>
          <w:b/>
        </w:rPr>
        <w:t xml:space="preserve">Tulos</w:t>
      </w:r>
    </w:p>
    <w:p>
      <w:r>
        <w:t xml:space="preserve">-90.236</w:t>
      </w:r>
    </w:p>
    <w:p>
      <w:r>
        <w:rPr>
          <w:b/>
        </w:rPr>
        <w:t xml:space="preserve">Esimerkki 0,1845</w:t>
      </w:r>
    </w:p>
    <w:p>
      <w:r>
        <w:t xml:space="preserve">[ 52.42 -58.08 -52.946 34.64 -61.211]</w:t>
      </w:r>
    </w:p>
    <w:p>
      <w:r>
        <w:rPr>
          <w:b/>
        </w:rPr>
        <w:t xml:space="preserve">Tulos</w:t>
      </w:r>
    </w:p>
    <w:p>
      <w:r>
        <w:t xml:space="preserve">-61.211</w:t>
      </w:r>
    </w:p>
    <w:p>
      <w:r>
        <w:rPr>
          <w:b/>
        </w:rPr>
        <w:t xml:space="preserve">Esimerkki 0.1846</w:t>
      </w:r>
    </w:p>
    <w:p>
      <w:r>
        <w:t xml:space="preserve">[-19.031 5.415]</w:t>
      </w:r>
    </w:p>
    <w:p>
      <w:r>
        <w:rPr>
          <w:b/>
        </w:rPr>
        <w:t xml:space="preserve">Tulos</w:t>
      </w:r>
    </w:p>
    <w:p>
      <w:r>
        <w:t xml:space="preserve">-19.031</w:t>
      </w:r>
    </w:p>
    <w:p>
      <w:r>
        <w:rPr>
          <w:b/>
        </w:rPr>
        <w:t xml:space="preserve">Esimerkki 0.1847</w:t>
      </w:r>
    </w:p>
    <w:p>
      <w:r>
        <w:t xml:space="preserve">[ 88.67 -83.044 31.359 63.29 -2.251 68.993 -23.909]</w:t>
      </w:r>
    </w:p>
    <w:p>
      <w:r>
        <w:rPr>
          <w:b/>
        </w:rPr>
        <w:t xml:space="preserve">Tulos</w:t>
      </w:r>
    </w:p>
    <w:p>
      <w:r>
        <w:t xml:space="preserve">88.67</w:t>
      </w:r>
    </w:p>
    <w:p>
      <w:r>
        <w:rPr>
          <w:b/>
        </w:rPr>
        <w:t xml:space="preserve">Esimerkki 0.1848</w:t>
      </w:r>
    </w:p>
    <w:p>
      <w:r>
        <w:t xml:space="preserve">[-72.623 -1.392 -37.042 0.625 88.736 -2.993 -82.832 -99.739 58.534]</w:t>
      </w:r>
    </w:p>
    <w:p>
      <w:r>
        <w:rPr>
          <w:b/>
        </w:rPr>
        <w:t xml:space="preserve">Tulos</w:t>
      </w:r>
    </w:p>
    <w:p>
      <w:r>
        <w:t xml:space="preserve">-99.739</w:t>
      </w:r>
    </w:p>
    <w:p>
      <w:r>
        <w:rPr>
          <w:b/>
        </w:rPr>
        <w:t xml:space="preserve">Esimerkki 0.1849</w:t>
      </w:r>
    </w:p>
    <w:p>
      <w:r>
        <w:t xml:space="preserve">[ 54.722 -33.087 51.417 21.051]</w:t>
      </w:r>
    </w:p>
    <w:p>
      <w:r>
        <w:rPr>
          <w:b/>
        </w:rPr>
        <w:t xml:space="preserve">Tulos</w:t>
      </w:r>
    </w:p>
    <w:p>
      <w:r>
        <w:t xml:space="preserve">54.722</w:t>
      </w:r>
    </w:p>
    <w:p>
      <w:r>
        <w:rPr>
          <w:b/>
        </w:rPr>
        <w:t xml:space="preserve">Esimerkki 0,1850</w:t>
      </w:r>
    </w:p>
    <w:p>
      <w:r>
        <w:t xml:space="preserve">[ 46.66 50.523 73.724 59.955 -71.484 16.7 -44.675 -2.502]</w:t>
      </w:r>
    </w:p>
    <w:p>
      <w:r>
        <w:rPr>
          <w:b/>
        </w:rPr>
        <w:t xml:space="preserve">Tulos</w:t>
      </w:r>
    </w:p>
    <w:p>
      <w:r>
        <w:t xml:space="preserve">73.724</w:t>
      </w:r>
    </w:p>
    <w:p>
      <w:r>
        <w:rPr>
          <w:b/>
        </w:rPr>
        <w:t xml:space="preserve">Esimerkki 0.1851</w:t>
      </w:r>
    </w:p>
    <w:p>
      <w:r>
        <w:t xml:space="preserve">[-96.204 -85.845 21.875 -0.325 67.568 64.44 1.53 -78.902]</w:t>
      </w:r>
    </w:p>
    <w:p>
      <w:r>
        <w:rPr>
          <w:b/>
        </w:rPr>
        <w:t xml:space="preserve">Tulos</w:t>
      </w:r>
    </w:p>
    <w:p>
      <w:r>
        <w:t xml:space="preserve">-96.204</w:t>
      </w:r>
    </w:p>
    <w:p>
      <w:r>
        <w:rPr>
          <w:b/>
        </w:rPr>
        <w:t xml:space="preserve">Esimerkki 0.1852</w:t>
      </w:r>
    </w:p>
    <w:p>
      <w:r>
        <w:t xml:space="preserve">[-95.803 6.795 -33.885 35.479 -98.357 -8.36 -98.547 -86.595]</w:t>
      </w:r>
    </w:p>
    <w:p>
      <w:r>
        <w:rPr>
          <w:b/>
        </w:rPr>
        <w:t xml:space="preserve">Tulos</w:t>
      </w:r>
    </w:p>
    <w:p>
      <w:r>
        <w:t xml:space="preserve">-98.547</w:t>
      </w:r>
    </w:p>
    <w:p>
      <w:r>
        <w:rPr>
          <w:b/>
        </w:rPr>
        <w:t xml:space="preserve">Esimerkki 0.1853</w:t>
      </w:r>
    </w:p>
    <w:p>
      <w:r>
        <w:t xml:space="preserve">[ 66.787 -44.006 93.844 -42.28 35.363 -51.189 -66.654]</w:t>
      </w:r>
    </w:p>
    <w:p>
      <w:r>
        <w:rPr>
          <w:b/>
        </w:rPr>
        <w:t xml:space="preserve">Tulos</w:t>
      </w:r>
    </w:p>
    <w:p>
      <w:r>
        <w:t xml:space="preserve">93.844</w:t>
      </w:r>
    </w:p>
    <w:p>
      <w:r>
        <w:rPr>
          <w:b/>
        </w:rPr>
        <w:t xml:space="preserve">Esimerkki 0,1854</w:t>
      </w:r>
    </w:p>
    <w:p>
      <w:r>
        <w:t xml:space="preserve">[ 10.734 41.623 -69.652 -44.39 -30.969 85.186 -52.962]</w:t>
      </w:r>
    </w:p>
    <w:p>
      <w:r>
        <w:rPr>
          <w:b/>
        </w:rPr>
        <w:t xml:space="preserve">Tulos</w:t>
      </w:r>
    </w:p>
    <w:p>
      <w:r>
        <w:t xml:space="preserve">85.186</w:t>
      </w:r>
    </w:p>
    <w:p>
      <w:r>
        <w:rPr>
          <w:b/>
        </w:rPr>
        <w:t xml:space="preserve">Esimerkki 0,1855</w:t>
      </w:r>
    </w:p>
    <w:p>
      <w:r>
        <w:t xml:space="preserve">[-81.616 98.173 42.936 -29.615]</w:t>
      </w:r>
    </w:p>
    <w:p>
      <w:r>
        <w:rPr>
          <w:b/>
        </w:rPr>
        <w:t xml:space="preserve">Tulos</w:t>
      </w:r>
    </w:p>
    <w:p>
      <w:r>
        <w:t xml:space="preserve">98.173</w:t>
      </w:r>
    </w:p>
    <w:p>
      <w:r>
        <w:rPr>
          <w:b/>
        </w:rPr>
        <w:t xml:space="preserve">Esimerkki 0,1856</w:t>
      </w:r>
    </w:p>
    <w:p>
      <w:r>
        <w:t xml:space="preserve">[-25.06 -60.249 74.185 10.655 -94.786 32.779 -17.084 -69.675 83.506 -19.269]</w:t>
      </w:r>
    </w:p>
    <w:p>
      <w:r>
        <w:rPr>
          <w:b/>
        </w:rPr>
        <w:t xml:space="preserve">Tulos</w:t>
      </w:r>
    </w:p>
    <w:p>
      <w:r>
        <w:t xml:space="preserve">-94.786</w:t>
      </w:r>
    </w:p>
    <w:p>
      <w:r>
        <w:rPr>
          <w:b/>
        </w:rPr>
        <w:t xml:space="preserve">Esimerkki 0.1857</w:t>
      </w:r>
    </w:p>
    <w:p>
      <w:r>
        <w:t xml:space="preserve">[ 15.828 18.61 -70.721 -33.235 72.485]</w:t>
      </w:r>
    </w:p>
    <w:p>
      <w:r>
        <w:rPr>
          <w:b/>
        </w:rPr>
        <w:t xml:space="preserve">Tulos</w:t>
      </w:r>
    </w:p>
    <w:p>
      <w:r>
        <w:t xml:space="preserve">72.485</w:t>
      </w:r>
    </w:p>
    <w:p>
      <w:r>
        <w:rPr>
          <w:b/>
        </w:rPr>
        <w:t xml:space="preserve">Esimerkki 0.1858</w:t>
      </w:r>
    </w:p>
    <w:p>
      <w:r>
        <w:t xml:space="preserve">[ 22.687 44.024 -69.785 12.535 48.251 81.731 -73.135 79.734 -6.422 65.577]</w:t>
      </w:r>
    </w:p>
    <w:p>
      <w:r>
        <w:rPr>
          <w:b/>
        </w:rPr>
        <w:t xml:space="preserve">Tulos</w:t>
      </w:r>
    </w:p>
    <w:p>
      <w:r>
        <w:t xml:space="preserve">81.731</w:t>
      </w:r>
    </w:p>
    <w:p>
      <w:r>
        <w:rPr>
          <w:b/>
        </w:rPr>
        <w:t xml:space="preserve">Esimerkki 0.1859</w:t>
      </w:r>
    </w:p>
    <w:p>
      <w:r>
        <w:t xml:space="preserve">[-91.879 -55.319 16.937 -51.479 -5.582 -47.35 87.034 94.698]</w:t>
      </w:r>
    </w:p>
    <w:p>
      <w:r>
        <w:rPr>
          <w:b/>
        </w:rPr>
        <w:t xml:space="preserve">Tulos</w:t>
      </w:r>
    </w:p>
    <w:p>
      <w:r>
        <w:t xml:space="preserve">94.698</w:t>
      </w:r>
    </w:p>
    <w:p>
      <w:r>
        <w:rPr>
          <w:b/>
        </w:rPr>
        <w:t xml:space="preserve">Esimerkki 0,1860</w:t>
      </w:r>
    </w:p>
    <w:p>
      <w:r>
        <w:t xml:space="preserve">[-36.821 96.155 -38.24 -46.414 -20.299 23.633 -69.289 11.634]</w:t>
      </w:r>
    </w:p>
    <w:p>
      <w:r>
        <w:rPr>
          <w:b/>
        </w:rPr>
        <w:t xml:space="preserve">Tulos</w:t>
      </w:r>
    </w:p>
    <w:p>
      <w:r>
        <w:t xml:space="preserve">96.155</w:t>
      </w:r>
    </w:p>
    <w:p>
      <w:r>
        <w:rPr>
          <w:b/>
        </w:rPr>
        <w:t xml:space="preserve">Esimerkki 0.1861</w:t>
      </w:r>
    </w:p>
    <w:p>
      <w:r>
        <w:t xml:space="preserve">[ 4.335 -92.209 42.115]</w:t>
      </w:r>
    </w:p>
    <w:p>
      <w:r>
        <w:rPr>
          <w:b/>
        </w:rPr>
        <w:t xml:space="preserve">Tulos</w:t>
      </w:r>
    </w:p>
    <w:p>
      <w:r>
        <w:t xml:space="preserve">-92.209</w:t>
      </w:r>
    </w:p>
    <w:p>
      <w:r>
        <w:rPr>
          <w:b/>
        </w:rPr>
        <w:t xml:space="preserve">Esimerkki 0.1862</w:t>
      </w:r>
    </w:p>
    <w:p>
      <w:r>
        <w:t xml:space="preserve">[-91.926 -0.892 55.844 -26.037 -90.502 50.311]</w:t>
      </w:r>
    </w:p>
    <w:p>
      <w:r>
        <w:rPr>
          <w:b/>
        </w:rPr>
        <w:t xml:space="preserve">Tulos</w:t>
      </w:r>
    </w:p>
    <w:p>
      <w:r>
        <w:t xml:space="preserve">-91.926</w:t>
      </w:r>
    </w:p>
    <w:p>
      <w:r>
        <w:rPr>
          <w:b/>
        </w:rPr>
        <w:t xml:space="preserve">Esimerkki 0.1863</w:t>
      </w:r>
    </w:p>
    <w:p>
      <w:r>
        <w:t xml:space="preserve">[ -8.08 91.92 58.009 61.458 92.693 -24.635 -30.472 8.019]</w:t>
      </w:r>
    </w:p>
    <w:p>
      <w:r>
        <w:rPr>
          <w:b/>
        </w:rPr>
        <w:t xml:space="preserve">Tulos</w:t>
      </w:r>
    </w:p>
    <w:p>
      <w:r>
        <w:t xml:space="preserve">92.693</w:t>
      </w:r>
    </w:p>
    <w:p>
      <w:r>
        <w:rPr>
          <w:b/>
        </w:rPr>
        <w:t xml:space="preserve">Esimerkki 0.1864</w:t>
      </w:r>
    </w:p>
    <w:p>
      <w:r>
        <w:t xml:space="preserve">[ 4.992 -87.346 -29.816 70.298 -11.243 -10.186]</w:t>
      </w:r>
    </w:p>
    <w:p>
      <w:r>
        <w:rPr>
          <w:b/>
        </w:rPr>
        <w:t xml:space="preserve">Tulos</w:t>
      </w:r>
    </w:p>
    <w:p>
      <w:r>
        <w:t xml:space="preserve">-87.346</w:t>
      </w:r>
    </w:p>
    <w:p>
      <w:r>
        <w:rPr>
          <w:b/>
        </w:rPr>
        <w:t xml:space="preserve">Esimerkki 0.1865</w:t>
      </w:r>
    </w:p>
    <w:p>
      <w:r>
        <w:t xml:space="preserve">[ 61.371 -26.332 -13.116 2.644 -62.253]</w:t>
      </w:r>
    </w:p>
    <w:p>
      <w:r>
        <w:rPr>
          <w:b/>
        </w:rPr>
        <w:t xml:space="preserve">Tulos</w:t>
      </w:r>
    </w:p>
    <w:p>
      <w:r>
        <w:t xml:space="preserve">-62.253</w:t>
      </w:r>
    </w:p>
    <w:p>
      <w:r>
        <w:rPr>
          <w:b/>
        </w:rPr>
        <w:t xml:space="preserve">Esimerkki 0.1866</w:t>
      </w:r>
    </w:p>
    <w:p>
      <w:r>
        <w:t xml:space="preserve">[-78.772 -97.401 24.852 93.762 17.864]</w:t>
      </w:r>
    </w:p>
    <w:p>
      <w:r>
        <w:rPr>
          <w:b/>
        </w:rPr>
        <w:t xml:space="preserve">Tulos</w:t>
      </w:r>
    </w:p>
    <w:p>
      <w:r>
        <w:t xml:space="preserve">-97.401</w:t>
      </w:r>
    </w:p>
    <w:p>
      <w:r>
        <w:rPr>
          <w:b/>
        </w:rPr>
        <w:t xml:space="preserve">Esimerkki 0,1867</w:t>
      </w:r>
    </w:p>
    <w:p>
      <w:r>
        <w:t xml:space="preserve">[-75.493 38.143 -39.813 50.991 79.937 78.556 6.473]</w:t>
      </w:r>
    </w:p>
    <w:p>
      <w:r>
        <w:rPr>
          <w:b/>
        </w:rPr>
        <w:t xml:space="preserve">Tulos</w:t>
      </w:r>
    </w:p>
    <w:p>
      <w:r>
        <w:t xml:space="preserve">79.937</w:t>
      </w:r>
    </w:p>
    <w:p>
      <w:r>
        <w:rPr>
          <w:b/>
        </w:rPr>
        <w:t xml:space="preserve">Esimerkki 0.1868</w:t>
      </w:r>
    </w:p>
    <w:p>
      <w:r>
        <w:t xml:space="preserve">[-80.814 43.787]</w:t>
      </w:r>
    </w:p>
    <w:p>
      <w:r>
        <w:rPr>
          <w:b/>
        </w:rPr>
        <w:t xml:space="preserve">Tulos</w:t>
      </w:r>
    </w:p>
    <w:p>
      <w:r>
        <w:t xml:space="preserve">-80.814</w:t>
      </w:r>
    </w:p>
    <w:p>
      <w:r>
        <w:rPr>
          <w:b/>
        </w:rPr>
        <w:t xml:space="preserve">Esimerkki 0.1869</w:t>
      </w:r>
    </w:p>
    <w:p>
      <w:r>
        <w:t xml:space="preserve">[ 35.083 -53.706 59.768 29.97 ]</w:t>
      </w:r>
    </w:p>
    <w:p>
      <w:r>
        <w:rPr>
          <w:b/>
        </w:rPr>
        <w:t xml:space="preserve">Tulos</w:t>
      </w:r>
    </w:p>
    <w:p>
      <w:r>
        <w:t xml:space="preserve">59.768</w:t>
      </w:r>
    </w:p>
    <w:p>
      <w:r>
        <w:rPr>
          <w:b/>
        </w:rPr>
        <w:t xml:space="preserve">Esimerkki 0,1870</w:t>
      </w:r>
    </w:p>
    <w:p>
      <w:r>
        <w:t xml:space="preserve">[-81.162 79.804 74.99 99.331 -86.93 ]</w:t>
      </w:r>
    </w:p>
    <w:p>
      <w:r>
        <w:rPr>
          <w:b/>
        </w:rPr>
        <w:t xml:space="preserve">Tulos</w:t>
      </w:r>
    </w:p>
    <w:p>
      <w:r>
        <w:t xml:space="preserve">99.331</w:t>
      </w:r>
    </w:p>
    <w:p>
      <w:r>
        <w:rPr>
          <w:b/>
        </w:rPr>
        <w:t xml:space="preserve">Esimerkki 0.1871</w:t>
      </w:r>
    </w:p>
    <w:p>
      <w:r>
        <w:t xml:space="preserve">[-15.61 -17.332 -7.304 -93.631 47.73 ]</w:t>
      </w:r>
    </w:p>
    <w:p>
      <w:r>
        <w:rPr>
          <w:b/>
        </w:rPr>
        <w:t xml:space="preserve">Tulos</w:t>
      </w:r>
    </w:p>
    <w:p>
      <w:r>
        <w:t xml:space="preserve">-93.631</w:t>
      </w:r>
    </w:p>
    <w:p>
      <w:r>
        <w:rPr>
          <w:b/>
        </w:rPr>
        <w:t xml:space="preserve">Esimerkki 0.1872</w:t>
      </w:r>
    </w:p>
    <w:p>
      <w:r>
        <w:t xml:space="preserve">[68.55 37.313 77.946]</w:t>
      </w:r>
    </w:p>
    <w:p>
      <w:r>
        <w:rPr>
          <w:b/>
        </w:rPr>
        <w:t xml:space="preserve">Tulos</w:t>
      </w:r>
    </w:p>
    <w:p>
      <w:r>
        <w:t xml:space="preserve">77.946</w:t>
      </w:r>
    </w:p>
    <w:p>
      <w:r>
        <w:rPr>
          <w:b/>
        </w:rPr>
        <w:t xml:space="preserve">Esimerkki 0.1873</w:t>
      </w:r>
    </w:p>
    <w:p>
      <w:r>
        <w:t xml:space="preserve">[ 15.163 0.28 11.296 20.566 -21.757 59.337 -86.486 43.544]</w:t>
      </w:r>
    </w:p>
    <w:p>
      <w:r>
        <w:rPr>
          <w:b/>
        </w:rPr>
        <w:t xml:space="preserve">Tulos</w:t>
      </w:r>
    </w:p>
    <w:p>
      <w:r>
        <w:t xml:space="preserve">-86.486</w:t>
      </w:r>
    </w:p>
    <w:p>
      <w:r>
        <w:rPr>
          <w:b/>
        </w:rPr>
        <w:t xml:space="preserve">Esimerkki 0.1874</w:t>
      </w:r>
    </w:p>
    <w:p>
      <w:r>
        <w:t xml:space="preserve">[-75.282 -5.761 -62.802 99.379 99.449 33.142 44.266 -83.092 -65.022]</w:t>
      </w:r>
    </w:p>
    <w:p>
      <w:r>
        <w:rPr>
          <w:b/>
        </w:rPr>
        <w:t xml:space="preserve">Tulos</w:t>
      </w:r>
    </w:p>
    <w:p>
      <w:r>
        <w:t xml:space="preserve">99.449</w:t>
      </w:r>
    </w:p>
    <w:p>
      <w:r>
        <w:rPr>
          <w:b/>
        </w:rPr>
        <w:t xml:space="preserve">Esimerkki 0,1875</w:t>
      </w:r>
    </w:p>
    <w:p>
      <w:r>
        <w:t xml:space="preserve">[-75.732 -74.281 -63.777 54.282 9.008 -36.956 68.677 -60.938 -98.988 -84.927]</w:t>
      </w:r>
    </w:p>
    <w:p>
      <w:r>
        <w:rPr>
          <w:b/>
        </w:rPr>
        <w:t xml:space="preserve">Tulos</w:t>
      </w:r>
    </w:p>
    <w:p>
      <w:r>
        <w:t xml:space="preserve">-98.988</w:t>
      </w:r>
    </w:p>
    <w:p>
      <w:r>
        <w:rPr>
          <w:b/>
        </w:rPr>
        <w:t xml:space="preserve">Esimerkki 0.1876</w:t>
      </w:r>
    </w:p>
    <w:p>
      <w:r>
        <w:t xml:space="preserve">[-47.455 -16.543 -38.091 74.599 -33.058]</w:t>
      </w:r>
    </w:p>
    <w:p>
      <w:r>
        <w:rPr>
          <w:b/>
        </w:rPr>
        <w:t xml:space="preserve">Tulos</w:t>
      </w:r>
    </w:p>
    <w:p>
      <w:r>
        <w:t xml:space="preserve">74.599</w:t>
      </w:r>
    </w:p>
    <w:p>
      <w:r>
        <w:rPr>
          <w:b/>
        </w:rPr>
        <w:t xml:space="preserve">Esimerkki 0.1877</w:t>
      </w:r>
    </w:p>
    <w:p>
      <w:r>
        <w:t xml:space="preserve">[-28.65 80.415 -96.72 -94.53 29.925 41.603 -0.171]</w:t>
      </w:r>
    </w:p>
    <w:p>
      <w:r>
        <w:rPr>
          <w:b/>
        </w:rPr>
        <w:t xml:space="preserve">Tulos</w:t>
      </w:r>
    </w:p>
    <w:p>
      <w:r>
        <w:t xml:space="preserve">-96.72</w:t>
      </w:r>
    </w:p>
    <w:p>
      <w:r>
        <w:rPr>
          <w:b/>
        </w:rPr>
        <w:t xml:space="preserve">Esimerkki 0.1878</w:t>
      </w:r>
    </w:p>
    <w:p>
      <w:r>
        <w:t xml:space="preserve">[ 39.154 84.996 -85.442 -5.016 20.783 35.625 -45.823 -79.159 38.675 -8.651]</w:t>
      </w:r>
    </w:p>
    <w:p>
      <w:r>
        <w:rPr>
          <w:b/>
        </w:rPr>
        <w:t xml:space="preserve">Tulos</w:t>
      </w:r>
    </w:p>
    <w:p>
      <w:r>
        <w:t xml:space="preserve">-85.442</w:t>
      </w:r>
    </w:p>
    <w:p>
      <w:r>
        <w:rPr>
          <w:b/>
        </w:rPr>
        <w:t xml:space="preserve">Esimerkki 0.1879</w:t>
      </w:r>
    </w:p>
    <w:p>
      <w:r>
        <w:t xml:space="preserve">[ 56.743 79.279 -96.798 -95.131 -54.426 28.654 -92.822 -27.053 11.215 50.26 ]</w:t>
      </w:r>
    </w:p>
    <w:p>
      <w:r>
        <w:rPr>
          <w:b/>
        </w:rPr>
        <w:t xml:space="preserve">Tulos</w:t>
      </w:r>
    </w:p>
    <w:p>
      <w:r>
        <w:t xml:space="preserve">-96.798</w:t>
      </w:r>
    </w:p>
    <w:p>
      <w:r>
        <w:rPr>
          <w:b/>
        </w:rPr>
        <w:t xml:space="preserve">Esimerkki 0.1880</w:t>
      </w:r>
    </w:p>
    <w:p>
      <w:r>
        <w:t xml:space="preserve">[ 9.612 71.368 94.321 -52.842 13.558 12.084 61.687 -80.469]</w:t>
      </w:r>
    </w:p>
    <w:p>
      <w:r>
        <w:rPr>
          <w:b/>
        </w:rPr>
        <w:t xml:space="preserve">Tulos</w:t>
      </w:r>
    </w:p>
    <w:p>
      <w:r>
        <w:t xml:space="preserve">94.321</w:t>
      </w:r>
    </w:p>
    <w:p>
      <w:r>
        <w:rPr>
          <w:b/>
        </w:rPr>
        <w:t xml:space="preserve">Esimerkki 0.1881</w:t>
      </w:r>
    </w:p>
    <w:p>
      <w:r>
        <w:t xml:space="preserve">[ 88.175 85.498 91.83 25.255 -43.528 -34.166]</w:t>
      </w:r>
    </w:p>
    <w:p>
      <w:r>
        <w:rPr>
          <w:b/>
        </w:rPr>
        <w:t xml:space="preserve">Tulos</w:t>
      </w:r>
    </w:p>
    <w:p>
      <w:r>
        <w:t xml:space="preserve">91.83</w:t>
      </w:r>
    </w:p>
    <w:p>
      <w:r>
        <w:rPr>
          <w:b/>
        </w:rPr>
        <w:t xml:space="preserve">Esimerkki 0.1882</w:t>
      </w:r>
    </w:p>
    <w:p>
      <w:r>
        <w:t xml:space="preserve">[-65.53 -26.502 -61.338 -84.917 33.218 -43.658 69.314 18.143 31.594 69.781]</w:t>
      </w:r>
    </w:p>
    <w:p>
      <w:r>
        <w:rPr>
          <w:b/>
        </w:rPr>
        <w:t xml:space="preserve">Tulos</w:t>
      </w:r>
    </w:p>
    <w:p>
      <w:r>
        <w:t xml:space="preserve">-84.917</w:t>
      </w:r>
    </w:p>
    <w:p>
      <w:r>
        <w:rPr>
          <w:b/>
        </w:rPr>
        <w:t xml:space="preserve">Esimerkki 0.1883</w:t>
      </w:r>
    </w:p>
    <w:p>
      <w:r>
        <w:t xml:space="preserve">[-69.225 -69.543 22.5 -82.567 60.904 -48.021]</w:t>
      </w:r>
    </w:p>
    <w:p>
      <w:r>
        <w:rPr>
          <w:b/>
        </w:rPr>
        <w:t xml:space="preserve">Tulos</w:t>
      </w:r>
    </w:p>
    <w:p>
      <w:r>
        <w:t xml:space="preserve">-82.567</w:t>
      </w:r>
    </w:p>
    <w:p>
      <w:r>
        <w:rPr>
          <w:b/>
        </w:rPr>
        <w:t xml:space="preserve">Esimerkki 0.1884</w:t>
      </w:r>
    </w:p>
    <w:p>
      <w:r>
        <w:t xml:space="preserve">[ 50.478 84.806 -99.733 16.028 27.869 72.731 -15.307]</w:t>
      </w:r>
    </w:p>
    <w:p>
      <w:r>
        <w:rPr>
          <w:b/>
        </w:rPr>
        <w:t xml:space="preserve">Tulos</w:t>
      </w:r>
    </w:p>
    <w:p>
      <w:r>
        <w:t xml:space="preserve">-99.733</w:t>
      </w:r>
    </w:p>
    <w:p>
      <w:r>
        <w:rPr>
          <w:b/>
        </w:rPr>
        <w:t xml:space="preserve">Esimerkki 0,1885</w:t>
      </w:r>
    </w:p>
    <w:p>
      <w:r>
        <w:t xml:space="preserve">[ 7.627 27.039 -66.756]</w:t>
      </w:r>
    </w:p>
    <w:p>
      <w:r>
        <w:rPr>
          <w:b/>
        </w:rPr>
        <w:t xml:space="preserve">Tulos</w:t>
      </w:r>
    </w:p>
    <w:p>
      <w:r>
        <w:t xml:space="preserve">-66.756</w:t>
      </w:r>
    </w:p>
    <w:p>
      <w:r>
        <w:rPr>
          <w:b/>
        </w:rPr>
        <w:t xml:space="preserve">Esimerkki 0.1886</w:t>
      </w:r>
    </w:p>
    <w:p>
      <w:r>
        <w:t xml:space="preserve">[ 85.213 -82.966]</w:t>
      </w:r>
    </w:p>
    <w:p>
      <w:r>
        <w:rPr>
          <w:b/>
        </w:rPr>
        <w:t xml:space="preserve">Tulos</w:t>
      </w:r>
    </w:p>
    <w:p>
      <w:r>
        <w:t xml:space="preserve">85.213</w:t>
      </w:r>
    </w:p>
    <w:p>
      <w:r>
        <w:rPr>
          <w:b/>
        </w:rPr>
        <w:t xml:space="preserve">Esimerkki 0.1887</w:t>
      </w:r>
    </w:p>
    <w:p>
      <w:r>
        <w:t xml:space="preserve">[-82.348 94.754 -33.922 -28.018 -96.452 12.267 44.695]</w:t>
      </w:r>
    </w:p>
    <w:p>
      <w:r>
        <w:rPr>
          <w:b/>
        </w:rPr>
        <w:t xml:space="preserve">Tulos</w:t>
      </w:r>
    </w:p>
    <w:p>
      <w:r>
        <w:t xml:space="preserve">-96.452</w:t>
      </w:r>
    </w:p>
    <w:p>
      <w:r>
        <w:rPr>
          <w:b/>
        </w:rPr>
        <w:t xml:space="preserve">Esimerkki 0.1888</w:t>
      </w:r>
    </w:p>
    <w:p>
      <w:r>
        <w:t xml:space="preserve">[42.966 21.299 57.951]</w:t>
      </w:r>
    </w:p>
    <w:p>
      <w:r>
        <w:rPr>
          <w:b/>
        </w:rPr>
        <w:t xml:space="preserve">Tulos</w:t>
      </w:r>
    </w:p>
    <w:p>
      <w:r>
        <w:t xml:space="preserve">57.951</w:t>
      </w:r>
    </w:p>
    <w:p>
      <w:r>
        <w:rPr>
          <w:b/>
        </w:rPr>
        <w:t xml:space="preserve">Esimerkki 0.1889</w:t>
      </w:r>
    </w:p>
    <w:p>
      <w:r>
        <w:t xml:space="preserve">[ 35.953 36.565 20.833 -53.493 -70.      1.654 83.095 -13.244 8.791 99.593]</w:t>
      </w:r>
    </w:p>
    <w:p>
      <w:r>
        <w:rPr>
          <w:b/>
        </w:rPr>
        <w:t xml:space="preserve">Tulos</w:t>
      </w:r>
    </w:p>
    <w:p>
      <w:r>
        <w:t xml:space="preserve">99.593</w:t>
      </w:r>
    </w:p>
    <w:p>
      <w:r>
        <w:rPr>
          <w:b/>
        </w:rPr>
        <w:t xml:space="preserve">Esimerkki 0.1890</w:t>
      </w:r>
    </w:p>
    <w:p>
      <w:r>
        <w:t xml:space="preserve">[ 96.204 30.861 -88.206 -57.179 -79.77 22.841 -13.486 54.88 47.934]</w:t>
      </w:r>
    </w:p>
    <w:p>
      <w:r>
        <w:rPr>
          <w:b/>
        </w:rPr>
        <w:t xml:space="preserve">Tulos</w:t>
      </w:r>
    </w:p>
    <w:p>
      <w:r>
        <w:t xml:space="preserve">96.204</w:t>
      </w:r>
    </w:p>
    <w:p>
      <w:r>
        <w:rPr>
          <w:b/>
        </w:rPr>
        <w:t xml:space="preserve">Esimerkki 0.1891</w:t>
      </w:r>
    </w:p>
    <w:p>
      <w:r>
        <w:t xml:space="preserve">[-39.869 -38.91 81.346 17.452 -72.597]</w:t>
      </w:r>
    </w:p>
    <w:p>
      <w:r>
        <w:rPr>
          <w:b/>
        </w:rPr>
        <w:t xml:space="preserve">Tulos</w:t>
      </w:r>
    </w:p>
    <w:p>
      <w:r>
        <w:t xml:space="preserve">81.346</w:t>
      </w:r>
    </w:p>
    <w:p>
      <w:r>
        <w:rPr>
          <w:b/>
        </w:rPr>
        <w:t xml:space="preserve">Esimerkki 0.1892</w:t>
      </w:r>
    </w:p>
    <w:p>
      <w:r>
        <w:t xml:space="preserve">[ 24.294 8.282 -30.173 -5.436 27.42 ]</w:t>
      </w:r>
    </w:p>
    <w:p>
      <w:r>
        <w:rPr>
          <w:b/>
        </w:rPr>
        <w:t xml:space="preserve">Tulos</w:t>
      </w:r>
    </w:p>
    <w:p>
      <w:r>
        <w:t xml:space="preserve">-30.173</w:t>
      </w:r>
    </w:p>
    <w:p>
      <w:r>
        <w:rPr>
          <w:b/>
        </w:rPr>
        <w:t xml:space="preserve">Esimerkki 0.1893</w:t>
      </w:r>
    </w:p>
    <w:p>
      <w:r>
        <w:t xml:space="preserve">[-66.211 -76.976 80.615 -95.249 48.105 49.682 -39.583 42.708]</w:t>
      </w:r>
    </w:p>
    <w:p>
      <w:r>
        <w:rPr>
          <w:b/>
        </w:rPr>
        <w:t xml:space="preserve">Tulos</w:t>
      </w:r>
    </w:p>
    <w:p>
      <w:r>
        <w:t xml:space="preserve">-95.249</w:t>
      </w:r>
    </w:p>
    <w:p>
      <w:r>
        <w:rPr>
          <w:b/>
        </w:rPr>
        <w:t xml:space="preserve">Esimerkki 0.1894</w:t>
      </w:r>
    </w:p>
    <w:p>
      <w:r>
        <w:t xml:space="preserve">[ 98.317 -38.407 -69.092 31.269 15.582 81.106 -58.614 38.294]</w:t>
      </w:r>
    </w:p>
    <w:p>
      <w:r>
        <w:rPr>
          <w:b/>
        </w:rPr>
        <w:t xml:space="preserve">Tulos</w:t>
      </w:r>
    </w:p>
    <w:p>
      <w:r>
        <w:t xml:space="preserve">98.317</w:t>
      </w:r>
    </w:p>
    <w:p>
      <w:r>
        <w:rPr>
          <w:b/>
        </w:rPr>
        <w:t xml:space="preserve">Esimerkki 0,1895</w:t>
      </w:r>
    </w:p>
    <w:p>
      <w:r>
        <w:t xml:space="preserve">[-89.334 12.271 57.356 -47.966 59.077 -50.068 -33.59 ]</w:t>
      </w:r>
    </w:p>
    <w:p>
      <w:r>
        <w:rPr>
          <w:b/>
        </w:rPr>
        <w:t xml:space="preserve">Tulos</w:t>
      </w:r>
    </w:p>
    <w:p>
      <w:r>
        <w:t xml:space="preserve">-89.334</w:t>
      </w:r>
    </w:p>
    <w:p>
      <w:r>
        <w:rPr>
          <w:b/>
        </w:rPr>
        <w:t xml:space="preserve">Esimerkki 0.1896</w:t>
      </w:r>
    </w:p>
    <w:p>
      <w:r>
        <w:t xml:space="preserve">[ 73.045 -63.324 7.341 -84.218 47.204 3.647 44.048 32.531]</w:t>
      </w:r>
    </w:p>
    <w:p>
      <w:r>
        <w:rPr>
          <w:b/>
        </w:rPr>
        <w:t xml:space="preserve">Tulos</w:t>
      </w:r>
    </w:p>
    <w:p>
      <w:r>
        <w:t xml:space="preserve">-84.218</w:t>
      </w:r>
    </w:p>
    <w:p>
      <w:r>
        <w:rPr>
          <w:b/>
        </w:rPr>
        <w:t xml:space="preserve">Esimerkki 0,1897</w:t>
      </w:r>
    </w:p>
    <w:p>
      <w:r>
        <w:t xml:space="preserve">[ 1.335 -62.731 44.238 -66.407 -55.455 -31.396 -30.637 1.99 0.36 -9.71 ]</w:t>
      </w:r>
    </w:p>
    <w:p>
      <w:r>
        <w:rPr>
          <w:b/>
        </w:rPr>
        <w:t xml:space="preserve">Tulos</w:t>
      </w:r>
    </w:p>
    <w:p>
      <w:r>
        <w:t xml:space="preserve">-66.407</w:t>
      </w:r>
    </w:p>
    <w:p>
      <w:r>
        <w:rPr>
          <w:b/>
        </w:rPr>
        <w:t xml:space="preserve">Esimerkki 0.1898</w:t>
      </w:r>
    </w:p>
    <w:p>
      <w:r>
        <w:t xml:space="preserve">[-56.498 -39.818 -91.617 -78.808 68.318 -20.563 16.368 -61.568 -18.364 87.547]</w:t>
      </w:r>
    </w:p>
    <w:p>
      <w:r>
        <w:rPr>
          <w:b/>
        </w:rPr>
        <w:t xml:space="preserve">Tulos</w:t>
      </w:r>
    </w:p>
    <w:p>
      <w:r>
        <w:t xml:space="preserve">-91.617</w:t>
      </w:r>
    </w:p>
    <w:p>
      <w:r>
        <w:rPr>
          <w:b/>
        </w:rPr>
        <w:t xml:space="preserve">Esimerkki 0.1899</w:t>
      </w:r>
    </w:p>
    <w:p>
      <w:r>
        <w:t xml:space="preserve">[-73.763 -90.237]</w:t>
      </w:r>
    </w:p>
    <w:p>
      <w:r>
        <w:rPr>
          <w:b/>
        </w:rPr>
        <w:t xml:space="preserve">Tulos</w:t>
      </w:r>
    </w:p>
    <w:p>
      <w:r>
        <w:t xml:space="preserve">-90.237</w:t>
      </w:r>
    </w:p>
    <w:p>
      <w:r>
        <w:rPr>
          <w:b/>
        </w:rPr>
        <w:t xml:space="preserve">Esimerkki 0.1900</w:t>
      </w:r>
    </w:p>
    <w:p>
      <w:r>
        <w:t xml:space="preserve">[-48.486 -27.836]</w:t>
      </w:r>
    </w:p>
    <w:p>
      <w:r>
        <w:rPr>
          <w:b/>
        </w:rPr>
        <w:t xml:space="preserve">Tulos</w:t>
      </w:r>
    </w:p>
    <w:p>
      <w:r>
        <w:t xml:space="preserve">-48.486</w:t>
      </w:r>
    </w:p>
    <w:p>
      <w:r>
        <w:rPr>
          <w:b/>
        </w:rPr>
        <w:t xml:space="preserve">Esimerkki 0.1901</w:t>
      </w:r>
    </w:p>
    <w:p>
      <w:r>
        <w:t xml:space="preserve">[-34.239 16.334]</w:t>
      </w:r>
    </w:p>
    <w:p>
      <w:r>
        <w:rPr>
          <w:b/>
        </w:rPr>
        <w:t xml:space="preserve">Tulos</w:t>
      </w:r>
    </w:p>
    <w:p>
      <w:r>
        <w:t xml:space="preserve">-34.239</w:t>
      </w:r>
    </w:p>
    <w:p>
      <w:r>
        <w:rPr>
          <w:b/>
        </w:rPr>
        <w:t xml:space="preserve">Esimerkki 0.1902</w:t>
      </w:r>
    </w:p>
    <w:p>
      <w:r>
        <w:t xml:space="preserve">[ 33.754 -91.053 52.004 74.288 59.426 17.506 -28.629 6.05 ]</w:t>
      </w:r>
    </w:p>
    <w:p>
      <w:r>
        <w:rPr>
          <w:b/>
        </w:rPr>
        <w:t xml:space="preserve">Tulos</w:t>
      </w:r>
    </w:p>
    <w:p>
      <w:r>
        <w:t xml:space="preserve">-91.053</w:t>
      </w:r>
    </w:p>
    <w:p>
      <w:r>
        <w:rPr>
          <w:b/>
        </w:rPr>
        <w:t xml:space="preserve">Esimerkki 0.1903</w:t>
      </w:r>
    </w:p>
    <w:p>
      <w:r>
        <w:t xml:space="preserve">[ 37.97 -44.882 -72.928 -90.829 68.562]</w:t>
      </w:r>
    </w:p>
    <w:p>
      <w:r>
        <w:rPr>
          <w:b/>
        </w:rPr>
        <w:t xml:space="preserve">Tulos</w:t>
      </w:r>
    </w:p>
    <w:p>
      <w:r>
        <w:t xml:space="preserve">-90.829</w:t>
      </w:r>
    </w:p>
    <w:p>
      <w:r>
        <w:rPr>
          <w:b/>
        </w:rPr>
        <w:t xml:space="preserve">Esimerkki 0.1904</w:t>
      </w:r>
    </w:p>
    <w:p>
      <w:r>
        <w:t xml:space="preserve">[-50.217 44.111 -12.82 -53.662 -56.2 99.536 -44.626 -37.175 -32.522 -4.217]</w:t>
      </w:r>
    </w:p>
    <w:p>
      <w:r>
        <w:rPr>
          <w:b/>
        </w:rPr>
        <w:t xml:space="preserve">Tulos</w:t>
      </w:r>
    </w:p>
    <w:p>
      <w:r>
        <w:t xml:space="preserve">99.536</w:t>
      </w:r>
    </w:p>
    <w:p>
      <w:r>
        <w:rPr>
          <w:b/>
        </w:rPr>
        <w:t xml:space="preserve">Esimerkki 0.1905</w:t>
      </w:r>
    </w:p>
    <w:p>
      <w:r>
        <w:t xml:space="preserve">[-43.868 -19.41 36.285 2.708 51.359 -4.916 12.82 57.892]</w:t>
      </w:r>
    </w:p>
    <w:p>
      <w:r>
        <w:rPr>
          <w:b/>
        </w:rPr>
        <w:t xml:space="preserve">Tulos</w:t>
      </w:r>
    </w:p>
    <w:p>
      <w:r>
        <w:t xml:space="preserve">57.892</w:t>
      </w:r>
    </w:p>
    <w:p>
      <w:r>
        <w:rPr>
          <w:b/>
        </w:rPr>
        <w:t xml:space="preserve">Esimerkki 0.1906</w:t>
      </w:r>
    </w:p>
    <w:p>
      <w:r>
        <w:t xml:space="preserve">[ 59.711 83.872 -27.239 37.597 20.454 -85.737 54.763 -29.402 54.096 58.456]</w:t>
      </w:r>
    </w:p>
    <w:p>
      <w:r>
        <w:rPr>
          <w:b/>
        </w:rPr>
        <w:t xml:space="preserve">Tulos</w:t>
      </w:r>
    </w:p>
    <w:p>
      <w:r>
        <w:t xml:space="preserve">-85.737</w:t>
      </w:r>
    </w:p>
    <w:p>
      <w:r>
        <w:rPr>
          <w:b/>
        </w:rPr>
        <w:t xml:space="preserve">Esimerkki 0.1907</w:t>
      </w:r>
    </w:p>
    <w:p>
      <w:r>
        <w:t xml:space="preserve">[ 43.068 79.398 72.195 -80.622 20.372 13.045 -34.086]</w:t>
      </w:r>
    </w:p>
    <w:p>
      <w:r>
        <w:rPr>
          <w:b/>
        </w:rPr>
        <w:t xml:space="preserve">Tulos</w:t>
      </w:r>
    </w:p>
    <w:p>
      <w:r>
        <w:t xml:space="preserve">-80.622</w:t>
      </w:r>
    </w:p>
    <w:p>
      <w:r>
        <w:rPr>
          <w:b/>
        </w:rPr>
        <w:t xml:space="preserve">Esimerkki 0.1908</w:t>
      </w:r>
    </w:p>
    <w:p>
      <w:r>
        <w:t xml:space="preserve">[-29.431 4.335 -77.026 87.646 17.981 -21.484 -57.7 56.898 36.03 22.736]</w:t>
      </w:r>
    </w:p>
    <w:p>
      <w:r>
        <w:rPr>
          <w:b/>
        </w:rPr>
        <w:t xml:space="preserve">Tulos</w:t>
      </w:r>
    </w:p>
    <w:p>
      <w:r>
        <w:t xml:space="preserve">87.646</w:t>
      </w:r>
    </w:p>
    <w:p>
      <w:r>
        <w:rPr>
          <w:b/>
        </w:rPr>
        <w:t xml:space="preserve">Esimerkki 0.1909</w:t>
      </w:r>
    </w:p>
    <w:p>
      <w:r>
        <w:t xml:space="preserve">[ 28.184 -92.436 34.195 -81.312]</w:t>
      </w:r>
    </w:p>
    <w:p>
      <w:r>
        <w:rPr>
          <w:b/>
        </w:rPr>
        <w:t xml:space="preserve">Tulos</w:t>
      </w:r>
    </w:p>
    <w:p>
      <w:r>
        <w:t xml:space="preserve">-92.436</w:t>
      </w:r>
    </w:p>
    <w:p>
      <w:r>
        <w:rPr>
          <w:b/>
        </w:rPr>
        <w:t xml:space="preserve">Esimerkki 0.1910</w:t>
      </w:r>
    </w:p>
    <w:p>
      <w:r>
        <w:t xml:space="preserve">[-97.297 -29.087 -80.884 1.963 -22.114 67.293 -1.556 25.825 37.413 25.899]</w:t>
      </w:r>
    </w:p>
    <w:p>
      <w:r>
        <w:rPr>
          <w:b/>
        </w:rPr>
        <w:t xml:space="preserve">Tulos</w:t>
      </w:r>
    </w:p>
    <w:p>
      <w:r>
        <w:t xml:space="preserve">-97.297</w:t>
      </w:r>
    </w:p>
    <w:p>
      <w:r>
        <w:rPr>
          <w:b/>
        </w:rPr>
        <w:t xml:space="preserve">Esimerkki 0.1911</w:t>
      </w:r>
    </w:p>
    <w:p>
      <w:r>
        <w:t xml:space="preserve">[ -7.95 -83.477 -86.592]</w:t>
      </w:r>
    </w:p>
    <w:p>
      <w:r>
        <w:rPr>
          <w:b/>
        </w:rPr>
        <w:t xml:space="preserve">Tulos</w:t>
      </w:r>
    </w:p>
    <w:p>
      <w:r>
        <w:t xml:space="preserve">-86.592</w:t>
      </w:r>
    </w:p>
    <w:p>
      <w:r>
        <w:rPr>
          <w:b/>
        </w:rPr>
        <w:t xml:space="preserve">Esimerkki 0.1912</w:t>
      </w:r>
    </w:p>
    <w:p>
      <w:r>
        <w:t xml:space="preserve">[ 20.341 72.448 -66.386 -51.376]</w:t>
      </w:r>
    </w:p>
    <w:p>
      <w:r>
        <w:rPr>
          <w:b/>
        </w:rPr>
        <w:t xml:space="preserve">Tulos</w:t>
      </w:r>
    </w:p>
    <w:p>
      <w:r>
        <w:t xml:space="preserve">72.448</w:t>
      </w:r>
    </w:p>
    <w:p>
      <w:r>
        <w:rPr>
          <w:b/>
        </w:rPr>
        <w:t xml:space="preserve">Esimerkki 0.1913</w:t>
      </w:r>
    </w:p>
    <w:p>
      <w:r>
        <w:t xml:space="preserve">[-16.625 17.013]</w:t>
      </w:r>
    </w:p>
    <w:p>
      <w:r>
        <w:rPr>
          <w:b/>
        </w:rPr>
        <w:t xml:space="preserve">Tulos</w:t>
      </w:r>
    </w:p>
    <w:p>
      <w:r>
        <w:t xml:space="preserve">17.013</w:t>
      </w:r>
    </w:p>
    <w:p>
      <w:r>
        <w:rPr>
          <w:b/>
        </w:rPr>
        <w:t xml:space="preserve">Esimerkki 0.1914</w:t>
      </w:r>
    </w:p>
    <w:p>
      <w:r>
        <w:t xml:space="preserve">[ 9.617 -26.195 77.288 -89.536 -46.066 -81.712 70.39 ]</w:t>
      </w:r>
    </w:p>
    <w:p>
      <w:r>
        <w:rPr>
          <w:b/>
        </w:rPr>
        <w:t xml:space="preserve">Tulos</w:t>
      </w:r>
    </w:p>
    <w:p>
      <w:r>
        <w:t xml:space="preserve">-89.536</w:t>
      </w:r>
    </w:p>
    <w:p>
      <w:r>
        <w:rPr>
          <w:b/>
        </w:rPr>
        <w:t xml:space="preserve">Esimerkki 0.1915</w:t>
      </w:r>
    </w:p>
    <w:p>
      <w:r>
        <w:t xml:space="preserve">[-85.604 -1.557 51.393 96.937 -48.356]</w:t>
      </w:r>
    </w:p>
    <w:p>
      <w:r>
        <w:rPr>
          <w:b/>
        </w:rPr>
        <w:t xml:space="preserve">Tulos</w:t>
      </w:r>
    </w:p>
    <w:p>
      <w:r>
        <w:t xml:space="preserve">96.937</w:t>
      </w:r>
    </w:p>
    <w:p>
      <w:r>
        <w:rPr>
          <w:b/>
        </w:rPr>
        <w:t xml:space="preserve">Esimerkki 0.1916</w:t>
      </w:r>
    </w:p>
    <w:p>
      <w:r>
        <w:t xml:space="preserve">[-27.427 19.23 ]</w:t>
      </w:r>
    </w:p>
    <w:p>
      <w:r>
        <w:rPr>
          <w:b/>
        </w:rPr>
        <w:t xml:space="preserve">Tulos</w:t>
      </w:r>
    </w:p>
    <w:p>
      <w:r>
        <w:t xml:space="preserve">-27.427</w:t>
      </w:r>
    </w:p>
    <w:p>
      <w:r>
        <w:rPr>
          <w:b/>
        </w:rPr>
        <w:t xml:space="preserve">Esimerkki 0.1917</w:t>
      </w:r>
    </w:p>
    <w:p>
      <w:r>
        <w:t xml:space="preserve">[27.202 75.097 92.389 -4.804 12.305 89.194]</w:t>
      </w:r>
    </w:p>
    <w:p>
      <w:r>
        <w:rPr>
          <w:b/>
        </w:rPr>
        <w:t xml:space="preserve">Tulos</w:t>
      </w:r>
    </w:p>
    <w:p>
      <w:r>
        <w:t xml:space="preserve">92.389</w:t>
      </w:r>
    </w:p>
    <w:p>
      <w:r>
        <w:rPr>
          <w:b/>
        </w:rPr>
        <w:t xml:space="preserve">Esimerkki 0.1918</w:t>
      </w:r>
    </w:p>
    <w:p>
      <w:r>
        <w:t xml:space="preserve">[-93.236 55.741 69.071 -44.413]</w:t>
      </w:r>
    </w:p>
    <w:p>
      <w:r>
        <w:rPr>
          <w:b/>
        </w:rPr>
        <w:t xml:space="preserve">Tulos</w:t>
      </w:r>
    </w:p>
    <w:p>
      <w:r>
        <w:t xml:space="preserve">-93.236</w:t>
      </w:r>
    </w:p>
    <w:p>
      <w:r>
        <w:rPr>
          <w:b/>
        </w:rPr>
        <w:t xml:space="preserve">Esimerkki 0.1919</w:t>
      </w:r>
    </w:p>
    <w:p>
      <w:r>
        <w:t xml:space="preserve">[ 29.123 69.389 -38.015 84.995]</w:t>
      </w:r>
    </w:p>
    <w:p>
      <w:r>
        <w:rPr>
          <w:b/>
        </w:rPr>
        <w:t xml:space="preserve">Tulos</w:t>
      </w:r>
    </w:p>
    <w:p>
      <w:r>
        <w:t xml:space="preserve">84.995</w:t>
      </w:r>
    </w:p>
    <w:p>
      <w:r>
        <w:rPr>
          <w:b/>
        </w:rPr>
        <w:t xml:space="preserve">Esimerkki 0.1920</w:t>
      </w:r>
    </w:p>
    <w:p>
      <w:r>
        <w:t xml:space="preserve">[ 0.38 1.521 -37.665 82.158 -98.339 -35.23 -26.419]</w:t>
      </w:r>
    </w:p>
    <w:p>
      <w:r>
        <w:rPr>
          <w:b/>
        </w:rPr>
        <w:t xml:space="preserve">Tulos</w:t>
      </w:r>
    </w:p>
    <w:p>
      <w:r>
        <w:t xml:space="preserve">-98.339</w:t>
      </w:r>
    </w:p>
    <w:p>
      <w:r>
        <w:rPr>
          <w:b/>
        </w:rPr>
        <w:t xml:space="preserve">Esimerkki 0.1921</w:t>
      </w:r>
    </w:p>
    <w:p>
      <w:r>
        <w:t xml:space="preserve">[-47.044 88.648 41.728 -79.222 -76.477 -67.137]</w:t>
      </w:r>
    </w:p>
    <w:p>
      <w:r>
        <w:rPr>
          <w:b/>
        </w:rPr>
        <w:t xml:space="preserve">Tulos</w:t>
      </w:r>
    </w:p>
    <w:p>
      <w:r>
        <w:t xml:space="preserve">88.648</w:t>
      </w:r>
    </w:p>
    <w:p>
      <w:r>
        <w:rPr>
          <w:b/>
        </w:rPr>
        <w:t xml:space="preserve">Esimerkki 0.1922</w:t>
      </w:r>
    </w:p>
    <w:p>
      <w:r>
        <w:t xml:space="preserve">[-82.194 2.756 -30.437 -95.757 -79.817 91.691]</w:t>
      </w:r>
    </w:p>
    <w:p>
      <w:r>
        <w:rPr>
          <w:b/>
        </w:rPr>
        <w:t xml:space="preserve">Tulos</w:t>
      </w:r>
    </w:p>
    <w:p>
      <w:r>
        <w:t xml:space="preserve">-95.757</w:t>
      </w:r>
    </w:p>
    <w:p>
      <w:r>
        <w:rPr>
          <w:b/>
        </w:rPr>
        <w:t xml:space="preserve">Esimerkki 0.1923</w:t>
      </w:r>
    </w:p>
    <w:p>
      <w:r>
        <w:t xml:space="preserve">[-55.471 -8.119 41.071 20.807 91.335 -0.635 65.042 0.611 8.465 -1.467]</w:t>
      </w:r>
    </w:p>
    <w:p>
      <w:r>
        <w:rPr>
          <w:b/>
        </w:rPr>
        <w:t xml:space="preserve">Tulos</w:t>
      </w:r>
    </w:p>
    <w:p>
      <w:r>
        <w:t xml:space="preserve">91.335</w:t>
      </w:r>
    </w:p>
    <w:p>
      <w:r>
        <w:rPr>
          <w:b/>
        </w:rPr>
        <w:t xml:space="preserve">Esimerkki 0.1924</w:t>
      </w:r>
    </w:p>
    <w:p>
      <w:r>
        <w:t xml:space="preserve">[ 55.435 -96.328 -39.611 -37.257 75.786 10.089 70.356 81.097]</w:t>
      </w:r>
    </w:p>
    <w:p>
      <w:r>
        <w:rPr>
          <w:b/>
        </w:rPr>
        <w:t xml:space="preserve">Tulos</w:t>
      </w:r>
    </w:p>
    <w:p>
      <w:r>
        <w:t xml:space="preserve">-96.328</w:t>
      </w:r>
    </w:p>
    <w:p>
      <w:r>
        <w:rPr>
          <w:b/>
        </w:rPr>
        <w:t xml:space="preserve">Esimerkki 0,1925</w:t>
      </w:r>
    </w:p>
    <w:p>
      <w:r>
        <w:t xml:space="preserve">[-47.829 18.617 -15.893 -41.747 -14.907 -9.412 -27.38 -45.339]</w:t>
      </w:r>
    </w:p>
    <w:p>
      <w:r>
        <w:rPr>
          <w:b/>
        </w:rPr>
        <w:t xml:space="preserve">Tulos</w:t>
      </w:r>
    </w:p>
    <w:p>
      <w:r>
        <w:t xml:space="preserve">-47.829</w:t>
      </w:r>
    </w:p>
    <w:p>
      <w:r>
        <w:rPr>
          <w:b/>
        </w:rPr>
        <w:t xml:space="preserve">Esimerkki 0,1926</w:t>
      </w:r>
    </w:p>
    <w:p>
      <w:r>
        <w:t xml:space="preserve">[ 69.666 12.297 -60.579 -15.857]</w:t>
      </w:r>
    </w:p>
    <w:p>
      <w:r>
        <w:rPr>
          <w:b/>
        </w:rPr>
        <w:t xml:space="preserve">Tulos</w:t>
      </w:r>
    </w:p>
    <w:p>
      <w:r>
        <w:t xml:space="preserve">69.666</w:t>
      </w:r>
    </w:p>
    <w:p>
      <w:r>
        <w:rPr>
          <w:b/>
        </w:rPr>
        <w:t xml:space="preserve">Esimerkki 0.1927</w:t>
      </w:r>
    </w:p>
    <w:p>
      <w:r>
        <w:t xml:space="preserve">[ -8.4 38.784 -37.684 -58.723 51.655 49.068]</w:t>
      </w:r>
    </w:p>
    <w:p>
      <w:r>
        <w:rPr>
          <w:b/>
        </w:rPr>
        <w:t xml:space="preserve">Tulos</w:t>
      </w:r>
    </w:p>
    <w:p>
      <w:r>
        <w:t xml:space="preserve">-58.723</w:t>
      </w:r>
    </w:p>
    <w:p>
      <w:r>
        <w:rPr>
          <w:b/>
        </w:rPr>
        <w:t xml:space="preserve">Esimerkki 0.1928</w:t>
      </w:r>
    </w:p>
    <w:p>
      <w:r>
        <w:t xml:space="preserve">[-38.566 3.278 -17.227 -37.315 11.087 -87.001 -26.793 -45.258 11.78 ]</w:t>
      </w:r>
    </w:p>
    <w:p>
      <w:r>
        <w:rPr>
          <w:b/>
        </w:rPr>
        <w:t xml:space="preserve">Tulos</w:t>
      </w:r>
    </w:p>
    <w:p>
      <w:r>
        <w:t xml:space="preserve">-87.001</w:t>
      </w:r>
    </w:p>
    <w:p>
      <w:r>
        <w:rPr>
          <w:b/>
        </w:rPr>
        <w:t xml:space="preserve">Esimerkki 0.1929</w:t>
      </w:r>
    </w:p>
    <w:p>
      <w:r>
        <w:t xml:space="preserve">[ 57.925 -54.025 97.823 -96.372 20.599]</w:t>
      </w:r>
    </w:p>
    <w:p>
      <w:r>
        <w:rPr>
          <w:b/>
        </w:rPr>
        <w:t xml:space="preserve">Tulos</w:t>
      </w:r>
    </w:p>
    <w:p>
      <w:r>
        <w:t xml:space="preserve">97.823</w:t>
      </w:r>
    </w:p>
    <w:p>
      <w:r>
        <w:rPr>
          <w:b/>
        </w:rPr>
        <w:t xml:space="preserve">Esimerkki 0.1930</w:t>
      </w:r>
    </w:p>
    <w:p>
      <w:r>
        <w:t xml:space="preserve">[ 79.165 19.347 -17.12 61.956 94.334 -53.41 -91.718 94.81 -90.585 -20.631]</w:t>
      </w:r>
    </w:p>
    <w:p>
      <w:r>
        <w:rPr>
          <w:b/>
        </w:rPr>
        <w:t xml:space="preserve">Tulos</w:t>
      </w:r>
    </w:p>
    <w:p>
      <w:r>
        <w:t xml:space="preserve">94.81</w:t>
      </w:r>
    </w:p>
    <w:p>
      <w:r>
        <w:rPr>
          <w:b/>
        </w:rPr>
        <w:t xml:space="preserve">Esimerkki 0.1931</w:t>
      </w:r>
    </w:p>
    <w:p>
      <w:r>
        <w:t xml:space="preserve">[-17.037 38.047 -51.954 -56.997 73.205 41.636 -54.714 53.856]</w:t>
      </w:r>
    </w:p>
    <w:p>
      <w:r>
        <w:rPr>
          <w:b/>
        </w:rPr>
        <w:t xml:space="preserve">Tulos</w:t>
      </w:r>
    </w:p>
    <w:p>
      <w:r>
        <w:t xml:space="preserve">73.205</w:t>
      </w:r>
    </w:p>
    <w:p>
      <w:r>
        <w:rPr>
          <w:b/>
        </w:rPr>
        <w:t xml:space="preserve">Esimerkki 0.1932</w:t>
      </w:r>
    </w:p>
    <w:p>
      <w:r>
        <w:t xml:space="preserve">[-36.761 40.699 32.429 -49.058 -70.858 -17.377 -96.61 -12.42 ]</w:t>
      </w:r>
    </w:p>
    <w:p>
      <w:r>
        <w:rPr>
          <w:b/>
        </w:rPr>
        <w:t xml:space="preserve">Tulos</w:t>
      </w:r>
    </w:p>
    <w:p>
      <w:r>
        <w:t xml:space="preserve">-96.61</w:t>
      </w:r>
    </w:p>
    <w:p>
      <w:r>
        <w:rPr>
          <w:b/>
        </w:rPr>
        <w:t xml:space="preserve">Esimerkki 0.1933</w:t>
      </w:r>
    </w:p>
    <w:p>
      <w:r>
        <w:t xml:space="preserve">[-67.369 -50.236 64.204 21.23 26.613 3.164]</w:t>
      </w:r>
    </w:p>
    <w:p>
      <w:r>
        <w:rPr>
          <w:b/>
        </w:rPr>
        <w:t xml:space="preserve">Tulos</w:t>
      </w:r>
    </w:p>
    <w:p>
      <w:r>
        <w:t xml:space="preserve">-67.369</w:t>
      </w:r>
    </w:p>
    <w:p>
      <w:r>
        <w:rPr>
          <w:b/>
        </w:rPr>
        <w:t xml:space="preserve">Esimerkki 0.1934</w:t>
      </w:r>
    </w:p>
    <w:p>
      <w:r>
        <w:t xml:space="preserve">[ 27.562 81.127 17.272 60.526 -11.781 -0.225 -94.076]</w:t>
      </w:r>
    </w:p>
    <w:p>
      <w:r>
        <w:rPr>
          <w:b/>
        </w:rPr>
        <w:t xml:space="preserve">Tulos</w:t>
      </w:r>
    </w:p>
    <w:p>
      <w:r>
        <w:t xml:space="preserve">-94.076</w:t>
      </w:r>
    </w:p>
    <w:p>
      <w:r>
        <w:rPr>
          <w:b/>
        </w:rPr>
        <w:t xml:space="preserve">Esimerkki 0.1935</w:t>
      </w:r>
    </w:p>
    <w:p>
      <w:r>
        <w:t xml:space="preserve">[ 28.984 -11.661 -83.163 32.018 -59.764 22.447 -81.104 28.239]</w:t>
      </w:r>
    </w:p>
    <w:p>
      <w:r>
        <w:rPr>
          <w:b/>
        </w:rPr>
        <w:t xml:space="preserve">Tulos</w:t>
      </w:r>
    </w:p>
    <w:p>
      <w:r>
        <w:t xml:space="preserve">-83.163</w:t>
      </w:r>
    </w:p>
    <w:p>
      <w:r>
        <w:rPr>
          <w:b/>
        </w:rPr>
        <w:t xml:space="preserve">Esimerkki 0.1936</w:t>
      </w:r>
    </w:p>
    <w:p>
      <w:r>
        <w:t xml:space="preserve">[-17.763 -79.847 -12.15 92.455]</w:t>
      </w:r>
    </w:p>
    <w:p>
      <w:r>
        <w:rPr>
          <w:b/>
        </w:rPr>
        <w:t xml:space="preserve">Tulos</w:t>
      </w:r>
    </w:p>
    <w:p>
      <w:r>
        <w:t xml:space="preserve">92.455</w:t>
      </w:r>
    </w:p>
    <w:p>
      <w:r>
        <w:rPr>
          <w:b/>
        </w:rPr>
        <w:t xml:space="preserve">Esimerkki 0.1937</w:t>
      </w:r>
    </w:p>
    <w:p>
      <w:r>
        <w:t xml:space="preserve">[54.445 49.725 65.893 99.406 35.555]</w:t>
      </w:r>
    </w:p>
    <w:p>
      <w:r>
        <w:rPr>
          <w:b/>
        </w:rPr>
        <w:t xml:space="preserve">Tulos</w:t>
      </w:r>
    </w:p>
    <w:p>
      <w:r>
        <w:t xml:space="preserve">99.406</w:t>
      </w:r>
    </w:p>
    <w:p>
      <w:r>
        <w:rPr>
          <w:b/>
        </w:rPr>
        <w:t xml:space="preserve">Esimerkki 0.1938</w:t>
      </w:r>
    </w:p>
    <w:p>
      <w:r>
        <w:t xml:space="preserve">[-35.616 -33.367 -0.423]</w:t>
      </w:r>
    </w:p>
    <w:p>
      <w:r>
        <w:rPr>
          <w:b/>
        </w:rPr>
        <w:t xml:space="preserve">Tulos</w:t>
      </w:r>
    </w:p>
    <w:p>
      <w:r>
        <w:t xml:space="preserve">-35.616</w:t>
      </w:r>
    </w:p>
    <w:p>
      <w:r>
        <w:rPr>
          <w:b/>
        </w:rPr>
        <w:t xml:space="preserve">Esimerkki 0.1939</w:t>
      </w:r>
    </w:p>
    <w:p>
      <w:r>
        <w:t xml:space="preserve">[-19.277 -55.632 -75.288 -54.102 -24.831 -20.979 -96.836 -10.679 1.817 77.878]</w:t>
      </w:r>
    </w:p>
    <w:p>
      <w:r>
        <w:rPr>
          <w:b/>
        </w:rPr>
        <w:t xml:space="preserve">Tulos</w:t>
      </w:r>
    </w:p>
    <w:p>
      <w:r>
        <w:t xml:space="preserve">-96.836</w:t>
      </w:r>
    </w:p>
    <w:p>
      <w:r>
        <w:rPr>
          <w:b/>
        </w:rPr>
        <w:t xml:space="preserve">Esimerkki 0.1940</w:t>
      </w:r>
    </w:p>
    <w:p>
      <w:r>
        <w:t xml:space="preserve">[ 92.864 51.171 24.96 -32.852 15.464 6.086]</w:t>
      </w:r>
    </w:p>
    <w:p>
      <w:r>
        <w:rPr>
          <w:b/>
        </w:rPr>
        <w:t xml:space="preserve">Tulos</w:t>
      </w:r>
    </w:p>
    <w:p>
      <w:r>
        <w:t xml:space="preserve">92.864</w:t>
      </w:r>
    </w:p>
    <w:p>
      <w:r>
        <w:rPr>
          <w:b/>
        </w:rPr>
        <w:t xml:space="preserve">Esimerkki 0.1941</w:t>
      </w:r>
    </w:p>
    <w:p>
      <w:r>
        <w:t xml:space="preserve">[-97.619 67.064]</w:t>
      </w:r>
    </w:p>
    <w:p>
      <w:r>
        <w:rPr>
          <w:b/>
        </w:rPr>
        <w:t xml:space="preserve">Tulos</w:t>
      </w:r>
    </w:p>
    <w:p>
      <w:r>
        <w:t xml:space="preserve">-97.619</w:t>
      </w:r>
    </w:p>
    <w:p>
      <w:r>
        <w:rPr>
          <w:b/>
        </w:rPr>
        <w:t xml:space="preserve">Esimerkki 0.1942</w:t>
      </w:r>
    </w:p>
    <w:p>
      <w:r>
        <w:t xml:space="preserve">[-28.034 43.651]</w:t>
      </w:r>
    </w:p>
    <w:p>
      <w:r>
        <w:rPr>
          <w:b/>
        </w:rPr>
        <w:t xml:space="preserve">Tulos</w:t>
      </w:r>
    </w:p>
    <w:p>
      <w:r>
        <w:t xml:space="preserve">43.651</w:t>
      </w:r>
    </w:p>
    <w:p>
      <w:r>
        <w:rPr>
          <w:b/>
        </w:rPr>
        <w:t xml:space="preserve">Esimerkki 0.1943</w:t>
      </w:r>
    </w:p>
    <w:p>
      <w:r>
        <w:t xml:space="preserve">[-12.478 -4.674 -38.243 50.587]</w:t>
      </w:r>
    </w:p>
    <w:p>
      <w:r>
        <w:rPr>
          <w:b/>
        </w:rPr>
        <w:t xml:space="preserve">Tulos</w:t>
      </w:r>
    </w:p>
    <w:p>
      <w:r>
        <w:t xml:space="preserve">50.587</w:t>
      </w:r>
    </w:p>
    <w:p>
      <w:r>
        <w:rPr>
          <w:b/>
        </w:rPr>
        <w:t xml:space="preserve">Esimerkki 0.1944</w:t>
      </w:r>
    </w:p>
    <w:p>
      <w:r>
        <w:t xml:space="preserve">[-90.22 -46.914 15.824 -0.639 -15.015 -15.747 16.087 -76.213 72.859]</w:t>
      </w:r>
    </w:p>
    <w:p>
      <w:r>
        <w:rPr>
          <w:b/>
        </w:rPr>
        <w:t xml:space="preserve">Tulos</w:t>
      </w:r>
    </w:p>
    <w:p>
      <w:r>
        <w:t xml:space="preserve">-90.22</w:t>
      </w:r>
    </w:p>
    <w:p>
      <w:r>
        <w:rPr>
          <w:b/>
        </w:rPr>
        <w:t xml:space="preserve">Esimerkki 0.1945</w:t>
      </w:r>
    </w:p>
    <w:p>
      <w:r>
        <w:t xml:space="preserve">[-16.998 0.568 -17.226]</w:t>
      </w:r>
    </w:p>
    <w:p>
      <w:r>
        <w:rPr>
          <w:b/>
        </w:rPr>
        <w:t xml:space="preserve">Tulos</w:t>
      </w:r>
    </w:p>
    <w:p>
      <w:r>
        <w:t xml:space="preserve">-17.226</w:t>
      </w:r>
    </w:p>
    <w:p>
      <w:r>
        <w:rPr>
          <w:b/>
        </w:rPr>
        <w:t xml:space="preserve">Esimerkki 0.1946</w:t>
      </w:r>
    </w:p>
    <w:p>
      <w:r>
        <w:t xml:space="preserve">[-33.884 47.157]</w:t>
      </w:r>
    </w:p>
    <w:p>
      <w:r>
        <w:rPr>
          <w:b/>
        </w:rPr>
        <w:t xml:space="preserve">Tulos</w:t>
      </w:r>
    </w:p>
    <w:p>
      <w:r>
        <w:t xml:space="preserve">47.157</w:t>
      </w:r>
    </w:p>
    <w:p>
      <w:r>
        <w:rPr>
          <w:b/>
        </w:rPr>
        <w:t xml:space="preserve">Esimerkki 0.1947</w:t>
      </w:r>
    </w:p>
    <w:p>
      <w:r>
        <w:t xml:space="preserve">[ 17.236 -41.418]</w:t>
      </w:r>
    </w:p>
    <w:p>
      <w:r>
        <w:rPr>
          <w:b/>
        </w:rPr>
        <w:t xml:space="preserve">Tulos</w:t>
      </w:r>
    </w:p>
    <w:p>
      <w:r>
        <w:t xml:space="preserve">-41.418</w:t>
      </w:r>
    </w:p>
    <w:p>
      <w:r>
        <w:rPr>
          <w:b/>
        </w:rPr>
        <w:t xml:space="preserve">Esimerkki 0.1948</w:t>
      </w:r>
    </w:p>
    <w:p>
      <w:r>
        <w:t xml:space="preserve">[-39.864 -49.301 -37.692 33.13 ]</w:t>
      </w:r>
    </w:p>
    <w:p>
      <w:r>
        <w:rPr>
          <w:b/>
        </w:rPr>
        <w:t xml:space="preserve">Tulos</w:t>
      </w:r>
    </w:p>
    <w:p>
      <w:r>
        <w:t xml:space="preserve">-49.301</w:t>
      </w:r>
    </w:p>
    <w:p>
      <w:r>
        <w:rPr>
          <w:b/>
        </w:rPr>
        <w:t xml:space="preserve">Esimerkki 0.1949</w:t>
      </w:r>
    </w:p>
    <w:p>
      <w:r>
        <w:t xml:space="preserve">[ 32.055 -42.886 -69.643 98.12 ]</w:t>
      </w:r>
    </w:p>
    <w:p>
      <w:r>
        <w:rPr>
          <w:b/>
        </w:rPr>
        <w:t xml:space="preserve">Tulos</w:t>
      </w:r>
    </w:p>
    <w:p>
      <w:r>
        <w:t xml:space="preserve">98.12</w:t>
      </w:r>
    </w:p>
    <w:p>
      <w:r>
        <w:rPr>
          <w:b/>
        </w:rPr>
        <w:t xml:space="preserve">Esimerkki 0.1950</w:t>
      </w:r>
    </w:p>
    <w:p>
      <w:r>
        <w:t xml:space="preserve">[ 24.688 45.789 -80.76 33.722 8.111 5.408 -37.508 -78.485]</w:t>
      </w:r>
    </w:p>
    <w:p>
      <w:r>
        <w:rPr>
          <w:b/>
        </w:rPr>
        <w:t xml:space="preserve">Tulos</w:t>
      </w:r>
    </w:p>
    <w:p>
      <w:r>
        <w:t xml:space="preserve">-80.76</w:t>
      </w:r>
    </w:p>
    <w:p>
      <w:r>
        <w:rPr>
          <w:b/>
        </w:rPr>
        <w:t xml:space="preserve">Esimerkki 0.1951</w:t>
      </w:r>
    </w:p>
    <w:p>
      <w:r>
        <w:t xml:space="preserve">[ 50.059 49.676 -60.875 -61.058 48.459]</w:t>
      </w:r>
    </w:p>
    <w:p>
      <w:r>
        <w:rPr>
          <w:b/>
        </w:rPr>
        <w:t xml:space="preserve">Tulos</w:t>
      </w:r>
    </w:p>
    <w:p>
      <w:r>
        <w:t xml:space="preserve">-61.058</w:t>
      </w:r>
    </w:p>
    <w:p>
      <w:r>
        <w:rPr>
          <w:b/>
        </w:rPr>
        <w:t xml:space="preserve">Esimerkki 0.1952</w:t>
      </w:r>
    </w:p>
    <w:p>
      <w:r>
        <w:t xml:space="preserve">[ 22.82 61.605 -9.922 -72.228 -57.818 -50.946]</w:t>
      </w:r>
    </w:p>
    <w:p>
      <w:r>
        <w:rPr>
          <w:b/>
        </w:rPr>
        <w:t xml:space="preserve">Tulos</w:t>
      </w:r>
    </w:p>
    <w:p>
      <w:r>
        <w:t xml:space="preserve">-72.228</w:t>
      </w:r>
    </w:p>
    <w:p>
      <w:r>
        <w:rPr>
          <w:b/>
        </w:rPr>
        <w:t xml:space="preserve">Esimerkki 0.1953</w:t>
      </w:r>
    </w:p>
    <w:p>
      <w:r>
        <w:t xml:space="preserve">[-66.797 61.314 57.785 -88.742 -51.687 -71.74 48.372 -62.194 6.693 -55.916]</w:t>
      </w:r>
    </w:p>
    <w:p>
      <w:r>
        <w:rPr>
          <w:b/>
        </w:rPr>
        <w:t xml:space="preserve">Tulos</w:t>
      </w:r>
    </w:p>
    <w:p>
      <w:r>
        <w:t xml:space="preserve">-88.742</w:t>
      </w:r>
    </w:p>
    <w:p>
      <w:r>
        <w:rPr>
          <w:b/>
        </w:rPr>
        <w:t xml:space="preserve">Esimerkki 0.1954</w:t>
      </w:r>
    </w:p>
    <w:p>
      <w:r>
        <w:t xml:space="preserve">[ 8.79 -76.269]</w:t>
      </w:r>
    </w:p>
    <w:p>
      <w:r>
        <w:rPr>
          <w:b/>
        </w:rPr>
        <w:t xml:space="preserve">Tulos</w:t>
      </w:r>
    </w:p>
    <w:p>
      <w:r>
        <w:t xml:space="preserve">-76.269</w:t>
      </w:r>
    </w:p>
    <w:p>
      <w:r>
        <w:rPr>
          <w:b/>
        </w:rPr>
        <w:t xml:space="preserve">Esimerkki 0.1955</w:t>
      </w:r>
    </w:p>
    <w:p>
      <w:r>
        <w:t xml:space="preserve">[ 62.666 -14.067 -27.01 80.791 -56.883 39.287]</w:t>
      </w:r>
    </w:p>
    <w:p>
      <w:r>
        <w:rPr>
          <w:b/>
        </w:rPr>
        <w:t xml:space="preserve">Tulos</w:t>
      </w:r>
    </w:p>
    <w:p>
      <w:r>
        <w:t xml:space="preserve">80.791</w:t>
      </w:r>
    </w:p>
    <w:p>
      <w:r>
        <w:rPr>
          <w:b/>
        </w:rPr>
        <w:t xml:space="preserve">Esimerkki 0.1956</w:t>
      </w:r>
    </w:p>
    <w:p>
      <w:r>
        <w:t xml:space="preserve">[ 75.208 -13.162 70.97 -20.234 40.505 2.904]</w:t>
      </w:r>
    </w:p>
    <w:p>
      <w:r>
        <w:rPr>
          <w:b/>
        </w:rPr>
        <w:t xml:space="preserve">Tulos</w:t>
      </w:r>
    </w:p>
    <w:p>
      <w:r>
        <w:t xml:space="preserve">75.208</w:t>
      </w:r>
    </w:p>
    <w:p>
      <w:r>
        <w:rPr>
          <w:b/>
        </w:rPr>
        <w:t xml:space="preserve">Esimerkki 0.1957</w:t>
      </w:r>
    </w:p>
    <w:p>
      <w:r>
        <w:t xml:space="preserve">[-52.983 23.212 15.392]</w:t>
      </w:r>
    </w:p>
    <w:p>
      <w:r>
        <w:rPr>
          <w:b/>
        </w:rPr>
        <w:t xml:space="preserve">Tulos</w:t>
      </w:r>
    </w:p>
    <w:p>
      <w:r>
        <w:t xml:space="preserve">-52.983</w:t>
      </w:r>
    </w:p>
    <w:p>
      <w:r>
        <w:rPr>
          <w:b/>
        </w:rPr>
        <w:t xml:space="preserve">Esimerkki 0.1958</w:t>
      </w:r>
    </w:p>
    <w:p>
      <w:r>
        <w:t xml:space="preserve">[ 81.083 63.874 -47.051 -67.747 -76.066 94.902 -96.375 56.08 -3.589]</w:t>
      </w:r>
    </w:p>
    <w:p>
      <w:r>
        <w:rPr>
          <w:b/>
        </w:rPr>
        <w:t xml:space="preserve">Tulos</w:t>
      </w:r>
    </w:p>
    <w:p>
      <w:r>
        <w:t xml:space="preserve">-96.375</w:t>
      </w:r>
    </w:p>
    <w:p>
      <w:r>
        <w:rPr>
          <w:b/>
        </w:rPr>
        <w:t xml:space="preserve">Esimerkki 0.1959</w:t>
      </w:r>
    </w:p>
    <w:p>
      <w:r>
        <w:t xml:space="preserve">[-77.517 -76.468 -70.158 9.169 85.716 -54.499 -68.214 32.202]</w:t>
      </w:r>
    </w:p>
    <w:p>
      <w:r>
        <w:rPr>
          <w:b/>
        </w:rPr>
        <w:t xml:space="preserve">Tulos</w:t>
      </w:r>
    </w:p>
    <w:p>
      <w:r>
        <w:t xml:space="preserve">85.716</w:t>
      </w:r>
    </w:p>
    <w:p>
      <w:r>
        <w:rPr>
          <w:b/>
        </w:rPr>
        <w:t xml:space="preserve">Esimerkki 0.1960</w:t>
      </w:r>
    </w:p>
    <w:p>
      <w:r>
        <w:t xml:space="preserve">[-10.147 -9.941 -74.655 17.991 29.083]</w:t>
      </w:r>
    </w:p>
    <w:p>
      <w:r>
        <w:rPr>
          <w:b/>
        </w:rPr>
        <w:t xml:space="preserve">Tulos</w:t>
      </w:r>
    </w:p>
    <w:p>
      <w:r>
        <w:t xml:space="preserve">-74.655</w:t>
      </w:r>
    </w:p>
    <w:p>
      <w:r>
        <w:rPr>
          <w:b/>
        </w:rPr>
        <w:t xml:space="preserve">Esimerkki 0.1961</w:t>
      </w:r>
    </w:p>
    <w:p>
      <w:r>
        <w:t xml:space="preserve">[-39.807 -14.672 7.643 3.425]</w:t>
      </w:r>
    </w:p>
    <w:p>
      <w:r>
        <w:rPr>
          <w:b/>
        </w:rPr>
        <w:t xml:space="preserve">Tulos</w:t>
      </w:r>
    </w:p>
    <w:p>
      <w:r>
        <w:t xml:space="preserve">-39.807</w:t>
      </w:r>
    </w:p>
    <w:p>
      <w:r>
        <w:rPr>
          <w:b/>
        </w:rPr>
        <w:t xml:space="preserve">Esimerkki 0.1962</w:t>
      </w:r>
    </w:p>
    <w:p>
      <w:r>
        <w:t xml:space="preserve">[-39.976 54.591 82.66 ]</w:t>
      </w:r>
    </w:p>
    <w:p>
      <w:r>
        <w:rPr>
          <w:b/>
        </w:rPr>
        <w:t xml:space="preserve">Tulos</w:t>
      </w:r>
    </w:p>
    <w:p>
      <w:r>
        <w:t xml:space="preserve">82.66</w:t>
      </w:r>
    </w:p>
    <w:p>
      <w:r>
        <w:rPr>
          <w:b/>
        </w:rPr>
        <w:t xml:space="preserve">Esimerkki 0.1963</w:t>
      </w:r>
    </w:p>
    <w:p>
      <w:r>
        <w:t xml:space="preserve">[-21.825 -60.69 ]</w:t>
      </w:r>
    </w:p>
    <w:p>
      <w:r>
        <w:rPr>
          <w:b/>
        </w:rPr>
        <w:t xml:space="preserve">Tulos</w:t>
      </w:r>
    </w:p>
    <w:p>
      <w:r>
        <w:t xml:space="preserve">-60.69</w:t>
      </w:r>
    </w:p>
    <w:p>
      <w:r>
        <w:rPr>
          <w:b/>
        </w:rPr>
        <w:t xml:space="preserve">Esimerkki 0.1964</w:t>
      </w:r>
    </w:p>
    <w:p>
      <w:r>
        <w:t xml:space="preserve">[ 35.568 12.118 37.802 63.892 1.786 -20.3 8.347 65.727 75.708 37.495]</w:t>
      </w:r>
    </w:p>
    <w:p>
      <w:r>
        <w:rPr>
          <w:b/>
        </w:rPr>
        <w:t xml:space="preserve">Tulos</w:t>
      </w:r>
    </w:p>
    <w:p>
      <w:r>
        <w:t xml:space="preserve">75.708</w:t>
      </w:r>
    </w:p>
    <w:p>
      <w:r>
        <w:rPr>
          <w:b/>
        </w:rPr>
        <w:t xml:space="preserve">Esimerkki 0.1965</w:t>
      </w:r>
    </w:p>
    <w:p>
      <w:r>
        <w:t xml:space="preserve">[-92.215 61.631 -14.824 -2.42 -12.801 -82.35 84.64 -9.848 37.675]</w:t>
      </w:r>
    </w:p>
    <w:p>
      <w:r>
        <w:rPr>
          <w:b/>
        </w:rPr>
        <w:t xml:space="preserve">Tulos</w:t>
      </w:r>
    </w:p>
    <w:p>
      <w:r>
        <w:t xml:space="preserve">-92.215</w:t>
      </w:r>
    </w:p>
    <w:p>
      <w:r>
        <w:rPr>
          <w:b/>
        </w:rPr>
        <w:t xml:space="preserve">Esimerkki 0.1966</w:t>
      </w:r>
    </w:p>
    <w:p>
      <w:r>
        <w:t xml:space="preserve">[-37.234 66.996 -10.016 81.172 94.591 -82.501 39.329 -8.882]</w:t>
      </w:r>
    </w:p>
    <w:p>
      <w:r>
        <w:rPr>
          <w:b/>
        </w:rPr>
        <w:t xml:space="preserve">Tulos</w:t>
      </w:r>
    </w:p>
    <w:p>
      <w:r>
        <w:t xml:space="preserve">94.591</w:t>
      </w:r>
    </w:p>
    <w:p>
      <w:r>
        <w:rPr>
          <w:b/>
        </w:rPr>
        <w:t xml:space="preserve">Esimerkki 0.1967</w:t>
      </w:r>
    </w:p>
    <w:p>
      <w:r>
        <w:t xml:space="preserve">[-64.199 96.083 35.05 -56.159]</w:t>
      </w:r>
    </w:p>
    <w:p>
      <w:r>
        <w:rPr>
          <w:b/>
        </w:rPr>
        <w:t xml:space="preserve">Tulos</w:t>
      </w:r>
    </w:p>
    <w:p>
      <w:r>
        <w:t xml:space="preserve">96.083</w:t>
      </w:r>
    </w:p>
    <w:p>
      <w:r>
        <w:rPr>
          <w:b/>
        </w:rPr>
        <w:t xml:space="preserve">Esimerkki 0.1968</w:t>
      </w:r>
    </w:p>
    <w:p>
      <w:r>
        <w:t xml:space="preserve">[ 83.816 -10.026]</w:t>
      </w:r>
    </w:p>
    <w:p>
      <w:r>
        <w:rPr>
          <w:b/>
        </w:rPr>
        <w:t xml:space="preserve">Tulos</w:t>
      </w:r>
    </w:p>
    <w:p>
      <w:r>
        <w:t xml:space="preserve">83.816</w:t>
      </w:r>
    </w:p>
    <w:p>
      <w:r>
        <w:rPr>
          <w:b/>
        </w:rPr>
        <w:t xml:space="preserve">Esimerkki 0.1969</w:t>
      </w:r>
    </w:p>
    <w:p>
      <w:r>
        <w:t xml:space="preserve">[-49.574 32.524]</w:t>
      </w:r>
    </w:p>
    <w:p>
      <w:r>
        <w:rPr>
          <w:b/>
        </w:rPr>
        <w:t xml:space="preserve">Tulos</w:t>
      </w:r>
    </w:p>
    <w:p>
      <w:r>
        <w:t xml:space="preserve">-49.574</w:t>
      </w:r>
    </w:p>
    <w:p>
      <w:r>
        <w:rPr>
          <w:b/>
        </w:rPr>
        <w:t xml:space="preserve">Esimerkki 0.1970</w:t>
      </w:r>
    </w:p>
    <w:p>
      <w:r>
        <w:t xml:space="preserve">[-51.588 29.858 77.866 -79.467 -2.239 55.325]</w:t>
      </w:r>
    </w:p>
    <w:p>
      <w:r>
        <w:rPr>
          <w:b/>
        </w:rPr>
        <w:t xml:space="preserve">Tulos</w:t>
      </w:r>
    </w:p>
    <w:p>
      <w:r>
        <w:t xml:space="preserve">-79.467</w:t>
      </w:r>
    </w:p>
    <w:p>
      <w:r>
        <w:rPr>
          <w:b/>
        </w:rPr>
        <w:t xml:space="preserve">Esimerkki 0.1971</w:t>
      </w:r>
    </w:p>
    <w:p>
      <w:r>
        <w:t xml:space="preserve">[ 28.448 52.628 -58.563 -86.384 -79.025 -81.271 -61.871 85.294 -46.875 90.836]</w:t>
      </w:r>
    </w:p>
    <w:p>
      <w:r>
        <w:rPr>
          <w:b/>
        </w:rPr>
        <w:t xml:space="preserve">Tulos</w:t>
      </w:r>
    </w:p>
    <w:p>
      <w:r>
        <w:t xml:space="preserve">90.836</w:t>
      </w:r>
    </w:p>
    <w:p>
      <w:r>
        <w:rPr>
          <w:b/>
        </w:rPr>
        <w:t xml:space="preserve">Esimerkki 0.1972</w:t>
      </w:r>
    </w:p>
    <w:p>
      <w:r>
        <w:t xml:space="preserve">[ 20.12 -7.316 12.442 -30.154 71.836 -81.266 -81.691]</w:t>
      </w:r>
    </w:p>
    <w:p>
      <w:r>
        <w:rPr>
          <w:b/>
        </w:rPr>
        <w:t xml:space="preserve">Tulos</w:t>
      </w:r>
    </w:p>
    <w:p>
      <w:r>
        <w:t xml:space="preserve">-81.691</w:t>
      </w:r>
    </w:p>
    <w:p>
      <w:r>
        <w:rPr>
          <w:b/>
        </w:rPr>
        <w:t xml:space="preserve">Esimerkki 0.1973</w:t>
      </w:r>
    </w:p>
    <w:p>
      <w:r>
        <w:t xml:space="preserve">[ 5.023 -26.033 57.19 ]</w:t>
      </w:r>
    </w:p>
    <w:p>
      <w:r>
        <w:rPr>
          <w:b/>
        </w:rPr>
        <w:t xml:space="preserve">Tulos</w:t>
      </w:r>
    </w:p>
    <w:p>
      <w:r>
        <w:t xml:space="preserve">57.19</w:t>
      </w:r>
    </w:p>
    <w:p>
      <w:r>
        <w:rPr>
          <w:b/>
        </w:rPr>
        <w:t xml:space="preserve">Esimerkki 0.1974</w:t>
      </w:r>
    </w:p>
    <w:p>
      <w:r>
        <w:t xml:space="preserve">[-93.177 51.602 46.036 -68.663]</w:t>
      </w:r>
    </w:p>
    <w:p>
      <w:r>
        <w:rPr>
          <w:b/>
        </w:rPr>
        <w:t xml:space="preserve">Tulos</w:t>
      </w:r>
    </w:p>
    <w:p>
      <w:r>
        <w:t xml:space="preserve">-93.177</w:t>
      </w:r>
    </w:p>
    <w:p>
      <w:r>
        <w:rPr>
          <w:b/>
        </w:rPr>
        <w:t xml:space="preserve">Esimerkki 0.1975</w:t>
      </w:r>
    </w:p>
    <w:p>
      <w:r>
        <w:t xml:space="preserve">[-78.863 -79.239]</w:t>
      </w:r>
    </w:p>
    <w:p>
      <w:r>
        <w:rPr>
          <w:b/>
        </w:rPr>
        <w:t xml:space="preserve">Tulos</w:t>
      </w:r>
    </w:p>
    <w:p>
      <w:r>
        <w:t xml:space="preserve">-79.239</w:t>
      </w:r>
    </w:p>
    <w:p>
      <w:r>
        <w:rPr>
          <w:b/>
        </w:rPr>
        <w:t xml:space="preserve">Esimerkki 0.1976</w:t>
      </w:r>
    </w:p>
    <w:p>
      <w:r>
        <w:t xml:space="preserve">[ 32.464 73.777 -98.883 95.998 -3.392]</w:t>
      </w:r>
    </w:p>
    <w:p>
      <w:r>
        <w:rPr>
          <w:b/>
        </w:rPr>
        <w:t xml:space="preserve">Tulos</w:t>
      </w:r>
    </w:p>
    <w:p>
      <w:r>
        <w:t xml:space="preserve">-98.883</w:t>
      </w:r>
    </w:p>
    <w:p>
      <w:r>
        <w:rPr>
          <w:b/>
        </w:rPr>
        <w:t xml:space="preserve">Esimerkki 0.1977</w:t>
      </w:r>
    </w:p>
    <w:p>
      <w:r>
        <w:t xml:space="preserve">[ 29.468 -59.02 60.182]</w:t>
      </w:r>
    </w:p>
    <w:p>
      <w:r>
        <w:rPr>
          <w:b/>
        </w:rPr>
        <w:t xml:space="preserve">Tulos</w:t>
      </w:r>
    </w:p>
    <w:p>
      <w:r>
        <w:t xml:space="preserve">60.182</w:t>
      </w:r>
    </w:p>
    <w:p>
      <w:r>
        <w:rPr>
          <w:b/>
        </w:rPr>
        <w:t xml:space="preserve">Esimerkki 0.1978</w:t>
      </w:r>
    </w:p>
    <w:p>
      <w:r>
        <w:t xml:space="preserve">[ 26.576 91.157 69.626 71.913 16.24 66.535 74.803 -25.726]</w:t>
      </w:r>
    </w:p>
    <w:p>
      <w:r>
        <w:rPr>
          <w:b/>
        </w:rPr>
        <w:t xml:space="preserve">Tulos</w:t>
      </w:r>
    </w:p>
    <w:p>
      <w:r>
        <w:t xml:space="preserve">91.157</w:t>
      </w:r>
    </w:p>
    <w:p>
      <w:r>
        <w:rPr>
          <w:b/>
        </w:rPr>
        <w:t xml:space="preserve">Esimerkki 0.1979</w:t>
      </w:r>
    </w:p>
    <w:p>
      <w:r>
        <w:t xml:space="preserve">[ 68.66 -29.403 85.609 -65.961 82.549 -64.206 -61.807 68.441]</w:t>
      </w:r>
    </w:p>
    <w:p>
      <w:r>
        <w:rPr>
          <w:b/>
        </w:rPr>
        <w:t xml:space="preserve">Tulos</w:t>
      </w:r>
    </w:p>
    <w:p>
      <w:r>
        <w:t xml:space="preserve">85.609</w:t>
      </w:r>
    </w:p>
    <w:p>
      <w:r>
        <w:rPr>
          <w:b/>
        </w:rPr>
        <w:t xml:space="preserve">Esimerkki 0.1980</w:t>
      </w:r>
    </w:p>
    <w:p>
      <w:r>
        <w:t xml:space="preserve">[ 37.244 82.977 30.414 -50.474 83.818]</w:t>
      </w:r>
    </w:p>
    <w:p>
      <w:r>
        <w:rPr>
          <w:b/>
        </w:rPr>
        <w:t xml:space="preserve">Tulos</w:t>
      </w:r>
    </w:p>
    <w:p>
      <w:r>
        <w:t xml:space="preserve">83.818</w:t>
      </w:r>
    </w:p>
    <w:p>
      <w:r>
        <w:rPr>
          <w:b/>
        </w:rPr>
        <w:t xml:space="preserve">Esimerkki 0.1981</w:t>
      </w:r>
    </w:p>
    <w:p>
      <w:r>
        <w:t xml:space="preserve">[ 40.37 12.124 -52.605 84.188 -43.268 63.73 95.447]</w:t>
      </w:r>
    </w:p>
    <w:p>
      <w:r>
        <w:rPr>
          <w:b/>
        </w:rPr>
        <w:t xml:space="preserve">Tulos</w:t>
      </w:r>
    </w:p>
    <w:p>
      <w:r>
        <w:t xml:space="preserve">95.447</w:t>
      </w:r>
    </w:p>
    <w:p>
      <w:r>
        <w:rPr>
          <w:b/>
        </w:rPr>
        <w:t xml:space="preserve">Esimerkki 0.1982</w:t>
      </w:r>
    </w:p>
    <w:p>
      <w:r>
        <w:t xml:space="preserve">[-12.148 44.718 99.67 68.144]</w:t>
      </w:r>
    </w:p>
    <w:p>
      <w:r>
        <w:rPr>
          <w:b/>
        </w:rPr>
        <w:t xml:space="preserve">Tulos</w:t>
      </w:r>
    </w:p>
    <w:p>
      <w:r>
        <w:t xml:space="preserve">99.67</w:t>
      </w:r>
    </w:p>
    <w:p>
      <w:r>
        <w:rPr>
          <w:b/>
        </w:rPr>
        <w:t xml:space="preserve">Esimerkki 0.1983</w:t>
      </w:r>
    </w:p>
    <w:p>
      <w:r>
        <w:t xml:space="preserve">[ 10.066 -85.08 -29.149 93.412 56.343 39.629 -84.736 -23.201 47.86 ]</w:t>
      </w:r>
    </w:p>
    <w:p>
      <w:r>
        <w:rPr>
          <w:b/>
        </w:rPr>
        <w:t xml:space="preserve">Tulos</w:t>
      </w:r>
    </w:p>
    <w:p>
      <w:r>
        <w:t xml:space="preserve">93.412</w:t>
      </w:r>
    </w:p>
    <w:p>
      <w:r>
        <w:rPr>
          <w:b/>
        </w:rPr>
        <w:t xml:space="preserve">Esimerkki 0.1984</w:t>
      </w:r>
    </w:p>
    <w:p>
      <w:r>
        <w:t xml:space="preserve">[-27.84 51.905 53.153 79.933 47.872]</w:t>
      </w:r>
    </w:p>
    <w:p>
      <w:r>
        <w:rPr>
          <w:b/>
        </w:rPr>
        <w:t xml:space="preserve">Tulos</w:t>
      </w:r>
    </w:p>
    <w:p>
      <w:r>
        <w:t xml:space="preserve">79.933</w:t>
      </w:r>
    </w:p>
    <w:p>
      <w:r>
        <w:rPr>
          <w:b/>
        </w:rPr>
        <w:t xml:space="preserve">Esimerkki 0.1985</w:t>
      </w:r>
    </w:p>
    <w:p>
      <w:r>
        <w:t xml:space="preserve">[ 77.006 -49.328]</w:t>
      </w:r>
    </w:p>
    <w:p>
      <w:r>
        <w:rPr>
          <w:b/>
        </w:rPr>
        <w:t xml:space="preserve">Tulos</w:t>
      </w:r>
    </w:p>
    <w:p>
      <w:r>
        <w:t xml:space="preserve">77.006</w:t>
      </w:r>
    </w:p>
    <w:p>
      <w:r>
        <w:rPr>
          <w:b/>
        </w:rPr>
        <w:t xml:space="preserve">Esimerkki 0.1986</w:t>
      </w:r>
    </w:p>
    <w:p>
      <w:r>
        <w:t xml:space="preserve">[42.772 30.932]</w:t>
      </w:r>
    </w:p>
    <w:p>
      <w:r>
        <w:rPr>
          <w:b/>
        </w:rPr>
        <w:t xml:space="preserve">Tulos</w:t>
      </w:r>
    </w:p>
    <w:p>
      <w:r>
        <w:t xml:space="preserve">42.772</w:t>
      </w:r>
    </w:p>
    <w:p>
      <w:r>
        <w:rPr>
          <w:b/>
        </w:rPr>
        <w:t xml:space="preserve">Esimerkki 0.1987</w:t>
      </w:r>
    </w:p>
    <w:p>
      <w:r>
        <w:t xml:space="preserve">[-96.159 8.717 9.581 6.353 -9.328 -98.23 ]</w:t>
      </w:r>
    </w:p>
    <w:p>
      <w:r>
        <w:rPr>
          <w:b/>
        </w:rPr>
        <w:t xml:space="preserve">Tulos</w:t>
      </w:r>
    </w:p>
    <w:p>
      <w:r>
        <w:t xml:space="preserve">-98.23</w:t>
      </w:r>
    </w:p>
    <w:p>
      <w:r>
        <w:rPr>
          <w:b/>
        </w:rPr>
        <w:t xml:space="preserve">Esimerkki 0.1988</w:t>
      </w:r>
    </w:p>
    <w:p>
      <w:r>
        <w:t xml:space="preserve">[-1.015 59.643 54.927]</w:t>
      </w:r>
    </w:p>
    <w:p>
      <w:r>
        <w:rPr>
          <w:b/>
        </w:rPr>
        <w:t xml:space="preserve">Tulos</w:t>
      </w:r>
    </w:p>
    <w:p>
      <w:r>
        <w:t xml:space="preserve">59.643</w:t>
      </w:r>
    </w:p>
    <w:p>
      <w:r>
        <w:rPr>
          <w:b/>
        </w:rPr>
        <w:t xml:space="preserve">Esimerkki 0.1989</w:t>
      </w:r>
    </w:p>
    <w:p>
      <w:r>
        <w:t xml:space="preserve">[ 37.093 -55.552 96.203 -42.199 13.042 59.689]</w:t>
      </w:r>
    </w:p>
    <w:p>
      <w:r>
        <w:rPr>
          <w:b/>
        </w:rPr>
        <w:t xml:space="preserve">Tulos</w:t>
      </w:r>
    </w:p>
    <w:p>
      <w:r>
        <w:t xml:space="preserve">96.203</w:t>
      </w:r>
    </w:p>
    <w:p>
      <w:r>
        <w:rPr>
          <w:b/>
        </w:rPr>
        <w:t xml:space="preserve">Esimerkki 0.1990</w:t>
      </w:r>
    </w:p>
    <w:p>
      <w:r>
        <w:t xml:space="preserve">[ 1.877 -13.78 65.535 19.842 -69.954 -70.859 97.098 48.704 -58.593]</w:t>
      </w:r>
    </w:p>
    <w:p>
      <w:r>
        <w:rPr>
          <w:b/>
        </w:rPr>
        <w:t xml:space="preserve">Tulos</w:t>
      </w:r>
    </w:p>
    <w:p>
      <w:r>
        <w:t xml:space="preserve">97.098</w:t>
      </w:r>
    </w:p>
    <w:p>
      <w:r>
        <w:rPr>
          <w:b/>
        </w:rPr>
        <w:t xml:space="preserve">Esimerkki 0.1991</w:t>
      </w:r>
    </w:p>
    <w:p>
      <w:r>
        <w:t xml:space="preserve">[-24.697 86.827 18.912 54.948 -18.814 62.769 79.125]</w:t>
      </w:r>
    </w:p>
    <w:p>
      <w:r>
        <w:rPr>
          <w:b/>
        </w:rPr>
        <w:t xml:space="preserve">Tulos</w:t>
      </w:r>
    </w:p>
    <w:p>
      <w:r>
        <w:t xml:space="preserve">86.827</w:t>
      </w:r>
    </w:p>
    <w:p>
      <w:r>
        <w:rPr>
          <w:b/>
        </w:rPr>
        <w:t xml:space="preserve">Esimerkki 0.1992</w:t>
      </w:r>
    </w:p>
    <w:p>
      <w:r>
        <w:t xml:space="preserve">[-52.756 -74.589 -42.338 -42.265 -6.784 76.22 ]</w:t>
      </w:r>
    </w:p>
    <w:p>
      <w:r>
        <w:rPr>
          <w:b/>
        </w:rPr>
        <w:t xml:space="preserve">Tulos</w:t>
      </w:r>
    </w:p>
    <w:p>
      <w:r>
        <w:t xml:space="preserve">76.22</w:t>
      </w:r>
    </w:p>
    <w:p>
      <w:r>
        <w:rPr>
          <w:b/>
        </w:rPr>
        <w:t xml:space="preserve">Esimerkki 0.1993</w:t>
      </w:r>
    </w:p>
    <w:p>
      <w:r>
        <w:t xml:space="preserve">[ 1.699 -81.363 39.611 -58.831 92.152 -72.255 -54.16 82.311 57.842 -54.131]</w:t>
      </w:r>
    </w:p>
    <w:p>
      <w:r>
        <w:rPr>
          <w:b/>
        </w:rPr>
        <w:t xml:space="preserve">Tulos</w:t>
      </w:r>
    </w:p>
    <w:p>
      <w:r>
        <w:t xml:space="preserve">92.152</w:t>
      </w:r>
    </w:p>
    <w:p>
      <w:r>
        <w:rPr>
          <w:b/>
        </w:rPr>
        <w:t xml:space="preserve">Esimerkki 0.1994</w:t>
      </w:r>
    </w:p>
    <w:p>
      <w:r>
        <w:t xml:space="preserve">[-90.853 -5.05 52.012 76.035 -22.844 83.307 -33.436]</w:t>
      </w:r>
    </w:p>
    <w:p>
      <w:r>
        <w:rPr>
          <w:b/>
        </w:rPr>
        <w:t xml:space="preserve">Tulos</w:t>
      </w:r>
    </w:p>
    <w:p>
      <w:r>
        <w:t xml:space="preserve">-90.853</w:t>
      </w:r>
    </w:p>
    <w:p>
      <w:r>
        <w:rPr>
          <w:b/>
        </w:rPr>
        <w:t xml:space="preserve">Esimerkki 0.1995</w:t>
      </w:r>
    </w:p>
    <w:p>
      <w:r>
        <w:t xml:space="preserve">[ 40.951 13.411 -26.089]</w:t>
      </w:r>
    </w:p>
    <w:p>
      <w:r>
        <w:rPr>
          <w:b/>
        </w:rPr>
        <w:t xml:space="preserve">Tulos</w:t>
      </w:r>
    </w:p>
    <w:p>
      <w:r>
        <w:t xml:space="preserve">40.951</w:t>
      </w:r>
    </w:p>
    <w:p>
      <w:r>
        <w:rPr>
          <w:b/>
        </w:rPr>
        <w:t xml:space="preserve">Esimerkki 0.1996</w:t>
      </w:r>
    </w:p>
    <w:p>
      <w:r>
        <w:t xml:space="preserve">[ 60.936 -63.784 47.729 87.585 -91.16 97.263 82.998 9.562]</w:t>
      </w:r>
    </w:p>
    <w:p>
      <w:r>
        <w:rPr>
          <w:b/>
        </w:rPr>
        <w:t xml:space="preserve">Tulos</w:t>
      </w:r>
    </w:p>
    <w:p>
      <w:r>
        <w:t xml:space="preserve">97.263</w:t>
      </w:r>
    </w:p>
    <w:p>
      <w:r>
        <w:rPr>
          <w:b/>
        </w:rPr>
        <w:t xml:space="preserve">Esimerkki 0.1997</w:t>
      </w:r>
    </w:p>
    <w:p>
      <w:r>
        <w:t xml:space="preserve">[ 91.022 97.339 -21.222]</w:t>
      </w:r>
    </w:p>
    <w:p>
      <w:r>
        <w:rPr>
          <w:b/>
        </w:rPr>
        <w:t xml:space="preserve">Tulos</w:t>
      </w:r>
    </w:p>
    <w:p>
      <w:r>
        <w:t xml:space="preserve">97.339</w:t>
      </w:r>
    </w:p>
    <w:p>
      <w:r>
        <w:rPr>
          <w:b/>
        </w:rPr>
        <w:t xml:space="preserve">Esimerkki 0.1998</w:t>
      </w:r>
    </w:p>
    <w:p>
      <w:r>
        <w:t xml:space="preserve">[-23.242 -61.84 ]</w:t>
      </w:r>
    </w:p>
    <w:p>
      <w:r>
        <w:rPr>
          <w:b/>
        </w:rPr>
        <w:t xml:space="preserve">Tulos</w:t>
      </w:r>
    </w:p>
    <w:p>
      <w:r>
        <w:t xml:space="preserve">-61.84</w:t>
      </w:r>
    </w:p>
    <w:p>
      <w:r>
        <w:rPr>
          <w:b/>
        </w:rPr>
        <w:t xml:space="preserve">Esimerkki 0.1999</w:t>
      </w:r>
    </w:p>
    <w:p>
      <w:r>
        <w:t xml:space="preserve">[ 23.213 -64.246 38.161 39.176 79.809 43.431]</w:t>
      </w:r>
    </w:p>
    <w:p>
      <w:r>
        <w:rPr>
          <w:b/>
        </w:rPr>
        <w:t xml:space="preserve">Tulos</w:t>
      </w:r>
    </w:p>
    <w:p>
      <w:r>
        <w:t xml:space="preserve">79.809</w:t>
      </w:r>
    </w:p>
    <w:p>
      <w:r>
        <w:rPr>
          <w:b/>
        </w:rPr>
        <w:t xml:space="preserve">Esimerkki 0.2000</w:t>
      </w:r>
    </w:p>
    <w:p>
      <w:r>
        <w:t xml:space="preserve">[ 46.01 98.04 99.088 84.166 -17.03 90.312]</w:t>
      </w:r>
    </w:p>
    <w:p>
      <w:r>
        <w:rPr>
          <w:b/>
        </w:rPr>
        <w:t xml:space="preserve">Tulos</w:t>
      </w:r>
    </w:p>
    <w:p>
      <w:r>
        <w:t xml:space="preserve">99.088</w:t>
      </w:r>
    </w:p>
    <w:p>
      <w:r>
        <w:rPr>
          <w:b/>
        </w:rPr>
        <w:t xml:space="preserve">Esimerkki 0.2001</w:t>
      </w:r>
    </w:p>
    <w:p>
      <w:r>
        <w:t xml:space="preserve">[ 57.195 82.178 -19.172 5.18 2.157 12.214 -29.779 37.458 -15.817]</w:t>
      </w:r>
    </w:p>
    <w:p>
      <w:r>
        <w:rPr>
          <w:b/>
        </w:rPr>
        <w:t xml:space="preserve">Tulos</w:t>
      </w:r>
    </w:p>
    <w:p>
      <w:r>
        <w:t xml:space="preserve">82.178</w:t>
      </w:r>
    </w:p>
    <w:p>
      <w:r>
        <w:rPr>
          <w:b/>
        </w:rPr>
        <w:t xml:space="preserve">Esimerkki 0.2002</w:t>
      </w:r>
    </w:p>
    <w:p>
      <w:r>
        <w:t xml:space="preserve">[ 38.528 -45.372 -35.883 -81.823 11.563 -83.773 52.385 14.58 -53.507]</w:t>
      </w:r>
    </w:p>
    <w:p>
      <w:r>
        <w:rPr>
          <w:b/>
        </w:rPr>
        <w:t xml:space="preserve">Tulos</w:t>
      </w:r>
    </w:p>
    <w:p>
      <w:r>
        <w:t xml:space="preserve">-83.773</w:t>
      </w:r>
    </w:p>
    <w:p>
      <w:r>
        <w:rPr>
          <w:b/>
        </w:rPr>
        <w:t xml:space="preserve">Esimerkki 0.2003</w:t>
      </w:r>
    </w:p>
    <w:p>
      <w:r>
        <w:t xml:space="preserve">[ 87.404 -40.474 -2.147 79.842 86.511 54.778 -38.808 -98.395 -51.636]</w:t>
      </w:r>
    </w:p>
    <w:p>
      <w:r>
        <w:rPr>
          <w:b/>
        </w:rPr>
        <w:t xml:space="preserve">Tulos</w:t>
      </w:r>
    </w:p>
    <w:p>
      <w:r>
        <w:t xml:space="preserve">-98.395</w:t>
      </w:r>
    </w:p>
    <w:p>
      <w:r>
        <w:rPr>
          <w:b/>
        </w:rPr>
        <w:t xml:space="preserve">Esimerkki 0.2004</w:t>
      </w:r>
    </w:p>
    <w:p>
      <w:r>
        <w:t xml:space="preserve">[ 84.145 17.253 97.407 65.828 -85.48 ]</w:t>
      </w:r>
    </w:p>
    <w:p>
      <w:r>
        <w:rPr>
          <w:b/>
        </w:rPr>
        <w:t xml:space="preserve">Tulos</w:t>
      </w:r>
    </w:p>
    <w:p>
      <w:r>
        <w:t xml:space="preserve">97.407</w:t>
      </w:r>
    </w:p>
    <w:p>
      <w:r>
        <w:rPr>
          <w:b/>
        </w:rPr>
        <w:t xml:space="preserve">Esimerkki 0.2005</w:t>
      </w:r>
    </w:p>
    <w:p>
      <w:r>
        <w:t xml:space="preserve">[ 50.411 -46.982]</w:t>
      </w:r>
    </w:p>
    <w:p>
      <w:r>
        <w:rPr>
          <w:b/>
        </w:rPr>
        <w:t xml:space="preserve">Tulos</w:t>
      </w:r>
    </w:p>
    <w:p>
      <w:r>
        <w:t xml:space="preserve">50.411</w:t>
      </w:r>
    </w:p>
    <w:p>
      <w:r>
        <w:rPr>
          <w:b/>
        </w:rPr>
        <w:t xml:space="preserve">Esimerkki 0.2006</w:t>
      </w:r>
    </w:p>
    <w:p>
      <w:r>
        <w:t xml:space="preserve">[-47.704 17.386 -0.935 -34.036 28.989 38.624 30.328 35.051]</w:t>
      </w:r>
    </w:p>
    <w:p>
      <w:r>
        <w:rPr>
          <w:b/>
        </w:rPr>
        <w:t xml:space="preserve">Tulos</w:t>
      </w:r>
    </w:p>
    <w:p>
      <w:r>
        <w:t xml:space="preserve">-47.704</w:t>
      </w:r>
    </w:p>
    <w:p>
      <w:r>
        <w:rPr>
          <w:b/>
        </w:rPr>
        <w:t xml:space="preserve">Esimerkki 0.2007</w:t>
      </w:r>
    </w:p>
    <w:p>
      <w:r>
        <w:t xml:space="preserve">[ 21.231 31.569 -64.712 67.636]</w:t>
      </w:r>
    </w:p>
    <w:p>
      <w:r>
        <w:rPr>
          <w:b/>
        </w:rPr>
        <w:t xml:space="preserve">Tulos</w:t>
      </w:r>
    </w:p>
    <w:p>
      <w:r>
        <w:t xml:space="preserve">67.636</w:t>
      </w:r>
    </w:p>
    <w:p>
      <w:r>
        <w:rPr>
          <w:b/>
        </w:rPr>
        <w:t xml:space="preserve">Esimerkki 0.2008</w:t>
      </w:r>
    </w:p>
    <w:p>
      <w:r>
        <w:t xml:space="preserve">[ 84.465 -56.39 ]</w:t>
      </w:r>
    </w:p>
    <w:p>
      <w:r>
        <w:rPr>
          <w:b/>
        </w:rPr>
        <w:t xml:space="preserve">Tulos</w:t>
      </w:r>
    </w:p>
    <w:p>
      <w:r>
        <w:t xml:space="preserve">84.465</w:t>
      </w:r>
    </w:p>
    <w:p>
      <w:r>
        <w:rPr>
          <w:b/>
        </w:rPr>
        <w:t xml:space="preserve">Esimerkki 0.2009</w:t>
      </w:r>
    </w:p>
    <w:p>
      <w:r>
        <w:t xml:space="preserve">[-99.381 36.921 41.265 -16.843 30.716 82.533 -78.392 -95.04 ]</w:t>
      </w:r>
    </w:p>
    <w:p>
      <w:r>
        <w:rPr>
          <w:b/>
        </w:rPr>
        <w:t xml:space="preserve">Tulos</w:t>
      </w:r>
    </w:p>
    <w:p>
      <w:r>
        <w:t xml:space="preserve">-99.381</w:t>
      </w:r>
    </w:p>
    <w:p>
      <w:r>
        <w:rPr>
          <w:b/>
        </w:rPr>
        <w:t xml:space="preserve">Esimerkki 0.2010</w:t>
      </w:r>
    </w:p>
    <w:p>
      <w:r>
        <w:t xml:space="preserve">[-16.505 68.829 -13.846 -25.59 79.642 -53.253 95.047]</w:t>
      </w:r>
    </w:p>
    <w:p>
      <w:r>
        <w:rPr>
          <w:b/>
        </w:rPr>
        <w:t xml:space="preserve">Tulos</w:t>
      </w:r>
    </w:p>
    <w:p>
      <w:r>
        <w:t xml:space="preserve">95.047</w:t>
      </w:r>
    </w:p>
    <w:p>
      <w:r>
        <w:rPr>
          <w:b/>
        </w:rPr>
        <w:t xml:space="preserve">Esimerkki 0.2011</w:t>
      </w:r>
    </w:p>
    <w:p>
      <w:r>
        <w:t xml:space="preserve">[ 25.478 31.769 -8.022 -18.322 21.432 -89.369 63.682 69.546]</w:t>
      </w:r>
    </w:p>
    <w:p>
      <w:r>
        <w:rPr>
          <w:b/>
        </w:rPr>
        <w:t xml:space="preserve">Tulos</w:t>
      </w:r>
    </w:p>
    <w:p>
      <w:r>
        <w:t xml:space="preserve">-89.369</w:t>
      </w:r>
    </w:p>
    <w:p>
      <w:r>
        <w:rPr>
          <w:b/>
        </w:rPr>
        <w:t xml:space="preserve">Esimerkki 0.2012</w:t>
      </w:r>
    </w:p>
    <w:p>
      <w:r>
        <w:t xml:space="preserve">[ 33.665 -49.452 23.332 -44.589 -12.937 64.586 24.002]</w:t>
      </w:r>
    </w:p>
    <w:p>
      <w:r>
        <w:rPr>
          <w:b/>
        </w:rPr>
        <w:t xml:space="preserve">Tulos</w:t>
      </w:r>
    </w:p>
    <w:p>
      <w:r>
        <w:t xml:space="preserve">64.586</w:t>
      </w:r>
    </w:p>
    <w:p>
      <w:r>
        <w:rPr>
          <w:b/>
        </w:rPr>
        <w:t xml:space="preserve">Esimerkki 0.2013</w:t>
      </w:r>
    </w:p>
    <w:p>
      <w:r>
        <w:t xml:space="preserve">[-42.157 -6.597 -55.292 -95.817 -69.643 -2.308 85.443 23.064]</w:t>
      </w:r>
    </w:p>
    <w:p>
      <w:r>
        <w:rPr>
          <w:b/>
        </w:rPr>
        <w:t xml:space="preserve">Tulos</w:t>
      </w:r>
    </w:p>
    <w:p>
      <w:r>
        <w:t xml:space="preserve">-95.817</w:t>
      </w:r>
    </w:p>
    <w:p>
      <w:r>
        <w:rPr>
          <w:b/>
        </w:rPr>
        <w:t xml:space="preserve">Esimerkki 0.2014</w:t>
      </w:r>
    </w:p>
    <w:p>
      <w:r>
        <w:t xml:space="preserve">[ 79.776 -85.618 64.973 34.608 4.363]</w:t>
      </w:r>
    </w:p>
    <w:p>
      <w:r>
        <w:rPr>
          <w:b/>
        </w:rPr>
        <w:t xml:space="preserve">Tulos</w:t>
      </w:r>
    </w:p>
    <w:p>
      <w:r>
        <w:t xml:space="preserve">-85.618</w:t>
      </w:r>
    </w:p>
    <w:p>
      <w:r>
        <w:rPr>
          <w:b/>
        </w:rPr>
        <w:t xml:space="preserve">Esimerkki 0.2015</w:t>
      </w:r>
    </w:p>
    <w:p>
      <w:r>
        <w:t xml:space="preserve">[ 13.771 -63.591 28.829 54.814 -42.081 95.084 -87.764 -76.931 -84.107]</w:t>
      </w:r>
    </w:p>
    <w:p>
      <w:r>
        <w:rPr>
          <w:b/>
        </w:rPr>
        <w:t xml:space="preserve">Tulos</w:t>
      </w:r>
    </w:p>
    <w:p>
      <w:r>
        <w:t xml:space="preserve">95.084</w:t>
      </w:r>
    </w:p>
    <w:p>
      <w:r>
        <w:rPr>
          <w:b/>
        </w:rPr>
        <w:t xml:space="preserve">Esimerkki 0.2016</w:t>
      </w:r>
    </w:p>
    <w:p>
      <w:r>
        <w:t xml:space="preserve">[-94.271 63.407 27.375 -64.845 -93.553 -94.172]</w:t>
      </w:r>
    </w:p>
    <w:p>
      <w:r>
        <w:rPr>
          <w:b/>
        </w:rPr>
        <w:t xml:space="preserve">Tulos</w:t>
      </w:r>
    </w:p>
    <w:p>
      <w:r>
        <w:t xml:space="preserve">-94.271</w:t>
      </w:r>
    </w:p>
    <w:p>
      <w:r>
        <w:rPr>
          <w:b/>
        </w:rPr>
        <w:t xml:space="preserve">Esimerkki 0.2017</w:t>
      </w:r>
    </w:p>
    <w:p>
      <w:r>
        <w:t xml:space="preserve">[ 76.741 -96.499 89.276 30.32 -81.473 59.379 32.995 -21.124 86.843 13.472]</w:t>
      </w:r>
    </w:p>
    <w:p>
      <w:r>
        <w:rPr>
          <w:b/>
        </w:rPr>
        <w:t xml:space="preserve">Tulos</w:t>
      </w:r>
    </w:p>
    <w:p>
      <w:r>
        <w:t xml:space="preserve">-96.499</w:t>
      </w:r>
    </w:p>
    <w:p>
      <w:r>
        <w:rPr>
          <w:b/>
        </w:rPr>
        <w:t xml:space="preserve">Esimerkki 0.2018</w:t>
      </w:r>
    </w:p>
    <w:p>
      <w:r>
        <w:t xml:space="preserve">[ 72.665 -90.091 -53.647]</w:t>
      </w:r>
    </w:p>
    <w:p>
      <w:r>
        <w:rPr>
          <w:b/>
        </w:rPr>
        <w:t xml:space="preserve">Tulos</w:t>
      </w:r>
    </w:p>
    <w:p>
      <w:r>
        <w:t xml:space="preserve">-90.091</w:t>
      </w:r>
    </w:p>
    <w:p>
      <w:r>
        <w:rPr>
          <w:b/>
        </w:rPr>
        <w:t xml:space="preserve">Esimerkki 0.2019</w:t>
      </w:r>
    </w:p>
    <w:p>
      <w:r>
        <w:t xml:space="preserve">[ 28.05 -16.256 -32.454]</w:t>
      </w:r>
    </w:p>
    <w:p>
      <w:r>
        <w:rPr>
          <w:b/>
        </w:rPr>
        <w:t xml:space="preserve">Tulos</w:t>
      </w:r>
    </w:p>
    <w:p>
      <w:r>
        <w:t xml:space="preserve">-32.454</w:t>
      </w:r>
    </w:p>
    <w:p>
      <w:r>
        <w:rPr>
          <w:b/>
        </w:rPr>
        <w:t xml:space="preserve">Esimerkki 0.2020</w:t>
      </w:r>
    </w:p>
    <w:p>
      <w:r>
        <w:t xml:space="preserve">[-74.155 25.564]</w:t>
      </w:r>
    </w:p>
    <w:p>
      <w:r>
        <w:rPr>
          <w:b/>
        </w:rPr>
        <w:t xml:space="preserve">Tulos</w:t>
      </w:r>
    </w:p>
    <w:p>
      <w:r>
        <w:t xml:space="preserve">-74.155</w:t>
      </w:r>
    </w:p>
    <w:p>
      <w:r>
        <w:rPr>
          <w:b/>
        </w:rPr>
        <w:t xml:space="preserve">Esimerkki 0.2021</w:t>
      </w:r>
    </w:p>
    <w:p>
      <w:r>
        <w:t xml:space="preserve">[-93.282 50.693 13.592 4.632 48.46 -85.086 23.824 67.119 64.746]</w:t>
      </w:r>
    </w:p>
    <w:p>
      <w:r>
        <w:rPr>
          <w:b/>
        </w:rPr>
        <w:t xml:space="preserve">Tulos</w:t>
      </w:r>
    </w:p>
    <w:p>
      <w:r>
        <w:t xml:space="preserve">-93.282</w:t>
      </w:r>
    </w:p>
    <w:p>
      <w:r>
        <w:rPr>
          <w:b/>
        </w:rPr>
        <w:t xml:space="preserve">Esimerkki 0.2022</w:t>
      </w:r>
    </w:p>
    <w:p>
      <w:r>
        <w:t xml:space="preserve">[-19.644 73.439 48.541 -18.282 75.677 -53.407 -66.1 7.368 59.729 89.951]</w:t>
      </w:r>
    </w:p>
    <w:p>
      <w:r>
        <w:rPr>
          <w:b/>
        </w:rPr>
        <w:t xml:space="preserve">Tulos</w:t>
      </w:r>
    </w:p>
    <w:p>
      <w:r>
        <w:t xml:space="preserve">89.951</w:t>
      </w:r>
    </w:p>
    <w:p>
      <w:r>
        <w:rPr>
          <w:b/>
        </w:rPr>
        <w:t xml:space="preserve">Esimerkki 0.2023</w:t>
      </w:r>
    </w:p>
    <w:p>
      <w:r>
        <w:t xml:space="preserve">[ 23.351 90.918 82.391 -19.468 -31.488 -6.804 70.395 21.048 -60.926]</w:t>
      </w:r>
    </w:p>
    <w:p>
      <w:r>
        <w:rPr>
          <w:b/>
        </w:rPr>
        <w:t xml:space="preserve">Tulos</w:t>
      </w:r>
    </w:p>
    <w:p>
      <w:r>
        <w:t xml:space="preserve">90.918</w:t>
      </w:r>
    </w:p>
    <w:p>
      <w:r>
        <w:rPr>
          <w:b/>
        </w:rPr>
        <w:t xml:space="preserve">Esimerkki 0.2024</w:t>
      </w:r>
    </w:p>
    <w:p>
      <w:r>
        <w:t xml:space="preserve">[ 91.73 -64.557 47.965 94.902 80.929 -18.982 -38.014 -98.645 64.157 41.515]</w:t>
      </w:r>
    </w:p>
    <w:p>
      <w:r>
        <w:rPr>
          <w:b/>
        </w:rPr>
        <w:t xml:space="preserve">Tulos</w:t>
      </w:r>
    </w:p>
    <w:p>
      <w:r>
        <w:t xml:space="preserve">-98.645</w:t>
      </w:r>
    </w:p>
    <w:p>
      <w:r>
        <w:rPr>
          <w:b/>
        </w:rPr>
        <w:t xml:space="preserve">Esimerkki 0.2025</w:t>
      </w:r>
    </w:p>
    <w:p>
      <w:r>
        <w:t xml:space="preserve">[ 42.952 32.586 82.379 21.036 12.139 -21.127 53.561 -37.981]</w:t>
      </w:r>
    </w:p>
    <w:p>
      <w:r>
        <w:rPr>
          <w:b/>
        </w:rPr>
        <w:t xml:space="preserve">Tulos</w:t>
      </w:r>
    </w:p>
    <w:p>
      <w:r>
        <w:t xml:space="preserve">82.379</w:t>
      </w:r>
    </w:p>
    <w:p>
      <w:r>
        <w:rPr>
          <w:b/>
        </w:rPr>
        <w:t xml:space="preserve">Esimerkki 0.2026</w:t>
      </w:r>
    </w:p>
    <w:p>
      <w:r>
        <w:t xml:space="preserve">[-63.967 -87.19 71.761 24.328 73.86 -78.381 64.541 71.671 14.398 -30.325]</w:t>
      </w:r>
    </w:p>
    <w:p>
      <w:r>
        <w:rPr>
          <w:b/>
        </w:rPr>
        <w:t xml:space="preserve">Tulos</w:t>
      </w:r>
    </w:p>
    <w:p>
      <w:r>
        <w:t xml:space="preserve">-87.19</w:t>
      </w:r>
    </w:p>
    <w:p>
      <w:r>
        <w:rPr>
          <w:b/>
        </w:rPr>
        <w:t xml:space="preserve">Esimerkki 0.2027</w:t>
      </w:r>
    </w:p>
    <w:p>
      <w:r>
        <w:t xml:space="preserve">[ 56.213 47.291 -19.612]</w:t>
      </w:r>
    </w:p>
    <w:p>
      <w:r>
        <w:rPr>
          <w:b/>
        </w:rPr>
        <w:t xml:space="preserve">Tulos</w:t>
      </w:r>
    </w:p>
    <w:p>
      <w:r>
        <w:t xml:space="preserve">56.213</w:t>
      </w:r>
    </w:p>
    <w:p>
      <w:r>
        <w:rPr>
          <w:b/>
        </w:rPr>
        <w:t xml:space="preserve">Esimerkki 0.2028</w:t>
      </w:r>
    </w:p>
    <w:p>
      <w:r>
        <w:t xml:space="preserve">[ 15.865 -36.772 -32.864 -71.082 55.425 66.601 52.358 -88.494 18.181]</w:t>
      </w:r>
    </w:p>
    <w:p>
      <w:r>
        <w:rPr>
          <w:b/>
        </w:rPr>
        <w:t xml:space="preserve">Tulos</w:t>
      </w:r>
    </w:p>
    <w:p>
      <w:r>
        <w:t xml:space="preserve">-88.494</w:t>
      </w:r>
    </w:p>
    <w:p>
      <w:r>
        <w:rPr>
          <w:b/>
        </w:rPr>
        <w:t xml:space="preserve">Esimerkki 0.2029</w:t>
      </w:r>
    </w:p>
    <w:p>
      <w:r>
        <w:t xml:space="preserve">[ 52.608 89.614 -49.858 -89.471 3.729 -62.684 -44.693]</w:t>
      </w:r>
    </w:p>
    <w:p>
      <w:r>
        <w:rPr>
          <w:b/>
        </w:rPr>
        <w:t xml:space="preserve">Tulos</w:t>
      </w:r>
    </w:p>
    <w:p>
      <w:r>
        <w:t xml:space="preserve">89.614</w:t>
      </w:r>
    </w:p>
    <w:p>
      <w:r>
        <w:rPr>
          <w:b/>
        </w:rPr>
        <w:t xml:space="preserve">Esimerkki 0.2030</w:t>
      </w:r>
    </w:p>
    <w:p>
      <w:r>
        <w:t xml:space="preserve">[ 9.488 -92.033 18.616]</w:t>
      </w:r>
    </w:p>
    <w:p>
      <w:r>
        <w:rPr>
          <w:b/>
        </w:rPr>
        <w:t xml:space="preserve">Tulos</w:t>
      </w:r>
    </w:p>
    <w:p>
      <w:r>
        <w:t xml:space="preserve">-92.033</w:t>
      </w:r>
    </w:p>
    <w:p>
      <w:r>
        <w:rPr>
          <w:b/>
        </w:rPr>
        <w:t xml:space="preserve">Esimerkki 0.2031</w:t>
      </w:r>
    </w:p>
    <w:p>
      <w:r>
        <w:t xml:space="preserve">[-1.327 -4.36 ]</w:t>
      </w:r>
    </w:p>
    <w:p>
      <w:r>
        <w:rPr>
          <w:b/>
        </w:rPr>
        <w:t xml:space="preserve">Tulos</w:t>
      </w:r>
    </w:p>
    <w:p>
      <w:r>
        <w:t xml:space="preserve">-4.36</w:t>
      </w:r>
    </w:p>
    <w:p>
      <w:r>
        <w:rPr>
          <w:b/>
        </w:rPr>
        <w:t xml:space="preserve">Esimerkki 0.2032</w:t>
      </w:r>
    </w:p>
    <w:p>
      <w:r>
        <w:t xml:space="preserve">[-81.289 -10.949 -70.715]</w:t>
      </w:r>
    </w:p>
    <w:p>
      <w:r>
        <w:rPr>
          <w:b/>
        </w:rPr>
        <w:t xml:space="preserve">Tulos</w:t>
      </w:r>
    </w:p>
    <w:p>
      <w:r>
        <w:t xml:space="preserve">-81.289</w:t>
      </w:r>
    </w:p>
    <w:p>
      <w:r>
        <w:rPr>
          <w:b/>
        </w:rPr>
        <w:t xml:space="preserve">Esimerkki 0,2033</w:t>
      </w:r>
    </w:p>
    <w:p>
      <w:r>
        <w:t xml:space="preserve">[-76.16 -39.612 37.917 -61.284]</w:t>
      </w:r>
    </w:p>
    <w:p>
      <w:r>
        <w:rPr>
          <w:b/>
        </w:rPr>
        <w:t xml:space="preserve">Tulos</w:t>
      </w:r>
    </w:p>
    <w:p>
      <w:r>
        <w:t xml:space="preserve">-76.16</w:t>
      </w:r>
    </w:p>
    <w:p>
      <w:r>
        <w:rPr>
          <w:b/>
        </w:rPr>
        <w:t xml:space="preserve">Esimerkki 0.2034</w:t>
      </w:r>
    </w:p>
    <w:p>
      <w:r>
        <w:t xml:space="preserve">[ 36.006 3.793 8.452 -32.151 -82.156 -92.979 -96.687]</w:t>
      </w:r>
    </w:p>
    <w:p>
      <w:r>
        <w:rPr>
          <w:b/>
        </w:rPr>
        <w:t xml:space="preserve">Tulos</w:t>
      </w:r>
    </w:p>
    <w:p>
      <w:r>
        <w:t xml:space="preserve">-96.687</w:t>
      </w:r>
    </w:p>
    <w:p>
      <w:r>
        <w:rPr>
          <w:b/>
        </w:rPr>
        <w:t xml:space="preserve">Esimerkki 0.2035</w:t>
      </w:r>
    </w:p>
    <w:p>
      <w:r>
        <w:t xml:space="preserve">[-98.597 24.538 -44.378]</w:t>
      </w:r>
    </w:p>
    <w:p>
      <w:r>
        <w:rPr>
          <w:b/>
        </w:rPr>
        <w:t xml:space="preserve">Tulos</w:t>
      </w:r>
    </w:p>
    <w:p>
      <w:r>
        <w:t xml:space="preserve">-98.597</w:t>
      </w:r>
    </w:p>
    <w:p>
      <w:r>
        <w:rPr>
          <w:b/>
        </w:rPr>
        <w:t xml:space="preserve">Esimerkki 0.2036</w:t>
      </w:r>
    </w:p>
    <w:p>
      <w:r>
        <w:t xml:space="preserve">[77.226 19.228 28.809 90.755]</w:t>
      </w:r>
    </w:p>
    <w:p>
      <w:r>
        <w:rPr>
          <w:b/>
        </w:rPr>
        <w:t xml:space="preserve">Tulos</w:t>
      </w:r>
    </w:p>
    <w:p>
      <w:r>
        <w:t xml:space="preserve">90.755</w:t>
      </w:r>
    </w:p>
    <w:p>
      <w:r>
        <w:rPr>
          <w:b/>
        </w:rPr>
        <w:t xml:space="preserve">Esimerkki 0.2037</w:t>
      </w:r>
    </w:p>
    <w:p>
      <w:r>
        <w:t xml:space="preserve">[ 29.071 33.609 47.14 26.511 -70.089]</w:t>
      </w:r>
    </w:p>
    <w:p>
      <w:r>
        <w:rPr>
          <w:b/>
        </w:rPr>
        <w:t xml:space="preserve">Tulos</w:t>
      </w:r>
    </w:p>
    <w:p>
      <w:r>
        <w:t xml:space="preserve">-70.089</w:t>
      </w:r>
    </w:p>
    <w:p>
      <w:r>
        <w:rPr>
          <w:b/>
        </w:rPr>
        <w:t xml:space="preserve">Esimerkki 0,2038</w:t>
      </w:r>
    </w:p>
    <w:p>
      <w:r>
        <w:t xml:space="preserve">[ 76.287 -20.762 16.257 -39.518 14.538]</w:t>
      </w:r>
    </w:p>
    <w:p>
      <w:r>
        <w:rPr>
          <w:b/>
        </w:rPr>
        <w:t xml:space="preserve">Tulos</w:t>
      </w:r>
    </w:p>
    <w:p>
      <w:r>
        <w:t xml:space="preserve">76.287</w:t>
      </w:r>
    </w:p>
    <w:p>
      <w:r>
        <w:rPr>
          <w:b/>
        </w:rPr>
        <w:t xml:space="preserve">Esimerkki 0.2039</w:t>
      </w:r>
    </w:p>
    <w:p>
      <w:r>
        <w:t xml:space="preserve">[-29.976 16.791 75.851]</w:t>
      </w:r>
    </w:p>
    <w:p>
      <w:r>
        <w:rPr>
          <w:b/>
        </w:rPr>
        <w:t xml:space="preserve">Tulos</w:t>
      </w:r>
    </w:p>
    <w:p>
      <w:r>
        <w:t xml:space="preserve">75.851</w:t>
      </w:r>
    </w:p>
    <w:p>
      <w:r>
        <w:rPr>
          <w:b/>
        </w:rPr>
        <w:t xml:space="preserve">Esimerkki 0.2040</w:t>
      </w:r>
    </w:p>
    <w:p>
      <w:r>
        <w:t xml:space="preserve">[ 2.826 -93.781 -45.198 -39.556 -4.455 49.444 -49.632 6.58 -80.261 77.416]</w:t>
      </w:r>
    </w:p>
    <w:p>
      <w:r>
        <w:rPr>
          <w:b/>
        </w:rPr>
        <w:t xml:space="preserve">Tulos</w:t>
      </w:r>
    </w:p>
    <w:p>
      <w:r>
        <w:t xml:space="preserve">-93.781</w:t>
      </w:r>
    </w:p>
    <w:p>
      <w:r>
        <w:rPr>
          <w:b/>
        </w:rPr>
        <w:t xml:space="preserve">Esimerkki 0.2041</w:t>
      </w:r>
    </w:p>
    <w:p>
      <w:r>
        <w:t xml:space="preserve">[-45.065 81.778 34.097 -14.955 43.768 61.831 86.817 53.36 -90.507]</w:t>
      </w:r>
    </w:p>
    <w:p>
      <w:r>
        <w:rPr>
          <w:b/>
        </w:rPr>
        <w:t xml:space="preserve">Tulos</w:t>
      </w:r>
    </w:p>
    <w:p>
      <w:r>
        <w:t xml:space="preserve">-90.507</w:t>
      </w:r>
    </w:p>
    <w:p>
      <w:r>
        <w:rPr>
          <w:b/>
        </w:rPr>
        <w:t xml:space="preserve">Esimerkki 0.2042</w:t>
      </w:r>
    </w:p>
    <w:p>
      <w:r>
        <w:t xml:space="preserve">[-87.377 -96.049]</w:t>
      </w:r>
    </w:p>
    <w:p>
      <w:r>
        <w:rPr>
          <w:b/>
        </w:rPr>
        <w:t xml:space="preserve">Tulos</w:t>
      </w:r>
    </w:p>
    <w:p>
      <w:r>
        <w:t xml:space="preserve">-96.049</w:t>
      </w:r>
    </w:p>
    <w:p>
      <w:r>
        <w:rPr>
          <w:b/>
        </w:rPr>
        <w:t xml:space="preserve">Esimerkki 0.2043</w:t>
      </w:r>
    </w:p>
    <w:p>
      <w:r>
        <w:t xml:space="preserve">[-91.827 -98.59 ]</w:t>
      </w:r>
    </w:p>
    <w:p>
      <w:r>
        <w:rPr>
          <w:b/>
        </w:rPr>
        <w:t xml:space="preserve">Tulos</w:t>
      </w:r>
    </w:p>
    <w:p>
      <w:r>
        <w:t xml:space="preserve">-98.59</w:t>
      </w:r>
    </w:p>
    <w:p>
      <w:r>
        <w:rPr>
          <w:b/>
        </w:rPr>
        <w:t xml:space="preserve">Esimerkki 0.2044</w:t>
      </w:r>
    </w:p>
    <w:p>
      <w:r>
        <w:t xml:space="preserve">[ 38.964 -89.558 22.299 -93.617 42.098 -10.855 5.186 -96.084]</w:t>
      </w:r>
    </w:p>
    <w:p>
      <w:r>
        <w:rPr>
          <w:b/>
        </w:rPr>
        <w:t xml:space="preserve">Tulos</w:t>
      </w:r>
    </w:p>
    <w:p>
      <w:r>
        <w:t xml:space="preserve">-96.084</w:t>
      </w:r>
    </w:p>
    <w:p>
      <w:r>
        <w:rPr>
          <w:b/>
        </w:rPr>
        <w:t xml:space="preserve">Esimerkki 0.2045</w:t>
      </w:r>
    </w:p>
    <w:p>
      <w:r>
        <w:t xml:space="preserve">[-13.052 93.747]</w:t>
      </w:r>
    </w:p>
    <w:p>
      <w:r>
        <w:rPr>
          <w:b/>
        </w:rPr>
        <w:t xml:space="preserve">Tulos</w:t>
      </w:r>
    </w:p>
    <w:p>
      <w:r>
        <w:t xml:space="preserve">93.747</w:t>
      </w:r>
    </w:p>
    <w:p>
      <w:r>
        <w:rPr>
          <w:b/>
        </w:rPr>
        <w:t xml:space="preserve">Esimerkki 0.2046</w:t>
      </w:r>
    </w:p>
    <w:p>
      <w:r>
        <w:t xml:space="preserve">[ 86.784 39.011 -91.326 -9.047 -59.812]</w:t>
      </w:r>
    </w:p>
    <w:p>
      <w:r>
        <w:rPr>
          <w:b/>
        </w:rPr>
        <w:t xml:space="preserve">Tulos</w:t>
      </w:r>
    </w:p>
    <w:p>
      <w:r>
        <w:t xml:space="preserve">-91.326</w:t>
      </w:r>
    </w:p>
    <w:p>
      <w:r>
        <w:rPr>
          <w:b/>
        </w:rPr>
        <w:t xml:space="preserve">Esimerkki 0.2047</w:t>
      </w:r>
    </w:p>
    <w:p>
      <w:r>
        <w:t xml:space="preserve">[-38.562 -44.078 -74.563]</w:t>
      </w:r>
    </w:p>
    <w:p>
      <w:r>
        <w:rPr>
          <w:b/>
        </w:rPr>
        <w:t xml:space="preserve">Tulos</w:t>
      </w:r>
    </w:p>
    <w:p>
      <w:r>
        <w:t xml:space="preserve">-74.563</w:t>
      </w:r>
    </w:p>
    <w:p>
      <w:r>
        <w:rPr>
          <w:b/>
        </w:rPr>
        <w:t xml:space="preserve">Esimerkki 0.2048</w:t>
      </w:r>
    </w:p>
    <w:p>
      <w:r>
        <w:t xml:space="preserve">[-68.66 38.101 26.22 -53.375 3.431]</w:t>
      </w:r>
    </w:p>
    <w:p>
      <w:r>
        <w:rPr>
          <w:b/>
        </w:rPr>
        <w:t xml:space="preserve">Tulos</w:t>
      </w:r>
    </w:p>
    <w:p>
      <w:r>
        <w:t xml:space="preserve">-68.66</w:t>
      </w:r>
    </w:p>
    <w:p>
      <w:r>
        <w:rPr>
          <w:b/>
        </w:rPr>
        <w:t xml:space="preserve">Esimerkki 0.2049</w:t>
      </w:r>
    </w:p>
    <w:p>
      <w:r>
        <w:t xml:space="preserve">[ 45.535 -51.921 82.988 -40.208]</w:t>
      </w:r>
    </w:p>
    <w:p>
      <w:r>
        <w:rPr>
          <w:b/>
        </w:rPr>
        <w:t xml:space="preserve">Tulos</w:t>
      </w:r>
    </w:p>
    <w:p>
      <w:r>
        <w:t xml:space="preserve">82.988</w:t>
      </w:r>
    </w:p>
    <w:p>
      <w:r>
        <w:rPr>
          <w:b/>
        </w:rPr>
        <w:t xml:space="preserve">Esimerkki 0,2050</w:t>
      </w:r>
    </w:p>
    <w:p>
      <w:r>
        <w:t xml:space="preserve">[ 85.648 -12.695 7.895 -11.853 52.577 71.21 ]</w:t>
      </w:r>
    </w:p>
    <w:p>
      <w:r>
        <w:rPr>
          <w:b/>
        </w:rPr>
        <w:t xml:space="preserve">Tulos</w:t>
      </w:r>
    </w:p>
    <w:p>
      <w:r>
        <w:t xml:space="preserve">85.648</w:t>
      </w:r>
    </w:p>
    <w:p>
      <w:r>
        <w:rPr>
          <w:b/>
        </w:rPr>
        <w:t xml:space="preserve">Esimerkki 0.2051</w:t>
      </w:r>
    </w:p>
    <w:p>
      <w:r>
        <w:t xml:space="preserve">[ 6.36 -80.374 59.141 40.366]</w:t>
      </w:r>
    </w:p>
    <w:p>
      <w:r>
        <w:rPr>
          <w:b/>
        </w:rPr>
        <w:t xml:space="preserve">Tulos</w:t>
      </w:r>
    </w:p>
    <w:p>
      <w:r>
        <w:t xml:space="preserve">-80.374</w:t>
      </w:r>
    </w:p>
    <w:p>
      <w:r>
        <w:rPr>
          <w:b/>
        </w:rPr>
        <w:t xml:space="preserve">Esimerkki 0.2052</w:t>
      </w:r>
    </w:p>
    <w:p>
      <w:r>
        <w:t xml:space="preserve">[ 74.207 78.092 -35.933 89.958 -97.329]</w:t>
      </w:r>
    </w:p>
    <w:p>
      <w:r>
        <w:rPr>
          <w:b/>
        </w:rPr>
        <w:t xml:space="preserve">Tulos</w:t>
      </w:r>
    </w:p>
    <w:p>
      <w:r>
        <w:t xml:space="preserve">-97.329</w:t>
      </w:r>
    </w:p>
    <w:p>
      <w:r>
        <w:rPr>
          <w:b/>
        </w:rPr>
        <w:t xml:space="preserve">Esimerkki 0.2053</w:t>
      </w:r>
    </w:p>
    <w:p>
      <w:r>
        <w:t xml:space="preserve">[-72.134 -69.982 90.806 69.292]</w:t>
      </w:r>
    </w:p>
    <w:p>
      <w:r>
        <w:rPr>
          <w:b/>
        </w:rPr>
        <w:t xml:space="preserve">Tulos</w:t>
      </w:r>
    </w:p>
    <w:p>
      <w:r>
        <w:t xml:space="preserve">90.806</w:t>
      </w:r>
    </w:p>
    <w:p>
      <w:r>
        <w:rPr>
          <w:b/>
        </w:rPr>
        <w:t xml:space="preserve">Esimerkki 0.2054</w:t>
      </w:r>
    </w:p>
    <w:p>
      <w:r>
        <w:t xml:space="preserve">[39.589 15.017 6.312]</w:t>
      </w:r>
    </w:p>
    <w:p>
      <w:r>
        <w:rPr>
          <w:b/>
        </w:rPr>
        <w:t xml:space="preserve">Tulos</w:t>
      </w:r>
    </w:p>
    <w:p>
      <w:r>
        <w:t xml:space="preserve">39.589</w:t>
      </w:r>
    </w:p>
    <w:p>
      <w:r>
        <w:rPr>
          <w:b/>
        </w:rPr>
        <w:t xml:space="preserve">Esimerkki 0,2055</w:t>
      </w:r>
    </w:p>
    <w:p>
      <w:r>
        <w:t xml:space="preserve">[ 41.489 39.609 -21.966 -80.177 24.744 51.343]</w:t>
      </w:r>
    </w:p>
    <w:p>
      <w:r>
        <w:rPr>
          <w:b/>
        </w:rPr>
        <w:t xml:space="preserve">Tulos</w:t>
      </w:r>
    </w:p>
    <w:p>
      <w:r>
        <w:t xml:space="preserve">-80.177</w:t>
      </w:r>
    </w:p>
    <w:p>
      <w:r>
        <w:rPr>
          <w:b/>
        </w:rPr>
        <w:t xml:space="preserve">Esimerkki 0.2056</w:t>
      </w:r>
    </w:p>
    <w:p>
      <w:r>
        <w:t xml:space="preserve">[ 10.765 99.255 24.069 -85.169 -38.825 35.024 16.292]</w:t>
      </w:r>
    </w:p>
    <w:p>
      <w:r>
        <w:rPr>
          <w:b/>
        </w:rPr>
        <w:t xml:space="preserve">Tulos</w:t>
      </w:r>
    </w:p>
    <w:p>
      <w:r>
        <w:t xml:space="preserve">99.255</w:t>
      </w:r>
    </w:p>
    <w:p>
      <w:r>
        <w:rPr>
          <w:b/>
        </w:rPr>
        <w:t xml:space="preserve">Esimerkki 0.2057</w:t>
      </w:r>
    </w:p>
    <w:p>
      <w:r>
        <w:t xml:space="preserve">[-84.636 73.567 27.855 -56.817 -97.85 98.542 66.655 21.123]</w:t>
      </w:r>
    </w:p>
    <w:p>
      <w:r>
        <w:rPr>
          <w:b/>
        </w:rPr>
        <w:t xml:space="preserve">Tulos</w:t>
      </w:r>
    </w:p>
    <w:p>
      <w:r>
        <w:t xml:space="preserve">98.542</w:t>
      </w:r>
    </w:p>
    <w:p>
      <w:r>
        <w:rPr>
          <w:b/>
        </w:rPr>
        <w:t xml:space="preserve">Esimerkki 0.2058</w:t>
      </w:r>
    </w:p>
    <w:p>
      <w:r>
        <w:t xml:space="preserve">[ -9.147 91.236 30.348 -13.996 22.334 71.262 57.501 -52.606]</w:t>
      </w:r>
    </w:p>
    <w:p>
      <w:r>
        <w:rPr>
          <w:b/>
        </w:rPr>
        <w:t xml:space="preserve">Tulos</w:t>
      </w:r>
    </w:p>
    <w:p>
      <w:r>
        <w:t xml:space="preserve">91.236</w:t>
      </w:r>
    </w:p>
    <w:p>
      <w:r>
        <w:rPr>
          <w:b/>
        </w:rPr>
        <w:t xml:space="preserve">Esimerkki 0.2059</w:t>
      </w:r>
    </w:p>
    <w:p>
      <w:r>
        <w:t xml:space="preserve">[ 88.395 -22.888 -51.307]</w:t>
      </w:r>
    </w:p>
    <w:p>
      <w:r>
        <w:rPr>
          <w:b/>
        </w:rPr>
        <w:t xml:space="preserve">Tulos</w:t>
      </w:r>
    </w:p>
    <w:p>
      <w:r>
        <w:t xml:space="preserve">88.395</w:t>
      </w:r>
    </w:p>
    <w:p>
      <w:r>
        <w:rPr>
          <w:b/>
        </w:rPr>
        <w:t xml:space="preserve">Esimerkki 0,2060</w:t>
      </w:r>
    </w:p>
    <w:p>
      <w:r>
        <w:t xml:space="preserve">[29.336 47.224]</w:t>
      </w:r>
    </w:p>
    <w:p>
      <w:r>
        <w:rPr>
          <w:b/>
        </w:rPr>
        <w:t xml:space="preserve">Tulos</w:t>
      </w:r>
    </w:p>
    <w:p>
      <w:r>
        <w:t xml:space="preserve">47.224</w:t>
      </w:r>
    </w:p>
    <w:p>
      <w:r>
        <w:rPr>
          <w:b/>
        </w:rPr>
        <w:t xml:space="preserve">Esimerkki 0.2061</w:t>
      </w:r>
    </w:p>
    <w:p>
      <w:r>
        <w:t xml:space="preserve">[ 66.611 -57.796 -59.77 ]</w:t>
      </w:r>
    </w:p>
    <w:p>
      <w:r>
        <w:rPr>
          <w:b/>
        </w:rPr>
        <w:t xml:space="preserve">Tulos</w:t>
      </w:r>
    </w:p>
    <w:p>
      <w:r>
        <w:t xml:space="preserve">66.611</w:t>
      </w:r>
    </w:p>
    <w:p>
      <w:r>
        <w:rPr>
          <w:b/>
        </w:rPr>
        <w:t xml:space="preserve">Esimerkki 0.2062</w:t>
      </w:r>
    </w:p>
    <w:p>
      <w:r>
        <w:t xml:space="preserve">[ 9.28 17.391 -26.608 64.289 -61.879]</w:t>
      </w:r>
    </w:p>
    <w:p>
      <w:r>
        <w:rPr>
          <w:b/>
        </w:rPr>
        <w:t xml:space="preserve">Tulos</w:t>
      </w:r>
    </w:p>
    <w:p>
      <w:r>
        <w:t xml:space="preserve">64.289</w:t>
      </w:r>
    </w:p>
    <w:p>
      <w:r>
        <w:rPr>
          <w:b/>
        </w:rPr>
        <w:t xml:space="preserve">Esimerkki 0.2063</w:t>
      </w:r>
    </w:p>
    <w:p>
      <w:r>
        <w:t xml:space="preserve">[ 76.192 36.854 -37.022 -3.764 -85.709 -40.024 7.848]</w:t>
      </w:r>
    </w:p>
    <w:p>
      <w:r>
        <w:rPr>
          <w:b/>
        </w:rPr>
        <w:t xml:space="preserve">Tulos</w:t>
      </w:r>
    </w:p>
    <w:p>
      <w:r>
        <w:t xml:space="preserve">-85.709</w:t>
      </w:r>
    </w:p>
    <w:p>
      <w:r>
        <w:rPr>
          <w:b/>
        </w:rPr>
        <w:t xml:space="preserve">Esimerkki 0,2064</w:t>
      </w:r>
    </w:p>
    <w:p>
      <w:r>
        <w:t xml:space="preserve">[ 39.943 82.214 4.198 -10.034 20.076 -17.404 -12.414 -31.655 88.068]</w:t>
      </w:r>
    </w:p>
    <w:p>
      <w:r>
        <w:rPr>
          <w:b/>
        </w:rPr>
        <w:t xml:space="preserve">Tulos</w:t>
      </w:r>
    </w:p>
    <w:p>
      <w:r>
        <w:t xml:space="preserve">88.068</w:t>
      </w:r>
    </w:p>
    <w:p>
      <w:r>
        <w:rPr>
          <w:b/>
        </w:rPr>
        <w:t xml:space="preserve">Esimerkki 0,2065</w:t>
      </w:r>
    </w:p>
    <w:p>
      <w:r>
        <w:t xml:space="preserve">[ 93.342 -11.492 -12.887 -17.605 47.424 -31.101 -35.649]</w:t>
      </w:r>
    </w:p>
    <w:p>
      <w:r>
        <w:rPr>
          <w:b/>
        </w:rPr>
        <w:t xml:space="preserve">Tulos</w:t>
      </w:r>
    </w:p>
    <w:p>
      <w:r>
        <w:t xml:space="preserve">93.342</w:t>
      </w:r>
    </w:p>
    <w:p>
      <w:r>
        <w:rPr>
          <w:b/>
        </w:rPr>
        <w:t xml:space="preserve">Esimerkki 0.2066</w:t>
      </w:r>
    </w:p>
    <w:p>
      <w:r>
        <w:t xml:space="preserve">[-91.325 8.461 -59.232 -28.381 -44.097 11.036 -54.884 84.562 43.89 -43.976]</w:t>
      </w:r>
    </w:p>
    <w:p>
      <w:r>
        <w:rPr>
          <w:b/>
        </w:rPr>
        <w:t xml:space="preserve">Tulos</w:t>
      </w:r>
    </w:p>
    <w:p>
      <w:r>
        <w:t xml:space="preserve">-91.325</w:t>
      </w:r>
    </w:p>
    <w:p>
      <w:r>
        <w:rPr>
          <w:b/>
        </w:rPr>
        <w:t xml:space="preserve">Esimerkki 0.2067</w:t>
      </w:r>
    </w:p>
    <w:p>
      <w:r>
        <w:t xml:space="preserve">[-81.778 92.571]</w:t>
      </w:r>
    </w:p>
    <w:p>
      <w:r>
        <w:rPr>
          <w:b/>
        </w:rPr>
        <w:t xml:space="preserve">Tulos</w:t>
      </w:r>
    </w:p>
    <w:p>
      <w:r>
        <w:t xml:space="preserve">92.571</w:t>
      </w:r>
    </w:p>
    <w:p>
      <w:r>
        <w:rPr>
          <w:b/>
        </w:rPr>
        <w:t xml:space="preserve">Esimerkki 0.2068</w:t>
      </w:r>
    </w:p>
    <w:p>
      <w:r>
        <w:t xml:space="preserve">[ 12.778 -8.803 -79.8 64.164 -75.936]</w:t>
      </w:r>
    </w:p>
    <w:p>
      <w:r>
        <w:rPr>
          <w:b/>
        </w:rPr>
        <w:t xml:space="preserve">Tulos</w:t>
      </w:r>
    </w:p>
    <w:p>
      <w:r>
        <w:t xml:space="preserve">-79.8</w:t>
      </w:r>
    </w:p>
    <w:p>
      <w:r>
        <w:rPr>
          <w:b/>
        </w:rPr>
        <w:t xml:space="preserve">Esimerkki 0.2069</w:t>
      </w:r>
    </w:p>
    <w:p>
      <w:r>
        <w:t xml:space="preserve">[-61.703 89.69 -7.183 -74.31 62.962 74.071 -23.621 56.846]</w:t>
      </w:r>
    </w:p>
    <w:p>
      <w:r>
        <w:rPr>
          <w:b/>
        </w:rPr>
        <w:t xml:space="preserve">Tulos</w:t>
      </w:r>
    </w:p>
    <w:p>
      <w:r>
        <w:t xml:space="preserve">89.69</w:t>
      </w:r>
    </w:p>
    <w:p>
      <w:r>
        <w:rPr>
          <w:b/>
        </w:rPr>
        <w:t xml:space="preserve">Esimerkki 0,2070</w:t>
      </w:r>
    </w:p>
    <w:p>
      <w:r>
        <w:t xml:space="preserve">[ 16.409 -78.793 4.195 -24.155 -65.501 91.229 53.208 -49.621 -15.774]</w:t>
      </w:r>
    </w:p>
    <w:p>
      <w:r>
        <w:rPr>
          <w:b/>
        </w:rPr>
        <w:t xml:space="preserve">Tulos</w:t>
      </w:r>
    </w:p>
    <w:p>
      <w:r>
        <w:t xml:space="preserve">91.229</w:t>
      </w:r>
    </w:p>
    <w:p>
      <w:r>
        <w:rPr>
          <w:b/>
        </w:rPr>
        <w:t xml:space="preserve">Esimerkki 0.2071</w:t>
      </w:r>
    </w:p>
    <w:p>
      <w:r>
        <w:t xml:space="preserve">[-93.547 36.84 -50.558 -99.545 36.1 46.12 -46.66 -4.011 95.486 45.777]</w:t>
      </w:r>
    </w:p>
    <w:p>
      <w:r>
        <w:rPr>
          <w:b/>
        </w:rPr>
        <w:t xml:space="preserve">Tulos</w:t>
      </w:r>
    </w:p>
    <w:p>
      <w:r>
        <w:t xml:space="preserve">-99.545</w:t>
      </w:r>
    </w:p>
    <w:p>
      <w:r>
        <w:rPr>
          <w:b/>
        </w:rPr>
        <w:t xml:space="preserve">Esimerkki 0.2072</w:t>
      </w:r>
    </w:p>
    <w:p>
      <w:r>
        <w:t xml:space="preserve">[-40.07 -41.139 -4.931 74.068]</w:t>
      </w:r>
    </w:p>
    <w:p>
      <w:r>
        <w:rPr>
          <w:b/>
        </w:rPr>
        <w:t xml:space="preserve">Tulos</w:t>
      </w:r>
    </w:p>
    <w:p>
      <w:r>
        <w:t xml:space="preserve">74.068</w:t>
      </w:r>
    </w:p>
    <w:p>
      <w:r>
        <w:rPr>
          <w:b/>
        </w:rPr>
        <w:t xml:space="preserve">Esimerkki 0.2073</w:t>
      </w:r>
    </w:p>
    <w:p>
      <w:r>
        <w:t xml:space="preserve">[ -5.111 93.87 -26.287 -73.629 -88.976 67.729]</w:t>
      </w:r>
    </w:p>
    <w:p>
      <w:r>
        <w:rPr>
          <w:b/>
        </w:rPr>
        <w:t xml:space="preserve">Tulos</w:t>
      </w:r>
    </w:p>
    <w:p>
      <w:r>
        <w:t xml:space="preserve">93.87</w:t>
      </w:r>
    </w:p>
    <w:p>
      <w:r>
        <w:rPr>
          <w:b/>
        </w:rPr>
        <w:t xml:space="preserve">Esimerkki 0.2074</w:t>
      </w:r>
    </w:p>
    <w:p>
      <w:r>
        <w:t xml:space="preserve">[ 40.832 1.342 44.527 -59.582 7.213 -27.413 22.227 97.951 39.32 29.454]</w:t>
      </w:r>
    </w:p>
    <w:p>
      <w:r>
        <w:rPr>
          <w:b/>
        </w:rPr>
        <w:t xml:space="preserve">Tulos</w:t>
      </w:r>
    </w:p>
    <w:p>
      <w:r>
        <w:t xml:space="preserve">97.951</w:t>
      </w:r>
    </w:p>
    <w:p>
      <w:r>
        <w:rPr>
          <w:b/>
        </w:rPr>
        <w:t xml:space="preserve">Esimerkki 0,2075</w:t>
      </w:r>
    </w:p>
    <w:p>
      <w:r>
        <w:t xml:space="preserve">[ 39.943 22.752 -55.807 19.518 67.928 -61.156 68.562 62.067 31.929]</w:t>
      </w:r>
    </w:p>
    <w:p>
      <w:r>
        <w:rPr>
          <w:b/>
        </w:rPr>
        <w:t xml:space="preserve">Tulos</w:t>
      </w:r>
    </w:p>
    <w:p>
      <w:r>
        <w:t xml:space="preserve">68.562</w:t>
      </w:r>
    </w:p>
    <w:p>
      <w:r>
        <w:rPr>
          <w:b/>
        </w:rPr>
        <w:t xml:space="preserve">Esimerkki 0.2076</w:t>
      </w:r>
    </w:p>
    <w:p>
      <w:r>
        <w:t xml:space="preserve">[-48.702 94.587 33.212 31.215 -7.134 -10.862]</w:t>
      </w:r>
    </w:p>
    <w:p>
      <w:r>
        <w:rPr>
          <w:b/>
        </w:rPr>
        <w:t xml:space="preserve">Tulos</w:t>
      </w:r>
    </w:p>
    <w:p>
      <w:r>
        <w:t xml:space="preserve">94.587</w:t>
      </w:r>
    </w:p>
    <w:p>
      <w:r>
        <w:rPr>
          <w:b/>
        </w:rPr>
        <w:t xml:space="preserve">Esimerkki 0.2077</w:t>
      </w:r>
    </w:p>
    <w:p>
      <w:r>
        <w:t xml:space="preserve">[ 9.959 -81.652 71.149 -96.934 -90.428]</w:t>
      </w:r>
    </w:p>
    <w:p>
      <w:r>
        <w:rPr>
          <w:b/>
        </w:rPr>
        <w:t xml:space="preserve">Tulos</w:t>
      </w:r>
    </w:p>
    <w:p>
      <w:r>
        <w:t xml:space="preserve">-96.934</w:t>
      </w:r>
    </w:p>
    <w:p>
      <w:r>
        <w:rPr>
          <w:b/>
        </w:rPr>
        <w:t xml:space="preserve">Esimerkki 0.2078</w:t>
      </w:r>
    </w:p>
    <w:p>
      <w:r>
        <w:t xml:space="preserve">[ -3.029 -1.821 -12.096 19.334 14.683]</w:t>
      </w:r>
    </w:p>
    <w:p>
      <w:r>
        <w:rPr>
          <w:b/>
        </w:rPr>
        <w:t xml:space="preserve">Tulos</w:t>
      </w:r>
    </w:p>
    <w:p>
      <w:r>
        <w:t xml:space="preserve">19.334</w:t>
      </w:r>
    </w:p>
    <w:p>
      <w:r>
        <w:rPr>
          <w:b/>
        </w:rPr>
        <w:t xml:space="preserve">Esimerkki 0.2079</w:t>
      </w:r>
    </w:p>
    <w:p>
      <w:r>
        <w:t xml:space="preserve">[-11.138 60.374 -67.399 -75.577 -0.728 -50.322]</w:t>
      </w:r>
    </w:p>
    <w:p>
      <w:r>
        <w:rPr>
          <w:b/>
        </w:rPr>
        <w:t xml:space="preserve">Tulos</w:t>
      </w:r>
    </w:p>
    <w:p>
      <w:r>
        <w:t xml:space="preserve">-75.577</w:t>
      </w:r>
    </w:p>
    <w:p>
      <w:r>
        <w:rPr>
          <w:b/>
        </w:rPr>
        <w:t xml:space="preserve">Esimerkki 0.2080</w:t>
      </w:r>
    </w:p>
    <w:p>
      <w:r>
        <w:t xml:space="preserve">[ 12.541 -20.917 91.219 -28.58 65.482]</w:t>
      </w:r>
    </w:p>
    <w:p>
      <w:r>
        <w:rPr>
          <w:b/>
        </w:rPr>
        <w:t xml:space="preserve">Tulos</w:t>
      </w:r>
    </w:p>
    <w:p>
      <w:r>
        <w:t xml:space="preserve">91.219</w:t>
      </w:r>
    </w:p>
    <w:p>
      <w:r>
        <w:rPr>
          <w:b/>
        </w:rPr>
        <w:t xml:space="preserve">Esimerkki 0.2081</w:t>
      </w:r>
    </w:p>
    <w:p>
      <w:r>
        <w:t xml:space="preserve">[ 83.901 62.964 -21.349 -29.434 -16.166 91.622 35.864 -0.445]</w:t>
      </w:r>
    </w:p>
    <w:p>
      <w:r>
        <w:rPr>
          <w:b/>
        </w:rPr>
        <w:t xml:space="preserve">Tulos</w:t>
      </w:r>
    </w:p>
    <w:p>
      <w:r>
        <w:t xml:space="preserve">91.622</w:t>
      </w:r>
    </w:p>
    <w:p>
      <w:r>
        <w:rPr>
          <w:b/>
        </w:rPr>
        <w:t xml:space="preserve">Esimerkki 0.2082</w:t>
      </w:r>
    </w:p>
    <w:p>
      <w:r>
        <w:t xml:space="preserve">[ 6.683 -39.178 -5.985 51.047 96.631 -20.63 ]</w:t>
      </w:r>
    </w:p>
    <w:p>
      <w:r>
        <w:rPr>
          <w:b/>
        </w:rPr>
        <w:t xml:space="preserve">Tulos</w:t>
      </w:r>
    </w:p>
    <w:p>
      <w:r>
        <w:t xml:space="preserve">96.631</w:t>
      </w:r>
    </w:p>
    <w:p>
      <w:r>
        <w:rPr>
          <w:b/>
        </w:rPr>
        <w:t xml:space="preserve">Esimerkki 0.2083</w:t>
      </w:r>
    </w:p>
    <w:p>
      <w:r>
        <w:t xml:space="preserve">[-85.463 -68.62 -70.765 -92.887]</w:t>
      </w:r>
    </w:p>
    <w:p>
      <w:r>
        <w:rPr>
          <w:b/>
        </w:rPr>
        <w:t xml:space="preserve">Tulos</w:t>
      </w:r>
    </w:p>
    <w:p>
      <w:r>
        <w:t xml:space="preserve">-92.887</w:t>
      </w:r>
    </w:p>
    <w:p>
      <w:r>
        <w:rPr>
          <w:b/>
        </w:rPr>
        <w:t xml:space="preserve">Esimerkki 0.2084</w:t>
      </w:r>
    </w:p>
    <w:p>
      <w:r>
        <w:t xml:space="preserve">[-77.867 -13.872 5.822 -46.329 -41.464]</w:t>
      </w:r>
    </w:p>
    <w:p>
      <w:r>
        <w:rPr>
          <w:b/>
        </w:rPr>
        <w:t xml:space="preserve">Tulos</w:t>
      </w:r>
    </w:p>
    <w:p>
      <w:r>
        <w:t xml:space="preserve">-77.867</w:t>
      </w:r>
    </w:p>
    <w:p>
      <w:r>
        <w:rPr>
          <w:b/>
        </w:rPr>
        <w:t xml:space="preserve">Esimerkki 0,2085</w:t>
      </w:r>
    </w:p>
    <w:p>
      <w:r>
        <w:t xml:space="preserve">[-84.615 -5.974 -16.045 70.444 30.256 3.216]</w:t>
      </w:r>
    </w:p>
    <w:p>
      <w:r>
        <w:rPr>
          <w:b/>
        </w:rPr>
        <w:t xml:space="preserve">Tulos</w:t>
      </w:r>
    </w:p>
    <w:p>
      <w:r>
        <w:t xml:space="preserve">-84.615</w:t>
      </w:r>
    </w:p>
    <w:p>
      <w:r>
        <w:rPr>
          <w:b/>
        </w:rPr>
        <w:t xml:space="preserve">Esimerkki 0.2086</w:t>
      </w:r>
    </w:p>
    <w:p>
      <w:r>
        <w:t xml:space="preserve">[ 24.097 90.821 73.09 -18.364 12.335 -78.45 ]</w:t>
      </w:r>
    </w:p>
    <w:p>
      <w:r>
        <w:rPr>
          <w:b/>
        </w:rPr>
        <w:t xml:space="preserve">Tulos</w:t>
      </w:r>
    </w:p>
    <w:p>
      <w:r>
        <w:t xml:space="preserve">90.821</w:t>
      </w:r>
    </w:p>
    <w:p>
      <w:r>
        <w:rPr>
          <w:b/>
        </w:rPr>
        <w:t xml:space="preserve">Esimerkki 0.2087</w:t>
      </w:r>
    </w:p>
    <w:p>
      <w:r>
        <w:t xml:space="preserve">[-96.918 7.641]</w:t>
      </w:r>
    </w:p>
    <w:p>
      <w:r>
        <w:rPr>
          <w:b/>
        </w:rPr>
        <w:t xml:space="preserve">Tulos</w:t>
      </w:r>
    </w:p>
    <w:p>
      <w:r>
        <w:t xml:space="preserve">-96.918</w:t>
      </w:r>
    </w:p>
    <w:p>
      <w:r>
        <w:rPr>
          <w:b/>
        </w:rPr>
        <w:t xml:space="preserve">Esimerkki 0.2088</w:t>
      </w:r>
    </w:p>
    <w:p>
      <w:r>
        <w:t xml:space="preserve">[-99.76 -26.526 -61.474 -20.353 -25.347 -56.636 -59.77 -37.33 98.054 28.411]</w:t>
      </w:r>
    </w:p>
    <w:p>
      <w:r>
        <w:rPr>
          <w:b/>
        </w:rPr>
        <w:t xml:space="preserve">Tulos</w:t>
      </w:r>
    </w:p>
    <w:p>
      <w:r>
        <w:t xml:space="preserve">-99.76</w:t>
      </w:r>
    </w:p>
    <w:p>
      <w:r>
        <w:rPr>
          <w:b/>
        </w:rPr>
        <w:t xml:space="preserve">Esimerkki 0.2089</w:t>
      </w:r>
    </w:p>
    <w:p>
      <w:r>
        <w:t xml:space="preserve">[-11.945 95.167 53.414 55.119 -2.612 -41.769 64.868 -42.474 -37.373]</w:t>
      </w:r>
    </w:p>
    <w:p>
      <w:r>
        <w:rPr>
          <w:b/>
        </w:rPr>
        <w:t xml:space="preserve">Tulos</w:t>
      </w:r>
    </w:p>
    <w:p>
      <w:r>
        <w:t xml:space="preserve">95.167</w:t>
      </w:r>
    </w:p>
    <w:p>
      <w:r>
        <w:rPr>
          <w:b/>
        </w:rPr>
        <w:t xml:space="preserve">Esimerkki 0,2090</w:t>
      </w:r>
    </w:p>
    <w:p>
      <w:r>
        <w:t xml:space="preserve">[ 5.959 91.256 -98.561 89.966]</w:t>
      </w:r>
    </w:p>
    <w:p>
      <w:r>
        <w:rPr>
          <w:b/>
        </w:rPr>
        <w:t xml:space="preserve">Tulos</w:t>
      </w:r>
    </w:p>
    <w:p>
      <w:r>
        <w:t xml:space="preserve">-98.561</w:t>
      </w:r>
    </w:p>
    <w:p>
      <w:r>
        <w:rPr>
          <w:b/>
        </w:rPr>
        <w:t xml:space="preserve">Esimerkki 0.2091</w:t>
      </w:r>
    </w:p>
    <w:p>
      <w:r>
        <w:t xml:space="preserve">[-65.143 38.447 -35.4 70.158 85.943 4.199 -97.894 54.212]</w:t>
      </w:r>
    </w:p>
    <w:p>
      <w:r>
        <w:rPr>
          <w:b/>
        </w:rPr>
        <w:t xml:space="preserve">Tulos</w:t>
      </w:r>
    </w:p>
    <w:p>
      <w:r>
        <w:t xml:space="preserve">-97.894</w:t>
      </w:r>
    </w:p>
    <w:p>
      <w:r>
        <w:rPr>
          <w:b/>
        </w:rPr>
        <w:t xml:space="preserve">Esimerkki 0.2092</w:t>
      </w:r>
    </w:p>
    <w:p>
      <w:r>
        <w:t xml:space="preserve">[-36.697 -14.116 35.132 -12.286 61.052 27.44 25.947 -66.385 40.613 84.022]</w:t>
      </w:r>
    </w:p>
    <w:p>
      <w:r>
        <w:rPr>
          <w:b/>
        </w:rPr>
        <w:t xml:space="preserve">Tulos</w:t>
      </w:r>
    </w:p>
    <w:p>
      <w:r>
        <w:t xml:space="preserve">84.022</w:t>
      </w:r>
    </w:p>
    <w:p>
      <w:r>
        <w:rPr>
          <w:b/>
        </w:rPr>
        <w:t xml:space="preserve">Esimerkki 0.2093</w:t>
      </w:r>
    </w:p>
    <w:p>
      <w:r>
        <w:t xml:space="preserve">[ 92.579 -46.969 78.898 -47.157 23.627]</w:t>
      </w:r>
    </w:p>
    <w:p>
      <w:r>
        <w:rPr>
          <w:b/>
        </w:rPr>
        <w:t xml:space="preserve">Tulos</w:t>
      </w:r>
    </w:p>
    <w:p>
      <w:r>
        <w:t xml:space="preserve">92.579</w:t>
      </w:r>
    </w:p>
    <w:p>
      <w:r>
        <w:rPr>
          <w:b/>
        </w:rPr>
        <w:t xml:space="preserve">Esimerkki 0.2094</w:t>
      </w:r>
    </w:p>
    <w:p>
      <w:r>
        <w:t xml:space="preserve">[-52.189 -48.117 79.127 -90.099 96.365 -28.836 -38.034 -62.415 28.773 80.858]</w:t>
      </w:r>
    </w:p>
    <w:p>
      <w:r>
        <w:rPr>
          <w:b/>
        </w:rPr>
        <w:t xml:space="preserve">Tulos</w:t>
      </w:r>
    </w:p>
    <w:p>
      <w:r>
        <w:t xml:space="preserve">96.365</w:t>
      </w:r>
    </w:p>
    <w:p>
      <w:r>
        <w:rPr>
          <w:b/>
        </w:rPr>
        <w:t xml:space="preserve">Esimerkki 0,2095</w:t>
      </w:r>
    </w:p>
    <w:p>
      <w:r>
        <w:t xml:space="preserve">[ 62.267 -72.594 42.271 56.896 77.469 11.461 -71.699 13.522 -93.67 -13.059]</w:t>
      </w:r>
    </w:p>
    <w:p>
      <w:r>
        <w:rPr>
          <w:b/>
        </w:rPr>
        <w:t xml:space="preserve">Tulos</w:t>
      </w:r>
    </w:p>
    <w:p>
      <w:r>
        <w:t xml:space="preserve">-93.67</w:t>
      </w:r>
    </w:p>
    <w:p>
      <w:r>
        <w:rPr>
          <w:b/>
        </w:rPr>
        <w:t xml:space="preserve">Esimerkki 0.2096</w:t>
      </w:r>
    </w:p>
    <w:p>
      <w:r>
        <w:t xml:space="preserve">[-18.794 25.251]</w:t>
      </w:r>
    </w:p>
    <w:p>
      <w:r>
        <w:rPr>
          <w:b/>
        </w:rPr>
        <w:t xml:space="preserve">Tulos</w:t>
      </w:r>
    </w:p>
    <w:p>
      <w:r>
        <w:t xml:space="preserve">25.251</w:t>
      </w:r>
    </w:p>
    <w:p>
      <w:r>
        <w:rPr>
          <w:b/>
        </w:rPr>
        <w:t xml:space="preserve">Esimerkki 0.2097</w:t>
      </w:r>
    </w:p>
    <w:p>
      <w:r>
        <w:t xml:space="preserve">[-8.89 43.601 27.121]</w:t>
      </w:r>
    </w:p>
    <w:p>
      <w:r>
        <w:rPr>
          <w:b/>
        </w:rPr>
        <w:t xml:space="preserve">Tulos</w:t>
      </w:r>
    </w:p>
    <w:p>
      <w:r>
        <w:t xml:space="preserve">43.601</w:t>
      </w:r>
    </w:p>
    <w:p>
      <w:r>
        <w:rPr>
          <w:b/>
        </w:rPr>
        <w:t xml:space="preserve">Esimerkki 0.2098</w:t>
      </w:r>
    </w:p>
    <w:p>
      <w:r>
        <w:t xml:space="preserve">[ 64.255 -71.221]</w:t>
      </w:r>
    </w:p>
    <w:p>
      <w:r>
        <w:rPr>
          <w:b/>
        </w:rPr>
        <w:t xml:space="preserve">Tulos</w:t>
      </w:r>
    </w:p>
    <w:p>
      <w:r>
        <w:t xml:space="preserve">-71.221</w:t>
      </w:r>
    </w:p>
    <w:p>
      <w:r>
        <w:rPr>
          <w:b/>
        </w:rPr>
        <w:t xml:space="preserve">Esimerkki 0.2099</w:t>
      </w:r>
    </w:p>
    <w:p>
      <w:r>
        <w:t xml:space="preserve">[-95.957 4.832 14.002 -23.588 -10.299 -40.392 55.504 99.108]</w:t>
      </w:r>
    </w:p>
    <w:p>
      <w:r>
        <w:rPr>
          <w:b/>
        </w:rPr>
        <w:t xml:space="preserve">Tulos</w:t>
      </w:r>
    </w:p>
    <w:p>
      <w:r>
        <w:t xml:space="preserve">99.108</w:t>
      </w:r>
    </w:p>
    <w:p>
      <w:r>
        <w:rPr>
          <w:b/>
        </w:rPr>
        <w:t xml:space="preserve">Esimerkki 0.2100</w:t>
      </w:r>
    </w:p>
    <w:p>
      <w:r>
        <w:t xml:space="preserve">[-36.158 90.052 16.629 61.472 71.355 -54.702]</w:t>
      </w:r>
    </w:p>
    <w:p>
      <w:r>
        <w:rPr>
          <w:b/>
        </w:rPr>
        <w:t xml:space="preserve">Tulos</w:t>
      </w:r>
    </w:p>
    <w:p>
      <w:r>
        <w:t xml:space="preserve">90.052</w:t>
      </w:r>
    </w:p>
    <w:p>
      <w:r>
        <w:rPr>
          <w:b/>
        </w:rPr>
        <w:t xml:space="preserve">Esimerkki 0.2101</w:t>
      </w:r>
    </w:p>
    <w:p>
      <w:r>
        <w:t xml:space="preserve">[-98.626 -68.546 -17.219]</w:t>
      </w:r>
    </w:p>
    <w:p>
      <w:r>
        <w:rPr>
          <w:b/>
        </w:rPr>
        <w:t xml:space="preserve">Tulos</w:t>
      </w:r>
    </w:p>
    <w:p>
      <w:r>
        <w:t xml:space="preserve">-98.626</w:t>
      </w:r>
    </w:p>
    <w:p>
      <w:r>
        <w:rPr>
          <w:b/>
        </w:rPr>
        <w:t xml:space="preserve">Esimerkki 0.2102</w:t>
      </w:r>
    </w:p>
    <w:p>
      <w:r>
        <w:t xml:space="preserve">[ 83.709 29.439 74.959 -77.031 -21.101 -84.008 6.428 4.745]</w:t>
      </w:r>
    </w:p>
    <w:p>
      <w:r>
        <w:rPr>
          <w:b/>
        </w:rPr>
        <w:t xml:space="preserve">Tulos</w:t>
      </w:r>
    </w:p>
    <w:p>
      <w:r>
        <w:t xml:space="preserve">-84.008</w:t>
      </w:r>
    </w:p>
    <w:p>
      <w:r>
        <w:rPr>
          <w:b/>
        </w:rPr>
        <w:t xml:space="preserve">Esimerkki 0.2103</w:t>
      </w:r>
    </w:p>
    <w:p>
      <w:r>
        <w:t xml:space="preserve">[-49.032 -34.105 81.356 -2.467 22.767 -14.935]</w:t>
      </w:r>
    </w:p>
    <w:p>
      <w:r>
        <w:rPr>
          <w:b/>
        </w:rPr>
        <w:t xml:space="preserve">Tulos</w:t>
      </w:r>
    </w:p>
    <w:p>
      <w:r>
        <w:t xml:space="preserve">81.356</w:t>
      </w:r>
    </w:p>
    <w:p>
      <w:r>
        <w:rPr>
          <w:b/>
        </w:rPr>
        <w:t xml:space="preserve">Esimerkki 0.2104</w:t>
      </w:r>
    </w:p>
    <w:p>
      <w:r>
        <w:t xml:space="preserve">[-57.408 57.378 -65.806]</w:t>
      </w:r>
    </w:p>
    <w:p>
      <w:r>
        <w:rPr>
          <w:b/>
        </w:rPr>
        <w:t xml:space="preserve">Tulos</w:t>
      </w:r>
    </w:p>
    <w:p>
      <w:r>
        <w:t xml:space="preserve">-65.806</w:t>
      </w:r>
    </w:p>
    <w:p>
      <w:r>
        <w:rPr>
          <w:b/>
        </w:rPr>
        <w:t xml:space="preserve">Esimerkki 0.2105</w:t>
      </w:r>
    </w:p>
    <w:p>
      <w:r>
        <w:t xml:space="preserve">[ 20.914 -85.027 31.412 -59.499 95.154 20.892 -16.175]</w:t>
      </w:r>
    </w:p>
    <w:p>
      <w:r>
        <w:rPr>
          <w:b/>
        </w:rPr>
        <w:t xml:space="preserve">Tulos</w:t>
      </w:r>
    </w:p>
    <w:p>
      <w:r>
        <w:t xml:space="preserve">95.154</w:t>
      </w:r>
    </w:p>
    <w:p>
      <w:r>
        <w:rPr>
          <w:b/>
        </w:rPr>
        <w:t xml:space="preserve">Esimerkki 0.2106</w:t>
      </w:r>
    </w:p>
    <w:p>
      <w:r>
        <w:t xml:space="preserve">[-39.56 6.689]</w:t>
      </w:r>
    </w:p>
    <w:p>
      <w:r>
        <w:rPr>
          <w:b/>
        </w:rPr>
        <w:t xml:space="preserve">Tulos</w:t>
      </w:r>
    </w:p>
    <w:p>
      <w:r>
        <w:t xml:space="preserve">-39.56</w:t>
      </w:r>
    </w:p>
    <w:p>
      <w:r>
        <w:rPr>
          <w:b/>
        </w:rPr>
        <w:t xml:space="preserve">Esimerkki 0.2107</w:t>
      </w:r>
    </w:p>
    <w:p>
      <w:r>
        <w:t xml:space="preserve">[-18.17 31.736 -73.892 -62.408 10.189]</w:t>
      </w:r>
    </w:p>
    <w:p>
      <w:r>
        <w:rPr>
          <w:b/>
        </w:rPr>
        <w:t xml:space="preserve">Tulos</w:t>
      </w:r>
    </w:p>
    <w:p>
      <w:r>
        <w:t xml:space="preserve">-73.892</w:t>
      </w:r>
    </w:p>
    <w:p>
      <w:r>
        <w:rPr>
          <w:b/>
        </w:rPr>
        <w:t xml:space="preserve">Esimerkki 0.2108</w:t>
      </w:r>
    </w:p>
    <w:p>
      <w:r>
        <w:t xml:space="preserve">[ 52.447 41.683 76.279 33.274 -59.547 -65.653 -44.78 -72.787]</w:t>
      </w:r>
    </w:p>
    <w:p>
      <w:r>
        <w:rPr>
          <w:b/>
        </w:rPr>
        <w:t xml:space="preserve">Tulos</w:t>
      </w:r>
    </w:p>
    <w:p>
      <w:r>
        <w:t xml:space="preserve">76.279</w:t>
      </w:r>
    </w:p>
    <w:p>
      <w:r>
        <w:rPr>
          <w:b/>
        </w:rPr>
        <w:t xml:space="preserve">Esimerkki 0.2109</w:t>
      </w:r>
    </w:p>
    <w:p>
      <w:r>
        <w:t xml:space="preserve">[-20.658 -72.51 -8.429 99.537 9.789 -24.996 76.335]</w:t>
      </w:r>
    </w:p>
    <w:p>
      <w:r>
        <w:rPr>
          <w:b/>
        </w:rPr>
        <w:t xml:space="preserve">Tulos</w:t>
      </w:r>
    </w:p>
    <w:p>
      <w:r>
        <w:t xml:space="preserve">99.537</w:t>
      </w:r>
    </w:p>
    <w:p>
      <w:r>
        <w:rPr>
          <w:b/>
        </w:rPr>
        <w:t xml:space="preserve">Esimerkki 0.2110</w:t>
      </w:r>
    </w:p>
    <w:p>
      <w:r>
        <w:t xml:space="preserve">[ 5.977 -78.493 92.498 -94.664]</w:t>
      </w:r>
    </w:p>
    <w:p>
      <w:r>
        <w:rPr>
          <w:b/>
        </w:rPr>
        <w:t xml:space="preserve">Tulos</w:t>
      </w:r>
    </w:p>
    <w:p>
      <w:r>
        <w:t xml:space="preserve">-94.664</w:t>
      </w:r>
    </w:p>
    <w:p>
      <w:r>
        <w:rPr>
          <w:b/>
        </w:rPr>
        <w:t xml:space="preserve">Esimerkki 0.2111</w:t>
      </w:r>
    </w:p>
    <w:p>
      <w:r>
        <w:t xml:space="preserve">[55.518 94.527 87.675]</w:t>
      </w:r>
    </w:p>
    <w:p>
      <w:r>
        <w:rPr>
          <w:b/>
        </w:rPr>
        <w:t xml:space="preserve">Tulos</w:t>
      </w:r>
    </w:p>
    <w:p>
      <w:r>
        <w:t xml:space="preserve">94.527</w:t>
      </w:r>
    </w:p>
    <w:p>
      <w:r>
        <w:rPr>
          <w:b/>
        </w:rPr>
        <w:t xml:space="preserve">Esimerkki 0.2112</w:t>
      </w:r>
    </w:p>
    <w:p>
      <w:r>
        <w:t xml:space="preserve">[-41.351 -66.106 74.732 -9.718]</w:t>
      </w:r>
    </w:p>
    <w:p>
      <w:r>
        <w:rPr>
          <w:b/>
        </w:rPr>
        <w:t xml:space="preserve">Tulos</w:t>
      </w:r>
    </w:p>
    <w:p>
      <w:r>
        <w:t xml:space="preserve">74.732</w:t>
      </w:r>
    </w:p>
    <w:p>
      <w:r>
        <w:rPr>
          <w:b/>
        </w:rPr>
        <w:t xml:space="preserve">Esimerkki 0.2113</w:t>
      </w:r>
    </w:p>
    <w:p>
      <w:r>
        <w:t xml:space="preserve">[ 70.729 -68.115 -60.745 56.804 15.812 49.774 18.15 6.237 -91.95 ]</w:t>
      </w:r>
    </w:p>
    <w:p>
      <w:r>
        <w:rPr>
          <w:b/>
        </w:rPr>
        <w:t xml:space="preserve">Tulos</w:t>
      </w:r>
    </w:p>
    <w:p>
      <w:r>
        <w:t xml:space="preserve">-91.95</w:t>
      </w:r>
    </w:p>
    <w:p>
      <w:r>
        <w:rPr>
          <w:b/>
        </w:rPr>
        <w:t xml:space="preserve">Esimerkki 0.2114</w:t>
      </w:r>
    </w:p>
    <w:p>
      <w:r>
        <w:t xml:space="preserve">[ 23.593 26.535 8.311 -42.569]</w:t>
      </w:r>
    </w:p>
    <w:p>
      <w:r>
        <w:rPr>
          <w:b/>
        </w:rPr>
        <w:t xml:space="preserve">Tulos</w:t>
      </w:r>
    </w:p>
    <w:p>
      <w:r>
        <w:t xml:space="preserve">-42.569</w:t>
      </w:r>
    </w:p>
    <w:p>
      <w:r>
        <w:rPr>
          <w:b/>
        </w:rPr>
        <w:t xml:space="preserve">Esimerkki 0.2115</w:t>
      </w:r>
    </w:p>
    <w:p>
      <w:r>
        <w:t xml:space="preserve">[-99.7 -34.077]</w:t>
      </w:r>
    </w:p>
    <w:p>
      <w:r>
        <w:rPr>
          <w:b/>
        </w:rPr>
        <w:t xml:space="preserve">Tulos</w:t>
      </w:r>
    </w:p>
    <w:p>
      <w:r>
        <w:t xml:space="preserve">-99.7</w:t>
      </w:r>
    </w:p>
    <w:p>
      <w:r>
        <w:rPr>
          <w:b/>
        </w:rPr>
        <w:t xml:space="preserve">Esimerkki 0.2116</w:t>
      </w:r>
    </w:p>
    <w:p>
      <w:r>
        <w:t xml:space="preserve">[-74.121 16.074 -88.593 14.738 -20.17 -62.913 -56.454 -13.181 55.385 -90.64 ]</w:t>
      </w:r>
    </w:p>
    <w:p>
      <w:r>
        <w:rPr>
          <w:b/>
        </w:rPr>
        <w:t xml:space="preserve">Tulos</w:t>
      </w:r>
    </w:p>
    <w:p>
      <w:r>
        <w:t xml:space="preserve">-90.64</w:t>
      </w:r>
    </w:p>
    <w:p>
      <w:r>
        <w:rPr>
          <w:b/>
        </w:rPr>
        <w:t xml:space="preserve">Esimerkki 0.2117</w:t>
      </w:r>
    </w:p>
    <w:p>
      <w:r>
        <w:t xml:space="preserve">[-64.908 -22.954 -6.215 -91.674 -33.062]</w:t>
      </w:r>
    </w:p>
    <w:p>
      <w:r>
        <w:rPr>
          <w:b/>
        </w:rPr>
        <w:t xml:space="preserve">Tulos</w:t>
      </w:r>
    </w:p>
    <w:p>
      <w:r>
        <w:t xml:space="preserve">-91.674</w:t>
      </w:r>
    </w:p>
    <w:p>
      <w:r>
        <w:rPr>
          <w:b/>
        </w:rPr>
        <w:t xml:space="preserve">Esimerkki 0.2118</w:t>
      </w:r>
    </w:p>
    <w:p>
      <w:r>
        <w:t xml:space="preserve">[ 9.8 76.665 -18.7 -31.608 -59.913 14.485 48.029 -46.683]</w:t>
      </w:r>
    </w:p>
    <w:p>
      <w:r>
        <w:rPr>
          <w:b/>
        </w:rPr>
        <w:t xml:space="preserve">Tulos</w:t>
      </w:r>
    </w:p>
    <w:p>
      <w:r>
        <w:t xml:space="preserve">76.665</w:t>
      </w:r>
    </w:p>
    <w:p>
      <w:r>
        <w:rPr>
          <w:b/>
        </w:rPr>
        <w:t xml:space="preserve">Esimerkki 0.2119</w:t>
      </w:r>
    </w:p>
    <w:p>
      <w:r>
        <w:t xml:space="preserve">[-41.171 14.665 71.058 -81.988 36.221 62.603 -12.486 -33.569]</w:t>
      </w:r>
    </w:p>
    <w:p>
      <w:r>
        <w:rPr>
          <w:b/>
        </w:rPr>
        <w:t xml:space="preserve">Tulos</w:t>
      </w:r>
    </w:p>
    <w:p>
      <w:r>
        <w:t xml:space="preserve">-81.988</w:t>
      </w:r>
    </w:p>
    <w:p>
      <w:r>
        <w:rPr>
          <w:b/>
        </w:rPr>
        <w:t xml:space="preserve">Esimerkki 0.2120</w:t>
      </w:r>
    </w:p>
    <w:p>
      <w:r>
        <w:t xml:space="preserve">[-25.465 -63.751 -35.438]</w:t>
      </w:r>
    </w:p>
    <w:p>
      <w:r>
        <w:rPr>
          <w:b/>
        </w:rPr>
        <w:t xml:space="preserve">Tulos</w:t>
      </w:r>
    </w:p>
    <w:p>
      <w:r>
        <w:t xml:space="preserve">-63.751</w:t>
      </w:r>
    </w:p>
    <w:p>
      <w:r>
        <w:rPr>
          <w:b/>
        </w:rPr>
        <w:t xml:space="preserve">Esimerkki 0.2121</w:t>
      </w:r>
    </w:p>
    <w:p>
      <w:r>
        <w:t xml:space="preserve">[-48.86 -8.882]</w:t>
      </w:r>
    </w:p>
    <w:p>
      <w:r>
        <w:rPr>
          <w:b/>
        </w:rPr>
        <w:t xml:space="preserve">Tulos</w:t>
      </w:r>
    </w:p>
    <w:p>
      <w:r>
        <w:t xml:space="preserve">-48.86</w:t>
      </w:r>
    </w:p>
    <w:p>
      <w:r>
        <w:rPr>
          <w:b/>
        </w:rPr>
        <w:t xml:space="preserve">Esimerkki 0.2122</w:t>
      </w:r>
    </w:p>
    <w:p>
      <w:r>
        <w:t xml:space="preserve">[-70.539 -59.781 -84.456 67.632 -62.43 ]</w:t>
      </w:r>
    </w:p>
    <w:p>
      <w:r>
        <w:rPr>
          <w:b/>
        </w:rPr>
        <w:t xml:space="preserve">Tulos</w:t>
      </w:r>
    </w:p>
    <w:p>
      <w:r>
        <w:t xml:space="preserve">-84.456</w:t>
      </w:r>
    </w:p>
    <w:p>
      <w:r>
        <w:rPr>
          <w:b/>
        </w:rPr>
        <w:t xml:space="preserve">Esimerkki 0.2123</w:t>
      </w:r>
    </w:p>
    <w:p>
      <w:r>
        <w:t xml:space="preserve">[98.347 74.921]</w:t>
      </w:r>
    </w:p>
    <w:p>
      <w:r>
        <w:rPr>
          <w:b/>
        </w:rPr>
        <w:t xml:space="preserve">Tulos</w:t>
      </w:r>
    </w:p>
    <w:p>
      <w:r>
        <w:t xml:space="preserve">98.347</w:t>
      </w:r>
    </w:p>
    <w:p>
      <w:r>
        <w:rPr>
          <w:b/>
        </w:rPr>
        <w:t xml:space="preserve">Esimerkki 0.2124</w:t>
      </w:r>
    </w:p>
    <w:p>
      <w:r>
        <w:t xml:space="preserve">[-87.354 -84.599 -43.953 -72.038 -45.27 32.516 -43.36 86.816 81.848 -45.622]</w:t>
      </w:r>
    </w:p>
    <w:p>
      <w:r>
        <w:rPr>
          <w:b/>
        </w:rPr>
        <w:t xml:space="preserve">Tulos</w:t>
      </w:r>
    </w:p>
    <w:p>
      <w:r>
        <w:t xml:space="preserve">-87.354</w:t>
      </w:r>
    </w:p>
    <w:p>
      <w:r>
        <w:rPr>
          <w:b/>
        </w:rPr>
        <w:t xml:space="preserve">Esimerkki 0,2125</w:t>
      </w:r>
    </w:p>
    <w:p>
      <w:r>
        <w:t xml:space="preserve">[ 81.332 -93.928 39.502 -4.54 ]</w:t>
      </w:r>
    </w:p>
    <w:p>
      <w:r>
        <w:rPr>
          <w:b/>
        </w:rPr>
        <w:t xml:space="preserve">Tulos</w:t>
      </w:r>
    </w:p>
    <w:p>
      <w:r>
        <w:t xml:space="preserve">-93.928</w:t>
      </w:r>
    </w:p>
    <w:p>
      <w:r>
        <w:rPr>
          <w:b/>
        </w:rPr>
        <w:t xml:space="preserve">Esimerkki 0.2126</w:t>
      </w:r>
    </w:p>
    <w:p>
      <w:r>
        <w:t xml:space="preserve">[-36.938 52.556 -34.372 94.822 34.594 20.29 66.082 -62.134]</w:t>
      </w:r>
    </w:p>
    <w:p>
      <w:r>
        <w:rPr>
          <w:b/>
        </w:rPr>
        <w:t xml:space="preserve">Tulos</w:t>
      </w:r>
    </w:p>
    <w:p>
      <w:r>
        <w:t xml:space="preserve">94.822</w:t>
      </w:r>
    </w:p>
    <w:p>
      <w:r>
        <w:rPr>
          <w:b/>
        </w:rPr>
        <w:t xml:space="preserve">Esimerkki 0.2127</w:t>
      </w:r>
    </w:p>
    <w:p>
      <w:r>
        <w:t xml:space="preserve">[ 67.499 -35.772 39.619]</w:t>
      </w:r>
    </w:p>
    <w:p>
      <w:r>
        <w:rPr>
          <w:b/>
        </w:rPr>
        <w:t xml:space="preserve">Tulos</w:t>
      </w:r>
    </w:p>
    <w:p>
      <w:r>
        <w:t xml:space="preserve">67.499</w:t>
      </w:r>
    </w:p>
    <w:p>
      <w:r>
        <w:rPr>
          <w:b/>
        </w:rPr>
        <w:t xml:space="preserve">Esimerkki 0.2128</w:t>
      </w:r>
    </w:p>
    <w:p>
      <w:r>
        <w:t xml:space="preserve">[ 0.571 -22.732]</w:t>
      </w:r>
    </w:p>
    <w:p>
      <w:r>
        <w:rPr>
          <w:b/>
        </w:rPr>
        <w:t xml:space="preserve">Tulos</w:t>
      </w:r>
    </w:p>
    <w:p>
      <w:r>
        <w:t xml:space="preserve">-22.732</w:t>
      </w:r>
    </w:p>
    <w:p>
      <w:r>
        <w:rPr>
          <w:b/>
        </w:rPr>
        <w:t xml:space="preserve">Esimerkki 0.2129</w:t>
      </w:r>
    </w:p>
    <w:p>
      <w:r>
        <w:t xml:space="preserve">[ 26.659 -33.514 -38.606 57.524 43.547 -36.964]</w:t>
      </w:r>
    </w:p>
    <w:p>
      <w:r>
        <w:rPr>
          <w:b/>
        </w:rPr>
        <w:t xml:space="preserve">Tulos</w:t>
      </w:r>
    </w:p>
    <w:p>
      <w:r>
        <w:t xml:space="preserve">57.524</w:t>
      </w:r>
    </w:p>
    <w:p>
      <w:r>
        <w:rPr>
          <w:b/>
        </w:rPr>
        <w:t xml:space="preserve">Esimerkki 0.2130</w:t>
      </w:r>
    </w:p>
    <w:p>
      <w:r>
        <w:t xml:space="preserve">[ -2.899 30.401 35.298 -74.56 58.337 -83.229 95.048 -9.284]</w:t>
      </w:r>
    </w:p>
    <w:p>
      <w:r>
        <w:rPr>
          <w:b/>
        </w:rPr>
        <w:t xml:space="preserve">Tulos</w:t>
      </w:r>
    </w:p>
    <w:p>
      <w:r>
        <w:t xml:space="preserve">95.048</w:t>
      </w:r>
    </w:p>
    <w:p>
      <w:r>
        <w:rPr>
          <w:b/>
        </w:rPr>
        <w:t xml:space="preserve">Esimerkki 0.2131</w:t>
      </w:r>
    </w:p>
    <w:p>
      <w:r>
        <w:t xml:space="preserve">[-82.674 -82.217]</w:t>
      </w:r>
    </w:p>
    <w:p>
      <w:r>
        <w:rPr>
          <w:b/>
        </w:rPr>
        <w:t xml:space="preserve">Tulos</w:t>
      </w:r>
    </w:p>
    <w:p>
      <w:r>
        <w:t xml:space="preserve">-82.674</w:t>
      </w:r>
    </w:p>
    <w:p>
      <w:r>
        <w:rPr>
          <w:b/>
        </w:rPr>
        <w:t xml:space="preserve">Esimerkki 0.2132</w:t>
      </w:r>
    </w:p>
    <w:p>
      <w:r>
        <w:t xml:space="preserve">[-82.441 -61.219 -61.146 20.569 99.63 51.664 -47.385 -54.044 42.513]</w:t>
      </w:r>
    </w:p>
    <w:p>
      <w:r>
        <w:rPr>
          <w:b/>
        </w:rPr>
        <w:t xml:space="preserve">Tulos</w:t>
      </w:r>
    </w:p>
    <w:p>
      <w:r>
        <w:t xml:space="preserve">99.63</w:t>
      </w:r>
    </w:p>
    <w:p>
      <w:r>
        <w:rPr>
          <w:b/>
        </w:rPr>
        <w:t xml:space="preserve">Esimerkki 0.2133</w:t>
      </w:r>
    </w:p>
    <w:p>
      <w:r>
        <w:t xml:space="preserve">[48.125 50.976 57.042 63.871]</w:t>
      </w:r>
    </w:p>
    <w:p>
      <w:r>
        <w:rPr>
          <w:b/>
        </w:rPr>
        <w:t xml:space="preserve">Tulos</w:t>
      </w:r>
    </w:p>
    <w:p>
      <w:r>
        <w:t xml:space="preserve">63.871</w:t>
      </w:r>
    </w:p>
    <w:p>
      <w:r>
        <w:rPr>
          <w:b/>
        </w:rPr>
        <w:t xml:space="preserve">Esimerkki 0.2134</w:t>
      </w:r>
    </w:p>
    <w:p>
      <w:r>
        <w:t xml:space="preserve">[ 88.749 20.758 74.779 -54.664]</w:t>
      </w:r>
    </w:p>
    <w:p>
      <w:r>
        <w:rPr>
          <w:b/>
        </w:rPr>
        <w:t xml:space="preserve">Tulos</w:t>
      </w:r>
    </w:p>
    <w:p>
      <w:r>
        <w:t xml:space="preserve">88.749</w:t>
      </w:r>
    </w:p>
    <w:p>
      <w:r>
        <w:rPr>
          <w:b/>
        </w:rPr>
        <w:t xml:space="preserve">Esimerkki 0,2135</w:t>
      </w:r>
    </w:p>
    <w:p>
      <w:r>
        <w:t xml:space="preserve">[ 43.132 -71.635 -60.354 50.474 66.029]</w:t>
      </w:r>
    </w:p>
    <w:p>
      <w:r>
        <w:rPr>
          <w:b/>
        </w:rPr>
        <w:t xml:space="preserve">Tulos</w:t>
      </w:r>
    </w:p>
    <w:p>
      <w:r>
        <w:t xml:space="preserve">-71.635</w:t>
      </w:r>
    </w:p>
    <w:p>
      <w:r>
        <w:rPr>
          <w:b/>
        </w:rPr>
        <w:t xml:space="preserve">Esimerkki 0.2136</w:t>
      </w:r>
    </w:p>
    <w:p>
      <w:r>
        <w:t xml:space="preserve">[-10.107 -20.905 14.781 -86.933 -38.958 25.672 -93.06 75.945]</w:t>
      </w:r>
    </w:p>
    <w:p>
      <w:r>
        <w:rPr>
          <w:b/>
        </w:rPr>
        <w:t xml:space="preserve">Tulos</w:t>
      </w:r>
    </w:p>
    <w:p>
      <w:r>
        <w:t xml:space="preserve">-93.06</w:t>
      </w:r>
    </w:p>
    <w:p>
      <w:r>
        <w:rPr>
          <w:b/>
        </w:rPr>
        <w:t xml:space="preserve">Esimerkki 0.2137</w:t>
      </w:r>
    </w:p>
    <w:p>
      <w:r>
        <w:t xml:space="preserve">[-80.629 91.05 17.765 -79.095 -75.601 -91.317 -67.615 42.501]</w:t>
      </w:r>
    </w:p>
    <w:p>
      <w:r>
        <w:rPr>
          <w:b/>
        </w:rPr>
        <w:t xml:space="preserve">Tulos</w:t>
      </w:r>
    </w:p>
    <w:p>
      <w:r>
        <w:t xml:space="preserve">-91.317</w:t>
      </w:r>
    </w:p>
    <w:p>
      <w:r>
        <w:rPr>
          <w:b/>
        </w:rPr>
        <w:t xml:space="preserve">Esimerkki 0.2138</w:t>
      </w:r>
    </w:p>
    <w:p>
      <w:r>
        <w:t xml:space="preserve">[ 15.345 82.205 84.865 67.123 -76.409 -59.245 -16.808 -2.349 -47.382]</w:t>
      </w:r>
    </w:p>
    <w:p>
      <w:r>
        <w:rPr>
          <w:b/>
        </w:rPr>
        <w:t xml:space="preserve">Tulos</w:t>
      </w:r>
    </w:p>
    <w:p>
      <w:r>
        <w:t xml:space="preserve">84.865</w:t>
      </w:r>
    </w:p>
    <w:p>
      <w:r>
        <w:rPr>
          <w:b/>
        </w:rPr>
        <w:t xml:space="preserve">Esimerkki 0.2139</w:t>
      </w:r>
    </w:p>
    <w:p>
      <w:r>
        <w:t xml:space="preserve">[ 78.323 36.617 0.207 -26.719 -86.573 -35.292 54.038]</w:t>
      </w:r>
    </w:p>
    <w:p>
      <w:r>
        <w:rPr>
          <w:b/>
        </w:rPr>
        <w:t xml:space="preserve">Tulos</w:t>
      </w:r>
    </w:p>
    <w:p>
      <w:r>
        <w:t xml:space="preserve">-86.573</w:t>
      </w:r>
    </w:p>
    <w:p>
      <w:r>
        <w:rPr>
          <w:b/>
        </w:rPr>
        <w:t xml:space="preserve">Esimerkki 0.2140</w:t>
      </w:r>
    </w:p>
    <w:p>
      <w:r>
        <w:t xml:space="preserve">[-92.73 -37.839 42.673 -37.724 -26.395 -43.605 29.74 -29.168 2.17 ]</w:t>
      </w:r>
    </w:p>
    <w:p>
      <w:r>
        <w:rPr>
          <w:b/>
        </w:rPr>
        <w:t xml:space="preserve">Tulos</w:t>
      </w:r>
    </w:p>
    <w:p>
      <w:r>
        <w:t xml:space="preserve">-92.73</w:t>
      </w:r>
    </w:p>
    <w:p>
      <w:r>
        <w:rPr>
          <w:b/>
        </w:rPr>
        <w:t xml:space="preserve">Esimerkki 0.2141</w:t>
      </w:r>
    </w:p>
    <w:p>
      <w:r>
        <w:t xml:space="preserve">[ 5.222 61.738 -35.166 68.95 63.334 -7.031 -39.752 74.972 -78.457 39.57 ]</w:t>
      </w:r>
    </w:p>
    <w:p>
      <w:r>
        <w:rPr>
          <w:b/>
        </w:rPr>
        <w:t xml:space="preserve">Tulos</w:t>
      </w:r>
    </w:p>
    <w:p>
      <w:r>
        <w:t xml:space="preserve">-78.457</w:t>
      </w:r>
    </w:p>
    <w:p>
      <w:r>
        <w:rPr>
          <w:b/>
        </w:rPr>
        <w:t xml:space="preserve">Esimerkki 0.2142</w:t>
      </w:r>
    </w:p>
    <w:p>
      <w:r>
        <w:t xml:space="preserve">[ 25.513 -74.009 30.515 20.906 -44.521 62.415]</w:t>
      </w:r>
    </w:p>
    <w:p>
      <w:r>
        <w:rPr>
          <w:b/>
        </w:rPr>
        <w:t xml:space="preserve">Tulos</w:t>
      </w:r>
    </w:p>
    <w:p>
      <w:r>
        <w:t xml:space="preserve">-74.009</w:t>
      </w:r>
    </w:p>
    <w:p>
      <w:r>
        <w:rPr>
          <w:b/>
        </w:rPr>
        <w:t xml:space="preserve">Esimerkki 0.2143</w:t>
      </w:r>
    </w:p>
    <w:p>
      <w:r>
        <w:t xml:space="preserve">[ 75.907 -59.664 -66.033 -36.423 -45.812 -75.249 -22.35 74.676 -51.745]</w:t>
      </w:r>
    </w:p>
    <w:p>
      <w:r>
        <w:rPr>
          <w:b/>
        </w:rPr>
        <w:t xml:space="preserve">Tulos</w:t>
      </w:r>
    </w:p>
    <w:p>
      <w:r>
        <w:t xml:space="preserve">75.907</w:t>
      </w:r>
    </w:p>
    <w:p>
      <w:r>
        <w:rPr>
          <w:b/>
        </w:rPr>
        <w:t xml:space="preserve">Esimerkki 0.2144</w:t>
      </w:r>
    </w:p>
    <w:p>
      <w:r>
        <w:t xml:space="preserve">[ 38.808 -76.767 58.204 38.763 -24.582 59.537 75.635 72.007 -78.652 15.816]</w:t>
      </w:r>
    </w:p>
    <w:p>
      <w:r>
        <w:rPr>
          <w:b/>
        </w:rPr>
        <w:t xml:space="preserve">Tulos</w:t>
      </w:r>
    </w:p>
    <w:p>
      <w:r>
        <w:t xml:space="preserve">-78.652</w:t>
      </w:r>
    </w:p>
    <w:p>
      <w:r>
        <w:rPr>
          <w:b/>
        </w:rPr>
        <w:t xml:space="preserve">Esimerkki 0.2145</w:t>
      </w:r>
    </w:p>
    <w:p>
      <w:r>
        <w:t xml:space="preserve">[ 36.178 94.598 -83.537 -8.829 79.565 53.196]</w:t>
      </w:r>
    </w:p>
    <w:p>
      <w:r>
        <w:rPr>
          <w:b/>
        </w:rPr>
        <w:t xml:space="preserve">Tulos</w:t>
      </w:r>
    </w:p>
    <w:p>
      <w:r>
        <w:t xml:space="preserve">94.598</w:t>
      </w:r>
    </w:p>
    <w:p>
      <w:r>
        <w:rPr>
          <w:b/>
        </w:rPr>
        <w:t xml:space="preserve">Esimerkki 0.2146</w:t>
      </w:r>
    </w:p>
    <w:p>
      <w:r>
        <w:t xml:space="preserve">[-90.221 36.841 -62.389 57.238 99.991 -48.386 52.041 -23.201 -96.995]</w:t>
      </w:r>
    </w:p>
    <w:p>
      <w:r>
        <w:rPr>
          <w:b/>
        </w:rPr>
        <w:t xml:space="preserve">Tulos</w:t>
      </w:r>
    </w:p>
    <w:p>
      <w:r>
        <w:t xml:space="preserve">99.991</w:t>
      </w:r>
    </w:p>
    <w:p>
      <w:r>
        <w:rPr>
          <w:b/>
        </w:rPr>
        <w:t xml:space="preserve">Esimerkki 0.2147</w:t>
      </w:r>
    </w:p>
    <w:p>
      <w:r>
        <w:t xml:space="preserve">[ -9.092 -50.055 83.714 70.762 -3.76 -50.911 55.829 8.526 -14.908 -31.036]</w:t>
      </w:r>
    </w:p>
    <w:p>
      <w:r>
        <w:rPr>
          <w:b/>
        </w:rPr>
        <w:t xml:space="preserve">Tulos</w:t>
      </w:r>
    </w:p>
    <w:p>
      <w:r>
        <w:t xml:space="preserve">83.714</w:t>
      </w:r>
    </w:p>
    <w:p>
      <w:r>
        <w:rPr>
          <w:b/>
        </w:rPr>
        <w:t xml:space="preserve">Esimerkki 0.2148</w:t>
      </w:r>
    </w:p>
    <w:p>
      <w:r>
        <w:t xml:space="preserve">[-12.427 -82.426]</w:t>
      </w:r>
    </w:p>
    <w:p>
      <w:r>
        <w:rPr>
          <w:b/>
        </w:rPr>
        <w:t xml:space="preserve">Tulos</w:t>
      </w:r>
    </w:p>
    <w:p>
      <w:r>
        <w:t xml:space="preserve">-82.426</w:t>
      </w:r>
    </w:p>
    <w:p>
      <w:r>
        <w:rPr>
          <w:b/>
        </w:rPr>
        <w:t xml:space="preserve">Esimerkki 0.2149</w:t>
      </w:r>
    </w:p>
    <w:p>
      <w:r>
        <w:t xml:space="preserve">[ 19.474 -87.515 -6.281]</w:t>
      </w:r>
    </w:p>
    <w:p>
      <w:r>
        <w:rPr>
          <w:b/>
        </w:rPr>
        <w:t xml:space="preserve">Tulos</w:t>
      </w:r>
    </w:p>
    <w:p>
      <w:r>
        <w:t xml:space="preserve">-87.515</w:t>
      </w:r>
    </w:p>
    <w:p>
      <w:r>
        <w:rPr>
          <w:b/>
        </w:rPr>
        <w:t xml:space="preserve">Esimerkki 0,2150</w:t>
      </w:r>
    </w:p>
    <w:p>
      <w:r>
        <w:t xml:space="preserve">[11.552 78.954 -6.989 58.327 80.617]</w:t>
      </w:r>
    </w:p>
    <w:p>
      <w:r>
        <w:rPr>
          <w:b/>
        </w:rPr>
        <w:t xml:space="preserve">Tulos</w:t>
      </w:r>
    </w:p>
    <w:p>
      <w:r>
        <w:t xml:space="preserve">80.617</w:t>
      </w:r>
    </w:p>
    <w:p>
      <w:r>
        <w:rPr>
          <w:b/>
        </w:rPr>
        <w:t xml:space="preserve">Esimerkki 0.2151</w:t>
      </w:r>
    </w:p>
    <w:p>
      <w:r>
        <w:t xml:space="preserve">[-24.149 92.46 -65.688 93.677]</w:t>
      </w:r>
    </w:p>
    <w:p>
      <w:r>
        <w:rPr>
          <w:b/>
        </w:rPr>
        <w:t xml:space="preserve">Tulos</w:t>
      </w:r>
    </w:p>
    <w:p>
      <w:r>
        <w:t xml:space="preserve">93.677</w:t>
      </w:r>
    </w:p>
    <w:p>
      <w:r>
        <w:rPr>
          <w:b/>
        </w:rPr>
        <w:t xml:space="preserve">Esimerkki 0.2152</w:t>
      </w:r>
    </w:p>
    <w:p>
      <w:r>
        <w:t xml:space="preserve">[-52.538 -76.426 74.381 -81.788 36.976 91.503 -43.635 4.632 25.879]</w:t>
      </w:r>
    </w:p>
    <w:p>
      <w:r>
        <w:rPr>
          <w:b/>
        </w:rPr>
        <w:t xml:space="preserve">Tulos</w:t>
      </w:r>
    </w:p>
    <w:p>
      <w:r>
        <w:t xml:space="preserve">91.503</w:t>
      </w:r>
    </w:p>
    <w:p>
      <w:r>
        <w:rPr>
          <w:b/>
        </w:rPr>
        <w:t xml:space="preserve">Esimerkki 0.2153</w:t>
      </w:r>
    </w:p>
    <w:p>
      <w:r>
        <w:t xml:space="preserve">[89.089 -1.404]</w:t>
      </w:r>
    </w:p>
    <w:p>
      <w:r>
        <w:rPr>
          <w:b/>
        </w:rPr>
        <w:t xml:space="preserve">Tulos</w:t>
      </w:r>
    </w:p>
    <w:p>
      <w:r>
        <w:t xml:space="preserve">89.089</w:t>
      </w:r>
    </w:p>
    <w:p>
      <w:r>
        <w:rPr>
          <w:b/>
        </w:rPr>
        <w:t xml:space="preserve">Esimerkki 0.2154</w:t>
      </w:r>
    </w:p>
    <w:p>
      <w:r>
        <w:t xml:space="preserve">[ 3.566 50.14 77.226 -79.133 86.663]</w:t>
      </w:r>
    </w:p>
    <w:p>
      <w:r>
        <w:rPr>
          <w:b/>
        </w:rPr>
        <w:t xml:space="preserve">Tulos</w:t>
      </w:r>
    </w:p>
    <w:p>
      <w:r>
        <w:t xml:space="preserve">86.663</w:t>
      </w:r>
    </w:p>
    <w:p>
      <w:r>
        <w:rPr>
          <w:b/>
        </w:rPr>
        <w:t xml:space="preserve">Esimerkki 0.2155</w:t>
      </w:r>
    </w:p>
    <w:p>
      <w:r>
        <w:t xml:space="preserve">[ 87.693 -64.874 -93.88 -93.446 -13.01 -73.255 86.811]</w:t>
      </w:r>
    </w:p>
    <w:p>
      <w:r>
        <w:rPr>
          <w:b/>
        </w:rPr>
        <w:t xml:space="preserve">Tulos</w:t>
      </w:r>
    </w:p>
    <w:p>
      <w:r>
        <w:t xml:space="preserve">-93.88</w:t>
      </w:r>
    </w:p>
    <w:p>
      <w:r>
        <w:rPr>
          <w:b/>
        </w:rPr>
        <w:t xml:space="preserve">Esimerkki 0.2156</w:t>
      </w:r>
    </w:p>
    <w:p>
      <w:r>
        <w:t xml:space="preserve">[-17.999 96.424 -80.329 98.228 -48.715 -85.925 47.133 32.144 -13.653 -65.829]</w:t>
      </w:r>
    </w:p>
    <w:p>
      <w:r>
        <w:rPr>
          <w:b/>
        </w:rPr>
        <w:t xml:space="preserve">Tulos</w:t>
      </w:r>
    </w:p>
    <w:p>
      <w:r>
        <w:t xml:space="preserve">98.228</w:t>
      </w:r>
    </w:p>
    <w:p>
      <w:r>
        <w:rPr>
          <w:b/>
        </w:rPr>
        <w:t xml:space="preserve">Esimerkki 0.2157</w:t>
      </w:r>
    </w:p>
    <w:p>
      <w:r>
        <w:t xml:space="preserve">[-37.802 77.758 28.236 77.235]</w:t>
      </w:r>
    </w:p>
    <w:p>
      <w:r>
        <w:rPr>
          <w:b/>
        </w:rPr>
        <w:t xml:space="preserve">Tulos</w:t>
      </w:r>
    </w:p>
    <w:p>
      <w:r>
        <w:t xml:space="preserve">77.758</w:t>
      </w:r>
    </w:p>
    <w:p>
      <w:r>
        <w:rPr>
          <w:b/>
        </w:rPr>
        <w:t xml:space="preserve">Esimerkki 0.2158</w:t>
      </w:r>
    </w:p>
    <w:p>
      <w:r>
        <w:t xml:space="preserve">[ 66.629 -37.181 40.484 -66.435 -30.609 -69.5 14.032]</w:t>
      </w:r>
    </w:p>
    <w:p>
      <w:r>
        <w:rPr>
          <w:b/>
        </w:rPr>
        <w:t xml:space="preserve">Tulos</w:t>
      </w:r>
    </w:p>
    <w:p>
      <w:r>
        <w:t xml:space="preserve">-69.5</w:t>
      </w:r>
    </w:p>
    <w:p>
      <w:r>
        <w:rPr>
          <w:b/>
        </w:rPr>
        <w:t xml:space="preserve">Esimerkki 0.2159</w:t>
      </w:r>
    </w:p>
    <w:p>
      <w:r>
        <w:t xml:space="preserve">[-83.483 -82.927 70.317 70.308 -76.909 8.471 -96.061 -52.55 78.952]</w:t>
      </w:r>
    </w:p>
    <w:p>
      <w:r>
        <w:rPr>
          <w:b/>
        </w:rPr>
        <w:t xml:space="preserve">Tulos</w:t>
      </w:r>
    </w:p>
    <w:p>
      <w:r>
        <w:t xml:space="preserve">-96.061</w:t>
      </w:r>
    </w:p>
    <w:p>
      <w:r>
        <w:rPr>
          <w:b/>
        </w:rPr>
        <w:t xml:space="preserve">Esimerkki 0,2160</w:t>
      </w:r>
    </w:p>
    <w:p>
      <w:r>
        <w:t xml:space="preserve">[-12.845 8.573]</w:t>
      </w:r>
    </w:p>
    <w:p>
      <w:r>
        <w:rPr>
          <w:b/>
        </w:rPr>
        <w:t xml:space="preserve">Tulos</w:t>
      </w:r>
    </w:p>
    <w:p>
      <w:r>
        <w:t xml:space="preserve">-12.845</w:t>
      </w:r>
    </w:p>
    <w:p>
      <w:r>
        <w:rPr>
          <w:b/>
        </w:rPr>
        <w:t xml:space="preserve">Esimerkki 0.2161</w:t>
      </w:r>
    </w:p>
    <w:p>
      <w:r>
        <w:t xml:space="preserve">[ 53.634 68.837 -39.709 80.276 -68.659 44.463 -67.234]</w:t>
      </w:r>
    </w:p>
    <w:p>
      <w:r>
        <w:rPr>
          <w:b/>
        </w:rPr>
        <w:t xml:space="preserve">Tulos</w:t>
      </w:r>
    </w:p>
    <w:p>
      <w:r>
        <w:t xml:space="preserve">80.276</w:t>
      </w:r>
    </w:p>
    <w:p>
      <w:r>
        <w:rPr>
          <w:b/>
        </w:rPr>
        <w:t xml:space="preserve">Esimerkki 0.2162</w:t>
      </w:r>
    </w:p>
    <w:p>
      <w:r>
        <w:t xml:space="preserve">[-98.779 -84.96 2.682 -69.139 4.823 -31.844 -69.853 79.505]</w:t>
      </w:r>
    </w:p>
    <w:p>
      <w:r>
        <w:rPr>
          <w:b/>
        </w:rPr>
        <w:t xml:space="preserve">Tulos</w:t>
      </w:r>
    </w:p>
    <w:p>
      <w:r>
        <w:t xml:space="preserve">-98.779</w:t>
      </w:r>
    </w:p>
    <w:p>
      <w:r>
        <w:rPr>
          <w:b/>
        </w:rPr>
        <w:t xml:space="preserve">Esimerkki 0.2163</w:t>
      </w:r>
    </w:p>
    <w:p>
      <w:r>
        <w:t xml:space="preserve">[-44.128 -80.071 -83.331 -64.436 -16.418 -57.502 16.474 -16.116]</w:t>
      </w:r>
    </w:p>
    <w:p>
      <w:r>
        <w:rPr>
          <w:b/>
        </w:rPr>
        <w:t xml:space="preserve">Tulos</w:t>
      </w:r>
    </w:p>
    <w:p>
      <w:r>
        <w:t xml:space="preserve">-83.331</w:t>
      </w:r>
    </w:p>
    <w:p>
      <w:r>
        <w:rPr>
          <w:b/>
        </w:rPr>
        <w:t xml:space="preserve">Esimerkki 0.2164</w:t>
      </w:r>
    </w:p>
    <w:p>
      <w:r>
        <w:t xml:space="preserve">[-16.407 14.839]</w:t>
      </w:r>
    </w:p>
    <w:p>
      <w:r>
        <w:rPr>
          <w:b/>
        </w:rPr>
        <w:t xml:space="preserve">Tulos</w:t>
      </w:r>
    </w:p>
    <w:p>
      <w:r>
        <w:t xml:space="preserve">-16.407</w:t>
      </w:r>
    </w:p>
    <w:p>
      <w:r>
        <w:rPr>
          <w:b/>
        </w:rPr>
        <w:t xml:space="preserve">Esimerkki 0.2165</w:t>
      </w:r>
    </w:p>
    <w:p>
      <w:r>
        <w:t xml:space="preserve">[-99.836 -16.363 81.588]</w:t>
      </w:r>
    </w:p>
    <w:p>
      <w:r>
        <w:rPr>
          <w:b/>
        </w:rPr>
        <w:t xml:space="preserve">Tulos</w:t>
      </w:r>
    </w:p>
    <w:p>
      <w:r>
        <w:t xml:space="preserve">-99.836</w:t>
      </w:r>
    </w:p>
    <w:p>
      <w:r>
        <w:rPr>
          <w:b/>
        </w:rPr>
        <w:t xml:space="preserve">Esimerkki 0.2166</w:t>
      </w:r>
    </w:p>
    <w:p>
      <w:r>
        <w:t xml:space="preserve">[ 92.55 29.839 -52.956]</w:t>
      </w:r>
    </w:p>
    <w:p>
      <w:r>
        <w:rPr>
          <w:b/>
        </w:rPr>
        <w:t xml:space="preserve">Tulos</w:t>
      </w:r>
    </w:p>
    <w:p>
      <w:r>
        <w:t xml:space="preserve">92.55</w:t>
      </w:r>
    </w:p>
    <w:p>
      <w:r>
        <w:rPr>
          <w:b/>
        </w:rPr>
        <w:t xml:space="preserve">Esimerkki 0.2167</w:t>
      </w:r>
    </w:p>
    <w:p>
      <w:r>
        <w:t xml:space="preserve">[ -3.994 -88.719 -89.058 -20.644 97.722]</w:t>
      </w:r>
    </w:p>
    <w:p>
      <w:r>
        <w:rPr>
          <w:b/>
        </w:rPr>
        <w:t xml:space="preserve">Tulos</w:t>
      </w:r>
    </w:p>
    <w:p>
      <w:r>
        <w:t xml:space="preserve">97.722</w:t>
      </w:r>
    </w:p>
    <w:p>
      <w:r>
        <w:rPr>
          <w:b/>
        </w:rPr>
        <w:t xml:space="preserve">Esimerkki 0.2168</w:t>
      </w:r>
    </w:p>
    <w:p>
      <w:r>
        <w:t xml:space="preserve">[-97.657 28.026]</w:t>
      </w:r>
    </w:p>
    <w:p>
      <w:r>
        <w:rPr>
          <w:b/>
        </w:rPr>
        <w:t xml:space="preserve">Tulos</w:t>
      </w:r>
    </w:p>
    <w:p>
      <w:r>
        <w:t xml:space="preserve">-97.657</w:t>
      </w:r>
    </w:p>
    <w:p>
      <w:r>
        <w:rPr>
          <w:b/>
        </w:rPr>
        <w:t xml:space="preserve">Esimerkki 0.2169</w:t>
      </w:r>
    </w:p>
    <w:p>
      <w:r>
        <w:t xml:space="preserve">[ 12.135 -64.149 -75.029 78.374]</w:t>
      </w:r>
    </w:p>
    <w:p>
      <w:r>
        <w:rPr>
          <w:b/>
        </w:rPr>
        <w:t xml:space="preserve">Tulos</w:t>
      </w:r>
    </w:p>
    <w:p>
      <w:r>
        <w:t xml:space="preserve">78.374</w:t>
      </w:r>
    </w:p>
    <w:p>
      <w:r>
        <w:rPr>
          <w:b/>
        </w:rPr>
        <w:t xml:space="preserve">Esimerkki 0.2170</w:t>
      </w:r>
    </w:p>
    <w:p>
      <w:r>
        <w:t xml:space="preserve">[ 31.335 5.563 -65.117]</w:t>
      </w:r>
    </w:p>
    <w:p>
      <w:r>
        <w:rPr>
          <w:b/>
        </w:rPr>
        <w:t xml:space="preserve">Tulos</w:t>
      </w:r>
    </w:p>
    <w:p>
      <w:r>
        <w:t xml:space="preserve">-65.117</w:t>
      </w:r>
    </w:p>
    <w:p>
      <w:r>
        <w:rPr>
          <w:b/>
        </w:rPr>
        <w:t xml:space="preserve">Esimerkki 0.2171</w:t>
      </w:r>
    </w:p>
    <w:p>
      <w:r>
        <w:t xml:space="preserve">[51.504 36.303 48.85 ]</w:t>
      </w:r>
    </w:p>
    <w:p>
      <w:r>
        <w:rPr>
          <w:b/>
        </w:rPr>
        <w:t xml:space="preserve">Tulos</w:t>
      </w:r>
    </w:p>
    <w:p>
      <w:r>
        <w:t xml:space="preserve">51.504</w:t>
      </w:r>
    </w:p>
    <w:p>
      <w:r>
        <w:rPr>
          <w:b/>
        </w:rPr>
        <w:t xml:space="preserve">Esimerkki 0.2172</w:t>
      </w:r>
    </w:p>
    <w:p>
      <w:r>
        <w:t xml:space="preserve">[ 4.83 -95.041]</w:t>
      </w:r>
    </w:p>
    <w:p>
      <w:r>
        <w:rPr>
          <w:b/>
        </w:rPr>
        <w:t xml:space="preserve">Tulos</w:t>
      </w:r>
    </w:p>
    <w:p>
      <w:r>
        <w:t xml:space="preserve">-95.041</w:t>
      </w:r>
    </w:p>
    <w:p>
      <w:r>
        <w:rPr>
          <w:b/>
        </w:rPr>
        <w:t xml:space="preserve">Esimerkki 0.2173</w:t>
      </w:r>
    </w:p>
    <w:p>
      <w:r>
        <w:t xml:space="preserve">[ 64.079 -7.495 -8.248 -77.946 14.152 -45.202 61.109 93.085 65.889 60.114]</w:t>
      </w:r>
    </w:p>
    <w:p>
      <w:r>
        <w:rPr>
          <w:b/>
        </w:rPr>
        <w:t xml:space="preserve">Tulos</w:t>
      </w:r>
    </w:p>
    <w:p>
      <w:r>
        <w:t xml:space="preserve">93.085</w:t>
      </w:r>
    </w:p>
    <w:p>
      <w:r>
        <w:rPr>
          <w:b/>
        </w:rPr>
        <w:t xml:space="preserve">Esimerkki 0.2174</w:t>
      </w:r>
    </w:p>
    <w:p>
      <w:r>
        <w:t xml:space="preserve">[ 98.588 62.319 17.563 -20.928 59.549 -85.341]</w:t>
      </w:r>
    </w:p>
    <w:p>
      <w:r>
        <w:rPr>
          <w:b/>
        </w:rPr>
        <w:t xml:space="preserve">Tulos</w:t>
      </w:r>
    </w:p>
    <w:p>
      <w:r>
        <w:t xml:space="preserve">98.588</w:t>
      </w:r>
    </w:p>
    <w:p>
      <w:r>
        <w:rPr>
          <w:b/>
        </w:rPr>
        <w:t xml:space="preserve">Esimerkki 0,2175</w:t>
      </w:r>
    </w:p>
    <w:p>
      <w:r>
        <w:t xml:space="preserve">[ 6.665 99.788 -30.258 84.887 -83.982 83.556 83.991]</w:t>
      </w:r>
    </w:p>
    <w:p>
      <w:r>
        <w:rPr>
          <w:b/>
        </w:rPr>
        <w:t xml:space="preserve">Tulos</w:t>
      </w:r>
    </w:p>
    <w:p>
      <w:r>
        <w:t xml:space="preserve">99.788</w:t>
      </w:r>
    </w:p>
    <w:p>
      <w:r>
        <w:rPr>
          <w:b/>
        </w:rPr>
        <w:t xml:space="preserve">Esimerkki 0.2176</w:t>
      </w:r>
    </w:p>
    <w:p>
      <w:r>
        <w:t xml:space="preserve">[-63.815 74.559 -40.608]</w:t>
      </w:r>
    </w:p>
    <w:p>
      <w:r>
        <w:rPr>
          <w:b/>
        </w:rPr>
        <w:t xml:space="preserve">Tulos</w:t>
      </w:r>
    </w:p>
    <w:p>
      <w:r>
        <w:t xml:space="preserve">74.559</w:t>
      </w:r>
    </w:p>
    <w:p>
      <w:r>
        <w:rPr>
          <w:b/>
        </w:rPr>
        <w:t xml:space="preserve">Esimerkki 0.2177</w:t>
      </w:r>
    </w:p>
    <w:p>
      <w:r>
        <w:t xml:space="preserve">[-14.089 -96.196 -95.043 23.828 -7.467 -67.871 -57.701 44.886]</w:t>
      </w:r>
    </w:p>
    <w:p>
      <w:r>
        <w:rPr>
          <w:b/>
        </w:rPr>
        <w:t xml:space="preserve">Tulos</w:t>
      </w:r>
    </w:p>
    <w:p>
      <w:r>
        <w:t xml:space="preserve">-96.196</w:t>
      </w:r>
    </w:p>
    <w:p>
      <w:r>
        <w:rPr>
          <w:b/>
        </w:rPr>
        <w:t xml:space="preserve">Esimerkki 0.2178</w:t>
      </w:r>
    </w:p>
    <w:p>
      <w:r>
        <w:t xml:space="preserve">[-27.787 75.052]</w:t>
      </w:r>
    </w:p>
    <w:p>
      <w:r>
        <w:rPr>
          <w:b/>
        </w:rPr>
        <w:t xml:space="preserve">Tulos</w:t>
      </w:r>
    </w:p>
    <w:p>
      <w:r>
        <w:t xml:space="preserve">75.052</w:t>
      </w:r>
    </w:p>
    <w:p>
      <w:r>
        <w:rPr>
          <w:b/>
        </w:rPr>
        <w:t xml:space="preserve">Esimerkki 0.2179</w:t>
      </w:r>
    </w:p>
    <w:p>
      <w:r>
        <w:t xml:space="preserve">[ 59.733 -66.891 15.738 73.137 -22.561 52.426 4.365 29.117]</w:t>
      </w:r>
    </w:p>
    <w:p>
      <w:r>
        <w:rPr>
          <w:b/>
        </w:rPr>
        <w:t xml:space="preserve">Tulos</w:t>
      </w:r>
    </w:p>
    <w:p>
      <w:r>
        <w:t xml:space="preserve">73.137</w:t>
      </w:r>
    </w:p>
    <w:p>
      <w:r>
        <w:rPr>
          <w:b/>
        </w:rPr>
        <w:t xml:space="preserve">Esimerkki 0.2180</w:t>
      </w:r>
    </w:p>
    <w:p>
      <w:r>
        <w:t xml:space="preserve">[ 41.433 46.597 10.215 89.894 74.674 -65.012 38.52 -62.94 ]</w:t>
      </w:r>
    </w:p>
    <w:p>
      <w:r>
        <w:rPr>
          <w:b/>
        </w:rPr>
        <w:t xml:space="preserve">Tulos</w:t>
      </w:r>
    </w:p>
    <w:p>
      <w:r>
        <w:t xml:space="preserve">89.894</w:t>
      </w:r>
    </w:p>
    <w:p>
      <w:r>
        <w:rPr>
          <w:b/>
        </w:rPr>
        <w:t xml:space="preserve">Esimerkki 0.2181</w:t>
      </w:r>
    </w:p>
    <w:p>
      <w:r>
        <w:t xml:space="preserve">[ 67.464 -86.248 19.379 -26.767 88.813 68.42 ]</w:t>
      </w:r>
    </w:p>
    <w:p>
      <w:r>
        <w:rPr>
          <w:b/>
        </w:rPr>
        <w:t xml:space="preserve">Tulos</w:t>
      </w:r>
    </w:p>
    <w:p>
      <w:r>
        <w:t xml:space="preserve">88.813</w:t>
      </w:r>
    </w:p>
    <w:p>
      <w:r>
        <w:rPr>
          <w:b/>
        </w:rPr>
        <w:t xml:space="preserve">Esimerkki 0.2182</w:t>
      </w:r>
    </w:p>
    <w:p>
      <w:r>
        <w:t xml:space="preserve">[ 75.457 60.99 83.15 -21.874 71.097 97.887 -93.506 95.003 16.288 51.68 ]</w:t>
      </w:r>
    </w:p>
    <w:p>
      <w:r>
        <w:rPr>
          <w:b/>
        </w:rPr>
        <w:t xml:space="preserve">Tulos</w:t>
      </w:r>
    </w:p>
    <w:p>
      <w:r>
        <w:t xml:space="preserve">97.887</w:t>
      </w:r>
    </w:p>
    <w:p>
      <w:r>
        <w:rPr>
          <w:b/>
        </w:rPr>
        <w:t xml:space="preserve">Esimerkki 0.2183</w:t>
      </w:r>
    </w:p>
    <w:p>
      <w:r>
        <w:t xml:space="preserve">[ -6.411 -23.526 43.469 -85.076 -81.569 19.128 4.037 -67.892]</w:t>
      </w:r>
    </w:p>
    <w:p>
      <w:r>
        <w:rPr>
          <w:b/>
        </w:rPr>
        <w:t xml:space="preserve">Tulos</w:t>
      </w:r>
    </w:p>
    <w:p>
      <w:r>
        <w:t xml:space="preserve">-85.076</w:t>
      </w:r>
    </w:p>
    <w:p>
      <w:r>
        <w:rPr>
          <w:b/>
        </w:rPr>
        <w:t xml:space="preserve">Esimerkki 0.2184</w:t>
      </w:r>
    </w:p>
    <w:p>
      <w:r>
        <w:t xml:space="preserve">[ 23.222 24.724 78.715 55.905 -67.94 -26.523]</w:t>
      </w:r>
    </w:p>
    <w:p>
      <w:r>
        <w:rPr>
          <w:b/>
        </w:rPr>
        <w:t xml:space="preserve">Tulos</w:t>
      </w:r>
    </w:p>
    <w:p>
      <w:r>
        <w:t xml:space="preserve">78.715</w:t>
      </w:r>
    </w:p>
    <w:p>
      <w:r>
        <w:rPr>
          <w:b/>
        </w:rPr>
        <w:t xml:space="preserve">Esimerkki 0,2185</w:t>
      </w:r>
    </w:p>
    <w:p>
      <w:r>
        <w:t xml:space="preserve">[ 15.453 -86.455 -17.891 97.483 -63.696]</w:t>
      </w:r>
    </w:p>
    <w:p>
      <w:r>
        <w:rPr>
          <w:b/>
        </w:rPr>
        <w:t xml:space="preserve">Tulos</w:t>
      </w:r>
    </w:p>
    <w:p>
      <w:r>
        <w:t xml:space="preserve">97.483</w:t>
      </w:r>
    </w:p>
    <w:p>
      <w:r>
        <w:rPr>
          <w:b/>
        </w:rPr>
        <w:t xml:space="preserve">Esimerkki 0.2186</w:t>
      </w:r>
    </w:p>
    <w:p>
      <w:r>
        <w:t xml:space="preserve">[ 22.384 -91.142 -40.242 -54.482 69.761 67.848 74.888 -48.437 -79.967 48.413]</w:t>
      </w:r>
    </w:p>
    <w:p>
      <w:r>
        <w:rPr>
          <w:b/>
        </w:rPr>
        <w:t xml:space="preserve">Tulos</w:t>
      </w:r>
    </w:p>
    <w:p>
      <w:r>
        <w:t xml:space="preserve">-91.142</w:t>
      </w:r>
    </w:p>
    <w:p>
      <w:r>
        <w:rPr>
          <w:b/>
        </w:rPr>
        <w:t xml:space="preserve">Esimerkki 0.2187</w:t>
      </w:r>
    </w:p>
    <w:p>
      <w:r>
        <w:t xml:space="preserve">[-89.916 79.679]</w:t>
      </w:r>
    </w:p>
    <w:p>
      <w:r>
        <w:rPr>
          <w:b/>
        </w:rPr>
        <w:t xml:space="preserve">Tulos</w:t>
      </w:r>
    </w:p>
    <w:p>
      <w:r>
        <w:t xml:space="preserve">-89.916</w:t>
      </w:r>
    </w:p>
    <w:p>
      <w:r>
        <w:rPr>
          <w:b/>
        </w:rPr>
        <w:t xml:space="preserve">Esimerkki 0.2188</w:t>
      </w:r>
    </w:p>
    <w:p>
      <w:r>
        <w:t xml:space="preserve">[-82.432 -38.25 64.558 -58.101 -92.09 -32.875 68.538]</w:t>
      </w:r>
    </w:p>
    <w:p>
      <w:r>
        <w:rPr>
          <w:b/>
        </w:rPr>
        <w:t xml:space="preserve">Tulos</w:t>
      </w:r>
    </w:p>
    <w:p>
      <w:r>
        <w:t xml:space="preserve">-92.09</w:t>
      </w:r>
    </w:p>
    <w:p>
      <w:r>
        <w:rPr>
          <w:b/>
        </w:rPr>
        <w:t xml:space="preserve">Esimerkki 0.2189</w:t>
      </w:r>
    </w:p>
    <w:p>
      <w:r>
        <w:t xml:space="preserve">[ 17.689 -38.507 -4.757 -53.936]</w:t>
      </w:r>
    </w:p>
    <w:p>
      <w:r>
        <w:rPr>
          <w:b/>
        </w:rPr>
        <w:t xml:space="preserve">Tulos</w:t>
      </w:r>
    </w:p>
    <w:p>
      <w:r>
        <w:t xml:space="preserve">-53.936</w:t>
      </w:r>
    </w:p>
    <w:p>
      <w:r>
        <w:rPr>
          <w:b/>
        </w:rPr>
        <w:t xml:space="preserve">Esimerkki 0.2190</w:t>
      </w:r>
    </w:p>
    <w:p>
      <w:r>
        <w:t xml:space="preserve">[-36.461 94.866]</w:t>
      </w:r>
    </w:p>
    <w:p>
      <w:r>
        <w:rPr>
          <w:b/>
        </w:rPr>
        <w:t xml:space="preserve">Tulos</w:t>
      </w:r>
    </w:p>
    <w:p>
      <w:r>
        <w:t xml:space="preserve">94.866</w:t>
      </w:r>
    </w:p>
    <w:p>
      <w:r>
        <w:rPr>
          <w:b/>
        </w:rPr>
        <w:t xml:space="preserve">Esimerkki 0.2191</w:t>
      </w:r>
    </w:p>
    <w:p>
      <w:r>
        <w:t xml:space="preserve">[ -2.152 -14.841 6.436 -92.335 89.319 -81.89 -72.655]</w:t>
      </w:r>
    </w:p>
    <w:p>
      <w:r>
        <w:rPr>
          <w:b/>
        </w:rPr>
        <w:t xml:space="preserve">Tulos</w:t>
      </w:r>
    </w:p>
    <w:p>
      <w:r>
        <w:t xml:space="preserve">-92.335</w:t>
      </w:r>
    </w:p>
    <w:p>
      <w:r>
        <w:rPr>
          <w:b/>
        </w:rPr>
        <w:t xml:space="preserve">Esimerkki 0.2192</w:t>
      </w:r>
    </w:p>
    <w:p>
      <w:r>
        <w:t xml:space="preserve">[-6.237 63.217]</w:t>
      </w:r>
    </w:p>
    <w:p>
      <w:r>
        <w:rPr>
          <w:b/>
        </w:rPr>
        <w:t xml:space="preserve">Tulos</w:t>
      </w:r>
    </w:p>
    <w:p>
      <w:r>
        <w:t xml:space="preserve">63.217</w:t>
      </w:r>
    </w:p>
    <w:p>
      <w:r>
        <w:rPr>
          <w:b/>
        </w:rPr>
        <w:t xml:space="preserve">Esimerkki 0.2193</w:t>
      </w:r>
    </w:p>
    <w:p>
      <w:r>
        <w:t xml:space="preserve">[-35.112 -34.269 5.069 -39.87 2.211 23.542 96.448 90.692 -4.66 -91.785]</w:t>
      </w:r>
    </w:p>
    <w:p>
      <w:r>
        <w:rPr>
          <w:b/>
        </w:rPr>
        <w:t xml:space="preserve">Tulos</w:t>
      </w:r>
    </w:p>
    <w:p>
      <w:r>
        <w:t xml:space="preserve">96.448</w:t>
      </w:r>
    </w:p>
    <w:p>
      <w:r>
        <w:rPr>
          <w:b/>
        </w:rPr>
        <w:t xml:space="preserve">Esimerkki 0.2194</w:t>
      </w:r>
    </w:p>
    <w:p>
      <w:r>
        <w:t xml:space="preserve">[ 91.919 92.224 -64.54 26.911 -92.864 -18.377 -78.781 71.996]</w:t>
      </w:r>
    </w:p>
    <w:p>
      <w:r>
        <w:rPr>
          <w:b/>
        </w:rPr>
        <w:t xml:space="preserve">Tulos</w:t>
      </w:r>
    </w:p>
    <w:p>
      <w:r>
        <w:t xml:space="preserve">-92.864</w:t>
      </w:r>
    </w:p>
    <w:p>
      <w:r>
        <w:rPr>
          <w:b/>
        </w:rPr>
        <w:t xml:space="preserve">Esimerkki 0,2195</w:t>
      </w:r>
    </w:p>
    <w:p>
      <w:r>
        <w:t xml:space="preserve">[ 4.411 -74.212 35.423 63.774 4.31 ]</w:t>
      </w:r>
    </w:p>
    <w:p>
      <w:r>
        <w:rPr>
          <w:b/>
        </w:rPr>
        <w:t xml:space="preserve">Tulos</w:t>
      </w:r>
    </w:p>
    <w:p>
      <w:r>
        <w:t xml:space="preserve">-74.212</w:t>
      </w:r>
    </w:p>
    <w:p>
      <w:r>
        <w:rPr>
          <w:b/>
        </w:rPr>
        <w:t xml:space="preserve">Esimerkki 0.2196</w:t>
      </w:r>
    </w:p>
    <w:p>
      <w:r>
        <w:t xml:space="preserve">[ 31.29 -56.272 25.334]</w:t>
      </w:r>
    </w:p>
    <w:p>
      <w:r>
        <w:rPr>
          <w:b/>
        </w:rPr>
        <w:t xml:space="preserve">Tulos</w:t>
      </w:r>
    </w:p>
    <w:p>
      <w:r>
        <w:t xml:space="preserve">-56.272</w:t>
      </w:r>
    </w:p>
    <w:p>
      <w:r>
        <w:rPr>
          <w:b/>
        </w:rPr>
        <w:t xml:space="preserve">Esimerkki 0.2197</w:t>
      </w:r>
    </w:p>
    <w:p>
      <w:r>
        <w:t xml:space="preserve">[-33.345 -53.811 80.649 25.65 34.971 -47.613 -86.293 -18.024 21.04 ]</w:t>
      </w:r>
    </w:p>
    <w:p>
      <w:r>
        <w:rPr>
          <w:b/>
        </w:rPr>
        <w:t xml:space="preserve">Tulos</w:t>
      </w:r>
    </w:p>
    <w:p>
      <w:r>
        <w:t xml:space="preserve">-86.293</w:t>
      </w:r>
    </w:p>
    <w:p>
      <w:r>
        <w:rPr>
          <w:b/>
        </w:rPr>
        <w:t xml:space="preserve">Esimerkki 0.2198</w:t>
      </w:r>
    </w:p>
    <w:p>
      <w:r>
        <w:t xml:space="preserve">[32.8 81.813]</w:t>
      </w:r>
    </w:p>
    <w:p>
      <w:r>
        <w:rPr>
          <w:b/>
        </w:rPr>
        <w:t xml:space="preserve">Tulos</w:t>
      </w:r>
    </w:p>
    <w:p>
      <w:r>
        <w:t xml:space="preserve">81.813</w:t>
      </w:r>
    </w:p>
    <w:p>
      <w:r>
        <w:rPr>
          <w:b/>
        </w:rPr>
        <w:t xml:space="preserve">Esimerkki 0.2199</w:t>
      </w:r>
    </w:p>
    <w:p>
      <w:r>
        <w:t xml:space="preserve">[-31.212 -72.451 -86.381 68.803 43.997 56.479 46.179 45.36 -38.386 -68.81 ]</w:t>
      </w:r>
    </w:p>
    <w:p>
      <w:r>
        <w:rPr>
          <w:b/>
        </w:rPr>
        <w:t xml:space="preserve">Tulos</w:t>
      </w:r>
    </w:p>
    <w:p>
      <w:r>
        <w:t xml:space="preserve">-86.381</w:t>
      </w:r>
    </w:p>
    <w:p>
      <w:r>
        <w:rPr>
          <w:b/>
        </w:rPr>
        <w:t xml:space="preserve">Esimerkki 0.2200</w:t>
      </w:r>
    </w:p>
    <w:p>
      <w:r>
        <w:t xml:space="preserve">[-93.378 34.358 -32.468 19.227 -79.623 -67.017 -52.163 40.234 80.468 -23.235]</w:t>
      </w:r>
    </w:p>
    <w:p>
      <w:r>
        <w:rPr>
          <w:b/>
        </w:rPr>
        <w:t xml:space="preserve">Tulos</w:t>
      </w:r>
    </w:p>
    <w:p>
      <w:r>
        <w:t xml:space="preserve">-93.378</w:t>
      </w:r>
    </w:p>
    <w:p>
      <w:r>
        <w:rPr>
          <w:b/>
        </w:rPr>
        <w:t xml:space="preserve">Esimerkki 0.2201</w:t>
      </w:r>
    </w:p>
    <w:p>
      <w:r>
        <w:t xml:space="preserve">[ 65.847 -19.659 3.571 -25.791 59.02 ]</w:t>
      </w:r>
    </w:p>
    <w:p>
      <w:r>
        <w:rPr>
          <w:b/>
        </w:rPr>
        <w:t xml:space="preserve">Tulos</w:t>
      </w:r>
    </w:p>
    <w:p>
      <w:r>
        <w:t xml:space="preserve">65.847</w:t>
      </w:r>
    </w:p>
    <w:p>
      <w:r>
        <w:rPr>
          <w:b/>
        </w:rPr>
        <w:t xml:space="preserve">Esimerkki 0.2202</w:t>
      </w:r>
    </w:p>
    <w:p>
      <w:r>
        <w:t xml:space="preserve">[-70.564 59.414]</w:t>
      </w:r>
    </w:p>
    <w:p>
      <w:r>
        <w:rPr>
          <w:b/>
        </w:rPr>
        <w:t xml:space="preserve">Tulos</w:t>
      </w:r>
    </w:p>
    <w:p>
      <w:r>
        <w:t xml:space="preserve">-70.564</w:t>
      </w:r>
    </w:p>
    <w:p>
      <w:r>
        <w:rPr>
          <w:b/>
        </w:rPr>
        <w:t xml:space="preserve">Esimerkki 0.2203</w:t>
      </w:r>
    </w:p>
    <w:p>
      <w:r>
        <w:t xml:space="preserve">[ 37.935 -63.507 74.032 -86.127 -46.532 -88.159 -72.143 39.481 -28.608]</w:t>
      </w:r>
    </w:p>
    <w:p>
      <w:r>
        <w:rPr>
          <w:b/>
        </w:rPr>
        <w:t xml:space="preserve">Tulos</w:t>
      </w:r>
    </w:p>
    <w:p>
      <w:r>
        <w:t xml:space="preserve">-88.159</w:t>
      </w:r>
    </w:p>
    <w:p>
      <w:r>
        <w:rPr>
          <w:b/>
        </w:rPr>
        <w:t xml:space="preserve">Esimerkki 0.2204</w:t>
      </w:r>
    </w:p>
    <w:p>
      <w:r>
        <w:t xml:space="preserve">[ 51.75 -38.771 -63.912 -62.211 56.635 -45.383 -33.191 68.631 79.417 -41.681]</w:t>
      </w:r>
    </w:p>
    <w:p>
      <w:r>
        <w:rPr>
          <w:b/>
        </w:rPr>
        <w:t xml:space="preserve">Tulos</w:t>
      </w:r>
    </w:p>
    <w:p>
      <w:r>
        <w:t xml:space="preserve">79.417</w:t>
      </w:r>
    </w:p>
    <w:p>
      <w:r>
        <w:rPr>
          <w:b/>
        </w:rPr>
        <w:t xml:space="preserve">Esimerkki 0.2205</w:t>
      </w:r>
    </w:p>
    <w:p>
      <w:r>
        <w:t xml:space="preserve">[ -9.387 -51.594 -16.882 76.124 -47.848 90.246 -62.201]</w:t>
      </w:r>
    </w:p>
    <w:p>
      <w:r>
        <w:rPr>
          <w:b/>
        </w:rPr>
        <w:t xml:space="preserve">Tulos</w:t>
      </w:r>
    </w:p>
    <w:p>
      <w:r>
        <w:t xml:space="preserve">90.246</w:t>
      </w:r>
    </w:p>
    <w:p>
      <w:r>
        <w:rPr>
          <w:b/>
        </w:rPr>
        <w:t xml:space="preserve">Esimerkki 0.2206</w:t>
      </w:r>
    </w:p>
    <w:p>
      <w:r>
        <w:t xml:space="preserve">[ 33.274 55.356 41.024 -58.551 -60.318 -65.885 14.186]</w:t>
      </w:r>
    </w:p>
    <w:p>
      <w:r>
        <w:rPr>
          <w:b/>
        </w:rPr>
        <w:t xml:space="preserve">Tulos</w:t>
      </w:r>
    </w:p>
    <w:p>
      <w:r>
        <w:t xml:space="preserve">-65.885</w:t>
      </w:r>
    </w:p>
    <w:p>
      <w:r>
        <w:rPr>
          <w:b/>
        </w:rPr>
        <w:t xml:space="preserve">Esimerkki 0.2207</w:t>
      </w:r>
    </w:p>
    <w:p>
      <w:r>
        <w:t xml:space="preserve">[ 89.162 -65.044 9.235 85.323 -55.361 96.435 -59.714 62.074 -47.714]</w:t>
      </w:r>
    </w:p>
    <w:p>
      <w:r>
        <w:rPr>
          <w:b/>
        </w:rPr>
        <w:t xml:space="preserve">Tulos</w:t>
      </w:r>
    </w:p>
    <w:p>
      <w:r>
        <w:t xml:space="preserve">96.435</w:t>
      </w:r>
    </w:p>
    <w:p>
      <w:r>
        <w:rPr>
          <w:b/>
        </w:rPr>
        <w:t xml:space="preserve">Esimerkki 0.2208</w:t>
      </w:r>
    </w:p>
    <w:p>
      <w:r>
        <w:t xml:space="preserve">[ 98.443 68.918 -11.872 64.535 -65.31 59.99 38.113 40.056]</w:t>
      </w:r>
    </w:p>
    <w:p>
      <w:r>
        <w:rPr>
          <w:b/>
        </w:rPr>
        <w:t xml:space="preserve">Tulos</w:t>
      </w:r>
    </w:p>
    <w:p>
      <w:r>
        <w:t xml:space="preserve">98.443</w:t>
      </w:r>
    </w:p>
    <w:p>
      <w:r>
        <w:rPr>
          <w:b/>
        </w:rPr>
        <w:t xml:space="preserve">Esimerkki 0.2209</w:t>
      </w:r>
    </w:p>
    <w:p>
      <w:r>
        <w:t xml:space="preserve">[ 65.338 -83.414 30.26 -83.825 90.624]</w:t>
      </w:r>
    </w:p>
    <w:p>
      <w:r>
        <w:rPr>
          <w:b/>
        </w:rPr>
        <w:t xml:space="preserve">Tulos</w:t>
      </w:r>
    </w:p>
    <w:p>
      <w:r>
        <w:t xml:space="preserve">90.624</w:t>
      </w:r>
    </w:p>
    <w:p>
      <w:r>
        <w:rPr>
          <w:b/>
        </w:rPr>
        <w:t xml:space="preserve">Esimerkki 0.2210</w:t>
      </w:r>
    </w:p>
    <w:p>
      <w:r>
        <w:t xml:space="preserve">[-35.191 -35.645 22.235 -82.953 -84.783 -1.545 -6.3 ]</w:t>
      </w:r>
    </w:p>
    <w:p>
      <w:r>
        <w:rPr>
          <w:b/>
        </w:rPr>
        <w:t xml:space="preserve">Tulos</w:t>
      </w:r>
    </w:p>
    <w:p>
      <w:r>
        <w:t xml:space="preserve">-84.783</w:t>
      </w:r>
    </w:p>
    <w:p>
      <w:r>
        <w:rPr>
          <w:b/>
        </w:rPr>
        <w:t xml:space="preserve">Esimerkki 0.2211</w:t>
      </w:r>
    </w:p>
    <w:p>
      <w:r>
        <w:t xml:space="preserve">[-91.412 78.62 ]</w:t>
      </w:r>
    </w:p>
    <w:p>
      <w:r>
        <w:rPr>
          <w:b/>
        </w:rPr>
        <w:t xml:space="preserve">Tulos</w:t>
      </w:r>
    </w:p>
    <w:p>
      <w:r>
        <w:t xml:space="preserve">-91.412</w:t>
      </w:r>
    </w:p>
    <w:p>
      <w:r>
        <w:rPr>
          <w:b/>
        </w:rPr>
        <w:t xml:space="preserve">Esimerkki 0.2212</w:t>
      </w:r>
    </w:p>
    <w:p>
      <w:r>
        <w:t xml:space="preserve">[-34.758 24.607 40.867 37.067 -65.894 -77.032 -18.857 -41.855 41.369]</w:t>
      </w:r>
    </w:p>
    <w:p>
      <w:r>
        <w:rPr>
          <w:b/>
        </w:rPr>
        <w:t xml:space="preserve">Tulos</w:t>
      </w:r>
    </w:p>
    <w:p>
      <w:r>
        <w:t xml:space="preserve">-77.032</w:t>
      </w:r>
    </w:p>
    <w:p>
      <w:r>
        <w:rPr>
          <w:b/>
        </w:rPr>
        <w:t xml:space="preserve">Esimerkki 0.2213</w:t>
      </w:r>
    </w:p>
    <w:p>
      <w:r>
        <w:t xml:space="preserve">[-34.569 26.223 78.637 -22.798 17.147 97.921 -20.479 44.134 -62.783 -85.104]</w:t>
      </w:r>
    </w:p>
    <w:p>
      <w:r>
        <w:rPr>
          <w:b/>
        </w:rPr>
        <w:t xml:space="preserve">Tulos</w:t>
      </w:r>
    </w:p>
    <w:p>
      <w:r>
        <w:t xml:space="preserve">97.921</w:t>
      </w:r>
    </w:p>
    <w:p>
      <w:r>
        <w:rPr>
          <w:b/>
        </w:rPr>
        <w:t xml:space="preserve">Esimerkki 0.2214</w:t>
      </w:r>
    </w:p>
    <w:p>
      <w:r>
        <w:t xml:space="preserve">[ 15.929 -9.7 -48.703 86.352]</w:t>
      </w:r>
    </w:p>
    <w:p>
      <w:r>
        <w:rPr>
          <w:b/>
        </w:rPr>
        <w:t xml:space="preserve">Tulos</w:t>
      </w:r>
    </w:p>
    <w:p>
      <w:r>
        <w:t xml:space="preserve">86.352</w:t>
      </w:r>
    </w:p>
    <w:p>
      <w:r>
        <w:rPr>
          <w:b/>
        </w:rPr>
        <w:t xml:space="preserve">Esimerkki 0.2215</w:t>
      </w:r>
    </w:p>
    <w:p>
      <w:r>
        <w:t xml:space="preserve">[ 5.231 85.52 16.615]</w:t>
      </w:r>
    </w:p>
    <w:p>
      <w:r>
        <w:rPr>
          <w:b/>
        </w:rPr>
        <w:t xml:space="preserve">Tulos</w:t>
      </w:r>
    </w:p>
    <w:p>
      <w:r>
        <w:t xml:space="preserve">85.52</w:t>
      </w:r>
    </w:p>
    <w:p>
      <w:r>
        <w:rPr>
          <w:b/>
        </w:rPr>
        <w:t xml:space="preserve">Esimerkki 0.2216</w:t>
      </w:r>
    </w:p>
    <w:p>
      <w:r>
        <w:t xml:space="preserve">[ 39.689 -46.168 42.946 16.698 -2.972 17.45 ]</w:t>
      </w:r>
    </w:p>
    <w:p>
      <w:r>
        <w:rPr>
          <w:b/>
        </w:rPr>
        <w:t xml:space="preserve">Tulos</w:t>
      </w:r>
    </w:p>
    <w:p>
      <w:r>
        <w:t xml:space="preserve">-46.168</w:t>
      </w:r>
    </w:p>
    <w:p>
      <w:r>
        <w:rPr>
          <w:b/>
        </w:rPr>
        <w:t xml:space="preserve">Esimerkki 0.2217</w:t>
      </w:r>
    </w:p>
    <w:p>
      <w:r>
        <w:t xml:space="preserve">[-74.417 33.695 -26.962 -39.655 46.24 ]</w:t>
      </w:r>
    </w:p>
    <w:p>
      <w:r>
        <w:rPr>
          <w:b/>
        </w:rPr>
        <w:t xml:space="preserve">Tulos</w:t>
      </w:r>
    </w:p>
    <w:p>
      <w:r>
        <w:t xml:space="preserve">-74.417</w:t>
      </w:r>
    </w:p>
    <w:p>
      <w:r>
        <w:rPr>
          <w:b/>
        </w:rPr>
        <w:t xml:space="preserve">Esimerkki 0.2218</w:t>
      </w:r>
    </w:p>
    <w:p>
      <w:r>
        <w:t xml:space="preserve">[-51.809 44.782 52.392]</w:t>
      </w:r>
    </w:p>
    <w:p>
      <w:r>
        <w:rPr>
          <w:b/>
        </w:rPr>
        <w:t xml:space="preserve">Tulos</w:t>
      </w:r>
    </w:p>
    <w:p>
      <w:r>
        <w:t xml:space="preserve">52.392</w:t>
      </w:r>
    </w:p>
    <w:p>
      <w:r>
        <w:rPr>
          <w:b/>
        </w:rPr>
        <w:t xml:space="preserve">Esimerkki 0.2219</w:t>
      </w:r>
    </w:p>
    <w:p>
      <w:r>
        <w:t xml:space="preserve">[-92.098 28.086 -98.446 -37.667 60.941 56.802 -2.718]</w:t>
      </w:r>
    </w:p>
    <w:p>
      <w:r>
        <w:rPr>
          <w:b/>
        </w:rPr>
        <w:t xml:space="preserve">Tulos</w:t>
      </w:r>
    </w:p>
    <w:p>
      <w:r>
        <w:t xml:space="preserve">-98.446</w:t>
      </w:r>
    </w:p>
    <w:p>
      <w:r>
        <w:rPr>
          <w:b/>
        </w:rPr>
        <w:t xml:space="preserve">Esimerkki 0.2220</w:t>
      </w:r>
    </w:p>
    <w:p>
      <w:r>
        <w:t xml:space="preserve">[ 1.495 -55.725 -33.644 -57.64 ]</w:t>
      </w:r>
    </w:p>
    <w:p>
      <w:r>
        <w:rPr>
          <w:b/>
        </w:rPr>
        <w:t xml:space="preserve">Tulos</w:t>
      </w:r>
    </w:p>
    <w:p>
      <w:r>
        <w:t xml:space="preserve">-57.64</w:t>
      </w:r>
    </w:p>
    <w:p>
      <w:r>
        <w:rPr>
          <w:b/>
        </w:rPr>
        <w:t xml:space="preserve">Esimerkki 0.2221</w:t>
      </w:r>
    </w:p>
    <w:p>
      <w:r>
        <w:t xml:space="preserve">[-94.397 64.666 1.299]</w:t>
      </w:r>
    </w:p>
    <w:p>
      <w:r>
        <w:rPr>
          <w:b/>
        </w:rPr>
        <w:t xml:space="preserve">Tulos</w:t>
      </w:r>
    </w:p>
    <w:p>
      <w:r>
        <w:t xml:space="preserve">-94.397</w:t>
      </w:r>
    </w:p>
    <w:p>
      <w:r>
        <w:rPr>
          <w:b/>
        </w:rPr>
        <w:t xml:space="preserve">Esimerkki 0.2222</w:t>
      </w:r>
    </w:p>
    <w:p>
      <w:r>
        <w:t xml:space="preserve">[-95.466 -47.918 -18.796 42.282 22.746 86.691 72.45 -61.238 -63.766]</w:t>
      </w:r>
    </w:p>
    <w:p>
      <w:r>
        <w:rPr>
          <w:b/>
        </w:rPr>
        <w:t xml:space="preserve">Tulos</w:t>
      </w:r>
    </w:p>
    <w:p>
      <w:r>
        <w:t xml:space="preserve">-95.466</w:t>
      </w:r>
    </w:p>
    <w:p>
      <w:r>
        <w:rPr>
          <w:b/>
        </w:rPr>
        <w:t xml:space="preserve">Esimerkki 0.2223</w:t>
      </w:r>
    </w:p>
    <w:p>
      <w:r>
        <w:t xml:space="preserve">[-40.889 86.14 -43.836 -14.025 16.993 98.758 -71.328 -55.465]</w:t>
      </w:r>
    </w:p>
    <w:p>
      <w:r>
        <w:rPr>
          <w:b/>
        </w:rPr>
        <w:t xml:space="preserve">Tulos</w:t>
      </w:r>
    </w:p>
    <w:p>
      <w:r>
        <w:t xml:space="preserve">98.758</w:t>
      </w:r>
    </w:p>
    <w:p>
      <w:r>
        <w:rPr>
          <w:b/>
        </w:rPr>
        <w:t xml:space="preserve">Esimerkki 0.2224</w:t>
      </w:r>
    </w:p>
    <w:p>
      <w:r>
        <w:t xml:space="preserve">[ 22.39 -48.631 56.567 30.622 -5.432 50.813 -25.633 -21.149]</w:t>
      </w:r>
    </w:p>
    <w:p>
      <w:r>
        <w:rPr>
          <w:b/>
        </w:rPr>
        <w:t xml:space="preserve">Tulos</w:t>
      </w:r>
    </w:p>
    <w:p>
      <w:r>
        <w:t xml:space="preserve">56.567</w:t>
      </w:r>
    </w:p>
    <w:p>
      <w:r>
        <w:rPr>
          <w:b/>
        </w:rPr>
        <w:t xml:space="preserve">Esimerkki 0,2225</w:t>
      </w:r>
    </w:p>
    <w:p>
      <w:r>
        <w:t xml:space="preserve">[-76.963 82.642 -13.118 77.299 -55.627 43.083 -36.265 -9.169]</w:t>
      </w:r>
    </w:p>
    <w:p>
      <w:r>
        <w:rPr>
          <w:b/>
        </w:rPr>
        <w:t xml:space="preserve">Tulos</w:t>
      </w:r>
    </w:p>
    <w:p>
      <w:r>
        <w:t xml:space="preserve">82.642</w:t>
      </w:r>
    </w:p>
    <w:p>
      <w:r>
        <w:rPr>
          <w:b/>
        </w:rPr>
        <w:t xml:space="preserve">Esimerkki 0.2226</w:t>
      </w:r>
    </w:p>
    <w:p>
      <w:r>
        <w:t xml:space="preserve">[ 97.278 -90.151 34.596 29.7 -35.449 11.543 88.055 13.32 ]</w:t>
      </w:r>
    </w:p>
    <w:p>
      <w:r>
        <w:rPr>
          <w:b/>
        </w:rPr>
        <w:t xml:space="preserve">Tulos</w:t>
      </w:r>
    </w:p>
    <w:p>
      <w:r>
        <w:t xml:space="preserve">97.278</w:t>
      </w:r>
    </w:p>
    <w:p>
      <w:r>
        <w:rPr>
          <w:b/>
        </w:rPr>
        <w:t xml:space="preserve">Esimerkki 0.2227</w:t>
      </w:r>
    </w:p>
    <w:p>
      <w:r>
        <w:t xml:space="preserve">[ 51.465 68.087 -60.83 -54.257 -86.902]</w:t>
      </w:r>
    </w:p>
    <w:p>
      <w:r>
        <w:rPr>
          <w:b/>
        </w:rPr>
        <w:t xml:space="preserve">Tulos</w:t>
      </w:r>
    </w:p>
    <w:p>
      <w:r>
        <w:t xml:space="preserve">-86.902</w:t>
      </w:r>
    </w:p>
    <w:p>
      <w:r>
        <w:rPr>
          <w:b/>
        </w:rPr>
        <w:t xml:space="preserve">Esimerkki 0.2228</w:t>
      </w:r>
    </w:p>
    <w:p>
      <w:r>
        <w:t xml:space="preserve">[ -1.943 43.829 -65.829 82.098 72.107 -26.782 16.701 42.528 14.533]</w:t>
      </w:r>
    </w:p>
    <w:p>
      <w:r>
        <w:rPr>
          <w:b/>
        </w:rPr>
        <w:t xml:space="preserve">Tulos</w:t>
      </w:r>
    </w:p>
    <w:p>
      <w:r>
        <w:t xml:space="preserve">82.098</w:t>
      </w:r>
    </w:p>
    <w:p>
      <w:r>
        <w:rPr>
          <w:b/>
        </w:rPr>
        <w:t xml:space="preserve">Esimerkki 0.2229</w:t>
      </w:r>
    </w:p>
    <w:p>
      <w:r>
        <w:t xml:space="preserve">[ 59.059 -33.046 -15.708 -38.316 63.093 86.32 ]</w:t>
      </w:r>
    </w:p>
    <w:p>
      <w:r>
        <w:rPr>
          <w:b/>
        </w:rPr>
        <w:t xml:space="preserve">Tulos</w:t>
      </w:r>
    </w:p>
    <w:p>
      <w:r>
        <w:t xml:space="preserve">86.32</w:t>
      </w:r>
    </w:p>
    <w:p>
      <w:r>
        <w:rPr>
          <w:b/>
        </w:rPr>
        <w:t xml:space="preserve">Esimerkki 0.2230</w:t>
      </w:r>
    </w:p>
    <w:p>
      <w:r>
        <w:t xml:space="preserve">[ 7.943 91.073 28.724 34.516 20.796 -44.124]</w:t>
      </w:r>
    </w:p>
    <w:p>
      <w:r>
        <w:rPr>
          <w:b/>
        </w:rPr>
        <w:t xml:space="preserve">Tulos</w:t>
      </w:r>
    </w:p>
    <w:p>
      <w:r>
        <w:t xml:space="preserve">91.073</w:t>
      </w:r>
    </w:p>
    <w:p>
      <w:r>
        <w:rPr>
          <w:b/>
        </w:rPr>
        <w:t xml:space="preserve">Esimerkki 0.2231</w:t>
      </w:r>
    </w:p>
    <w:p>
      <w:r>
        <w:t xml:space="preserve">[ 8.945 -48.611 75.414 -5.042]</w:t>
      </w:r>
    </w:p>
    <w:p>
      <w:r>
        <w:rPr>
          <w:b/>
        </w:rPr>
        <w:t xml:space="preserve">Tulos</w:t>
      </w:r>
    </w:p>
    <w:p>
      <w:r>
        <w:t xml:space="preserve">75.414</w:t>
      </w:r>
    </w:p>
    <w:p>
      <w:r>
        <w:rPr>
          <w:b/>
        </w:rPr>
        <w:t xml:space="preserve">Esimerkki 0.2232</w:t>
      </w:r>
    </w:p>
    <w:p>
      <w:r>
        <w:t xml:space="preserve">[ 38.411 -82.076]</w:t>
      </w:r>
    </w:p>
    <w:p>
      <w:r>
        <w:rPr>
          <w:b/>
        </w:rPr>
        <w:t xml:space="preserve">Tulos</w:t>
      </w:r>
    </w:p>
    <w:p>
      <w:r>
        <w:t xml:space="preserve">-82.076</w:t>
      </w:r>
    </w:p>
    <w:p>
      <w:r>
        <w:rPr>
          <w:b/>
        </w:rPr>
        <w:t xml:space="preserve">Esimerkki 0.2233</w:t>
      </w:r>
    </w:p>
    <w:p>
      <w:r>
        <w:t xml:space="preserve">[-10.315 32.731 -60.543 -94.394 83.881 -94.158 -92.85 50.843]</w:t>
      </w:r>
    </w:p>
    <w:p>
      <w:r>
        <w:rPr>
          <w:b/>
        </w:rPr>
        <w:t xml:space="preserve">Tulos</w:t>
      </w:r>
    </w:p>
    <w:p>
      <w:r>
        <w:t xml:space="preserve">-94.394</w:t>
      </w:r>
    </w:p>
    <w:p>
      <w:r>
        <w:rPr>
          <w:b/>
        </w:rPr>
        <w:t xml:space="preserve">Esimerkki 0.2234</w:t>
      </w:r>
    </w:p>
    <w:p>
      <w:r>
        <w:t xml:space="preserve">[-76.395 86.341 54.235 -89.554 -47.229 -72.616]</w:t>
      </w:r>
    </w:p>
    <w:p>
      <w:r>
        <w:rPr>
          <w:b/>
        </w:rPr>
        <w:t xml:space="preserve">Tulos</w:t>
      </w:r>
    </w:p>
    <w:p>
      <w:r>
        <w:t xml:space="preserve">-89.554</w:t>
      </w:r>
    </w:p>
    <w:p>
      <w:r>
        <w:rPr>
          <w:b/>
        </w:rPr>
        <w:t xml:space="preserve">Esimerkki 0,2235</w:t>
      </w:r>
    </w:p>
    <w:p>
      <w:r>
        <w:t xml:space="preserve">[-18.145 -46.89 -89.699 25.48 -17.768]</w:t>
      </w:r>
    </w:p>
    <w:p>
      <w:r>
        <w:rPr>
          <w:b/>
        </w:rPr>
        <w:t xml:space="preserve">Tulos</w:t>
      </w:r>
    </w:p>
    <w:p>
      <w:r>
        <w:t xml:space="preserve">-89.699</w:t>
      </w:r>
    </w:p>
    <w:p>
      <w:r>
        <w:rPr>
          <w:b/>
        </w:rPr>
        <w:t xml:space="preserve">Esimerkki 0.2236</w:t>
      </w:r>
    </w:p>
    <w:p>
      <w:r>
        <w:t xml:space="preserve">[-97.806 30.244 70.846 60.909 -64.701 -87.93 ]</w:t>
      </w:r>
    </w:p>
    <w:p>
      <w:r>
        <w:rPr>
          <w:b/>
        </w:rPr>
        <w:t xml:space="preserve">Tulos</w:t>
      </w:r>
    </w:p>
    <w:p>
      <w:r>
        <w:t xml:space="preserve">-97.806</w:t>
      </w:r>
    </w:p>
    <w:p>
      <w:r>
        <w:rPr>
          <w:b/>
        </w:rPr>
        <w:t xml:space="preserve">Esimerkki 0.2237</w:t>
      </w:r>
    </w:p>
    <w:p>
      <w:r>
        <w:t xml:space="preserve">[-21.831 -61.489 -90.979 43.556 -22.028 -35.127 -80.717 -80.27 ]</w:t>
      </w:r>
    </w:p>
    <w:p>
      <w:r>
        <w:rPr>
          <w:b/>
        </w:rPr>
        <w:t xml:space="preserve">Tulos</w:t>
      </w:r>
    </w:p>
    <w:p>
      <w:r>
        <w:t xml:space="preserve">-90.979</w:t>
      </w:r>
    </w:p>
    <w:p>
      <w:r>
        <w:rPr>
          <w:b/>
        </w:rPr>
        <w:t xml:space="preserve">Esimerkki 0.2238</w:t>
      </w:r>
    </w:p>
    <w:p>
      <w:r>
        <w:t xml:space="preserve">[-60.61 64.219 -1.133 83.413]</w:t>
      </w:r>
    </w:p>
    <w:p>
      <w:r>
        <w:rPr>
          <w:b/>
        </w:rPr>
        <w:t xml:space="preserve">Tulos</w:t>
      </w:r>
    </w:p>
    <w:p>
      <w:r>
        <w:t xml:space="preserve">83.413</w:t>
      </w:r>
    </w:p>
    <w:p>
      <w:r>
        <w:rPr>
          <w:b/>
        </w:rPr>
        <w:t xml:space="preserve">Esimerkki 0.2239</w:t>
      </w:r>
    </w:p>
    <w:p>
      <w:r>
        <w:t xml:space="preserve">[ 73.044 -75.925 63.807 69.527 -14.968 -79.227 35.469]</w:t>
      </w:r>
    </w:p>
    <w:p>
      <w:r>
        <w:rPr>
          <w:b/>
        </w:rPr>
        <w:t xml:space="preserve">Tulos</w:t>
      </w:r>
    </w:p>
    <w:p>
      <w:r>
        <w:t xml:space="preserve">-79.227</w:t>
      </w:r>
    </w:p>
    <w:p>
      <w:r>
        <w:rPr>
          <w:b/>
        </w:rPr>
        <w:t xml:space="preserve">Esimerkki 0.2240</w:t>
      </w:r>
    </w:p>
    <w:p>
      <w:r>
        <w:t xml:space="preserve">[ 15.767 -6.907 -43.24 -9.54 48.45 14.345 74.511 54.755 -14.363]</w:t>
      </w:r>
    </w:p>
    <w:p>
      <w:r>
        <w:rPr>
          <w:b/>
        </w:rPr>
        <w:t xml:space="preserve">Tulos</w:t>
      </w:r>
    </w:p>
    <w:p>
      <w:r>
        <w:t xml:space="preserve">74.511</w:t>
      </w:r>
    </w:p>
    <w:p>
      <w:r>
        <w:rPr>
          <w:b/>
        </w:rPr>
        <w:t xml:space="preserve">Esimerkki 0.2241</w:t>
      </w:r>
    </w:p>
    <w:p>
      <w:r>
        <w:t xml:space="preserve">[ 63.321 94.411 -15.616 -68.534 65.835]</w:t>
      </w:r>
    </w:p>
    <w:p>
      <w:r>
        <w:rPr>
          <w:b/>
        </w:rPr>
        <w:t xml:space="preserve">Tulos</w:t>
      </w:r>
    </w:p>
    <w:p>
      <w:r>
        <w:t xml:space="preserve">94.411</w:t>
      </w:r>
    </w:p>
    <w:p>
      <w:r>
        <w:rPr>
          <w:b/>
        </w:rPr>
        <w:t xml:space="preserve">Esimerkki 0.2242</w:t>
      </w:r>
    </w:p>
    <w:p>
      <w:r>
        <w:t xml:space="preserve">[-99.651 -29.233 -98.382 15.531 -85.894 37.266]</w:t>
      </w:r>
    </w:p>
    <w:p>
      <w:r>
        <w:rPr>
          <w:b/>
        </w:rPr>
        <w:t xml:space="preserve">Tulos</w:t>
      </w:r>
    </w:p>
    <w:p>
      <w:r>
        <w:t xml:space="preserve">-99.651</w:t>
      </w:r>
    </w:p>
    <w:p>
      <w:r>
        <w:rPr>
          <w:b/>
        </w:rPr>
        <w:t xml:space="preserve">Esimerkki 0.2243</w:t>
      </w:r>
    </w:p>
    <w:p>
      <w:r>
        <w:t xml:space="preserve">[-68.918 -91.678 11.509 -64.844 -6.984 -51.381 -70.058]</w:t>
      </w:r>
    </w:p>
    <w:p>
      <w:r>
        <w:rPr>
          <w:b/>
        </w:rPr>
        <w:t xml:space="preserve">Tulos</w:t>
      </w:r>
    </w:p>
    <w:p>
      <w:r>
        <w:t xml:space="preserve">-91.678</w:t>
      </w:r>
    </w:p>
    <w:p>
      <w:r>
        <w:rPr>
          <w:b/>
        </w:rPr>
        <w:t xml:space="preserve">Esimerkki 0.2244</w:t>
      </w:r>
    </w:p>
    <w:p>
      <w:r>
        <w:t xml:space="preserve">[-33.057 14.036 24.174 -8.608 -77.983]</w:t>
      </w:r>
    </w:p>
    <w:p>
      <w:r>
        <w:rPr>
          <w:b/>
        </w:rPr>
        <w:t xml:space="preserve">Tulos</w:t>
      </w:r>
    </w:p>
    <w:p>
      <w:r>
        <w:t xml:space="preserve">-77.983</w:t>
      </w:r>
    </w:p>
    <w:p>
      <w:r>
        <w:rPr>
          <w:b/>
        </w:rPr>
        <w:t xml:space="preserve">Esimerkki 0.2245</w:t>
      </w:r>
    </w:p>
    <w:p>
      <w:r>
        <w:t xml:space="preserve">[-73.087 -96.457 -70.915 8.417 10.411 -24.903 56.566 79.28 -48.096]</w:t>
      </w:r>
    </w:p>
    <w:p>
      <w:r>
        <w:rPr>
          <w:b/>
        </w:rPr>
        <w:t xml:space="preserve">Tulos</w:t>
      </w:r>
    </w:p>
    <w:p>
      <w:r>
        <w:t xml:space="preserve">-96.457</w:t>
      </w:r>
    </w:p>
    <w:p>
      <w:r>
        <w:rPr>
          <w:b/>
        </w:rPr>
        <w:t xml:space="preserve">Esimerkki 0.2246</w:t>
      </w:r>
    </w:p>
    <w:p>
      <w:r>
        <w:t xml:space="preserve">[-93.629 -92.699 -98.332 29.883 63.404 49.299]</w:t>
      </w:r>
    </w:p>
    <w:p>
      <w:r>
        <w:rPr>
          <w:b/>
        </w:rPr>
        <w:t xml:space="preserve">Tulos</w:t>
      </w:r>
    </w:p>
    <w:p>
      <w:r>
        <w:t xml:space="preserve">-98.332</w:t>
      </w:r>
    </w:p>
    <w:p>
      <w:r>
        <w:rPr>
          <w:b/>
        </w:rPr>
        <w:t xml:space="preserve">Esimerkki 0.2247</w:t>
      </w:r>
    </w:p>
    <w:p>
      <w:r>
        <w:t xml:space="preserve">[-20.767 -29.373 17.197 54.195 -67.985 -33.411 -41.155 -30.896 21.492]</w:t>
      </w:r>
    </w:p>
    <w:p>
      <w:r>
        <w:rPr>
          <w:b/>
        </w:rPr>
        <w:t xml:space="preserve">Tulos</w:t>
      </w:r>
    </w:p>
    <w:p>
      <w:r>
        <w:t xml:space="preserve">-67.985</w:t>
      </w:r>
    </w:p>
    <w:p>
      <w:r>
        <w:rPr>
          <w:b/>
        </w:rPr>
        <w:t xml:space="preserve">Esimerkki 0.2248</w:t>
      </w:r>
    </w:p>
    <w:p>
      <w:r>
        <w:t xml:space="preserve">[ 32.114 -65.466 4.373 58.264]</w:t>
      </w:r>
    </w:p>
    <w:p>
      <w:r>
        <w:rPr>
          <w:b/>
        </w:rPr>
        <w:t xml:space="preserve">Tulos</w:t>
      </w:r>
    </w:p>
    <w:p>
      <w:r>
        <w:t xml:space="preserve">-65.466</w:t>
      </w:r>
    </w:p>
    <w:p>
      <w:r>
        <w:rPr>
          <w:b/>
        </w:rPr>
        <w:t xml:space="preserve">Esimerkki 0.2249</w:t>
      </w:r>
    </w:p>
    <w:p>
      <w:r>
        <w:t xml:space="preserve">[ 37.868 48.167 4.969 -58.397]</w:t>
      </w:r>
    </w:p>
    <w:p>
      <w:r>
        <w:rPr>
          <w:b/>
        </w:rPr>
        <w:t xml:space="preserve">Tulos</w:t>
      </w:r>
    </w:p>
    <w:p>
      <w:r>
        <w:t xml:space="preserve">-58.397</w:t>
      </w:r>
    </w:p>
    <w:p>
      <w:r>
        <w:rPr>
          <w:b/>
        </w:rPr>
        <w:t xml:space="preserve">Esimerkki 0,2250</w:t>
      </w:r>
    </w:p>
    <w:p>
      <w:r>
        <w:t xml:space="preserve">[ -3.094 -47.014 21.251 76.04 14.865 -97.702]</w:t>
      </w:r>
    </w:p>
    <w:p>
      <w:r>
        <w:rPr>
          <w:b/>
        </w:rPr>
        <w:t xml:space="preserve">Tulos</w:t>
      </w:r>
    </w:p>
    <w:p>
      <w:r>
        <w:t xml:space="preserve">-97.702</w:t>
      </w:r>
    </w:p>
    <w:p>
      <w:r>
        <w:rPr>
          <w:b/>
        </w:rPr>
        <w:t xml:space="preserve">Esimerkki 0.2251</w:t>
      </w:r>
    </w:p>
    <w:p>
      <w:r>
        <w:t xml:space="preserve">[ 28.409 -18.744 -91.687 20.669]</w:t>
      </w:r>
    </w:p>
    <w:p>
      <w:r>
        <w:rPr>
          <w:b/>
        </w:rPr>
        <w:t xml:space="preserve">Tulos</w:t>
      </w:r>
    </w:p>
    <w:p>
      <w:r>
        <w:t xml:space="preserve">-91.687</w:t>
      </w:r>
    </w:p>
    <w:p>
      <w:r>
        <w:rPr>
          <w:b/>
        </w:rPr>
        <w:t xml:space="preserve">Esimerkki 0.2252</w:t>
      </w:r>
    </w:p>
    <w:p>
      <w:r>
        <w:t xml:space="preserve">[-41.8 81.084 -31.482 70.452 -58.316 -7.063 -71.47 -83.254 34.796]</w:t>
      </w:r>
    </w:p>
    <w:p>
      <w:r>
        <w:rPr>
          <w:b/>
        </w:rPr>
        <w:t xml:space="preserve">Tulos</w:t>
      </w:r>
    </w:p>
    <w:p>
      <w:r>
        <w:t xml:space="preserve">-83.254</w:t>
      </w:r>
    </w:p>
    <w:p>
      <w:r>
        <w:rPr>
          <w:b/>
        </w:rPr>
        <w:t xml:space="preserve">Esimerkki 0.2253</w:t>
      </w:r>
    </w:p>
    <w:p>
      <w:r>
        <w:t xml:space="preserve">[34.149 66.934]</w:t>
      </w:r>
    </w:p>
    <w:p>
      <w:r>
        <w:rPr>
          <w:b/>
        </w:rPr>
        <w:t xml:space="preserve">Tulos</w:t>
      </w:r>
    </w:p>
    <w:p>
      <w:r>
        <w:t xml:space="preserve">66.934</w:t>
      </w:r>
    </w:p>
    <w:p>
      <w:r>
        <w:rPr>
          <w:b/>
        </w:rPr>
        <w:t xml:space="preserve">Esimerkki 0.2254</w:t>
      </w:r>
    </w:p>
    <w:p>
      <w:r>
        <w:t xml:space="preserve">[27.739 5.523]</w:t>
      </w:r>
    </w:p>
    <w:p>
      <w:r>
        <w:rPr>
          <w:b/>
        </w:rPr>
        <w:t xml:space="preserve">Tulos</w:t>
      </w:r>
    </w:p>
    <w:p>
      <w:r>
        <w:t xml:space="preserve">27.739</w:t>
      </w:r>
    </w:p>
    <w:p>
      <w:r>
        <w:rPr>
          <w:b/>
        </w:rPr>
        <w:t xml:space="preserve">Esimerkki 0.2255</w:t>
      </w:r>
    </w:p>
    <w:p>
      <w:r>
        <w:t xml:space="preserve">[13.065 18.707]</w:t>
      </w:r>
    </w:p>
    <w:p>
      <w:r>
        <w:rPr>
          <w:b/>
        </w:rPr>
        <w:t xml:space="preserve">Tulos</w:t>
      </w:r>
    </w:p>
    <w:p>
      <w:r>
        <w:t xml:space="preserve">18.707</w:t>
      </w:r>
    </w:p>
    <w:p>
      <w:r>
        <w:rPr>
          <w:b/>
        </w:rPr>
        <w:t xml:space="preserve">Esimerkki 0.2256</w:t>
      </w:r>
    </w:p>
    <w:p>
      <w:r>
        <w:t xml:space="preserve">[-15.81 -54.578 14.433 75.515 4.174]</w:t>
      </w:r>
    </w:p>
    <w:p>
      <w:r>
        <w:rPr>
          <w:b/>
        </w:rPr>
        <w:t xml:space="preserve">Tulos</w:t>
      </w:r>
    </w:p>
    <w:p>
      <w:r>
        <w:t xml:space="preserve">75.515</w:t>
      </w:r>
    </w:p>
    <w:p>
      <w:r>
        <w:rPr>
          <w:b/>
        </w:rPr>
        <w:t xml:space="preserve">Esimerkki 0.2257</w:t>
      </w:r>
    </w:p>
    <w:p>
      <w:r>
        <w:t xml:space="preserve">[-10.595 21.585 -11.09 ]</w:t>
      </w:r>
    </w:p>
    <w:p>
      <w:r>
        <w:rPr>
          <w:b/>
        </w:rPr>
        <w:t xml:space="preserve">Tulos</w:t>
      </w:r>
    </w:p>
    <w:p>
      <w:r>
        <w:t xml:space="preserve">21.585</w:t>
      </w:r>
    </w:p>
    <w:p>
      <w:r>
        <w:rPr>
          <w:b/>
        </w:rPr>
        <w:t xml:space="preserve">Esimerkki 0.2258</w:t>
      </w:r>
    </w:p>
    <w:p>
      <w:r>
        <w:t xml:space="preserve">[-93.261 29.817 -86.785 22.837]</w:t>
      </w:r>
    </w:p>
    <w:p>
      <w:r>
        <w:rPr>
          <w:b/>
        </w:rPr>
        <w:t xml:space="preserve">Tulos</w:t>
      </w:r>
    </w:p>
    <w:p>
      <w:r>
        <w:t xml:space="preserve">-93.261</w:t>
      </w:r>
    </w:p>
    <w:p>
      <w:r>
        <w:rPr>
          <w:b/>
        </w:rPr>
        <w:t xml:space="preserve">Esimerkki 0.2259</w:t>
      </w:r>
    </w:p>
    <w:p>
      <w:r>
        <w:t xml:space="preserve">[ 92.593 95.608 -17.627 34.569 -87.205 -28.104 55.238 97.058 -81.517 -26.129]</w:t>
      </w:r>
    </w:p>
    <w:p>
      <w:r>
        <w:rPr>
          <w:b/>
        </w:rPr>
        <w:t xml:space="preserve">Tulos</w:t>
      </w:r>
    </w:p>
    <w:p>
      <w:r>
        <w:t xml:space="preserve">97.058</w:t>
      </w:r>
    </w:p>
    <w:p>
      <w:r>
        <w:rPr>
          <w:b/>
        </w:rPr>
        <w:t xml:space="preserve">Esimerkki 0,2260</w:t>
      </w:r>
    </w:p>
    <w:p>
      <w:r>
        <w:t xml:space="preserve">[ 3.727 -29.884 -5.522 -70.313 -93.126 -25.338 -25.896]</w:t>
      </w:r>
    </w:p>
    <w:p>
      <w:r>
        <w:rPr>
          <w:b/>
        </w:rPr>
        <w:t xml:space="preserve">Tulos</w:t>
      </w:r>
    </w:p>
    <w:p>
      <w:r>
        <w:t xml:space="preserve">-93.126</w:t>
      </w:r>
    </w:p>
    <w:p>
      <w:r>
        <w:rPr>
          <w:b/>
        </w:rPr>
        <w:t xml:space="preserve">Esimerkki 0.2261</w:t>
      </w:r>
    </w:p>
    <w:p>
      <w:r>
        <w:t xml:space="preserve">[-13.5 -65.802 -86.606 62.48 84.882 -43.038 75.941 88.903 -36.029]</w:t>
      </w:r>
    </w:p>
    <w:p>
      <w:r>
        <w:rPr>
          <w:b/>
        </w:rPr>
        <w:t xml:space="preserve">Tulos</w:t>
      </w:r>
    </w:p>
    <w:p>
      <w:r>
        <w:t xml:space="preserve">88.903</w:t>
      </w:r>
    </w:p>
    <w:p>
      <w:r>
        <w:rPr>
          <w:b/>
        </w:rPr>
        <w:t xml:space="preserve">Esimerkki 0.2262</w:t>
      </w:r>
    </w:p>
    <w:p>
      <w:r>
        <w:t xml:space="preserve">[ 89.318 -31.456]</w:t>
      </w:r>
    </w:p>
    <w:p>
      <w:r>
        <w:rPr>
          <w:b/>
        </w:rPr>
        <w:t xml:space="preserve">Tulos</w:t>
      </w:r>
    </w:p>
    <w:p>
      <w:r>
        <w:t xml:space="preserve">89.318</w:t>
      </w:r>
    </w:p>
    <w:p>
      <w:r>
        <w:rPr>
          <w:b/>
        </w:rPr>
        <w:t xml:space="preserve">Esimerkki 0.2263</w:t>
      </w:r>
    </w:p>
    <w:p>
      <w:r>
        <w:t xml:space="preserve">[ 16.287 -54.122 -23.626 -44.697 73.399 49.761 14.59 28.824 -67.76 40.385]</w:t>
      </w:r>
    </w:p>
    <w:p>
      <w:r>
        <w:rPr>
          <w:b/>
        </w:rPr>
        <w:t xml:space="preserve">Tulos</w:t>
      </w:r>
    </w:p>
    <w:p>
      <w:r>
        <w:t xml:space="preserve">73.399</w:t>
      </w:r>
    </w:p>
    <w:p>
      <w:r>
        <w:rPr>
          <w:b/>
        </w:rPr>
        <w:t xml:space="preserve">Esimerkki 0.2264</w:t>
      </w:r>
    </w:p>
    <w:p>
      <w:r>
        <w:t xml:space="preserve">[-53.923 -58.944 -80.624 66.08 -94.284]</w:t>
      </w:r>
    </w:p>
    <w:p>
      <w:r>
        <w:rPr>
          <w:b/>
        </w:rPr>
        <w:t xml:space="preserve">Tulos</w:t>
      </w:r>
    </w:p>
    <w:p>
      <w:r>
        <w:t xml:space="preserve">-94.284</w:t>
      </w:r>
    </w:p>
    <w:p>
      <w:r>
        <w:rPr>
          <w:b/>
        </w:rPr>
        <w:t xml:space="preserve">Esimerkki 0,2265</w:t>
      </w:r>
    </w:p>
    <w:p>
      <w:r>
        <w:t xml:space="preserve">[-36.562 -83.631]</w:t>
      </w:r>
    </w:p>
    <w:p>
      <w:r>
        <w:rPr>
          <w:b/>
        </w:rPr>
        <w:t xml:space="preserve">Tulos</w:t>
      </w:r>
    </w:p>
    <w:p>
      <w:r>
        <w:t xml:space="preserve">-83.631</w:t>
      </w:r>
    </w:p>
    <w:p>
      <w:r>
        <w:rPr>
          <w:b/>
        </w:rPr>
        <w:t xml:space="preserve">Esimerkki 0.2266</w:t>
      </w:r>
    </w:p>
    <w:p>
      <w:r>
        <w:t xml:space="preserve">[-68.497 34.506 0.444 -0.236 59.873]</w:t>
      </w:r>
    </w:p>
    <w:p>
      <w:r>
        <w:rPr>
          <w:b/>
        </w:rPr>
        <w:t xml:space="preserve">Tulos</w:t>
      </w:r>
    </w:p>
    <w:p>
      <w:r>
        <w:t xml:space="preserve">-68.497</w:t>
      </w:r>
    </w:p>
    <w:p>
      <w:r>
        <w:rPr>
          <w:b/>
        </w:rPr>
        <w:t xml:space="preserve">Esimerkki 0.2267</w:t>
      </w:r>
    </w:p>
    <w:p>
      <w:r>
        <w:t xml:space="preserve">[ 3.237 25.153 19.427 13.43 48.489]</w:t>
      </w:r>
    </w:p>
    <w:p>
      <w:r>
        <w:rPr>
          <w:b/>
        </w:rPr>
        <w:t xml:space="preserve">Tulos</w:t>
      </w:r>
    </w:p>
    <w:p>
      <w:r>
        <w:t xml:space="preserve">48.489</w:t>
      </w:r>
    </w:p>
    <w:p>
      <w:r>
        <w:rPr>
          <w:b/>
        </w:rPr>
        <w:t xml:space="preserve">Esimerkki 0.2268</w:t>
      </w:r>
    </w:p>
    <w:p>
      <w:r>
        <w:t xml:space="preserve">[ 50.819 -49.47 ]</w:t>
      </w:r>
    </w:p>
    <w:p>
      <w:r>
        <w:rPr>
          <w:b/>
        </w:rPr>
        <w:t xml:space="preserve">Tulos</w:t>
      </w:r>
    </w:p>
    <w:p>
      <w:r>
        <w:t xml:space="preserve">50.819</w:t>
      </w:r>
    </w:p>
    <w:p>
      <w:r>
        <w:rPr>
          <w:b/>
        </w:rPr>
        <w:t xml:space="preserve">Esimerkki 0.2269</w:t>
      </w:r>
    </w:p>
    <w:p>
      <w:r>
        <w:t xml:space="preserve">[-96.792 -9.806 62.069]</w:t>
      </w:r>
    </w:p>
    <w:p>
      <w:r>
        <w:rPr>
          <w:b/>
        </w:rPr>
        <w:t xml:space="preserve">Tulos</w:t>
      </w:r>
    </w:p>
    <w:p>
      <w:r>
        <w:t xml:space="preserve">-96.792</w:t>
      </w:r>
    </w:p>
    <w:p>
      <w:r>
        <w:rPr>
          <w:b/>
        </w:rPr>
        <w:t xml:space="preserve">Esimerkki 0.2270</w:t>
      </w:r>
    </w:p>
    <w:p>
      <w:r>
        <w:t xml:space="preserve">[ 11.636 3.968 -64.702 71.005 -86.241 7.913 -11.125 93.501 -0.829]</w:t>
      </w:r>
    </w:p>
    <w:p>
      <w:r>
        <w:rPr>
          <w:b/>
        </w:rPr>
        <w:t xml:space="preserve">Tulos</w:t>
      </w:r>
    </w:p>
    <w:p>
      <w:r>
        <w:t xml:space="preserve">93.501</w:t>
      </w:r>
    </w:p>
    <w:p>
      <w:r>
        <w:rPr>
          <w:b/>
        </w:rPr>
        <w:t xml:space="preserve">Esimerkki 0.2271</w:t>
      </w:r>
    </w:p>
    <w:p>
      <w:r>
        <w:t xml:space="preserve">[ 99.741 35.338 -64.213 37.135 6.987 -67.462 -87.572]</w:t>
      </w:r>
    </w:p>
    <w:p>
      <w:r>
        <w:rPr>
          <w:b/>
        </w:rPr>
        <w:t xml:space="preserve">Tulos</w:t>
      </w:r>
    </w:p>
    <w:p>
      <w:r>
        <w:t xml:space="preserve">99.741</w:t>
      </w:r>
    </w:p>
    <w:p>
      <w:r>
        <w:rPr>
          <w:b/>
        </w:rPr>
        <w:t xml:space="preserve">Esimerkki 0.2272</w:t>
      </w:r>
    </w:p>
    <w:p>
      <w:r>
        <w:t xml:space="preserve">[ 8.06 13.45]</w:t>
      </w:r>
    </w:p>
    <w:p>
      <w:r>
        <w:rPr>
          <w:b/>
        </w:rPr>
        <w:t xml:space="preserve">Tulos</w:t>
      </w:r>
    </w:p>
    <w:p>
      <w:r>
        <w:t xml:space="preserve">13.45</w:t>
      </w:r>
    </w:p>
    <w:p>
      <w:r>
        <w:rPr>
          <w:b/>
        </w:rPr>
        <w:t xml:space="preserve">Esimerkki 0.2273</w:t>
      </w:r>
    </w:p>
    <w:p>
      <w:r>
        <w:t xml:space="preserve">[ 22.515 -66.738 -68.224 -89.595 39.387 1.57 65.984 55.464]</w:t>
      </w:r>
    </w:p>
    <w:p>
      <w:r>
        <w:rPr>
          <w:b/>
        </w:rPr>
        <w:t xml:space="preserve">Tulos</w:t>
      </w:r>
    </w:p>
    <w:p>
      <w:r>
        <w:t xml:space="preserve">-89.595</w:t>
      </w:r>
    </w:p>
    <w:p>
      <w:r>
        <w:rPr>
          <w:b/>
        </w:rPr>
        <w:t xml:space="preserve">Esimerkki 0.2274</w:t>
      </w:r>
    </w:p>
    <w:p>
      <w:r>
        <w:t xml:space="preserve">[ 24.22 57.997 -76.254]</w:t>
      </w:r>
    </w:p>
    <w:p>
      <w:r>
        <w:rPr>
          <w:b/>
        </w:rPr>
        <w:t xml:space="preserve">Tulos</w:t>
      </w:r>
    </w:p>
    <w:p>
      <w:r>
        <w:t xml:space="preserve">-76.254</w:t>
      </w:r>
    </w:p>
    <w:p>
      <w:r>
        <w:rPr>
          <w:b/>
        </w:rPr>
        <w:t xml:space="preserve">Esimerkki 0,2275</w:t>
      </w:r>
    </w:p>
    <w:p>
      <w:r>
        <w:t xml:space="preserve">[-74.655 20.114 90.192 12.864 51.089 -66.347 45.119 91.394]</w:t>
      </w:r>
    </w:p>
    <w:p>
      <w:r>
        <w:rPr>
          <w:b/>
        </w:rPr>
        <w:t xml:space="preserve">Tulos</w:t>
      </w:r>
    </w:p>
    <w:p>
      <w:r>
        <w:t xml:space="preserve">91.394</w:t>
      </w:r>
    </w:p>
    <w:p>
      <w:r>
        <w:rPr>
          <w:b/>
        </w:rPr>
        <w:t xml:space="preserve">Esimerkki 0.2276</w:t>
      </w:r>
    </w:p>
    <w:p>
      <w:r>
        <w:t xml:space="preserve">[-16.765 -22.745 72.348 -80.792 97.811]</w:t>
      </w:r>
    </w:p>
    <w:p>
      <w:r>
        <w:rPr>
          <w:b/>
        </w:rPr>
        <w:t xml:space="preserve">Tulos</w:t>
      </w:r>
    </w:p>
    <w:p>
      <w:r>
        <w:t xml:space="preserve">97.811</w:t>
      </w:r>
    </w:p>
    <w:p>
      <w:r>
        <w:rPr>
          <w:b/>
        </w:rPr>
        <w:t xml:space="preserve">Esimerkki 0.2277</w:t>
      </w:r>
    </w:p>
    <w:p>
      <w:r>
        <w:t xml:space="preserve">[-95.699 9.741 -81.141 -97.196 -25.726 61.648 3.384 73.883]</w:t>
      </w:r>
    </w:p>
    <w:p>
      <w:r>
        <w:rPr>
          <w:b/>
        </w:rPr>
        <w:t xml:space="preserve">Tulos</w:t>
      </w:r>
    </w:p>
    <w:p>
      <w:r>
        <w:t xml:space="preserve">-97.196</w:t>
      </w:r>
    </w:p>
    <w:p>
      <w:r>
        <w:rPr>
          <w:b/>
        </w:rPr>
        <w:t xml:space="preserve">Esimerkki 0.2278</w:t>
      </w:r>
    </w:p>
    <w:p>
      <w:r>
        <w:t xml:space="preserve">[-50.632 86.731 -68.489 -84.668 92.589 -23.576]</w:t>
      </w:r>
    </w:p>
    <w:p>
      <w:r>
        <w:rPr>
          <w:b/>
        </w:rPr>
        <w:t xml:space="preserve">Tulos</w:t>
      </w:r>
    </w:p>
    <w:p>
      <w:r>
        <w:t xml:space="preserve">92.589</w:t>
      </w:r>
    </w:p>
    <w:p>
      <w:r>
        <w:rPr>
          <w:b/>
        </w:rPr>
        <w:t xml:space="preserve">Esimerkki 0.2279</w:t>
      </w:r>
    </w:p>
    <w:p>
      <w:r>
        <w:t xml:space="preserve">[-34.05 16.561 -40.856 8.477 43.534 43.745 -40.833 -77.689 -81.455 -87.484]</w:t>
      </w:r>
    </w:p>
    <w:p>
      <w:r>
        <w:rPr>
          <w:b/>
        </w:rPr>
        <w:t xml:space="preserve">Tulos</w:t>
      </w:r>
    </w:p>
    <w:p>
      <w:r>
        <w:t xml:space="preserve">-87.484</w:t>
      </w:r>
    </w:p>
    <w:p>
      <w:r>
        <w:rPr>
          <w:b/>
        </w:rPr>
        <w:t xml:space="preserve">Esimerkki 0.2280</w:t>
      </w:r>
    </w:p>
    <w:p>
      <w:r>
        <w:t xml:space="preserve">[ 86.845 71.537 98.462 80.954 -24.575 -56.592]</w:t>
      </w:r>
    </w:p>
    <w:p>
      <w:r>
        <w:rPr>
          <w:b/>
        </w:rPr>
        <w:t xml:space="preserve">Tulos</w:t>
      </w:r>
    </w:p>
    <w:p>
      <w:r>
        <w:t xml:space="preserve">98.462</w:t>
      </w:r>
    </w:p>
    <w:p>
      <w:r>
        <w:rPr>
          <w:b/>
        </w:rPr>
        <w:t xml:space="preserve">Esimerkki 0.2281</w:t>
      </w:r>
    </w:p>
    <w:p>
      <w:r>
        <w:t xml:space="preserve">[-70.205 40.26 76.63 -1.824 -79.894]</w:t>
      </w:r>
    </w:p>
    <w:p>
      <w:r>
        <w:rPr>
          <w:b/>
        </w:rPr>
        <w:t xml:space="preserve">Tulos</w:t>
      </w:r>
    </w:p>
    <w:p>
      <w:r>
        <w:t xml:space="preserve">-79.894</w:t>
      </w:r>
    </w:p>
    <w:p>
      <w:r>
        <w:rPr>
          <w:b/>
        </w:rPr>
        <w:t xml:space="preserve">Esimerkki 0.2282</w:t>
      </w:r>
    </w:p>
    <w:p>
      <w:r>
        <w:t xml:space="preserve">[ 17.443 -89.712 -96.045 60.662 83.426 -28.77 ]</w:t>
      </w:r>
    </w:p>
    <w:p>
      <w:r>
        <w:rPr>
          <w:b/>
        </w:rPr>
        <w:t xml:space="preserve">Tulos</w:t>
      </w:r>
    </w:p>
    <w:p>
      <w:r>
        <w:t xml:space="preserve">-96.045</w:t>
      </w:r>
    </w:p>
    <w:p>
      <w:r>
        <w:rPr>
          <w:b/>
        </w:rPr>
        <w:t xml:space="preserve">Esimerkki 0.2283</w:t>
      </w:r>
    </w:p>
    <w:p>
      <w:r>
        <w:t xml:space="preserve">[-77.629 89.746 -1.984 0.651 66.255 52.69 -96.347 37.421 43.576 -70.308]</w:t>
      </w:r>
    </w:p>
    <w:p>
      <w:r>
        <w:rPr>
          <w:b/>
        </w:rPr>
        <w:t xml:space="preserve">Tulos</w:t>
      </w:r>
    </w:p>
    <w:p>
      <w:r>
        <w:t xml:space="preserve">-96.347</w:t>
      </w:r>
    </w:p>
    <w:p>
      <w:r>
        <w:rPr>
          <w:b/>
        </w:rPr>
        <w:t xml:space="preserve">Esimerkki 0.2284</w:t>
      </w:r>
    </w:p>
    <w:p>
      <w:r>
        <w:t xml:space="preserve">[ 47.013 -1.478 -45.501 -94.997 -61.359 -27.539 15.597 30.607 -40.423]</w:t>
      </w:r>
    </w:p>
    <w:p>
      <w:r>
        <w:rPr>
          <w:b/>
        </w:rPr>
        <w:t xml:space="preserve">Tulos</w:t>
      </w:r>
    </w:p>
    <w:p>
      <w:r>
        <w:t xml:space="preserve">-94.997</w:t>
      </w:r>
    </w:p>
    <w:p>
      <w:r>
        <w:rPr>
          <w:b/>
        </w:rPr>
        <w:t xml:space="preserve">Esimerkki 0,2285</w:t>
      </w:r>
    </w:p>
    <w:p>
      <w:r>
        <w:t xml:space="preserve">[ 1.68 -7.964 -31.256 -45.108]</w:t>
      </w:r>
    </w:p>
    <w:p>
      <w:r>
        <w:rPr>
          <w:b/>
        </w:rPr>
        <w:t xml:space="preserve">Tulos</w:t>
      </w:r>
    </w:p>
    <w:p>
      <w:r>
        <w:t xml:space="preserve">-45.108</w:t>
      </w:r>
    </w:p>
    <w:p>
      <w:r>
        <w:rPr>
          <w:b/>
        </w:rPr>
        <w:t xml:space="preserve">Esimerkki 0.2286</w:t>
      </w:r>
    </w:p>
    <w:p>
      <w:r>
        <w:t xml:space="preserve">[-14.721 -80.43 99.54 ]</w:t>
      </w:r>
    </w:p>
    <w:p>
      <w:r>
        <w:rPr>
          <w:b/>
        </w:rPr>
        <w:t xml:space="preserve">Tulos</w:t>
      </w:r>
    </w:p>
    <w:p>
      <w:r>
        <w:t xml:space="preserve">99.54</w:t>
      </w:r>
    </w:p>
    <w:p>
      <w:r>
        <w:rPr>
          <w:b/>
        </w:rPr>
        <w:t xml:space="preserve">Esimerkki 0.2287</w:t>
      </w:r>
    </w:p>
    <w:p>
      <w:r>
        <w:t xml:space="preserve">[ -9.152 32.442 -6.66 -82.071 52.581 7.617 -12.276 1.04 ]</w:t>
      </w:r>
    </w:p>
    <w:p>
      <w:r>
        <w:rPr>
          <w:b/>
        </w:rPr>
        <w:t xml:space="preserve">Tulos</w:t>
      </w:r>
    </w:p>
    <w:p>
      <w:r>
        <w:t xml:space="preserve">-82.071</w:t>
      </w:r>
    </w:p>
    <w:p>
      <w:r>
        <w:rPr>
          <w:b/>
        </w:rPr>
        <w:t xml:space="preserve">Esimerkki 0.2288</w:t>
      </w:r>
    </w:p>
    <w:p>
      <w:r>
        <w:t xml:space="preserve">[-59.831 -90.095 92.421]</w:t>
      </w:r>
    </w:p>
    <w:p>
      <w:r>
        <w:rPr>
          <w:b/>
        </w:rPr>
        <w:t xml:space="preserve">Tulos</w:t>
      </w:r>
    </w:p>
    <w:p>
      <w:r>
        <w:t xml:space="preserve">92.421</w:t>
      </w:r>
    </w:p>
    <w:p>
      <w:r>
        <w:rPr>
          <w:b/>
        </w:rPr>
        <w:t xml:space="preserve">Esimerkki 0.2289</w:t>
      </w:r>
    </w:p>
    <w:p>
      <w:r>
        <w:t xml:space="preserve">[ 78.01 -13.744 -43.494 -23.895 -90.182 -61.09 ]</w:t>
      </w:r>
    </w:p>
    <w:p>
      <w:r>
        <w:rPr>
          <w:b/>
        </w:rPr>
        <w:t xml:space="preserve">Tulos</w:t>
      </w:r>
    </w:p>
    <w:p>
      <w:r>
        <w:t xml:space="preserve">-90.182</w:t>
      </w:r>
    </w:p>
    <w:p>
      <w:r>
        <w:rPr>
          <w:b/>
        </w:rPr>
        <w:t xml:space="preserve">Esimerkki 0,2290</w:t>
      </w:r>
    </w:p>
    <w:p>
      <w:r>
        <w:t xml:space="preserve">[ 38.551 -15.924 68.95 -12.776 72.698 24.928 87.002 82.231 50.058 15.418]</w:t>
      </w:r>
    </w:p>
    <w:p>
      <w:r>
        <w:rPr>
          <w:b/>
        </w:rPr>
        <w:t xml:space="preserve">Tulos</w:t>
      </w:r>
    </w:p>
    <w:p>
      <w:r>
        <w:t xml:space="preserve">87.002</w:t>
      </w:r>
    </w:p>
    <w:p>
      <w:r>
        <w:rPr>
          <w:b/>
        </w:rPr>
        <w:t xml:space="preserve">Esimerkki 0.2291</w:t>
      </w:r>
    </w:p>
    <w:p>
      <w:r>
        <w:t xml:space="preserve">[ -0.503 58.752 8.465 22.641 -95.385 -23.71 -87.996]</w:t>
      </w:r>
    </w:p>
    <w:p>
      <w:r>
        <w:rPr>
          <w:b/>
        </w:rPr>
        <w:t xml:space="preserve">Tulos</w:t>
      </w:r>
    </w:p>
    <w:p>
      <w:r>
        <w:t xml:space="preserve">-95.385</w:t>
      </w:r>
    </w:p>
    <w:p>
      <w:r>
        <w:rPr>
          <w:b/>
        </w:rPr>
        <w:t xml:space="preserve">Esimerkki 0.2292</w:t>
      </w:r>
    </w:p>
    <w:p>
      <w:r>
        <w:t xml:space="preserve">[-46.408 24.162 -55.093 49.164 37.976 37.886 -38.542 84.796 -1.485]</w:t>
      </w:r>
    </w:p>
    <w:p>
      <w:r>
        <w:rPr>
          <w:b/>
        </w:rPr>
        <w:t xml:space="preserve">Tulos</w:t>
      </w:r>
    </w:p>
    <w:p>
      <w:r>
        <w:t xml:space="preserve">84.796</w:t>
      </w:r>
    </w:p>
    <w:p>
      <w:r>
        <w:rPr>
          <w:b/>
        </w:rPr>
        <w:t xml:space="preserve">Esimerkki 0.2293</w:t>
      </w:r>
    </w:p>
    <w:p>
      <w:r>
        <w:t xml:space="preserve">[-61.284 32.669 -23.788 97.525 -47.145 34.163 5.335]</w:t>
      </w:r>
    </w:p>
    <w:p>
      <w:r>
        <w:rPr>
          <w:b/>
        </w:rPr>
        <w:t xml:space="preserve">Tulos</w:t>
      </w:r>
    </w:p>
    <w:p>
      <w:r>
        <w:t xml:space="preserve">97.525</w:t>
      </w:r>
    </w:p>
    <w:p>
      <w:r>
        <w:rPr>
          <w:b/>
        </w:rPr>
        <w:t xml:space="preserve">Esimerkki 0.2294</w:t>
      </w:r>
    </w:p>
    <w:p>
      <w:r>
        <w:t xml:space="preserve">[ 46.712 -49. -92.263 85.108 79.968]</w:t>
      </w:r>
    </w:p>
    <w:p>
      <w:r>
        <w:rPr>
          <w:b/>
        </w:rPr>
        <w:t xml:space="preserve">Tulos</w:t>
      </w:r>
    </w:p>
    <w:p>
      <w:r>
        <w:t xml:space="preserve">-92.263</w:t>
      </w:r>
    </w:p>
    <w:p>
      <w:r>
        <w:rPr>
          <w:b/>
        </w:rPr>
        <w:t xml:space="preserve">Esimerkki 0,2295</w:t>
      </w:r>
    </w:p>
    <w:p>
      <w:r>
        <w:t xml:space="preserve">[ 2.388 76.976 -43.266 -78.277 8.615 -55.803]</w:t>
      </w:r>
    </w:p>
    <w:p>
      <w:r>
        <w:rPr>
          <w:b/>
        </w:rPr>
        <w:t xml:space="preserve">Tulos</w:t>
      </w:r>
    </w:p>
    <w:p>
      <w:r>
        <w:t xml:space="preserve">-78.277</w:t>
      </w:r>
    </w:p>
    <w:p>
      <w:r>
        <w:rPr>
          <w:b/>
        </w:rPr>
        <w:t xml:space="preserve">Esimerkki 0.2296</w:t>
      </w:r>
    </w:p>
    <w:p>
      <w:r>
        <w:t xml:space="preserve">[-59.312 -78.689 -24.992 54.452]</w:t>
      </w:r>
    </w:p>
    <w:p>
      <w:r>
        <w:rPr>
          <w:b/>
        </w:rPr>
        <w:t xml:space="preserve">Tulos</w:t>
      </w:r>
    </w:p>
    <w:p>
      <w:r>
        <w:t xml:space="preserve">-78.689</w:t>
      </w:r>
    </w:p>
    <w:p>
      <w:r>
        <w:rPr>
          <w:b/>
        </w:rPr>
        <w:t xml:space="preserve">Esimerkki 0.2297</w:t>
      </w:r>
    </w:p>
    <w:p>
      <w:r>
        <w:t xml:space="preserve">[-33.95 -21.501]</w:t>
      </w:r>
    </w:p>
    <w:p>
      <w:r>
        <w:rPr>
          <w:b/>
        </w:rPr>
        <w:t xml:space="preserve">Tulos</w:t>
      </w:r>
    </w:p>
    <w:p>
      <w:r>
        <w:t xml:space="preserve">-33.95</w:t>
      </w:r>
    </w:p>
    <w:p>
      <w:r>
        <w:rPr>
          <w:b/>
        </w:rPr>
        <w:t xml:space="preserve">Esimerkki 0.2298</w:t>
      </w:r>
    </w:p>
    <w:p>
      <w:r>
        <w:t xml:space="preserve">[-63.419 78.489 97.834 -21.947]</w:t>
      </w:r>
    </w:p>
    <w:p>
      <w:r>
        <w:rPr>
          <w:b/>
        </w:rPr>
        <w:t xml:space="preserve">Tulos</w:t>
      </w:r>
    </w:p>
    <w:p>
      <w:r>
        <w:t xml:space="preserve">97.834</w:t>
      </w:r>
    </w:p>
    <w:p>
      <w:r>
        <w:rPr>
          <w:b/>
        </w:rPr>
        <w:t xml:space="preserve">Esimerkki 0.2299</w:t>
      </w:r>
    </w:p>
    <w:p>
      <w:r>
        <w:t xml:space="preserve">[-60.26 70.605]</w:t>
      </w:r>
    </w:p>
    <w:p>
      <w:r>
        <w:rPr>
          <w:b/>
        </w:rPr>
        <w:t xml:space="preserve">Tulos</w:t>
      </w:r>
    </w:p>
    <w:p>
      <w:r>
        <w:t xml:space="preserve">70.605</w:t>
      </w:r>
    </w:p>
    <w:p>
      <w:r>
        <w:rPr>
          <w:b/>
        </w:rPr>
        <w:t xml:space="preserve">Esimerkki 0.2300</w:t>
      </w:r>
    </w:p>
    <w:p>
      <w:r>
        <w:t xml:space="preserve">[-77.071 71.63 78.887 5.88 39.57 -3.725 -21.347 77.748]</w:t>
      </w:r>
    </w:p>
    <w:p>
      <w:r>
        <w:rPr>
          <w:b/>
        </w:rPr>
        <w:t xml:space="preserve">Tulos</w:t>
      </w:r>
    </w:p>
    <w:p>
      <w:r>
        <w:t xml:space="preserve">78.887</w:t>
      </w:r>
    </w:p>
    <w:p>
      <w:r>
        <w:rPr>
          <w:b/>
        </w:rPr>
        <w:t xml:space="preserve">Esimerkki 0.2301</w:t>
      </w:r>
    </w:p>
    <w:p>
      <w:r>
        <w:t xml:space="preserve">[ 31.645 14.831 -11.684 -81.675 -23.837 63.741 88.238]</w:t>
      </w:r>
    </w:p>
    <w:p>
      <w:r>
        <w:rPr>
          <w:b/>
        </w:rPr>
        <w:t xml:space="preserve">Tulos</w:t>
      </w:r>
    </w:p>
    <w:p>
      <w:r>
        <w:t xml:space="preserve">88.238</w:t>
      </w:r>
    </w:p>
    <w:p>
      <w:r>
        <w:rPr>
          <w:b/>
        </w:rPr>
        <w:t xml:space="preserve">Esimerkki 0.2302</w:t>
      </w:r>
    </w:p>
    <w:p>
      <w:r>
        <w:t xml:space="preserve">[ 64.197 -11.46 31.999 -76.508 -31.547 -28.815 -48.129 13.973 -19.53 ]</w:t>
      </w:r>
    </w:p>
    <w:p>
      <w:r>
        <w:rPr>
          <w:b/>
        </w:rPr>
        <w:t xml:space="preserve">Tulos</w:t>
      </w:r>
    </w:p>
    <w:p>
      <w:r>
        <w:t xml:space="preserve">-76.508</w:t>
      </w:r>
    </w:p>
    <w:p>
      <w:r>
        <w:rPr>
          <w:b/>
        </w:rPr>
        <w:t xml:space="preserve">Esimerkki 0.2303</w:t>
      </w:r>
    </w:p>
    <w:p>
      <w:r>
        <w:t xml:space="preserve">[-12.578 -31.806 26.206 84.621 83.208 -73.376 82.154]</w:t>
      </w:r>
    </w:p>
    <w:p>
      <w:r>
        <w:rPr>
          <w:b/>
        </w:rPr>
        <w:t xml:space="preserve">Tulos</w:t>
      </w:r>
    </w:p>
    <w:p>
      <w:r>
        <w:t xml:space="preserve">84.621</w:t>
      </w:r>
    </w:p>
    <w:p>
      <w:r>
        <w:rPr>
          <w:b/>
        </w:rPr>
        <w:t xml:space="preserve">Esimerkki 0.2304</w:t>
      </w:r>
    </w:p>
    <w:p>
      <w:r>
        <w:t xml:space="preserve">[-72.895 -49.506 77.683 99.896 58.854]</w:t>
      </w:r>
    </w:p>
    <w:p>
      <w:r>
        <w:rPr>
          <w:b/>
        </w:rPr>
        <w:t xml:space="preserve">Tulos</w:t>
      </w:r>
    </w:p>
    <w:p>
      <w:r>
        <w:t xml:space="preserve">99.896</w:t>
      </w:r>
    </w:p>
    <w:p>
      <w:r>
        <w:rPr>
          <w:b/>
        </w:rPr>
        <w:t xml:space="preserve">Esimerkki 0,2305</w:t>
      </w:r>
    </w:p>
    <w:p>
      <w:r>
        <w:t xml:space="preserve">[ -4.979 33.654 -79.939 19.973]</w:t>
      </w:r>
    </w:p>
    <w:p>
      <w:r>
        <w:rPr>
          <w:b/>
        </w:rPr>
        <w:t xml:space="preserve">Tulos</w:t>
      </w:r>
    </w:p>
    <w:p>
      <w:r>
        <w:t xml:space="preserve">-79.939</w:t>
      </w:r>
    </w:p>
    <w:p>
      <w:r>
        <w:rPr>
          <w:b/>
        </w:rPr>
        <w:t xml:space="preserve">Esimerkki 0.2306</w:t>
      </w:r>
    </w:p>
    <w:p>
      <w:r>
        <w:t xml:space="preserve">[-40.585 -87.211 -21.467]</w:t>
      </w:r>
    </w:p>
    <w:p>
      <w:r>
        <w:rPr>
          <w:b/>
        </w:rPr>
        <w:t xml:space="preserve">Tulos</w:t>
      </w:r>
    </w:p>
    <w:p>
      <w:r>
        <w:t xml:space="preserve">-87.211</w:t>
      </w:r>
    </w:p>
    <w:p>
      <w:r>
        <w:rPr>
          <w:b/>
        </w:rPr>
        <w:t xml:space="preserve">Esimerkki 0.2307</w:t>
      </w:r>
    </w:p>
    <w:p>
      <w:r>
        <w:t xml:space="preserve">[-98.089 -99.506 -37.847 -26.983 0.17 66.787 -93.261]</w:t>
      </w:r>
    </w:p>
    <w:p>
      <w:r>
        <w:rPr>
          <w:b/>
        </w:rPr>
        <w:t xml:space="preserve">Tulos</w:t>
      </w:r>
    </w:p>
    <w:p>
      <w:r>
        <w:t xml:space="preserve">-99.506</w:t>
      </w:r>
    </w:p>
    <w:p>
      <w:r>
        <w:rPr>
          <w:b/>
        </w:rPr>
        <w:t xml:space="preserve">Esimerkki 0.2308</w:t>
      </w:r>
    </w:p>
    <w:p>
      <w:r>
        <w:t xml:space="preserve">[ 0.385 48.079 47.058 70.594 6.039 -8.536 68.801 -80.337]</w:t>
      </w:r>
    </w:p>
    <w:p>
      <w:r>
        <w:rPr>
          <w:b/>
        </w:rPr>
        <w:t xml:space="preserve">Tulos</w:t>
      </w:r>
    </w:p>
    <w:p>
      <w:r>
        <w:t xml:space="preserve">-80.337</w:t>
      </w:r>
    </w:p>
    <w:p>
      <w:r>
        <w:rPr>
          <w:b/>
        </w:rPr>
        <w:t xml:space="preserve">Esimerkki 0.2309</w:t>
      </w:r>
    </w:p>
    <w:p>
      <w:r>
        <w:t xml:space="preserve">[-40.642 79.634 -87.694 -41.12 93.269 -25.851]</w:t>
      </w:r>
    </w:p>
    <w:p>
      <w:r>
        <w:rPr>
          <w:b/>
        </w:rPr>
        <w:t xml:space="preserve">Tulos</w:t>
      </w:r>
    </w:p>
    <w:p>
      <w:r>
        <w:t xml:space="preserve">93.269</w:t>
      </w:r>
    </w:p>
    <w:p>
      <w:r>
        <w:rPr>
          <w:b/>
        </w:rPr>
        <w:t xml:space="preserve">Esimerkki 0.2310</w:t>
      </w:r>
    </w:p>
    <w:p>
      <w:r>
        <w:t xml:space="preserve">[ 54.555 -82.643]</w:t>
      </w:r>
    </w:p>
    <w:p>
      <w:r>
        <w:rPr>
          <w:b/>
        </w:rPr>
        <w:t xml:space="preserve">Tulos</w:t>
      </w:r>
    </w:p>
    <w:p>
      <w:r>
        <w:t xml:space="preserve">-82.643</w:t>
      </w:r>
    </w:p>
    <w:p>
      <w:r>
        <w:rPr>
          <w:b/>
        </w:rPr>
        <w:t xml:space="preserve">Esimerkki 0.2311</w:t>
      </w:r>
    </w:p>
    <w:p>
      <w:r>
        <w:t xml:space="preserve">[ 61.785 92.115 -93.535 13.18 82.5 -63.696]</w:t>
      </w:r>
    </w:p>
    <w:p>
      <w:r>
        <w:rPr>
          <w:b/>
        </w:rPr>
        <w:t xml:space="preserve">Tulos</w:t>
      </w:r>
    </w:p>
    <w:p>
      <w:r>
        <w:t xml:space="preserve">-93.535</w:t>
      </w:r>
    </w:p>
    <w:p>
      <w:r>
        <w:rPr>
          <w:b/>
        </w:rPr>
        <w:t xml:space="preserve">Esimerkki 0.2312</w:t>
      </w:r>
    </w:p>
    <w:p>
      <w:r>
        <w:t xml:space="preserve">[-89.818 -6.76 -56.753 -65.207 -17.542]</w:t>
      </w:r>
    </w:p>
    <w:p>
      <w:r>
        <w:rPr>
          <w:b/>
        </w:rPr>
        <w:t xml:space="preserve">Tulos</w:t>
      </w:r>
    </w:p>
    <w:p>
      <w:r>
        <w:t xml:space="preserve">-89.818</w:t>
      </w:r>
    </w:p>
    <w:p>
      <w:r>
        <w:rPr>
          <w:b/>
        </w:rPr>
        <w:t xml:space="preserve">Esimerkki 0.2313</w:t>
      </w:r>
    </w:p>
    <w:p>
      <w:r>
        <w:t xml:space="preserve">[-33.489 44.749 -58.313]</w:t>
      </w:r>
    </w:p>
    <w:p>
      <w:r>
        <w:rPr>
          <w:b/>
        </w:rPr>
        <w:t xml:space="preserve">Tulos</w:t>
      </w:r>
    </w:p>
    <w:p>
      <w:r>
        <w:t xml:space="preserve">-58.313</w:t>
      </w:r>
    </w:p>
    <w:p>
      <w:r>
        <w:rPr>
          <w:b/>
        </w:rPr>
        <w:t xml:space="preserve">Esimerkki 0.2314</w:t>
      </w:r>
    </w:p>
    <w:p>
      <w:r>
        <w:t xml:space="preserve">[-48.301 61.572 -25.784 52.813 -34.82 ]</w:t>
      </w:r>
    </w:p>
    <w:p>
      <w:r>
        <w:rPr>
          <w:b/>
        </w:rPr>
        <w:t xml:space="preserve">Tulos</w:t>
      </w:r>
    </w:p>
    <w:p>
      <w:r>
        <w:t xml:space="preserve">61.572</w:t>
      </w:r>
    </w:p>
    <w:p>
      <w:r>
        <w:rPr>
          <w:b/>
        </w:rPr>
        <w:t xml:space="preserve">Esimerkki 0.2315</w:t>
      </w:r>
    </w:p>
    <w:p>
      <w:r>
        <w:t xml:space="preserve">[-62.557 49.597 65.461 -62.171 77.551 6.803]</w:t>
      </w:r>
    </w:p>
    <w:p>
      <w:r>
        <w:rPr>
          <w:b/>
        </w:rPr>
        <w:t xml:space="preserve">Tulos</w:t>
      </w:r>
    </w:p>
    <w:p>
      <w:r>
        <w:t xml:space="preserve">77.551</w:t>
      </w:r>
    </w:p>
    <w:p>
      <w:r>
        <w:rPr>
          <w:b/>
        </w:rPr>
        <w:t xml:space="preserve">Esimerkki 0.2316</w:t>
      </w:r>
    </w:p>
    <w:p>
      <w:r>
        <w:t xml:space="preserve">[ 20.724 69.311 -81.017]</w:t>
      </w:r>
    </w:p>
    <w:p>
      <w:r>
        <w:rPr>
          <w:b/>
        </w:rPr>
        <w:t xml:space="preserve">Tulos</w:t>
      </w:r>
    </w:p>
    <w:p>
      <w:r>
        <w:t xml:space="preserve">-81.017</w:t>
      </w:r>
    </w:p>
    <w:p>
      <w:r>
        <w:rPr>
          <w:b/>
        </w:rPr>
        <w:t xml:space="preserve">Esimerkki 0.2317</w:t>
      </w:r>
    </w:p>
    <w:p>
      <w:r>
        <w:t xml:space="preserve">[-49.77 41.164 94.95 -66.816 20.32 -57.156 -78.232 -37.824 82.168 71.142]</w:t>
      </w:r>
    </w:p>
    <w:p>
      <w:r>
        <w:rPr>
          <w:b/>
        </w:rPr>
        <w:t xml:space="preserve">Tulos</w:t>
      </w:r>
    </w:p>
    <w:p>
      <w:r>
        <w:t xml:space="preserve">94.95</w:t>
      </w:r>
    </w:p>
    <w:p>
      <w:r>
        <w:rPr>
          <w:b/>
        </w:rPr>
        <w:t xml:space="preserve">Esimerkki 0.2318</w:t>
      </w:r>
    </w:p>
    <w:p>
      <w:r>
        <w:t xml:space="preserve">[-11.956 -34.237]</w:t>
      </w:r>
    </w:p>
    <w:p>
      <w:r>
        <w:rPr>
          <w:b/>
        </w:rPr>
        <w:t xml:space="preserve">Tulos</w:t>
      </w:r>
    </w:p>
    <w:p>
      <w:r>
        <w:t xml:space="preserve">-34.237</w:t>
      </w:r>
    </w:p>
    <w:p>
      <w:r>
        <w:rPr>
          <w:b/>
        </w:rPr>
        <w:t xml:space="preserve">Esimerkki 0.2319</w:t>
      </w:r>
    </w:p>
    <w:p>
      <w:r>
        <w:t xml:space="preserve">[-58.246 -39.69 -32.304 72.754]</w:t>
      </w:r>
    </w:p>
    <w:p>
      <w:r>
        <w:rPr>
          <w:b/>
        </w:rPr>
        <w:t xml:space="preserve">Tulos</w:t>
      </w:r>
    </w:p>
    <w:p>
      <w:r>
        <w:t xml:space="preserve">72.754</w:t>
      </w:r>
    </w:p>
    <w:p>
      <w:r>
        <w:rPr>
          <w:b/>
        </w:rPr>
        <w:t xml:space="preserve">Esimerkki 0,2320</w:t>
      </w:r>
    </w:p>
    <w:p>
      <w:r>
        <w:t xml:space="preserve">[ 1.377 33.426 56.074 17.24 12.476 -7.022 -55.312]</w:t>
      </w:r>
    </w:p>
    <w:p>
      <w:r>
        <w:rPr>
          <w:b/>
        </w:rPr>
        <w:t xml:space="preserve">Tulos</w:t>
      </w:r>
    </w:p>
    <w:p>
      <w:r>
        <w:t xml:space="preserve">56.074</w:t>
      </w:r>
    </w:p>
    <w:p>
      <w:r>
        <w:rPr>
          <w:b/>
        </w:rPr>
        <w:t xml:space="preserve">Esimerkki 0,2321</w:t>
      </w:r>
    </w:p>
    <w:p>
      <w:r>
        <w:t xml:space="preserve">[ 16.253 47.191 -18.518 62.674 11.964 92.415 24.615 62.341]</w:t>
      </w:r>
    </w:p>
    <w:p>
      <w:r>
        <w:rPr>
          <w:b/>
        </w:rPr>
        <w:t xml:space="preserve">Tulos</w:t>
      </w:r>
    </w:p>
    <w:p>
      <w:r>
        <w:t xml:space="preserve">92.415</w:t>
      </w:r>
    </w:p>
    <w:p>
      <w:r>
        <w:rPr>
          <w:b/>
        </w:rPr>
        <w:t xml:space="preserve">Esimerkki 0.2322</w:t>
      </w:r>
    </w:p>
    <w:p>
      <w:r>
        <w:t xml:space="preserve">[ 2.872 40.791]</w:t>
      </w:r>
    </w:p>
    <w:p>
      <w:r>
        <w:rPr>
          <w:b/>
        </w:rPr>
        <w:t xml:space="preserve">Tulos</w:t>
      </w:r>
    </w:p>
    <w:p>
      <w:r>
        <w:t xml:space="preserve">40.791</w:t>
      </w:r>
    </w:p>
    <w:p>
      <w:r>
        <w:rPr>
          <w:b/>
        </w:rPr>
        <w:t xml:space="preserve">Esimerkki 0.2323</w:t>
      </w:r>
    </w:p>
    <w:p>
      <w:r>
        <w:t xml:space="preserve">[ 15.2 -81.751 -54.81 ]</w:t>
      </w:r>
    </w:p>
    <w:p>
      <w:r>
        <w:rPr>
          <w:b/>
        </w:rPr>
        <w:t xml:space="preserve">Tulos</w:t>
      </w:r>
    </w:p>
    <w:p>
      <w:r>
        <w:t xml:space="preserve">-81.751</w:t>
      </w:r>
    </w:p>
    <w:p>
      <w:r>
        <w:rPr>
          <w:b/>
        </w:rPr>
        <w:t xml:space="preserve">Esimerkki 0.2324</w:t>
      </w:r>
    </w:p>
    <w:p>
      <w:r>
        <w:t xml:space="preserve">[ 35.817 -55.177 80.591 -37.311 48.803 68.208 -22.425]</w:t>
      </w:r>
    </w:p>
    <w:p>
      <w:r>
        <w:rPr>
          <w:b/>
        </w:rPr>
        <w:t xml:space="preserve">Tulos</w:t>
      </w:r>
    </w:p>
    <w:p>
      <w:r>
        <w:t xml:space="preserve">80.591</w:t>
      </w:r>
    </w:p>
    <w:p>
      <w:r>
        <w:rPr>
          <w:b/>
        </w:rPr>
        <w:t xml:space="preserve">Esimerkki 0,2325</w:t>
      </w:r>
    </w:p>
    <w:p>
      <w:r>
        <w:t xml:space="preserve">[-21.014 12.754 -21.013 -92.376 -11.007 -91.164]</w:t>
      </w:r>
    </w:p>
    <w:p>
      <w:r>
        <w:rPr>
          <w:b/>
        </w:rPr>
        <w:t xml:space="preserve">Tulos</w:t>
      </w:r>
    </w:p>
    <w:p>
      <w:r>
        <w:t xml:space="preserve">-92.376</w:t>
      </w:r>
    </w:p>
    <w:p>
      <w:r>
        <w:rPr>
          <w:b/>
        </w:rPr>
        <w:t xml:space="preserve">Esimerkki 0,2326</w:t>
      </w:r>
    </w:p>
    <w:p>
      <w:r>
        <w:t xml:space="preserve">[-73.051 93.861 -21.818 -88.402 -56.727 -69.123]</w:t>
      </w:r>
    </w:p>
    <w:p>
      <w:r>
        <w:rPr>
          <w:b/>
        </w:rPr>
        <w:t xml:space="preserve">Tulos</w:t>
      </w:r>
    </w:p>
    <w:p>
      <w:r>
        <w:t xml:space="preserve">93.861</w:t>
      </w:r>
    </w:p>
    <w:p>
      <w:r>
        <w:rPr>
          <w:b/>
        </w:rPr>
        <w:t xml:space="preserve">Esimerkki 0.2327</w:t>
      </w:r>
    </w:p>
    <w:p>
      <w:r>
        <w:t xml:space="preserve">[ 44.481 -61.168 38.372 37.431 -96.42 -39.037 -59.515 -59.361 50.357 -38.293]</w:t>
      </w:r>
    </w:p>
    <w:p>
      <w:r>
        <w:rPr>
          <w:b/>
        </w:rPr>
        <w:t xml:space="preserve">Tulos</w:t>
      </w:r>
    </w:p>
    <w:p>
      <w:r>
        <w:t xml:space="preserve">-96.42</w:t>
      </w:r>
    </w:p>
    <w:p>
      <w:r>
        <w:rPr>
          <w:b/>
        </w:rPr>
        <w:t xml:space="preserve">Esimerkki 0.2328</w:t>
      </w:r>
    </w:p>
    <w:p>
      <w:r>
        <w:t xml:space="preserve">[ -4.309 55.022 93.802 -62.79 97.391 -89.412 -46.156 24.145]</w:t>
      </w:r>
    </w:p>
    <w:p>
      <w:r>
        <w:rPr>
          <w:b/>
        </w:rPr>
        <w:t xml:space="preserve">Tulos</w:t>
      </w:r>
    </w:p>
    <w:p>
      <w:r>
        <w:t xml:space="preserve">97.391</w:t>
      </w:r>
    </w:p>
    <w:p>
      <w:r>
        <w:rPr>
          <w:b/>
        </w:rPr>
        <w:t xml:space="preserve">Esimerkki 0.2329</w:t>
      </w:r>
    </w:p>
    <w:p>
      <w:r>
        <w:t xml:space="preserve">[ 71.168 -42.315 10.058 18.518 41.847 -0.684 -96.359 -93.361 -29.752 -53.954]</w:t>
      </w:r>
    </w:p>
    <w:p>
      <w:r>
        <w:rPr>
          <w:b/>
        </w:rPr>
        <w:t xml:space="preserve">Tulos</w:t>
      </w:r>
    </w:p>
    <w:p>
      <w:r>
        <w:t xml:space="preserve">-96.359</w:t>
      </w:r>
    </w:p>
    <w:p>
      <w:r>
        <w:rPr>
          <w:b/>
        </w:rPr>
        <w:t xml:space="preserve">Esimerkki 0,2330</w:t>
      </w:r>
    </w:p>
    <w:p>
      <w:r>
        <w:t xml:space="preserve">[-98.48 41.19 -66.269 46.624 -93.165 80.176 -6.02 36.722]</w:t>
      </w:r>
    </w:p>
    <w:p>
      <w:r>
        <w:rPr>
          <w:b/>
        </w:rPr>
        <w:t xml:space="preserve">Tulos</w:t>
      </w:r>
    </w:p>
    <w:p>
      <w:r>
        <w:t xml:space="preserve">-98.48</w:t>
      </w:r>
    </w:p>
    <w:p>
      <w:r>
        <w:rPr>
          <w:b/>
        </w:rPr>
        <w:t xml:space="preserve">Esimerkki 0.2331</w:t>
      </w:r>
    </w:p>
    <w:p>
      <w:r>
        <w:t xml:space="preserve">[ 80.384 -23.275 11.522 16.787 69.326]</w:t>
      </w:r>
    </w:p>
    <w:p>
      <w:r>
        <w:rPr>
          <w:b/>
        </w:rPr>
        <w:t xml:space="preserve">Tulos</w:t>
      </w:r>
    </w:p>
    <w:p>
      <w:r>
        <w:t xml:space="preserve">80.384</w:t>
      </w:r>
    </w:p>
    <w:p>
      <w:r>
        <w:rPr>
          <w:b/>
        </w:rPr>
        <w:t xml:space="preserve">Esimerkki 0.2332</w:t>
      </w:r>
    </w:p>
    <w:p>
      <w:r>
        <w:t xml:space="preserve">[-88.649 46.723 -46.683 88.578 21.784 26.893]</w:t>
      </w:r>
    </w:p>
    <w:p>
      <w:r>
        <w:rPr>
          <w:b/>
        </w:rPr>
        <w:t xml:space="preserve">Tulos</w:t>
      </w:r>
    </w:p>
    <w:p>
      <w:r>
        <w:t xml:space="preserve">-88.649</w:t>
      </w:r>
    </w:p>
    <w:p>
      <w:r>
        <w:rPr>
          <w:b/>
        </w:rPr>
        <w:t xml:space="preserve">Esimerkki 0.2333</w:t>
      </w:r>
    </w:p>
    <w:p>
      <w:r>
        <w:t xml:space="preserve">[-62.182 88.717 -68.957 -3.905 75.952 53.08 1.468 85.898 82.856 93.276]</w:t>
      </w:r>
    </w:p>
    <w:p>
      <w:r>
        <w:rPr>
          <w:b/>
        </w:rPr>
        <w:t xml:space="preserve">Tulos</w:t>
      </w:r>
    </w:p>
    <w:p>
      <w:r>
        <w:t xml:space="preserve">93.276</w:t>
      </w:r>
    </w:p>
    <w:p>
      <w:r>
        <w:rPr>
          <w:b/>
        </w:rPr>
        <w:t xml:space="preserve">Esimerkki 0.2334</w:t>
      </w:r>
    </w:p>
    <w:p>
      <w:r>
        <w:t xml:space="preserve">[ 58.183 47.664 4.944 12.086 83.973 -97.379 38.563 -12.297 -40.376]</w:t>
      </w:r>
    </w:p>
    <w:p>
      <w:r>
        <w:rPr>
          <w:b/>
        </w:rPr>
        <w:t xml:space="preserve">Tulos</w:t>
      </w:r>
    </w:p>
    <w:p>
      <w:r>
        <w:t xml:space="preserve">-97.379</w:t>
      </w:r>
    </w:p>
    <w:p>
      <w:r>
        <w:rPr>
          <w:b/>
        </w:rPr>
        <w:t xml:space="preserve">Esimerkki 0,2335</w:t>
      </w:r>
    </w:p>
    <w:p>
      <w:r>
        <w:t xml:space="preserve">[-80.881 45.133]</w:t>
      </w:r>
    </w:p>
    <w:p>
      <w:r>
        <w:rPr>
          <w:b/>
        </w:rPr>
        <w:t xml:space="preserve">Tulos</w:t>
      </w:r>
    </w:p>
    <w:p>
      <w:r>
        <w:t xml:space="preserve">-80.881</w:t>
      </w:r>
    </w:p>
    <w:p>
      <w:r>
        <w:rPr>
          <w:b/>
        </w:rPr>
        <w:t xml:space="preserve">Esimerkki 0,2336</w:t>
      </w:r>
    </w:p>
    <w:p>
      <w:r>
        <w:t xml:space="preserve">[ 1.105 -93.447 -23.479]</w:t>
      </w:r>
    </w:p>
    <w:p>
      <w:r>
        <w:rPr>
          <w:b/>
        </w:rPr>
        <w:t xml:space="preserve">Tulos</w:t>
      </w:r>
    </w:p>
    <w:p>
      <w:r>
        <w:t xml:space="preserve">-93.447</w:t>
      </w:r>
    </w:p>
    <w:p>
      <w:r>
        <w:rPr>
          <w:b/>
        </w:rPr>
        <w:t xml:space="preserve">Esimerkki 0.2337</w:t>
      </w:r>
    </w:p>
    <w:p>
      <w:r>
        <w:t xml:space="preserve">[ 70.495 -4.917 88.156 -52.835 -32.975]</w:t>
      </w:r>
    </w:p>
    <w:p>
      <w:r>
        <w:rPr>
          <w:b/>
        </w:rPr>
        <w:t xml:space="preserve">Tulos</w:t>
      </w:r>
    </w:p>
    <w:p>
      <w:r>
        <w:t xml:space="preserve">88.156</w:t>
      </w:r>
    </w:p>
    <w:p>
      <w:r>
        <w:rPr>
          <w:b/>
        </w:rPr>
        <w:t xml:space="preserve">Esimerkki 0.2338</w:t>
      </w:r>
    </w:p>
    <w:p>
      <w:r>
        <w:t xml:space="preserve">[ 80.572 -65.916 10.147 -65.79 ]</w:t>
      </w:r>
    </w:p>
    <w:p>
      <w:r>
        <w:rPr>
          <w:b/>
        </w:rPr>
        <w:t xml:space="preserve">Tulos</w:t>
      </w:r>
    </w:p>
    <w:p>
      <w:r>
        <w:t xml:space="preserve">80.572</w:t>
      </w:r>
    </w:p>
    <w:p>
      <w:r>
        <w:rPr>
          <w:b/>
        </w:rPr>
        <w:t xml:space="preserve">Esimerkki 0.2339</w:t>
      </w:r>
    </w:p>
    <w:p>
      <w:r>
        <w:t xml:space="preserve">[82.884 26.964]</w:t>
      </w:r>
    </w:p>
    <w:p>
      <w:r>
        <w:rPr>
          <w:b/>
        </w:rPr>
        <w:t xml:space="preserve">Tulos</w:t>
      </w:r>
    </w:p>
    <w:p>
      <w:r>
        <w:t xml:space="preserve">82.884</w:t>
      </w:r>
    </w:p>
    <w:p>
      <w:r>
        <w:rPr>
          <w:b/>
        </w:rPr>
        <w:t xml:space="preserve">Esimerkki 0,2340</w:t>
      </w:r>
    </w:p>
    <w:p>
      <w:r>
        <w:t xml:space="preserve">[-53.866 -70.447]</w:t>
      </w:r>
    </w:p>
    <w:p>
      <w:r>
        <w:rPr>
          <w:b/>
        </w:rPr>
        <w:t xml:space="preserve">Tulos</w:t>
      </w:r>
    </w:p>
    <w:p>
      <w:r>
        <w:t xml:space="preserve">-70.447</w:t>
      </w:r>
    </w:p>
    <w:p>
      <w:r>
        <w:rPr>
          <w:b/>
        </w:rPr>
        <w:t xml:space="preserve">Esimerkki 0.2341</w:t>
      </w:r>
    </w:p>
    <w:p>
      <w:r>
        <w:t xml:space="preserve">[-78.105 36.044 70.585]</w:t>
      </w:r>
    </w:p>
    <w:p>
      <w:r>
        <w:rPr>
          <w:b/>
        </w:rPr>
        <w:t xml:space="preserve">Tulos</w:t>
      </w:r>
    </w:p>
    <w:p>
      <w:r>
        <w:t xml:space="preserve">-78.105</w:t>
      </w:r>
    </w:p>
    <w:p>
      <w:r>
        <w:rPr>
          <w:b/>
        </w:rPr>
        <w:t xml:space="preserve">Esimerkki 0.2342</w:t>
      </w:r>
    </w:p>
    <w:p>
      <w:r>
        <w:t xml:space="preserve">[-59.912 61.965 -95.43 72.157]</w:t>
      </w:r>
    </w:p>
    <w:p>
      <w:r>
        <w:rPr>
          <w:b/>
        </w:rPr>
        <w:t xml:space="preserve">Tulos</w:t>
      </w:r>
    </w:p>
    <w:p>
      <w:r>
        <w:t xml:space="preserve">-95.43</w:t>
      </w:r>
    </w:p>
    <w:p>
      <w:r>
        <w:rPr>
          <w:b/>
        </w:rPr>
        <w:t xml:space="preserve">Esimerkki 0.2343</w:t>
      </w:r>
    </w:p>
    <w:p>
      <w:r>
        <w:t xml:space="preserve">[-74.495 52.738 45.638 -76.656 -47.693]</w:t>
      </w:r>
    </w:p>
    <w:p>
      <w:r>
        <w:rPr>
          <w:b/>
        </w:rPr>
        <w:t xml:space="preserve">Tulos</w:t>
      </w:r>
    </w:p>
    <w:p>
      <w:r>
        <w:t xml:space="preserve">-76.656</w:t>
      </w:r>
    </w:p>
    <w:p>
      <w:r>
        <w:rPr>
          <w:b/>
        </w:rPr>
        <w:t xml:space="preserve">Esimerkki 0.2344</w:t>
      </w:r>
    </w:p>
    <w:p>
      <w:r>
        <w:t xml:space="preserve">[-83.612 8.021 38.409 18.822 -35.158 81.286 -78.21 -80.213]</w:t>
      </w:r>
    </w:p>
    <w:p>
      <w:r>
        <w:rPr>
          <w:b/>
        </w:rPr>
        <w:t xml:space="preserve">Tulos</w:t>
      </w:r>
    </w:p>
    <w:p>
      <w:r>
        <w:t xml:space="preserve">-83.612</w:t>
      </w:r>
    </w:p>
    <w:p>
      <w:r>
        <w:rPr>
          <w:b/>
        </w:rPr>
        <w:t xml:space="preserve">Esimerkki 0,2345</w:t>
      </w:r>
    </w:p>
    <w:p>
      <w:r>
        <w:t xml:space="preserve">[-42.232 -70.487 88.004 47.875 71.036 46.845 33.548]</w:t>
      </w:r>
    </w:p>
    <w:p>
      <w:r>
        <w:rPr>
          <w:b/>
        </w:rPr>
        <w:t xml:space="preserve">Tulos</w:t>
      </w:r>
    </w:p>
    <w:p>
      <w:r>
        <w:t xml:space="preserve">88.004</w:t>
      </w:r>
    </w:p>
    <w:p>
      <w:r>
        <w:rPr>
          <w:b/>
        </w:rPr>
        <w:t xml:space="preserve">Esimerkki 0.2346</w:t>
      </w:r>
    </w:p>
    <w:p>
      <w:r>
        <w:t xml:space="preserve">[ 26.371 -98.864 -90.281 54.029 86.181 -1.089 -85.13 ]</w:t>
      </w:r>
    </w:p>
    <w:p>
      <w:r>
        <w:rPr>
          <w:b/>
        </w:rPr>
        <w:t xml:space="preserve">Tulos</w:t>
      </w:r>
    </w:p>
    <w:p>
      <w:r>
        <w:t xml:space="preserve">-98.864</w:t>
      </w:r>
    </w:p>
    <w:p>
      <w:r>
        <w:rPr>
          <w:b/>
        </w:rPr>
        <w:t xml:space="preserve">Esimerkki 0.2347</w:t>
      </w:r>
    </w:p>
    <w:p>
      <w:r>
        <w:t xml:space="preserve">[ -8.007 18.599 34.319 54.204 50.678 -0.713 -60.757 75.269 -21.009 95.059]</w:t>
      </w:r>
    </w:p>
    <w:p>
      <w:r>
        <w:rPr>
          <w:b/>
        </w:rPr>
        <w:t xml:space="preserve">Tulos</w:t>
      </w:r>
    </w:p>
    <w:p>
      <w:r>
        <w:t xml:space="preserve">95.059</w:t>
      </w:r>
    </w:p>
    <w:p>
      <w:r>
        <w:rPr>
          <w:b/>
        </w:rPr>
        <w:t xml:space="preserve">Esimerkki 0.2348</w:t>
      </w:r>
    </w:p>
    <w:p>
      <w:r>
        <w:t xml:space="preserve">[-27.844 -62.332 -22.271 19.348 -71.145 -48.581 -32.258 -75.967 -15.871 -56.465]</w:t>
      </w:r>
    </w:p>
    <w:p>
      <w:r>
        <w:rPr>
          <w:b/>
        </w:rPr>
        <w:t xml:space="preserve">Tulos</w:t>
      </w:r>
    </w:p>
    <w:p>
      <w:r>
        <w:t xml:space="preserve">-75.967</w:t>
      </w:r>
    </w:p>
    <w:p>
      <w:r>
        <w:rPr>
          <w:b/>
        </w:rPr>
        <w:t xml:space="preserve">Esimerkki 0.2349</w:t>
      </w:r>
    </w:p>
    <w:p>
      <w:r>
        <w:t xml:space="preserve">[ 59.829 35.416 94.083 -99.799 -94.438 55.02 -6.595]</w:t>
      </w:r>
    </w:p>
    <w:p>
      <w:r>
        <w:rPr>
          <w:b/>
        </w:rPr>
        <w:t xml:space="preserve">Tulos</w:t>
      </w:r>
    </w:p>
    <w:p>
      <w:r>
        <w:t xml:space="preserve">-99.799</w:t>
      </w:r>
    </w:p>
    <w:p>
      <w:r>
        <w:rPr>
          <w:b/>
        </w:rPr>
        <w:t xml:space="preserve">Esimerkki 0,2350</w:t>
      </w:r>
    </w:p>
    <w:p>
      <w:r>
        <w:t xml:space="preserve">[-92.705 89.305 85.194 29.425]</w:t>
      </w:r>
    </w:p>
    <w:p>
      <w:r>
        <w:rPr>
          <w:b/>
        </w:rPr>
        <w:t xml:space="preserve">Tulos</w:t>
      </w:r>
    </w:p>
    <w:p>
      <w:r>
        <w:t xml:space="preserve">-92.705</w:t>
      </w:r>
    </w:p>
    <w:p>
      <w:r>
        <w:rPr>
          <w:b/>
        </w:rPr>
        <w:t xml:space="preserve">Esimerkki 0.2351</w:t>
      </w:r>
    </w:p>
    <w:p>
      <w:r>
        <w:t xml:space="preserve">[-54.295 51.049 -83.255]</w:t>
      </w:r>
    </w:p>
    <w:p>
      <w:r>
        <w:rPr>
          <w:b/>
        </w:rPr>
        <w:t xml:space="preserve">Tulos</w:t>
      </w:r>
    </w:p>
    <w:p>
      <w:r>
        <w:t xml:space="preserve">-83.255</w:t>
      </w:r>
    </w:p>
    <w:p>
      <w:r>
        <w:rPr>
          <w:b/>
        </w:rPr>
        <w:t xml:space="preserve">Esimerkki 0.2352</w:t>
      </w:r>
    </w:p>
    <w:p>
      <w:r>
        <w:t xml:space="preserve">[-46.983 86.011 65.036 -84.135 42.104 -24.871 -38.486 24.782]</w:t>
      </w:r>
    </w:p>
    <w:p>
      <w:r>
        <w:rPr>
          <w:b/>
        </w:rPr>
        <w:t xml:space="preserve">Tulos</w:t>
      </w:r>
    </w:p>
    <w:p>
      <w:r>
        <w:t xml:space="preserve">86.011</w:t>
      </w:r>
    </w:p>
    <w:p>
      <w:r>
        <w:rPr>
          <w:b/>
        </w:rPr>
        <w:t xml:space="preserve">Esimerkki 0.2353</w:t>
      </w:r>
    </w:p>
    <w:p>
      <w:r>
        <w:t xml:space="preserve">[-30.955 26.654 47.397 70.375 -57.963 87.731 20.094 93.73 -78.349 5.317]</w:t>
      </w:r>
    </w:p>
    <w:p>
      <w:r>
        <w:rPr>
          <w:b/>
        </w:rPr>
        <w:t xml:space="preserve">Tulos</w:t>
      </w:r>
    </w:p>
    <w:p>
      <w:r>
        <w:t xml:space="preserve">93.73</w:t>
      </w:r>
    </w:p>
    <w:p>
      <w:r>
        <w:rPr>
          <w:b/>
        </w:rPr>
        <w:t xml:space="preserve">Esimerkki 0.2354</w:t>
      </w:r>
    </w:p>
    <w:p>
      <w:r>
        <w:t xml:space="preserve">[-20.808 -24.829 -18.52 -66.739 -6.402 -6.217]</w:t>
      </w:r>
    </w:p>
    <w:p>
      <w:r>
        <w:rPr>
          <w:b/>
        </w:rPr>
        <w:t xml:space="preserve">Tulos</w:t>
      </w:r>
    </w:p>
    <w:p>
      <w:r>
        <w:t xml:space="preserve">-66.739</w:t>
      </w:r>
    </w:p>
    <w:p>
      <w:r>
        <w:rPr>
          <w:b/>
        </w:rPr>
        <w:t xml:space="preserve">Esimerkki 0,2355</w:t>
      </w:r>
    </w:p>
    <w:p>
      <w:r>
        <w:t xml:space="preserve">[-75.039 72.488 51.066 66.386 28.406 52.83 -15.78 -69.421 -91.804 95.352]</w:t>
      </w:r>
    </w:p>
    <w:p>
      <w:r>
        <w:rPr>
          <w:b/>
        </w:rPr>
        <w:t xml:space="preserve">Tulos</w:t>
      </w:r>
    </w:p>
    <w:p>
      <w:r>
        <w:t xml:space="preserve">95.352</w:t>
      </w:r>
    </w:p>
    <w:p>
      <w:r>
        <w:rPr>
          <w:b/>
        </w:rPr>
        <w:t xml:space="preserve">Esimerkki 0.2356</w:t>
      </w:r>
    </w:p>
    <w:p>
      <w:r>
        <w:t xml:space="preserve">[-24.895 47.123 -16.075 36.043 -85.337 56.003 -40.217 73.685]</w:t>
      </w:r>
    </w:p>
    <w:p>
      <w:r>
        <w:rPr>
          <w:b/>
        </w:rPr>
        <w:t xml:space="preserve">Tulos</w:t>
      </w:r>
    </w:p>
    <w:p>
      <w:r>
        <w:t xml:space="preserve">-85.337</w:t>
      </w:r>
    </w:p>
    <w:p>
      <w:r>
        <w:rPr>
          <w:b/>
        </w:rPr>
        <w:t xml:space="preserve">Esimerkki 0.2357</w:t>
      </w:r>
    </w:p>
    <w:p>
      <w:r>
        <w:t xml:space="preserve">[ -8.561 31.355 24.443 41.538 -7.916 32.723 -16.539]</w:t>
      </w:r>
    </w:p>
    <w:p>
      <w:r>
        <w:rPr>
          <w:b/>
        </w:rPr>
        <w:t xml:space="preserve">Tulos</w:t>
      </w:r>
    </w:p>
    <w:p>
      <w:r>
        <w:t xml:space="preserve">41.538</w:t>
      </w:r>
    </w:p>
    <w:p>
      <w:r>
        <w:rPr>
          <w:b/>
        </w:rPr>
        <w:t xml:space="preserve">Esimerkki 0.2358</w:t>
      </w:r>
    </w:p>
    <w:p>
      <w:r>
        <w:t xml:space="preserve">[ 23.522 93.616 -41.531 14.843 -61.117 -94.646 99.329 88.192 92.662 -36.747]</w:t>
      </w:r>
    </w:p>
    <w:p>
      <w:r>
        <w:rPr>
          <w:b/>
        </w:rPr>
        <w:t xml:space="preserve">Tulos</w:t>
      </w:r>
    </w:p>
    <w:p>
      <w:r>
        <w:t xml:space="preserve">99.329</w:t>
      </w:r>
    </w:p>
    <w:p>
      <w:r>
        <w:rPr>
          <w:b/>
        </w:rPr>
        <w:t xml:space="preserve">Esimerkki 0.2359</w:t>
      </w:r>
    </w:p>
    <w:p>
      <w:r>
        <w:t xml:space="preserve">[-89.48 31.392 -1.859 60.609]</w:t>
      </w:r>
    </w:p>
    <w:p>
      <w:r>
        <w:rPr>
          <w:b/>
        </w:rPr>
        <w:t xml:space="preserve">Tulos</w:t>
      </w:r>
    </w:p>
    <w:p>
      <w:r>
        <w:t xml:space="preserve">-89.48</w:t>
      </w:r>
    </w:p>
    <w:p>
      <w:r>
        <w:rPr>
          <w:b/>
        </w:rPr>
        <w:t xml:space="preserve">Esimerkki 0,2360</w:t>
      </w:r>
    </w:p>
    <w:p>
      <w:r>
        <w:t xml:space="preserve">[ 85.261 -76.934 24.466 -50.314]</w:t>
      </w:r>
    </w:p>
    <w:p>
      <w:r>
        <w:rPr>
          <w:b/>
        </w:rPr>
        <w:t xml:space="preserve">Tulos</w:t>
      </w:r>
    </w:p>
    <w:p>
      <w:r>
        <w:t xml:space="preserve">85.261</w:t>
      </w:r>
    </w:p>
    <w:p>
      <w:r>
        <w:rPr>
          <w:b/>
        </w:rPr>
        <w:t xml:space="preserve">Esimerkki 0.2361</w:t>
      </w:r>
    </w:p>
    <w:p>
      <w:r>
        <w:t xml:space="preserve">[-43.245 -47.487 -43.771]</w:t>
      </w:r>
    </w:p>
    <w:p>
      <w:r>
        <w:rPr>
          <w:b/>
        </w:rPr>
        <w:t xml:space="preserve">Tulos</w:t>
      </w:r>
    </w:p>
    <w:p>
      <w:r>
        <w:t xml:space="preserve">-47.487</w:t>
      </w:r>
    </w:p>
    <w:p>
      <w:r>
        <w:rPr>
          <w:b/>
        </w:rPr>
        <w:t xml:space="preserve">Esimerkki 0.2362</w:t>
      </w:r>
    </w:p>
    <w:p>
      <w:r>
        <w:t xml:space="preserve">[-84.175 47.197 10.762 69.106 52.379]</w:t>
      </w:r>
    </w:p>
    <w:p>
      <w:r>
        <w:rPr>
          <w:b/>
        </w:rPr>
        <w:t xml:space="preserve">Tulos</w:t>
      </w:r>
    </w:p>
    <w:p>
      <w:r>
        <w:t xml:space="preserve">-84.175</w:t>
      </w:r>
    </w:p>
    <w:p>
      <w:r>
        <w:rPr>
          <w:b/>
        </w:rPr>
        <w:t xml:space="preserve">Esimerkki 0.2363</w:t>
      </w:r>
    </w:p>
    <w:p>
      <w:r>
        <w:t xml:space="preserve">[-51.777 29.162 -57.289 12.468 51.309 -57.076]</w:t>
      </w:r>
    </w:p>
    <w:p>
      <w:r>
        <w:rPr>
          <w:b/>
        </w:rPr>
        <w:t xml:space="preserve">Tulos</w:t>
      </w:r>
    </w:p>
    <w:p>
      <w:r>
        <w:t xml:space="preserve">-57.289</w:t>
      </w:r>
    </w:p>
    <w:p>
      <w:r>
        <w:rPr>
          <w:b/>
        </w:rPr>
        <w:t xml:space="preserve">Esimerkki 0.2364</w:t>
      </w:r>
    </w:p>
    <w:p>
      <w:r>
        <w:t xml:space="preserve">[-73.542 -40.665 93.145 38.154 -48.666 10.714]</w:t>
      </w:r>
    </w:p>
    <w:p>
      <w:r>
        <w:rPr>
          <w:b/>
        </w:rPr>
        <w:t xml:space="preserve">Tulos</w:t>
      </w:r>
    </w:p>
    <w:p>
      <w:r>
        <w:t xml:space="preserve">93.145</w:t>
      </w:r>
    </w:p>
    <w:p>
      <w:r>
        <w:rPr>
          <w:b/>
        </w:rPr>
        <w:t xml:space="preserve">Esimerkki 0,2365</w:t>
      </w:r>
    </w:p>
    <w:p>
      <w:r>
        <w:t xml:space="preserve">[ 18.022 -25.097 95.866 41.07 -5.05 13.157 -13.313 -50.233 97.276]</w:t>
      </w:r>
    </w:p>
    <w:p>
      <w:r>
        <w:rPr>
          <w:b/>
        </w:rPr>
        <w:t xml:space="preserve">Tulos</w:t>
      </w:r>
    </w:p>
    <w:p>
      <w:r>
        <w:t xml:space="preserve">97.276</w:t>
      </w:r>
    </w:p>
    <w:p>
      <w:r>
        <w:rPr>
          <w:b/>
        </w:rPr>
        <w:t xml:space="preserve">Esimerkki 0.2366</w:t>
      </w:r>
    </w:p>
    <w:p>
      <w:r>
        <w:t xml:space="preserve">[-10.094 -2.854 -49.562 17.975 -55.426 -79.261 67.619 -19.426 56.486 8.418]</w:t>
      </w:r>
    </w:p>
    <w:p>
      <w:r>
        <w:rPr>
          <w:b/>
        </w:rPr>
        <w:t xml:space="preserve">Tulos</w:t>
      </w:r>
    </w:p>
    <w:p>
      <w:r>
        <w:t xml:space="preserve">-79.261</w:t>
      </w:r>
    </w:p>
    <w:p>
      <w:r>
        <w:rPr>
          <w:b/>
        </w:rPr>
        <w:t xml:space="preserve">Esimerkki 0,2367</w:t>
      </w:r>
    </w:p>
    <w:p>
      <w:r>
        <w:t xml:space="preserve">[ 67.975 -22.59 -53.171 47.119 61.015 -1.92 -96.523 -18.478 -31.057]</w:t>
      </w:r>
    </w:p>
    <w:p>
      <w:r>
        <w:rPr>
          <w:b/>
        </w:rPr>
        <w:t xml:space="preserve">Tulos</w:t>
      </w:r>
    </w:p>
    <w:p>
      <w:r>
        <w:t xml:space="preserve">-96.523</w:t>
      </w:r>
    </w:p>
    <w:p>
      <w:r>
        <w:rPr>
          <w:b/>
        </w:rPr>
        <w:t xml:space="preserve">Esimerkki 0.2368</w:t>
      </w:r>
    </w:p>
    <w:p>
      <w:r>
        <w:t xml:space="preserve">[ -4.348 -62.229 63.817 9.947 37.934 -28.046 -53.232 59.273]</w:t>
      </w:r>
    </w:p>
    <w:p>
      <w:r>
        <w:rPr>
          <w:b/>
        </w:rPr>
        <w:t xml:space="preserve">Tulos</w:t>
      </w:r>
    </w:p>
    <w:p>
      <w:r>
        <w:t xml:space="preserve">63.817</w:t>
      </w:r>
    </w:p>
    <w:p>
      <w:r>
        <w:rPr>
          <w:b/>
        </w:rPr>
        <w:t xml:space="preserve">Esimerkki 0.2369</w:t>
      </w:r>
    </w:p>
    <w:p>
      <w:r>
        <w:t xml:space="preserve">[-95.646 -14.121 -37.045 24.969 -63.792]</w:t>
      </w:r>
    </w:p>
    <w:p>
      <w:r>
        <w:rPr>
          <w:b/>
        </w:rPr>
        <w:t xml:space="preserve">Tulos</w:t>
      </w:r>
    </w:p>
    <w:p>
      <w:r>
        <w:t xml:space="preserve">-95.646</w:t>
      </w:r>
    </w:p>
    <w:p>
      <w:r>
        <w:rPr>
          <w:b/>
        </w:rPr>
        <w:t xml:space="preserve">Esimerkki 0,2370</w:t>
      </w:r>
    </w:p>
    <w:p>
      <w:r>
        <w:t xml:space="preserve">[ -4.384 64.027 53.321 -92.634 -78.896]</w:t>
      </w:r>
    </w:p>
    <w:p>
      <w:r>
        <w:rPr>
          <w:b/>
        </w:rPr>
        <w:t xml:space="preserve">Tulos</w:t>
      </w:r>
    </w:p>
    <w:p>
      <w:r>
        <w:t xml:space="preserve">-92.634</w:t>
      </w:r>
    </w:p>
    <w:p>
      <w:r>
        <w:rPr>
          <w:b/>
        </w:rPr>
        <w:t xml:space="preserve">Esimerkki 0.2371</w:t>
      </w:r>
    </w:p>
    <w:p>
      <w:r>
        <w:t xml:space="preserve">[-28.869 32.541 -0.427 2.462 71.711]</w:t>
      </w:r>
    </w:p>
    <w:p>
      <w:r>
        <w:rPr>
          <w:b/>
        </w:rPr>
        <w:t xml:space="preserve">Tulos</w:t>
      </w:r>
    </w:p>
    <w:p>
      <w:r>
        <w:t xml:space="preserve">71.711</w:t>
      </w:r>
    </w:p>
    <w:p>
      <w:r>
        <w:rPr>
          <w:b/>
        </w:rPr>
        <w:t xml:space="preserve">Esimerkki 0.2372</w:t>
      </w:r>
    </w:p>
    <w:p>
      <w:r>
        <w:t xml:space="preserve">[ 84.932 -91.624 -63.892 92.784 14.777]</w:t>
      </w:r>
    </w:p>
    <w:p>
      <w:r>
        <w:rPr>
          <w:b/>
        </w:rPr>
        <w:t xml:space="preserve">Tulos</w:t>
      </w:r>
    </w:p>
    <w:p>
      <w:r>
        <w:t xml:space="preserve">92.784</w:t>
      </w:r>
    </w:p>
    <w:p>
      <w:r>
        <w:rPr>
          <w:b/>
        </w:rPr>
        <w:t xml:space="preserve">Esimerkki 0.2373</w:t>
      </w:r>
    </w:p>
    <w:p>
      <w:r>
        <w:t xml:space="preserve">[ 47.881 -56.299 16.777]</w:t>
      </w:r>
    </w:p>
    <w:p>
      <w:r>
        <w:rPr>
          <w:b/>
        </w:rPr>
        <w:t xml:space="preserve">Tulos</w:t>
      </w:r>
    </w:p>
    <w:p>
      <w:r>
        <w:t xml:space="preserve">-56.299</w:t>
      </w:r>
    </w:p>
    <w:p>
      <w:r>
        <w:rPr>
          <w:b/>
        </w:rPr>
        <w:t xml:space="preserve">Esimerkki 0.2374</w:t>
      </w:r>
    </w:p>
    <w:p>
      <w:r>
        <w:t xml:space="preserve">[-16.927 -49.577 -5.365 -48.308 3.11 60.222 95.029 65.562 30.775 -21.05 ]</w:t>
      </w:r>
    </w:p>
    <w:p>
      <w:r>
        <w:rPr>
          <w:b/>
        </w:rPr>
        <w:t xml:space="preserve">Tulos</w:t>
      </w:r>
    </w:p>
    <w:p>
      <w:r>
        <w:t xml:space="preserve">95.029</w:t>
      </w:r>
    </w:p>
    <w:p>
      <w:r>
        <w:rPr>
          <w:b/>
        </w:rPr>
        <w:t xml:space="preserve">Esimerkki 0,2375</w:t>
      </w:r>
    </w:p>
    <w:p>
      <w:r>
        <w:t xml:space="preserve">[ 63.491 -99.366]</w:t>
      </w:r>
    </w:p>
    <w:p>
      <w:r>
        <w:rPr>
          <w:b/>
        </w:rPr>
        <w:t xml:space="preserve">Tulos</w:t>
      </w:r>
    </w:p>
    <w:p>
      <w:r>
        <w:t xml:space="preserve">-99.366</w:t>
      </w:r>
    </w:p>
    <w:p>
      <w:r>
        <w:rPr>
          <w:b/>
        </w:rPr>
        <w:t xml:space="preserve">Esimerkki 0.2376</w:t>
      </w:r>
    </w:p>
    <w:p>
      <w:r>
        <w:t xml:space="preserve">[ 78.745 -99.092 15.308 94.41 -3.308 90.65 70.67 -56.288]</w:t>
      </w:r>
    </w:p>
    <w:p>
      <w:r>
        <w:rPr>
          <w:b/>
        </w:rPr>
        <w:t xml:space="preserve">Tulos</w:t>
      </w:r>
    </w:p>
    <w:p>
      <w:r>
        <w:t xml:space="preserve">-99.092</w:t>
      </w:r>
    </w:p>
    <w:p>
      <w:r>
        <w:rPr>
          <w:b/>
        </w:rPr>
        <w:t xml:space="preserve">Esimerkki 0,2377</w:t>
      </w:r>
    </w:p>
    <w:p>
      <w:r>
        <w:t xml:space="preserve">[ 99.166 -97.579 -53.647 -0.956 -43.905 -67.031 -92.913 -57.956 31.498]</w:t>
      </w:r>
    </w:p>
    <w:p>
      <w:r>
        <w:rPr>
          <w:b/>
        </w:rPr>
        <w:t xml:space="preserve">Tulos</w:t>
      </w:r>
    </w:p>
    <w:p>
      <w:r>
        <w:t xml:space="preserve">99.166</w:t>
      </w:r>
    </w:p>
    <w:p>
      <w:r>
        <w:rPr>
          <w:b/>
        </w:rPr>
        <w:t xml:space="preserve">Esimerkki 0,2378</w:t>
      </w:r>
    </w:p>
    <w:p>
      <w:r>
        <w:t xml:space="preserve">[-86.07 81.25 -13.526 -80.35 -44.662 -44.149 -34.424 -83.729]</w:t>
      </w:r>
    </w:p>
    <w:p>
      <w:r>
        <w:rPr>
          <w:b/>
        </w:rPr>
        <w:t xml:space="preserve">Tulos</w:t>
      </w:r>
    </w:p>
    <w:p>
      <w:r>
        <w:t xml:space="preserve">-86.07</w:t>
      </w:r>
    </w:p>
    <w:p>
      <w:r>
        <w:rPr>
          <w:b/>
        </w:rPr>
        <w:t xml:space="preserve">Esimerkki 0.2379</w:t>
      </w:r>
    </w:p>
    <w:p>
      <w:r>
        <w:t xml:space="preserve">[-77.139 39.006 50.971 3.222 -73.18 -84.963 43.909 37.91 ]</w:t>
      </w:r>
    </w:p>
    <w:p>
      <w:r>
        <w:rPr>
          <w:b/>
        </w:rPr>
        <w:t xml:space="preserve">Tulos</w:t>
      </w:r>
    </w:p>
    <w:p>
      <w:r>
        <w:t xml:space="preserve">-84.963</w:t>
      </w:r>
    </w:p>
    <w:p>
      <w:r>
        <w:rPr>
          <w:b/>
        </w:rPr>
        <w:t xml:space="preserve">Esimerkki 0.2380</w:t>
      </w:r>
    </w:p>
    <w:p>
      <w:r>
        <w:t xml:space="preserve">[-51.317 -11.559 48.305]</w:t>
      </w:r>
    </w:p>
    <w:p>
      <w:r>
        <w:rPr>
          <w:b/>
        </w:rPr>
        <w:t xml:space="preserve">Tulos</w:t>
      </w:r>
    </w:p>
    <w:p>
      <w:r>
        <w:t xml:space="preserve">-51.317</w:t>
      </w:r>
    </w:p>
    <w:p>
      <w:r>
        <w:rPr>
          <w:b/>
        </w:rPr>
        <w:t xml:space="preserve">Esimerkki 0.2381</w:t>
      </w:r>
    </w:p>
    <w:p>
      <w:r>
        <w:t xml:space="preserve">[-24.701 53.138 -83.686 40.395 -25.386 -33.087 59.539 88.02 9.413 32.803]</w:t>
      </w:r>
    </w:p>
    <w:p>
      <w:r>
        <w:rPr>
          <w:b/>
        </w:rPr>
        <w:t xml:space="preserve">Tulos</w:t>
      </w:r>
    </w:p>
    <w:p>
      <w:r>
        <w:t xml:space="preserve">88.02</w:t>
      </w:r>
    </w:p>
    <w:p>
      <w:r>
        <w:rPr>
          <w:b/>
        </w:rPr>
        <w:t xml:space="preserve">Esimerkki 0.2382</w:t>
      </w:r>
    </w:p>
    <w:p>
      <w:r>
        <w:t xml:space="preserve">[-50.255 33.952 82.405 -43.929 -57.669 -80.761]</w:t>
      </w:r>
    </w:p>
    <w:p>
      <w:r>
        <w:rPr>
          <w:b/>
        </w:rPr>
        <w:t xml:space="preserve">Tulos</w:t>
      </w:r>
    </w:p>
    <w:p>
      <w:r>
        <w:t xml:space="preserve">82.405</w:t>
      </w:r>
    </w:p>
    <w:p>
      <w:r>
        <w:rPr>
          <w:b/>
        </w:rPr>
        <w:t xml:space="preserve">Esimerkki 0.2383</w:t>
      </w:r>
    </w:p>
    <w:p>
      <w:r>
        <w:t xml:space="preserve">[-20.963 8.851 92.863 -35.579 12.088]</w:t>
      </w:r>
    </w:p>
    <w:p>
      <w:r>
        <w:rPr>
          <w:b/>
        </w:rPr>
        <w:t xml:space="preserve">Tulos</w:t>
      </w:r>
    </w:p>
    <w:p>
      <w:r>
        <w:t xml:space="preserve">92.863</w:t>
      </w:r>
    </w:p>
    <w:p>
      <w:r>
        <w:rPr>
          <w:b/>
        </w:rPr>
        <w:t xml:space="preserve">Esimerkki 0.2384</w:t>
      </w:r>
    </w:p>
    <w:p>
      <w:r>
        <w:t xml:space="preserve">[ 1.499 93.729 -48.115 -46.719 -97.435 69.641 42.267]</w:t>
      </w:r>
    </w:p>
    <w:p>
      <w:r>
        <w:rPr>
          <w:b/>
        </w:rPr>
        <w:t xml:space="preserve">Tulos</w:t>
      </w:r>
    </w:p>
    <w:p>
      <w:r>
        <w:t xml:space="preserve">-97.435</w:t>
      </w:r>
    </w:p>
    <w:p>
      <w:r>
        <w:rPr>
          <w:b/>
        </w:rPr>
        <w:t xml:space="preserve">Esimerkki 0,2385</w:t>
      </w:r>
    </w:p>
    <w:p>
      <w:r>
        <w:t xml:space="preserve">[-83.571 53.372 -1.892 49.558 6.913]</w:t>
      </w:r>
    </w:p>
    <w:p>
      <w:r>
        <w:rPr>
          <w:b/>
        </w:rPr>
        <w:t xml:space="preserve">Tulos</w:t>
      </w:r>
    </w:p>
    <w:p>
      <w:r>
        <w:t xml:space="preserve">-83.571</w:t>
      </w:r>
    </w:p>
    <w:p>
      <w:r>
        <w:rPr>
          <w:b/>
        </w:rPr>
        <w:t xml:space="preserve">Esimerkki 0.2386</w:t>
      </w:r>
    </w:p>
    <w:p>
      <w:r>
        <w:t xml:space="preserve">[ 48.855 -13.817 -44.562 28.199 14.09 38.32 -65.291]</w:t>
      </w:r>
    </w:p>
    <w:p>
      <w:r>
        <w:rPr>
          <w:b/>
        </w:rPr>
        <w:t xml:space="preserve">Tulos</w:t>
      </w:r>
    </w:p>
    <w:p>
      <w:r>
        <w:t xml:space="preserve">-65.291</w:t>
      </w:r>
    </w:p>
    <w:p>
      <w:r>
        <w:rPr>
          <w:b/>
        </w:rPr>
        <w:t xml:space="preserve">Esimerkki 0.2387</w:t>
      </w:r>
    </w:p>
    <w:p>
      <w:r>
        <w:t xml:space="preserve">[ 34.515 -16.266 62.375 -57.705 86.928 11.562]</w:t>
      </w:r>
    </w:p>
    <w:p>
      <w:r>
        <w:rPr>
          <w:b/>
        </w:rPr>
        <w:t xml:space="preserve">Tulos</w:t>
      </w:r>
    </w:p>
    <w:p>
      <w:r>
        <w:t xml:space="preserve">86.928</w:t>
      </w:r>
    </w:p>
    <w:p>
      <w:r>
        <w:rPr>
          <w:b/>
        </w:rPr>
        <w:t xml:space="preserve">Esimerkki 0,2388</w:t>
      </w:r>
    </w:p>
    <w:p>
      <w:r>
        <w:t xml:space="preserve">[ 27.563 -61.626 -16.122 99.266 33.924 -92.955 -23.961 -65.796]</w:t>
      </w:r>
    </w:p>
    <w:p>
      <w:r>
        <w:rPr>
          <w:b/>
        </w:rPr>
        <w:t xml:space="preserve">Tulos</w:t>
      </w:r>
    </w:p>
    <w:p>
      <w:r>
        <w:t xml:space="preserve">99.266</w:t>
      </w:r>
    </w:p>
    <w:p>
      <w:r>
        <w:rPr>
          <w:b/>
        </w:rPr>
        <w:t xml:space="preserve">Esimerkki 0.2389</w:t>
      </w:r>
    </w:p>
    <w:p>
      <w:r>
        <w:t xml:space="preserve">[-42.086 -48.217 21.561 49.426 -99.895]</w:t>
      </w:r>
    </w:p>
    <w:p>
      <w:r>
        <w:rPr>
          <w:b/>
        </w:rPr>
        <w:t xml:space="preserve">Tulos</w:t>
      </w:r>
    </w:p>
    <w:p>
      <w:r>
        <w:t xml:space="preserve">-99.895</w:t>
      </w:r>
    </w:p>
    <w:p>
      <w:r>
        <w:rPr>
          <w:b/>
        </w:rPr>
        <w:t xml:space="preserve">Esimerkki 0,2390</w:t>
      </w:r>
    </w:p>
    <w:p>
      <w:r>
        <w:t xml:space="preserve">[ 1.481 -81.141 -60.603 -31.671]</w:t>
      </w:r>
    </w:p>
    <w:p>
      <w:r>
        <w:rPr>
          <w:b/>
        </w:rPr>
        <w:t xml:space="preserve">Tulos</w:t>
      </w:r>
    </w:p>
    <w:p>
      <w:r>
        <w:t xml:space="preserve">-81.141</w:t>
      </w:r>
    </w:p>
    <w:p>
      <w:r>
        <w:rPr>
          <w:b/>
        </w:rPr>
        <w:t xml:space="preserve">Esimerkki 0.2391</w:t>
      </w:r>
    </w:p>
    <w:p>
      <w:r>
        <w:t xml:space="preserve">[ 44.867 -10.239 93.212 -77.97 46.112 -5.905 28.785 96.511]</w:t>
      </w:r>
    </w:p>
    <w:p>
      <w:r>
        <w:rPr>
          <w:b/>
        </w:rPr>
        <w:t xml:space="preserve">Tulos</w:t>
      </w:r>
    </w:p>
    <w:p>
      <w:r>
        <w:t xml:space="preserve">96.511</w:t>
      </w:r>
    </w:p>
    <w:p>
      <w:r>
        <w:rPr>
          <w:b/>
        </w:rPr>
        <w:t xml:space="preserve">Esimerkki 0.2392</w:t>
      </w:r>
    </w:p>
    <w:p>
      <w:r>
        <w:t xml:space="preserve">[ 88.098 -9.607 -65.486 58.966 57.128 -45.675]</w:t>
      </w:r>
    </w:p>
    <w:p>
      <w:r>
        <w:rPr>
          <w:b/>
        </w:rPr>
        <w:t xml:space="preserve">Tulos</w:t>
      </w:r>
    </w:p>
    <w:p>
      <w:r>
        <w:t xml:space="preserve">88.098</w:t>
      </w:r>
    </w:p>
    <w:p>
      <w:r>
        <w:rPr>
          <w:b/>
        </w:rPr>
        <w:t xml:space="preserve">Esimerkki 0,2393</w:t>
      </w:r>
    </w:p>
    <w:p>
      <w:r>
        <w:t xml:space="preserve">[ 77.349 97.982 96.846 74.282 -43.253 84.048]</w:t>
      </w:r>
    </w:p>
    <w:p>
      <w:r>
        <w:rPr>
          <w:b/>
        </w:rPr>
        <w:t xml:space="preserve">Tulos</w:t>
      </w:r>
    </w:p>
    <w:p>
      <w:r>
        <w:t xml:space="preserve">97.982</w:t>
      </w:r>
    </w:p>
    <w:p>
      <w:r>
        <w:rPr>
          <w:b/>
        </w:rPr>
        <w:t xml:space="preserve">Esimerkki 0,2394</w:t>
      </w:r>
    </w:p>
    <w:p>
      <w:r>
        <w:t xml:space="preserve">[ 59.936 68.622 22.488 88.881 50.26 43.746 94.148 70.892 -41.503]</w:t>
      </w:r>
    </w:p>
    <w:p>
      <w:r>
        <w:rPr>
          <w:b/>
        </w:rPr>
        <w:t xml:space="preserve">Tulos</w:t>
      </w:r>
    </w:p>
    <w:p>
      <w:r>
        <w:t xml:space="preserve">94.148</w:t>
      </w:r>
    </w:p>
    <w:p>
      <w:r>
        <w:rPr>
          <w:b/>
        </w:rPr>
        <w:t xml:space="preserve">Esimerkki 0,2395</w:t>
      </w:r>
    </w:p>
    <w:p>
      <w:r>
        <w:t xml:space="preserve">[85.412 79.299]</w:t>
      </w:r>
    </w:p>
    <w:p>
      <w:r>
        <w:rPr>
          <w:b/>
        </w:rPr>
        <w:t xml:space="preserve">Tulos</w:t>
      </w:r>
    </w:p>
    <w:p>
      <w:r>
        <w:t xml:space="preserve">85.412</w:t>
      </w:r>
    </w:p>
    <w:p>
      <w:r>
        <w:rPr>
          <w:b/>
        </w:rPr>
        <w:t xml:space="preserve">Esimerkki 0,2396</w:t>
      </w:r>
    </w:p>
    <w:p>
      <w:r>
        <w:t xml:space="preserve">[-63.42 -47.926 48.033 -18.453 82.36 ]</w:t>
      </w:r>
    </w:p>
    <w:p>
      <w:r>
        <w:rPr>
          <w:b/>
        </w:rPr>
        <w:t xml:space="preserve">Tulos</w:t>
      </w:r>
    </w:p>
    <w:p>
      <w:r>
        <w:t xml:space="preserve">82.36</w:t>
      </w:r>
    </w:p>
    <w:p>
      <w:r>
        <w:rPr>
          <w:b/>
        </w:rPr>
        <w:t xml:space="preserve">Esimerkki 0,2397</w:t>
      </w:r>
    </w:p>
    <w:p>
      <w:r>
        <w:t xml:space="preserve">[-57.049 -7.085 27.34 -86.124 25.921 -12.934 -79.645 90.53 ]</w:t>
      </w:r>
    </w:p>
    <w:p>
      <w:r>
        <w:rPr>
          <w:b/>
        </w:rPr>
        <w:t xml:space="preserve">Tulos</w:t>
      </w:r>
    </w:p>
    <w:p>
      <w:r>
        <w:t xml:space="preserve">90.53</w:t>
      </w:r>
    </w:p>
    <w:p>
      <w:r>
        <w:rPr>
          <w:b/>
        </w:rPr>
        <w:t xml:space="preserve">Esimerkki 0.2398</w:t>
      </w:r>
    </w:p>
    <w:p>
      <w:r>
        <w:t xml:space="preserve">[-80.703 81.042 36.686 38.272 -22.868 -13.17 61.276 -46.565 45.836 88.765]</w:t>
      </w:r>
    </w:p>
    <w:p>
      <w:r>
        <w:rPr>
          <w:b/>
        </w:rPr>
        <w:t xml:space="preserve">Tulos</w:t>
      </w:r>
    </w:p>
    <w:p>
      <w:r>
        <w:t xml:space="preserve">88.765</w:t>
      </w:r>
    </w:p>
    <w:p>
      <w:r>
        <w:rPr>
          <w:b/>
        </w:rPr>
        <w:t xml:space="preserve">Esimerkki 0.2399</w:t>
      </w:r>
    </w:p>
    <w:p>
      <w:r>
        <w:t xml:space="preserve">[-97.834 93.94 -2.55 -5.803]</w:t>
      </w:r>
    </w:p>
    <w:p>
      <w:r>
        <w:rPr>
          <w:b/>
        </w:rPr>
        <w:t xml:space="preserve">Tulos</w:t>
      </w:r>
    </w:p>
    <w:p>
      <w:r>
        <w:t xml:space="preserve">-97.834</w:t>
      </w:r>
    </w:p>
    <w:p>
      <w:r>
        <w:rPr>
          <w:b/>
        </w:rPr>
        <w:t xml:space="preserve">Esimerkki 0,2400</w:t>
      </w:r>
    </w:p>
    <w:p>
      <w:r>
        <w:t xml:space="preserve">[-27.913 11.617]</w:t>
      </w:r>
    </w:p>
    <w:p>
      <w:r>
        <w:rPr>
          <w:b/>
        </w:rPr>
        <w:t xml:space="preserve">Tulos</w:t>
      </w:r>
    </w:p>
    <w:p>
      <w:r>
        <w:t xml:space="preserve">-27.913</w:t>
      </w:r>
    </w:p>
    <w:p>
      <w:r>
        <w:rPr>
          <w:b/>
        </w:rPr>
        <w:t xml:space="preserve">Esimerkki 0.2401</w:t>
      </w:r>
    </w:p>
    <w:p>
      <w:r>
        <w:t xml:space="preserve">[-81.988 -34.767 18.176 92.909 57.701 65.723]</w:t>
      </w:r>
    </w:p>
    <w:p>
      <w:r>
        <w:rPr>
          <w:b/>
        </w:rPr>
        <w:t xml:space="preserve">Tulos</w:t>
      </w:r>
    </w:p>
    <w:p>
      <w:r>
        <w:t xml:space="preserve">92.909</w:t>
      </w:r>
    </w:p>
    <w:p>
      <w:r>
        <w:rPr>
          <w:b/>
        </w:rPr>
        <w:t xml:space="preserve">Esimerkki 0.2402</w:t>
      </w:r>
    </w:p>
    <w:p>
      <w:r>
        <w:t xml:space="preserve">[ 23.655 -40.871 -81.611]</w:t>
      </w:r>
    </w:p>
    <w:p>
      <w:r>
        <w:rPr>
          <w:b/>
        </w:rPr>
        <w:t xml:space="preserve">Tulos</w:t>
      </w:r>
    </w:p>
    <w:p>
      <w:r>
        <w:t xml:space="preserve">-81.611</w:t>
      </w:r>
    </w:p>
    <w:p>
      <w:r>
        <w:rPr>
          <w:b/>
        </w:rPr>
        <w:t xml:space="preserve">Esimerkki 0.2403</w:t>
      </w:r>
    </w:p>
    <w:p>
      <w:r>
        <w:t xml:space="preserve">[ 43.608 -70.738 -95.477 59.875 90.869 96.412 -13.789]</w:t>
      </w:r>
    </w:p>
    <w:p>
      <w:r>
        <w:rPr>
          <w:b/>
        </w:rPr>
        <w:t xml:space="preserve">Tulos</w:t>
      </w:r>
    </w:p>
    <w:p>
      <w:r>
        <w:t xml:space="preserve">96.412</w:t>
      </w:r>
    </w:p>
    <w:p>
      <w:r>
        <w:rPr>
          <w:b/>
        </w:rPr>
        <w:t xml:space="preserve">Esimerkki 0.2404</w:t>
      </w:r>
    </w:p>
    <w:p>
      <w:r>
        <w:t xml:space="preserve">[ 94.1 -38.424 34.471 32.373 53.775 86.356 57.316 5.059]</w:t>
      </w:r>
    </w:p>
    <w:p>
      <w:r>
        <w:rPr>
          <w:b/>
        </w:rPr>
        <w:t xml:space="preserve">Tulos</w:t>
      </w:r>
    </w:p>
    <w:p>
      <w:r>
        <w:t xml:space="preserve">94.1</w:t>
      </w:r>
    </w:p>
    <w:p>
      <w:r>
        <w:rPr>
          <w:b/>
        </w:rPr>
        <w:t xml:space="preserve">Esimerkki 0.2405</w:t>
      </w:r>
    </w:p>
    <w:p>
      <w:r>
        <w:t xml:space="preserve">[ 95.691 77.971 17.186 -5.159 71.197 24.102 60.321 91.933 90.911 -11.883]</w:t>
      </w:r>
    </w:p>
    <w:p>
      <w:r>
        <w:rPr>
          <w:b/>
        </w:rPr>
        <w:t xml:space="preserve">Tulos</w:t>
      </w:r>
    </w:p>
    <w:p>
      <w:r>
        <w:t xml:space="preserve">95.691</w:t>
      </w:r>
    </w:p>
    <w:p>
      <w:r>
        <w:rPr>
          <w:b/>
        </w:rPr>
        <w:t xml:space="preserve">Esimerkki 0.2406</w:t>
      </w:r>
    </w:p>
    <w:p>
      <w:r>
        <w:t xml:space="preserve">[-82.551 -73.472 13.221]</w:t>
      </w:r>
    </w:p>
    <w:p>
      <w:r>
        <w:rPr>
          <w:b/>
        </w:rPr>
        <w:t xml:space="preserve">Tulos</w:t>
      </w:r>
    </w:p>
    <w:p>
      <w:r>
        <w:t xml:space="preserve">-82.551</w:t>
      </w:r>
    </w:p>
    <w:p>
      <w:r>
        <w:rPr>
          <w:b/>
        </w:rPr>
        <w:t xml:space="preserve">Esimerkki 0.2407</w:t>
      </w:r>
    </w:p>
    <w:p>
      <w:r>
        <w:t xml:space="preserve">[ 52.052 -19.194 71.668 -7.375 -47.989 45.778 -37.585 -19.166 -27.198]</w:t>
      </w:r>
    </w:p>
    <w:p>
      <w:r>
        <w:rPr>
          <w:b/>
        </w:rPr>
        <w:t xml:space="preserve">Tulos</w:t>
      </w:r>
    </w:p>
    <w:p>
      <w:r>
        <w:t xml:space="preserve">71.668</w:t>
      </w:r>
    </w:p>
    <w:p>
      <w:r>
        <w:rPr>
          <w:b/>
        </w:rPr>
        <w:t xml:space="preserve">Esimerkki 0.2408</w:t>
      </w:r>
    </w:p>
    <w:p>
      <w:r>
        <w:t xml:space="preserve">[-12.87 80.01]</w:t>
      </w:r>
    </w:p>
    <w:p>
      <w:r>
        <w:rPr>
          <w:b/>
        </w:rPr>
        <w:t xml:space="preserve">Tulos</w:t>
      </w:r>
    </w:p>
    <w:p>
      <w:r>
        <w:t xml:space="preserve">80.01</w:t>
      </w:r>
    </w:p>
    <w:p>
      <w:r>
        <w:rPr>
          <w:b/>
        </w:rPr>
        <w:t xml:space="preserve">Esimerkki 0.2409</w:t>
      </w:r>
    </w:p>
    <w:p>
      <w:r>
        <w:t xml:space="preserve">[-20.259 88.849 -55.974 25.773 -32.682 -61.927 94.093 17.824 45.575 11.966]</w:t>
      </w:r>
    </w:p>
    <w:p>
      <w:r>
        <w:rPr>
          <w:b/>
        </w:rPr>
        <w:t xml:space="preserve">Tulos</w:t>
      </w:r>
    </w:p>
    <w:p>
      <w:r>
        <w:t xml:space="preserve">94.093</w:t>
      </w:r>
    </w:p>
    <w:p>
      <w:r>
        <w:rPr>
          <w:b/>
        </w:rPr>
        <w:t xml:space="preserve">Esimerkki 0.2410</w:t>
      </w:r>
    </w:p>
    <w:p>
      <w:r>
        <w:t xml:space="preserve">[ 17.496 -53.209 72.192 -57.281 -70.68 -9.696 34.073 30.531 -56.915]</w:t>
      </w:r>
    </w:p>
    <w:p>
      <w:r>
        <w:rPr>
          <w:b/>
        </w:rPr>
        <w:t xml:space="preserve">Tulos</w:t>
      </w:r>
    </w:p>
    <w:p>
      <w:r>
        <w:t xml:space="preserve">72.192</w:t>
      </w:r>
    </w:p>
    <w:p>
      <w:r>
        <w:rPr>
          <w:b/>
        </w:rPr>
        <w:t xml:space="preserve">Esimerkki 0.2411</w:t>
      </w:r>
    </w:p>
    <w:p>
      <w:r>
        <w:t xml:space="preserve">[-92.17 46.861]</w:t>
      </w:r>
    </w:p>
    <w:p>
      <w:r>
        <w:rPr>
          <w:b/>
        </w:rPr>
        <w:t xml:space="preserve">Tulos</w:t>
      </w:r>
    </w:p>
    <w:p>
      <w:r>
        <w:t xml:space="preserve">-92.17</w:t>
      </w:r>
    </w:p>
    <w:p>
      <w:r>
        <w:rPr>
          <w:b/>
        </w:rPr>
        <w:t xml:space="preserve">Esimerkki 0.2412</w:t>
      </w:r>
    </w:p>
    <w:p>
      <w:r>
        <w:t xml:space="preserve">[65.211 44.144 41.021 36.389]</w:t>
      </w:r>
    </w:p>
    <w:p>
      <w:r>
        <w:rPr>
          <w:b/>
        </w:rPr>
        <w:t xml:space="preserve">Tulos</w:t>
      </w:r>
    </w:p>
    <w:p>
      <w:r>
        <w:t xml:space="preserve">65.211</w:t>
      </w:r>
    </w:p>
    <w:p>
      <w:r>
        <w:rPr>
          <w:b/>
        </w:rPr>
        <w:t xml:space="preserve">Esimerkki 0.2413</w:t>
      </w:r>
    </w:p>
    <w:p>
      <w:r>
        <w:t xml:space="preserve">[ 26.181 57.933 84.318 -98.689 -37.399 75.018]</w:t>
      </w:r>
    </w:p>
    <w:p>
      <w:r>
        <w:rPr>
          <w:b/>
        </w:rPr>
        <w:t xml:space="preserve">Tulos</w:t>
      </w:r>
    </w:p>
    <w:p>
      <w:r>
        <w:t xml:space="preserve">-98.689</w:t>
      </w:r>
    </w:p>
    <w:p>
      <w:r>
        <w:rPr>
          <w:b/>
        </w:rPr>
        <w:t xml:space="preserve">Esimerkki 0.2414</w:t>
      </w:r>
    </w:p>
    <w:p>
      <w:r>
        <w:t xml:space="preserve">[32.927 28.572]</w:t>
      </w:r>
    </w:p>
    <w:p>
      <w:r>
        <w:rPr>
          <w:b/>
        </w:rPr>
        <w:t xml:space="preserve">Tulos</w:t>
      </w:r>
    </w:p>
    <w:p>
      <w:r>
        <w:t xml:space="preserve">32.927</w:t>
      </w:r>
    </w:p>
    <w:p>
      <w:r>
        <w:rPr>
          <w:b/>
        </w:rPr>
        <w:t xml:space="preserve">Esimerkki 0.2415</w:t>
      </w:r>
    </w:p>
    <w:p>
      <w:r>
        <w:t xml:space="preserve">[ 23.028 89.498 -24.386 -1.275 29.559]</w:t>
      </w:r>
    </w:p>
    <w:p>
      <w:r>
        <w:rPr>
          <w:b/>
        </w:rPr>
        <w:t xml:space="preserve">Tulos</w:t>
      </w:r>
    </w:p>
    <w:p>
      <w:r>
        <w:t xml:space="preserve">89.498</w:t>
      </w:r>
    </w:p>
    <w:p>
      <w:r>
        <w:rPr>
          <w:b/>
        </w:rPr>
        <w:t xml:space="preserve">Esimerkki 0.2416</w:t>
      </w:r>
    </w:p>
    <w:p>
      <w:r>
        <w:t xml:space="preserve">[90.057 28.726]</w:t>
      </w:r>
    </w:p>
    <w:p>
      <w:r>
        <w:rPr>
          <w:b/>
        </w:rPr>
        <w:t xml:space="preserve">Tulos</w:t>
      </w:r>
    </w:p>
    <w:p>
      <w:r>
        <w:t xml:space="preserve">90.057</w:t>
      </w:r>
    </w:p>
    <w:p>
      <w:r>
        <w:rPr>
          <w:b/>
        </w:rPr>
        <w:t xml:space="preserve">Esimerkki 0.2417</w:t>
      </w:r>
    </w:p>
    <w:p>
      <w:r>
        <w:t xml:space="preserve">[-64.417 95.959 27.583 -39.65 -92.316 89.796]</w:t>
      </w:r>
    </w:p>
    <w:p>
      <w:r>
        <w:rPr>
          <w:b/>
        </w:rPr>
        <w:t xml:space="preserve">Tulos</w:t>
      </w:r>
    </w:p>
    <w:p>
      <w:r>
        <w:t xml:space="preserve">95.959</w:t>
      </w:r>
    </w:p>
    <w:p>
      <w:r>
        <w:rPr>
          <w:b/>
        </w:rPr>
        <w:t xml:space="preserve">Esimerkki 0.2418</w:t>
      </w:r>
    </w:p>
    <w:p>
      <w:r>
        <w:t xml:space="preserve">[-24.56 -62.357 -22.621 68.985 -96.347 19.122 -27.595 51.49 ]</w:t>
      </w:r>
    </w:p>
    <w:p>
      <w:r>
        <w:rPr>
          <w:b/>
        </w:rPr>
        <w:t xml:space="preserve">Tulos</w:t>
      </w:r>
    </w:p>
    <w:p>
      <w:r>
        <w:t xml:space="preserve">-96.347</w:t>
      </w:r>
    </w:p>
    <w:p>
      <w:r>
        <w:rPr>
          <w:b/>
        </w:rPr>
        <w:t xml:space="preserve">Esimerkki 0.2419</w:t>
      </w:r>
    </w:p>
    <w:p>
      <w:r>
        <w:t xml:space="preserve">[ 54.894 -22.448 29.293]</w:t>
      </w:r>
    </w:p>
    <w:p>
      <w:r>
        <w:rPr>
          <w:b/>
        </w:rPr>
        <w:t xml:space="preserve">Tulos</w:t>
      </w:r>
    </w:p>
    <w:p>
      <w:r>
        <w:t xml:space="preserve">54.894</w:t>
      </w:r>
    </w:p>
    <w:p>
      <w:r>
        <w:rPr>
          <w:b/>
        </w:rPr>
        <w:t xml:space="preserve">Esimerkki 0,2420</w:t>
      </w:r>
    </w:p>
    <w:p>
      <w:r>
        <w:t xml:space="preserve">[-21.83 1.076 39.45 38.213 -3.563 84.557]</w:t>
      </w:r>
    </w:p>
    <w:p>
      <w:r>
        <w:rPr>
          <w:b/>
        </w:rPr>
        <w:t xml:space="preserve">Tulos</w:t>
      </w:r>
    </w:p>
    <w:p>
      <w:r>
        <w:t xml:space="preserve">84.557</w:t>
      </w:r>
    </w:p>
    <w:p>
      <w:r>
        <w:rPr>
          <w:b/>
        </w:rPr>
        <w:t xml:space="preserve">Esimerkki 0,2421</w:t>
      </w:r>
    </w:p>
    <w:p>
      <w:r>
        <w:t xml:space="preserve">[ -9.437 -86.535 -30.1 -89.514 -48.38 -4.046 4.663 97.169 -24.111]</w:t>
      </w:r>
    </w:p>
    <w:p>
      <w:r>
        <w:rPr>
          <w:b/>
        </w:rPr>
        <w:t xml:space="preserve">Tulos</w:t>
      </w:r>
    </w:p>
    <w:p>
      <w:r>
        <w:t xml:space="preserve">97.169</w:t>
      </w:r>
    </w:p>
    <w:p>
      <w:r>
        <w:rPr>
          <w:b/>
        </w:rPr>
        <w:t xml:space="preserve">Esimerkki 0.2422</w:t>
      </w:r>
    </w:p>
    <w:p>
      <w:r>
        <w:t xml:space="preserve">[-72.311 -28.914 33.694]</w:t>
      </w:r>
    </w:p>
    <w:p>
      <w:r>
        <w:rPr>
          <w:b/>
        </w:rPr>
        <w:t xml:space="preserve">Tulos</w:t>
      </w:r>
    </w:p>
    <w:p>
      <w:r>
        <w:t xml:space="preserve">-72.311</w:t>
      </w:r>
    </w:p>
    <w:p>
      <w:r>
        <w:rPr>
          <w:b/>
        </w:rPr>
        <w:t xml:space="preserve">Esimerkki 0.2423</w:t>
      </w:r>
    </w:p>
    <w:p>
      <w:r>
        <w:t xml:space="preserve">[ 46.141 92.724 -93.588 10.485]</w:t>
      </w:r>
    </w:p>
    <w:p>
      <w:r>
        <w:rPr>
          <w:b/>
        </w:rPr>
        <w:t xml:space="preserve">Tulos</w:t>
      </w:r>
    </w:p>
    <w:p>
      <w:r>
        <w:t xml:space="preserve">-93.588</w:t>
      </w:r>
    </w:p>
    <w:p>
      <w:r>
        <w:rPr>
          <w:b/>
        </w:rPr>
        <w:t xml:space="preserve">Esimerkki 0,2424</w:t>
      </w:r>
    </w:p>
    <w:p>
      <w:r>
        <w:t xml:space="preserve">[ 0.126 -79.443 -84.952 -18.561 -8.966]</w:t>
      </w:r>
    </w:p>
    <w:p>
      <w:r>
        <w:rPr>
          <w:b/>
        </w:rPr>
        <w:t xml:space="preserve">Tulos</w:t>
      </w:r>
    </w:p>
    <w:p>
      <w:r>
        <w:t xml:space="preserve">-84.952</w:t>
      </w:r>
    </w:p>
    <w:p>
      <w:r>
        <w:rPr>
          <w:b/>
        </w:rPr>
        <w:t xml:space="preserve">Esimerkki 0,2425</w:t>
      </w:r>
    </w:p>
    <w:p>
      <w:r>
        <w:t xml:space="preserve">[ 68.383 -3.834 14.954 -31.658 3.127 92.687 -70.627 -25.377 -70.839]</w:t>
      </w:r>
    </w:p>
    <w:p>
      <w:r>
        <w:rPr>
          <w:b/>
        </w:rPr>
        <w:t xml:space="preserve">Tulos</w:t>
      </w:r>
    </w:p>
    <w:p>
      <w:r>
        <w:t xml:space="preserve">92.687</w:t>
      </w:r>
    </w:p>
    <w:p>
      <w:r>
        <w:rPr>
          <w:b/>
        </w:rPr>
        <w:t xml:space="preserve">Esimerkki 0,2426</w:t>
      </w:r>
    </w:p>
    <w:p>
      <w:r>
        <w:t xml:space="preserve">[-22.509 50.223 -69.98 75.316 50.555 -18.482 -31.979 -96.435]</w:t>
      </w:r>
    </w:p>
    <w:p>
      <w:r>
        <w:rPr>
          <w:b/>
        </w:rPr>
        <w:t xml:space="preserve">Tulos</w:t>
      </w:r>
    </w:p>
    <w:p>
      <w:r>
        <w:t xml:space="preserve">-96.435</w:t>
      </w:r>
    </w:p>
    <w:p>
      <w:r>
        <w:rPr>
          <w:b/>
        </w:rPr>
        <w:t xml:space="preserve">Esimerkki 0.2427</w:t>
      </w:r>
    </w:p>
    <w:p>
      <w:r>
        <w:t xml:space="preserve">[-51.151 -54.342 -94.745 69.465]</w:t>
      </w:r>
    </w:p>
    <w:p>
      <w:r>
        <w:rPr>
          <w:b/>
        </w:rPr>
        <w:t xml:space="preserve">Tulos</w:t>
      </w:r>
    </w:p>
    <w:p>
      <w:r>
        <w:t xml:space="preserve">-94.745</w:t>
      </w:r>
    </w:p>
    <w:p>
      <w:r>
        <w:rPr>
          <w:b/>
        </w:rPr>
        <w:t xml:space="preserve">Esimerkki 0,2428</w:t>
      </w:r>
    </w:p>
    <w:p>
      <w:r>
        <w:t xml:space="preserve">[-27.584 -4.221 -25.11 -96.992 36.734 -76.947]</w:t>
      </w:r>
    </w:p>
    <w:p>
      <w:r>
        <w:rPr>
          <w:b/>
        </w:rPr>
        <w:t xml:space="preserve">Tulos</w:t>
      </w:r>
    </w:p>
    <w:p>
      <w:r>
        <w:t xml:space="preserve">-96.992</w:t>
      </w:r>
    </w:p>
    <w:p>
      <w:r>
        <w:rPr>
          <w:b/>
        </w:rPr>
        <w:t xml:space="preserve">Esimerkki 0.2429</w:t>
      </w:r>
    </w:p>
    <w:p>
      <w:r>
        <w:t xml:space="preserve">[ 78.015 -69.672 59.36 21.729 25.493]</w:t>
      </w:r>
    </w:p>
    <w:p>
      <w:r>
        <w:rPr>
          <w:b/>
        </w:rPr>
        <w:t xml:space="preserve">Tulos</w:t>
      </w:r>
    </w:p>
    <w:p>
      <w:r>
        <w:t xml:space="preserve">78.015</w:t>
      </w:r>
    </w:p>
    <w:p>
      <w:r>
        <w:rPr>
          <w:b/>
        </w:rPr>
        <w:t xml:space="preserve">Esimerkki 0,2430</w:t>
      </w:r>
    </w:p>
    <w:p>
      <w:r>
        <w:t xml:space="preserve">[36.21 72.18 34.838 43.358 83.652 26.793]</w:t>
      </w:r>
    </w:p>
    <w:p>
      <w:r>
        <w:rPr>
          <w:b/>
        </w:rPr>
        <w:t xml:space="preserve">Tulos</w:t>
      </w:r>
    </w:p>
    <w:p>
      <w:r>
        <w:t xml:space="preserve">83.652</w:t>
      </w:r>
    </w:p>
    <w:p>
      <w:r>
        <w:rPr>
          <w:b/>
        </w:rPr>
        <w:t xml:space="preserve">Esimerkki 0,2431</w:t>
      </w:r>
    </w:p>
    <w:p>
      <w:r>
        <w:t xml:space="preserve">[-39.016 73.622 -13.637 37.833 60.31 18.549]</w:t>
      </w:r>
    </w:p>
    <w:p>
      <w:r>
        <w:rPr>
          <w:b/>
        </w:rPr>
        <w:t xml:space="preserve">Tulos</w:t>
      </w:r>
    </w:p>
    <w:p>
      <w:r>
        <w:t xml:space="preserve">73.622</w:t>
      </w:r>
    </w:p>
    <w:p>
      <w:r>
        <w:rPr>
          <w:b/>
        </w:rPr>
        <w:t xml:space="preserve">Esimerkki 0,2432</w:t>
      </w:r>
    </w:p>
    <w:p>
      <w:r>
        <w:t xml:space="preserve">[-17.047 58.845 -9.301 -31.48 15.462 -20.064]</w:t>
      </w:r>
    </w:p>
    <w:p>
      <w:r>
        <w:rPr>
          <w:b/>
        </w:rPr>
        <w:t xml:space="preserve">Tulos</w:t>
      </w:r>
    </w:p>
    <w:p>
      <w:r>
        <w:t xml:space="preserve">58.845</w:t>
      </w:r>
    </w:p>
    <w:p>
      <w:r>
        <w:rPr>
          <w:b/>
        </w:rPr>
        <w:t xml:space="preserve">Esimerkki 0,2433</w:t>
      </w:r>
    </w:p>
    <w:p>
      <w:r>
        <w:t xml:space="preserve">[-60.887 -5.228 94.289 -21.813 -97.289]</w:t>
      </w:r>
    </w:p>
    <w:p>
      <w:r>
        <w:rPr>
          <w:b/>
        </w:rPr>
        <w:t xml:space="preserve">Tulos</w:t>
      </w:r>
    </w:p>
    <w:p>
      <w:r>
        <w:t xml:space="preserve">-97.289</w:t>
      </w:r>
    </w:p>
    <w:p>
      <w:r>
        <w:rPr>
          <w:b/>
        </w:rPr>
        <w:t xml:space="preserve">Esimerkki 0,2434</w:t>
      </w:r>
    </w:p>
    <w:p>
      <w:r>
        <w:t xml:space="preserve">[ 88.635 -1.769 -22.797]</w:t>
      </w:r>
    </w:p>
    <w:p>
      <w:r>
        <w:rPr>
          <w:b/>
        </w:rPr>
        <w:t xml:space="preserve">Tulos</w:t>
      </w:r>
    </w:p>
    <w:p>
      <w:r>
        <w:t xml:space="preserve">88.635</w:t>
      </w:r>
    </w:p>
    <w:p>
      <w:r>
        <w:rPr>
          <w:b/>
        </w:rPr>
        <w:t xml:space="preserve">Esimerkki 0,2435</w:t>
      </w:r>
    </w:p>
    <w:p>
      <w:r>
        <w:t xml:space="preserve">[ 66.515 93.93 -8.129 -84.107 3.337 61.95 ]</w:t>
      </w:r>
    </w:p>
    <w:p>
      <w:r>
        <w:rPr>
          <w:b/>
        </w:rPr>
        <w:t xml:space="preserve">Tulos</w:t>
      </w:r>
    </w:p>
    <w:p>
      <w:r>
        <w:t xml:space="preserve">93.93</w:t>
      </w:r>
    </w:p>
    <w:p>
      <w:r>
        <w:rPr>
          <w:b/>
        </w:rPr>
        <w:t xml:space="preserve">Esimerkki 0,2436</w:t>
      </w:r>
    </w:p>
    <w:p>
      <w:r>
        <w:t xml:space="preserve">[-48.713 -27.172 -60.223 80. ]</w:t>
      </w:r>
    </w:p>
    <w:p>
      <w:r>
        <w:rPr>
          <w:b/>
        </w:rPr>
        <w:t xml:space="preserve">Tulos</w:t>
      </w:r>
    </w:p>
    <w:p>
      <w:r>
        <w:t xml:space="preserve">80.0</w:t>
      </w:r>
    </w:p>
    <w:p>
      <w:r>
        <w:rPr>
          <w:b/>
        </w:rPr>
        <w:t xml:space="preserve">Esimerkki 0.2437</w:t>
      </w:r>
    </w:p>
    <w:p>
      <w:r>
        <w:t xml:space="preserve">[ 29.906 51.558 74.416 -5.8 -47.265]</w:t>
      </w:r>
    </w:p>
    <w:p>
      <w:r>
        <w:rPr>
          <w:b/>
        </w:rPr>
        <w:t xml:space="preserve">Tulos</w:t>
      </w:r>
    </w:p>
    <w:p>
      <w:r>
        <w:t xml:space="preserve">74.416</w:t>
      </w:r>
    </w:p>
    <w:p>
      <w:r>
        <w:rPr>
          <w:b/>
        </w:rPr>
        <w:t xml:space="preserve">Esimerkki 0,2438</w:t>
      </w:r>
    </w:p>
    <w:p>
      <w:r>
        <w:t xml:space="preserve">[ 8.479 69.337 71.271 31.54 90.466 -28.769]</w:t>
      </w:r>
    </w:p>
    <w:p>
      <w:r>
        <w:rPr>
          <w:b/>
        </w:rPr>
        <w:t xml:space="preserve">Tulos</w:t>
      </w:r>
    </w:p>
    <w:p>
      <w:r>
        <w:t xml:space="preserve">90.466</w:t>
      </w:r>
    </w:p>
    <w:p>
      <w:r>
        <w:rPr>
          <w:b/>
        </w:rPr>
        <w:t xml:space="preserve">Esimerkki 0.2439</w:t>
      </w:r>
    </w:p>
    <w:p>
      <w:r>
        <w:t xml:space="preserve">[-87.839 62.692 -56.782 30.677 31.005]</w:t>
      </w:r>
    </w:p>
    <w:p>
      <w:r>
        <w:rPr>
          <w:b/>
        </w:rPr>
        <w:t xml:space="preserve">Tulos</w:t>
      </w:r>
    </w:p>
    <w:p>
      <w:r>
        <w:t xml:space="preserve">-87.839</w:t>
      </w:r>
    </w:p>
    <w:p>
      <w:r>
        <w:rPr>
          <w:b/>
        </w:rPr>
        <w:t xml:space="preserve">Esimerkki 0,2440</w:t>
      </w:r>
    </w:p>
    <w:p>
      <w:r>
        <w:t xml:space="preserve">[-54.622 -22.421 -52.252 -97.7 27.619 -96.775 -89.607]</w:t>
      </w:r>
    </w:p>
    <w:p>
      <w:r>
        <w:rPr>
          <w:b/>
        </w:rPr>
        <w:t xml:space="preserve">Tulos</w:t>
      </w:r>
    </w:p>
    <w:p>
      <w:r>
        <w:t xml:space="preserve">-97.7</w:t>
      </w:r>
    </w:p>
    <w:p>
      <w:r>
        <w:rPr>
          <w:b/>
        </w:rPr>
        <w:t xml:space="preserve">Esimerkki 0.2441</w:t>
      </w:r>
    </w:p>
    <w:p>
      <w:r>
        <w:t xml:space="preserve">[ 75.563 82.884 15.744 -93.973 -1.985 -42.811]</w:t>
      </w:r>
    </w:p>
    <w:p>
      <w:r>
        <w:rPr>
          <w:b/>
        </w:rPr>
        <w:t xml:space="preserve">Tulos</w:t>
      </w:r>
    </w:p>
    <w:p>
      <w:r>
        <w:t xml:space="preserve">-93.973</w:t>
      </w:r>
    </w:p>
    <w:p>
      <w:r>
        <w:rPr>
          <w:b/>
        </w:rPr>
        <w:t xml:space="preserve">Esimerkki 0.2442</w:t>
      </w:r>
    </w:p>
    <w:p>
      <w:r>
        <w:t xml:space="preserve">[-84.088 23.141]</w:t>
      </w:r>
    </w:p>
    <w:p>
      <w:r>
        <w:rPr>
          <w:b/>
        </w:rPr>
        <w:t xml:space="preserve">Tulos</w:t>
      </w:r>
    </w:p>
    <w:p>
      <w:r>
        <w:t xml:space="preserve">-84.088</w:t>
      </w:r>
    </w:p>
    <w:p>
      <w:r>
        <w:rPr>
          <w:b/>
        </w:rPr>
        <w:t xml:space="preserve">Esimerkki 0.2443</w:t>
      </w:r>
    </w:p>
    <w:p>
      <w:r>
        <w:t xml:space="preserve">[ 62.068 45.274 -50.389 28.525 79.026 65.507 76.365 -77.958 18.031 62.974]</w:t>
      </w:r>
    </w:p>
    <w:p>
      <w:r>
        <w:rPr>
          <w:b/>
        </w:rPr>
        <w:t xml:space="preserve">Tulos</w:t>
      </w:r>
    </w:p>
    <w:p>
      <w:r>
        <w:t xml:space="preserve">79.026</w:t>
      </w:r>
    </w:p>
    <w:p>
      <w:r>
        <w:rPr>
          <w:b/>
        </w:rPr>
        <w:t xml:space="preserve">Esimerkki 0.2444</w:t>
      </w:r>
    </w:p>
    <w:p>
      <w:r>
        <w:t xml:space="preserve">[28.877 51.639 94.074]</w:t>
      </w:r>
    </w:p>
    <w:p>
      <w:r>
        <w:rPr>
          <w:b/>
        </w:rPr>
        <w:t xml:space="preserve">Tulos</w:t>
      </w:r>
    </w:p>
    <w:p>
      <w:r>
        <w:t xml:space="preserve">94.074</w:t>
      </w:r>
    </w:p>
    <w:p>
      <w:r>
        <w:rPr>
          <w:b/>
        </w:rPr>
        <w:t xml:space="preserve">Esimerkki 0,2445</w:t>
      </w:r>
    </w:p>
    <w:p>
      <w:r>
        <w:t xml:space="preserve">[-29.77 48.413 -9.822 67.528]</w:t>
      </w:r>
    </w:p>
    <w:p>
      <w:r>
        <w:rPr>
          <w:b/>
        </w:rPr>
        <w:t xml:space="preserve">Tulos</w:t>
      </w:r>
    </w:p>
    <w:p>
      <w:r>
        <w:t xml:space="preserve">67.528</w:t>
      </w:r>
    </w:p>
    <w:p>
      <w:r>
        <w:rPr>
          <w:b/>
        </w:rPr>
        <w:t xml:space="preserve">Esimerkki 0.2446</w:t>
      </w:r>
    </w:p>
    <w:p>
      <w:r>
        <w:t xml:space="preserve">[-99.024 79.806 2.4 1.873 68.276 18.122]</w:t>
      </w:r>
    </w:p>
    <w:p>
      <w:r>
        <w:rPr>
          <w:b/>
        </w:rPr>
        <w:t xml:space="preserve">Tulos</w:t>
      </w:r>
    </w:p>
    <w:p>
      <w:r>
        <w:t xml:space="preserve">-99.024</w:t>
      </w:r>
    </w:p>
    <w:p>
      <w:r>
        <w:rPr>
          <w:b/>
        </w:rPr>
        <w:t xml:space="preserve">Esimerkki 0.2447</w:t>
      </w:r>
    </w:p>
    <w:p>
      <w:r>
        <w:t xml:space="preserve">[ 35.919 -28.369 -47.808]</w:t>
      </w:r>
    </w:p>
    <w:p>
      <w:r>
        <w:rPr>
          <w:b/>
        </w:rPr>
        <w:t xml:space="preserve">Tulos</w:t>
      </w:r>
    </w:p>
    <w:p>
      <w:r>
        <w:t xml:space="preserve">-47.808</w:t>
      </w:r>
    </w:p>
    <w:p>
      <w:r>
        <w:rPr>
          <w:b/>
        </w:rPr>
        <w:t xml:space="preserve">Esimerkki 0.2448</w:t>
      </w:r>
    </w:p>
    <w:p>
      <w:r>
        <w:t xml:space="preserve">[-17.331 66.372 80.387 15.459 17.662 -73.959]</w:t>
      </w:r>
    </w:p>
    <w:p>
      <w:r>
        <w:rPr>
          <w:b/>
        </w:rPr>
        <w:t xml:space="preserve">Tulos</w:t>
      </w:r>
    </w:p>
    <w:p>
      <w:r>
        <w:t xml:space="preserve">80.387</w:t>
      </w:r>
    </w:p>
    <w:p>
      <w:r>
        <w:rPr>
          <w:b/>
        </w:rPr>
        <w:t xml:space="preserve">Esimerkki 0.2449</w:t>
      </w:r>
    </w:p>
    <w:p>
      <w:r>
        <w:t xml:space="preserve">[ 64.734 -33.154 60.023 29.25 67.603 82.831 -92.85 -16.932]</w:t>
      </w:r>
    </w:p>
    <w:p>
      <w:r>
        <w:rPr>
          <w:b/>
        </w:rPr>
        <w:t xml:space="preserve">Tulos</w:t>
      </w:r>
    </w:p>
    <w:p>
      <w:r>
        <w:t xml:space="preserve">-92.85</w:t>
      </w:r>
    </w:p>
    <w:p>
      <w:r>
        <w:rPr>
          <w:b/>
        </w:rPr>
        <w:t xml:space="preserve">Esimerkki 0,2450</w:t>
      </w:r>
    </w:p>
    <w:p>
      <w:r>
        <w:t xml:space="preserve">[-54.827 17.605 18.538 -5.401 -63.148]</w:t>
      </w:r>
    </w:p>
    <w:p>
      <w:r>
        <w:rPr>
          <w:b/>
        </w:rPr>
        <w:t xml:space="preserve">Tulos</w:t>
      </w:r>
    </w:p>
    <w:p>
      <w:r>
        <w:t xml:space="preserve">-63.148</w:t>
      </w:r>
    </w:p>
    <w:p>
      <w:r>
        <w:rPr>
          <w:b/>
        </w:rPr>
        <w:t xml:space="preserve">Esimerkki 0.2451</w:t>
      </w:r>
    </w:p>
    <w:p>
      <w:r>
        <w:t xml:space="preserve">[-51.766 38.634 32.82 -67.231 -31.443 -13.908 -66.995]</w:t>
      </w:r>
    </w:p>
    <w:p>
      <w:r>
        <w:rPr>
          <w:b/>
        </w:rPr>
        <w:t xml:space="preserve">Tulos</w:t>
      </w:r>
    </w:p>
    <w:p>
      <w:r>
        <w:t xml:space="preserve">-67.231</w:t>
      </w:r>
    </w:p>
    <w:p>
      <w:r>
        <w:rPr>
          <w:b/>
        </w:rPr>
        <w:t xml:space="preserve">Esimerkki 0.2452</w:t>
      </w:r>
    </w:p>
    <w:p>
      <w:r>
        <w:t xml:space="preserve">[-46.939 2.513 -66.96 -34.256 -9.678 43.711 -64.371 -53.762 39.237 21.619]</w:t>
      </w:r>
    </w:p>
    <w:p>
      <w:r>
        <w:rPr>
          <w:b/>
        </w:rPr>
        <w:t xml:space="preserve">Tulos</w:t>
      </w:r>
    </w:p>
    <w:p>
      <w:r>
        <w:t xml:space="preserve">-66.96</w:t>
      </w:r>
    </w:p>
    <w:p>
      <w:r>
        <w:rPr>
          <w:b/>
        </w:rPr>
        <w:t xml:space="preserve">Esimerkki 0.2453</w:t>
      </w:r>
    </w:p>
    <w:p>
      <w:r>
        <w:t xml:space="preserve">[-93.832 93.638 -95.554 23.834 -23.897 -53.992]</w:t>
      </w:r>
    </w:p>
    <w:p>
      <w:r>
        <w:rPr>
          <w:b/>
        </w:rPr>
        <w:t xml:space="preserve">Tulos</w:t>
      </w:r>
    </w:p>
    <w:p>
      <w:r>
        <w:t xml:space="preserve">-95.554</w:t>
      </w:r>
    </w:p>
    <w:p>
      <w:r>
        <w:rPr>
          <w:b/>
        </w:rPr>
        <w:t xml:space="preserve">Esimerkki 0.2454</w:t>
      </w:r>
    </w:p>
    <w:p>
      <w:r>
        <w:t xml:space="preserve">[-67.808 75.891 -19.542 -63.872 -69.807 -78.083 80.122 -82.774 16.288]</w:t>
      </w:r>
    </w:p>
    <w:p>
      <w:r>
        <w:rPr>
          <w:b/>
        </w:rPr>
        <w:t xml:space="preserve">Tulos</w:t>
      </w:r>
    </w:p>
    <w:p>
      <w:r>
        <w:t xml:space="preserve">-82.774</w:t>
      </w:r>
    </w:p>
    <w:p>
      <w:r>
        <w:rPr>
          <w:b/>
        </w:rPr>
        <w:t xml:space="preserve">Esimerkki 0,2455</w:t>
      </w:r>
    </w:p>
    <w:p>
      <w:r>
        <w:t xml:space="preserve">[-53.595 -4.715 -85.261 99.685 37.078 50.072 50.053 -91.69 -69.89 ]</w:t>
      </w:r>
    </w:p>
    <w:p>
      <w:r>
        <w:rPr>
          <w:b/>
        </w:rPr>
        <w:t xml:space="preserve">Tulos</w:t>
      </w:r>
    </w:p>
    <w:p>
      <w:r>
        <w:t xml:space="preserve">99.685</w:t>
      </w:r>
    </w:p>
    <w:p>
      <w:r>
        <w:rPr>
          <w:b/>
        </w:rPr>
        <w:t xml:space="preserve">Esimerkki 0.2456</w:t>
      </w:r>
    </w:p>
    <w:p>
      <w:r>
        <w:t xml:space="preserve">[-42.622 98.708 17.435 78.681]</w:t>
      </w:r>
    </w:p>
    <w:p>
      <w:r>
        <w:rPr>
          <w:b/>
        </w:rPr>
        <w:t xml:space="preserve">Tulos</w:t>
      </w:r>
    </w:p>
    <w:p>
      <w:r>
        <w:t xml:space="preserve">98.708</w:t>
      </w:r>
    </w:p>
    <w:p>
      <w:r>
        <w:rPr>
          <w:b/>
        </w:rPr>
        <w:t xml:space="preserve">Esimerkki 0.2457</w:t>
      </w:r>
    </w:p>
    <w:p>
      <w:r>
        <w:t xml:space="preserve">[ 16.638 45.915 -92.061 29.128 -49.723 -92.704 -24.881 -30.556 -79.3 ]</w:t>
      </w:r>
    </w:p>
    <w:p>
      <w:r>
        <w:rPr>
          <w:b/>
        </w:rPr>
        <w:t xml:space="preserve">Tulos</w:t>
      </w:r>
    </w:p>
    <w:p>
      <w:r>
        <w:t xml:space="preserve">-92.704</w:t>
      </w:r>
    </w:p>
    <w:p>
      <w:r>
        <w:rPr>
          <w:b/>
        </w:rPr>
        <w:t xml:space="preserve">Esimerkki 0.2458</w:t>
      </w:r>
    </w:p>
    <w:p>
      <w:r>
        <w:t xml:space="preserve">[-66.284 97.337 33.91 -22.564 -73.036 -86.825 87.919 24.796 -67.288 -31.426]</w:t>
      </w:r>
    </w:p>
    <w:p>
      <w:r>
        <w:rPr>
          <w:b/>
        </w:rPr>
        <w:t xml:space="preserve">Tulos</w:t>
      </w:r>
    </w:p>
    <w:p>
      <w:r>
        <w:t xml:space="preserve">97.337</w:t>
      </w:r>
    </w:p>
    <w:p>
      <w:r>
        <w:rPr>
          <w:b/>
        </w:rPr>
        <w:t xml:space="preserve">Esimerkki 0.2459</w:t>
      </w:r>
    </w:p>
    <w:p>
      <w:r>
        <w:t xml:space="preserve">[ 1.49 -69.458 25.241]</w:t>
      </w:r>
    </w:p>
    <w:p>
      <w:r>
        <w:rPr>
          <w:b/>
        </w:rPr>
        <w:t xml:space="preserve">Tulos</w:t>
      </w:r>
    </w:p>
    <w:p>
      <w:r>
        <w:t xml:space="preserve">-69.458</w:t>
      </w:r>
    </w:p>
    <w:p>
      <w:r>
        <w:rPr>
          <w:b/>
        </w:rPr>
        <w:t xml:space="preserve">Esimerkki 0,2460</w:t>
      </w:r>
    </w:p>
    <w:p>
      <w:r>
        <w:t xml:space="preserve">[-96.015 91.981 -34.283 22.751 -67.278 21.943 79.154 -63.486]</w:t>
      </w:r>
    </w:p>
    <w:p>
      <w:r>
        <w:rPr>
          <w:b/>
        </w:rPr>
        <w:t xml:space="preserve">Tulos</w:t>
      </w:r>
    </w:p>
    <w:p>
      <w:r>
        <w:t xml:space="preserve">-96.015</w:t>
      </w:r>
    </w:p>
    <w:p>
      <w:r>
        <w:rPr>
          <w:b/>
        </w:rPr>
        <w:t xml:space="preserve">Esimerkki 0.2461</w:t>
      </w:r>
    </w:p>
    <w:p>
      <w:r>
        <w:t xml:space="preserve">[ 51.631 -46.546 42.062 -80.847 -36.234 -59.104 -67.466 -25.09 30.289 -6.886]</w:t>
      </w:r>
    </w:p>
    <w:p>
      <w:r>
        <w:rPr>
          <w:b/>
        </w:rPr>
        <w:t xml:space="preserve">Tulos</w:t>
      </w:r>
    </w:p>
    <w:p>
      <w:r>
        <w:t xml:space="preserve">-80.847</w:t>
      </w:r>
    </w:p>
    <w:p>
      <w:r>
        <w:rPr>
          <w:b/>
        </w:rPr>
        <w:t xml:space="preserve">Esimerkki 0.2462</w:t>
      </w:r>
    </w:p>
    <w:p>
      <w:r>
        <w:t xml:space="preserve">[-51.969 -54.733 92.842 52.93 51.514 16.486 34.864 19.034 -55.874]</w:t>
      </w:r>
    </w:p>
    <w:p>
      <w:r>
        <w:rPr>
          <w:b/>
        </w:rPr>
        <w:t xml:space="preserve">Tulos</w:t>
      </w:r>
    </w:p>
    <w:p>
      <w:r>
        <w:t xml:space="preserve">92.842</w:t>
      </w:r>
    </w:p>
    <w:p>
      <w:r>
        <w:rPr>
          <w:b/>
        </w:rPr>
        <w:t xml:space="preserve">Esimerkki 0.2463</w:t>
      </w:r>
    </w:p>
    <w:p>
      <w:r>
        <w:t xml:space="preserve">[-0.05 -5.582]</w:t>
      </w:r>
    </w:p>
    <w:p>
      <w:r>
        <w:rPr>
          <w:b/>
        </w:rPr>
        <w:t xml:space="preserve">Tulos</w:t>
      </w:r>
    </w:p>
    <w:p>
      <w:r>
        <w:t xml:space="preserve">-5.582</w:t>
      </w:r>
    </w:p>
    <w:p>
      <w:r>
        <w:rPr>
          <w:b/>
        </w:rPr>
        <w:t xml:space="preserve">Esimerkki 0,2464</w:t>
      </w:r>
    </w:p>
    <w:p>
      <w:r>
        <w:t xml:space="preserve">[ 62.315 -7.167 -6.807 -57.457 -58.003 -69.456 -50.752]</w:t>
      </w:r>
    </w:p>
    <w:p>
      <w:r>
        <w:rPr>
          <w:b/>
        </w:rPr>
        <w:t xml:space="preserve">Tulos</w:t>
      </w:r>
    </w:p>
    <w:p>
      <w:r>
        <w:t xml:space="preserve">-69.456</w:t>
      </w:r>
    </w:p>
    <w:p>
      <w:r>
        <w:rPr>
          <w:b/>
        </w:rPr>
        <w:t xml:space="preserve">Esimerkki 0,2465</w:t>
      </w:r>
    </w:p>
    <w:p>
      <w:r>
        <w:t xml:space="preserve">[-59.41 -98.772 -2.144 -48.687 -57.358 1.071]</w:t>
      </w:r>
    </w:p>
    <w:p>
      <w:r>
        <w:rPr>
          <w:b/>
        </w:rPr>
        <w:t xml:space="preserve">Tulos</w:t>
      </w:r>
    </w:p>
    <w:p>
      <w:r>
        <w:t xml:space="preserve">-98.772</w:t>
      </w:r>
    </w:p>
    <w:p>
      <w:r>
        <w:rPr>
          <w:b/>
        </w:rPr>
        <w:t xml:space="preserve">Esimerkki 0,2466</w:t>
      </w:r>
    </w:p>
    <w:p>
      <w:r>
        <w:t xml:space="preserve">[-17.421 15.895 32.447 50.153 98.54 ]</w:t>
      </w:r>
    </w:p>
    <w:p>
      <w:r>
        <w:rPr>
          <w:b/>
        </w:rPr>
        <w:t xml:space="preserve">Tulos</w:t>
      </w:r>
    </w:p>
    <w:p>
      <w:r>
        <w:t xml:space="preserve">98.54</w:t>
      </w:r>
    </w:p>
    <w:p>
      <w:r>
        <w:rPr>
          <w:b/>
        </w:rPr>
        <w:t xml:space="preserve">Esimerkki 0.2467</w:t>
      </w:r>
    </w:p>
    <w:p>
      <w:r>
        <w:t xml:space="preserve">[ 85.607 -78.759 -24.679 -72.676 -1.485 75.923 27.547 51.52 -25.949]</w:t>
      </w:r>
    </w:p>
    <w:p>
      <w:r>
        <w:rPr>
          <w:b/>
        </w:rPr>
        <w:t xml:space="preserve">Tulos</w:t>
      </w:r>
    </w:p>
    <w:p>
      <w:r>
        <w:t xml:space="preserve">85.607</w:t>
      </w:r>
    </w:p>
    <w:p>
      <w:r>
        <w:rPr>
          <w:b/>
        </w:rPr>
        <w:t xml:space="preserve">Esimerkki 0.2468</w:t>
      </w:r>
    </w:p>
    <w:p>
      <w:r>
        <w:t xml:space="preserve">[ 8.936 -32.467 -67.578]</w:t>
      </w:r>
    </w:p>
    <w:p>
      <w:r>
        <w:rPr>
          <w:b/>
        </w:rPr>
        <w:t xml:space="preserve">Tulos</w:t>
      </w:r>
    </w:p>
    <w:p>
      <w:r>
        <w:t xml:space="preserve">-67.578</w:t>
      </w:r>
    </w:p>
    <w:p>
      <w:r>
        <w:rPr>
          <w:b/>
        </w:rPr>
        <w:t xml:space="preserve">Esimerkki 0.2469</w:t>
      </w:r>
    </w:p>
    <w:p>
      <w:r>
        <w:t xml:space="preserve">[ 18.002 95.523 -25.751 -88.209 51.888 -64.953 47.267 -70.394 -32.615]</w:t>
      </w:r>
    </w:p>
    <w:p>
      <w:r>
        <w:rPr>
          <w:b/>
        </w:rPr>
        <w:t xml:space="preserve">Tulos</w:t>
      </w:r>
    </w:p>
    <w:p>
      <w:r>
        <w:t xml:space="preserve">95.523</w:t>
      </w:r>
    </w:p>
    <w:p>
      <w:r>
        <w:rPr>
          <w:b/>
        </w:rPr>
        <w:t xml:space="preserve">Esimerkki 0,2470</w:t>
      </w:r>
    </w:p>
    <w:p>
      <w:r>
        <w:t xml:space="preserve">[ -6.659 30.187 54.936 -99.302]</w:t>
      </w:r>
    </w:p>
    <w:p>
      <w:r>
        <w:rPr>
          <w:b/>
        </w:rPr>
        <w:t xml:space="preserve">Tulos</w:t>
      </w:r>
    </w:p>
    <w:p>
      <w:r>
        <w:t xml:space="preserve">-99.302</w:t>
      </w:r>
    </w:p>
    <w:p>
      <w:r>
        <w:rPr>
          <w:b/>
        </w:rPr>
        <w:t xml:space="preserve">Esimerkki 0.2471</w:t>
      </w:r>
    </w:p>
    <w:p>
      <w:r>
        <w:t xml:space="preserve">[-60.678 38.67 -32.991 42.679 -3.446 -76.219 7.223]</w:t>
      </w:r>
    </w:p>
    <w:p>
      <w:r>
        <w:rPr>
          <w:b/>
        </w:rPr>
        <w:t xml:space="preserve">Tulos</w:t>
      </w:r>
    </w:p>
    <w:p>
      <w:r>
        <w:t xml:space="preserve">-76.219</w:t>
      </w:r>
    </w:p>
    <w:p>
      <w:r>
        <w:rPr>
          <w:b/>
        </w:rPr>
        <w:t xml:space="preserve">Esimerkki 0.2472</w:t>
      </w:r>
    </w:p>
    <w:p>
      <w:r>
        <w:t xml:space="preserve">[ 12.896 -62.164 15.636 -97.87 85.564 27.395]</w:t>
      </w:r>
    </w:p>
    <w:p>
      <w:r>
        <w:rPr>
          <w:b/>
        </w:rPr>
        <w:t xml:space="preserve">Tulos</w:t>
      </w:r>
    </w:p>
    <w:p>
      <w:r>
        <w:t xml:space="preserve">-97.87</w:t>
      </w:r>
    </w:p>
    <w:p>
      <w:r>
        <w:rPr>
          <w:b/>
        </w:rPr>
        <w:t xml:space="preserve">Esimerkki 0.2473</w:t>
      </w:r>
    </w:p>
    <w:p>
      <w:r>
        <w:t xml:space="preserve">[ 95.261 57.897 28.485 -22.484 21.373 -54.032 36.273]</w:t>
      </w:r>
    </w:p>
    <w:p>
      <w:r>
        <w:rPr>
          <w:b/>
        </w:rPr>
        <w:t xml:space="preserve">Tulos</w:t>
      </w:r>
    </w:p>
    <w:p>
      <w:r>
        <w:t xml:space="preserve">95.261</w:t>
      </w:r>
    </w:p>
    <w:p>
      <w:r>
        <w:rPr>
          <w:b/>
        </w:rPr>
        <w:t xml:space="preserve">Esimerkki 0.2474</w:t>
      </w:r>
    </w:p>
    <w:p>
      <w:r>
        <w:t xml:space="preserve">[ 15.321 -2.749 21.948 -80.372 -58.763 -77.214 -13.895 -16.939 -90.387]</w:t>
      </w:r>
    </w:p>
    <w:p>
      <w:r>
        <w:rPr>
          <w:b/>
        </w:rPr>
        <w:t xml:space="preserve">Tulos</w:t>
      </w:r>
    </w:p>
    <w:p>
      <w:r>
        <w:t xml:space="preserve">-90.387</w:t>
      </w:r>
    </w:p>
    <w:p>
      <w:r>
        <w:rPr>
          <w:b/>
        </w:rPr>
        <w:t xml:space="preserve">Esimerkki 0,2475</w:t>
      </w:r>
    </w:p>
    <w:p>
      <w:r>
        <w:t xml:space="preserve">[ 15.316 -62.931]</w:t>
      </w:r>
    </w:p>
    <w:p>
      <w:r>
        <w:rPr>
          <w:b/>
        </w:rPr>
        <w:t xml:space="preserve">Tulos</w:t>
      </w:r>
    </w:p>
    <w:p>
      <w:r>
        <w:t xml:space="preserve">-62.931</w:t>
      </w:r>
    </w:p>
    <w:p>
      <w:r>
        <w:rPr>
          <w:b/>
        </w:rPr>
        <w:t xml:space="preserve">Esimerkki 0.2476</w:t>
      </w:r>
    </w:p>
    <w:p>
      <w:r>
        <w:t xml:space="preserve">[-47.855 32.295 30.486]</w:t>
      </w:r>
    </w:p>
    <w:p>
      <w:r>
        <w:rPr>
          <w:b/>
        </w:rPr>
        <w:t xml:space="preserve">Tulos</w:t>
      </w:r>
    </w:p>
    <w:p>
      <w:r>
        <w:t xml:space="preserve">-47.855</w:t>
      </w:r>
    </w:p>
    <w:p>
      <w:r>
        <w:rPr>
          <w:b/>
        </w:rPr>
        <w:t xml:space="preserve">Esimerkki 0.2477</w:t>
      </w:r>
    </w:p>
    <w:p>
      <w:r>
        <w:t xml:space="preserve">[-96.459 -54.464 69.073 9.42 99.51 47.109 -15.861 -52.781 95.792 68.443]</w:t>
      </w:r>
    </w:p>
    <w:p>
      <w:r>
        <w:rPr>
          <w:b/>
        </w:rPr>
        <w:t xml:space="preserve">Tulos</w:t>
      </w:r>
    </w:p>
    <w:p>
      <w:r>
        <w:t xml:space="preserve">99.51</w:t>
      </w:r>
    </w:p>
    <w:p>
      <w:r>
        <w:rPr>
          <w:b/>
        </w:rPr>
        <w:t xml:space="preserve">Esimerkki 0.2478</w:t>
      </w:r>
    </w:p>
    <w:p>
      <w:r>
        <w:t xml:space="preserve">[ 68.486 -35.944 10.847 -42.637 46.736 -56.756 -2.303 -73.535 33.903 28.295]</w:t>
      </w:r>
    </w:p>
    <w:p>
      <w:r>
        <w:rPr>
          <w:b/>
        </w:rPr>
        <w:t xml:space="preserve">Tulos</w:t>
      </w:r>
    </w:p>
    <w:p>
      <w:r>
        <w:t xml:space="preserve">-73.535</w:t>
      </w:r>
    </w:p>
    <w:p>
      <w:r>
        <w:rPr>
          <w:b/>
        </w:rPr>
        <w:t xml:space="preserve">Esimerkki 0.2479</w:t>
      </w:r>
    </w:p>
    <w:p>
      <w:r>
        <w:t xml:space="preserve">[-89.269 -59.227 -58.281 78.939 -51.396 -71.573]</w:t>
      </w:r>
    </w:p>
    <w:p>
      <w:r>
        <w:rPr>
          <w:b/>
        </w:rPr>
        <w:t xml:space="preserve">Tulos</w:t>
      </w:r>
    </w:p>
    <w:p>
      <w:r>
        <w:t xml:space="preserve">-89.269</w:t>
      </w:r>
    </w:p>
    <w:p>
      <w:r>
        <w:rPr>
          <w:b/>
        </w:rPr>
        <w:t xml:space="preserve">Esimerkki 0.2480</w:t>
      </w:r>
    </w:p>
    <w:p>
      <w:r>
        <w:t xml:space="preserve">[48.055 8.928]</w:t>
      </w:r>
    </w:p>
    <w:p>
      <w:r>
        <w:rPr>
          <w:b/>
        </w:rPr>
        <w:t xml:space="preserve">Tulos</w:t>
      </w:r>
    </w:p>
    <w:p>
      <w:r>
        <w:t xml:space="preserve">48.055</w:t>
      </w:r>
    </w:p>
    <w:p>
      <w:r>
        <w:rPr>
          <w:b/>
        </w:rPr>
        <w:t xml:space="preserve">Esimerkki 0.2481</w:t>
      </w:r>
    </w:p>
    <w:p>
      <w:r>
        <w:t xml:space="preserve">[24.906 26.408 -7.858]</w:t>
      </w:r>
    </w:p>
    <w:p>
      <w:r>
        <w:rPr>
          <w:b/>
        </w:rPr>
        <w:t xml:space="preserve">Tulos</w:t>
      </w:r>
    </w:p>
    <w:p>
      <w:r>
        <w:t xml:space="preserve">26.408</w:t>
      </w:r>
    </w:p>
    <w:p>
      <w:r>
        <w:rPr>
          <w:b/>
        </w:rPr>
        <w:t xml:space="preserve">Esimerkki 0.2482</w:t>
      </w:r>
    </w:p>
    <w:p>
      <w:r>
        <w:t xml:space="preserve">[ 35.111 49.874 38.933 75.34 -92.696 66.374 68.788 98.008 -95.719]</w:t>
      </w:r>
    </w:p>
    <w:p>
      <w:r>
        <w:rPr>
          <w:b/>
        </w:rPr>
        <w:t xml:space="preserve">Tulos</w:t>
      </w:r>
    </w:p>
    <w:p>
      <w:r>
        <w:t xml:space="preserve">98.008</w:t>
      </w:r>
    </w:p>
    <w:p>
      <w:r>
        <w:rPr>
          <w:b/>
        </w:rPr>
        <w:t xml:space="preserve">Esimerkki 0.2483</w:t>
      </w:r>
    </w:p>
    <w:p>
      <w:r>
        <w:t xml:space="preserve">[ 8.452 -6.311 65.011 -45.383 85.7 65.457 66.148 -30.629 -85.143 29.616]</w:t>
      </w:r>
    </w:p>
    <w:p>
      <w:r>
        <w:rPr>
          <w:b/>
        </w:rPr>
        <w:t xml:space="preserve">Tulos</w:t>
      </w:r>
    </w:p>
    <w:p>
      <w:r>
        <w:t xml:space="preserve">85.7</w:t>
      </w:r>
    </w:p>
    <w:p>
      <w:r>
        <w:rPr>
          <w:b/>
        </w:rPr>
        <w:t xml:space="preserve">Esimerkki 0.2484</w:t>
      </w:r>
    </w:p>
    <w:p>
      <w:r>
        <w:t xml:space="preserve">[ 78.742 -19.732 22.532 -50.708 50.857]</w:t>
      </w:r>
    </w:p>
    <w:p>
      <w:r>
        <w:rPr>
          <w:b/>
        </w:rPr>
        <w:t xml:space="preserve">Tulos</w:t>
      </w:r>
    </w:p>
    <w:p>
      <w:r>
        <w:t xml:space="preserve">78.742</w:t>
      </w:r>
    </w:p>
    <w:p>
      <w:r>
        <w:rPr>
          <w:b/>
        </w:rPr>
        <w:t xml:space="preserve">Esimerkki 0,2485</w:t>
      </w:r>
    </w:p>
    <w:p>
      <w:r>
        <w:t xml:space="preserve">[16.839 3.782]</w:t>
      </w:r>
    </w:p>
    <w:p>
      <w:r>
        <w:rPr>
          <w:b/>
        </w:rPr>
        <w:t xml:space="preserve">Tulos</w:t>
      </w:r>
    </w:p>
    <w:p>
      <w:r>
        <w:t xml:space="preserve">16.839</w:t>
      </w:r>
    </w:p>
    <w:p>
      <w:r>
        <w:rPr>
          <w:b/>
        </w:rPr>
        <w:t xml:space="preserve">Esimerkki 0.2486</w:t>
      </w:r>
    </w:p>
    <w:p>
      <w:r>
        <w:t xml:space="preserve">[-24.293 -20.531 -9.564 -76.577 -93.533 37.593]</w:t>
      </w:r>
    </w:p>
    <w:p>
      <w:r>
        <w:rPr>
          <w:b/>
        </w:rPr>
        <w:t xml:space="preserve">Tulos</w:t>
      </w:r>
    </w:p>
    <w:p>
      <w:r>
        <w:t xml:space="preserve">-93.533</w:t>
      </w:r>
    </w:p>
    <w:p>
      <w:r>
        <w:rPr>
          <w:b/>
        </w:rPr>
        <w:t xml:space="preserve">Esimerkki 0.2487</w:t>
      </w:r>
    </w:p>
    <w:p>
      <w:r>
        <w:t xml:space="preserve">[ 4.344 -83.056 83.703]</w:t>
      </w:r>
    </w:p>
    <w:p>
      <w:r>
        <w:rPr>
          <w:b/>
        </w:rPr>
        <w:t xml:space="preserve">Tulos</w:t>
      </w:r>
    </w:p>
    <w:p>
      <w:r>
        <w:t xml:space="preserve">83.703</w:t>
      </w:r>
    </w:p>
    <w:p>
      <w:r>
        <w:rPr>
          <w:b/>
        </w:rPr>
        <w:t xml:space="preserve">Esimerkki 0,2488</w:t>
      </w:r>
    </w:p>
    <w:p>
      <w:r>
        <w:t xml:space="preserve">[ 55.511 5.841 -39.182]</w:t>
      </w:r>
    </w:p>
    <w:p>
      <w:r>
        <w:rPr>
          <w:b/>
        </w:rPr>
        <w:t xml:space="preserve">Tulos</w:t>
      </w:r>
    </w:p>
    <w:p>
      <w:r>
        <w:t xml:space="preserve">55.511</w:t>
      </w:r>
    </w:p>
    <w:p>
      <w:r>
        <w:rPr>
          <w:b/>
        </w:rPr>
        <w:t xml:space="preserve">Esimerkki 0.2489</w:t>
      </w:r>
    </w:p>
    <w:p>
      <w:r>
        <w:t xml:space="preserve">[-30.987 92.627 89.612 -81.08 41.779]</w:t>
      </w:r>
    </w:p>
    <w:p>
      <w:r>
        <w:rPr>
          <w:b/>
        </w:rPr>
        <w:t xml:space="preserve">Tulos</w:t>
      </w:r>
    </w:p>
    <w:p>
      <w:r>
        <w:t xml:space="preserve">92.627</w:t>
      </w:r>
    </w:p>
    <w:p>
      <w:r>
        <w:rPr>
          <w:b/>
        </w:rPr>
        <w:t xml:space="preserve">Esimerkki 0,2490</w:t>
      </w:r>
    </w:p>
    <w:p>
      <w:r>
        <w:t xml:space="preserve">[-36.687 -82.579 21.256 65.808 27.293 76.516 -1.332]</w:t>
      </w:r>
    </w:p>
    <w:p>
      <w:r>
        <w:rPr>
          <w:b/>
        </w:rPr>
        <w:t xml:space="preserve">Tulos</w:t>
      </w:r>
    </w:p>
    <w:p>
      <w:r>
        <w:t xml:space="preserve">-82.579</w:t>
      </w:r>
    </w:p>
    <w:p>
      <w:r>
        <w:rPr>
          <w:b/>
        </w:rPr>
        <w:t xml:space="preserve">Esimerkki 0.2491</w:t>
      </w:r>
    </w:p>
    <w:p>
      <w:r>
        <w:t xml:space="preserve">[-46.332 -94.526 -43.786 -11.321 25.044 46.414]</w:t>
      </w:r>
    </w:p>
    <w:p>
      <w:r>
        <w:rPr>
          <w:b/>
        </w:rPr>
        <w:t xml:space="preserve">Tulos</w:t>
      </w:r>
    </w:p>
    <w:p>
      <w:r>
        <w:t xml:space="preserve">-94.526</w:t>
      </w:r>
    </w:p>
    <w:p>
      <w:r>
        <w:rPr>
          <w:b/>
        </w:rPr>
        <w:t xml:space="preserve">Esimerkki 0.2492</w:t>
      </w:r>
    </w:p>
    <w:p>
      <w:r>
        <w:t xml:space="preserve">[94.091 76.548]</w:t>
      </w:r>
    </w:p>
    <w:p>
      <w:r>
        <w:rPr>
          <w:b/>
        </w:rPr>
        <w:t xml:space="preserve">Tulos</w:t>
      </w:r>
    </w:p>
    <w:p>
      <w:r>
        <w:t xml:space="preserve">94.091</w:t>
      </w:r>
    </w:p>
    <w:p>
      <w:r>
        <w:rPr>
          <w:b/>
        </w:rPr>
        <w:t xml:space="preserve">Esimerkki 0.2493</w:t>
      </w:r>
    </w:p>
    <w:p>
      <w:r>
        <w:t xml:space="preserve">[-96.727 -88.822 25.777 -60.376]</w:t>
      </w:r>
    </w:p>
    <w:p>
      <w:r>
        <w:rPr>
          <w:b/>
        </w:rPr>
        <w:t xml:space="preserve">Tulos</w:t>
      </w:r>
    </w:p>
    <w:p>
      <w:r>
        <w:t xml:space="preserve">-96.727</w:t>
      </w:r>
    </w:p>
    <w:p>
      <w:r>
        <w:rPr>
          <w:b/>
        </w:rPr>
        <w:t xml:space="preserve">Esimerkki 0,2494</w:t>
      </w:r>
    </w:p>
    <w:p>
      <w:r>
        <w:t xml:space="preserve">[-14.172 -18.049 98.654]</w:t>
      </w:r>
    </w:p>
    <w:p>
      <w:r>
        <w:rPr>
          <w:b/>
        </w:rPr>
        <w:t xml:space="preserve">Tulos</w:t>
      </w:r>
    </w:p>
    <w:p>
      <w:r>
        <w:t xml:space="preserve">98.654</w:t>
      </w:r>
    </w:p>
    <w:p>
      <w:r>
        <w:rPr>
          <w:b/>
        </w:rPr>
        <w:t xml:space="preserve">Esimerkki 0,2495</w:t>
      </w:r>
    </w:p>
    <w:p>
      <w:r>
        <w:t xml:space="preserve">[ 38.294 -89.481 -24.773 7.877 -2.853 82.146]</w:t>
      </w:r>
    </w:p>
    <w:p>
      <w:r>
        <w:rPr>
          <w:b/>
        </w:rPr>
        <w:t xml:space="preserve">Tulos</w:t>
      </w:r>
    </w:p>
    <w:p>
      <w:r>
        <w:t xml:space="preserve">-89.481</w:t>
      </w:r>
    </w:p>
    <w:p>
      <w:r>
        <w:rPr>
          <w:b/>
        </w:rPr>
        <w:t xml:space="preserve">Esimerkki 0,2496</w:t>
      </w:r>
    </w:p>
    <w:p>
      <w:r>
        <w:t xml:space="preserve">[ 86.374 -54.06 20.328 27.411 93.679 67.3 ]</w:t>
      </w:r>
    </w:p>
    <w:p>
      <w:r>
        <w:rPr>
          <w:b/>
        </w:rPr>
        <w:t xml:space="preserve">Tulos</w:t>
      </w:r>
    </w:p>
    <w:p>
      <w:r>
        <w:t xml:space="preserve">93.679</w:t>
      </w:r>
    </w:p>
    <w:p>
      <w:r>
        <w:rPr>
          <w:b/>
        </w:rPr>
        <w:t xml:space="preserve">Esimerkki 0,2497</w:t>
      </w:r>
    </w:p>
    <w:p>
      <w:r>
        <w:t xml:space="preserve">[ 39.277 -10.177 -22.736 -73.157 -80.393 -44.197 -81.026]</w:t>
      </w:r>
    </w:p>
    <w:p>
      <w:r>
        <w:rPr>
          <w:b/>
        </w:rPr>
        <w:t xml:space="preserve">Tulos</w:t>
      </w:r>
    </w:p>
    <w:p>
      <w:r>
        <w:t xml:space="preserve">-81.026</w:t>
      </w:r>
    </w:p>
    <w:p>
      <w:r>
        <w:rPr>
          <w:b/>
        </w:rPr>
        <w:t xml:space="preserve">Esimerkki 0.2498</w:t>
      </w:r>
    </w:p>
    <w:p>
      <w:r>
        <w:t xml:space="preserve">[-93.99 48.424 24.161 -58.616 -61.054 93.367 82.525 -13.63 66.742]</w:t>
      </w:r>
    </w:p>
    <w:p>
      <w:r>
        <w:rPr>
          <w:b/>
        </w:rPr>
        <w:t xml:space="preserve">Tulos</w:t>
      </w:r>
    </w:p>
    <w:p>
      <w:r>
        <w:t xml:space="preserve">-93.99</w:t>
      </w:r>
    </w:p>
    <w:p>
      <w:r>
        <w:rPr>
          <w:b/>
        </w:rPr>
        <w:t xml:space="preserve">Esimerkki 0.2499</w:t>
      </w:r>
    </w:p>
    <w:p>
      <w:r>
        <w:t xml:space="preserve">[ -2.187 -52.947 -10.821 -31.071 -22.951 44.422]</w:t>
      </w:r>
    </w:p>
    <w:p>
      <w:r>
        <w:rPr>
          <w:b/>
        </w:rPr>
        <w:t xml:space="preserve">Tulos</w:t>
      </w:r>
    </w:p>
    <w:p>
      <w:r>
        <w:t xml:space="preserve">-52.947</w:t>
      </w:r>
    </w:p>
    <w:p>
      <w:r>
        <w:rPr>
          <w:b/>
        </w:rPr>
        <w:t xml:space="preserve">Esimerkki 0.2500</w:t>
      </w:r>
    </w:p>
    <w:p>
      <w:r>
        <w:t xml:space="preserve">[ 78.82 58.899 48.168 -2.151 -61.517 -79.698 -38.347]</w:t>
      </w:r>
    </w:p>
    <w:p>
      <w:r>
        <w:rPr>
          <w:b/>
        </w:rPr>
        <w:t xml:space="preserve">Tulos</w:t>
      </w:r>
    </w:p>
    <w:p>
      <w:r>
        <w:t xml:space="preserve">-79.698</w:t>
      </w:r>
    </w:p>
    <w:p>
      <w:r>
        <w:rPr>
          <w:b/>
        </w:rPr>
        <w:t xml:space="preserve">Esimerkki 0.2501</w:t>
      </w:r>
    </w:p>
    <w:p>
      <w:r>
        <w:t xml:space="preserve">[ 31.353 -59.852 44.728 -74.707 -32.752 -41.423 -91.143 12.839 12.339 -48.399]</w:t>
      </w:r>
    </w:p>
    <w:p>
      <w:r>
        <w:rPr>
          <w:b/>
        </w:rPr>
        <w:t xml:space="preserve">Tulos</w:t>
      </w:r>
    </w:p>
    <w:p>
      <w:r>
        <w:t xml:space="preserve">-91.143</w:t>
      </w:r>
    </w:p>
    <w:p>
      <w:r>
        <w:rPr>
          <w:b/>
        </w:rPr>
        <w:t xml:space="preserve">Esimerkki 0.2502</w:t>
      </w:r>
    </w:p>
    <w:p>
      <w:r>
        <w:t xml:space="preserve">[39.24 -0.907]</w:t>
      </w:r>
    </w:p>
    <w:p>
      <w:r>
        <w:rPr>
          <w:b/>
        </w:rPr>
        <w:t xml:space="preserve">Tulos</w:t>
      </w:r>
    </w:p>
    <w:p>
      <w:r>
        <w:t xml:space="preserve">39.24</w:t>
      </w:r>
    </w:p>
    <w:p>
      <w:r>
        <w:rPr>
          <w:b/>
        </w:rPr>
        <w:t xml:space="preserve">Esimerkki 0.2503</w:t>
      </w:r>
    </w:p>
    <w:p>
      <w:r>
        <w:t xml:space="preserve">[ 41.789 95.856 -85.338 98.385 -63.089 64.365]</w:t>
      </w:r>
    </w:p>
    <w:p>
      <w:r>
        <w:rPr>
          <w:b/>
        </w:rPr>
        <w:t xml:space="preserve">Tulos</w:t>
      </w:r>
    </w:p>
    <w:p>
      <w:r>
        <w:t xml:space="preserve">98.385</w:t>
      </w:r>
    </w:p>
    <w:p>
      <w:r>
        <w:rPr>
          <w:b/>
        </w:rPr>
        <w:t xml:space="preserve">Esimerkki 0.2504</w:t>
      </w:r>
    </w:p>
    <w:p>
      <w:r>
        <w:t xml:space="preserve">[ 11.13 18.951 -4.407 28.3 -26.144 -44.341]</w:t>
      </w:r>
    </w:p>
    <w:p>
      <w:r>
        <w:rPr>
          <w:b/>
        </w:rPr>
        <w:t xml:space="preserve">Tulos</w:t>
      </w:r>
    </w:p>
    <w:p>
      <w:r>
        <w:t xml:space="preserve">-44.341</w:t>
      </w:r>
    </w:p>
    <w:p>
      <w:r>
        <w:rPr>
          <w:b/>
        </w:rPr>
        <w:t xml:space="preserve">Esimerkki 0,2505</w:t>
      </w:r>
    </w:p>
    <w:p>
      <w:r>
        <w:t xml:space="preserve">[-21.391 -42.074 85.588 98.963 -99.751 27.116 -38.627]</w:t>
      </w:r>
    </w:p>
    <w:p>
      <w:r>
        <w:rPr>
          <w:b/>
        </w:rPr>
        <w:t xml:space="preserve">Tulos</w:t>
      </w:r>
    </w:p>
    <w:p>
      <w:r>
        <w:t xml:space="preserve">-99.751</w:t>
      </w:r>
    </w:p>
    <w:p>
      <w:r>
        <w:rPr>
          <w:b/>
        </w:rPr>
        <w:t xml:space="preserve">Esimerkki 0.2506</w:t>
      </w:r>
    </w:p>
    <w:p>
      <w:r>
        <w:t xml:space="preserve">[ 40.301 86.628 63.25 -60.368 82.099 -65.995 63.159 -63.126]</w:t>
      </w:r>
    </w:p>
    <w:p>
      <w:r>
        <w:rPr>
          <w:b/>
        </w:rPr>
        <w:t xml:space="preserve">Tulos</w:t>
      </w:r>
    </w:p>
    <w:p>
      <w:r>
        <w:t xml:space="preserve">86.628</w:t>
      </w:r>
    </w:p>
    <w:p>
      <w:r>
        <w:rPr>
          <w:b/>
        </w:rPr>
        <w:t xml:space="preserve">Esimerkki 0.2507</w:t>
      </w:r>
    </w:p>
    <w:p>
      <w:r>
        <w:t xml:space="preserve">[ 30.698 -29.821 72.044 -20.957 -37.987 97.977 -43.717]</w:t>
      </w:r>
    </w:p>
    <w:p>
      <w:r>
        <w:rPr>
          <w:b/>
        </w:rPr>
        <w:t xml:space="preserve">Tulos</w:t>
      </w:r>
    </w:p>
    <w:p>
      <w:r>
        <w:t xml:space="preserve">97.977</w:t>
      </w:r>
    </w:p>
    <w:p>
      <w:r>
        <w:rPr>
          <w:b/>
        </w:rPr>
        <w:t xml:space="preserve">Esimerkki 0.2508</w:t>
      </w:r>
    </w:p>
    <w:p>
      <w:r>
        <w:t xml:space="preserve">[ 88.711 -99.097 -99.475 8.164 -66.183 18.181 74.046 87.915 84.829 -96.165]</w:t>
      </w:r>
    </w:p>
    <w:p>
      <w:r>
        <w:rPr>
          <w:b/>
        </w:rPr>
        <w:t xml:space="preserve">Tulos</w:t>
      </w:r>
    </w:p>
    <w:p>
      <w:r>
        <w:t xml:space="preserve">-99.475</w:t>
      </w:r>
    </w:p>
    <w:p>
      <w:r>
        <w:rPr>
          <w:b/>
        </w:rPr>
        <w:t xml:space="preserve">Esimerkki 0.2509</w:t>
      </w:r>
    </w:p>
    <w:p>
      <w:r>
        <w:t xml:space="preserve">[ 33.616 -22.712 -90.348 43.811 33.071 -80.628 -44.759 -98.707]</w:t>
      </w:r>
    </w:p>
    <w:p>
      <w:r>
        <w:rPr>
          <w:b/>
        </w:rPr>
        <w:t xml:space="preserve">Tulos</w:t>
      </w:r>
    </w:p>
    <w:p>
      <w:r>
        <w:t xml:space="preserve">-98.707</w:t>
      </w:r>
    </w:p>
    <w:p>
      <w:r>
        <w:rPr>
          <w:b/>
        </w:rPr>
        <w:t xml:space="preserve">Esimerkki 0,2510</w:t>
      </w:r>
    </w:p>
    <w:p>
      <w:r>
        <w:t xml:space="preserve">[-35.793 74.969 75.257 -89.731 45.44 98.872 -25.216]</w:t>
      </w:r>
    </w:p>
    <w:p>
      <w:r>
        <w:rPr>
          <w:b/>
        </w:rPr>
        <w:t xml:space="preserve">Tulos</w:t>
      </w:r>
    </w:p>
    <w:p>
      <w:r>
        <w:t xml:space="preserve">98.872</w:t>
      </w:r>
    </w:p>
    <w:p>
      <w:r>
        <w:rPr>
          <w:b/>
        </w:rPr>
        <w:t xml:space="preserve">Esimerkki 0,2511</w:t>
      </w:r>
    </w:p>
    <w:p>
      <w:r>
        <w:t xml:space="preserve">[ 30.321 -78.046 18.244]</w:t>
      </w:r>
    </w:p>
    <w:p>
      <w:r>
        <w:rPr>
          <w:b/>
        </w:rPr>
        <w:t xml:space="preserve">Tulos</w:t>
      </w:r>
    </w:p>
    <w:p>
      <w:r>
        <w:t xml:space="preserve">-78.046</w:t>
      </w:r>
    </w:p>
    <w:p>
      <w:r>
        <w:rPr>
          <w:b/>
        </w:rPr>
        <w:t xml:space="preserve">Esimerkki 0.2512</w:t>
      </w:r>
    </w:p>
    <w:p>
      <w:r>
        <w:t xml:space="preserve">[-57.2 -3.937 -71.812 -83.256 88.886 46.158 85.027 -89.789 -25.191]</w:t>
      </w:r>
    </w:p>
    <w:p>
      <w:r>
        <w:rPr>
          <w:b/>
        </w:rPr>
        <w:t xml:space="preserve">Tulos</w:t>
      </w:r>
    </w:p>
    <w:p>
      <w:r>
        <w:t xml:space="preserve">-89.789</w:t>
      </w:r>
    </w:p>
    <w:p>
      <w:r>
        <w:rPr>
          <w:b/>
        </w:rPr>
        <w:t xml:space="preserve">Esimerkki 0,2513</w:t>
      </w:r>
    </w:p>
    <w:p>
      <w:r>
        <w:t xml:space="preserve">[ 26.313 24.056 46.083 20.442 -17.764 14.37 54.85 -54.331 -27.564 -21.244]</w:t>
      </w:r>
    </w:p>
    <w:p>
      <w:r>
        <w:rPr>
          <w:b/>
        </w:rPr>
        <w:t xml:space="preserve">Tulos</w:t>
      </w:r>
    </w:p>
    <w:p>
      <w:r>
        <w:t xml:space="preserve">54.85</w:t>
      </w:r>
    </w:p>
    <w:p>
      <w:r>
        <w:rPr>
          <w:b/>
        </w:rPr>
        <w:t xml:space="preserve">Esimerkki 0,2514</w:t>
      </w:r>
    </w:p>
    <w:p>
      <w:r>
        <w:t xml:space="preserve">[ 46.267 30.987 40.171 90.533 -13.222]</w:t>
      </w:r>
    </w:p>
    <w:p>
      <w:r>
        <w:rPr>
          <w:b/>
        </w:rPr>
        <w:t xml:space="preserve">Tulos</w:t>
      </w:r>
    </w:p>
    <w:p>
      <w:r>
        <w:t xml:space="preserve">90.533</w:t>
      </w:r>
    </w:p>
    <w:p>
      <w:r>
        <w:rPr>
          <w:b/>
        </w:rPr>
        <w:t xml:space="preserve">Esimerkki 0,2515</w:t>
      </w:r>
    </w:p>
    <w:p>
      <w:r>
        <w:t xml:space="preserve">[-18.434 -90.245]</w:t>
      </w:r>
    </w:p>
    <w:p>
      <w:r>
        <w:rPr>
          <w:b/>
        </w:rPr>
        <w:t xml:space="preserve">Tulos</w:t>
      </w:r>
    </w:p>
    <w:p>
      <w:r>
        <w:t xml:space="preserve">-90.245</w:t>
      </w:r>
    </w:p>
    <w:p>
      <w:r>
        <w:rPr>
          <w:b/>
        </w:rPr>
        <w:t xml:space="preserve">Esimerkki 0,2516</w:t>
      </w:r>
    </w:p>
    <w:p>
      <w:r>
        <w:t xml:space="preserve">[-98.386 26.44 -67.032 -77.322 70.269 -72.068 18.047 -35.907]</w:t>
      </w:r>
    </w:p>
    <w:p>
      <w:r>
        <w:rPr>
          <w:b/>
        </w:rPr>
        <w:t xml:space="preserve">Tulos</w:t>
      </w:r>
    </w:p>
    <w:p>
      <w:r>
        <w:t xml:space="preserve">-98.386</w:t>
      </w:r>
    </w:p>
    <w:p>
      <w:r>
        <w:rPr>
          <w:b/>
        </w:rPr>
        <w:t xml:space="preserve">Esimerkki 0,2517</w:t>
      </w:r>
    </w:p>
    <w:p>
      <w:r>
        <w:t xml:space="preserve">[-63.023 -98.18 ]</w:t>
      </w:r>
    </w:p>
    <w:p>
      <w:r>
        <w:rPr>
          <w:b/>
        </w:rPr>
        <w:t xml:space="preserve">Tulos</w:t>
      </w:r>
    </w:p>
    <w:p>
      <w:r>
        <w:t xml:space="preserve">-98.18</w:t>
      </w:r>
    </w:p>
    <w:p>
      <w:r>
        <w:rPr>
          <w:b/>
        </w:rPr>
        <w:t xml:space="preserve">Esimerkki 0,2518</w:t>
      </w:r>
    </w:p>
    <w:p>
      <w:r>
        <w:t xml:space="preserve">[35.319 76.861]</w:t>
      </w:r>
    </w:p>
    <w:p>
      <w:r>
        <w:rPr>
          <w:b/>
        </w:rPr>
        <w:t xml:space="preserve">Tulos</w:t>
      </w:r>
    </w:p>
    <w:p>
      <w:r>
        <w:t xml:space="preserve">76.861</w:t>
      </w:r>
    </w:p>
    <w:p>
      <w:r>
        <w:rPr>
          <w:b/>
        </w:rPr>
        <w:t xml:space="preserve">Esimerkki 0.2519</w:t>
      </w:r>
    </w:p>
    <w:p>
      <w:r>
        <w:t xml:space="preserve">[ 5.944 -3.366 18.686 37.729 -20.513]</w:t>
      </w:r>
    </w:p>
    <w:p>
      <w:r>
        <w:rPr>
          <w:b/>
        </w:rPr>
        <w:t xml:space="preserve">Tulos</w:t>
      </w:r>
    </w:p>
    <w:p>
      <w:r>
        <w:t xml:space="preserve">37.729</w:t>
      </w:r>
    </w:p>
    <w:p>
      <w:r>
        <w:rPr>
          <w:b/>
        </w:rPr>
        <w:t xml:space="preserve">Esimerkki 0,2520</w:t>
      </w:r>
    </w:p>
    <w:p>
      <w:r>
        <w:t xml:space="preserve">[ 84.657 -95.009]</w:t>
      </w:r>
    </w:p>
    <w:p>
      <w:r>
        <w:rPr>
          <w:b/>
        </w:rPr>
        <w:t xml:space="preserve">Tulos</w:t>
      </w:r>
    </w:p>
    <w:p>
      <w:r>
        <w:t xml:space="preserve">-95.009</w:t>
      </w:r>
    </w:p>
    <w:p>
      <w:r>
        <w:rPr>
          <w:b/>
        </w:rPr>
        <w:t xml:space="preserve">Esimerkki 0,2521</w:t>
      </w:r>
    </w:p>
    <w:p>
      <w:r>
        <w:t xml:space="preserve">[42.242 97.191 78.52 39.94 0.181 95.712]</w:t>
      </w:r>
    </w:p>
    <w:p>
      <w:r>
        <w:rPr>
          <w:b/>
        </w:rPr>
        <w:t xml:space="preserve">Tulos</w:t>
      </w:r>
    </w:p>
    <w:p>
      <w:r>
        <w:t xml:space="preserve">97.191</w:t>
      </w:r>
    </w:p>
    <w:p>
      <w:r>
        <w:rPr>
          <w:b/>
        </w:rPr>
        <w:t xml:space="preserve">Esimerkki 0,2522</w:t>
      </w:r>
    </w:p>
    <w:p>
      <w:r>
        <w:t xml:space="preserve">[-73.469 -52.475 63.541 -72.441]</w:t>
      </w:r>
    </w:p>
    <w:p>
      <w:r>
        <w:rPr>
          <w:b/>
        </w:rPr>
        <w:t xml:space="preserve">Tulos</w:t>
      </w:r>
    </w:p>
    <w:p>
      <w:r>
        <w:t xml:space="preserve">-73.469</w:t>
      </w:r>
    </w:p>
    <w:p>
      <w:r>
        <w:rPr>
          <w:b/>
        </w:rPr>
        <w:t xml:space="preserve">Esimerkki 0,2523</w:t>
      </w:r>
    </w:p>
    <w:p>
      <w:r>
        <w:t xml:space="preserve">[-76.034 -64.645]</w:t>
      </w:r>
    </w:p>
    <w:p>
      <w:r>
        <w:rPr>
          <w:b/>
        </w:rPr>
        <w:t xml:space="preserve">Tulos</w:t>
      </w:r>
    </w:p>
    <w:p>
      <w:r>
        <w:t xml:space="preserve">-76.034</w:t>
      </w:r>
    </w:p>
    <w:p>
      <w:r>
        <w:rPr>
          <w:b/>
        </w:rPr>
        <w:t xml:space="preserve">Esimerkki 0,2524</w:t>
      </w:r>
    </w:p>
    <w:p>
      <w:r>
        <w:t xml:space="preserve">[-49.718 50.404 95.904 -30.76 ]</w:t>
      </w:r>
    </w:p>
    <w:p>
      <w:r>
        <w:rPr>
          <w:b/>
        </w:rPr>
        <w:t xml:space="preserve">Tulos</w:t>
      </w:r>
    </w:p>
    <w:p>
      <w:r>
        <w:t xml:space="preserve">95.904</w:t>
      </w:r>
    </w:p>
    <w:p>
      <w:r>
        <w:rPr>
          <w:b/>
        </w:rPr>
        <w:t xml:space="preserve">Esimerkki 0,2525</w:t>
      </w:r>
    </w:p>
    <w:p>
      <w:r>
        <w:t xml:space="preserve">[ 90.861 -43.227 36.271 -85.602 -36.589 28.24 45.264]</w:t>
      </w:r>
    </w:p>
    <w:p>
      <w:r>
        <w:rPr>
          <w:b/>
        </w:rPr>
        <w:t xml:space="preserve">Tulos</w:t>
      </w:r>
    </w:p>
    <w:p>
      <w:r>
        <w:t xml:space="preserve">90.861</w:t>
      </w:r>
    </w:p>
    <w:p>
      <w:r>
        <w:rPr>
          <w:b/>
        </w:rPr>
        <w:t xml:space="preserve">Esimerkki 0,2526</w:t>
      </w:r>
    </w:p>
    <w:p>
      <w:r>
        <w:t xml:space="preserve">[-95.085 -43.211 53.077 -12.221 -91.37 88.809 -32.67 4.19 74.305]</w:t>
      </w:r>
    </w:p>
    <w:p>
      <w:r>
        <w:rPr>
          <w:b/>
        </w:rPr>
        <w:t xml:space="preserve">Tulos</w:t>
      </w:r>
    </w:p>
    <w:p>
      <w:r>
        <w:t xml:space="preserve">-95.085</w:t>
      </w:r>
    </w:p>
    <w:p>
      <w:r>
        <w:rPr>
          <w:b/>
        </w:rPr>
        <w:t xml:space="preserve">Esimerkki 0,2527</w:t>
      </w:r>
    </w:p>
    <w:p>
      <w:r>
        <w:t xml:space="preserve">[ 71.993 -18.76 ]</w:t>
      </w:r>
    </w:p>
    <w:p>
      <w:r>
        <w:rPr>
          <w:b/>
        </w:rPr>
        <w:t xml:space="preserve">Tulos</w:t>
      </w:r>
    </w:p>
    <w:p>
      <w:r>
        <w:t xml:space="preserve">71.993</w:t>
      </w:r>
    </w:p>
    <w:p>
      <w:r>
        <w:rPr>
          <w:b/>
        </w:rPr>
        <w:t xml:space="preserve">Esimerkki 0,2528</w:t>
      </w:r>
    </w:p>
    <w:p>
      <w:r>
        <w:t xml:space="preserve">[ 72.803 18.205 -91.273 -88.599 -73.457 51.227]</w:t>
      </w:r>
    </w:p>
    <w:p>
      <w:r>
        <w:rPr>
          <w:b/>
        </w:rPr>
        <w:t xml:space="preserve">Tulos</w:t>
      </w:r>
    </w:p>
    <w:p>
      <w:r>
        <w:t xml:space="preserve">-91.273</w:t>
      </w:r>
    </w:p>
    <w:p>
      <w:r>
        <w:rPr>
          <w:b/>
        </w:rPr>
        <w:t xml:space="preserve">Esimerkki 0,2529</w:t>
      </w:r>
    </w:p>
    <w:p>
      <w:r>
        <w:t xml:space="preserve">[ 19.653 99.186 81.673 68.857 -32.648 84.771 65.136]</w:t>
      </w:r>
    </w:p>
    <w:p>
      <w:r>
        <w:rPr>
          <w:b/>
        </w:rPr>
        <w:t xml:space="preserve">Tulos</w:t>
      </w:r>
    </w:p>
    <w:p>
      <w:r>
        <w:t xml:space="preserve">99.186</w:t>
      </w:r>
    </w:p>
    <w:p>
      <w:r>
        <w:rPr>
          <w:b/>
        </w:rPr>
        <w:t xml:space="preserve">Esimerkki 0,2530</w:t>
      </w:r>
    </w:p>
    <w:p>
      <w:r>
        <w:t xml:space="preserve">[ 27.506 -80.788 -78.438 20.986 -38.461]</w:t>
      </w:r>
    </w:p>
    <w:p>
      <w:r>
        <w:rPr>
          <w:b/>
        </w:rPr>
        <w:t xml:space="preserve">Tulos</w:t>
      </w:r>
    </w:p>
    <w:p>
      <w:r>
        <w:t xml:space="preserve">-80.788</w:t>
      </w:r>
    </w:p>
    <w:p>
      <w:r>
        <w:rPr>
          <w:b/>
        </w:rPr>
        <w:t xml:space="preserve">Esimerkki 0,2531</w:t>
      </w:r>
    </w:p>
    <w:p>
      <w:r>
        <w:t xml:space="preserve">[-60.869 -63.845 17.121 -55.988]</w:t>
      </w:r>
    </w:p>
    <w:p>
      <w:r>
        <w:rPr>
          <w:b/>
        </w:rPr>
        <w:t xml:space="preserve">Tulos</w:t>
      </w:r>
    </w:p>
    <w:p>
      <w:r>
        <w:t xml:space="preserve">-63.845</w:t>
      </w:r>
    </w:p>
    <w:p>
      <w:r>
        <w:rPr>
          <w:b/>
        </w:rPr>
        <w:t xml:space="preserve">Esimerkki 0,2532</w:t>
      </w:r>
    </w:p>
    <w:p>
      <w:r>
        <w:t xml:space="preserve">[ 53.293 23.664 84.963 70.033 -41.022 46.739]</w:t>
      </w:r>
    </w:p>
    <w:p>
      <w:r>
        <w:rPr>
          <w:b/>
        </w:rPr>
        <w:t xml:space="preserve">Tulos</w:t>
      </w:r>
    </w:p>
    <w:p>
      <w:r>
        <w:t xml:space="preserve">84.963</w:t>
      </w:r>
    </w:p>
    <w:p>
      <w:r>
        <w:rPr>
          <w:b/>
        </w:rPr>
        <w:t xml:space="preserve">Esimerkki 0,2533</w:t>
      </w:r>
    </w:p>
    <w:p>
      <w:r>
        <w:t xml:space="preserve">[ 41.272 32.83 37.588 -42.643 42.462 41.477 -55.188 67.516 0.927]</w:t>
      </w:r>
    </w:p>
    <w:p>
      <w:r>
        <w:rPr>
          <w:b/>
        </w:rPr>
        <w:t xml:space="preserve">Tulos</w:t>
      </w:r>
    </w:p>
    <w:p>
      <w:r>
        <w:t xml:space="preserve">67.516</w:t>
      </w:r>
    </w:p>
    <w:p>
      <w:r>
        <w:rPr>
          <w:b/>
        </w:rPr>
        <w:t xml:space="preserve">Esimerkki 0,2534</w:t>
      </w:r>
    </w:p>
    <w:p>
      <w:r>
        <w:t xml:space="preserve">[ 51.406 -19.581 -86.176 -89.168 -48.291 -92.03 -66.765 67.801 -29.656]</w:t>
      </w:r>
    </w:p>
    <w:p>
      <w:r>
        <w:rPr>
          <w:b/>
        </w:rPr>
        <w:t xml:space="preserve">Tulos</w:t>
      </w:r>
    </w:p>
    <w:p>
      <w:r>
        <w:t xml:space="preserve">-92.03</w:t>
      </w:r>
    </w:p>
    <w:p>
      <w:r>
        <w:rPr>
          <w:b/>
        </w:rPr>
        <w:t xml:space="preserve">Esimerkki 0,2535</w:t>
      </w:r>
    </w:p>
    <w:p>
      <w:r>
        <w:t xml:space="preserve">[ 35.749 -3.813 54.476 56.407 99.474 85.844 -32.684 -50.085 -67.273 36.382]</w:t>
      </w:r>
    </w:p>
    <w:p>
      <w:r>
        <w:rPr>
          <w:b/>
        </w:rPr>
        <w:t xml:space="preserve">Tulos</w:t>
      </w:r>
    </w:p>
    <w:p>
      <w:r>
        <w:t xml:space="preserve">99.474</w:t>
      </w:r>
    </w:p>
    <w:p>
      <w:r>
        <w:rPr>
          <w:b/>
        </w:rPr>
        <w:t xml:space="preserve">Esimerkki 0,2536</w:t>
      </w:r>
    </w:p>
    <w:p>
      <w:r>
        <w:t xml:space="preserve">[-99.901 -70.152 80.49 76.289]</w:t>
      </w:r>
    </w:p>
    <w:p>
      <w:r>
        <w:rPr>
          <w:b/>
        </w:rPr>
        <w:t xml:space="preserve">Tulos</w:t>
      </w:r>
    </w:p>
    <w:p>
      <w:r>
        <w:t xml:space="preserve">-99.901</w:t>
      </w:r>
    </w:p>
    <w:p>
      <w:r>
        <w:rPr>
          <w:b/>
        </w:rPr>
        <w:t xml:space="preserve">Esimerkki 0,2537</w:t>
      </w:r>
    </w:p>
    <w:p>
      <w:r>
        <w:t xml:space="preserve">[-42.763 70.459 -20.529]</w:t>
      </w:r>
    </w:p>
    <w:p>
      <w:r>
        <w:rPr>
          <w:b/>
        </w:rPr>
        <w:t xml:space="preserve">Tulos</w:t>
      </w:r>
    </w:p>
    <w:p>
      <w:r>
        <w:t xml:space="preserve">70.459</w:t>
      </w:r>
    </w:p>
    <w:p>
      <w:r>
        <w:rPr>
          <w:b/>
        </w:rPr>
        <w:t xml:space="preserve">Esimerkki 0,2538</w:t>
      </w:r>
    </w:p>
    <w:p>
      <w:r>
        <w:t xml:space="preserve">[ -9.536 -77.179 54.531 50.749]</w:t>
      </w:r>
    </w:p>
    <w:p>
      <w:r>
        <w:rPr>
          <w:b/>
        </w:rPr>
        <w:t xml:space="preserve">Tulos</w:t>
      </w:r>
    </w:p>
    <w:p>
      <w:r>
        <w:t xml:space="preserve">-77.179</w:t>
      </w:r>
    </w:p>
    <w:p>
      <w:r>
        <w:rPr>
          <w:b/>
        </w:rPr>
        <w:t xml:space="preserve">Esimerkki 0,2539</w:t>
      </w:r>
    </w:p>
    <w:p>
      <w:r>
        <w:t xml:space="preserve">[-31.456 80.136 -73.324 -62.96 58.579 66.828 40.338 -83.803]</w:t>
      </w:r>
    </w:p>
    <w:p>
      <w:r>
        <w:rPr>
          <w:b/>
        </w:rPr>
        <w:t xml:space="preserve">Tulos</w:t>
      </w:r>
    </w:p>
    <w:p>
      <w:r>
        <w:t xml:space="preserve">-83.803</w:t>
      </w:r>
    </w:p>
    <w:p>
      <w:r>
        <w:rPr>
          <w:b/>
        </w:rPr>
        <w:t xml:space="preserve">Esimerkki 0,2540</w:t>
      </w:r>
    </w:p>
    <w:p>
      <w:r>
        <w:t xml:space="preserve">[-41.446 88.313 29.801 93.291 70.587 -44.139 43.072 -87.461 -95.46 80.737]</w:t>
      </w:r>
    </w:p>
    <w:p>
      <w:r>
        <w:rPr>
          <w:b/>
        </w:rPr>
        <w:t xml:space="preserve">Tulos</w:t>
      </w:r>
    </w:p>
    <w:p>
      <w:r>
        <w:t xml:space="preserve">-95.46</w:t>
      </w:r>
    </w:p>
    <w:p>
      <w:r>
        <w:rPr>
          <w:b/>
        </w:rPr>
        <w:t xml:space="preserve">Esimerkki 0,2541</w:t>
      </w:r>
    </w:p>
    <w:p>
      <w:r>
        <w:t xml:space="preserve">[ 43.108 75.364 -64.776 20.391 48.821 -78.741 -94.983 62.648 81.079 33.891]</w:t>
      </w:r>
    </w:p>
    <w:p>
      <w:r>
        <w:rPr>
          <w:b/>
        </w:rPr>
        <w:t xml:space="preserve">Tulos</w:t>
      </w:r>
    </w:p>
    <w:p>
      <w:r>
        <w:t xml:space="preserve">-94.983</w:t>
      </w:r>
    </w:p>
    <w:p>
      <w:r>
        <w:rPr>
          <w:b/>
        </w:rPr>
        <w:t xml:space="preserve">Esimerkki 0,2542</w:t>
      </w:r>
    </w:p>
    <w:p>
      <w:r>
        <w:t xml:space="preserve">[20.194 94.63 ]</w:t>
      </w:r>
    </w:p>
    <w:p>
      <w:r>
        <w:rPr>
          <w:b/>
        </w:rPr>
        <w:t xml:space="preserve">Tulos</w:t>
      </w:r>
    </w:p>
    <w:p>
      <w:r>
        <w:t xml:space="preserve">94.63</w:t>
      </w:r>
    </w:p>
    <w:p>
      <w:r>
        <w:rPr>
          <w:b/>
        </w:rPr>
        <w:t xml:space="preserve">Esimerkki 0,2543</w:t>
      </w:r>
    </w:p>
    <w:p>
      <w:r>
        <w:t xml:space="preserve">[-67.067 40.617 -25.608 -46.112 77.161 -40.447]</w:t>
      </w:r>
    </w:p>
    <w:p>
      <w:r>
        <w:rPr>
          <w:b/>
        </w:rPr>
        <w:t xml:space="preserve">Tulos</w:t>
      </w:r>
    </w:p>
    <w:p>
      <w:r>
        <w:t xml:space="preserve">77.161</w:t>
      </w:r>
    </w:p>
    <w:p>
      <w:r>
        <w:rPr>
          <w:b/>
        </w:rPr>
        <w:t xml:space="preserve">Esimerkki 0,2544</w:t>
      </w:r>
    </w:p>
    <w:p>
      <w:r>
        <w:t xml:space="preserve">[ 46.323 -30.111 -45.032 79.957 18.898 -53.058 92.248 -20.949 72.282]</w:t>
      </w:r>
    </w:p>
    <w:p>
      <w:r>
        <w:rPr>
          <w:b/>
        </w:rPr>
        <w:t xml:space="preserve">Tulos</w:t>
      </w:r>
    </w:p>
    <w:p>
      <w:r>
        <w:t xml:space="preserve">92.248</w:t>
      </w:r>
    </w:p>
    <w:p>
      <w:r>
        <w:rPr>
          <w:b/>
        </w:rPr>
        <w:t xml:space="preserve">Esimerkki 0,2545</w:t>
      </w:r>
    </w:p>
    <w:p>
      <w:r>
        <w:t xml:space="preserve">[-88.68 -21.24 -91.792 -74.877 -5.778]</w:t>
      </w:r>
    </w:p>
    <w:p>
      <w:r>
        <w:rPr>
          <w:b/>
        </w:rPr>
        <w:t xml:space="preserve">Tulos</w:t>
      </w:r>
    </w:p>
    <w:p>
      <w:r>
        <w:t xml:space="preserve">-91.792</w:t>
      </w:r>
    </w:p>
    <w:p>
      <w:r>
        <w:rPr>
          <w:b/>
        </w:rPr>
        <w:t xml:space="preserve">Esimerkki 0.2546</w:t>
      </w:r>
    </w:p>
    <w:p>
      <w:r>
        <w:t xml:space="preserve">[-54.708 -38.08 ]</w:t>
      </w:r>
    </w:p>
    <w:p>
      <w:r>
        <w:rPr>
          <w:b/>
        </w:rPr>
        <w:t xml:space="preserve">Tulos</w:t>
      </w:r>
    </w:p>
    <w:p>
      <w:r>
        <w:t xml:space="preserve">-54.708</w:t>
      </w:r>
    </w:p>
    <w:p>
      <w:r>
        <w:rPr>
          <w:b/>
        </w:rPr>
        <w:t xml:space="preserve">Esimerkki 0,2547</w:t>
      </w:r>
    </w:p>
    <w:p>
      <w:r>
        <w:t xml:space="preserve">[-70.286 92.099 93.671 70.291]</w:t>
      </w:r>
    </w:p>
    <w:p>
      <w:r>
        <w:rPr>
          <w:b/>
        </w:rPr>
        <w:t xml:space="preserve">Tulos</w:t>
      </w:r>
    </w:p>
    <w:p>
      <w:r>
        <w:t xml:space="preserve">93.671</w:t>
      </w:r>
    </w:p>
    <w:p>
      <w:r>
        <w:rPr>
          <w:b/>
        </w:rPr>
        <w:t xml:space="preserve">Esimerkki 0.2548</w:t>
      </w:r>
    </w:p>
    <w:p>
      <w:r>
        <w:t xml:space="preserve">[-18.696 -99.995 24.48 -83.098 80.309 3.249]</w:t>
      </w:r>
    </w:p>
    <w:p>
      <w:r>
        <w:rPr>
          <w:b/>
        </w:rPr>
        <w:t xml:space="preserve">Tulos</w:t>
      </w:r>
    </w:p>
    <w:p>
      <w:r>
        <w:t xml:space="preserve">-99.995</w:t>
      </w:r>
    </w:p>
    <w:p>
      <w:r>
        <w:rPr>
          <w:b/>
        </w:rPr>
        <w:t xml:space="preserve">Esimerkki 0,2549</w:t>
      </w:r>
    </w:p>
    <w:p>
      <w:r>
        <w:t xml:space="preserve">[ 58.095 -22.46 -3.056 36.845 55.228]</w:t>
      </w:r>
    </w:p>
    <w:p>
      <w:r>
        <w:rPr>
          <w:b/>
        </w:rPr>
        <w:t xml:space="preserve">Tulos</w:t>
      </w:r>
    </w:p>
    <w:p>
      <w:r>
        <w:t xml:space="preserve">58.095</w:t>
      </w:r>
    </w:p>
    <w:p>
      <w:r>
        <w:rPr>
          <w:b/>
        </w:rPr>
        <w:t xml:space="preserve">Esimerkki 0,2550</w:t>
      </w:r>
    </w:p>
    <w:p>
      <w:r>
        <w:t xml:space="preserve">[-24.752 85.962 22.18 39.039]</w:t>
      </w:r>
    </w:p>
    <w:p>
      <w:r>
        <w:rPr>
          <w:b/>
        </w:rPr>
        <w:t xml:space="preserve">Tulos</w:t>
      </w:r>
    </w:p>
    <w:p>
      <w:r>
        <w:t xml:space="preserve">85.962</w:t>
      </w:r>
    </w:p>
    <w:p>
      <w:r>
        <w:rPr>
          <w:b/>
        </w:rPr>
        <w:t xml:space="preserve">Esimerkki 0.2551</w:t>
      </w:r>
    </w:p>
    <w:p>
      <w:r>
        <w:t xml:space="preserve">[-31.832 -18.938 -30.261 21.419 82.64 -31.18 9.505 85.547 -52.183]</w:t>
      </w:r>
    </w:p>
    <w:p>
      <w:r>
        <w:rPr>
          <w:b/>
        </w:rPr>
        <w:t xml:space="preserve">Tulos</w:t>
      </w:r>
    </w:p>
    <w:p>
      <w:r>
        <w:t xml:space="preserve">85.547</w:t>
      </w:r>
    </w:p>
    <w:p>
      <w:r>
        <w:rPr>
          <w:b/>
        </w:rPr>
        <w:t xml:space="preserve">Esimerkki 0.2552</w:t>
      </w:r>
    </w:p>
    <w:p>
      <w:r>
        <w:t xml:space="preserve">[-52.717 -69.168 -8.801 -39.095 -24.489 5.076]</w:t>
      </w:r>
    </w:p>
    <w:p>
      <w:r>
        <w:rPr>
          <w:b/>
        </w:rPr>
        <w:t xml:space="preserve">Tulos</w:t>
      </w:r>
    </w:p>
    <w:p>
      <w:r>
        <w:t xml:space="preserve">-69.168</w:t>
      </w:r>
    </w:p>
    <w:p>
      <w:r>
        <w:rPr>
          <w:b/>
        </w:rPr>
        <w:t xml:space="preserve">Esimerkki 0.2553</w:t>
      </w:r>
    </w:p>
    <w:p>
      <w:r>
        <w:t xml:space="preserve">[ 87.773 -71.385 -78.351 88.014 64.42 ]</w:t>
      </w:r>
    </w:p>
    <w:p>
      <w:r>
        <w:rPr>
          <w:b/>
        </w:rPr>
        <w:t xml:space="preserve">Tulos</w:t>
      </w:r>
    </w:p>
    <w:p>
      <w:r>
        <w:t xml:space="preserve">88.014</w:t>
      </w:r>
    </w:p>
    <w:p>
      <w:r>
        <w:rPr>
          <w:b/>
        </w:rPr>
        <w:t xml:space="preserve">Esimerkki 0.2554</w:t>
      </w:r>
    </w:p>
    <w:p>
      <w:r>
        <w:t xml:space="preserve">[-12.635 -28.575 61.892 -30.959]</w:t>
      </w:r>
    </w:p>
    <w:p>
      <w:r>
        <w:rPr>
          <w:b/>
        </w:rPr>
        <w:t xml:space="preserve">Tulos</w:t>
      </w:r>
    </w:p>
    <w:p>
      <w:r>
        <w:t xml:space="preserve">61.892</w:t>
      </w:r>
    </w:p>
    <w:p>
      <w:r>
        <w:rPr>
          <w:b/>
        </w:rPr>
        <w:t xml:space="preserve">Esimerkki 0.2555</w:t>
      </w:r>
    </w:p>
    <w:p>
      <w:r>
        <w:t xml:space="preserve">[-77.955 80.72 -6.078 30.311 83.892]</w:t>
      </w:r>
    </w:p>
    <w:p>
      <w:r>
        <w:rPr>
          <w:b/>
        </w:rPr>
        <w:t xml:space="preserve">Tulos</w:t>
      </w:r>
    </w:p>
    <w:p>
      <w:r>
        <w:t xml:space="preserve">83.892</w:t>
      </w:r>
    </w:p>
    <w:p>
      <w:r>
        <w:rPr>
          <w:b/>
        </w:rPr>
        <w:t xml:space="preserve">Esimerkki 0.2556</w:t>
      </w:r>
    </w:p>
    <w:p>
      <w:r>
        <w:t xml:space="preserve">[ 86.018 3.27 -77.549 -2.705 15.049 -55.627 -37.77 ]</w:t>
      </w:r>
    </w:p>
    <w:p>
      <w:r>
        <w:rPr>
          <w:b/>
        </w:rPr>
        <w:t xml:space="preserve">Tulos</w:t>
      </w:r>
    </w:p>
    <w:p>
      <w:r>
        <w:t xml:space="preserve">86.018</w:t>
      </w:r>
    </w:p>
    <w:p>
      <w:r>
        <w:rPr>
          <w:b/>
        </w:rPr>
        <w:t xml:space="preserve">Esimerkki 0.2557</w:t>
      </w:r>
    </w:p>
    <w:p>
      <w:r>
        <w:t xml:space="preserve">[ 59.848 -69.667 -70.651 -42.492 -6.671 -37.058 -9.952]</w:t>
      </w:r>
    </w:p>
    <w:p>
      <w:r>
        <w:rPr>
          <w:b/>
        </w:rPr>
        <w:t xml:space="preserve">Tulos</w:t>
      </w:r>
    </w:p>
    <w:p>
      <w:r>
        <w:t xml:space="preserve">-70.651</w:t>
      </w:r>
    </w:p>
    <w:p>
      <w:r>
        <w:rPr>
          <w:b/>
        </w:rPr>
        <w:t xml:space="preserve">Esimerkki 0.2558</w:t>
      </w:r>
    </w:p>
    <w:p>
      <w:r>
        <w:t xml:space="preserve">[ 6.568 -54.375 -81.044 93.673 -11.532 96.851 70.772]</w:t>
      </w:r>
    </w:p>
    <w:p>
      <w:r>
        <w:rPr>
          <w:b/>
        </w:rPr>
        <w:t xml:space="preserve">Tulos</w:t>
      </w:r>
    </w:p>
    <w:p>
      <w:r>
        <w:t xml:space="preserve">96.851</w:t>
      </w:r>
    </w:p>
    <w:p>
      <w:r>
        <w:rPr>
          <w:b/>
        </w:rPr>
        <w:t xml:space="preserve">Esimerkki 0.2559</w:t>
      </w:r>
    </w:p>
    <w:p>
      <w:r>
        <w:t xml:space="preserve">[47.632 24.634]</w:t>
      </w:r>
    </w:p>
    <w:p>
      <w:r>
        <w:rPr>
          <w:b/>
        </w:rPr>
        <w:t xml:space="preserve">Tulos</w:t>
      </w:r>
    </w:p>
    <w:p>
      <w:r>
        <w:t xml:space="preserve">47.632</w:t>
      </w:r>
    </w:p>
    <w:p>
      <w:r>
        <w:rPr>
          <w:b/>
        </w:rPr>
        <w:t xml:space="preserve">Esimerkki 0,2560</w:t>
      </w:r>
    </w:p>
    <w:p>
      <w:r>
        <w:t xml:space="preserve">[ -2.531 -47.021 -69.201 -55.61 2.641]</w:t>
      </w:r>
    </w:p>
    <w:p>
      <w:r>
        <w:rPr>
          <w:b/>
        </w:rPr>
        <w:t xml:space="preserve">Tulos</w:t>
      </w:r>
    </w:p>
    <w:p>
      <w:r>
        <w:t xml:space="preserve">-69.201</w:t>
      </w:r>
    </w:p>
    <w:p>
      <w:r>
        <w:rPr>
          <w:b/>
        </w:rPr>
        <w:t xml:space="preserve">Esimerkki 0.2561</w:t>
      </w:r>
    </w:p>
    <w:p>
      <w:r>
        <w:t xml:space="preserve">[-56.47 -1.073 -64.117 -85.468]</w:t>
      </w:r>
    </w:p>
    <w:p>
      <w:r>
        <w:rPr>
          <w:b/>
        </w:rPr>
        <w:t xml:space="preserve">Tulos</w:t>
      </w:r>
    </w:p>
    <w:p>
      <w:r>
        <w:t xml:space="preserve">-85.468</w:t>
      </w:r>
    </w:p>
    <w:p>
      <w:r>
        <w:rPr>
          <w:b/>
        </w:rPr>
        <w:t xml:space="preserve">Esimerkki 0.2562</w:t>
      </w:r>
    </w:p>
    <w:p>
      <w:r>
        <w:t xml:space="preserve">[ 78.124 -6.998 -40.779 -33.549 -65.158 14.517 -71.29 ]</w:t>
      </w:r>
    </w:p>
    <w:p>
      <w:r>
        <w:rPr>
          <w:b/>
        </w:rPr>
        <w:t xml:space="preserve">Tulos</w:t>
      </w:r>
    </w:p>
    <w:p>
      <w:r>
        <w:t xml:space="preserve">78.124</w:t>
      </w:r>
    </w:p>
    <w:p>
      <w:r>
        <w:rPr>
          <w:b/>
        </w:rPr>
        <w:t xml:space="preserve">Esimerkki 0.2563</w:t>
      </w:r>
    </w:p>
    <w:p>
      <w:r>
        <w:t xml:space="preserve">[ 79.439 -63.42 ]</w:t>
      </w:r>
    </w:p>
    <w:p>
      <w:r>
        <w:rPr>
          <w:b/>
        </w:rPr>
        <w:t xml:space="preserve">Tulos</w:t>
      </w:r>
    </w:p>
    <w:p>
      <w:r>
        <w:t xml:space="preserve">79.439</w:t>
      </w:r>
    </w:p>
    <w:p>
      <w:r>
        <w:rPr>
          <w:b/>
        </w:rPr>
        <w:t xml:space="preserve">Esimerkki 0,2564</w:t>
      </w:r>
    </w:p>
    <w:p>
      <w:r>
        <w:t xml:space="preserve">[-53.131 -15.265 39.684 98.81 -36.149 -24.879]</w:t>
      </w:r>
    </w:p>
    <w:p>
      <w:r>
        <w:rPr>
          <w:b/>
        </w:rPr>
        <w:t xml:space="preserve">Tulos</w:t>
      </w:r>
    </w:p>
    <w:p>
      <w:r>
        <w:t xml:space="preserve">98.81</w:t>
      </w:r>
    </w:p>
    <w:p>
      <w:r>
        <w:rPr>
          <w:b/>
        </w:rPr>
        <w:t xml:space="preserve">Esimerkki 0,2565</w:t>
      </w:r>
    </w:p>
    <w:p>
      <w:r>
        <w:t xml:space="preserve">[ 89.07 -97.315 92.584 -87.116 64.531 -86.936 -48.915 -38.14 37.714 10.163]</w:t>
      </w:r>
    </w:p>
    <w:p>
      <w:r>
        <w:rPr>
          <w:b/>
        </w:rPr>
        <w:t xml:space="preserve">Tulos</w:t>
      </w:r>
    </w:p>
    <w:p>
      <w:r>
        <w:t xml:space="preserve">-97.315</w:t>
      </w:r>
    </w:p>
    <w:p>
      <w:r>
        <w:rPr>
          <w:b/>
        </w:rPr>
        <w:t xml:space="preserve">Esimerkki 0,2566</w:t>
      </w:r>
    </w:p>
    <w:p>
      <w:r>
        <w:t xml:space="preserve">[-48.704 83.859 -50.178 98.23 -27.27 75.452]</w:t>
      </w:r>
    </w:p>
    <w:p>
      <w:r>
        <w:rPr>
          <w:b/>
        </w:rPr>
        <w:t xml:space="preserve">Tulos</w:t>
      </w:r>
    </w:p>
    <w:p>
      <w:r>
        <w:t xml:space="preserve">98.23</w:t>
      </w:r>
    </w:p>
    <w:p>
      <w:r>
        <w:rPr>
          <w:b/>
        </w:rPr>
        <w:t xml:space="preserve">Esimerkki 0,2567</w:t>
      </w:r>
    </w:p>
    <w:p>
      <w:r>
        <w:t xml:space="preserve">[ 7.405 74.237 -86.193]</w:t>
      </w:r>
    </w:p>
    <w:p>
      <w:r>
        <w:rPr>
          <w:b/>
        </w:rPr>
        <w:t xml:space="preserve">Tulos</w:t>
      </w:r>
    </w:p>
    <w:p>
      <w:r>
        <w:t xml:space="preserve">-86.193</w:t>
      </w:r>
    </w:p>
    <w:p>
      <w:r>
        <w:rPr>
          <w:b/>
        </w:rPr>
        <w:t xml:space="preserve">Esimerkki 0,2568</w:t>
      </w:r>
    </w:p>
    <w:p>
      <w:r>
        <w:t xml:space="preserve">[-99.109 99.571 26.491 59.549 79.864 -37.816 26.836 49.757 -64.528]</w:t>
      </w:r>
    </w:p>
    <w:p>
      <w:r>
        <w:rPr>
          <w:b/>
        </w:rPr>
        <w:t xml:space="preserve">Tulos</w:t>
      </w:r>
    </w:p>
    <w:p>
      <w:r>
        <w:t xml:space="preserve">99.571</w:t>
      </w:r>
    </w:p>
    <w:p>
      <w:r>
        <w:rPr>
          <w:b/>
        </w:rPr>
        <w:t xml:space="preserve">Esimerkki 0.2569</w:t>
      </w:r>
    </w:p>
    <w:p>
      <w:r>
        <w:t xml:space="preserve">[ 96.732 31.232 41.11 1.094 -97.44 65.693 22.465 -27.621 -18.884]</w:t>
      </w:r>
    </w:p>
    <w:p>
      <w:r>
        <w:rPr>
          <w:b/>
        </w:rPr>
        <w:t xml:space="preserve">Tulos</w:t>
      </w:r>
    </w:p>
    <w:p>
      <w:r>
        <w:t xml:space="preserve">-97.44</w:t>
      </w:r>
    </w:p>
    <w:p>
      <w:r>
        <w:rPr>
          <w:b/>
        </w:rPr>
        <w:t xml:space="preserve">Esimerkki 0,2570</w:t>
      </w:r>
    </w:p>
    <w:p>
      <w:r>
        <w:t xml:space="preserve">[-29.576 -50.766 -20.629]</w:t>
      </w:r>
    </w:p>
    <w:p>
      <w:r>
        <w:rPr>
          <w:b/>
        </w:rPr>
        <w:t xml:space="preserve">Tulos</w:t>
      </w:r>
    </w:p>
    <w:p>
      <w:r>
        <w:t xml:space="preserve">-50.766</w:t>
      </w:r>
    </w:p>
    <w:p>
      <w:r>
        <w:rPr>
          <w:b/>
        </w:rPr>
        <w:t xml:space="preserve">Esimerkki 0.2571</w:t>
      </w:r>
    </w:p>
    <w:p>
      <w:r>
        <w:t xml:space="preserve">[ 21.6 -44.637 -58.98 -95.372 -12.091 -44.561 -75.069 94.271 -53.333 -29.026]</w:t>
      </w:r>
    </w:p>
    <w:p>
      <w:r>
        <w:rPr>
          <w:b/>
        </w:rPr>
        <w:t xml:space="preserve">Tulos</w:t>
      </w:r>
    </w:p>
    <w:p>
      <w:r>
        <w:t xml:space="preserve">-95.372</w:t>
      </w:r>
    </w:p>
    <w:p>
      <w:r>
        <w:rPr>
          <w:b/>
        </w:rPr>
        <w:t xml:space="preserve">Esimerkki 0.2572</w:t>
      </w:r>
    </w:p>
    <w:p>
      <w:r>
        <w:t xml:space="preserve">[ 68.587 71.532 81.588 -85.129 -43.202]</w:t>
      </w:r>
    </w:p>
    <w:p>
      <w:r>
        <w:rPr>
          <w:b/>
        </w:rPr>
        <w:t xml:space="preserve">Tulos</w:t>
      </w:r>
    </w:p>
    <w:p>
      <w:r>
        <w:t xml:space="preserve">-85.129</w:t>
      </w:r>
    </w:p>
    <w:p>
      <w:r>
        <w:rPr>
          <w:b/>
        </w:rPr>
        <w:t xml:space="preserve">Esimerkki 0.2573</w:t>
      </w:r>
    </w:p>
    <w:p>
      <w:r>
        <w:t xml:space="preserve">[ 88.278 83.     77.576 48.713 15.226 -15.693 93.368 -67.146 -34.157 -48.011]</w:t>
      </w:r>
    </w:p>
    <w:p>
      <w:r>
        <w:rPr>
          <w:b/>
        </w:rPr>
        <w:t xml:space="preserve">Tulos</w:t>
      </w:r>
    </w:p>
    <w:p>
      <w:r>
        <w:t xml:space="preserve">93.368</w:t>
      </w:r>
    </w:p>
    <w:p>
      <w:r>
        <w:rPr>
          <w:b/>
        </w:rPr>
        <w:t xml:space="preserve">Esimerkki 0.2574</w:t>
      </w:r>
    </w:p>
    <w:p>
      <w:r>
        <w:t xml:space="preserve">[-39.079 -12.014 -18.516 -70.922 85.963 -74.3 48.183 34.6 ]</w:t>
      </w:r>
    </w:p>
    <w:p>
      <w:r>
        <w:rPr>
          <w:b/>
        </w:rPr>
        <w:t xml:space="preserve">Tulos</w:t>
      </w:r>
    </w:p>
    <w:p>
      <w:r>
        <w:t xml:space="preserve">85.963</w:t>
      </w:r>
    </w:p>
    <w:p>
      <w:r>
        <w:rPr>
          <w:b/>
        </w:rPr>
        <w:t xml:space="preserve">Esimerkki 0,2575</w:t>
      </w:r>
    </w:p>
    <w:p>
      <w:r>
        <w:t xml:space="preserve">[ 53.88 97.353 -35.254 -22.052 12.531 67.779 89.056 90.181]</w:t>
      </w:r>
    </w:p>
    <w:p>
      <w:r>
        <w:rPr>
          <w:b/>
        </w:rPr>
        <w:t xml:space="preserve">Tulos</w:t>
      </w:r>
    </w:p>
    <w:p>
      <w:r>
        <w:t xml:space="preserve">97.353</w:t>
      </w:r>
    </w:p>
    <w:p>
      <w:r>
        <w:rPr>
          <w:b/>
        </w:rPr>
        <w:t xml:space="preserve">Esimerkki 0.2576</w:t>
      </w:r>
    </w:p>
    <w:p>
      <w:r>
        <w:t xml:space="preserve">[ 26.264 23.65 62.399 -65.997]</w:t>
      </w:r>
    </w:p>
    <w:p>
      <w:r>
        <w:rPr>
          <w:b/>
        </w:rPr>
        <w:t xml:space="preserve">Tulos</w:t>
      </w:r>
    </w:p>
    <w:p>
      <w:r>
        <w:t xml:space="preserve">-65.997</w:t>
      </w:r>
    </w:p>
    <w:p>
      <w:r>
        <w:rPr>
          <w:b/>
        </w:rPr>
        <w:t xml:space="preserve">Esimerkki 0,2577</w:t>
      </w:r>
    </w:p>
    <w:p>
      <w:r>
        <w:t xml:space="preserve">[-59.278 -6.726 -22.571 -75.368 -54.96 47.001 -9.005 -56.392]</w:t>
      </w:r>
    </w:p>
    <w:p>
      <w:r>
        <w:rPr>
          <w:b/>
        </w:rPr>
        <w:t xml:space="preserve">Tulos</w:t>
      </w:r>
    </w:p>
    <w:p>
      <w:r>
        <w:t xml:space="preserve">-75.368</w:t>
      </w:r>
    </w:p>
    <w:p>
      <w:r>
        <w:rPr>
          <w:b/>
        </w:rPr>
        <w:t xml:space="preserve">Esimerkki 0,2578</w:t>
      </w:r>
    </w:p>
    <w:p>
      <w:r>
        <w:t xml:space="preserve">[ 17.928 60.969 78.765 -23.027 -1.377 -63.31 77.343 43.985 -25.186]</w:t>
      </w:r>
    </w:p>
    <w:p>
      <w:r>
        <w:rPr>
          <w:b/>
        </w:rPr>
        <w:t xml:space="preserve">Tulos</w:t>
      </w:r>
    </w:p>
    <w:p>
      <w:r>
        <w:t xml:space="preserve">78.765</w:t>
      </w:r>
    </w:p>
    <w:p>
      <w:r>
        <w:rPr>
          <w:b/>
        </w:rPr>
        <w:t xml:space="preserve">Esimerkki 0.2579</w:t>
      </w:r>
    </w:p>
    <w:p>
      <w:r>
        <w:t xml:space="preserve">[-87.975 90.672 69.876 50.466 -51.36 ]</w:t>
      </w:r>
    </w:p>
    <w:p>
      <w:r>
        <w:rPr>
          <w:b/>
        </w:rPr>
        <w:t xml:space="preserve">Tulos</w:t>
      </w:r>
    </w:p>
    <w:p>
      <w:r>
        <w:t xml:space="preserve">90.672</w:t>
      </w:r>
    </w:p>
    <w:p>
      <w:r>
        <w:rPr>
          <w:b/>
        </w:rPr>
        <w:t xml:space="preserve">Esimerkki 0,2580</w:t>
      </w:r>
    </w:p>
    <w:p>
      <w:r>
        <w:t xml:space="preserve">[ 58.821 -76.63 25.966 76.772 82.401 -84.839]</w:t>
      </w:r>
    </w:p>
    <w:p>
      <w:r>
        <w:rPr>
          <w:b/>
        </w:rPr>
        <w:t xml:space="preserve">Tulos</w:t>
      </w:r>
    </w:p>
    <w:p>
      <w:r>
        <w:t xml:space="preserve">-84.839</w:t>
      </w:r>
    </w:p>
    <w:p>
      <w:r>
        <w:rPr>
          <w:b/>
        </w:rPr>
        <w:t xml:space="preserve">Esimerkki 0,2581</w:t>
      </w:r>
    </w:p>
    <w:p>
      <w:r>
        <w:t xml:space="preserve">[-46.214 87.884 -14.454 -8.005 -95.681 -30.571 73.022 -58.512 59.314 12.341]</w:t>
      </w:r>
    </w:p>
    <w:p>
      <w:r>
        <w:rPr>
          <w:b/>
        </w:rPr>
        <w:t xml:space="preserve">Tulos</w:t>
      </w:r>
    </w:p>
    <w:p>
      <w:r>
        <w:t xml:space="preserve">-95.681</w:t>
      </w:r>
    </w:p>
    <w:p>
      <w:r>
        <w:rPr>
          <w:b/>
        </w:rPr>
        <w:t xml:space="preserve">Esimerkki 0.2582</w:t>
      </w:r>
    </w:p>
    <w:p>
      <w:r>
        <w:t xml:space="preserve">[-98.752 63.679 -84.309 -32.292 80.968]</w:t>
      </w:r>
    </w:p>
    <w:p>
      <w:r>
        <w:rPr>
          <w:b/>
        </w:rPr>
        <w:t xml:space="preserve">Tulos</w:t>
      </w:r>
    </w:p>
    <w:p>
      <w:r>
        <w:t xml:space="preserve">-98.752</w:t>
      </w:r>
    </w:p>
    <w:p>
      <w:r>
        <w:rPr>
          <w:b/>
        </w:rPr>
        <w:t xml:space="preserve">Esimerkki 0.2583</w:t>
      </w:r>
    </w:p>
    <w:p>
      <w:r>
        <w:t xml:space="preserve">[-14.831 -34.371 -9.98 -45.188]</w:t>
      </w:r>
    </w:p>
    <w:p>
      <w:r>
        <w:rPr>
          <w:b/>
        </w:rPr>
        <w:t xml:space="preserve">Tulos</w:t>
      </w:r>
    </w:p>
    <w:p>
      <w:r>
        <w:t xml:space="preserve">-45.188</w:t>
      </w:r>
    </w:p>
    <w:p>
      <w:r>
        <w:rPr>
          <w:b/>
        </w:rPr>
        <w:t xml:space="preserve">Esimerkki 0.2584</w:t>
      </w:r>
    </w:p>
    <w:p>
      <w:r>
        <w:t xml:space="preserve">[ 67.835 -62.369 -35.857 78.406 15.782 21.619 15.617 85.638 20.71 -87.219]</w:t>
      </w:r>
    </w:p>
    <w:p>
      <w:r>
        <w:rPr>
          <w:b/>
        </w:rPr>
        <w:t xml:space="preserve">Tulos</w:t>
      </w:r>
    </w:p>
    <w:p>
      <w:r>
        <w:t xml:space="preserve">-87.219</w:t>
      </w:r>
    </w:p>
    <w:p>
      <w:r>
        <w:rPr>
          <w:b/>
        </w:rPr>
        <w:t xml:space="preserve">Esimerkki 0,2585</w:t>
      </w:r>
    </w:p>
    <w:p>
      <w:r>
        <w:t xml:space="preserve">[-56.598 -53.628 78.155]</w:t>
      </w:r>
    </w:p>
    <w:p>
      <w:r>
        <w:rPr>
          <w:b/>
        </w:rPr>
        <w:t xml:space="preserve">Tulos</w:t>
      </w:r>
    </w:p>
    <w:p>
      <w:r>
        <w:t xml:space="preserve">78.155</w:t>
      </w:r>
    </w:p>
    <w:p>
      <w:r>
        <w:rPr>
          <w:b/>
        </w:rPr>
        <w:t xml:space="preserve">Esimerkki 0.2586</w:t>
      </w:r>
    </w:p>
    <w:p>
      <w:r>
        <w:t xml:space="preserve">[-68.009 25.094 -24.422]</w:t>
      </w:r>
    </w:p>
    <w:p>
      <w:r>
        <w:rPr>
          <w:b/>
        </w:rPr>
        <w:t xml:space="preserve">Tulos</w:t>
      </w:r>
    </w:p>
    <w:p>
      <w:r>
        <w:t xml:space="preserve">-68.009</w:t>
      </w:r>
    </w:p>
    <w:p>
      <w:r>
        <w:rPr>
          <w:b/>
        </w:rPr>
        <w:t xml:space="preserve">Esimerkki 0,2587</w:t>
      </w:r>
    </w:p>
    <w:p>
      <w:r>
        <w:t xml:space="preserve">[ 30.959 15.192 -0.75 -30.729]</w:t>
      </w:r>
    </w:p>
    <w:p>
      <w:r>
        <w:rPr>
          <w:b/>
        </w:rPr>
        <w:t xml:space="preserve">Tulos</w:t>
      </w:r>
    </w:p>
    <w:p>
      <w:r>
        <w:t xml:space="preserve">30.959</w:t>
      </w:r>
    </w:p>
    <w:p>
      <w:r>
        <w:rPr>
          <w:b/>
        </w:rPr>
        <w:t xml:space="preserve">Esimerkki 0,2588</w:t>
      </w:r>
    </w:p>
    <w:p>
      <w:r>
        <w:t xml:space="preserve">[-85.392 -28.556 -81.353 46.244 86.69 34.012 49.273 -17.647 56.669]</w:t>
      </w:r>
    </w:p>
    <w:p>
      <w:r>
        <w:rPr>
          <w:b/>
        </w:rPr>
        <w:t xml:space="preserve">Tulos</w:t>
      </w:r>
    </w:p>
    <w:p>
      <w:r>
        <w:t xml:space="preserve">86.69</w:t>
      </w:r>
    </w:p>
    <w:p>
      <w:r>
        <w:rPr>
          <w:b/>
        </w:rPr>
        <w:t xml:space="preserve">Esimerkki 0.2589</w:t>
      </w:r>
    </w:p>
    <w:p>
      <w:r>
        <w:t xml:space="preserve">[-10.002 69.426 54.205 -96.853 -85.706 65.47 ]</w:t>
      </w:r>
    </w:p>
    <w:p>
      <w:r>
        <w:rPr>
          <w:b/>
        </w:rPr>
        <w:t xml:space="preserve">Tulos</w:t>
      </w:r>
    </w:p>
    <w:p>
      <w:r>
        <w:t xml:space="preserve">-96.853</w:t>
      </w:r>
    </w:p>
    <w:p>
      <w:r>
        <w:rPr>
          <w:b/>
        </w:rPr>
        <w:t xml:space="preserve">Esimerkki 0,2590</w:t>
      </w:r>
    </w:p>
    <w:p>
      <w:r>
        <w:t xml:space="preserve">[ 7.778 77.107 35.799 96.71 -84.954 52.937 17.293]</w:t>
      </w:r>
    </w:p>
    <w:p>
      <w:r>
        <w:rPr>
          <w:b/>
        </w:rPr>
        <w:t xml:space="preserve">Tulos</w:t>
      </w:r>
    </w:p>
    <w:p>
      <w:r>
        <w:t xml:space="preserve">96.71</w:t>
      </w:r>
    </w:p>
    <w:p>
      <w:r>
        <w:rPr>
          <w:b/>
        </w:rPr>
        <w:t xml:space="preserve">Esimerkki 0,2591</w:t>
      </w:r>
    </w:p>
    <w:p>
      <w:r>
        <w:t xml:space="preserve">[ 15.574 11.956 -31.166 59.219 93.559 -1.89 ]</w:t>
      </w:r>
    </w:p>
    <w:p>
      <w:r>
        <w:rPr>
          <w:b/>
        </w:rPr>
        <w:t xml:space="preserve">Tulos</w:t>
      </w:r>
    </w:p>
    <w:p>
      <w:r>
        <w:t xml:space="preserve">93.559</w:t>
      </w:r>
    </w:p>
    <w:p>
      <w:r>
        <w:rPr>
          <w:b/>
        </w:rPr>
        <w:t xml:space="preserve">Esimerkki 0,2592</w:t>
      </w:r>
    </w:p>
    <w:p>
      <w:r>
        <w:t xml:space="preserve">[-20.682 -68.949 31.474]</w:t>
      </w:r>
    </w:p>
    <w:p>
      <w:r>
        <w:rPr>
          <w:b/>
        </w:rPr>
        <w:t xml:space="preserve">Tulos</w:t>
      </w:r>
    </w:p>
    <w:p>
      <w:r>
        <w:t xml:space="preserve">-68.949</w:t>
      </w:r>
    </w:p>
    <w:p>
      <w:r>
        <w:rPr>
          <w:b/>
        </w:rPr>
        <w:t xml:space="preserve">Esimerkki 0,2593</w:t>
      </w:r>
    </w:p>
    <w:p>
      <w:r>
        <w:t xml:space="preserve">[-61.515 59.168 -46.213]</w:t>
      </w:r>
    </w:p>
    <w:p>
      <w:r>
        <w:rPr>
          <w:b/>
        </w:rPr>
        <w:t xml:space="preserve">Tulos</w:t>
      </w:r>
    </w:p>
    <w:p>
      <w:r>
        <w:t xml:space="preserve">-61.515</w:t>
      </w:r>
    </w:p>
    <w:p>
      <w:r>
        <w:rPr>
          <w:b/>
        </w:rPr>
        <w:t xml:space="preserve">Esimerkki 0,2594</w:t>
      </w:r>
    </w:p>
    <w:p>
      <w:r>
        <w:t xml:space="preserve">[49.698 71.476]</w:t>
      </w:r>
    </w:p>
    <w:p>
      <w:r>
        <w:rPr>
          <w:b/>
        </w:rPr>
        <w:t xml:space="preserve">Tulos</w:t>
      </w:r>
    </w:p>
    <w:p>
      <w:r>
        <w:t xml:space="preserve">71.476</w:t>
      </w:r>
    </w:p>
    <w:p>
      <w:r>
        <w:rPr>
          <w:b/>
        </w:rPr>
        <w:t xml:space="preserve">Esimerkki 0,2595</w:t>
      </w:r>
    </w:p>
    <w:p>
      <w:r>
        <w:t xml:space="preserve">[-7.928 64.735]</w:t>
      </w:r>
    </w:p>
    <w:p>
      <w:r>
        <w:rPr>
          <w:b/>
        </w:rPr>
        <w:t xml:space="preserve">Tulos</w:t>
      </w:r>
    </w:p>
    <w:p>
      <w:r>
        <w:t xml:space="preserve">64.735</w:t>
      </w:r>
    </w:p>
    <w:p>
      <w:r>
        <w:rPr>
          <w:b/>
        </w:rPr>
        <w:t xml:space="preserve">Esimerkki 0,2596</w:t>
      </w:r>
    </w:p>
    <w:p>
      <w:r>
        <w:t xml:space="preserve">[ 6.955 10.732 -14.681 84.609 47.939 -13.543]</w:t>
      </w:r>
    </w:p>
    <w:p>
      <w:r>
        <w:rPr>
          <w:b/>
        </w:rPr>
        <w:t xml:space="preserve">Tulos</w:t>
      </w:r>
    </w:p>
    <w:p>
      <w:r>
        <w:t xml:space="preserve">84.609</w:t>
      </w:r>
    </w:p>
    <w:p>
      <w:r>
        <w:rPr>
          <w:b/>
        </w:rPr>
        <w:t xml:space="preserve">Esimerkki 0,2597</w:t>
      </w:r>
    </w:p>
    <w:p>
      <w:r>
        <w:t xml:space="preserve">[ 17.471 53.959 60.734 17.763 -89.802]</w:t>
      </w:r>
    </w:p>
    <w:p>
      <w:r>
        <w:rPr>
          <w:b/>
        </w:rPr>
        <w:t xml:space="preserve">Tulos</w:t>
      </w:r>
    </w:p>
    <w:p>
      <w:r>
        <w:t xml:space="preserve">-89.802</w:t>
      </w:r>
    </w:p>
    <w:p>
      <w:r>
        <w:rPr>
          <w:b/>
        </w:rPr>
        <w:t xml:space="preserve">Esimerkki 0.2598</w:t>
      </w:r>
    </w:p>
    <w:p>
      <w:r>
        <w:t xml:space="preserve">[ 59.276 -86.774 -94.212 5.707 39.092 -18.045 31.176 -66.878]</w:t>
      </w:r>
    </w:p>
    <w:p>
      <w:r>
        <w:rPr>
          <w:b/>
        </w:rPr>
        <w:t xml:space="preserve">Tulos</w:t>
      </w:r>
    </w:p>
    <w:p>
      <w:r>
        <w:t xml:space="preserve">-94.212</w:t>
      </w:r>
    </w:p>
    <w:p>
      <w:r>
        <w:rPr>
          <w:b/>
        </w:rPr>
        <w:t xml:space="preserve">Esimerkki 0,2599</w:t>
      </w:r>
    </w:p>
    <w:p>
      <w:r>
        <w:t xml:space="preserve">[45.057 43.6 ]</w:t>
      </w:r>
    </w:p>
    <w:p>
      <w:r>
        <w:rPr>
          <w:b/>
        </w:rPr>
        <w:t xml:space="preserve">Tulos</w:t>
      </w:r>
    </w:p>
    <w:p>
      <w:r>
        <w:t xml:space="preserve">45.057</w:t>
      </w:r>
    </w:p>
    <w:p>
      <w:r>
        <w:rPr>
          <w:b/>
        </w:rPr>
        <w:t xml:space="preserve">Esimerkki 0.2600</w:t>
      </w:r>
    </w:p>
    <w:p>
      <w:r>
        <w:t xml:space="preserve">[ 53.894 42.827 -80.07 48.263 62.184 -17.557 88.632 -40.487 16.079 -35.682]</w:t>
      </w:r>
    </w:p>
    <w:p>
      <w:r>
        <w:rPr>
          <w:b/>
        </w:rPr>
        <w:t xml:space="preserve">Tulos</w:t>
      </w:r>
    </w:p>
    <w:p>
      <w:r>
        <w:t xml:space="preserve">88.632</w:t>
      </w:r>
    </w:p>
    <w:p>
      <w:r>
        <w:rPr>
          <w:b/>
        </w:rPr>
        <w:t xml:space="preserve">Esimerkki 0.2601</w:t>
      </w:r>
    </w:p>
    <w:p>
      <w:r>
        <w:t xml:space="preserve">[-72.723 8.694 17.684 -2.272 -64.644 0.471]</w:t>
      </w:r>
    </w:p>
    <w:p>
      <w:r>
        <w:rPr>
          <w:b/>
        </w:rPr>
        <w:t xml:space="preserve">Tulos</w:t>
      </w:r>
    </w:p>
    <w:p>
      <w:r>
        <w:t xml:space="preserve">-72.723</w:t>
      </w:r>
    </w:p>
    <w:p>
      <w:r>
        <w:rPr>
          <w:b/>
        </w:rPr>
        <w:t xml:space="preserve">Esimerkki 0.2602</w:t>
      </w:r>
    </w:p>
    <w:p>
      <w:r>
        <w:t xml:space="preserve">[-52.52 -70.512 -44.452 34.923]</w:t>
      </w:r>
    </w:p>
    <w:p>
      <w:r>
        <w:rPr>
          <w:b/>
        </w:rPr>
        <w:t xml:space="preserve">Tulos</w:t>
      </w:r>
    </w:p>
    <w:p>
      <w:r>
        <w:t xml:space="preserve">-70.512</w:t>
      </w:r>
    </w:p>
    <w:p>
      <w:r>
        <w:rPr>
          <w:b/>
        </w:rPr>
        <w:t xml:space="preserve">Esimerkki 0.2603</w:t>
      </w:r>
    </w:p>
    <w:p>
      <w:r>
        <w:t xml:space="preserve">[ 62.237 -58.431 41.947]</w:t>
      </w:r>
    </w:p>
    <w:p>
      <w:r>
        <w:rPr>
          <w:b/>
        </w:rPr>
        <w:t xml:space="preserve">Tulos</w:t>
      </w:r>
    </w:p>
    <w:p>
      <w:r>
        <w:t xml:space="preserve">62.237</w:t>
      </w:r>
    </w:p>
    <w:p>
      <w:r>
        <w:rPr>
          <w:b/>
        </w:rPr>
        <w:t xml:space="preserve">Esimerkki 0.2604</w:t>
      </w:r>
    </w:p>
    <w:p>
      <w:r>
        <w:t xml:space="preserve">[ 63.869 -79. 39.277 -58.645 99.365 -66.154 33.684 -32.701]</w:t>
      </w:r>
    </w:p>
    <w:p>
      <w:r>
        <w:rPr>
          <w:b/>
        </w:rPr>
        <w:t xml:space="preserve">Tulos</w:t>
      </w:r>
    </w:p>
    <w:p>
      <w:r>
        <w:t xml:space="preserve">99.365</w:t>
      </w:r>
    </w:p>
    <w:p>
      <w:r>
        <w:rPr>
          <w:b/>
        </w:rPr>
        <w:t xml:space="preserve">Esimerkki 0,2605</w:t>
      </w:r>
    </w:p>
    <w:p>
      <w:r>
        <w:t xml:space="preserve">[ 19.175 87.827 -83.809 88.963]</w:t>
      </w:r>
    </w:p>
    <w:p>
      <w:r>
        <w:rPr>
          <w:b/>
        </w:rPr>
        <w:t xml:space="preserve">Tulos</w:t>
      </w:r>
    </w:p>
    <w:p>
      <w:r>
        <w:t xml:space="preserve">88.963</w:t>
      </w:r>
    </w:p>
    <w:p>
      <w:r>
        <w:rPr>
          <w:b/>
        </w:rPr>
        <w:t xml:space="preserve">Esimerkki 0.2606</w:t>
      </w:r>
    </w:p>
    <w:p>
      <w:r>
        <w:t xml:space="preserve">[52.982 35.919 48.268 28.965]</w:t>
      </w:r>
    </w:p>
    <w:p>
      <w:r>
        <w:rPr>
          <w:b/>
        </w:rPr>
        <w:t xml:space="preserve">Tulos</w:t>
      </w:r>
    </w:p>
    <w:p>
      <w:r>
        <w:t xml:space="preserve">52.982</w:t>
      </w:r>
    </w:p>
    <w:p>
      <w:r>
        <w:rPr>
          <w:b/>
        </w:rPr>
        <w:t xml:space="preserve">Esimerkki 0.2607</w:t>
      </w:r>
    </w:p>
    <w:p>
      <w:r>
        <w:t xml:space="preserve">[ 26.063 15.149 -27.936 79.022 -61.536 52.165]</w:t>
      </w:r>
    </w:p>
    <w:p>
      <w:r>
        <w:rPr>
          <w:b/>
        </w:rPr>
        <w:t xml:space="preserve">Tulos</w:t>
      </w:r>
    </w:p>
    <w:p>
      <w:r>
        <w:t xml:space="preserve">79.022</w:t>
      </w:r>
    </w:p>
    <w:p>
      <w:r>
        <w:rPr>
          <w:b/>
        </w:rPr>
        <w:t xml:space="preserve">Esimerkki 0.2608</w:t>
      </w:r>
    </w:p>
    <w:p>
      <w:r>
        <w:t xml:space="preserve">[-99.028 -30.602 22.086 5.55 19.885 18.58 83.085 91.036]</w:t>
      </w:r>
    </w:p>
    <w:p>
      <w:r>
        <w:rPr>
          <w:b/>
        </w:rPr>
        <w:t xml:space="preserve">Tulos</w:t>
      </w:r>
    </w:p>
    <w:p>
      <w:r>
        <w:t xml:space="preserve">-99.028</w:t>
      </w:r>
    </w:p>
    <w:p>
      <w:r>
        <w:rPr>
          <w:b/>
        </w:rPr>
        <w:t xml:space="preserve">Esimerkki 0.2609</w:t>
      </w:r>
    </w:p>
    <w:p>
      <w:r>
        <w:t xml:space="preserve">[ 83.05 -40.37 0.697 -1.205]</w:t>
      </w:r>
    </w:p>
    <w:p>
      <w:r>
        <w:rPr>
          <w:b/>
        </w:rPr>
        <w:t xml:space="preserve">Tulos</w:t>
      </w:r>
    </w:p>
    <w:p>
      <w:r>
        <w:t xml:space="preserve">83.05</w:t>
      </w:r>
    </w:p>
    <w:p>
      <w:r>
        <w:rPr>
          <w:b/>
        </w:rPr>
        <w:t xml:space="preserve">Esimerkki 0.2610</w:t>
      </w:r>
    </w:p>
    <w:p>
      <w:r>
        <w:t xml:space="preserve">[ 29.967 46.451 -43.78 75.432 -16.582 72.501]</w:t>
      </w:r>
    </w:p>
    <w:p>
      <w:r>
        <w:rPr>
          <w:b/>
        </w:rPr>
        <w:t xml:space="preserve">Tulos</w:t>
      </w:r>
    </w:p>
    <w:p>
      <w:r>
        <w:t xml:space="preserve">75.432</w:t>
      </w:r>
    </w:p>
    <w:p>
      <w:r>
        <w:rPr>
          <w:b/>
        </w:rPr>
        <w:t xml:space="preserve">Esimerkki 0.2611</w:t>
      </w:r>
    </w:p>
    <w:p>
      <w:r>
        <w:t xml:space="preserve">[-91.853 -21.576 94.967 68.824 59.615 58.039 -47.909 63.061 -14.038 -73.543]</w:t>
      </w:r>
    </w:p>
    <w:p>
      <w:r>
        <w:rPr>
          <w:b/>
        </w:rPr>
        <w:t xml:space="preserve">Tulos</w:t>
      </w:r>
    </w:p>
    <w:p>
      <w:r>
        <w:t xml:space="preserve">94.967</w:t>
      </w:r>
    </w:p>
    <w:p>
      <w:r>
        <w:rPr>
          <w:b/>
        </w:rPr>
        <w:t xml:space="preserve">Esimerkki 0.2612</w:t>
      </w:r>
    </w:p>
    <w:p>
      <w:r>
        <w:t xml:space="preserve">[-23.048 -19.075 -22.8 -22.636 83.134 15.535 97.558]</w:t>
      </w:r>
    </w:p>
    <w:p>
      <w:r>
        <w:rPr>
          <w:b/>
        </w:rPr>
        <w:t xml:space="preserve">Tulos</w:t>
      </w:r>
    </w:p>
    <w:p>
      <w:r>
        <w:t xml:space="preserve">97.558</w:t>
      </w:r>
    </w:p>
    <w:p>
      <w:r>
        <w:rPr>
          <w:b/>
        </w:rPr>
        <w:t xml:space="preserve">Esimerkki 0.2613</w:t>
      </w:r>
    </w:p>
    <w:p>
      <w:r>
        <w:t xml:space="preserve">[ 59.642 -92.434 -43.121]</w:t>
      </w:r>
    </w:p>
    <w:p>
      <w:r>
        <w:rPr>
          <w:b/>
        </w:rPr>
        <w:t xml:space="preserve">Tulos</w:t>
      </w:r>
    </w:p>
    <w:p>
      <w:r>
        <w:t xml:space="preserve">-92.434</w:t>
      </w:r>
    </w:p>
    <w:p>
      <w:r>
        <w:rPr>
          <w:b/>
        </w:rPr>
        <w:t xml:space="preserve">Esimerkki 0.2614</w:t>
      </w:r>
    </w:p>
    <w:p>
      <w:r>
        <w:t xml:space="preserve">[-63.828 -18.324 -68.332]</w:t>
      </w:r>
    </w:p>
    <w:p>
      <w:r>
        <w:rPr>
          <w:b/>
        </w:rPr>
        <w:t xml:space="preserve">Tulos</w:t>
      </w:r>
    </w:p>
    <w:p>
      <w:r>
        <w:t xml:space="preserve">-68.332</w:t>
      </w:r>
    </w:p>
    <w:p>
      <w:r>
        <w:rPr>
          <w:b/>
        </w:rPr>
        <w:t xml:space="preserve">Esimerkki 0.2615</w:t>
      </w:r>
    </w:p>
    <w:p>
      <w:r>
        <w:t xml:space="preserve">[ 87.978 29.575 -26.996 68.578 -10.803]</w:t>
      </w:r>
    </w:p>
    <w:p>
      <w:r>
        <w:rPr>
          <w:b/>
        </w:rPr>
        <w:t xml:space="preserve">Tulos</w:t>
      </w:r>
    </w:p>
    <w:p>
      <w:r>
        <w:t xml:space="preserve">87.978</w:t>
      </w:r>
    </w:p>
    <w:p>
      <w:r>
        <w:rPr>
          <w:b/>
        </w:rPr>
        <w:t xml:space="preserve">Esimerkki 0.2616</w:t>
      </w:r>
    </w:p>
    <w:p>
      <w:r>
        <w:t xml:space="preserve">[ 12.532 93.305 54.058 92.536 -85.387 -53.421 -38.136 66.038 -95.983]</w:t>
      </w:r>
    </w:p>
    <w:p>
      <w:r>
        <w:rPr>
          <w:b/>
        </w:rPr>
        <w:t xml:space="preserve">Tulos</w:t>
      </w:r>
    </w:p>
    <w:p>
      <w:r>
        <w:t xml:space="preserve">-95.983</w:t>
      </w:r>
    </w:p>
    <w:p>
      <w:r>
        <w:rPr>
          <w:b/>
        </w:rPr>
        <w:t xml:space="preserve">Esimerkki 0.2617</w:t>
      </w:r>
    </w:p>
    <w:p>
      <w:r>
        <w:t xml:space="preserve">[-13.206 82.657 93.795 38.685 59.143 49.621 56.515 77.882 3.283 -93.073]</w:t>
      </w:r>
    </w:p>
    <w:p>
      <w:r>
        <w:rPr>
          <w:b/>
        </w:rPr>
        <w:t xml:space="preserve">Tulos</w:t>
      </w:r>
    </w:p>
    <w:p>
      <w:r>
        <w:t xml:space="preserve">93.795</w:t>
      </w:r>
    </w:p>
    <w:p>
      <w:r>
        <w:rPr>
          <w:b/>
        </w:rPr>
        <w:t xml:space="preserve">Esimerkki 0.2618</w:t>
      </w:r>
    </w:p>
    <w:p>
      <w:r>
        <w:t xml:space="preserve">[38.314 -1.848 25.053 14.606 28.646 17.881]</w:t>
      </w:r>
    </w:p>
    <w:p>
      <w:r>
        <w:rPr>
          <w:b/>
        </w:rPr>
        <w:t xml:space="preserve">Tulos</w:t>
      </w:r>
    </w:p>
    <w:p>
      <w:r>
        <w:t xml:space="preserve">38.314</w:t>
      </w:r>
    </w:p>
    <w:p>
      <w:r>
        <w:rPr>
          <w:b/>
        </w:rPr>
        <w:t xml:space="preserve">Esimerkki 0.2619</w:t>
      </w:r>
    </w:p>
    <w:p>
      <w:r>
        <w:t xml:space="preserve">[ -6.128 -18.248 -68.464 -2.936 -58.713 -26.242 17.734 65.825 68.96 90.695]</w:t>
      </w:r>
    </w:p>
    <w:p>
      <w:r>
        <w:rPr>
          <w:b/>
        </w:rPr>
        <w:t xml:space="preserve">Tulos</w:t>
      </w:r>
    </w:p>
    <w:p>
      <w:r>
        <w:t xml:space="preserve">90.695</w:t>
      </w:r>
    </w:p>
    <w:p>
      <w:r>
        <w:rPr>
          <w:b/>
        </w:rPr>
        <w:t xml:space="preserve">Esimerkki 0.2620</w:t>
      </w:r>
    </w:p>
    <w:p>
      <w:r>
        <w:t xml:space="preserve">[ 1.981 -59.923 -70.917 1.503 54.339 75.274 69.219]</w:t>
      </w:r>
    </w:p>
    <w:p>
      <w:r>
        <w:rPr>
          <w:b/>
        </w:rPr>
        <w:t xml:space="preserve">Tulos</w:t>
      </w:r>
    </w:p>
    <w:p>
      <w:r>
        <w:t xml:space="preserve">75.274</w:t>
      </w:r>
    </w:p>
    <w:p>
      <w:r>
        <w:rPr>
          <w:b/>
        </w:rPr>
        <w:t xml:space="preserve">Esimerkki 0,2621</w:t>
      </w:r>
    </w:p>
    <w:p>
      <w:r>
        <w:t xml:space="preserve">[-24.714 22.234]</w:t>
      </w:r>
    </w:p>
    <w:p>
      <w:r>
        <w:rPr>
          <w:b/>
        </w:rPr>
        <w:t xml:space="preserve">Tulos</w:t>
      </w:r>
    </w:p>
    <w:p>
      <w:r>
        <w:t xml:space="preserve">-24.714</w:t>
      </w:r>
    </w:p>
    <w:p>
      <w:r>
        <w:rPr>
          <w:b/>
        </w:rPr>
        <w:t xml:space="preserve">Esimerkki 0.2622</w:t>
      </w:r>
    </w:p>
    <w:p>
      <w:r>
        <w:t xml:space="preserve">[ 54.377 19.875 70.87 -4.434 -47.436 72.788]</w:t>
      </w:r>
    </w:p>
    <w:p>
      <w:r>
        <w:rPr>
          <w:b/>
        </w:rPr>
        <w:t xml:space="preserve">Tulos</w:t>
      </w:r>
    </w:p>
    <w:p>
      <w:r>
        <w:t xml:space="preserve">72.788</w:t>
      </w:r>
    </w:p>
    <w:p>
      <w:r>
        <w:rPr>
          <w:b/>
        </w:rPr>
        <w:t xml:space="preserve">Esimerkki 0.2623</w:t>
      </w:r>
    </w:p>
    <w:p>
      <w:r>
        <w:t xml:space="preserve">[-82.817 -28.626 -15.01 46.899 91.649 54.362 61.407 -10.383 -95.087 90.368]</w:t>
      </w:r>
    </w:p>
    <w:p>
      <w:r>
        <w:rPr>
          <w:b/>
        </w:rPr>
        <w:t xml:space="preserve">Tulos</w:t>
      </w:r>
    </w:p>
    <w:p>
      <w:r>
        <w:t xml:space="preserve">-95.087</w:t>
      </w:r>
    </w:p>
    <w:p>
      <w:r>
        <w:rPr>
          <w:b/>
        </w:rPr>
        <w:t xml:space="preserve">Esimerkki 0.2624</w:t>
      </w:r>
    </w:p>
    <w:p>
      <w:r>
        <w:t xml:space="preserve">[-21.638 69.565]</w:t>
      </w:r>
    </w:p>
    <w:p>
      <w:r>
        <w:rPr>
          <w:b/>
        </w:rPr>
        <w:t xml:space="preserve">Tulos</w:t>
      </w:r>
    </w:p>
    <w:p>
      <w:r>
        <w:t xml:space="preserve">69.565</w:t>
      </w:r>
    </w:p>
    <w:p>
      <w:r>
        <w:rPr>
          <w:b/>
        </w:rPr>
        <w:t xml:space="preserve">Esimerkki 0,2625</w:t>
      </w:r>
    </w:p>
    <w:p>
      <w:r>
        <w:t xml:space="preserve">[ 98.093 -17.864 22.715 -71.914 19.165 -8.289 82.143 54.896 30.39 27.724]</w:t>
      </w:r>
    </w:p>
    <w:p>
      <w:r>
        <w:rPr>
          <w:b/>
        </w:rPr>
        <w:t xml:space="preserve">Tulos</w:t>
      </w:r>
    </w:p>
    <w:p>
      <w:r>
        <w:t xml:space="preserve">98.093</w:t>
      </w:r>
    </w:p>
    <w:p>
      <w:r>
        <w:rPr>
          <w:b/>
        </w:rPr>
        <w:t xml:space="preserve">Esimerkki 0,2626</w:t>
      </w:r>
    </w:p>
    <w:p>
      <w:r>
        <w:t xml:space="preserve">[ 28.685 -33.142]</w:t>
      </w:r>
    </w:p>
    <w:p>
      <w:r>
        <w:rPr>
          <w:b/>
        </w:rPr>
        <w:t xml:space="preserve">Tulos</w:t>
      </w:r>
    </w:p>
    <w:p>
      <w:r>
        <w:t xml:space="preserve">-33.142</w:t>
      </w:r>
    </w:p>
    <w:p>
      <w:r>
        <w:rPr>
          <w:b/>
        </w:rPr>
        <w:t xml:space="preserve">Esimerkki 0.2627</w:t>
      </w:r>
    </w:p>
    <w:p>
      <w:r>
        <w:t xml:space="preserve">[ 30.52 23.008 -75.277]</w:t>
      </w:r>
    </w:p>
    <w:p>
      <w:r>
        <w:rPr>
          <w:b/>
        </w:rPr>
        <w:t xml:space="preserve">Tulos</w:t>
      </w:r>
    </w:p>
    <w:p>
      <w:r>
        <w:t xml:space="preserve">-75.277</w:t>
      </w:r>
    </w:p>
    <w:p>
      <w:r>
        <w:rPr>
          <w:b/>
        </w:rPr>
        <w:t xml:space="preserve">Esimerkki 0.2628</w:t>
      </w:r>
    </w:p>
    <w:p>
      <w:r>
        <w:t xml:space="preserve">[ 56.249 53.602 -34.637]</w:t>
      </w:r>
    </w:p>
    <w:p>
      <w:r>
        <w:rPr>
          <w:b/>
        </w:rPr>
        <w:t xml:space="preserve">Tulos</w:t>
      </w:r>
    </w:p>
    <w:p>
      <w:r>
        <w:t xml:space="preserve">56.249</w:t>
      </w:r>
    </w:p>
    <w:p>
      <w:r>
        <w:rPr>
          <w:b/>
        </w:rPr>
        <w:t xml:space="preserve">Esimerkki 0.2629</w:t>
      </w:r>
    </w:p>
    <w:p>
      <w:r>
        <w:t xml:space="preserve">[ 94.218 -58.122]</w:t>
      </w:r>
    </w:p>
    <w:p>
      <w:r>
        <w:rPr>
          <w:b/>
        </w:rPr>
        <w:t xml:space="preserve">Tulos</w:t>
      </w:r>
    </w:p>
    <w:p>
      <w:r>
        <w:t xml:space="preserve">94.218</w:t>
      </w:r>
    </w:p>
    <w:p>
      <w:r>
        <w:rPr>
          <w:b/>
        </w:rPr>
        <w:t xml:space="preserve">Esimerkki 0.2630</w:t>
      </w:r>
    </w:p>
    <w:p>
      <w:r>
        <w:t xml:space="preserve">[-70.808 90.432 -61.296 82.178 -37.978]</w:t>
      </w:r>
    </w:p>
    <w:p>
      <w:r>
        <w:rPr>
          <w:b/>
        </w:rPr>
        <w:t xml:space="preserve">Tulos</w:t>
      </w:r>
    </w:p>
    <w:p>
      <w:r>
        <w:t xml:space="preserve">90.432</w:t>
      </w:r>
    </w:p>
    <w:p>
      <w:r>
        <w:rPr>
          <w:b/>
        </w:rPr>
        <w:t xml:space="preserve">Esimerkki 0,2631</w:t>
      </w:r>
    </w:p>
    <w:p>
      <w:r>
        <w:t xml:space="preserve">[-21.232 -90.792 -85.38 ]</w:t>
      </w:r>
    </w:p>
    <w:p>
      <w:r>
        <w:rPr>
          <w:b/>
        </w:rPr>
        <w:t xml:space="preserve">Tulos</w:t>
      </w:r>
    </w:p>
    <w:p>
      <w:r>
        <w:t xml:space="preserve">-90.792</w:t>
      </w:r>
    </w:p>
    <w:p>
      <w:r>
        <w:rPr>
          <w:b/>
        </w:rPr>
        <w:t xml:space="preserve">Esimerkki 0,2632</w:t>
      </w:r>
    </w:p>
    <w:p>
      <w:r>
        <w:t xml:space="preserve">[-95.979 71.02 -26.888 57.368 24.476 -97.409 -46.713 92.877 -82.789 28.732]</w:t>
      </w:r>
    </w:p>
    <w:p>
      <w:r>
        <w:rPr>
          <w:b/>
        </w:rPr>
        <w:t xml:space="preserve">Tulos</w:t>
      </w:r>
    </w:p>
    <w:p>
      <w:r>
        <w:t xml:space="preserve">-97.409</w:t>
      </w:r>
    </w:p>
    <w:p>
      <w:r>
        <w:rPr>
          <w:b/>
        </w:rPr>
        <w:t xml:space="preserve">Esimerkki 0,2633</w:t>
      </w:r>
    </w:p>
    <w:p>
      <w:r>
        <w:t xml:space="preserve">[ 8.99 31.367 -26.457]</w:t>
      </w:r>
    </w:p>
    <w:p>
      <w:r>
        <w:rPr>
          <w:b/>
        </w:rPr>
        <w:t xml:space="preserve">Tulos</w:t>
      </w:r>
    </w:p>
    <w:p>
      <w:r>
        <w:t xml:space="preserve">31.367</w:t>
      </w:r>
    </w:p>
    <w:p>
      <w:r>
        <w:rPr>
          <w:b/>
        </w:rPr>
        <w:t xml:space="preserve">Esimerkki 0,2634</w:t>
      </w:r>
    </w:p>
    <w:p>
      <w:r>
        <w:t xml:space="preserve">[-32.29 12.832 -26.088 83.625 5.737 34.911 -73.048 -25.556 30.081]</w:t>
      </w:r>
    </w:p>
    <w:p>
      <w:r>
        <w:rPr>
          <w:b/>
        </w:rPr>
        <w:t xml:space="preserve">Tulos</w:t>
      </w:r>
    </w:p>
    <w:p>
      <w:r>
        <w:t xml:space="preserve">83.625</w:t>
      </w:r>
    </w:p>
    <w:p>
      <w:r>
        <w:rPr>
          <w:b/>
        </w:rPr>
        <w:t xml:space="preserve">Esimerkki 0,2635</w:t>
      </w:r>
    </w:p>
    <w:p>
      <w:r>
        <w:t xml:space="preserve">[-11.437 11.583]</w:t>
      </w:r>
    </w:p>
    <w:p>
      <w:r>
        <w:rPr>
          <w:b/>
        </w:rPr>
        <w:t xml:space="preserve">Tulos</w:t>
      </w:r>
    </w:p>
    <w:p>
      <w:r>
        <w:t xml:space="preserve">11.583</w:t>
      </w:r>
    </w:p>
    <w:p>
      <w:r>
        <w:rPr>
          <w:b/>
        </w:rPr>
        <w:t xml:space="preserve">Esimerkki 0.2636</w:t>
      </w:r>
    </w:p>
    <w:p>
      <w:r>
        <w:t xml:space="preserve">[-97.491 32.223 19.242 24.596 -65.547 44.753 -39.617 67.098 -82.053]</w:t>
      </w:r>
    </w:p>
    <w:p>
      <w:r>
        <w:rPr>
          <w:b/>
        </w:rPr>
        <w:t xml:space="preserve">Tulos</w:t>
      </w:r>
    </w:p>
    <w:p>
      <w:r>
        <w:t xml:space="preserve">-97.491</w:t>
      </w:r>
    </w:p>
    <w:p>
      <w:r>
        <w:rPr>
          <w:b/>
        </w:rPr>
        <w:t xml:space="preserve">Esimerkki 0.2637</w:t>
      </w:r>
    </w:p>
    <w:p>
      <w:r>
        <w:t xml:space="preserve">[-85.246 -1.112 20.701 22.729]</w:t>
      </w:r>
    </w:p>
    <w:p>
      <w:r>
        <w:rPr>
          <w:b/>
        </w:rPr>
        <w:t xml:space="preserve">Tulos</w:t>
      </w:r>
    </w:p>
    <w:p>
      <w:r>
        <w:t xml:space="preserve">-85.246</w:t>
      </w:r>
    </w:p>
    <w:p>
      <w:r>
        <w:rPr>
          <w:b/>
        </w:rPr>
        <w:t xml:space="preserve">Esimerkki 0,2638</w:t>
      </w:r>
    </w:p>
    <w:p>
      <w:r>
        <w:t xml:space="preserve">[-62.558 -28.168 83.96 40.573 -28.936 -24.652 49.671 12.328]</w:t>
      </w:r>
    </w:p>
    <w:p>
      <w:r>
        <w:rPr>
          <w:b/>
        </w:rPr>
        <w:t xml:space="preserve">Tulos</w:t>
      </w:r>
    </w:p>
    <w:p>
      <w:r>
        <w:t xml:space="preserve">83.96</w:t>
      </w:r>
    </w:p>
    <w:p>
      <w:r>
        <w:rPr>
          <w:b/>
        </w:rPr>
        <w:t xml:space="preserve">Esimerkki 0.2639</w:t>
      </w:r>
    </w:p>
    <w:p>
      <w:r>
        <w:t xml:space="preserve">[ 44.187 -86.487 -80.93 9.188]</w:t>
      </w:r>
    </w:p>
    <w:p>
      <w:r>
        <w:rPr>
          <w:b/>
        </w:rPr>
        <w:t xml:space="preserve">Tulos</w:t>
      </w:r>
    </w:p>
    <w:p>
      <w:r>
        <w:t xml:space="preserve">-86.487</w:t>
      </w:r>
    </w:p>
    <w:p>
      <w:r>
        <w:rPr>
          <w:b/>
        </w:rPr>
        <w:t xml:space="preserve">Esimerkki 0,2640</w:t>
      </w:r>
    </w:p>
    <w:p>
      <w:r>
        <w:t xml:space="preserve">[-99.139 -50.636 94.248]</w:t>
      </w:r>
    </w:p>
    <w:p>
      <w:r>
        <w:rPr>
          <w:b/>
        </w:rPr>
        <w:t xml:space="preserve">Tulos</w:t>
      </w:r>
    </w:p>
    <w:p>
      <w:r>
        <w:t xml:space="preserve">-99.139</w:t>
      </w:r>
    </w:p>
    <w:p>
      <w:r>
        <w:rPr>
          <w:b/>
        </w:rPr>
        <w:t xml:space="preserve">Esimerkki 0.2641</w:t>
      </w:r>
    </w:p>
    <w:p>
      <w:r>
        <w:t xml:space="preserve">[ -6.142 76.519 31.388 -51.779]</w:t>
      </w:r>
    </w:p>
    <w:p>
      <w:r>
        <w:rPr>
          <w:b/>
        </w:rPr>
        <w:t xml:space="preserve">Tulos</w:t>
      </w:r>
    </w:p>
    <w:p>
      <w:r>
        <w:t xml:space="preserve">76.519</w:t>
      </w:r>
    </w:p>
    <w:p>
      <w:r>
        <w:rPr>
          <w:b/>
        </w:rPr>
        <w:t xml:space="preserve">Esimerkki 0.2642</w:t>
      </w:r>
    </w:p>
    <w:p>
      <w:r>
        <w:t xml:space="preserve">[ 40.628 20.111 -16.75 91.345 -16.553 -2.742]</w:t>
      </w:r>
    </w:p>
    <w:p>
      <w:r>
        <w:rPr>
          <w:b/>
        </w:rPr>
        <w:t xml:space="preserve">Tulos</w:t>
      </w:r>
    </w:p>
    <w:p>
      <w:r>
        <w:t xml:space="preserve">91.345</w:t>
      </w:r>
    </w:p>
    <w:p>
      <w:r>
        <w:rPr>
          <w:b/>
        </w:rPr>
        <w:t xml:space="preserve">Esimerkki 0.2643</w:t>
      </w:r>
    </w:p>
    <w:p>
      <w:r>
        <w:t xml:space="preserve">[-39.788 96.573 95.697 25.76 91.167 96.403 31.491]</w:t>
      </w:r>
    </w:p>
    <w:p>
      <w:r>
        <w:rPr>
          <w:b/>
        </w:rPr>
        <w:t xml:space="preserve">Tulos</w:t>
      </w:r>
    </w:p>
    <w:p>
      <w:r>
        <w:t xml:space="preserve">96.573</w:t>
      </w:r>
    </w:p>
    <w:p>
      <w:r>
        <w:rPr>
          <w:b/>
        </w:rPr>
        <w:t xml:space="preserve">Esimerkki 0.2644</w:t>
      </w:r>
    </w:p>
    <w:p>
      <w:r>
        <w:t xml:space="preserve">[-39.158 -80.702 -20.059 -54.032 60.254 38.498 -76.269 17.439]</w:t>
      </w:r>
    </w:p>
    <w:p>
      <w:r>
        <w:rPr>
          <w:b/>
        </w:rPr>
        <w:t xml:space="preserve">Tulos</w:t>
      </w:r>
    </w:p>
    <w:p>
      <w:r>
        <w:t xml:space="preserve">-80.702</w:t>
      </w:r>
    </w:p>
    <w:p>
      <w:r>
        <w:rPr>
          <w:b/>
        </w:rPr>
        <w:t xml:space="preserve">Esimerkki 0,2645</w:t>
      </w:r>
    </w:p>
    <w:p>
      <w:r>
        <w:t xml:space="preserve">[ 73.998 11.077 87.449 12.553 -64.384 -16.254]</w:t>
      </w:r>
    </w:p>
    <w:p>
      <w:r>
        <w:rPr>
          <w:b/>
        </w:rPr>
        <w:t xml:space="preserve">Tulos</w:t>
      </w:r>
    </w:p>
    <w:p>
      <w:r>
        <w:t xml:space="preserve">87.449</w:t>
      </w:r>
    </w:p>
    <w:p>
      <w:r>
        <w:rPr>
          <w:b/>
        </w:rPr>
        <w:t xml:space="preserve">Esimerkki 0.2646</w:t>
      </w:r>
    </w:p>
    <w:p>
      <w:r>
        <w:t xml:space="preserve">[-61.888 11.691 -57.26 -71.661 11.785 -62.655 -27.641 -87.2 65.41 -88.236]</w:t>
      </w:r>
    </w:p>
    <w:p>
      <w:r>
        <w:rPr>
          <w:b/>
        </w:rPr>
        <w:t xml:space="preserve">Tulos</w:t>
      </w:r>
    </w:p>
    <w:p>
      <w:r>
        <w:t xml:space="preserve">-88.236</w:t>
      </w:r>
    </w:p>
    <w:p>
      <w:r>
        <w:rPr>
          <w:b/>
        </w:rPr>
        <w:t xml:space="preserve">Esimerkki 0.2647</w:t>
      </w:r>
    </w:p>
    <w:p>
      <w:r>
        <w:t xml:space="preserve">[ 48.628 28.013 -91.54 -39.825 -76.739 60.907 -2.402 80.154 81.944 -63.188]</w:t>
      </w:r>
    </w:p>
    <w:p>
      <w:r>
        <w:rPr>
          <w:b/>
        </w:rPr>
        <w:t xml:space="preserve">Tulos</w:t>
      </w:r>
    </w:p>
    <w:p>
      <w:r>
        <w:t xml:space="preserve">-91.54</w:t>
      </w:r>
    </w:p>
    <w:p>
      <w:r>
        <w:rPr>
          <w:b/>
        </w:rPr>
        <w:t xml:space="preserve">Esimerkki 0.2648</w:t>
      </w:r>
    </w:p>
    <w:p>
      <w:r>
        <w:t xml:space="preserve">[ 47.981 -30.908 91.111 95.834]</w:t>
      </w:r>
    </w:p>
    <w:p>
      <w:r>
        <w:rPr>
          <w:b/>
        </w:rPr>
        <w:t xml:space="preserve">Tulos</w:t>
      </w:r>
    </w:p>
    <w:p>
      <w:r>
        <w:t xml:space="preserve">95.834</w:t>
      </w:r>
    </w:p>
    <w:p>
      <w:r>
        <w:rPr>
          <w:b/>
        </w:rPr>
        <w:t xml:space="preserve">Esimerkki 0.2649</w:t>
      </w:r>
    </w:p>
    <w:p>
      <w:r>
        <w:t xml:space="preserve">[ 77.876 -73.713 31.625]</w:t>
      </w:r>
    </w:p>
    <w:p>
      <w:r>
        <w:rPr>
          <w:b/>
        </w:rPr>
        <w:t xml:space="preserve">Tulos</w:t>
      </w:r>
    </w:p>
    <w:p>
      <w:r>
        <w:t xml:space="preserve">77.876</w:t>
      </w:r>
    </w:p>
    <w:p>
      <w:r>
        <w:rPr>
          <w:b/>
        </w:rPr>
        <w:t xml:space="preserve">Esimerkki 0,2650</w:t>
      </w:r>
    </w:p>
    <w:p>
      <w:r>
        <w:t xml:space="preserve">[-14.329 86.578 -93.574 93.155 -75.578]</w:t>
      </w:r>
    </w:p>
    <w:p>
      <w:r>
        <w:rPr>
          <w:b/>
        </w:rPr>
        <w:t xml:space="preserve">Tulos</w:t>
      </w:r>
    </w:p>
    <w:p>
      <w:r>
        <w:t xml:space="preserve">-93.574</w:t>
      </w:r>
    </w:p>
    <w:p>
      <w:r>
        <w:rPr>
          <w:b/>
        </w:rPr>
        <w:t xml:space="preserve">Esimerkki 0.2651</w:t>
      </w:r>
    </w:p>
    <w:p>
      <w:r>
        <w:t xml:space="preserve">[ 73.209 52.956 -97.287 39.965 -91.664 -6.642 -89.95 ]</w:t>
      </w:r>
    </w:p>
    <w:p>
      <w:r>
        <w:rPr>
          <w:b/>
        </w:rPr>
        <w:t xml:space="preserve">Tulos</w:t>
      </w:r>
    </w:p>
    <w:p>
      <w:r>
        <w:t xml:space="preserve">-97.287</w:t>
      </w:r>
    </w:p>
    <w:p>
      <w:r>
        <w:rPr>
          <w:b/>
        </w:rPr>
        <w:t xml:space="preserve">Esimerkki 0.2652</w:t>
      </w:r>
    </w:p>
    <w:p>
      <w:r>
        <w:t xml:space="preserve">[-20.552 96.304 17.957 -15.759 24.589 23.212 -21.095 -40.249 -49.19 ]</w:t>
      </w:r>
    </w:p>
    <w:p>
      <w:r>
        <w:rPr>
          <w:b/>
        </w:rPr>
        <w:t xml:space="preserve">Tulos</w:t>
      </w:r>
    </w:p>
    <w:p>
      <w:r>
        <w:t xml:space="preserve">96.304</w:t>
      </w:r>
    </w:p>
    <w:p>
      <w:r>
        <w:rPr>
          <w:b/>
        </w:rPr>
        <w:t xml:space="preserve">Esimerkki 0.2653</w:t>
      </w:r>
    </w:p>
    <w:p>
      <w:r>
        <w:t xml:space="preserve">[ -4.526 -23.23 -76.36 95.584]</w:t>
      </w:r>
    </w:p>
    <w:p>
      <w:r>
        <w:rPr>
          <w:b/>
        </w:rPr>
        <w:t xml:space="preserve">Tulos</w:t>
      </w:r>
    </w:p>
    <w:p>
      <w:r>
        <w:t xml:space="preserve">95.584</w:t>
      </w:r>
    </w:p>
    <w:p>
      <w:r>
        <w:rPr>
          <w:b/>
        </w:rPr>
        <w:t xml:space="preserve">Esimerkki 0.2654</w:t>
      </w:r>
    </w:p>
    <w:p>
      <w:r>
        <w:t xml:space="preserve">[-30.1 48.056 76.418 64.093]</w:t>
      </w:r>
    </w:p>
    <w:p>
      <w:r>
        <w:rPr>
          <w:b/>
        </w:rPr>
        <w:t xml:space="preserve">Tulos</w:t>
      </w:r>
    </w:p>
    <w:p>
      <w:r>
        <w:t xml:space="preserve">76.418</w:t>
      </w:r>
    </w:p>
    <w:p>
      <w:r>
        <w:rPr>
          <w:b/>
        </w:rPr>
        <w:t xml:space="preserve">Esimerkki 0,2655</w:t>
      </w:r>
    </w:p>
    <w:p>
      <w:r>
        <w:t xml:space="preserve">[-36.201 96.882 13.357 51.045 61.89 38.907]</w:t>
      </w:r>
    </w:p>
    <w:p>
      <w:r>
        <w:rPr>
          <w:b/>
        </w:rPr>
        <w:t xml:space="preserve">Tulos</w:t>
      </w:r>
    </w:p>
    <w:p>
      <w:r>
        <w:t xml:space="preserve">96.882</w:t>
      </w:r>
    </w:p>
    <w:p>
      <w:r>
        <w:rPr>
          <w:b/>
        </w:rPr>
        <w:t xml:space="preserve">Esimerkki 0.2656</w:t>
      </w:r>
    </w:p>
    <w:p>
      <w:r>
        <w:t xml:space="preserve">[-14.612 3.708 50.292 52.368 -86.789]</w:t>
      </w:r>
    </w:p>
    <w:p>
      <w:r>
        <w:rPr>
          <w:b/>
        </w:rPr>
        <w:t xml:space="preserve">Tulos</w:t>
      </w:r>
    </w:p>
    <w:p>
      <w:r>
        <w:t xml:space="preserve">-86.789</w:t>
      </w:r>
    </w:p>
    <w:p>
      <w:r>
        <w:rPr>
          <w:b/>
        </w:rPr>
        <w:t xml:space="preserve">Esimerkki 0.2657</w:t>
      </w:r>
    </w:p>
    <w:p>
      <w:r>
        <w:t xml:space="preserve">[-49.712 4.996 98.477]</w:t>
      </w:r>
    </w:p>
    <w:p>
      <w:r>
        <w:rPr>
          <w:b/>
        </w:rPr>
        <w:t xml:space="preserve">Tulos</w:t>
      </w:r>
    </w:p>
    <w:p>
      <w:r>
        <w:t xml:space="preserve">98.477</w:t>
      </w:r>
    </w:p>
    <w:p>
      <w:r>
        <w:rPr>
          <w:b/>
        </w:rPr>
        <w:t xml:space="preserve">Esimerkki 0.2658</w:t>
      </w:r>
    </w:p>
    <w:p>
      <w:r>
        <w:t xml:space="preserve">[-40.671 61.464 37.971 39.395 86.168 83.261 20.182 -85.926 70.387 -87.182]</w:t>
      </w:r>
    </w:p>
    <w:p>
      <w:r>
        <w:rPr>
          <w:b/>
        </w:rPr>
        <w:t xml:space="preserve">Tulos</w:t>
      </w:r>
    </w:p>
    <w:p>
      <w:r>
        <w:t xml:space="preserve">-87.182</w:t>
      </w:r>
    </w:p>
    <w:p>
      <w:r>
        <w:rPr>
          <w:b/>
        </w:rPr>
        <w:t xml:space="preserve">Esimerkki 0.2659</w:t>
      </w:r>
    </w:p>
    <w:p>
      <w:r>
        <w:t xml:space="preserve">[-66.662 11.115 -22.826]</w:t>
      </w:r>
    </w:p>
    <w:p>
      <w:r>
        <w:rPr>
          <w:b/>
        </w:rPr>
        <w:t xml:space="preserve">Tulos</w:t>
      </w:r>
    </w:p>
    <w:p>
      <w:r>
        <w:t xml:space="preserve">-66.662</w:t>
      </w:r>
    </w:p>
    <w:p>
      <w:r>
        <w:rPr>
          <w:b/>
        </w:rPr>
        <w:t xml:space="preserve">Esimerkki 0,2660</w:t>
      </w:r>
    </w:p>
    <w:p>
      <w:r>
        <w:t xml:space="preserve">[ 24.041 -77.917 87.678 60.073 -79.526]</w:t>
      </w:r>
    </w:p>
    <w:p>
      <w:r>
        <w:rPr>
          <w:b/>
        </w:rPr>
        <w:t xml:space="preserve">Tulos</w:t>
      </w:r>
    </w:p>
    <w:p>
      <w:r>
        <w:t xml:space="preserve">87.678</w:t>
      </w:r>
    </w:p>
    <w:p>
      <w:r>
        <w:rPr>
          <w:b/>
        </w:rPr>
        <w:t xml:space="preserve">Esimerkki 0.2661</w:t>
      </w:r>
    </w:p>
    <w:p>
      <w:r>
        <w:t xml:space="preserve">[ 70.653 -19.752 -90.847 -9.011 -54.607 6.462 -94.231 -31.317 14.372 46.322]</w:t>
      </w:r>
    </w:p>
    <w:p>
      <w:r>
        <w:rPr>
          <w:b/>
        </w:rPr>
        <w:t xml:space="preserve">Tulos</w:t>
      </w:r>
    </w:p>
    <w:p>
      <w:r>
        <w:t xml:space="preserve">-94.231</w:t>
      </w:r>
    </w:p>
    <w:p>
      <w:r>
        <w:rPr>
          <w:b/>
        </w:rPr>
        <w:t xml:space="preserve">Esimerkki 0.2662</w:t>
      </w:r>
    </w:p>
    <w:p>
      <w:r>
        <w:t xml:space="preserve">[19.836 14.101]</w:t>
      </w:r>
    </w:p>
    <w:p>
      <w:r>
        <w:rPr>
          <w:b/>
        </w:rPr>
        <w:t xml:space="preserve">Tulos</w:t>
      </w:r>
    </w:p>
    <w:p>
      <w:r>
        <w:t xml:space="preserve">19.836</w:t>
      </w:r>
    </w:p>
    <w:p>
      <w:r>
        <w:rPr>
          <w:b/>
        </w:rPr>
        <w:t xml:space="preserve">Esimerkki 0.2663</w:t>
      </w:r>
    </w:p>
    <w:p>
      <w:r>
        <w:t xml:space="preserve">[ 3.883 8.032 39.924 9.459 -99.291 -70.461 -27.781 -10.945 -64.338 -65.904]</w:t>
      </w:r>
    </w:p>
    <w:p>
      <w:r>
        <w:rPr>
          <w:b/>
        </w:rPr>
        <w:t xml:space="preserve">Tulos</w:t>
      </w:r>
    </w:p>
    <w:p>
      <w:r>
        <w:t xml:space="preserve">-99.291</w:t>
      </w:r>
    </w:p>
    <w:p>
      <w:r>
        <w:rPr>
          <w:b/>
        </w:rPr>
        <w:t xml:space="preserve">Esimerkki 0,2664</w:t>
      </w:r>
    </w:p>
    <w:p>
      <w:r>
        <w:t xml:space="preserve">[ 5.184 28.513 16.944 39.178 39.196 -31.99 -5.656 -25.658 -61.773 -52.228]</w:t>
      </w:r>
    </w:p>
    <w:p>
      <w:r>
        <w:rPr>
          <w:b/>
        </w:rPr>
        <w:t xml:space="preserve">Tulos</w:t>
      </w:r>
    </w:p>
    <w:p>
      <w:r>
        <w:t xml:space="preserve">-61.773</w:t>
      </w:r>
    </w:p>
    <w:p>
      <w:r>
        <w:rPr>
          <w:b/>
        </w:rPr>
        <w:t xml:space="preserve">Esimerkki 0,2665</w:t>
      </w:r>
    </w:p>
    <w:p>
      <w:r>
        <w:t xml:space="preserve">[ 45.246 -67.032 41.352 -24.399]</w:t>
      </w:r>
    </w:p>
    <w:p>
      <w:r>
        <w:rPr>
          <w:b/>
        </w:rPr>
        <w:t xml:space="preserve">Tulos</w:t>
      </w:r>
    </w:p>
    <w:p>
      <w:r>
        <w:t xml:space="preserve">-67.032</w:t>
      </w:r>
    </w:p>
    <w:p>
      <w:r>
        <w:rPr>
          <w:b/>
        </w:rPr>
        <w:t xml:space="preserve">Esimerkki 0.2666</w:t>
      </w:r>
    </w:p>
    <w:p>
      <w:r>
        <w:t xml:space="preserve">[-39.665 0.598 -88.381 -36.883 20.967]</w:t>
      </w:r>
    </w:p>
    <w:p>
      <w:r>
        <w:rPr>
          <w:b/>
        </w:rPr>
        <w:t xml:space="preserve">Tulos</w:t>
      </w:r>
    </w:p>
    <w:p>
      <w:r>
        <w:t xml:space="preserve">-88.381</w:t>
      </w:r>
    </w:p>
    <w:p>
      <w:r>
        <w:rPr>
          <w:b/>
        </w:rPr>
        <w:t xml:space="preserve">Esimerkki 0.2667</w:t>
      </w:r>
    </w:p>
    <w:p>
      <w:r>
        <w:t xml:space="preserve">[57.181 23.073 61.227]</w:t>
      </w:r>
    </w:p>
    <w:p>
      <w:r>
        <w:rPr>
          <w:b/>
        </w:rPr>
        <w:t xml:space="preserve">Tulos</w:t>
      </w:r>
    </w:p>
    <w:p>
      <w:r>
        <w:t xml:space="preserve">61.227</w:t>
      </w:r>
    </w:p>
    <w:p>
      <w:r>
        <w:rPr>
          <w:b/>
        </w:rPr>
        <w:t xml:space="preserve">Esimerkki 0.2668</w:t>
      </w:r>
    </w:p>
    <w:p>
      <w:r>
        <w:t xml:space="preserve">[ 21.619 -51.878 58.081]</w:t>
      </w:r>
    </w:p>
    <w:p>
      <w:r>
        <w:rPr>
          <w:b/>
        </w:rPr>
        <w:t xml:space="preserve">Tulos</w:t>
      </w:r>
    </w:p>
    <w:p>
      <w:r>
        <w:t xml:space="preserve">58.081</w:t>
      </w:r>
    </w:p>
    <w:p>
      <w:r>
        <w:rPr>
          <w:b/>
        </w:rPr>
        <w:t xml:space="preserve">Esimerkki 0.2669</w:t>
      </w:r>
    </w:p>
    <w:p>
      <w:r>
        <w:t xml:space="preserve">[-52.535 86.792 -21.548 -44.709 -67.487 82.96 -95.018 -18.287]</w:t>
      </w:r>
    </w:p>
    <w:p>
      <w:r>
        <w:rPr>
          <w:b/>
        </w:rPr>
        <w:t xml:space="preserve">Tulos</w:t>
      </w:r>
    </w:p>
    <w:p>
      <w:r>
        <w:t xml:space="preserve">-95.018</w:t>
      </w:r>
    </w:p>
    <w:p>
      <w:r>
        <w:rPr>
          <w:b/>
        </w:rPr>
        <w:t xml:space="preserve">Esimerkki 0,2670</w:t>
      </w:r>
    </w:p>
    <w:p>
      <w:r>
        <w:t xml:space="preserve">[-94.156 -95.257 49.31 -30.601 -58.286 -60.846]</w:t>
      </w:r>
    </w:p>
    <w:p>
      <w:r>
        <w:rPr>
          <w:b/>
        </w:rPr>
        <w:t xml:space="preserve">Tulos</w:t>
      </w:r>
    </w:p>
    <w:p>
      <w:r>
        <w:t xml:space="preserve">-95.257</w:t>
      </w:r>
    </w:p>
    <w:p>
      <w:r>
        <w:rPr>
          <w:b/>
        </w:rPr>
        <w:t xml:space="preserve">Esimerkki 0,2671</w:t>
      </w:r>
    </w:p>
    <w:p>
      <w:r>
        <w:t xml:space="preserve">[-43.087 88.126 49.13 -52.817 8.825 -40.147 -18.25 19.586]</w:t>
      </w:r>
    </w:p>
    <w:p>
      <w:r>
        <w:rPr>
          <w:b/>
        </w:rPr>
        <w:t xml:space="preserve">Tulos</w:t>
      </w:r>
    </w:p>
    <w:p>
      <w:r>
        <w:t xml:space="preserve">88.126</w:t>
      </w:r>
    </w:p>
    <w:p>
      <w:r>
        <w:rPr>
          <w:b/>
        </w:rPr>
        <w:t xml:space="preserve">Esimerkki 0.2672</w:t>
      </w:r>
    </w:p>
    <w:p>
      <w:r>
        <w:t xml:space="preserve">[-86.676 -86.012 38.766 66.171 90.924 -78.87 -67.033 -13.561 -37.777]</w:t>
      </w:r>
    </w:p>
    <w:p>
      <w:r>
        <w:rPr>
          <w:b/>
        </w:rPr>
        <w:t xml:space="preserve">Tulos</w:t>
      </w:r>
    </w:p>
    <w:p>
      <w:r>
        <w:t xml:space="preserve">90.924</w:t>
      </w:r>
    </w:p>
    <w:p>
      <w:r>
        <w:rPr>
          <w:b/>
        </w:rPr>
        <w:t xml:space="preserve">Esimerkki 0,2673</w:t>
      </w:r>
    </w:p>
    <w:p>
      <w:r>
        <w:t xml:space="preserve">[ 57.366 -87.337 51.147 97.351 53.484 -47.78 ]</w:t>
      </w:r>
    </w:p>
    <w:p>
      <w:r>
        <w:rPr>
          <w:b/>
        </w:rPr>
        <w:t xml:space="preserve">Tulos</w:t>
      </w:r>
    </w:p>
    <w:p>
      <w:r>
        <w:t xml:space="preserve">97.351</w:t>
      </w:r>
    </w:p>
    <w:p>
      <w:r>
        <w:rPr>
          <w:b/>
        </w:rPr>
        <w:t xml:space="preserve">Esimerkki 0.2674</w:t>
      </w:r>
    </w:p>
    <w:p>
      <w:r>
        <w:t xml:space="preserve">[-31.776 -54.627 -96.629 28.862 -89.023 -15.586 -30.283]</w:t>
      </w:r>
    </w:p>
    <w:p>
      <w:r>
        <w:rPr>
          <w:b/>
        </w:rPr>
        <w:t xml:space="preserve">Tulos</w:t>
      </w:r>
    </w:p>
    <w:p>
      <w:r>
        <w:t xml:space="preserve">-96.629</w:t>
      </w:r>
    </w:p>
    <w:p>
      <w:r>
        <w:rPr>
          <w:b/>
        </w:rPr>
        <w:t xml:space="preserve">Esimerkki 0,2675</w:t>
      </w:r>
    </w:p>
    <w:p>
      <w:r>
        <w:t xml:space="preserve">[-32.229 -31.37 97.008 26.686 83.487 -18.76 -86.18 8.342 91.333]</w:t>
      </w:r>
    </w:p>
    <w:p>
      <w:r>
        <w:rPr>
          <w:b/>
        </w:rPr>
        <w:t xml:space="preserve">Tulos</w:t>
      </w:r>
    </w:p>
    <w:p>
      <w:r>
        <w:t xml:space="preserve">97.008</w:t>
      </w:r>
    </w:p>
    <w:p>
      <w:r>
        <w:rPr>
          <w:b/>
        </w:rPr>
        <w:t xml:space="preserve">Esimerkki 0,2676</w:t>
      </w:r>
    </w:p>
    <w:p>
      <w:r>
        <w:t xml:space="preserve">[ 69.612 -33.711 -64.73 -7.972 -63.254 18.559 22.983 29.66 ]</w:t>
      </w:r>
    </w:p>
    <w:p>
      <w:r>
        <w:rPr>
          <w:b/>
        </w:rPr>
        <w:t xml:space="preserve">Tulos</w:t>
      </w:r>
    </w:p>
    <w:p>
      <w:r>
        <w:t xml:space="preserve">69.612</w:t>
      </w:r>
    </w:p>
    <w:p>
      <w:r>
        <w:rPr>
          <w:b/>
        </w:rPr>
        <w:t xml:space="preserve">Esimerkki 0.2677</w:t>
      </w:r>
    </w:p>
    <w:p>
      <w:r>
        <w:t xml:space="preserve">[56.353 39.062 83.993 76.873]</w:t>
      </w:r>
    </w:p>
    <w:p>
      <w:r>
        <w:rPr>
          <w:b/>
        </w:rPr>
        <w:t xml:space="preserve">Tulos</w:t>
      </w:r>
    </w:p>
    <w:p>
      <w:r>
        <w:t xml:space="preserve">83.993</w:t>
      </w:r>
    </w:p>
    <w:p>
      <w:r>
        <w:rPr>
          <w:b/>
        </w:rPr>
        <w:t xml:space="preserve">Esimerkki 0.2678</w:t>
      </w:r>
    </w:p>
    <w:p>
      <w:r>
        <w:t xml:space="preserve">[-3.453 46.649 27.504 -7.978]</w:t>
      </w:r>
    </w:p>
    <w:p>
      <w:r>
        <w:rPr>
          <w:b/>
        </w:rPr>
        <w:t xml:space="preserve">Tulos</w:t>
      </w:r>
    </w:p>
    <w:p>
      <w:r>
        <w:t xml:space="preserve">46.649</w:t>
      </w:r>
    </w:p>
    <w:p>
      <w:r>
        <w:rPr>
          <w:b/>
        </w:rPr>
        <w:t xml:space="preserve">Esimerkki 0.2679</w:t>
      </w:r>
    </w:p>
    <w:p>
      <w:r>
        <w:t xml:space="preserve">[-36.129 -60.946]</w:t>
      </w:r>
    </w:p>
    <w:p>
      <w:r>
        <w:rPr>
          <w:b/>
        </w:rPr>
        <w:t xml:space="preserve">Tulos</w:t>
      </w:r>
    </w:p>
    <w:p>
      <w:r>
        <w:t xml:space="preserve">-60.946</w:t>
      </w:r>
    </w:p>
    <w:p>
      <w:r>
        <w:rPr>
          <w:b/>
        </w:rPr>
        <w:t xml:space="preserve">Esimerkki 0.2680</w:t>
      </w:r>
    </w:p>
    <w:p>
      <w:r>
        <w:t xml:space="preserve">[ 33.288 77.468 -90.247]</w:t>
      </w:r>
    </w:p>
    <w:p>
      <w:r>
        <w:rPr>
          <w:b/>
        </w:rPr>
        <w:t xml:space="preserve">Tulos</w:t>
      </w:r>
    </w:p>
    <w:p>
      <w:r>
        <w:t xml:space="preserve">-90.247</w:t>
      </w:r>
    </w:p>
    <w:p>
      <w:r>
        <w:rPr>
          <w:b/>
        </w:rPr>
        <w:t xml:space="preserve">Esimerkki 0.2681</w:t>
      </w:r>
    </w:p>
    <w:p>
      <w:r>
        <w:t xml:space="preserve">[27.668 36.998 38.528 64.061 79.412 90.041]</w:t>
      </w:r>
    </w:p>
    <w:p>
      <w:r>
        <w:rPr>
          <w:b/>
        </w:rPr>
        <w:t xml:space="preserve">Tulos</w:t>
      </w:r>
    </w:p>
    <w:p>
      <w:r>
        <w:t xml:space="preserve">90.041</w:t>
      </w:r>
    </w:p>
    <w:p>
      <w:r>
        <w:rPr>
          <w:b/>
        </w:rPr>
        <w:t xml:space="preserve">Esimerkki 0.2682</w:t>
      </w:r>
    </w:p>
    <w:p>
      <w:r>
        <w:t xml:space="preserve">[-64.634 39.28 81.123 64.013 83.126]</w:t>
      </w:r>
    </w:p>
    <w:p>
      <w:r>
        <w:rPr>
          <w:b/>
        </w:rPr>
        <w:t xml:space="preserve">Tulos</w:t>
      </w:r>
    </w:p>
    <w:p>
      <w:r>
        <w:t xml:space="preserve">83.126</w:t>
      </w:r>
    </w:p>
    <w:p>
      <w:r>
        <w:rPr>
          <w:b/>
        </w:rPr>
        <w:t xml:space="preserve">Esimerkki 0,2683</w:t>
      </w:r>
    </w:p>
    <w:p>
      <w:r>
        <w:t xml:space="preserve">[ 43.398 -46.049 99.796 64.679 27.555]</w:t>
      </w:r>
    </w:p>
    <w:p>
      <w:r>
        <w:rPr>
          <w:b/>
        </w:rPr>
        <w:t xml:space="preserve">Tulos</w:t>
      </w:r>
    </w:p>
    <w:p>
      <w:r>
        <w:t xml:space="preserve">99.796</w:t>
      </w:r>
    </w:p>
    <w:p>
      <w:r>
        <w:rPr>
          <w:b/>
        </w:rPr>
        <w:t xml:space="preserve">Esimerkki 0.2684</w:t>
      </w:r>
    </w:p>
    <w:p>
      <w:r>
        <w:t xml:space="preserve">[ 73.856 27.276 -40.828 -46.605 72.234 -55.077 70.349]</w:t>
      </w:r>
    </w:p>
    <w:p>
      <w:r>
        <w:rPr>
          <w:b/>
        </w:rPr>
        <w:t xml:space="preserve">Tulos</w:t>
      </w:r>
    </w:p>
    <w:p>
      <w:r>
        <w:t xml:space="preserve">73.856</w:t>
      </w:r>
    </w:p>
    <w:p>
      <w:r>
        <w:rPr>
          <w:b/>
        </w:rPr>
        <w:t xml:space="preserve">Esimerkki 0,2685</w:t>
      </w:r>
    </w:p>
    <w:p>
      <w:r>
        <w:t xml:space="preserve">[-63.363 -48.78 -79.241 97.54 69.816]</w:t>
      </w:r>
    </w:p>
    <w:p>
      <w:r>
        <w:rPr>
          <w:b/>
        </w:rPr>
        <w:t xml:space="preserve">Tulos</w:t>
      </w:r>
    </w:p>
    <w:p>
      <w:r>
        <w:t xml:space="preserve">97.54</w:t>
      </w:r>
    </w:p>
    <w:p>
      <w:r>
        <w:rPr>
          <w:b/>
        </w:rPr>
        <w:t xml:space="preserve">Esimerkki 0.2686</w:t>
      </w:r>
    </w:p>
    <w:p>
      <w:r>
        <w:t xml:space="preserve">[-54.787 35.133]</w:t>
      </w:r>
    </w:p>
    <w:p>
      <w:r>
        <w:rPr>
          <w:b/>
        </w:rPr>
        <w:t xml:space="preserve">Tulos</w:t>
      </w:r>
    </w:p>
    <w:p>
      <w:r>
        <w:t xml:space="preserve">-54.787</w:t>
      </w:r>
    </w:p>
    <w:p>
      <w:r>
        <w:rPr>
          <w:b/>
        </w:rPr>
        <w:t xml:space="preserve">Esimerkki 0,2687</w:t>
      </w:r>
    </w:p>
    <w:p>
      <w:r>
        <w:t xml:space="preserve">[ 96.699 -5.677 43.302 -0.888 47.531 42.202 19.952 -18.041]</w:t>
      </w:r>
    </w:p>
    <w:p>
      <w:r>
        <w:rPr>
          <w:b/>
        </w:rPr>
        <w:t xml:space="preserve">Tulos</w:t>
      </w:r>
    </w:p>
    <w:p>
      <w:r>
        <w:t xml:space="preserve">96.699</w:t>
      </w:r>
    </w:p>
    <w:p>
      <w:r>
        <w:rPr>
          <w:b/>
        </w:rPr>
        <w:t xml:space="preserve">Esimerkki 0,2688</w:t>
      </w:r>
    </w:p>
    <w:p>
      <w:r>
        <w:t xml:space="preserve">[-74.237 60.883 77.9 94.416 25.549 15.272 59.592 -66.279 -48.736 77.473]</w:t>
      </w:r>
    </w:p>
    <w:p>
      <w:r>
        <w:rPr>
          <w:b/>
        </w:rPr>
        <w:t xml:space="preserve">Tulos</w:t>
      </w:r>
    </w:p>
    <w:p>
      <w:r>
        <w:t xml:space="preserve">94.416</w:t>
      </w:r>
    </w:p>
    <w:p>
      <w:r>
        <w:rPr>
          <w:b/>
        </w:rPr>
        <w:t xml:space="preserve">Esimerkki 0.2689</w:t>
      </w:r>
    </w:p>
    <w:p>
      <w:r>
        <w:t xml:space="preserve">[-99.861 -36.027 -44.585]</w:t>
      </w:r>
    </w:p>
    <w:p>
      <w:r>
        <w:rPr>
          <w:b/>
        </w:rPr>
        <w:t xml:space="preserve">Tulos</w:t>
      </w:r>
    </w:p>
    <w:p>
      <w:r>
        <w:t xml:space="preserve">-99.861</w:t>
      </w:r>
    </w:p>
    <w:p>
      <w:r>
        <w:rPr>
          <w:b/>
        </w:rPr>
        <w:t xml:space="preserve">Esimerkki 0,2690</w:t>
      </w:r>
    </w:p>
    <w:p>
      <w:r>
        <w:t xml:space="preserve">[ 19.421 -55.347 34.77 11.057 -44.011 -12.664 55.737 72.523 18.318]</w:t>
      </w:r>
    </w:p>
    <w:p>
      <w:r>
        <w:rPr>
          <w:b/>
        </w:rPr>
        <w:t xml:space="preserve">Tulos</w:t>
      </w:r>
    </w:p>
    <w:p>
      <w:r>
        <w:t xml:space="preserve">72.523</w:t>
      </w:r>
    </w:p>
    <w:p>
      <w:r>
        <w:rPr>
          <w:b/>
        </w:rPr>
        <w:t xml:space="preserve">Esimerkki 0,2691</w:t>
      </w:r>
    </w:p>
    <w:p>
      <w:r>
        <w:t xml:space="preserve">[-96.559 -9.315 -37.153]</w:t>
      </w:r>
    </w:p>
    <w:p>
      <w:r>
        <w:rPr>
          <w:b/>
        </w:rPr>
        <w:t xml:space="preserve">Tulos</w:t>
      </w:r>
    </w:p>
    <w:p>
      <w:r>
        <w:t xml:space="preserve">-96.559</w:t>
      </w:r>
    </w:p>
    <w:p>
      <w:r>
        <w:rPr>
          <w:b/>
        </w:rPr>
        <w:t xml:space="preserve">Esimerkki 0,2692</w:t>
      </w:r>
    </w:p>
    <w:p>
      <w:r>
        <w:t xml:space="preserve">[-66.587 -24.512]</w:t>
      </w:r>
    </w:p>
    <w:p>
      <w:r>
        <w:rPr>
          <w:b/>
        </w:rPr>
        <w:t xml:space="preserve">Tulos</w:t>
      </w:r>
    </w:p>
    <w:p>
      <w:r>
        <w:t xml:space="preserve">-66.587</w:t>
      </w:r>
    </w:p>
    <w:p>
      <w:r>
        <w:rPr>
          <w:b/>
        </w:rPr>
        <w:t xml:space="preserve">Esimerkki 0,2693</w:t>
      </w:r>
    </w:p>
    <w:p>
      <w:r>
        <w:t xml:space="preserve">[-91.979 29.866 -3.622 -43.496 -89.486 62.599]</w:t>
      </w:r>
    </w:p>
    <w:p>
      <w:r>
        <w:rPr>
          <w:b/>
        </w:rPr>
        <w:t xml:space="preserve">Tulos</w:t>
      </w:r>
    </w:p>
    <w:p>
      <w:r>
        <w:t xml:space="preserve">-91.979</w:t>
      </w:r>
    </w:p>
    <w:p>
      <w:r>
        <w:rPr>
          <w:b/>
        </w:rPr>
        <w:t xml:space="preserve">Esimerkki 0,2694</w:t>
      </w:r>
    </w:p>
    <w:p>
      <w:r>
        <w:t xml:space="preserve">[ -2.975 14.997 72.446 -69.114 33.305 -97.566 -87.677 10.272 40.059 55.528]</w:t>
      </w:r>
    </w:p>
    <w:p>
      <w:r>
        <w:rPr>
          <w:b/>
        </w:rPr>
        <w:t xml:space="preserve">Tulos</w:t>
      </w:r>
    </w:p>
    <w:p>
      <w:r>
        <w:t xml:space="preserve">-97.566</w:t>
      </w:r>
    </w:p>
    <w:p>
      <w:r>
        <w:rPr>
          <w:b/>
        </w:rPr>
        <w:t xml:space="preserve">Esimerkki 0,2695</w:t>
      </w:r>
    </w:p>
    <w:p>
      <w:r>
        <w:t xml:space="preserve">[-61.113 46.99 -16.288 80.56 96.066 6.254 -56.373 -55.57 19.441]</w:t>
      </w:r>
    </w:p>
    <w:p>
      <w:r>
        <w:rPr>
          <w:b/>
        </w:rPr>
        <w:t xml:space="preserve">Tulos</w:t>
      </w:r>
    </w:p>
    <w:p>
      <w:r>
        <w:t xml:space="preserve">96.066</w:t>
      </w:r>
    </w:p>
    <w:p>
      <w:r>
        <w:rPr>
          <w:b/>
        </w:rPr>
        <w:t xml:space="preserve">Esimerkki 0,2696</w:t>
      </w:r>
    </w:p>
    <w:p>
      <w:r>
        <w:t xml:space="preserve">[-79.198 36.421 58.055 21.972]</w:t>
      </w:r>
    </w:p>
    <w:p>
      <w:r>
        <w:rPr>
          <w:b/>
        </w:rPr>
        <w:t xml:space="preserve">Tulos</w:t>
      </w:r>
    </w:p>
    <w:p>
      <w:r>
        <w:t xml:space="preserve">-79.198</w:t>
      </w:r>
    </w:p>
    <w:p>
      <w:r>
        <w:rPr>
          <w:b/>
        </w:rPr>
        <w:t xml:space="preserve">Esimerkki 0,2697</w:t>
      </w:r>
    </w:p>
    <w:p>
      <w:r>
        <w:t xml:space="preserve">[ 7.982 -66.138 -2.323 -87.769 -24.259 21.368 58.925 -88.159]</w:t>
      </w:r>
    </w:p>
    <w:p>
      <w:r>
        <w:rPr>
          <w:b/>
        </w:rPr>
        <w:t xml:space="preserve">Tulos</w:t>
      </w:r>
    </w:p>
    <w:p>
      <w:r>
        <w:t xml:space="preserve">-88.159</w:t>
      </w:r>
    </w:p>
    <w:p>
      <w:r>
        <w:rPr>
          <w:b/>
        </w:rPr>
        <w:t xml:space="preserve">Esimerkki 0.2698</w:t>
      </w:r>
    </w:p>
    <w:p>
      <w:r>
        <w:t xml:space="preserve">[ 2.909 39.289 11.086 -98.719]</w:t>
      </w:r>
    </w:p>
    <w:p>
      <w:r>
        <w:rPr>
          <w:b/>
        </w:rPr>
        <w:t xml:space="preserve">Tulos</w:t>
      </w:r>
    </w:p>
    <w:p>
      <w:r>
        <w:t xml:space="preserve">-98.719</w:t>
      </w:r>
    </w:p>
    <w:p>
      <w:r>
        <w:rPr>
          <w:b/>
        </w:rPr>
        <w:t xml:space="preserve">Esimerkki 0.2699</w:t>
      </w:r>
    </w:p>
    <w:p>
      <w:r>
        <w:t xml:space="preserve">[ 53.776 -24.492 -27.376]</w:t>
      </w:r>
    </w:p>
    <w:p>
      <w:r>
        <w:rPr>
          <w:b/>
        </w:rPr>
        <w:t xml:space="preserve">Tulos</w:t>
      </w:r>
    </w:p>
    <w:p>
      <w:r>
        <w:t xml:space="preserve">53.776</w:t>
      </w:r>
    </w:p>
    <w:p>
      <w:r>
        <w:rPr>
          <w:b/>
        </w:rPr>
        <w:t xml:space="preserve">Esimerkki 0,2700</w:t>
      </w:r>
    </w:p>
    <w:p>
      <w:r>
        <w:t xml:space="preserve">[ 87.886 89.484 1.172 77.763 31.036 23.374 -99.635 84.807 42.699 58.305]</w:t>
      </w:r>
    </w:p>
    <w:p>
      <w:r>
        <w:rPr>
          <w:b/>
        </w:rPr>
        <w:t xml:space="preserve">Tulos</w:t>
      </w:r>
    </w:p>
    <w:p>
      <w:r>
        <w:t xml:space="preserve">-99.635</w:t>
      </w:r>
    </w:p>
    <w:p>
      <w:r>
        <w:rPr>
          <w:b/>
        </w:rPr>
        <w:t xml:space="preserve">Esimerkki 0.2701</w:t>
      </w:r>
    </w:p>
    <w:p>
      <w:r>
        <w:t xml:space="preserve">[ 31.514 -37.271 8.864 -8.339]</w:t>
      </w:r>
    </w:p>
    <w:p>
      <w:r>
        <w:rPr>
          <w:b/>
        </w:rPr>
        <w:t xml:space="preserve">Tulos</w:t>
      </w:r>
    </w:p>
    <w:p>
      <w:r>
        <w:t xml:space="preserve">-37.271</w:t>
      </w:r>
    </w:p>
    <w:p>
      <w:r>
        <w:rPr>
          <w:b/>
        </w:rPr>
        <w:t xml:space="preserve">Esimerkki 0.2702</w:t>
      </w:r>
    </w:p>
    <w:p>
      <w:r>
        <w:t xml:space="preserve">[ 21.724 -96.367 90.671 76.1 64.038 -68.557 -30.154 8.022 93.585 -95.85 ]</w:t>
      </w:r>
    </w:p>
    <w:p>
      <w:r>
        <w:rPr>
          <w:b/>
        </w:rPr>
        <w:t xml:space="preserve">Tulos</w:t>
      </w:r>
    </w:p>
    <w:p>
      <w:r>
        <w:t xml:space="preserve">-96.367</w:t>
      </w:r>
    </w:p>
    <w:p>
      <w:r>
        <w:rPr>
          <w:b/>
        </w:rPr>
        <w:t xml:space="preserve">Esimerkki 0.2703</w:t>
      </w:r>
    </w:p>
    <w:p>
      <w:r>
        <w:t xml:space="preserve">[ 40.058 91.795 -63.544 92.683 50.803 -97.348 -7.081 77.639 4.782]</w:t>
      </w:r>
    </w:p>
    <w:p>
      <w:r>
        <w:rPr>
          <w:b/>
        </w:rPr>
        <w:t xml:space="preserve">Tulos</w:t>
      </w:r>
    </w:p>
    <w:p>
      <w:r>
        <w:t xml:space="preserve">-97.348</w:t>
      </w:r>
    </w:p>
    <w:p>
      <w:r>
        <w:rPr>
          <w:b/>
        </w:rPr>
        <w:t xml:space="preserve">Esimerkki 0.2704</w:t>
      </w:r>
    </w:p>
    <w:p>
      <w:r>
        <w:t xml:space="preserve">[ 14.517 -85.307 38.12 -76.227]</w:t>
      </w:r>
    </w:p>
    <w:p>
      <w:r>
        <w:rPr>
          <w:b/>
        </w:rPr>
        <w:t xml:space="preserve">Tulos</w:t>
      </w:r>
    </w:p>
    <w:p>
      <w:r>
        <w:t xml:space="preserve">-85.307</w:t>
      </w:r>
    </w:p>
    <w:p>
      <w:r>
        <w:rPr>
          <w:b/>
        </w:rPr>
        <w:t xml:space="preserve">Esimerkki 0.2705</w:t>
      </w:r>
    </w:p>
    <w:p>
      <w:r>
        <w:t xml:space="preserve">[ 4.182 63.248 -16.236 43.093 64.624]</w:t>
      </w:r>
    </w:p>
    <w:p>
      <w:r>
        <w:rPr>
          <w:b/>
        </w:rPr>
        <w:t xml:space="preserve">Tulos</w:t>
      </w:r>
    </w:p>
    <w:p>
      <w:r>
        <w:t xml:space="preserve">64.624</w:t>
      </w:r>
    </w:p>
    <w:p>
      <w:r>
        <w:rPr>
          <w:b/>
        </w:rPr>
        <w:t xml:space="preserve">Esimerkki 0.2706</w:t>
      </w:r>
    </w:p>
    <w:p>
      <w:r>
        <w:t xml:space="preserve">[-88.035 42.045 85.759 47.115 -65.587 -16.58 99.254 0.374 15.317]</w:t>
      </w:r>
    </w:p>
    <w:p>
      <w:r>
        <w:rPr>
          <w:b/>
        </w:rPr>
        <w:t xml:space="preserve">Tulos</w:t>
      </w:r>
    </w:p>
    <w:p>
      <w:r>
        <w:t xml:space="preserve">99.254</w:t>
      </w:r>
    </w:p>
    <w:p>
      <w:r>
        <w:rPr>
          <w:b/>
        </w:rPr>
        <w:t xml:space="preserve">Esimerkki 0.2707</w:t>
      </w:r>
    </w:p>
    <w:p>
      <w:r>
        <w:t xml:space="preserve">[-90.742 -0.367 89.512]</w:t>
      </w:r>
    </w:p>
    <w:p>
      <w:r>
        <w:rPr>
          <w:b/>
        </w:rPr>
        <w:t xml:space="preserve">Tulos</w:t>
      </w:r>
    </w:p>
    <w:p>
      <w:r>
        <w:t xml:space="preserve">-90.742</w:t>
      </w:r>
    </w:p>
    <w:p>
      <w:r>
        <w:rPr>
          <w:b/>
        </w:rPr>
        <w:t xml:space="preserve">Esimerkki 0.2708</w:t>
      </w:r>
    </w:p>
    <w:p>
      <w:r>
        <w:t xml:space="preserve">[-21.867 59.452 -27.229]</w:t>
      </w:r>
    </w:p>
    <w:p>
      <w:r>
        <w:rPr>
          <w:b/>
        </w:rPr>
        <w:t xml:space="preserve">Tulos</w:t>
      </w:r>
    </w:p>
    <w:p>
      <w:r>
        <w:t xml:space="preserve">59.452</w:t>
      </w:r>
    </w:p>
    <w:p>
      <w:r>
        <w:rPr>
          <w:b/>
        </w:rPr>
        <w:t xml:space="preserve">Esimerkki 0.2709</w:t>
      </w:r>
    </w:p>
    <w:p>
      <w:r>
        <w:t xml:space="preserve">[ 89.209 -22.928]</w:t>
      </w:r>
    </w:p>
    <w:p>
      <w:r>
        <w:rPr>
          <w:b/>
        </w:rPr>
        <w:t xml:space="preserve">Tulos</w:t>
      </w:r>
    </w:p>
    <w:p>
      <w:r>
        <w:t xml:space="preserve">89.209</w:t>
      </w:r>
    </w:p>
    <w:p>
      <w:r>
        <w:rPr>
          <w:b/>
        </w:rPr>
        <w:t xml:space="preserve">Esimerkki 0,2710</w:t>
      </w:r>
    </w:p>
    <w:p>
      <w:r>
        <w:t xml:space="preserve">[ 84.473 -70.319 99.144 32.902 55.943 54.732 -6.516 48.14 ]</w:t>
      </w:r>
    </w:p>
    <w:p>
      <w:r>
        <w:rPr>
          <w:b/>
        </w:rPr>
        <w:t xml:space="preserve">Tulos</w:t>
      </w:r>
    </w:p>
    <w:p>
      <w:r>
        <w:t xml:space="preserve">99.144</w:t>
      </w:r>
    </w:p>
    <w:p>
      <w:r>
        <w:rPr>
          <w:b/>
        </w:rPr>
        <w:t xml:space="preserve">Esimerkki 0.2711</w:t>
      </w:r>
    </w:p>
    <w:p>
      <w:r>
        <w:t xml:space="preserve">[-58.597 -74.02 -94.447 -61.364 94.152 40.219 48.075 -85.361]</w:t>
      </w:r>
    </w:p>
    <w:p>
      <w:r>
        <w:rPr>
          <w:b/>
        </w:rPr>
        <w:t xml:space="preserve">Tulos</w:t>
      </w:r>
    </w:p>
    <w:p>
      <w:r>
        <w:t xml:space="preserve">-94.447</w:t>
      </w:r>
    </w:p>
    <w:p>
      <w:r>
        <w:rPr>
          <w:b/>
        </w:rPr>
        <w:t xml:space="preserve">Esimerkki 0.2712</w:t>
      </w:r>
    </w:p>
    <w:p>
      <w:r>
        <w:t xml:space="preserve">[-78.435 77.449 -29.67 37.369 17.022 94.162 -38.839 24.842 94.782]</w:t>
      </w:r>
    </w:p>
    <w:p>
      <w:r>
        <w:rPr>
          <w:b/>
        </w:rPr>
        <w:t xml:space="preserve">Tulos</w:t>
      </w:r>
    </w:p>
    <w:p>
      <w:r>
        <w:t xml:space="preserve">94.782</w:t>
      </w:r>
    </w:p>
    <w:p>
      <w:r>
        <w:rPr>
          <w:b/>
        </w:rPr>
        <w:t xml:space="preserve">Esimerkki 0,2713</w:t>
      </w:r>
    </w:p>
    <w:p>
      <w:r>
        <w:t xml:space="preserve">[-91.964 83.767 53.445 -15.272 33.217 16.433 -26.236 -9.989]</w:t>
      </w:r>
    </w:p>
    <w:p>
      <w:r>
        <w:rPr>
          <w:b/>
        </w:rPr>
        <w:t xml:space="preserve">Tulos</w:t>
      </w:r>
    </w:p>
    <w:p>
      <w:r>
        <w:t xml:space="preserve">-91.964</w:t>
      </w:r>
    </w:p>
    <w:p>
      <w:r>
        <w:rPr>
          <w:b/>
        </w:rPr>
        <w:t xml:space="preserve">Esimerkki 0.2714</w:t>
      </w:r>
    </w:p>
    <w:p>
      <w:r>
        <w:t xml:space="preserve">[-81.232 75.212 -88.504 -73.8 64.273]</w:t>
      </w:r>
    </w:p>
    <w:p>
      <w:r>
        <w:rPr>
          <w:b/>
        </w:rPr>
        <w:t xml:space="preserve">Tulos</w:t>
      </w:r>
    </w:p>
    <w:p>
      <w:r>
        <w:t xml:space="preserve">-88.504</w:t>
      </w:r>
    </w:p>
    <w:p>
      <w:r>
        <w:rPr>
          <w:b/>
        </w:rPr>
        <w:t xml:space="preserve">Esimerkki 0,2715</w:t>
      </w:r>
    </w:p>
    <w:p>
      <w:r>
        <w:t xml:space="preserve">[ 59.99 -19.489 -91.205 -43.321 -73.536 74.64 ]</w:t>
      </w:r>
    </w:p>
    <w:p>
      <w:r>
        <w:rPr>
          <w:b/>
        </w:rPr>
        <w:t xml:space="preserve">Tulos</w:t>
      </w:r>
    </w:p>
    <w:p>
      <w:r>
        <w:t xml:space="preserve">-91.205</w:t>
      </w:r>
    </w:p>
    <w:p>
      <w:r>
        <w:rPr>
          <w:b/>
        </w:rPr>
        <w:t xml:space="preserve">Esimerkki 0.2716</w:t>
      </w:r>
    </w:p>
    <w:p>
      <w:r>
        <w:t xml:space="preserve">[ -7.281 67.396 -93.284 -10.782 -40.646 -51.806 79.302 71.635]</w:t>
      </w:r>
    </w:p>
    <w:p>
      <w:r>
        <w:rPr>
          <w:b/>
        </w:rPr>
        <w:t xml:space="preserve">Tulos</w:t>
      </w:r>
    </w:p>
    <w:p>
      <w:r>
        <w:t xml:space="preserve">-93.284</w:t>
      </w:r>
    </w:p>
    <w:p>
      <w:r>
        <w:rPr>
          <w:b/>
        </w:rPr>
        <w:t xml:space="preserve">Esimerkki 0.2717</w:t>
      </w:r>
    </w:p>
    <w:p>
      <w:r>
        <w:t xml:space="preserve">[-57.722 -87.263 22.142 -87.242 86.898 -8.816]</w:t>
      </w:r>
    </w:p>
    <w:p>
      <w:r>
        <w:rPr>
          <w:b/>
        </w:rPr>
        <w:t xml:space="preserve">Tulos</w:t>
      </w:r>
    </w:p>
    <w:p>
      <w:r>
        <w:t xml:space="preserve">-87.263</w:t>
      </w:r>
    </w:p>
    <w:p>
      <w:r>
        <w:rPr>
          <w:b/>
        </w:rPr>
        <w:t xml:space="preserve">Esimerkki 0.2718</w:t>
      </w:r>
    </w:p>
    <w:p>
      <w:r>
        <w:t xml:space="preserve">[-98.735 -17.266 -85.906 80.052 -73.802]</w:t>
      </w:r>
    </w:p>
    <w:p>
      <w:r>
        <w:rPr>
          <w:b/>
        </w:rPr>
        <w:t xml:space="preserve">Tulos</w:t>
      </w:r>
    </w:p>
    <w:p>
      <w:r>
        <w:t xml:space="preserve">-98.735</w:t>
      </w:r>
    </w:p>
    <w:p>
      <w:r>
        <w:rPr>
          <w:b/>
        </w:rPr>
        <w:t xml:space="preserve">Esimerkki 0.2719</w:t>
      </w:r>
    </w:p>
    <w:p>
      <w:r>
        <w:t xml:space="preserve">[ -9.327 88.242 -56.412 -28.927]</w:t>
      </w:r>
    </w:p>
    <w:p>
      <w:r>
        <w:rPr>
          <w:b/>
        </w:rPr>
        <w:t xml:space="preserve">Tulos</w:t>
      </w:r>
    </w:p>
    <w:p>
      <w:r>
        <w:t xml:space="preserve">88.242</w:t>
      </w:r>
    </w:p>
    <w:p>
      <w:r>
        <w:rPr>
          <w:b/>
        </w:rPr>
        <w:t xml:space="preserve">Esimerkki 0,2720</w:t>
      </w:r>
    </w:p>
    <w:p>
      <w:r>
        <w:t xml:space="preserve">[-61.756 -0.194]</w:t>
      </w:r>
    </w:p>
    <w:p>
      <w:r>
        <w:rPr>
          <w:b/>
        </w:rPr>
        <w:t xml:space="preserve">Tulos</w:t>
      </w:r>
    </w:p>
    <w:p>
      <w:r>
        <w:t xml:space="preserve">-61.756</w:t>
      </w:r>
    </w:p>
    <w:p>
      <w:r>
        <w:rPr>
          <w:b/>
        </w:rPr>
        <w:t xml:space="preserve">Esimerkki 0,2721</w:t>
      </w:r>
    </w:p>
    <w:p>
      <w:r>
        <w:t xml:space="preserve">[-12.041 16.307 -12.662 -8.338 -19.934 -27.501 -70.042]</w:t>
      </w:r>
    </w:p>
    <w:p>
      <w:r>
        <w:rPr>
          <w:b/>
        </w:rPr>
        <w:t xml:space="preserve">Tulos</w:t>
      </w:r>
    </w:p>
    <w:p>
      <w:r>
        <w:t xml:space="preserve">-70.042</w:t>
      </w:r>
    </w:p>
    <w:p>
      <w:r>
        <w:rPr>
          <w:b/>
        </w:rPr>
        <w:t xml:space="preserve">Esimerkki 0,2722</w:t>
      </w:r>
    </w:p>
    <w:p>
      <w:r>
        <w:t xml:space="preserve">[ 32.933 53.019 -34.757 42.313 -21.715 23.794 -7.6 26.701 82.625 50.245]</w:t>
      </w:r>
    </w:p>
    <w:p>
      <w:r>
        <w:rPr>
          <w:b/>
        </w:rPr>
        <w:t xml:space="preserve">Tulos</w:t>
      </w:r>
    </w:p>
    <w:p>
      <w:r>
        <w:t xml:space="preserve">82.625</w:t>
      </w:r>
    </w:p>
    <w:p>
      <w:r>
        <w:rPr>
          <w:b/>
        </w:rPr>
        <w:t xml:space="preserve">Esimerkki 0.2723</w:t>
      </w:r>
    </w:p>
    <w:p>
      <w:r>
        <w:t xml:space="preserve">[ 69.779 -2.865 -95.096 -48.066 7.552 94.985 -63.638 -19.533]</w:t>
      </w:r>
    </w:p>
    <w:p>
      <w:r>
        <w:rPr>
          <w:b/>
        </w:rPr>
        <w:t xml:space="preserve">Tulos</w:t>
      </w:r>
    </w:p>
    <w:p>
      <w:r>
        <w:t xml:space="preserve">-95.096</w:t>
      </w:r>
    </w:p>
    <w:p>
      <w:r>
        <w:rPr>
          <w:b/>
        </w:rPr>
        <w:t xml:space="preserve">Esimerkki 0,2724</w:t>
      </w:r>
    </w:p>
    <w:p>
      <w:r>
        <w:t xml:space="preserve">[-41.293 -22.13 -26.231 32.849 43.756 94.645 20.612 -49.76 -13.061]</w:t>
      </w:r>
    </w:p>
    <w:p>
      <w:r>
        <w:rPr>
          <w:b/>
        </w:rPr>
        <w:t xml:space="preserve">Tulos</w:t>
      </w:r>
    </w:p>
    <w:p>
      <w:r>
        <w:t xml:space="preserve">94.645</w:t>
      </w:r>
    </w:p>
    <w:p>
      <w:r>
        <w:rPr>
          <w:b/>
        </w:rPr>
        <w:t xml:space="preserve">Esimerkki 0,2725</w:t>
      </w:r>
    </w:p>
    <w:p>
      <w:r>
        <w:t xml:space="preserve">[ 58.047 -82.212]</w:t>
      </w:r>
    </w:p>
    <w:p>
      <w:r>
        <w:rPr>
          <w:b/>
        </w:rPr>
        <w:t xml:space="preserve">Tulos</w:t>
      </w:r>
    </w:p>
    <w:p>
      <w:r>
        <w:t xml:space="preserve">-82.212</w:t>
      </w:r>
    </w:p>
    <w:p>
      <w:r>
        <w:rPr>
          <w:b/>
        </w:rPr>
        <w:t xml:space="preserve">Esimerkki 0,2726</w:t>
      </w:r>
    </w:p>
    <w:p>
      <w:r>
        <w:t xml:space="preserve">[-49.96 74.982]</w:t>
      </w:r>
    </w:p>
    <w:p>
      <w:r>
        <w:rPr>
          <w:b/>
        </w:rPr>
        <w:t xml:space="preserve">Tulos</w:t>
      </w:r>
    </w:p>
    <w:p>
      <w:r>
        <w:t xml:space="preserve">74.982</w:t>
      </w:r>
    </w:p>
    <w:p>
      <w:r>
        <w:rPr>
          <w:b/>
        </w:rPr>
        <w:t xml:space="preserve">Esimerkki 0,2727</w:t>
      </w:r>
    </w:p>
    <w:p>
      <w:r>
        <w:t xml:space="preserve">[-56.509 28.981 64.83 ]</w:t>
      </w:r>
    </w:p>
    <w:p>
      <w:r>
        <w:rPr>
          <w:b/>
        </w:rPr>
        <w:t xml:space="preserve">Tulos</w:t>
      </w:r>
    </w:p>
    <w:p>
      <w:r>
        <w:t xml:space="preserve">64.83</w:t>
      </w:r>
    </w:p>
    <w:p>
      <w:r>
        <w:rPr>
          <w:b/>
        </w:rPr>
        <w:t xml:space="preserve">Esimerkki 0,2728</w:t>
      </w:r>
    </w:p>
    <w:p>
      <w:r>
        <w:t xml:space="preserve">[-13.576 -89.814 -97.638 49.215 29.896]</w:t>
      </w:r>
    </w:p>
    <w:p>
      <w:r>
        <w:rPr>
          <w:b/>
        </w:rPr>
        <w:t xml:space="preserve">Tulos</w:t>
      </w:r>
    </w:p>
    <w:p>
      <w:r>
        <w:t xml:space="preserve">-97.638</w:t>
      </w:r>
    </w:p>
    <w:p>
      <w:r>
        <w:rPr>
          <w:b/>
        </w:rPr>
        <w:t xml:space="preserve">Esimerkki 0,2729</w:t>
      </w:r>
    </w:p>
    <w:p>
      <w:r>
        <w:t xml:space="preserve">[ 54.568 34.794 -85.163]</w:t>
      </w:r>
    </w:p>
    <w:p>
      <w:r>
        <w:rPr>
          <w:b/>
        </w:rPr>
        <w:t xml:space="preserve">Tulos</w:t>
      </w:r>
    </w:p>
    <w:p>
      <w:r>
        <w:t xml:space="preserve">-85.163</w:t>
      </w:r>
    </w:p>
    <w:p>
      <w:r>
        <w:rPr>
          <w:b/>
        </w:rPr>
        <w:t xml:space="preserve">Esimerkki 0,2730</w:t>
      </w:r>
    </w:p>
    <w:p>
      <w:r>
        <w:t xml:space="preserve">[ 55.138 -47.463 22.306 89.982 66.802 65.298]</w:t>
      </w:r>
    </w:p>
    <w:p>
      <w:r>
        <w:rPr>
          <w:b/>
        </w:rPr>
        <w:t xml:space="preserve">Tulos</w:t>
      </w:r>
    </w:p>
    <w:p>
      <w:r>
        <w:t xml:space="preserve">89.982</w:t>
      </w:r>
    </w:p>
    <w:p>
      <w:r>
        <w:rPr>
          <w:b/>
        </w:rPr>
        <w:t xml:space="preserve">Esimerkki 0,2731</w:t>
      </w:r>
    </w:p>
    <w:p>
      <w:r>
        <w:t xml:space="preserve">[ -2.05 70.494 44.447 26.831 -94.826 -85.909]</w:t>
      </w:r>
    </w:p>
    <w:p>
      <w:r>
        <w:rPr>
          <w:b/>
        </w:rPr>
        <w:t xml:space="preserve">Tulos</w:t>
      </w:r>
    </w:p>
    <w:p>
      <w:r>
        <w:t xml:space="preserve">-94.826</w:t>
      </w:r>
    </w:p>
    <w:p>
      <w:r>
        <w:rPr>
          <w:b/>
        </w:rPr>
        <w:t xml:space="preserve">Esimerkki 0,2732</w:t>
      </w:r>
    </w:p>
    <w:p>
      <w:r>
        <w:t xml:space="preserve">[66.644 59.528 76.717 69.786 48.867]</w:t>
      </w:r>
    </w:p>
    <w:p>
      <w:r>
        <w:rPr>
          <w:b/>
        </w:rPr>
        <w:t xml:space="preserve">Tulos</w:t>
      </w:r>
    </w:p>
    <w:p>
      <w:r>
        <w:t xml:space="preserve">76.717</w:t>
      </w:r>
    </w:p>
    <w:p>
      <w:r>
        <w:rPr>
          <w:b/>
        </w:rPr>
        <w:t xml:space="preserve">Esimerkki 0,2733</w:t>
      </w:r>
    </w:p>
    <w:p>
      <w:r>
        <w:t xml:space="preserve">[ 96.236 -15.006 30.46 61.292 76.642 -33.048]</w:t>
      </w:r>
    </w:p>
    <w:p>
      <w:r>
        <w:rPr>
          <w:b/>
        </w:rPr>
        <w:t xml:space="preserve">Tulos</w:t>
      </w:r>
    </w:p>
    <w:p>
      <w:r>
        <w:t xml:space="preserve">96.236</w:t>
      </w:r>
    </w:p>
    <w:p>
      <w:r>
        <w:rPr>
          <w:b/>
        </w:rPr>
        <w:t xml:space="preserve">Esimerkki 0,2734</w:t>
      </w:r>
    </w:p>
    <w:p>
      <w:r>
        <w:t xml:space="preserve">[ 68.199 77.172 -52.585 79.292 66.155 -90.094 -99.644 -46.52 -2.446 -64.956]</w:t>
      </w:r>
    </w:p>
    <w:p>
      <w:r>
        <w:rPr>
          <w:b/>
        </w:rPr>
        <w:t xml:space="preserve">Tulos</w:t>
      </w:r>
    </w:p>
    <w:p>
      <w:r>
        <w:t xml:space="preserve">-99.644</w:t>
      </w:r>
    </w:p>
    <w:p>
      <w:r>
        <w:rPr>
          <w:b/>
        </w:rPr>
        <w:t xml:space="preserve">Esimerkki 0,2735</w:t>
      </w:r>
    </w:p>
    <w:p>
      <w:r>
        <w:t xml:space="preserve">[-16.779 86.034 20.436 49.901 21.018 28.752 -86.599 -5.476 36.064 -21.478]</w:t>
      </w:r>
    </w:p>
    <w:p>
      <w:r>
        <w:rPr>
          <w:b/>
        </w:rPr>
        <w:t xml:space="preserve">Tulos</w:t>
      </w:r>
    </w:p>
    <w:p>
      <w:r>
        <w:t xml:space="preserve">-86.599</w:t>
      </w:r>
    </w:p>
    <w:p>
      <w:r>
        <w:rPr>
          <w:b/>
        </w:rPr>
        <w:t xml:space="preserve">Esimerkki 0.2736</w:t>
      </w:r>
    </w:p>
    <w:p>
      <w:r>
        <w:t xml:space="preserve">[ 63.508 97.828 68.193 87.564 -0.243 -15.942 15.499 71.143]</w:t>
      </w:r>
    </w:p>
    <w:p>
      <w:r>
        <w:rPr>
          <w:b/>
        </w:rPr>
        <w:t xml:space="preserve">Tulos</w:t>
      </w:r>
    </w:p>
    <w:p>
      <w:r>
        <w:t xml:space="preserve">97.828</w:t>
      </w:r>
    </w:p>
    <w:p>
      <w:r>
        <w:rPr>
          <w:b/>
        </w:rPr>
        <w:t xml:space="preserve">Esimerkki 0.2737</w:t>
      </w:r>
    </w:p>
    <w:p>
      <w:r>
        <w:t xml:space="preserve">[-33.287 4.228 12.936 -56.12 ]</w:t>
      </w:r>
    </w:p>
    <w:p>
      <w:r>
        <w:rPr>
          <w:b/>
        </w:rPr>
        <w:t xml:space="preserve">Tulos</w:t>
      </w:r>
    </w:p>
    <w:p>
      <w:r>
        <w:t xml:space="preserve">-56.12</w:t>
      </w:r>
    </w:p>
    <w:p>
      <w:r>
        <w:rPr>
          <w:b/>
        </w:rPr>
        <w:t xml:space="preserve">Esimerkki 0,2738</w:t>
      </w:r>
    </w:p>
    <w:p>
      <w:r>
        <w:t xml:space="preserve">[-24.076 36.468 48.024 -37.583 -94.913 -75.229 40.39 -28.431]</w:t>
      </w:r>
    </w:p>
    <w:p>
      <w:r>
        <w:rPr>
          <w:b/>
        </w:rPr>
        <w:t xml:space="preserve">Tulos</w:t>
      </w:r>
    </w:p>
    <w:p>
      <w:r>
        <w:t xml:space="preserve">-94.913</w:t>
      </w:r>
    </w:p>
    <w:p>
      <w:r>
        <w:rPr>
          <w:b/>
        </w:rPr>
        <w:t xml:space="preserve">Esimerkki 0.2739</w:t>
      </w:r>
    </w:p>
    <w:p>
      <w:r>
        <w:t xml:space="preserve">[ 24.965 -81.738 -62.999]</w:t>
      </w:r>
    </w:p>
    <w:p>
      <w:r>
        <w:rPr>
          <w:b/>
        </w:rPr>
        <w:t xml:space="preserve">Tulos</w:t>
      </w:r>
    </w:p>
    <w:p>
      <w:r>
        <w:t xml:space="preserve">-81.738</w:t>
      </w:r>
    </w:p>
    <w:p>
      <w:r>
        <w:rPr>
          <w:b/>
        </w:rPr>
        <w:t xml:space="preserve">Esimerkki 0,2740</w:t>
      </w:r>
    </w:p>
    <w:p>
      <w:r>
        <w:t xml:space="preserve">[ 40.854 70.861 41.9 12.591 97.512 -39.705 91.59 56.412]</w:t>
      </w:r>
    </w:p>
    <w:p>
      <w:r>
        <w:rPr>
          <w:b/>
        </w:rPr>
        <w:t xml:space="preserve">Tulos</w:t>
      </w:r>
    </w:p>
    <w:p>
      <w:r>
        <w:t xml:space="preserve">97.512</w:t>
      </w:r>
    </w:p>
    <w:p>
      <w:r>
        <w:rPr>
          <w:b/>
        </w:rPr>
        <w:t xml:space="preserve">Esimerkki 0,2741</w:t>
      </w:r>
    </w:p>
    <w:p>
      <w:r>
        <w:t xml:space="preserve">[-17.945 -17.32 68.789 -61.139 2.4 53.39 94.012 15.031 -44.734 51.928]</w:t>
      </w:r>
    </w:p>
    <w:p>
      <w:r>
        <w:rPr>
          <w:b/>
        </w:rPr>
        <w:t xml:space="preserve">Tulos</w:t>
      </w:r>
    </w:p>
    <w:p>
      <w:r>
        <w:t xml:space="preserve">94.012</w:t>
      </w:r>
    </w:p>
    <w:p>
      <w:r>
        <w:rPr>
          <w:b/>
        </w:rPr>
        <w:t xml:space="preserve">Esimerkki 0,2742</w:t>
      </w:r>
    </w:p>
    <w:p>
      <w:r>
        <w:t xml:space="preserve">[-13.526 39.01 84.804 11.649 52.125]</w:t>
      </w:r>
    </w:p>
    <w:p>
      <w:r>
        <w:rPr>
          <w:b/>
        </w:rPr>
        <w:t xml:space="preserve">Tulos</w:t>
      </w:r>
    </w:p>
    <w:p>
      <w:r>
        <w:t xml:space="preserve">84.804</w:t>
      </w:r>
    </w:p>
    <w:p>
      <w:r>
        <w:rPr>
          <w:b/>
        </w:rPr>
        <w:t xml:space="preserve">Esimerkki 0.2743</w:t>
      </w:r>
    </w:p>
    <w:p>
      <w:r>
        <w:t xml:space="preserve">[-45.379 11.42 -88.309 -99.786 37.289 -29.053 -18.272 23.293 8.293]</w:t>
      </w:r>
    </w:p>
    <w:p>
      <w:r>
        <w:rPr>
          <w:b/>
        </w:rPr>
        <w:t xml:space="preserve">Tulos</w:t>
      </w:r>
    </w:p>
    <w:p>
      <w:r>
        <w:t xml:space="preserve">-99.786</w:t>
      </w:r>
    </w:p>
    <w:p>
      <w:r>
        <w:rPr>
          <w:b/>
        </w:rPr>
        <w:t xml:space="preserve">Esimerkki 0.2744</w:t>
      </w:r>
    </w:p>
    <w:p>
      <w:r>
        <w:t xml:space="preserve">[-47.86 -66.502 -43.739 89.221 58.351 -48.178]</w:t>
      </w:r>
    </w:p>
    <w:p>
      <w:r>
        <w:rPr>
          <w:b/>
        </w:rPr>
        <w:t xml:space="preserve">Tulos</w:t>
      </w:r>
    </w:p>
    <w:p>
      <w:r>
        <w:t xml:space="preserve">89.221</w:t>
      </w:r>
    </w:p>
    <w:p>
      <w:r>
        <w:rPr>
          <w:b/>
        </w:rPr>
        <w:t xml:space="preserve">Esimerkki 0,2745</w:t>
      </w:r>
    </w:p>
    <w:p>
      <w:r>
        <w:t xml:space="preserve">[ 69.522 -97.775 55.438 -84.324 22.75 24.472 -96.449 -7.122 -52.46 -23.535]</w:t>
      </w:r>
    </w:p>
    <w:p>
      <w:r>
        <w:rPr>
          <w:b/>
        </w:rPr>
        <w:t xml:space="preserve">Tulos</w:t>
      </w:r>
    </w:p>
    <w:p>
      <w:r>
        <w:t xml:space="preserve">-97.775</w:t>
      </w:r>
    </w:p>
    <w:p>
      <w:r>
        <w:rPr>
          <w:b/>
        </w:rPr>
        <w:t xml:space="preserve">Esimerkki 0.2746</w:t>
      </w:r>
    </w:p>
    <w:p>
      <w:r>
        <w:t xml:space="preserve">[ 16.632 31.51 -56.884 -49.552 42.252 6.304]</w:t>
      </w:r>
    </w:p>
    <w:p>
      <w:r>
        <w:rPr>
          <w:b/>
        </w:rPr>
        <w:t xml:space="preserve">Tulos</w:t>
      </w:r>
    </w:p>
    <w:p>
      <w:r>
        <w:t xml:space="preserve">-56.884</w:t>
      </w:r>
    </w:p>
    <w:p>
      <w:r>
        <w:rPr>
          <w:b/>
        </w:rPr>
        <w:t xml:space="preserve">Esimerkki 0,2747</w:t>
      </w:r>
    </w:p>
    <w:p>
      <w:r>
        <w:t xml:space="preserve">[-84.731 95.083 -83.215]</w:t>
      </w:r>
    </w:p>
    <w:p>
      <w:r>
        <w:rPr>
          <w:b/>
        </w:rPr>
        <w:t xml:space="preserve">Tulos</w:t>
      </w:r>
    </w:p>
    <w:p>
      <w:r>
        <w:t xml:space="preserve">95.083</w:t>
      </w:r>
    </w:p>
    <w:p>
      <w:r>
        <w:rPr>
          <w:b/>
        </w:rPr>
        <w:t xml:space="preserve">Esimerkki 0.2748</w:t>
      </w:r>
    </w:p>
    <w:p>
      <w:r>
        <w:t xml:space="preserve">[ 70.585 -4.883 -60.191 -33.13 -23.163 -76.943 -42.406 91.615 31.875]</w:t>
      </w:r>
    </w:p>
    <w:p>
      <w:r>
        <w:rPr>
          <w:b/>
        </w:rPr>
        <w:t xml:space="preserve">Tulos</w:t>
      </w:r>
    </w:p>
    <w:p>
      <w:r>
        <w:t xml:space="preserve">91.615</w:t>
      </w:r>
    </w:p>
    <w:p>
      <w:r>
        <w:rPr>
          <w:b/>
        </w:rPr>
        <w:t xml:space="preserve">Esimerkki 0,2749</w:t>
      </w:r>
    </w:p>
    <w:p>
      <w:r>
        <w:t xml:space="preserve">[ 56.917 -30.908 78.12 93.161 30.709 22.309 75.774 50.032 -23.249]</w:t>
      </w:r>
    </w:p>
    <w:p>
      <w:r>
        <w:rPr>
          <w:b/>
        </w:rPr>
        <w:t xml:space="preserve">Tulos</w:t>
      </w:r>
    </w:p>
    <w:p>
      <w:r>
        <w:t xml:space="preserve">93.161</w:t>
      </w:r>
    </w:p>
    <w:p>
      <w:r>
        <w:rPr>
          <w:b/>
        </w:rPr>
        <w:t xml:space="preserve">Esimerkki 0,2750</w:t>
      </w:r>
    </w:p>
    <w:p>
      <w:r>
        <w:t xml:space="preserve">[-43.194 -38.273]</w:t>
      </w:r>
    </w:p>
    <w:p>
      <w:r>
        <w:rPr>
          <w:b/>
        </w:rPr>
        <w:t xml:space="preserve">Tulos</w:t>
      </w:r>
    </w:p>
    <w:p>
      <w:r>
        <w:t xml:space="preserve">-43.194</w:t>
      </w:r>
    </w:p>
    <w:p>
      <w:r>
        <w:rPr>
          <w:b/>
        </w:rPr>
        <w:t xml:space="preserve">Esimerkki 0.2751</w:t>
      </w:r>
    </w:p>
    <w:p>
      <w:r>
        <w:t xml:space="preserve">[ 60.699 -38.648 -82.686 48.837 -30.189 -93.343]</w:t>
      </w:r>
    </w:p>
    <w:p>
      <w:r>
        <w:rPr>
          <w:b/>
        </w:rPr>
        <w:t xml:space="preserve">Tulos</w:t>
      </w:r>
    </w:p>
    <w:p>
      <w:r>
        <w:t xml:space="preserve">-93.343</w:t>
      </w:r>
    </w:p>
    <w:p>
      <w:r>
        <w:rPr>
          <w:b/>
        </w:rPr>
        <w:t xml:space="preserve">Esimerkki 0.2752</w:t>
      </w:r>
    </w:p>
    <w:p>
      <w:r>
        <w:t xml:space="preserve">[-17.214 -90.326 68.484 -63.299 -88.645]</w:t>
      </w:r>
    </w:p>
    <w:p>
      <w:r>
        <w:rPr>
          <w:b/>
        </w:rPr>
        <w:t xml:space="preserve">Tulos</w:t>
      </w:r>
    </w:p>
    <w:p>
      <w:r>
        <w:t xml:space="preserve">-90.326</w:t>
      </w:r>
    </w:p>
    <w:p>
      <w:r>
        <w:rPr>
          <w:b/>
        </w:rPr>
        <w:t xml:space="preserve">Esimerkki 0.2753</w:t>
      </w:r>
    </w:p>
    <w:p>
      <w:r>
        <w:t xml:space="preserve">[ 68.179 -50.681 12.834 16.361 3.78 -64.859 89.024 97.816 29.35 -89.4 ]</w:t>
      </w:r>
    </w:p>
    <w:p>
      <w:r>
        <w:rPr>
          <w:b/>
        </w:rPr>
        <w:t xml:space="preserve">Tulos</w:t>
      </w:r>
    </w:p>
    <w:p>
      <w:r>
        <w:t xml:space="preserve">97.816</w:t>
      </w:r>
    </w:p>
    <w:p>
      <w:r>
        <w:rPr>
          <w:b/>
        </w:rPr>
        <w:t xml:space="preserve">Esimerkki 0.2754</w:t>
      </w:r>
    </w:p>
    <w:p>
      <w:r>
        <w:t xml:space="preserve">[ -5.046 -58.101 83.212 -62.085 -50.696 19.478 14.448]</w:t>
      </w:r>
    </w:p>
    <w:p>
      <w:r>
        <w:rPr>
          <w:b/>
        </w:rPr>
        <w:t xml:space="preserve">Tulos</w:t>
      </w:r>
    </w:p>
    <w:p>
      <w:r>
        <w:t xml:space="preserve">83.212</w:t>
      </w:r>
    </w:p>
    <w:p>
      <w:r>
        <w:rPr>
          <w:b/>
        </w:rPr>
        <w:t xml:space="preserve">Esimerkki 0,2755</w:t>
      </w:r>
    </w:p>
    <w:p>
      <w:r>
        <w:t xml:space="preserve">[-98.965 -26.327 -44.182 -8.185 -81.439 -62.146]</w:t>
      </w:r>
    </w:p>
    <w:p>
      <w:r>
        <w:rPr>
          <w:b/>
        </w:rPr>
        <w:t xml:space="preserve">Tulos</w:t>
      </w:r>
    </w:p>
    <w:p>
      <w:r>
        <w:t xml:space="preserve">-98.965</w:t>
      </w:r>
    </w:p>
    <w:p>
      <w:r>
        <w:rPr>
          <w:b/>
        </w:rPr>
        <w:t xml:space="preserve">Esimerkki 0.2756</w:t>
      </w:r>
    </w:p>
    <w:p>
      <w:r>
        <w:t xml:space="preserve">[ 98.012 -78.091]</w:t>
      </w:r>
    </w:p>
    <w:p>
      <w:r>
        <w:rPr>
          <w:b/>
        </w:rPr>
        <w:t xml:space="preserve">Tulos</w:t>
      </w:r>
    </w:p>
    <w:p>
      <w:r>
        <w:t xml:space="preserve">98.012</w:t>
      </w:r>
    </w:p>
    <w:p>
      <w:r>
        <w:rPr>
          <w:b/>
        </w:rPr>
        <w:t xml:space="preserve">Esimerkki 0.2757</w:t>
      </w:r>
    </w:p>
    <w:p>
      <w:r>
        <w:t xml:space="preserve">[ 72.81 20.187 13.05 21.849 -80.896 -84.833 58.852 63.658 63.862 -61.276]</w:t>
      </w:r>
    </w:p>
    <w:p>
      <w:r>
        <w:rPr>
          <w:b/>
        </w:rPr>
        <w:t xml:space="preserve">Tulos</w:t>
      </w:r>
    </w:p>
    <w:p>
      <w:r>
        <w:t xml:space="preserve">-84.833</w:t>
      </w:r>
    </w:p>
    <w:p>
      <w:r>
        <w:rPr>
          <w:b/>
        </w:rPr>
        <w:t xml:space="preserve">Esimerkki 0.2758</w:t>
      </w:r>
    </w:p>
    <w:p>
      <w:r>
        <w:t xml:space="preserve">[-96.114 48.448 -14.183 27.607 -50.238 70.12 ]</w:t>
      </w:r>
    </w:p>
    <w:p>
      <w:r>
        <w:rPr>
          <w:b/>
        </w:rPr>
        <w:t xml:space="preserve">Tulos</w:t>
      </w:r>
    </w:p>
    <w:p>
      <w:r>
        <w:t xml:space="preserve">-96.114</w:t>
      </w:r>
    </w:p>
    <w:p>
      <w:r>
        <w:rPr>
          <w:b/>
        </w:rPr>
        <w:t xml:space="preserve">Esimerkki 0.2759</w:t>
      </w:r>
    </w:p>
    <w:p>
      <w:r>
        <w:t xml:space="preserve">[-96.459 -68.759 -53.403 -34.28 -88.553 -19.456 0.651 0.258]</w:t>
      </w:r>
    </w:p>
    <w:p>
      <w:r>
        <w:rPr>
          <w:b/>
        </w:rPr>
        <w:t xml:space="preserve">Tulos</w:t>
      </w:r>
    </w:p>
    <w:p>
      <w:r>
        <w:t xml:space="preserve">-96.459</w:t>
      </w:r>
    </w:p>
    <w:p>
      <w:r>
        <w:rPr>
          <w:b/>
        </w:rPr>
        <w:t xml:space="preserve">Esimerkki 0,2760</w:t>
      </w:r>
    </w:p>
    <w:p>
      <w:r>
        <w:t xml:space="preserve">[-84.344 9.149 -63.496 32.329]</w:t>
      </w:r>
    </w:p>
    <w:p>
      <w:r>
        <w:rPr>
          <w:b/>
        </w:rPr>
        <w:t xml:space="preserve">Tulos</w:t>
      </w:r>
    </w:p>
    <w:p>
      <w:r>
        <w:t xml:space="preserve">-84.344</w:t>
      </w:r>
    </w:p>
    <w:p>
      <w:r>
        <w:rPr>
          <w:b/>
        </w:rPr>
        <w:t xml:space="preserve">Esimerkki 0.2761</w:t>
      </w:r>
    </w:p>
    <w:p>
      <w:r>
        <w:t xml:space="preserve">[-54.031 -68.288 -17.796 20.239 -11.609 -24.49 28.882]</w:t>
      </w:r>
    </w:p>
    <w:p>
      <w:r>
        <w:rPr>
          <w:b/>
        </w:rPr>
        <w:t xml:space="preserve">Tulos</w:t>
      </w:r>
    </w:p>
    <w:p>
      <w:r>
        <w:t xml:space="preserve">-68.288</w:t>
      </w:r>
    </w:p>
    <w:p>
      <w:r>
        <w:rPr>
          <w:b/>
        </w:rPr>
        <w:t xml:space="preserve">Esimerkki 0.2762</w:t>
      </w:r>
    </w:p>
    <w:p>
      <w:r>
        <w:t xml:space="preserve">[-94.319 -40.769 9.582 -93.75 ]</w:t>
      </w:r>
    </w:p>
    <w:p>
      <w:r>
        <w:rPr>
          <w:b/>
        </w:rPr>
        <w:t xml:space="preserve">Tulos</w:t>
      </w:r>
    </w:p>
    <w:p>
      <w:r>
        <w:t xml:space="preserve">-94.319</w:t>
      </w:r>
    </w:p>
    <w:p>
      <w:r>
        <w:rPr>
          <w:b/>
        </w:rPr>
        <w:t xml:space="preserve">Esimerkki 0.2763</w:t>
      </w:r>
    </w:p>
    <w:p>
      <w:r>
        <w:t xml:space="preserve">[ 76.605 -1.358 -84.418 34.752]</w:t>
      </w:r>
    </w:p>
    <w:p>
      <w:r>
        <w:rPr>
          <w:b/>
        </w:rPr>
        <w:t xml:space="preserve">Tulos</w:t>
      </w:r>
    </w:p>
    <w:p>
      <w:r>
        <w:t xml:space="preserve">-84.418</w:t>
      </w:r>
    </w:p>
    <w:p>
      <w:r>
        <w:rPr>
          <w:b/>
        </w:rPr>
        <w:t xml:space="preserve">Esimerkki 0,2764</w:t>
      </w:r>
    </w:p>
    <w:p>
      <w:r>
        <w:t xml:space="preserve">[-45.931 -60.711 81.204 -3.805 88.479 63.667 8.261]</w:t>
      </w:r>
    </w:p>
    <w:p>
      <w:r>
        <w:rPr>
          <w:b/>
        </w:rPr>
        <w:t xml:space="preserve">Tulos</w:t>
      </w:r>
    </w:p>
    <w:p>
      <w:r>
        <w:t xml:space="preserve">88.479</w:t>
      </w:r>
    </w:p>
    <w:p>
      <w:r>
        <w:rPr>
          <w:b/>
        </w:rPr>
        <w:t xml:space="preserve">Esimerkki 0,2765</w:t>
      </w:r>
    </w:p>
    <w:p>
      <w:r>
        <w:t xml:space="preserve">[-80.847 -50.823 -62.778 21.819 21.712 -19.897 -9.301 15.455 74.201 -88.885]</w:t>
      </w:r>
    </w:p>
    <w:p>
      <w:r>
        <w:rPr>
          <w:b/>
        </w:rPr>
        <w:t xml:space="preserve">Tulos</w:t>
      </w:r>
    </w:p>
    <w:p>
      <w:r>
        <w:t xml:space="preserve">-88.885</w:t>
      </w:r>
    </w:p>
    <w:p>
      <w:r>
        <w:rPr>
          <w:b/>
        </w:rPr>
        <w:t xml:space="preserve">Esimerkki 0,2766</w:t>
      </w:r>
    </w:p>
    <w:p>
      <w:r>
        <w:t xml:space="preserve">[ 45.597 47.555 -63.565 35.86 6.711 50.866 96.439 3.497]</w:t>
      </w:r>
    </w:p>
    <w:p>
      <w:r>
        <w:rPr>
          <w:b/>
        </w:rPr>
        <w:t xml:space="preserve">Tulos</w:t>
      </w:r>
    </w:p>
    <w:p>
      <w:r>
        <w:t xml:space="preserve">96.439</w:t>
      </w:r>
    </w:p>
    <w:p>
      <w:r>
        <w:rPr>
          <w:b/>
        </w:rPr>
        <w:t xml:space="preserve">Esimerkki 0,2767</w:t>
      </w:r>
    </w:p>
    <w:p>
      <w:r>
        <w:t xml:space="preserve">[ 23.902 -57.523 38.451 -59.415 -47.572 63.029 -51.324 -39.772]</w:t>
      </w:r>
    </w:p>
    <w:p>
      <w:r>
        <w:rPr>
          <w:b/>
        </w:rPr>
        <w:t xml:space="preserve">Tulos</w:t>
      </w:r>
    </w:p>
    <w:p>
      <w:r>
        <w:t xml:space="preserve">63.029</w:t>
      </w:r>
    </w:p>
    <w:p>
      <w:r>
        <w:rPr>
          <w:b/>
        </w:rPr>
        <w:t xml:space="preserve">Esimerkki 0,2768</w:t>
      </w:r>
    </w:p>
    <w:p>
      <w:r>
        <w:t xml:space="preserve">[-35.971 -99.134 29.646 64.357]</w:t>
      </w:r>
    </w:p>
    <w:p>
      <w:r>
        <w:rPr>
          <w:b/>
        </w:rPr>
        <w:t xml:space="preserve">Tulos</w:t>
      </w:r>
    </w:p>
    <w:p>
      <w:r>
        <w:t xml:space="preserve">-99.134</w:t>
      </w:r>
    </w:p>
    <w:p>
      <w:r>
        <w:rPr>
          <w:b/>
        </w:rPr>
        <w:t xml:space="preserve">Esimerkki 0.2769</w:t>
      </w:r>
    </w:p>
    <w:p>
      <w:r>
        <w:t xml:space="preserve">[-73.397 35.921 40.208 46.13 -13.027 42.366]</w:t>
      </w:r>
    </w:p>
    <w:p>
      <w:r>
        <w:rPr>
          <w:b/>
        </w:rPr>
        <w:t xml:space="preserve">Tulos</w:t>
      </w:r>
    </w:p>
    <w:p>
      <w:r>
        <w:t xml:space="preserve">-73.397</w:t>
      </w:r>
    </w:p>
    <w:p>
      <w:r>
        <w:rPr>
          <w:b/>
        </w:rPr>
        <w:t xml:space="preserve">Esimerkki 0,2770</w:t>
      </w:r>
    </w:p>
    <w:p>
      <w:r>
        <w:t xml:space="preserve">[ 95.21 29.772 -73.79 37.241 -24.573 -33.293 41.376]</w:t>
      </w:r>
    </w:p>
    <w:p>
      <w:r>
        <w:rPr>
          <w:b/>
        </w:rPr>
        <w:t xml:space="preserve">Tulos</w:t>
      </w:r>
    </w:p>
    <w:p>
      <w:r>
        <w:t xml:space="preserve">95.21</w:t>
      </w:r>
    </w:p>
    <w:p>
      <w:r>
        <w:rPr>
          <w:b/>
        </w:rPr>
        <w:t xml:space="preserve">Esimerkki 0.2771</w:t>
      </w:r>
    </w:p>
    <w:p>
      <w:r>
        <w:t xml:space="preserve">[ 39.533 34.145 -99.216]</w:t>
      </w:r>
    </w:p>
    <w:p>
      <w:r>
        <w:rPr>
          <w:b/>
        </w:rPr>
        <w:t xml:space="preserve">Tulos</w:t>
      </w:r>
    </w:p>
    <w:p>
      <w:r>
        <w:t xml:space="preserve">-99.216</w:t>
      </w:r>
    </w:p>
    <w:p>
      <w:r>
        <w:rPr>
          <w:b/>
        </w:rPr>
        <w:t xml:space="preserve">Esimerkki 0.2772</w:t>
      </w:r>
    </w:p>
    <w:p>
      <w:r>
        <w:t xml:space="preserve">[21.946 -2.781]</w:t>
      </w:r>
    </w:p>
    <w:p>
      <w:r>
        <w:rPr>
          <w:b/>
        </w:rPr>
        <w:t xml:space="preserve">Tulos</w:t>
      </w:r>
    </w:p>
    <w:p>
      <w:r>
        <w:t xml:space="preserve">21.946</w:t>
      </w:r>
    </w:p>
    <w:p>
      <w:r>
        <w:rPr>
          <w:b/>
        </w:rPr>
        <w:t xml:space="preserve">Esimerkki 0,2773</w:t>
      </w:r>
    </w:p>
    <w:p>
      <w:r>
        <w:t xml:space="preserve">[-98.68 35.082]</w:t>
      </w:r>
    </w:p>
    <w:p>
      <w:r>
        <w:rPr>
          <w:b/>
        </w:rPr>
        <w:t xml:space="preserve">Tulos</w:t>
      </w:r>
    </w:p>
    <w:p>
      <w:r>
        <w:t xml:space="preserve">-98.68</w:t>
      </w:r>
    </w:p>
    <w:p>
      <w:r>
        <w:rPr>
          <w:b/>
        </w:rPr>
        <w:t xml:space="preserve">Esimerkki 0.2774</w:t>
      </w:r>
    </w:p>
    <w:p>
      <w:r>
        <w:t xml:space="preserve">[-72.3 -36.991]</w:t>
      </w:r>
    </w:p>
    <w:p>
      <w:r>
        <w:rPr>
          <w:b/>
        </w:rPr>
        <w:t xml:space="preserve">Tulos</w:t>
      </w:r>
    </w:p>
    <w:p>
      <w:r>
        <w:t xml:space="preserve">-72.3</w:t>
      </w:r>
    </w:p>
    <w:p>
      <w:r>
        <w:rPr>
          <w:b/>
        </w:rPr>
        <w:t xml:space="preserve">Esimerkki 0,2775</w:t>
      </w:r>
    </w:p>
    <w:p>
      <w:r>
        <w:t xml:space="preserve">[ 8.248 57.314 46.724]</w:t>
      </w:r>
    </w:p>
    <w:p>
      <w:r>
        <w:rPr>
          <w:b/>
        </w:rPr>
        <w:t xml:space="preserve">Tulos</w:t>
      </w:r>
    </w:p>
    <w:p>
      <w:r>
        <w:t xml:space="preserve">57.314</w:t>
      </w:r>
    </w:p>
    <w:p>
      <w:r>
        <w:rPr>
          <w:b/>
        </w:rPr>
        <w:t xml:space="preserve">Esimerkki 0.2776</w:t>
      </w:r>
    </w:p>
    <w:p>
      <w:r>
        <w:t xml:space="preserve">[-23.281 -58.967 -88.073]</w:t>
      </w:r>
    </w:p>
    <w:p>
      <w:r>
        <w:rPr>
          <w:b/>
        </w:rPr>
        <w:t xml:space="preserve">Tulos</w:t>
      </w:r>
    </w:p>
    <w:p>
      <w:r>
        <w:t xml:space="preserve">-88.073</w:t>
      </w:r>
    </w:p>
    <w:p>
      <w:r>
        <w:rPr>
          <w:b/>
        </w:rPr>
        <w:t xml:space="preserve">Esimerkki 0.2777</w:t>
      </w:r>
    </w:p>
    <w:p>
      <w:r>
        <w:t xml:space="preserve">[ -7.184 -71.506]</w:t>
      </w:r>
    </w:p>
    <w:p>
      <w:r>
        <w:rPr>
          <w:b/>
        </w:rPr>
        <w:t xml:space="preserve">Tulos</w:t>
      </w:r>
    </w:p>
    <w:p>
      <w:r>
        <w:t xml:space="preserve">-71.506</w:t>
      </w:r>
    </w:p>
    <w:p>
      <w:r>
        <w:rPr>
          <w:b/>
        </w:rPr>
        <w:t xml:space="preserve">Esimerkki 0.2778</w:t>
      </w:r>
    </w:p>
    <w:p>
      <w:r>
        <w:t xml:space="preserve">[ 27.661 -7.995 -21.962 83.856 -72.274 -4.595 -62.768 -77.846 -39.438 -76.427]</w:t>
      </w:r>
    </w:p>
    <w:p>
      <w:r>
        <w:rPr>
          <w:b/>
        </w:rPr>
        <w:t xml:space="preserve">Tulos</w:t>
      </w:r>
    </w:p>
    <w:p>
      <w:r>
        <w:t xml:space="preserve">83.856</w:t>
      </w:r>
    </w:p>
    <w:p>
      <w:r>
        <w:rPr>
          <w:b/>
        </w:rPr>
        <w:t xml:space="preserve">Esimerkki 0.2779</w:t>
      </w:r>
    </w:p>
    <w:p>
      <w:r>
        <w:t xml:space="preserve">[32.842 99.126]</w:t>
      </w:r>
    </w:p>
    <w:p>
      <w:r>
        <w:rPr>
          <w:b/>
        </w:rPr>
        <w:t xml:space="preserve">Tulos</w:t>
      </w:r>
    </w:p>
    <w:p>
      <w:r>
        <w:t xml:space="preserve">99.126</w:t>
      </w:r>
    </w:p>
    <w:p>
      <w:r>
        <w:rPr>
          <w:b/>
        </w:rPr>
        <w:t xml:space="preserve">Esimerkki 0.2780</w:t>
      </w:r>
    </w:p>
    <w:p>
      <w:r>
        <w:t xml:space="preserve">[ -0.538 62.874 -1.256 44.47 -36.889 -39.318 -39.582]</w:t>
      </w:r>
    </w:p>
    <w:p>
      <w:r>
        <w:rPr>
          <w:b/>
        </w:rPr>
        <w:t xml:space="preserve">Tulos</w:t>
      </w:r>
    </w:p>
    <w:p>
      <w:r>
        <w:t xml:space="preserve">62.874</w:t>
      </w:r>
    </w:p>
    <w:p>
      <w:r>
        <w:rPr>
          <w:b/>
        </w:rPr>
        <w:t xml:space="preserve">Esimerkki 0.2781</w:t>
      </w:r>
    </w:p>
    <w:p>
      <w:r>
        <w:t xml:space="preserve">[ -9.012 15.482 67.182 69.525 -58.569]</w:t>
      </w:r>
    </w:p>
    <w:p>
      <w:r>
        <w:rPr>
          <w:b/>
        </w:rPr>
        <w:t xml:space="preserve">Tulos</w:t>
      </w:r>
    </w:p>
    <w:p>
      <w:r>
        <w:t xml:space="preserve">69.525</w:t>
      </w:r>
    </w:p>
    <w:p>
      <w:r>
        <w:rPr>
          <w:b/>
        </w:rPr>
        <w:t xml:space="preserve">Esimerkki 0.2782</w:t>
      </w:r>
    </w:p>
    <w:p>
      <w:r>
        <w:t xml:space="preserve">[-71.568 -65.802 -94.16 90.291]</w:t>
      </w:r>
    </w:p>
    <w:p>
      <w:r>
        <w:rPr>
          <w:b/>
        </w:rPr>
        <w:t xml:space="preserve">Tulos</w:t>
      </w:r>
    </w:p>
    <w:p>
      <w:r>
        <w:t xml:space="preserve">-94.16</w:t>
      </w:r>
    </w:p>
    <w:p>
      <w:r>
        <w:rPr>
          <w:b/>
        </w:rPr>
        <w:t xml:space="preserve">Esimerkki 0.2783</w:t>
      </w:r>
    </w:p>
    <w:p>
      <w:r>
        <w:t xml:space="preserve">[-86.444 -20.044 -57.389 55.025 78.85 -37.358 12.267 96.978]</w:t>
      </w:r>
    </w:p>
    <w:p>
      <w:r>
        <w:rPr>
          <w:b/>
        </w:rPr>
        <w:t xml:space="preserve">Tulos</w:t>
      </w:r>
    </w:p>
    <w:p>
      <w:r>
        <w:t xml:space="preserve">96.978</w:t>
      </w:r>
    </w:p>
    <w:p>
      <w:r>
        <w:rPr>
          <w:b/>
        </w:rPr>
        <w:t xml:space="preserve">Esimerkki 0.2784</w:t>
      </w:r>
    </w:p>
    <w:p>
      <w:r>
        <w:t xml:space="preserve">[-81.508 84.177]</w:t>
      </w:r>
    </w:p>
    <w:p>
      <w:r>
        <w:rPr>
          <w:b/>
        </w:rPr>
        <w:t xml:space="preserve">Tulos</w:t>
      </w:r>
    </w:p>
    <w:p>
      <w:r>
        <w:t xml:space="preserve">84.177</w:t>
      </w:r>
    </w:p>
    <w:p>
      <w:r>
        <w:rPr>
          <w:b/>
        </w:rPr>
        <w:t xml:space="preserve">Esimerkki 0,2785</w:t>
      </w:r>
    </w:p>
    <w:p>
      <w:r>
        <w:t xml:space="preserve">[ 32.952 -32.938]</w:t>
      </w:r>
    </w:p>
    <w:p>
      <w:r>
        <w:rPr>
          <w:b/>
        </w:rPr>
        <w:t xml:space="preserve">Tulos</w:t>
      </w:r>
    </w:p>
    <w:p>
      <w:r>
        <w:t xml:space="preserve">32.952</w:t>
      </w:r>
    </w:p>
    <w:p>
      <w:r>
        <w:rPr>
          <w:b/>
        </w:rPr>
        <w:t xml:space="preserve">Esimerkki 0.2786</w:t>
      </w:r>
    </w:p>
    <w:p>
      <w:r>
        <w:t xml:space="preserve">[ 83.218 56.932 -79.079 35.082 -85.635 -4.219 -22.471 94.355]</w:t>
      </w:r>
    </w:p>
    <w:p>
      <w:r>
        <w:rPr>
          <w:b/>
        </w:rPr>
        <w:t xml:space="preserve">Tulos</w:t>
      </w:r>
    </w:p>
    <w:p>
      <w:r>
        <w:t xml:space="preserve">94.355</w:t>
      </w:r>
    </w:p>
    <w:p>
      <w:r>
        <w:rPr>
          <w:b/>
        </w:rPr>
        <w:t xml:space="preserve">Esimerkki 0.2787</w:t>
      </w:r>
    </w:p>
    <w:p>
      <w:r>
        <w:t xml:space="preserve">[-84.596 84.536 80.064]</w:t>
      </w:r>
    </w:p>
    <w:p>
      <w:r>
        <w:rPr>
          <w:b/>
        </w:rPr>
        <w:t xml:space="preserve">Tulos</w:t>
      </w:r>
    </w:p>
    <w:p>
      <w:r>
        <w:t xml:space="preserve">-84.596</w:t>
      </w:r>
    </w:p>
    <w:p>
      <w:r>
        <w:rPr>
          <w:b/>
        </w:rPr>
        <w:t xml:space="preserve">Esimerkki 0,2788</w:t>
      </w:r>
    </w:p>
    <w:p>
      <w:r>
        <w:t xml:space="preserve">[-99.4 -81.538 77.268 3.369]</w:t>
      </w:r>
    </w:p>
    <w:p>
      <w:r>
        <w:rPr>
          <w:b/>
        </w:rPr>
        <w:t xml:space="preserve">Tulos</w:t>
      </w:r>
    </w:p>
    <w:p>
      <w:r>
        <w:t xml:space="preserve">-99.4</w:t>
      </w:r>
    </w:p>
    <w:p>
      <w:r>
        <w:rPr>
          <w:b/>
        </w:rPr>
        <w:t xml:space="preserve">Esimerkki 0.2789</w:t>
      </w:r>
    </w:p>
    <w:p>
      <w:r>
        <w:t xml:space="preserve">[-14.082 98.121 70.425 26.182 14.426 -59.625 52.155 -74.931 -84.646]</w:t>
      </w:r>
    </w:p>
    <w:p>
      <w:r>
        <w:rPr>
          <w:b/>
        </w:rPr>
        <w:t xml:space="preserve">Tulos</w:t>
      </w:r>
    </w:p>
    <w:p>
      <w:r>
        <w:t xml:space="preserve">98.121</w:t>
      </w:r>
    </w:p>
    <w:p>
      <w:r>
        <w:rPr>
          <w:b/>
        </w:rPr>
        <w:t xml:space="preserve">Esimerkki 0,2790</w:t>
      </w:r>
    </w:p>
    <w:p>
      <w:r>
        <w:t xml:space="preserve">[-98.573 72.778 -98.956 38.699]</w:t>
      </w:r>
    </w:p>
    <w:p>
      <w:r>
        <w:rPr>
          <w:b/>
        </w:rPr>
        <w:t xml:space="preserve">Tulos</w:t>
      </w:r>
    </w:p>
    <w:p>
      <w:r>
        <w:t xml:space="preserve">-98.956</w:t>
      </w:r>
    </w:p>
    <w:p>
      <w:r>
        <w:rPr>
          <w:b/>
        </w:rPr>
        <w:t xml:space="preserve">Esimerkki 0,2791</w:t>
      </w:r>
    </w:p>
    <w:p>
      <w:r>
        <w:t xml:space="preserve">[-19.399 -52.553 -99.377 81.401]</w:t>
      </w:r>
    </w:p>
    <w:p>
      <w:r>
        <w:rPr>
          <w:b/>
        </w:rPr>
        <w:t xml:space="preserve">Tulos</w:t>
      </w:r>
    </w:p>
    <w:p>
      <w:r>
        <w:t xml:space="preserve">-99.377</w:t>
      </w:r>
    </w:p>
    <w:p>
      <w:r>
        <w:rPr>
          <w:b/>
        </w:rPr>
        <w:t xml:space="preserve">Esimerkki 0,2792</w:t>
      </w:r>
    </w:p>
    <w:p>
      <w:r>
        <w:t xml:space="preserve">[ -5.987 -32.035 -55.891 -41.777 -92.453 50.888 -29.251 2.564 25.004 -23.759]</w:t>
      </w:r>
    </w:p>
    <w:p>
      <w:r>
        <w:rPr>
          <w:b/>
        </w:rPr>
        <w:t xml:space="preserve">Tulos</w:t>
      </w:r>
    </w:p>
    <w:p>
      <w:r>
        <w:t xml:space="preserve">-92.453</w:t>
      </w:r>
    </w:p>
    <w:p>
      <w:r>
        <w:rPr>
          <w:b/>
        </w:rPr>
        <w:t xml:space="preserve">Esimerkki 0,2793</w:t>
      </w:r>
    </w:p>
    <w:p>
      <w:r>
        <w:t xml:space="preserve">[93.02 11.741 38.408 43.899 80.299]</w:t>
      </w:r>
    </w:p>
    <w:p>
      <w:r>
        <w:rPr>
          <w:b/>
        </w:rPr>
        <w:t xml:space="preserve">Tulos</w:t>
      </w:r>
    </w:p>
    <w:p>
      <w:r>
        <w:t xml:space="preserve">93.02</w:t>
      </w:r>
    </w:p>
    <w:p>
      <w:r>
        <w:rPr>
          <w:b/>
        </w:rPr>
        <w:t xml:space="preserve">Esimerkki 0,2794</w:t>
      </w:r>
    </w:p>
    <w:p>
      <w:r>
        <w:t xml:space="preserve">[-17.231 -30.767 -89.949 -86.506]</w:t>
      </w:r>
    </w:p>
    <w:p>
      <w:r>
        <w:rPr>
          <w:b/>
        </w:rPr>
        <w:t xml:space="preserve">Tulos</w:t>
      </w:r>
    </w:p>
    <w:p>
      <w:r>
        <w:t xml:space="preserve">-89.949</w:t>
      </w:r>
    </w:p>
    <w:p>
      <w:r>
        <w:rPr>
          <w:b/>
        </w:rPr>
        <w:t xml:space="preserve">Esimerkki 0,2795</w:t>
      </w:r>
    </w:p>
    <w:p>
      <w:r>
        <w:t xml:space="preserve">[ 81.773 34.305 68.856 89.805 75.698 71.75 -99.37 -8.561]</w:t>
      </w:r>
    </w:p>
    <w:p>
      <w:r>
        <w:rPr>
          <w:b/>
        </w:rPr>
        <w:t xml:space="preserve">Tulos</w:t>
      </w:r>
    </w:p>
    <w:p>
      <w:r>
        <w:t xml:space="preserve">-99.37</w:t>
      </w:r>
    </w:p>
    <w:p>
      <w:r>
        <w:rPr>
          <w:b/>
        </w:rPr>
        <w:t xml:space="preserve">Esimerkki 0,2796</w:t>
      </w:r>
    </w:p>
    <w:p>
      <w:r>
        <w:t xml:space="preserve">[ 42.758 98.301 -35.085 47.639 65.956 -5.477 -44.422 69.359]</w:t>
      </w:r>
    </w:p>
    <w:p>
      <w:r>
        <w:rPr>
          <w:b/>
        </w:rPr>
        <w:t xml:space="preserve">Tulos</w:t>
      </w:r>
    </w:p>
    <w:p>
      <w:r>
        <w:t xml:space="preserve">98.301</w:t>
      </w:r>
    </w:p>
    <w:p>
      <w:r>
        <w:rPr>
          <w:b/>
        </w:rPr>
        <w:t xml:space="preserve">Esimerkki 0,2797</w:t>
      </w:r>
    </w:p>
    <w:p>
      <w:r>
        <w:t xml:space="preserve">[ 8.519 12.589 23.631 29.268 -18.199 -64.327 -76.829 -76.68 68.269 47.759]</w:t>
      </w:r>
    </w:p>
    <w:p>
      <w:r>
        <w:rPr>
          <w:b/>
        </w:rPr>
        <w:t xml:space="preserve">Tulos</w:t>
      </w:r>
    </w:p>
    <w:p>
      <w:r>
        <w:t xml:space="preserve">-76.829</w:t>
      </w:r>
    </w:p>
    <w:p>
      <w:r>
        <w:rPr>
          <w:b/>
        </w:rPr>
        <w:t xml:space="preserve">Esimerkki 0.2798</w:t>
      </w:r>
    </w:p>
    <w:p>
      <w:r>
        <w:t xml:space="preserve">[ 63.195 -67.655 7.281]</w:t>
      </w:r>
    </w:p>
    <w:p>
      <w:r>
        <w:rPr>
          <w:b/>
        </w:rPr>
        <w:t xml:space="preserve">Tulos</w:t>
      </w:r>
    </w:p>
    <w:p>
      <w:r>
        <w:t xml:space="preserve">-67.655</w:t>
      </w:r>
    </w:p>
    <w:p>
      <w:r>
        <w:rPr>
          <w:b/>
        </w:rPr>
        <w:t xml:space="preserve">Esimerkki 0.2799</w:t>
      </w:r>
    </w:p>
    <w:p>
      <w:r>
        <w:t xml:space="preserve">[-13.887 54.164 63.864 54.951 -15.801 57.821 74.371 17.42 -42.28 ]</w:t>
      </w:r>
    </w:p>
    <w:p>
      <w:r>
        <w:rPr>
          <w:b/>
        </w:rPr>
        <w:t xml:space="preserve">Tulos</w:t>
      </w:r>
    </w:p>
    <w:p>
      <w:r>
        <w:t xml:space="preserve">74.371</w:t>
      </w:r>
    </w:p>
    <w:p>
      <w:r>
        <w:rPr>
          <w:b/>
        </w:rPr>
        <w:t xml:space="preserve">Esimerkki 0.2800</w:t>
      </w:r>
    </w:p>
    <w:p>
      <w:r>
        <w:t xml:space="preserve">[ 75.168 -77.285]</w:t>
      </w:r>
    </w:p>
    <w:p>
      <w:r>
        <w:rPr>
          <w:b/>
        </w:rPr>
        <w:t xml:space="preserve">Tulos</w:t>
      </w:r>
    </w:p>
    <w:p>
      <w:r>
        <w:t xml:space="preserve">-77.285</w:t>
      </w:r>
    </w:p>
    <w:p>
      <w:r>
        <w:rPr>
          <w:b/>
        </w:rPr>
        <w:t xml:space="preserve">Esimerkki 0.2801</w:t>
      </w:r>
    </w:p>
    <w:p>
      <w:r>
        <w:t xml:space="preserve">[-24.221 -22.826 -22.412 -27.737 68.187 -65.415]</w:t>
      </w:r>
    </w:p>
    <w:p>
      <w:r>
        <w:rPr>
          <w:b/>
        </w:rPr>
        <w:t xml:space="preserve">Tulos</w:t>
      </w:r>
    </w:p>
    <w:p>
      <w:r>
        <w:t xml:space="preserve">68.187</w:t>
      </w:r>
    </w:p>
    <w:p>
      <w:r>
        <w:rPr>
          <w:b/>
        </w:rPr>
        <w:t xml:space="preserve">Esimerkki 0.2802</w:t>
      </w:r>
    </w:p>
    <w:p>
      <w:r>
        <w:t xml:space="preserve">[-67.846 24.385]</w:t>
      </w:r>
    </w:p>
    <w:p>
      <w:r>
        <w:rPr>
          <w:b/>
        </w:rPr>
        <w:t xml:space="preserve">Tulos</w:t>
      </w:r>
    </w:p>
    <w:p>
      <w:r>
        <w:t xml:space="preserve">-67.846</w:t>
      </w:r>
    </w:p>
    <w:p>
      <w:r>
        <w:rPr>
          <w:b/>
        </w:rPr>
        <w:t xml:space="preserve">Esimerkki 0.2803</w:t>
      </w:r>
    </w:p>
    <w:p>
      <w:r>
        <w:t xml:space="preserve">[44.508 42.08 ]</w:t>
      </w:r>
    </w:p>
    <w:p>
      <w:r>
        <w:rPr>
          <w:b/>
        </w:rPr>
        <w:t xml:space="preserve">Tulos</w:t>
      </w:r>
    </w:p>
    <w:p>
      <w:r>
        <w:t xml:space="preserve">44.508</w:t>
      </w:r>
    </w:p>
    <w:p>
      <w:r>
        <w:rPr>
          <w:b/>
        </w:rPr>
        <w:t xml:space="preserve">Esimerkki 0.2804</w:t>
      </w:r>
    </w:p>
    <w:p>
      <w:r>
        <w:t xml:space="preserve">[ 46.554 -9.79 99.709 -50.203 61.438 -52.291]</w:t>
      </w:r>
    </w:p>
    <w:p>
      <w:r>
        <w:rPr>
          <w:b/>
        </w:rPr>
        <w:t xml:space="preserve">Tulos</w:t>
      </w:r>
    </w:p>
    <w:p>
      <w:r>
        <w:t xml:space="preserve">99.709</w:t>
      </w:r>
    </w:p>
    <w:p>
      <w:r>
        <w:rPr>
          <w:b/>
        </w:rPr>
        <w:t xml:space="preserve">Esimerkki 0.2805</w:t>
      </w:r>
    </w:p>
    <w:p>
      <w:r>
        <w:t xml:space="preserve">[ 95.642 -84.829 86.703 -26.556]</w:t>
      </w:r>
    </w:p>
    <w:p>
      <w:r>
        <w:rPr>
          <w:b/>
        </w:rPr>
        <w:t xml:space="preserve">Tulos</w:t>
      </w:r>
    </w:p>
    <w:p>
      <w:r>
        <w:t xml:space="preserve">95.642</w:t>
      </w:r>
    </w:p>
    <w:p>
      <w:r>
        <w:rPr>
          <w:b/>
        </w:rPr>
        <w:t xml:space="preserve">Esimerkki 0.2806</w:t>
      </w:r>
    </w:p>
    <w:p>
      <w:r>
        <w:t xml:space="preserve">[-55.557 -86.334 -42.817 -50.559 -17.354 9.031 67.427 -11.091 -6.548 45.94 ]</w:t>
      </w:r>
    </w:p>
    <w:p>
      <w:r>
        <w:rPr>
          <w:b/>
        </w:rPr>
        <w:t xml:space="preserve">Tulos</w:t>
      </w:r>
    </w:p>
    <w:p>
      <w:r>
        <w:t xml:space="preserve">-86.334</w:t>
      </w:r>
    </w:p>
    <w:p>
      <w:r>
        <w:rPr>
          <w:b/>
        </w:rPr>
        <w:t xml:space="preserve">Esimerkki 0.2807</w:t>
      </w:r>
    </w:p>
    <w:p>
      <w:r>
        <w:t xml:space="preserve">[-72.977 -66.374]</w:t>
      </w:r>
    </w:p>
    <w:p>
      <w:r>
        <w:rPr>
          <w:b/>
        </w:rPr>
        <w:t xml:space="preserve">Tulos</w:t>
      </w:r>
    </w:p>
    <w:p>
      <w:r>
        <w:t xml:space="preserve">-72.977</w:t>
      </w:r>
    </w:p>
    <w:p>
      <w:r>
        <w:rPr>
          <w:b/>
        </w:rPr>
        <w:t xml:space="preserve">Esimerkki 0.2808</w:t>
      </w:r>
    </w:p>
    <w:p>
      <w:r>
        <w:t xml:space="preserve">[-27.997 -64.874 40.588 6.763]</w:t>
      </w:r>
    </w:p>
    <w:p>
      <w:r>
        <w:rPr>
          <w:b/>
        </w:rPr>
        <w:t xml:space="preserve">Tulos</w:t>
      </w:r>
    </w:p>
    <w:p>
      <w:r>
        <w:t xml:space="preserve">-64.874</w:t>
      </w:r>
    </w:p>
    <w:p>
      <w:r>
        <w:rPr>
          <w:b/>
        </w:rPr>
        <w:t xml:space="preserve">Esimerkki 0.2809</w:t>
      </w:r>
    </w:p>
    <w:p>
      <w:r>
        <w:t xml:space="preserve">[14.412 27.297 76.528]</w:t>
      </w:r>
    </w:p>
    <w:p>
      <w:r>
        <w:rPr>
          <w:b/>
        </w:rPr>
        <w:t xml:space="preserve">Tulos</w:t>
      </w:r>
    </w:p>
    <w:p>
      <w:r>
        <w:t xml:space="preserve">76.528</w:t>
      </w:r>
    </w:p>
    <w:p>
      <w:r>
        <w:rPr>
          <w:b/>
        </w:rPr>
        <w:t xml:space="preserve">Esimerkki 0.2810</w:t>
      </w:r>
    </w:p>
    <w:p>
      <w:r>
        <w:t xml:space="preserve">[-24.245 5.838 4.379 -10.275 -75.315 -61.994 26.332 -51.464]</w:t>
      </w:r>
    </w:p>
    <w:p>
      <w:r>
        <w:rPr>
          <w:b/>
        </w:rPr>
        <w:t xml:space="preserve">Tulos</w:t>
      </w:r>
    </w:p>
    <w:p>
      <w:r>
        <w:t xml:space="preserve">-75.315</w:t>
      </w:r>
    </w:p>
    <w:p>
      <w:r>
        <w:rPr>
          <w:b/>
        </w:rPr>
        <w:t xml:space="preserve">Esimerkki 0.2811</w:t>
      </w:r>
    </w:p>
    <w:p>
      <w:r>
        <w:t xml:space="preserve">[ 21.849 4.248 38.036 -19.451 -69.76 48.084 -17.446]</w:t>
      </w:r>
    </w:p>
    <w:p>
      <w:r>
        <w:rPr>
          <w:b/>
        </w:rPr>
        <w:t xml:space="preserve">Tulos</w:t>
      </w:r>
    </w:p>
    <w:p>
      <w:r>
        <w:t xml:space="preserve">-69.76</w:t>
      </w:r>
    </w:p>
    <w:p>
      <w:r>
        <w:rPr>
          <w:b/>
        </w:rPr>
        <w:t xml:space="preserve">Esimerkki 0.2812</w:t>
      </w:r>
    </w:p>
    <w:p>
      <w:r>
        <w:t xml:space="preserve">[26.656 74.925]</w:t>
      </w:r>
    </w:p>
    <w:p>
      <w:r>
        <w:rPr>
          <w:b/>
        </w:rPr>
        <w:t xml:space="preserve">Tulos</w:t>
      </w:r>
    </w:p>
    <w:p>
      <w:r>
        <w:t xml:space="preserve">74.925</w:t>
      </w:r>
    </w:p>
    <w:p>
      <w:r>
        <w:rPr>
          <w:b/>
        </w:rPr>
        <w:t xml:space="preserve">Esimerkki 0.2813</w:t>
      </w:r>
    </w:p>
    <w:p>
      <w:r>
        <w:t xml:space="preserve">[-62.762 19.116]</w:t>
      </w:r>
    </w:p>
    <w:p>
      <w:r>
        <w:rPr>
          <w:b/>
        </w:rPr>
        <w:t xml:space="preserve">Tulos</w:t>
      </w:r>
    </w:p>
    <w:p>
      <w:r>
        <w:t xml:space="preserve">-62.762</w:t>
      </w:r>
    </w:p>
    <w:p>
      <w:r>
        <w:rPr>
          <w:b/>
        </w:rPr>
        <w:t xml:space="preserve">Esimerkki 0.2814</w:t>
      </w:r>
    </w:p>
    <w:p>
      <w:r>
        <w:t xml:space="preserve">[ 85.143 1.466 -92.818]</w:t>
      </w:r>
    </w:p>
    <w:p>
      <w:r>
        <w:rPr>
          <w:b/>
        </w:rPr>
        <w:t xml:space="preserve">Tulos</w:t>
      </w:r>
    </w:p>
    <w:p>
      <w:r>
        <w:t xml:space="preserve">-92.818</w:t>
      </w:r>
    </w:p>
    <w:p>
      <w:r>
        <w:rPr>
          <w:b/>
        </w:rPr>
        <w:t xml:space="preserve">Esimerkki 0.2815</w:t>
      </w:r>
    </w:p>
    <w:p>
      <w:r>
        <w:t xml:space="preserve">[ 79.347 -55.855 -84.143]</w:t>
      </w:r>
    </w:p>
    <w:p>
      <w:r>
        <w:rPr>
          <w:b/>
        </w:rPr>
        <w:t xml:space="preserve">Tulos</w:t>
      </w:r>
    </w:p>
    <w:p>
      <w:r>
        <w:t xml:space="preserve">-84.143</w:t>
      </w:r>
    </w:p>
    <w:p>
      <w:r>
        <w:rPr>
          <w:b/>
        </w:rPr>
        <w:t xml:space="preserve">Esimerkki 0.2816</w:t>
      </w:r>
    </w:p>
    <w:p>
      <w:r>
        <w:t xml:space="preserve">[ 3.366 -59.202 -17.817 -19.255 -56.051 16.647 38.65 ]</w:t>
      </w:r>
    </w:p>
    <w:p>
      <w:r>
        <w:rPr>
          <w:b/>
        </w:rPr>
        <w:t xml:space="preserve">Tulos</w:t>
      </w:r>
    </w:p>
    <w:p>
      <w:r>
        <w:t xml:space="preserve">-59.202</w:t>
      </w:r>
    </w:p>
    <w:p>
      <w:r>
        <w:rPr>
          <w:b/>
        </w:rPr>
        <w:t xml:space="preserve">Esimerkki 0.2817</w:t>
      </w:r>
    </w:p>
    <w:p>
      <w:r>
        <w:t xml:space="preserve">[ 86.259 93.276 -16.502 -17.509 -69.594 -96.646 -64.906 -82.279 -57.427 12.699]</w:t>
      </w:r>
    </w:p>
    <w:p>
      <w:r>
        <w:rPr>
          <w:b/>
        </w:rPr>
        <w:t xml:space="preserve">Tulos</w:t>
      </w:r>
    </w:p>
    <w:p>
      <w:r>
        <w:t xml:space="preserve">-96.646</w:t>
      </w:r>
    </w:p>
    <w:p>
      <w:r>
        <w:rPr>
          <w:b/>
        </w:rPr>
        <w:t xml:space="preserve">Esimerkki 0.2818</w:t>
      </w:r>
    </w:p>
    <w:p>
      <w:r>
        <w:t xml:space="preserve">[ 93.976 81.047 -92.551 -33.639 40.534 87.23 99.182 -6.73 -34.329 57.779]</w:t>
      </w:r>
    </w:p>
    <w:p>
      <w:r>
        <w:rPr>
          <w:b/>
        </w:rPr>
        <w:t xml:space="preserve">Tulos</w:t>
      </w:r>
    </w:p>
    <w:p>
      <w:r>
        <w:t xml:space="preserve">99.182</w:t>
      </w:r>
    </w:p>
    <w:p>
      <w:r>
        <w:rPr>
          <w:b/>
        </w:rPr>
        <w:t xml:space="preserve">Esimerkki 0.2819</w:t>
      </w:r>
    </w:p>
    <w:p>
      <w:r>
        <w:t xml:space="preserve">[ 31.644 -38.129 -24.586]</w:t>
      </w:r>
    </w:p>
    <w:p>
      <w:r>
        <w:rPr>
          <w:b/>
        </w:rPr>
        <w:t xml:space="preserve">Tulos</w:t>
      </w:r>
    </w:p>
    <w:p>
      <w:r>
        <w:t xml:space="preserve">-38.129</w:t>
      </w:r>
    </w:p>
    <w:p>
      <w:r>
        <w:rPr>
          <w:b/>
        </w:rPr>
        <w:t xml:space="preserve">Esimerkki 0.2820</w:t>
      </w:r>
    </w:p>
    <w:p>
      <w:r>
        <w:t xml:space="preserve">[ 49.634 83.025 -48.028 93.407 94.41 -41.847 -13.426 -27.08 ]</w:t>
      </w:r>
    </w:p>
    <w:p>
      <w:r>
        <w:rPr>
          <w:b/>
        </w:rPr>
        <w:t xml:space="preserve">Tulos</w:t>
      </w:r>
    </w:p>
    <w:p>
      <w:r>
        <w:t xml:space="preserve">94.41</w:t>
      </w:r>
    </w:p>
    <w:p>
      <w:r>
        <w:rPr>
          <w:b/>
        </w:rPr>
        <w:t xml:space="preserve">Esimerkki 0.2821</w:t>
      </w:r>
    </w:p>
    <w:p>
      <w:r>
        <w:t xml:space="preserve">[ 62.588 91.106 16.385 2.794 87.883 39.158 27.362 -64.882 87.075 98.113]</w:t>
      </w:r>
    </w:p>
    <w:p>
      <w:r>
        <w:rPr>
          <w:b/>
        </w:rPr>
        <w:t xml:space="preserve">Tulos</w:t>
      </w:r>
    </w:p>
    <w:p>
      <w:r>
        <w:t xml:space="preserve">98.113</w:t>
      </w:r>
    </w:p>
    <w:p>
      <w:r>
        <w:rPr>
          <w:b/>
        </w:rPr>
        <w:t xml:space="preserve">Esimerkki 0.2822</w:t>
      </w:r>
    </w:p>
    <w:p>
      <w:r>
        <w:t xml:space="preserve">[-73.997 91.862 -11.224 -66.066 73.906 53.211 -14.571 -19.078 51.91 ]</w:t>
      </w:r>
    </w:p>
    <w:p>
      <w:r>
        <w:rPr>
          <w:b/>
        </w:rPr>
        <w:t xml:space="preserve">Tulos</w:t>
      </w:r>
    </w:p>
    <w:p>
      <w:r>
        <w:t xml:space="preserve">91.862</w:t>
      </w:r>
    </w:p>
    <w:p>
      <w:r>
        <w:rPr>
          <w:b/>
        </w:rPr>
        <w:t xml:space="preserve">Esimerkki 0.2823</w:t>
      </w:r>
    </w:p>
    <w:p>
      <w:r>
        <w:t xml:space="preserve">[ 84.829 -80.243 -61.686 -77.164 -55.895 30.281 -29.241 11.774]</w:t>
      </w:r>
    </w:p>
    <w:p>
      <w:r>
        <w:rPr>
          <w:b/>
        </w:rPr>
        <w:t xml:space="preserve">Tulos</w:t>
      </w:r>
    </w:p>
    <w:p>
      <w:r>
        <w:t xml:space="preserve">84.829</w:t>
      </w:r>
    </w:p>
    <w:p>
      <w:r>
        <w:rPr>
          <w:b/>
        </w:rPr>
        <w:t xml:space="preserve">Esimerkki 0.2824</w:t>
      </w:r>
    </w:p>
    <w:p>
      <w:r>
        <w:t xml:space="preserve">[ 69.277 7.877 -57.697 -36.457 5.49 51.203 38.427]</w:t>
      </w:r>
    </w:p>
    <w:p>
      <w:r>
        <w:rPr>
          <w:b/>
        </w:rPr>
        <w:t xml:space="preserve">Tulos</w:t>
      </w:r>
    </w:p>
    <w:p>
      <w:r>
        <w:t xml:space="preserve">69.277</w:t>
      </w:r>
    </w:p>
    <w:p>
      <w:r>
        <w:rPr>
          <w:b/>
        </w:rPr>
        <w:t xml:space="preserve">Esimerkki 0,2825</w:t>
      </w:r>
    </w:p>
    <w:p>
      <w:r>
        <w:t xml:space="preserve">[-14.013 -16.249 -71.106]</w:t>
      </w:r>
    </w:p>
    <w:p>
      <w:r>
        <w:rPr>
          <w:b/>
        </w:rPr>
        <w:t xml:space="preserve">Tulos</w:t>
      </w:r>
    </w:p>
    <w:p>
      <w:r>
        <w:t xml:space="preserve">-71.106</w:t>
      </w:r>
    </w:p>
    <w:p>
      <w:r>
        <w:rPr>
          <w:b/>
        </w:rPr>
        <w:t xml:space="preserve">Esimerkki 0,2826</w:t>
      </w:r>
    </w:p>
    <w:p>
      <w:r>
        <w:t xml:space="preserve">[-43.81 1.632 4.486 -34.002 96.61 ]</w:t>
      </w:r>
    </w:p>
    <w:p>
      <w:r>
        <w:rPr>
          <w:b/>
        </w:rPr>
        <w:t xml:space="preserve">Tulos</w:t>
      </w:r>
    </w:p>
    <w:p>
      <w:r>
        <w:t xml:space="preserve">96.61</w:t>
      </w:r>
    </w:p>
    <w:p>
      <w:r>
        <w:rPr>
          <w:b/>
        </w:rPr>
        <w:t xml:space="preserve">Esimerkki 0.2827</w:t>
      </w:r>
    </w:p>
    <w:p>
      <w:r>
        <w:t xml:space="preserve">[-10.815 48.152 -17.321 47.24 58.814 -19.88 -88.974 -89.882]</w:t>
      </w:r>
    </w:p>
    <w:p>
      <w:r>
        <w:rPr>
          <w:b/>
        </w:rPr>
        <w:t xml:space="preserve">Tulos</w:t>
      </w:r>
    </w:p>
    <w:p>
      <w:r>
        <w:t xml:space="preserve">-89.882</w:t>
      </w:r>
    </w:p>
    <w:p>
      <w:r>
        <w:rPr>
          <w:b/>
        </w:rPr>
        <w:t xml:space="preserve">Esimerkki 0.2828</w:t>
      </w:r>
    </w:p>
    <w:p>
      <w:r>
        <w:t xml:space="preserve">[ 89.598 60.256 35.186 -8.49 -67.253 70.279 -60.408]</w:t>
      </w:r>
    </w:p>
    <w:p>
      <w:r>
        <w:rPr>
          <w:b/>
        </w:rPr>
        <w:t xml:space="preserve">Tulos</w:t>
      </w:r>
    </w:p>
    <w:p>
      <w:r>
        <w:t xml:space="preserve">89.598</w:t>
      </w:r>
    </w:p>
    <w:p>
      <w:r>
        <w:rPr>
          <w:b/>
        </w:rPr>
        <w:t xml:space="preserve">Esimerkki 0.2829</w:t>
      </w:r>
    </w:p>
    <w:p>
      <w:r>
        <w:t xml:space="preserve">[11.097 58.452 -6.394]</w:t>
      </w:r>
    </w:p>
    <w:p>
      <w:r>
        <w:rPr>
          <w:b/>
        </w:rPr>
        <w:t xml:space="preserve">Tulos</w:t>
      </w:r>
    </w:p>
    <w:p>
      <w:r>
        <w:t xml:space="preserve">58.452</w:t>
      </w:r>
    </w:p>
    <w:p>
      <w:r>
        <w:rPr>
          <w:b/>
        </w:rPr>
        <w:t xml:space="preserve">Esimerkki 0.2830</w:t>
      </w:r>
    </w:p>
    <w:p>
      <w:r>
        <w:t xml:space="preserve">[-31.011 64.693 -99.68 ]</w:t>
      </w:r>
    </w:p>
    <w:p>
      <w:r>
        <w:rPr>
          <w:b/>
        </w:rPr>
        <w:t xml:space="preserve">Tulos</w:t>
      </w:r>
    </w:p>
    <w:p>
      <w:r>
        <w:t xml:space="preserve">-99.68</w:t>
      </w:r>
    </w:p>
    <w:p>
      <w:r>
        <w:rPr>
          <w:b/>
        </w:rPr>
        <w:t xml:space="preserve">Esimerkki 0.2831</w:t>
      </w:r>
    </w:p>
    <w:p>
      <w:r>
        <w:t xml:space="preserve">[ 49.842 -66.905 10.704 37.825]</w:t>
      </w:r>
    </w:p>
    <w:p>
      <w:r>
        <w:rPr>
          <w:b/>
        </w:rPr>
        <w:t xml:space="preserve">Tulos</w:t>
      </w:r>
    </w:p>
    <w:p>
      <w:r>
        <w:t xml:space="preserve">-66.905</w:t>
      </w:r>
    </w:p>
    <w:p>
      <w:r>
        <w:rPr>
          <w:b/>
        </w:rPr>
        <w:t xml:space="preserve">Esimerkki 0.2832</w:t>
      </w:r>
    </w:p>
    <w:p>
      <w:r>
        <w:t xml:space="preserve">[-99.889 -56.519 -26.604 99.735 64.853 40.597 70.983]</w:t>
      </w:r>
    </w:p>
    <w:p>
      <w:r>
        <w:rPr>
          <w:b/>
        </w:rPr>
        <w:t xml:space="preserve">Tulos</w:t>
      </w:r>
    </w:p>
    <w:p>
      <w:r>
        <w:t xml:space="preserve">-99.889</w:t>
      </w:r>
    </w:p>
    <w:p>
      <w:r>
        <w:rPr>
          <w:b/>
        </w:rPr>
        <w:t xml:space="preserve">Esimerkki 0,2833</w:t>
      </w:r>
    </w:p>
    <w:p>
      <w:r>
        <w:t xml:space="preserve">[ 88.887 31.866 27.478 -40.017 20.892 57.139 -10.277 -1.28 47.256]</w:t>
      </w:r>
    </w:p>
    <w:p>
      <w:r>
        <w:rPr>
          <w:b/>
        </w:rPr>
        <w:t xml:space="preserve">Tulos</w:t>
      </w:r>
    </w:p>
    <w:p>
      <w:r>
        <w:t xml:space="preserve">88.887</w:t>
      </w:r>
    </w:p>
    <w:p>
      <w:r>
        <w:rPr>
          <w:b/>
        </w:rPr>
        <w:t xml:space="preserve">Esimerkki 0.2834</w:t>
      </w:r>
    </w:p>
    <w:p>
      <w:r>
        <w:t xml:space="preserve">[-36.58 82.651 -53. -25.613 13.37 85.33 ]</w:t>
      </w:r>
    </w:p>
    <w:p>
      <w:r>
        <w:rPr>
          <w:b/>
        </w:rPr>
        <w:t xml:space="preserve">Tulos</w:t>
      </w:r>
    </w:p>
    <w:p>
      <w:r>
        <w:t xml:space="preserve">85.33</w:t>
      </w:r>
    </w:p>
    <w:p>
      <w:r>
        <w:rPr>
          <w:b/>
        </w:rPr>
        <w:t xml:space="preserve">Esimerkki 0,2835</w:t>
      </w:r>
    </w:p>
    <w:p>
      <w:r>
        <w:t xml:space="preserve">[ 61.175 38.797 -19.74 29.547 -29.281 92.726 -72.85 52.109 65.414 -7.532]</w:t>
      </w:r>
    </w:p>
    <w:p>
      <w:r>
        <w:rPr>
          <w:b/>
        </w:rPr>
        <w:t xml:space="preserve">Tulos</w:t>
      </w:r>
    </w:p>
    <w:p>
      <w:r>
        <w:t xml:space="preserve">92.726</w:t>
      </w:r>
    </w:p>
    <w:p>
      <w:r>
        <w:rPr>
          <w:b/>
        </w:rPr>
        <w:t xml:space="preserve">Esimerkki 0.2836</w:t>
      </w:r>
    </w:p>
    <w:p>
      <w:r>
        <w:t xml:space="preserve">[ 93.404 -79.645 61.486 -51.113 -27.619]</w:t>
      </w:r>
    </w:p>
    <w:p>
      <w:r>
        <w:rPr>
          <w:b/>
        </w:rPr>
        <w:t xml:space="preserve">Tulos</w:t>
      </w:r>
    </w:p>
    <w:p>
      <w:r>
        <w:t xml:space="preserve">93.404</w:t>
      </w:r>
    </w:p>
    <w:p>
      <w:r>
        <w:rPr>
          <w:b/>
        </w:rPr>
        <w:t xml:space="preserve">Esimerkki 0.2837</w:t>
      </w:r>
    </w:p>
    <w:p>
      <w:r>
        <w:t xml:space="preserve">[-35.724 -10.099 -2.861 91.916 31.523 36.651 -49.904 12.939 -55.521]</w:t>
      </w:r>
    </w:p>
    <w:p>
      <w:r>
        <w:rPr>
          <w:b/>
        </w:rPr>
        <w:t xml:space="preserve">Tulos</w:t>
      </w:r>
    </w:p>
    <w:p>
      <w:r>
        <w:t xml:space="preserve">91.916</w:t>
      </w:r>
    </w:p>
    <w:p>
      <w:r>
        <w:rPr>
          <w:b/>
        </w:rPr>
        <w:t xml:space="preserve">Esimerkki 0.2838</w:t>
      </w:r>
    </w:p>
    <w:p>
      <w:r>
        <w:t xml:space="preserve">[ 53.969 -45.531 -63.751]</w:t>
      </w:r>
    </w:p>
    <w:p>
      <w:r>
        <w:rPr>
          <w:b/>
        </w:rPr>
        <w:t xml:space="preserve">Tulos</w:t>
      </w:r>
    </w:p>
    <w:p>
      <w:r>
        <w:t xml:space="preserve">-63.751</w:t>
      </w:r>
    </w:p>
    <w:p>
      <w:r>
        <w:rPr>
          <w:b/>
        </w:rPr>
        <w:t xml:space="preserve">Esimerkki 0.2839</w:t>
      </w:r>
    </w:p>
    <w:p>
      <w:r>
        <w:t xml:space="preserve">[-80.718 78.539 95.717 11.25 -10.703 -29.856 42.536 -91.48 ]</w:t>
      </w:r>
    </w:p>
    <w:p>
      <w:r>
        <w:rPr>
          <w:b/>
        </w:rPr>
        <w:t xml:space="preserve">Tulos</w:t>
      </w:r>
    </w:p>
    <w:p>
      <w:r>
        <w:t xml:space="preserve">95.717</w:t>
      </w:r>
    </w:p>
    <w:p>
      <w:r>
        <w:rPr>
          <w:b/>
        </w:rPr>
        <w:t xml:space="preserve">Esimerkki 0.2840</w:t>
      </w:r>
    </w:p>
    <w:p>
      <w:r>
        <w:t xml:space="preserve">[-42.259 31.221 -52.754 -94.291 -48.686]</w:t>
      </w:r>
    </w:p>
    <w:p>
      <w:r>
        <w:rPr>
          <w:b/>
        </w:rPr>
        <w:t xml:space="preserve">Tulos</w:t>
      </w:r>
    </w:p>
    <w:p>
      <w:r>
        <w:t xml:space="preserve">-94.291</w:t>
      </w:r>
    </w:p>
    <w:p>
      <w:r>
        <w:rPr>
          <w:b/>
        </w:rPr>
        <w:t xml:space="preserve">Esimerkki 0.2841</w:t>
      </w:r>
    </w:p>
    <w:p>
      <w:r>
        <w:t xml:space="preserve">[ 11.665 -61.586 99.048 -80.05 60.156]</w:t>
      </w:r>
    </w:p>
    <w:p>
      <w:r>
        <w:rPr>
          <w:b/>
        </w:rPr>
        <w:t xml:space="preserve">Tulos</w:t>
      </w:r>
    </w:p>
    <w:p>
      <w:r>
        <w:t xml:space="preserve">99.048</w:t>
      </w:r>
    </w:p>
    <w:p>
      <w:r>
        <w:rPr>
          <w:b/>
        </w:rPr>
        <w:t xml:space="preserve">Esimerkki 0.2842</w:t>
      </w:r>
    </w:p>
    <w:p>
      <w:r>
        <w:t xml:space="preserve">[-52.013 -38.618 -75.497]</w:t>
      </w:r>
    </w:p>
    <w:p>
      <w:r>
        <w:rPr>
          <w:b/>
        </w:rPr>
        <w:t xml:space="preserve">Tulos</w:t>
      </w:r>
    </w:p>
    <w:p>
      <w:r>
        <w:t xml:space="preserve">-75.497</w:t>
      </w:r>
    </w:p>
    <w:p>
      <w:r>
        <w:rPr>
          <w:b/>
        </w:rPr>
        <w:t xml:space="preserve">Esimerkki 0.2843</w:t>
      </w:r>
    </w:p>
    <w:p>
      <w:r>
        <w:t xml:space="preserve">[ 10.724 -32.682 30.617 -18.385]</w:t>
      </w:r>
    </w:p>
    <w:p>
      <w:r>
        <w:rPr>
          <w:b/>
        </w:rPr>
        <w:t xml:space="preserve">Tulos</w:t>
      </w:r>
    </w:p>
    <w:p>
      <w:r>
        <w:t xml:space="preserve">-32.682</w:t>
      </w:r>
    </w:p>
    <w:p>
      <w:r>
        <w:rPr>
          <w:b/>
        </w:rPr>
        <w:t xml:space="preserve">Esimerkki 0.2844</w:t>
      </w:r>
    </w:p>
    <w:p>
      <w:r>
        <w:t xml:space="preserve">[ 92.776 4.528 32.693 -96.139]</w:t>
      </w:r>
    </w:p>
    <w:p>
      <w:r>
        <w:rPr>
          <w:b/>
        </w:rPr>
        <w:t xml:space="preserve">Tulos</w:t>
      </w:r>
    </w:p>
    <w:p>
      <w:r>
        <w:t xml:space="preserve">-96.139</w:t>
      </w:r>
    </w:p>
    <w:p>
      <w:r>
        <w:rPr>
          <w:b/>
        </w:rPr>
        <w:t xml:space="preserve">Esimerkki 0.2845</w:t>
      </w:r>
    </w:p>
    <w:p>
      <w:r>
        <w:t xml:space="preserve">[-81.758 -73.23 ]</w:t>
      </w:r>
    </w:p>
    <w:p>
      <w:r>
        <w:rPr>
          <w:b/>
        </w:rPr>
        <w:t xml:space="preserve">Tulos</w:t>
      </w:r>
    </w:p>
    <w:p>
      <w:r>
        <w:t xml:space="preserve">-81.758</w:t>
      </w:r>
    </w:p>
    <w:p>
      <w:r>
        <w:rPr>
          <w:b/>
        </w:rPr>
        <w:t xml:space="preserve">Esimerkki 0.2846</w:t>
      </w:r>
    </w:p>
    <w:p>
      <w:r>
        <w:t xml:space="preserve">[-99.978 -98.072 67.202 32.82 63.056]</w:t>
      </w:r>
    </w:p>
    <w:p>
      <w:r>
        <w:rPr>
          <w:b/>
        </w:rPr>
        <w:t xml:space="preserve">Tulos</w:t>
      </w:r>
    </w:p>
    <w:p>
      <w:r>
        <w:t xml:space="preserve">-99.978</w:t>
      </w:r>
    </w:p>
    <w:p>
      <w:r>
        <w:rPr>
          <w:b/>
        </w:rPr>
        <w:t xml:space="preserve">Esimerkki 0.2847</w:t>
      </w:r>
    </w:p>
    <w:p>
      <w:r>
        <w:t xml:space="preserve">[ 39.663 -69.264]</w:t>
      </w:r>
    </w:p>
    <w:p>
      <w:r>
        <w:rPr>
          <w:b/>
        </w:rPr>
        <w:t xml:space="preserve">Tulos</w:t>
      </w:r>
    </w:p>
    <w:p>
      <w:r>
        <w:t xml:space="preserve">-69.264</w:t>
      </w:r>
    </w:p>
    <w:p>
      <w:r>
        <w:rPr>
          <w:b/>
        </w:rPr>
        <w:t xml:space="preserve">Esimerkki 0.2848</w:t>
      </w:r>
    </w:p>
    <w:p>
      <w:r>
        <w:t xml:space="preserve">[-47.709 30.185 -87.758 77.468]</w:t>
      </w:r>
    </w:p>
    <w:p>
      <w:r>
        <w:rPr>
          <w:b/>
        </w:rPr>
        <w:t xml:space="preserve">Tulos</w:t>
      </w:r>
    </w:p>
    <w:p>
      <w:r>
        <w:t xml:space="preserve">-87.758</w:t>
      </w:r>
    </w:p>
    <w:p>
      <w:r>
        <w:rPr>
          <w:b/>
        </w:rPr>
        <w:t xml:space="preserve">Esimerkki 0.2849</w:t>
      </w:r>
    </w:p>
    <w:p>
      <w:r>
        <w:t xml:space="preserve">[ 47.741 88.272 -72.04 71.249 -98.402 97.267 -25.17 1.085 24.179 -99.463]</w:t>
      </w:r>
    </w:p>
    <w:p>
      <w:r>
        <w:rPr>
          <w:b/>
        </w:rPr>
        <w:t xml:space="preserve">Tulos</w:t>
      </w:r>
    </w:p>
    <w:p>
      <w:r>
        <w:t xml:space="preserve">-99.463</w:t>
      </w:r>
    </w:p>
    <w:p>
      <w:r>
        <w:rPr>
          <w:b/>
        </w:rPr>
        <w:t xml:space="preserve">Esimerkki 0,2850</w:t>
      </w:r>
    </w:p>
    <w:p>
      <w:r>
        <w:t xml:space="preserve">[ 74.131 -91.09 42.58 -63.231 -48.304 37.984 16.046 -45.117 -1.01 ]</w:t>
      </w:r>
    </w:p>
    <w:p>
      <w:r>
        <w:rPr>
          <w:b/>
        </w:rPr>
        <w:t xml:space="preserve">Tulos</w:t>
      </w:r>
    </w:p>
    <w:p>
      <w:r>
        <w:t xml:space="preserve">-91.09</w:t>
      </w:r>
    </w:p>
    <w:p>
      <w:r>
        <w:rPr>
          <w:b/>
        </w:rPr>
        <w:t xml:space="preserve">Esimerkki 0.2851</w:t>
      </w:r>
    </w:p>
    <w:p>
      <w:r>
        <w:t xml:space="preserve">[ 48.175 -29.253 5.596 -69.167 -55.376 84.438 -12.764 62.18 -44.639]</w:t>
      </w:r>
    </w:p>
    <w:p>
      <w:r>
        <w:rPr>
          <w:b/>
        </w:rPr>
        <w:t xml:space="preserve">Tulos</w:t>
      </w:r>
    </w:p>
    <w:p>
      <w:r>
        <w:t xml:space="preserve">84.438</w:t>
      </w:r>
    </w:p>
    <w:p>
      <w:r>
        <w:rPr>
          <w:b/>
        </w:rPr>
        <w:t xml:space="preserve">Esimerkki 0.2852</w:t>
      </w:r>
    </w:p>
    <w:p>
      <w:r>
        <w:t xml:space="preserve">[ 67.212 -93.037 -16.493 74.981 50.958 -52.698 20.823 -25.696 74.917 -32.267]</w:t>
      </w:r>
    </w:p>
    <w:p>
      <w:r>
        <w:rPr>
          <w:b/>
        </w:rPr>
        <w:t xml:space="preserve">Tulos</w:t>
      </w:r>
    </w:p>
    <w:p>
      <w:r>
        <w:t xml:space="preserve">-93.037</w:t>
      </w:r>
    </w:p>
    <w:p>
      <w:r>
        <w:rPr>
          <w:b/>
        </w:rPr>
        <w:t xml:space="preserve">Esimerkki 0.2853</w:t>
      </w:r>
    </w:p>
    <w:p>
      <w:r>
        <w:t xml:space="preserve">[-78.134 43.649 -1.607 0.647]</w:t>
      </w:r>
    </w:p>
    <w:p>
      <w:r>
        <w:rPr>
          <w:b/>
        </w:rPr>
        <w:t xml:space="preserve">Tulos</w:t>
      </w:r>
    </w:p>
    <w:p>
      <w:r>
        <w:t xml:space="preserve">-78.134</w:t>
      </w:r>
    </w:p>
    <w:p>
      <w:r>
        <w:rPr>
          <w:b/>
        </w:rPr>
        <w:t xml:space="preserve">Esimerkki 0.2854</w:t>
      </w:r>
    </w:p>
    <w:p>
      <w:r>
        <w:t xml:space="preserve">[ 46.419 -9.791 -59.969 -82.097 -35.944 58.619]</w:t>
      </w:r>
    </w:p>
    <w:p>
      <w:r>
        <w:rPr>
          <w:b/>
        </w:rPr>
        <w:t xml:space="preserve">Tulos</w:t>
      </w:r>
    </w:p>
    <w:p>
      <w:r>
        <w:t xml:space="preserve">-82.097</w:t>
      </w:r>
    </w:p>
    <w:p>
      <w:r>
        <w:rPr>
          <w:b/>
        </w:rPr>
        <w:t xml:space="preserve">Esimerkki 0.2855</w:t>
      </w:r>
    </w:p>
    <w:p>
      <w:r>
        <w:t xml:space="preserve">[-58.088 -81.582]</w:t>
      </w:r>
    </w:p>
    <w:p>
      <w:r>
        <w:rPr>
          <w:b/>
        </w:rPr>
        <w:t xml:space="preserve">Tulos</w:t>
      </w:r>
    </w:p>
    <w:p>
      <w:r>
        <w:t xml:space="preserve">-81.582</w:t>
      </w:r>
    </w:p>
    <w:p>
      <w:r>
        <w:rPr>
          <w:b/>
        </w:rPr>
        <w:t xml:space="preserve">Esimerkki 0.2856</w:t>
      </w:r>
    </w:p>
    <w:p>
      <w:r>
        <w:t xml:space="preserve">[-89.214 59.417 28.717]</w:t>
      </w:r>
    </w:p>
    <w:p>
      <w:r>
        <w:rPr>
          <w:b/>
        </w:rPr>
        <w:t xml:space="preserve">Tulos</w:t>
      </w:r>
    </w:p>
    <w:p>
      <w:r>
        <w:t xml:space="preserve">-89.214</w:t>
      </w:r>
    </w:p>
    <w:p>
      <w:r>
        <w:rPr>
          <w:b/>
        </w:rPr>
        <w:t xml:space="preserve">Esimerkki 0.2857</w:t>
      </w:r>
    </w:p>
    <w:p>
      <w:r>
        <w:t xml:space="preserve">[ 55.307 -65.363 -66.767 -32.209 3.08 34.325 54.169 98.174 -30.786]</w:t>
      </w:r>
    </w:p>
    <w:p>
      <w:r>
        <w:rPr>
          <w:b/>
        </w:rPr>
        <w:t xml:space="preserve">Tulos</w:t>
      </w:r>
    </w:p>
    <w:p>
      <w:r>
        <w:t xml:space="preserve">98.174</w:t>
      </w:r>
    </w:p>
    <w:p>
      <w:r>
        <w:rPr>
          <w:b/>
        </w:rPr>
        <w:t xml:space="preserve">Esimerkki 0.2858</w:t>
      </w:r>
    </w:p>
    <w:p>
      <w:r>
        <w:t xml:space="preserve">[ 81.192 4.56 38.586 18.2 16.439 -42.168 80.834]</w:t>
      </w:r>
    </w:p>
    <w:p>
      <w:r>
        <w:rPr>
          <w:b/>
        </w:rPr>
        <w:t xml:space="preserve">Tulos</w:t>
      </w:r>
    </w:p>
    <w:p>
      <w:r>
        <w:t xml:space="preserve">81.192</w:t>
      </w:r>
    </w:p>
    <w:p>
      <w:r>
        <w:rPr>
          <w:b/>
        </w:rPr>
        <w:t xml:space="preserve">Esimerkki 0.2859</w:t>
      </w:r>
    </w:p>
    <w:p>
      <w:r>
        <w:t xml:space="preserve">[ 34.444 -99.341 -38.179 -95.844 -81.615 -74.203 -15.749 -35.613 54.251]</w:t>
      </w:r>
    </w:p>
    <w:p>
      <w:r>
        <w:rPr>
          <w:b/>
        </w:rPr>
        <w:t xml:space="preserve">Tulos</w:t>
      </w:r>
    </w:p>
    <w:p>
      <w:r>
        <w:t xml:space="preserve">-99.341</w:t>
      </w:r>
    </w:p>
    <w:p>
      <w:r>
        <w:rPr>
          <w:b/>
        </w:rPr>
        <w:t xml:space="preserve">Esimerkki 0,2860</w:t>
      </w:r>
    </w:p>
    <w:p>
      <w:r>
        <w:t xml:space="preserve">[-26.489 -61.556]</w:t>
      </w:r>
    </w:p>
    <w:p>
      <w:r>
        <w:rPr>
          <w:b/>
        </w:rPr>
        <w:t xml:space="preserve">Tulos</w:t>
      </w:r>
    </w:p>
    <w:p>
      <w:r>
        <w:t xml:space="preserve">-61.556</w:t>
      </w:r>
    </w:p>
    <w:p>
      <w:r>
        <w:rPr>
          <w:b/>
        </w:rPr>
        <w:t xml:space="preserve">Esimerkki 0.2861</w:t>
      </w:r>
    </w:p>
    <w:p>
      <w:r>
        <w:t xml:space="preserve">[ 50.065 -4.967 -50.336 -1.702 -16.392 37.296 -69.775 -63.583]</w:t>
      </w:r>
    </w:p>
    <w:p>
      <w:r>
        <w:rPr>
          <w:b/>
        </w:rPr>
        <w:t xml:space="preserve">Tulos</w:t>
      </w:r>
    </w:p>
    <w:p>
      <w:r>
        <w:t xml:space="preserve">-69.775</w:t>
      </w:r>
    </w:p>
    <w:p>
      <w:r>
        <w:rPr>
          <w:b/>
        </w:rPr>
        <w:t xml:space="preserve">Esimerkki 0.2862</w:t>
      </w:r>
    </w:p>
    <w:p>
      <w:r>
        <w:t xml:space="preserve">[ 62.556 -69.757 -21.337 92.402 -82.482 91.221 76.859]</w:t>
      </w:r>
    </w:p>
    <w:p>
      <w:r>
        <w:rPr>
          <w:b/>
        </w:rPr>
        <w:t xml:space="preserve">Tulos</w:t>
      </w:r>
    </w:p>
    <w:p>
      <w:r>
        <w:t xml:space="preserve">92.402</w:t>
      </w:r>
    </w:p>
    <w:p>
      <w:r>
        <w:rPr>
          <w:b/>
        </w:rPr>
        <w:t xml:space="preserve">Esimerkki 0.2863</w:t>
      </w:r>
    </w:p>
    <w:p>
      <w:r>
        <w:t xml:space="preserve">[99.468 9.58 56.649]</w:t>
      </w:r>
    </w:p>
    <w:p>
      <w:r>
        <w:rPr>
          <w:b/>
        </w:rPr>
        <w:t xml:space="preserve">Tulos</w:t>
      </w:r>
    </w:p>
    <w:p>
      <w:r>
        <w:t xml:space="preserve">99.468</w:t>
      </w:r>
    </w:p>
    <w:p>
      <w:r>
        <w:rPr>
          <w:b/>
        </w:rPr>
        <w:t xml:space="preserve">Esimerkki 0.2864</w:t>
      </w:r>
    </w:p>
    <w:p>
      <w:r>
        <w:t xml:space="preserve">[ 57.748 -43.408 65.877 26.443 89.429 60.322 -54.438 1.164 -87.532]</w:t>
      </w:r>
    </w:p>
    <w:p>
      <w:r>
        <w:rPr>
          <w:b/>
        </w:rPr>
        <w:t xml:space="preserve">Tulos</w:t>
      </w:r>
    </w:p>
    <w:p>
      <w:r>
        <w:t xml:space="preserve">89.429</w:t>
      </w:r>
    </w:p>
    <w:p>
      <w:r>
        <w:rPr>
          <w:b/>
        </w:rPr>
        <w:t xml:space="preserve">Esimerkki 0,2865</w:t>
      </w:r>
    </w:p>
    <w:p>
      <w:r>
        <w:t xml:space="preserve">[-76.769 -12.914 3.362 -6.546]</w:t>
      </w:r>
    </w:p>
    <w:p>
      <w:r>
        <w:rPr>
          <w:b/>
        </w:rPr>
        <w:t xml:space="preserve">Tulos</w:t>
      </w:r>
    </w:p>
    <w:p>
      <w:r>
        <w:t xml:space="preserve">-76.769</w:t>
      </w:r>
    </w:p>
    <w:p>
      <w:r>
        <w:rPr>
          <w:b/>
        </w:rPr>
        <w:t xml:space="preserve">Esimerkki 0.2866</w:t>
      </w:r>
    </w:p>
    <w:p>
      <w:r>
        <w:t xml:space="preserve">[ 85.286 -79.461 -75.809 -88.259 -85.134 45.675]</w:t>
      </w:r>
    </w:p>
    <w:p>
      <w:r>
        <w:rPr>
          <w:b/>
        </w:rPr>
        <w:t xml:space="preserve">Tulos</w:t>
      </w:r>
    </w:p>
    <w:p>
      <w:r>
        <w:t xml:space="preserve">-88.259</w:t>
      </w:r>
    </w:p>
    <w:p>
      <w:r>
        <w:rPr>
          <w:b/>
        </w:rPr>
        <w:t xml:space="preserve">Esimerkki 0.2867</w:t>
      </w:r>
    </w:p>
    <w:p>
      <w:r>
        <w:t xml:space="preserve">[ 7.521 48.124 -58.397 37.197 55.528 -87.222 20.836 86.409 -3.473 -61.206]</w:t>
      </w:r>
    </w:p>
    <w:p>
      <w:r>
        <w:rPr>
          <w:b/>
        </w:rPr>
        <w:t xml:space="preserve">Tulos</w:t>
      </w:r>
    </w:p>
    <w:p>
      <w:r>
        <w:t xml:space="preserve">-87.222</w:t>
      </w:r>
    </w:p>
    <w:p>
      <w:r>
        <w:rPr>
          <w:b/>
        </w:rPr>
        <w:t xml:space="preserve">Esimerkki 0.2868</w:t>
      </w:r>
    </w:p>
    <w:p>
      <w:r>
        <w:t xml:space="preserve">[-55.031 -44.854 -1.081 42.773 -9.782 -22.87 96.068 96.678 9.894 29.326]</w:t>
      </w:r>
    </w:p>
    <w:p>
      <w:r>
        <w:rPr>
          <w:b/>
        </w:rPr>
        <w:t xml:space="preserve">Tulos</w:t>
      </w:r>
    </w:p>
    <w:p>
      <w:r>
        <w:t xml:space="preserve">96.678</w:t>
      </w:r>
    </w:p>
    <w:p>
      <w:r>
        <w:rPr>
          <w:b/>
        </w:rPr>
        <w:t xml:space="preserve">Esimerkki 0.2869</w:t>
      </w:r>
    </w:p>
    <w:p>
      <w:r>
        <w:t xml:space="preserve">[ 48.747 71.401 -55.346 31.524]</w:t>
      </w:r>
    </w:p>
    <w:p>
      <w:r>
        <w:rPr>
          <w:b/>
        </w:rPr>
        <w:t xml:space="preserve">Tulos</w:t>
      </w:r>
    </w:p>
    <w:p>
      <w:r>
        <w:t xml:space="preserve">71.401</w:t>
      </w:r>
    </w:p>
    <w:p>
      <w:r>
        <w:rPr>
          <w:b/>
        </w:rPr>
        <w:t xml:space="preserve">Esimerkki 0.2870</w:t>
      </w:r>
    </w:p>
    <w:p>
      <w:r>
        <w:t xml:space="preserve">[-83.37 -2.304 22.118 83.615 41.506 -98.513 2.52 -49.742 1.931]</w:t>
      </w:r>
    </w:p>
    <w:p>
      <w:r>
        <w:rPr>
          <w:b/>
        </w:rPr>
        <w:t xml:space="preserve">Tulos</w:t>
      </w:r>
    </w:p>
    <w:p>
      <w:r>
        <w:t xml:space="preserve">-98.513</w:t>
      </w:r>
    </w:p>
    <w:p>
      <w:r>
        <w:rPr>
          <w:b/>
        </w:rPr>
        <w:t xml:space="preserve">Esimerkki 0.2871</w:t>
      </w:r>
    </w:p>
    <w:p>
      <w:r>
        <w:t xml:space="preserve">[-38.722 -64.863 60.329 -7.466 -21.616 30.897]</w:t>
      </w:r>
    </w:p>
    <w:p>
      <w:r>
        <w:rPr>
          <w:b/>
        </w:rPr>
        <w:t xml:space="preserve">Tulos</w:t>
      </w:r>
    </w:p>
    <w:p>
      <w:r>
        <w:t xml:space="preserve">-64.863</w:t>
      </w:r>
    </w:p>
    <w:p>
      <w:r>
        <w:rPr>
          <w:b/>
        </w:rPr>
        <w:t xml:space="preserve">Esimerkki 0.2872</w:t>
      </w:r>
    </w:p>
    <w:p>
      <w:r>
        <w:t xml:space="preserve">[ 75.479 -72.673 -21.639 -6.613 -12.791 -0.354]</w:t>
      </w:r>
    </w:p>
    <w:p>
      <w:r>
        <w:rPr>
          <w:b/>
        </w:rPr>
        <w:t xml:space="preserve">Tulos</w:t>
      </w:r>
    </w:p>
    <w:p>
      <w:r>
        <w:t xml:space="preserve">75.479</w:t>
      </w:r>
    </w:p>
    <w:p>
      <w:r>
        <w:rPr>
          <w:b/>
        </w:rPr>
        <w:t xml:space="preserve">Esimerkki 0.2873</w:t>
      </w:r>
    </w:p>
    <w:p>
      <w:r>
        <w:t xml:space="preserve">[-67.675 -8.822 16.768]</w:t>
      </w:r>
    </w:p>
    <w:p>
      <w:r>
        <w:rPr>
          <w:b/>
        </w:rPr>
        <w:t xml:space="preserve">Tulos</w:t>
      </w:r>
    </w:p>
    <w:p>
      <w:r>
        <w:t xml:space="preserve">-67.675</w:t>
      </w:r>
    </w:p>
    <w:p>
      <w:r>
        <w:rPr>
          <w:b/>
        </w:rPr>
        <w:t xml:space="preserve">Esimerkki 0.2874</w:t>
      </w:r>
    </w:p>
    <w:p>
      <w:r>
        <w:t xml:space="preserve">[-28.6 -24.3 96.882 -84.365]</w:t>
      </w:r>
    </w:p>
    <w:p>
      <w:r>
        <w:rPr>
          <w:b/>
        </w:rPr>
        <w:t xml:space="preserve">Tulos</w:t>
      </w:r>
    </w:p>
    <w:p>
      <w:r>
        <w:t xml:space="preserve">96.882</w:t>
      </w:r>
    </w:p>
    <w:p>
      <w:r>
        <w:rPr>
          <w:b/>
        </w:rPr>
        <w:t xml:space="preserve">Esimerkki 0,2875</w:t>
      </w:r>
    </w:p>
    <w:p>
      <w:r>
        <w:t xml:space="preserve">[-29.283 53.99 -7.069 2.511 -42.144 44.797]</w:t>
      </w:r>
    </w:p>
    <w:p>
      <w:r>
        <w:rPr>
          <w:b/>
        </w:rPr>
        <w:t xml:space="preserve">Tulos</w:t>
      </w:r>
    </w:p>
    <w:p>
      <w:r>
        <w:t xml:space="preserve">53.99</w:t>
      </w:r>
    </w:p>
    <w:p>
      <w:r>
        <w:rPr>
          <w:b/>
        </w:rPr>
        <w:t xml:space="preserve">Esimerkki 0.2876</w:t>
      </w:r>
    </w:p>
    <w:p>
      <w:r>
        <w:t xml:space="preserve">[-92.097 83.548 77.413 -61.949]</w:t>
      </w:r>
    </w:p>
    <w:p>
      <w:r>
        <w:rPr>
          <w:b/>
        </w:rPr>
        <w:t xml:space="preserve">Tulos</w:t>
      </w:r>
    </w:p>
    <w:p>
      <w:r>
        <w:t xml:space="preserve">-92.097</w:t>
      </w:r>
    </w:p>
    <w:p>
      <w:r>
        <w:rPr>
          <w:b/>
        </w:rPr>
        <w:t xml:space="preserve">Esimerkki 0.2877</w:t>
      </w:r>
    </w:p>
    <w:p>
      <w:r>
        <w:t xml:space="preserve">[-36.659 -56.575 32.997 40.098]</w:t>
      </w:r>
    </w:p>
    <w:p>
      <w:r>
        <w:rPr>
          <w:b/>
        </w:rPr>
        <w:t xml:space="preserve">Tulos</w:t>
      </w:r>
    </w:p>
    <w:p>
      <w:r>
        <w:t xml:space="preserve">-56.575</w:t>
      </w:r>
    </w:p>
    <w:p>
      <w:r>
        <w:rPr>
          <w:b/>
        </w:rPr>
        <w:t xml:space="preserve">Esimerkki 0.2878</w:t>
      </w:r>
    </w:p>
    <w:p>
      <w:r>
        <w:t xml:space="preserve">[ 91.369 67.794 17.727 29.193 54.428 -94.688 -6.153 -20.474 60.569]</w:t>
      </w:r>
    </w:p>
    <w:p>
      <w:r>
        <w:rPr>
          <w:b/>
        </w:rPr>
        <w:t xml:space="preserve">Tulos</w:t>
      </w:r>
    </w:p>
    <w:p>
      <w:r>
        <w:t xml:space="preserve">-94.688</w:t>
      </w:r>
    </w:p>
    <w:p>
      <w:r>
        <w:rPr>
          <w:b/>
        </w:rPr>
        <w:t xml:space="preserve">Esimerkki 0.2879</w:t>
      </w:r>
    </w:p>
    <w:p>
      <w:r>
        <w:t xml:space="preserve">[-93.413 90.341 -48.784 -42.989 21.637 -9.342 77.998 -80.775]</w:t>
      </w:r>
    </w:p>
    <w:p>
      <w:r>
        <w:rPr>
          <w:b/>
        </w:rPr>
        <w:t xml:space="preserve">Tulos</w:t>
      </w:r>
    </w:p>
    <w:p>
      <w:r>
        <w:t xml:space="preserve">-93.413</w:t>
      </w:r>
    </w:p>
    <w:p>
      <w:r>
        <w:rPr>
          <w:b/>
        </w:rPr>
        <w:t xml:space="preserve">Esimerkki 0.2880</w:t>
      </w:r>
    </w:p>
    <w:p>
      <w:r>
        <w:t xml:space="preserve">[ -7.549 -1.562 10.444 36.675 66.01 44.598 -13.993 -49.018 -74.854]</w:t>
      </w:r>
    </w:p>
    <w:p>
      <w:r>
        <w:rPr>
          <w:b/>
        </w:rPr>
        <w:t xml:space="preserve">Tulos</w:t>
      </w:r>
    </w:p>
    <w:p>
      <w:r>
        <w:t xml:space="preserve">-74.854</w:t>
      </w:r>
    </w:p>
    <w:p>
      <w:r>
        <w:rPr>
          <w:b/>
        </w:rPr>
        <w:t xml:space="preserve">Esimerkki 0.2881</w:t>
      </w:r>
    </w:p>
    <w:p>
      <w:r>
        <w:t xml:space="preserve">[-87.63 -87.569]</w:t>
      </w:r>
    </w:p>
    <w:p>
      <w:r>
        <w:rPr>
          <w:b/>
        </w:rPr>
        <w:t xml:space="preserve">Tulos</w:t>
      </w:r>
    </w:p>
    <w:p>
      <w:r>
        <w:t xml:space="preserve">-87.63</w:t>
      </w:r>
    </w:p>
    <w:p>
      <w:r>
        <w:rPr>
          <w:b/>
        </w:rPr>
        <w:t xml:space="preserve">Esimerkki 0.2882</w:t>
      </w:r>
    </w:p>
    <w:p>
      <w:r>
        <w:t xml:space="preserve">[ 41.273 -61.921 -37.703]</w:t>
      </w:r>
    </w:p>
    <w:p>
      <w:r>
        <w:rPr>
          <w:b/>
        </w:rPr>
        <w:t xml:space="preserve">Tulos</w:t>
      </w:r>
    </w:p>
    <w:p>
      <w:r>
        <w:t xml:space="preserve">-61.921</w:t>
      </w:r>
    </w:p>
    <w:p>
      <w:r>
        <w:rPr>
          <w:b/>
        </w:rPr>
        <w:t xml:space="preserve">Esimerkki 0.2883</w:t>
      </w:r>
    </w:p>
    <w:p>
      <w:r>
        <w:t xml:space="preserve">[-16.392 67.059 67.516 -49.785 -53.643 59.07 -25.339]</w:t>
      </w:r>
    </w:p>
    <w:p>
      <w:r>
        <w:rPr>
          <w:b/>
        </w:rPr>
        <w:t xml:space="preserve">Tulos</w:t>
      </w:r>
    </w:p>
    <w:p>
      <w:r>
        <w:t xml:space="preserve">67.516</w:t>
      </w:r>
    </w:p>
    <w:p>
      <w:r>
        <w:rPr>
          <w:b/>
        </w:rPr>
        <w:t xml:space="preserve">Esimerkki 0.2884</w:t>
      </w:r>
    </w:p>
    <w:p>
      <w:r>
        <w:t xml:space="preserve">[-71.888 96.511 73.6 -83.395 2.208 -38.491 -3.608 14.695 33.987 14.447]</w:t>
      </w:r>
    </w:p>
    <w:p>
      <w:r>
        <w:rPr>
          <w:b/>
        </w:rPr>
        <w:t xml:space="preserve">Tulos</w:t>
      </w:r>
    </w:p>
    <w:p>
      <w:r>
        <w:t xml:space="preserve">96.511</w:t>
      </w:r>
    </w:p>
    <w:p>
      <w:r>
        <w:rPr>
          <w:b/>
        </w:rPr>
        <w:t xml:space="preserve">Esimerkki 0,2885</w:t>
      </w:r>
    </w:p>
    <w:p>
      <w:r>
        <w:t xml:space="preserve">[ 47.153 13.495 64.91 -32.742 15.412 36.314]</w:t>
      </w:r>
    </w:p>
    <w:p>
      <w:r>
        <w:rPr>
          <w:b/>
        </w:rPr>
        <w:t xml:space="preserve">Tulos</w:t>
      </w:r>
    </w:p>
    <w:p>
      <w:r>
        <w:t xml:space="preserve">64.91</w:t>
      </w:r>
    </w:p>
    <w:p>
      <w:r>
        <w:rPr>
          <w:b/>
        </w:rPr>
        <w:t xml:space="preserve">Esimerkki 0.2886</w:t>
      </w:r>
    </w:p>
    <w:p>
      <w:r>
        <w:t xml:space="preserve">[ 14.233 -37.511 -83.138 -63.439 -48.708 -34.359]</w:t>
      </w:r>
    </w:p>
    <w:p>
      <w:r>
        <w:rPr>
          <w:b/>
        </w:rPr>
        <w:t xml:space="preserve">Tulos</w:t>
      </w:r>
    </w:p>
    <w:p>
      <w:r>
        <w:t xml:space="preserve">-83.138</w:t>
      </w:r>
    </w:p>
    <w:p>
      <w:r>
        <w:rPr>
          <w:b/>
        </w:rPr>
        <w:t xml:space="preserve">Esimerkki 0.2887</w:t>
      </w:r>
    </w:p>
    <w:p>
      <w:r>
        <w:t xml:space="preserve">[61.253 77.897 37.045]</w:t>
      </w:r>
    </w:p>
    <w:p>
      <w:r>
        <w:rPr>
          <w:b/>
        </w:rPr>
        <w:t xml:space="preserve">Tulos</w:t>
      </w:r>
    </w:p>
    <w:p>
      <w:r>
        <w:t xml:space="preserve">77.897</w:t>
      </w:r>
    </w:p>
    <w:p>
      <w:r>
        <w:rPr>
          <w:b/>
        </w:rPr>
        <w:t xml:space="preserve">Esimerkki 0.2888</w:t>
      </w:r>
    </w:p>
    <w:p>
      <w:r>
        <w:t xml:space="preserve">[-53.119 45.555 79.189 -53.965 76.339 92.204 -8.849 94.092 -99.925 10.583]</w:t>
      </w:r>
    </w:p>
    <w:p>
      <w:r>
        <w:rPr>
          <w:b/>
        </w:rPr>
        <w:t xml:space="preserve">Tulos</w:t>
      </w:r>
    </w:p>
    <w:p>
      <w:r>
        <w:t xml:space="preserve">-99.925</w:t>
      </w:r>
    </w:p>
    <w:p>
      <w:r>
        <w:rPr>
          <w:b/>
        </w:rPr>
        <w:t xml:space="preserve">Esimerkki 0.2889</w:t>
      </w:r>
    </w:p>
    <w:p>
      <w:r>
        <w:t xml:space="preserve">[-95.281 -64.26 -58.1 31.931 -40.833 49.27 44.668]</w:t>
      </w:r>
    </w:p>
    <w:p>
      <w:r>
        <w:rPr>
          <w:b/>
        </w:rPr>
        <w:t xml:space="preserve">Tulos</w:t>
      </w:r>
    </w:p>
    <w:p>
      <w:r>
        <w:t xml:space="preserve">-95.281</w:t>
      </w:r>
    </w:p>
    <w:p>
      <w:r>
        <w:rPr>
          <w:b/>
        </w:rPr>
        <w:t xml:space="preserve">Esimerkki 0,2890</w:t>
      </w:r>
    </w:p>
    <w:p>
      <w:r>
        <w:t xml:space="preserve">[-83.139 -6.329 82.211 -8.373 24.582 -84.317 15.234 -78.978]</w:t>
      </w:r>
    </w:p>
    <w:p>
      <w:r>
        <w:rPr>
          <w:b/>
        </w:rPr>
        <w:t xml:space="preserve">Tulos</w:t>
      </w:r>
    </w:p>
    <w:p>
      <w:r>
        <w:t xml:space="preserve">-84.317</w:t>
      </w:r>
    </w:p>
    <w:p>
      <w:r>
        <w:rPr>
          <w:b/>
        </w:rPr>
        <w:t xml:space="preserve">Esimerkki 0.2891</w:t>
      </w:r>
    </w:p>
    <w:p>
      <w:r>
        <w:t xml:space="preserve">[-90.733 -38.803 -70.509 39.857 50.193 92.293 39.871 65.227 58.715 72.376]</w:t>
      </w:r>
    </w:p>
    <w:p>
      <w:r>
        <w:rPr>
          <w:b/>
        </w:rPr>
        <w:t xml:space="preserve">Tulos</w:t>
      </w:r>
    </w:p>
    <w:p>
      <w:r>
        <w:t xml:space="preserve">92.293</w:t>
      </w:r>
    </w:p>
    <w:p>
      <w:r>
        <w:rPr>
          <w:b/>
        </w:rPr>
        <w:t xml:space="preserve">Esimerkki 0.2892</w:t>
      </w:r>
    </w:p>
    <w:p>
      <w:r>
        <w:t xml:space="preserve">[ -6.761 59.51 -23.046 95.183 60.686 38.113]</w:t>
      </w:r>
    </w:p>
    <w:p>
      <w:r>
        <w:rPr>
          <w:b/>
        </w:rPr>
        <w:t xml:space="preserve">Tulos</w:t>
      </w:r>
    </w:p>
    <w:p>
      <w:r>
        <w:t xml:space="preserve">95.183</w:t>
      </w:r>
    </w:p>
    <w:p>
      <w:r>
        <w:rPr>
          <w:b/>
        </w:rPr>
        <w:t xml:space="preserve">Esimerkki 0.2893</w:t>
      </w:r>
    </w:p>
    <w:p>
      <w:r>
        <w:t xml:space="preserve">[ 24.357 -88.709 31.31 -27.24 -72.193 66.816 44.975 40.453]</w:t>
      </w:r>
    </w:p>
    <w:p>
      <w:r>
        <w:rPr>
          <w:b/>
        </w:rPr>
        <w:t xml:space="preserve">Tulos</w:t>
      </w:r>
    </w:p>
    <w:p>
      <w:r>
        <w:t xml:space="preserve">-88.709</w:t>
      </w:r>
    </w:p>
    <w:p>
      <w:r>
        <w:rPr>
          <w:b/>
        </w:rPr>
        <w:t xml:space="preserve">Esimerkki 0.2894</w:t>
      </w:r>
    </w:p>
    <w:p>
      <w:r>
        <w:t xml:space="preserve">[ 70.591 -20.454 -93.265 54.308]</w:t>
      </w:r>
    </w:p>
    <w:p>
      <w:r>
        <w:rPr>
          <w:b/>
        </w:rPr>
        <w:t xml:space="preserve">Tulos</w:t>
      </w:r>
    </w:p>
    <w:p>
      <w:r>
        <w:t xml:space="preserve">-93.265</w:t>
      </w:r>
    </w:p>
    <w:p>
      <w:r>
        <w:rPr>
          <w:b/>
        </w:rPr>
        <w:t xml:space="preserve">Esimerkki 0,2895</w:t>
      </w:r>
    </w:p>
    <w:p>
      <w:r>
        <w:t xml:space="preserve">[-64.986 -99.746 -49.754 -22.779 -35.449 -2.653 -22.783 17.296]</w:t>
      </w:r>
    </w:p>
    <w:p>
      <w:r>
        <w:rPr>
          <w:b/>
        </w:rPr>
        <w:t xml:space="preserve">Tulos</w:t>
      </w:r>
    </w:p>
    <w:p>
      <w:r>
        <w:t xml:space="preserve">-99.746</w:t>
      </w:r>
    </w:p>
    <w:p>
      <w:r>
        <w:rPr>
          <w:b/>
        </w:rPr>
        <w:t xml:space="preserve">Esimerkki 0.2896</w:t>
      </w:r>
    </w:p>
    <w:p>
      <w:r>
        <w:t xml:space="preserve">[64.274 72.764 49.693 -9.707]</w:t>
      </w:r>
    </w:p>
    <w:p>
      <w:r>
        <w:rPr>
          <w:b/>
        </w:rPr>
        <w:t xml:space="preserve">Tulos</w:t>
      </w:r>
    </w:p>
    <w:p>
      <w:r>
        <w:t xml:space="preserve">72.764</w:t>
      </w:r>
    </w:p>
    <w:p>
      <w:r>
        <w:rPr>
          <w:b/>
        </w:rPr>
        <w:t xml:space="preserve">Esimerkki 0,2897</w:t>
      </w:r>
    </w:p>
    <w:p>
      <w:r>
        <w:t xml:space="preserve">[-95.175 57.665 5.36 ]</w:t>
      </w:r>
    </w:p>
    <w:p>
      <w:r>
        <w:rPr>
          <w:b/>
        </w:rPr>
        <w:t xml:space="preserve">Tulos</w:t>
      </w:r>
    </w:p>
    <w:p>
      <w:r>
        <w:t xml:space="preserve">-95.175</w:t>
      </w:r>
    </w:p>
    <w:p>
      <w:r>
        <w:rPr>
          <w:b/>
        </w:rPr>
        <w:t xml:space="preserve">Esimerkki 0.2898</w:t>
      </w:r>
    </w:p>
    <w:p>
      <w:r>
        <w:t xml:space="preserve">[-69.424 44.187 12.056 1.844 -42.632 31.509 -53.67 ]</w:t>
      </w:r>
    </w:p>
    <w:p>
      <w:r>
        <w:rPr>
          <w:b/>
        </w:rPr>
        <w:t xml:space="preserve">Tulos</w:t>
      </w:r>
    </w:p>
    <w:p>
      <w:r>
        <w:t xml:space="preserve">-69.424</w:t>
      </w:r>
    </w:p>
    <w:p>
      <w:r>
        <w:rPr>
          <w:b/>
        </w:rPr>
        <w:t xml:space="preserve">Esimerkki 0.2899</w:t>
      </w:r>
    </w:p>
    <w:p>
      <w:r>
        <w:t xml:space="preserve">[-20.093 17.098 43.819 45.609]</w:t>
      </w:r>
    </w:p>
    <w:p>
      <w:r>
        <w:rPr>
          <w:b/>
        </w:rPr>
        <w:t xml:space="preserve">Tulos</w:t>
      </w:r>
    </w:p>
    <w:p>
      <w:r>
        <w:t xml:space="preserve">45.609</w:t>
      </w:r>
    </w:p>
    <w:p>
      <w:r>
        <w:rPr>
          <w:b/>
        </w:rPr>
        <w:t xml:space="preserve">Esimerkki 0,2900</w:t>
      </w:r>
    </w:p>
    <w:p>
      <w:r>
        <w:t xml:space="preserve">[-39.119 -31.699 34. ]</w:t>
      </w:r>
    </w:p>
    <w:p>
      <w:r>
        <w:rPr>
          <w:b/>
        </w:rPr>
        <w:t xml:space="preserve">Tulos</w:t>
      </w:r>
    </w:p>
    <w:p>
      <w:r>
        <w:t xml:space="preserve">-39.119</w:t>
      </w:r>
    </w:p>
    <w:p>
      <w:r>
        <w:rPr>
          <w:b/>
        </w:rPr>
        <w:t xml:space="preserve">Esimerkki 0.2901</w:t>
      </w:r>
    </w:p>
    <w:p>
      <w:r>
        <w:t xml:space="preserve">[ 65.358 20.837 84.226 -78.074 -82.425]</w:t>
      </w:r>
    </w:p>
    <w:p>
      <w:r>
        <w:rPr>
          <w:b/>
        </w:rPr>
        <w:t xml:space="preserve">Tulos</w:t>
      </w:r>
    </w:p>
    <w:p>
      <w:r>
        <w:t xml:space="preserve">84.226</w:t>
      </w:r>
    </w:p>
    <w:p>
      <w:r>
        <w:rPr>
          <w:b/>
        </w:rPr>
        <w:t xml:space="preserve">Esimerkki 0.2902</w:t>
      </w:r>
    </w:p>
    <w:p>
      <w:r>
        <w:t xml:space="preserve">[ 56.258 55.389 -67.208 8.827 15.108 -28.045 -94.243 10.955]</w:t>
      </w:r>
    </w:p>
    <w:p>
      <w:r>
        <w:rPr>
          <w:b/>
        </w:rPr>
        <w:t xml:space="preserve">Tulos</w:t>
      </w:r>
    </w:p>
    <w:p>
      <w:r>
        <w:t xml:space="preserve">-94.243</w:t>
      </w:r>
    </w:p>
    <w:p>
      <w:r>
        <w:rPr>
          <w:b/>
        </w:rPr>
        <w:t xml:space="preserve">Esimerkki 0.2903</w:t>
      </w:r>
    </w:p>
    <w:p>
      <w:r>
        <w:t xml:space="preserve">[28.669 8.343 96.432 20.183]</w:t>
      </w:r>
    </w:p>
    <w:p>
      <w:r>
        <w:rPr>
          <w:b/>
        </w:rPr>
        <w:t xml:space="preserve">Tulos</w:t>
      </w:r>
    </w:p>
    <w:p>
      <w:r>
        <w:t xml:space="preserve">96.432</w:t>
      </w:r>
    </w:p>
    <w:p>
      <w:r>
        <w:rPr>
          <w:b/>
        </w:rPr>
        <w:t xml:space="preserve">Esimerkki 0.2904</w:t>
      </w:r>
    </w:p>
    <w:p>
      <w:r>
        <w:t xml:space="preserve">[ -6.24 -45.44 -31.724 51.481 72.856]</w:t>
      </w:r>
    </w:p>
    <w:p>
      <w:r>
        <w:rPr>
          <w:b/>
        </w:rPr>
        <w:t xml:space="preserve">Tulos</w:t>
      </w:r>
    </w:p>
    <w:p>
      <w:r>
        <w:t xml:space="preserve">72.856</w:t>
      </w:r>
    </w:p>
    <w:p>
      <w:r>
        <w:rPr>
          <w:b/>
        </w:rPr>
        <w:t xml:space="preserve">Esimerkki 0,2905</w:t>
      </w:r>
    </w:p>
    <w:p>
      <w:r>
        <w:t xml:space="preserve">[-65.96 -49.684 89.63 -83.13 84.079 -94.253 99.399 -97.852]</w:t>
      </w:r>
    </w:p>
    <w:p>
      <w:r>
        <w:rPr>
          <w:b/>
        </w:rPr>
        <w:t xml:space="preserve">Tulos</w:t>
      </w:r>
    </w:p>
    <w:p>
      <w:r>
        <w:t xml:space="preserve">99.399</w:t>
      </w:r>
    </w:p>
    <w:p>
      <w:r>
        <w:rPr>
          <w:b/>
        </w:rPr>
        <w:t xml:space="preserve">Esimerkki 0.2906</w:t>
      </w:r>
    </w:p>
    <w:p>
      <w:r>
        <w:t xml:space="preserve">[-23.643 56.8 -77.242 -48.164 -27.173 98.524 -86.883 -79.972 51.219]</w:t>
      </w:r>
    </w:p>
    <w:p>
      <w:r>
        <w:rPr>
          <w:b/>
        </w:rPr>
        <w:t xml:space="preserve">Tulos</w:t>
      </w:r>
    </w:p>
    <w:p>
      <w:r>
        <w:t xml:space="preserve">98.524</w:t>
      </w:r>
    </w:p>
    <w:p>
      <w:r>
        <w:rPr>
          <w:b/>
        </w:rPr>
        <w:t xml:space="preserve">Esimerkki 0.2907</w:t>
      </w:r>
    </w:p>
    <w:p>
      <w:r>
        <w:t xml:space="preserve">[-92.501 -46.866 -2.657 -69.823]</w:t>
      </w:r>
    </w:p>
    <w:p>
      <w:r>
        <w:rPr>
          <w:b/>
        </w:rPr>
        <w:t xml:space="preserve">Tulos</w:t>
      </w:r>
    </w:p>
    <w:p>
      <w:r>
        <w:t xml:space="preserve">-92.501</w:t>
      </w:r>
    </w:p>
    <w:p>
      <w:r>
        <w:rPr>
          <w:b/>
        </w:rPr>
        <w:t xml:space="preserve">Esimerkki 0.2908</w:t>
      </w:r>
    </w:p>
    <w:p>
      <w:r>
        <w:t xml:space="preserve">[ 79.664 -81.327 -47.378 -84.164 70.182 59.867]</w:t>
      </w:r>
    </w:p>
    <w:p>
      <w:r>
        <w:rPr>
          <w:b/>
        </w:rPr>
        <w:t xml:space="preserve">Tulos</w:t>
      </w:r>
    </w:p>
    <w:p>
      <w:r>
        <w:t xml:space="preserve">-84.164</w:t>
      </w:r>
    </w:p>
    <w:p>
      <w:r>
        <w:rPr>
          <w:b/>
        </w:rPr>
        <w:t xml:space="preserve">Esimerkki 0.2909</w:t>
      </w:r>
    </w:p>
    <w:p>
      <w:r>
        <w:t xml:space="preserve">[ 81.147 2.313 49.47 -30.691 69.827 -14.829 -94.532 -42.7 ]</w:t>
      </w:r>
    </w:p>
    <w:p>
      <w:r>
        <w:rPr>
          <w:b/>
        </w:rPr>
        <w:t xml:space="preserve">Tulos</w:t>
      </w:r>
    </w:p>
    <w:p>
      <w:r>
        <w:t xml:space="preserve">-94.532</w:t>
      </w:r>
    </w:p>
    <w:p>
      <w:r>
        <w:rPr>
          <w:b/>
        </w:rPr>
        <w:t xml:space="preserve">Esimerkki 0,2910</w:t>
      </w:r>
    </w:p>
    <w:p>
      <w:r>
        <w:t xml:space="preserve">[ 16.82 -43.235 -83.474 -4.783 -28.359 -94.991 91.228 -87.069 84.508 -96.358]</w:t>
      </w:r>
    </w:p>
    <w:p>
      <w:r>
        <w:rPr>
          <w:b/>
        </w:rPr>
        <w:t xml:space="preserve">Tulos</w:t>
      </w:r>
    </w:p>
    <w:p>
      <w:r>
        <w:t xml:space="preserve">-96.358</w:t>
      </w:r>
    </w:p>
    <w:p>
      <w:r>
        <w:rPr>
          <w:b/>
        </w:rPr>
        <w:t xml:space="preserve">Esimerkki 0.2911</w:t>
      </w:r>
    </w:p>
    <w:p>
      <w:r>
        <w:t xml:space="preserve">[ 26.72 -95. 45.017 -78.229]</w:t>
      </w:r>
    </w:p>
    <w:p>
      <w:r>
        <w:rPr>
          <w:b/>
        </w:rPr>
        <w:t xml:space="preserve">Tulos</w:t>
      </w:r>
    </w:p>
    <w:p>
      <w:r>
        <w:t xml:space="preserve">-95.0</w:t>
      </w:r>
    </w:p>
    <w:p>
      <w:r>
        <w:rPr>
          <w:b/>
        </w:rPr>
        <w:t xml:space="preserve">Esimerkki 0.2912</w:t>
      </w:r>
    </w:p>
    <w:p>
      <w:r>
        <w:t xml:space="preserve">[ 57.918 33.859 -21.809 30.597]</w:t>
      </w:r>
    </w:p>
    <w:p>
      <w:r>
        <w:rPr>
          <w:b/>
        </w:rPr>
        <w:t xml:space="preserve">Tulos</w:t>
      </w:r>
    </w:p>
    <w:p>
      <w:r>
        <w:t xml:space="preserve">57.918</w:t>
      </w:r>
    </w:p>
    <w:p>
      <w:r>
        <w:rPr>
          <w:b/>
        </w:rPr>
        <w:t xml:space="preserve">Esimerkki 0.2913</w:t>
      </w:r>
    </w:p>
    <w:p>
      <w:r>
        <w:t xml:space="preserve">[-27.173 -95.454 -28.089 95.984 27.222 34.188 15.825 -90.725 99.981 70.859]</w:t>
      </w:r>
    </w:p>
    <w:p>
      <w:r>
        <w:rPr>
          <w:b/>
        </w:rPr>
        <w:t xml:space="preserve">Tulos</w:t>
      </w:r>
    </w:p>
    <w:p>
      <w:r>
        <w:t xml:space="preserve">99.981</w:t>
      </w:r>
    </w:p>
    <w:p>
      <w:r>
        <w:rPr>
          <w:b/>
        </w:rPr>
        <w:t xml:space="preserve">Esimerkki 0.2914</w:t>
      </w:r>
    </w:p>
    <w:p>
      <w:r>
        <w:t xml:space="preserve">[-62.842 -49.339 -73.769 -39.425 1.046 -3.184 11.193 11.074]</w:t>
      </w:r>
    </w:p>
    <w:p>
      <w:r>
        <w:rPr>
          <w:b/>
        </w:rPr>
        <w:t xml:space="preserve">Tulos</w:t>
      </w:r>
    </w:p>
    <w:p>
      <w:r>
        <w:t xml:space="preserve">-73.769</w:t>
      </w:r>
    </w:p>
    <w:p>
      <w:r>
        <w:rPr>
          <w:b/>
        </w:rPr>
        <w:t xml:space="preserve">Esimerkki 0,2915</w:t>
      </w:r>
    </w:p>
    <w:p>
      <w:r>
        <w:t xml:space="preserve">[ 74.226 -0.96 -69.289]</w:t>
      </w:r>
    </w:p>
    <w:p>
      <w:r>
        <w:rPr>
          <w:b/>
        </w:rPr>
        <w:t xml:space="preserve">Tulos</w:t>
      </w:r>
    </w:p>
    <w:p>
      <w:r>
        <w:t xml:space="preserve">74.226</w:t>
      </w:r>
    </w:p>
    <w:p>
      <w:r>
        <w:rPr>
          <w:b/>
        </w:rPr>
        <w:t xml:space="preserve">Esimerkki 0.2916</w:t>
      </w:r>
    </w:p>
    <w:p>
      <w:r>
        <w:t xml:space="preserve">[ -2.068 -86.291 70.814 -22.488 97.061 -89.099 24.156]</w:t>
      </w:r>
    </w:p>
    <w:p>
      <w:r>
        <w:rPr>
          <w:b/>
        </w:rPr>
        <w:t xml:space="preserve">Tulos</w:t>
      </w:r>
    </w:p>
    <w:p>
      <w:r>
        <w:t xml:space="preserve">97.061</w:t>
      </w:r>
    </w:p>
    <w:p>
      <w:r>
        <w:rPr>
          <w:b/>
        </w:rPr>
        <w:t xml:space="preserve">Esimerkki 0.2917</w:t>
      </w:r>
    </w:p>
    <w:p>
      <w:r>
        <w:t xml:space="preserve">[-47.839 74.48 6.014 -84.925 86.998]</w:t>
      </w:r>
    </w:p>
    <w:p>
      <w:r>
        <w:rPr>
          <w:b/>
        </w:rPr>
        <w:t xml:space="preserve">Tulos</w:t>
      </w:r>
    </w:p>
    <w:p>
      <w:r>
        <w:t xml:space="preserve">86.998</w:t>
      </w:r>
    </w:p>
    <w:p>
      <w:r>
        <w:rPr>
          <w:b/>
        </w:rPr>
        <w:t xml:space="preserve">Esimerkki 0.2918</w:t>
      </w:r>
    </w:p>
    <w:p>
      <w:r>
        <w:t xml:space="preserve">[ 6.095 27.802 -60.119 -87.386 -19.426 20.778 42.709 41.597]</w:t>
      </w:r>
    </w:p>
    <w:p>
      <w:r>
        <w:rPr>
          <w:b/>
        </w:rPr>
        <w:t xml:space="preserve">Tulos</w:t>
      </w:r>
    </w:p>
    <w:p>
      <w:r>
        <w:t xml:space="preserve">-87.386</w:t>
      </w:r>
    </w:p>
    <w:p>
      <w:r>
        <w:rPr>
          <w:b/>
        </w:rPr>
        <w:t xml:space="preserve">Esimerkki 0.2919</w:t>
      </w:r>
    </w:p>
    <w:p>
      <w:r>
        <w:t xml:space="preserve">[ 76.514 42.615 -10.861 -85.863 -35.564 84.803 57.793 -5.523 40.57 ]</w:t>
      </w:r>
    </w:p>
    <w:p>
      <w:r>
        <w:rPr>
          <w:b/>
        </w:rPr>
        <w:t xml:space="preserve">Tulos</w:t>
      </w:r>
    </w:p>
    <w:p>
      <w:r>
        <w:t xml:space="preserve">-85.863</w:t>
      </w:r>
    </w:p>
    <w:p>
      <w:r>
        <w:rPr>
          <w:b/>
        </w:rPr>
        <w:t xml:space="preserve">Esimerkki 0,2920</w:t>
      </w:r>
    </w:p>
    <w:p>
      <w:r>
        <w:t xml:space="preserve">[ 35.599 37.712 28.854 36.085 -15.64 73.278 56.688]</w:t>
      </w:r>
    </w:p>
    <w:p>
      <w:r>
        <w:rPr>
          <w:b/>
        </w:rPr>
        <w:t xml:space="preserve">Tulos</w:t>
      </w:r>
    </w:p>
    <w:p>
      <w:r>
        <w:t xml:space="preserve">73.278</w:t>
      </w:r>
    </w:p>
    <w:p>
      <w:r>
        <w:rPr>
          <w:b/>
        </w:rPr>
        <w:t xml:space="preserve">Esimerkki 0,2921</w:t>
      </w:r>
    </w:p>
    <w:p>
      <w:r>
        <w:t xml:space="preserve">[-16.056 -26.136 8. -64.667 -62.106 91.621]</w:t>
      </w:r>
    </w:p>
    <w:p>
      <w:r>
        <w:rPr>
          <w:b/>
        </w:rPr>
        <w:t xml:space="preserve">Tulos</w:t>
      </w:r>
    </w:p>
    <w:p>
      <w:r>
        <w:t xml:space="preserve">91.621</w:t>
      </w:r>
    </w:p>
    <w:p>
      <w:r>
        <w:rPr>
          <w:b/>
        </w:rPr>
        <w:t xml:space="preserve">Esimerkki 0,2922</w:t>
      </w:r>
    </w:p>
    <w:p>
      <w:r>
        <w:t xml:space="preserve">[ 65.338 29.036 -5.888 -19.501 -99.683 -35.717 -27.021 -66.784]</w:t>
      </w:r>
    </w:p>
    <w:p>
      <w:r>
        <w:rPr>
          <w:b/>
        </w:rPr>
        <w:t xml:space="preserve">Tulos</w:t>
      </w:r>
    </w:p>
    <w:p>
      <w:r>
        <w:t xml:space="preserve">-99.683</w:t>
      </w:r>
    </w:p>
    <w:p>
      <w:r>
        <w:rPr>
          <w:b/>
        </w:rPr>
        <w:t xml:space="preserve">Esimerkki 0.2923</w:t>
      </w:r>
    </w:p>
    <w:p>
      <w:r>
        <w:t xml:space="preserve">[-48.574 -98.536 -34.132 62.331 -53.021 -15.671]</w:t>
      </w:r>
    </w:p>
    <w:p>
      <w:r>
        <w:rPr>
          <w:b/>
        </w:rPr>
        <w:t xml:space="preserve">Tulos</w:t>
      </w:r>
    </w:p>
    <w:p>
      <w:r>
        <w:t xml:space="preserve">-98.536</w:t>
      </w:r>
    </w:p>
    <w:p>
      <w:r>
        <w:rPr>
          <w:b/>
        </w:rPr>
        <w:t xml:space="preserve">Esimerkki 0,2924</w:t>
      </w:r>
    </w:p>
    <w:p>
      <w:r>
        <w:t xml:space="preserve">[40.428 12.957]</w:t>
      </w:r>
    </w:p>
    <w:p>
      <w:r>
        <w:rPr>
          <w:b/>
        </w:rPr>
        <w:t xml:space="preserve">Tulos</w:t>
      </w:r>
    </w:p>
    <w:p>
      <w:r>
        <w:t xml:space="preserve">40.428</w:t>
      </w:r>
    </w:p>
    <w:p>
      <w:r>
        <w:rPr>
          <w:b/>
        </w:rPr>
        <w:t xml:space="preserve">Esimerkki 0,2925</w:t>
      </w:r>
    </w:p>
    <w:p>
      <w:r>
        <w:t xml:space="preserve">[-39.208 23.039]</w:t>
      </w:r>
    </w:p>
    <w:p>
      <w:r>
        <w:rPr>
          <w:b/>
        </w:rPr>
        <w:t xml:space="preserve">Tulos</w:t>
      </w:r>
    </w:p>
    <w:p>
      <w:r>
        <w:t xml:space="preserve">-39.208</w:t>
      </w:r>
    </w:p>
    <w:p>
      <w:r>
        <w:rPr>
          <w:b/>
        </w:rPr>
        <w:t xml:space="preserve">Esimerkki 0,2926</w:t>
      </w:r>
    </w:p>
    <w:p>
      <w:r>
        <w:t xml:space="preserve">[ 75.703 -18.382 -26.63 ]</w:t>
      </w:r>
    </w:p>
    <w:p>
      <w:r>
        <w:rPr>
          <w:b/>
        </w:rPr>
        <w:t xml:space="preserve">Tulos</w:t>
      </w:r>
    </w:p>
    <w:p>
      <w:r>
        <w:t xml:space="preserve">75.703</w:t>
      </w:r>
    </w:p>
    <w:p>
      <w:r>
        <w:rPr>
          <w:b/>
        </w:rPr>
        <w:t xml:space="preserve">Esimerkki 0.2927</w:t>
      </w:r>
    </w:p>
    <w:p>
      <w:r>
        <w:t xml:space="preserve">[ 44.376 -41.808 17.916 -60.981 -48.364 20.459 41.875 79.873 94.886 -1.402]</w:t>
      </w:r>
    </w:p>
    <w:p>
      <w:r>
        <w:rPr>
          <w:b/>
        </w:rPr>
        <w:t xml:space="preserve">Tulos</w:t>
      </w:r>
    </w:p>
    <w:p>
      <w:r>
        <w:t xml:space="preserve">94.886</w:t>
      </w:r>
    </w:p>
    <w:p>
      <w:r>
        <w:rPr>
          <w:b/>
        </w:rPr>
        <w:t xml:space="preserve">Esimerkki 0,2928</w:t>
      </w:r>
    </w:p>
    <w:p>
      <w:r>
        <w:t xml:space="preserve">[ -8.801 -19.273 91.635 -14.36 66.252]</w:t>
      </w:r>
    </w:p>
    <w:p>
      <w:r>
        <w:rPr>
          <w:b/>
        </w:rPr>
        <w:t xml:space="preserve">Tulos</w:t>
      </w:r>
    </w:p>
    <w:p>
      <w:r>
        <w:t xml:space="preserve">91.635</w:t>
      </w:r>
    </w:p>
    <w:p>
      <w:r>
        <w:rPr>
          <w:b/>
        </w:rPr>
        <w:t xml:space="preserve">Esimerkki 0.2929</w:t>
      </w:r>
    </w:p>
    <w:p>
      <w:r>
        <w:t xml:space="preserve">[-30.394 49.978 -87.072]</w:t>
      </w:r>
    </w:p>
    <w:p>
      <w:r>
        <w:rPr>
          <w:b/>
        </w:rPr>
        <w:t xml:space="preserve">Tulos</w:t>
      </w:r>
    </w:p>
    <w:p>
      <w:r>
        <w:t xml:space="preserve">-87.072</w:t>
      </w:r>
    </w:p>
    <w:p>
      <w:r>
        <w:rPr>
          <w:b/>
        </w:rPr>
        <w:t xml:space="preserve">Esimerkki 0,2930</w:t>
      </w:r>
    </w:p>
    <w:p>
      <w:r>
        <w:t xml:space="preserve">[-46.636 -19.487 -4.668 -29.071 33.606 59.092 -60.841 26.907 74.077 53.768]</w:t>
      </w:r>
    </w:p>
    <w:p>
      <w:r>
        <w:rPr>
          <w:b/>
        </w:rPr>
        <w:t xml:space="preserve">Tulos</w:t>
      </w:r>
    </w:p>
    <w:p>
      <w:r>
        <w:t xml:space="preserve">74.077</w:t>
      </w:r>
    </w:p>
    <w:p>
      <w:r>
        <w:rPr>
          <w:b/>
        </w:rPr>
        <w:t xml:space="preserve">Esimerkki 0.2931</w:t>
      </w:r>
    </w:p>
    <w:p>
      <w:r>
        <w:t xml:space="preserve">[44.197 58.243 35.009]</w:t>
      </w:r>
    </w:p>
    <w:p>
      <w:r>
        <w:rPr>
          <w:b/>
        </w:rPr>
        <w:t xml:space="preserve">Tulos</w:t>
      </w:r>
    </w:p>
    <w:p>
      <w:r>
        <w:t xml:space="preserve">58.243</w:t>
      </w:r>
    </w:p>
    <w:p>
      <w:r>
        <w:rPr>
          <w:b/>
        </w:rPr>
        <w:t xml:space="preserve">Esimerkki 0.2932</w:t>
      </w:r>
    </w:p>
    <w:p>
      <w:r>
        <w:t xml:space="preserve">[-11.659 98.094 -52.216 -78.681 64.067 9.658 -41.691 46.537]</w:t>
      </w:r>
    </w:p>
    <w:p>
      <w:r>
        <w:rPr>
          <w:b/>
        </w:rPr>
        <w:t xml:space="preserve">Tulos</w:t>
      </w:r>
    </w:p>
    <w:p>
      <w:r>
        <w:t xml:space="preserve">98.094</w:t>
      </w:r>
    </w:p>
    <w:p>
      <w:r>
        <w:rPr>
          <w:b/>
        </w:rPr>
        <w:t xml:space="preserve">Esimerkki 0,2933</w:t>
      </w:r>
    </w:p>
    <w:p>
      <w:r>
        <w:t xml:space="preserve">[-45.475 -54.552 -9.378 71.175 -86.635 -68.775 37.607 67.549]</w:t>
      </w:r>
    </w:p>
    <w:p>
      <w:r>
        <w:rPr>
          <w:b/>
        </w:rPr>
        <w:t xml:space="preserve">Tulos</w:t>
      </w:r>
    </w:p>
    <w:p>
      <w:r>
        <w:t xml:space="preserve">-86.635</w:t>
      </w:r>
    </w:p>
    <w:p>
      <w:r>
        <w:rPr>
          <w:b/>
        </w:rPr>
        <w:t xml:space="preserve">Esimerkki 0,2934</w:t>
      </w:r>
    </w:p>
    <w:p>
      <w:r>
        <w:t xml:space="preserve">[-29.837 -62.741 17.348 72.495 37.591 12.618 -2.739 78.007 -21.908]</w:t>
      </w:r>
    </w:p>
    <w:p>
      <w:r>
        <w:rPr>
          <w:b/>
        </w:rPr>
        <w:t xml:space="preserve">Tulos</w:t>
      </w:r>
    </w:p>
    <w:p>
      <w:r>
        <w:t xml:space="preserve">78.007</w:t>
      </w:r>
    </w:p>
    <w:p>
      <w:r>
        <w:rPr>
          <w:b/>
        </w:rPr>
        <w:t xml:space="preserve">Esimerkki 0,2935</w:t>
      </w:r>
    </w:p>
    <w:p>
      <w:r>
        <w:t xml:space="preserve">[-96.644 65.407 -85.647 52.661]</w:t>
      </w:r>
    </w:p>
    <w:p>
      <w:r>
        <w:rPr>
          <w:b/>
        </w:rPr>
        <w:t xml:space="preserve">Tulos</w:t>
      </w:r>
    </w:p>
    <w:p>
      <w:r>
        <w:t xml:space="preserve">-96.644</w:t>
      </w:r>
    </w:p>
    <w:p>
      <w:r>
        <w:rPr>
          <w:b/>
        </w:rPr>
        <w:t xml:space="preserve">Esimerkki 0,2936</w:t>
      </w:r>
    </w:p>
    <w:p>
      <w:r>
        <w:t xml:space="preserve">[-34.741 -29.71 45.471 6.692 -37.476 -58.877]</w:t>
      </w:r>
    </w:p>
    <w:p>
      <w:r>
        <w:rPr>
          <w:b/>
        </w:rPr>
        <w:t xml:space="preserve">Tulos</w:t>
      </w:r>
    </w:p>
    <w:p>
      <w:r>
        <w:t xml:space="preserve">-58.877</w:t>
      </w:r>
    </w:p>
    <w:p>
      <w:r>
        <w:rPr>
          <w:b/>
        </w:rPr>
        <w:t xml:space="preserve">Esimerkki 0,2937</w:t>
      </w:r>
    </w:p>
    <w:p>
      <w:r>
        <w:t xml:space="preserve">[-17.044 28.934 85.992 26.168 20.014 45.259 40.101 -43.837 23.158]</w:t>
      </w:r>
    </w:p>
    <w:p>
      <w:r>
        <w:rPr>
          <w:b/>
        </w:rPr>
        <w:t xml:space="preserve">Tulos</w:t>
      </w:r>
    </w:p>
    <w:p>
      <w:r>
        <w:t xml:space="preserve">85.992</w:t>
      </w:r>
    </w:p>
    <w:p>
      <w:r>
        <w:rPr>
          <w:b/>
        </w:rPr>
        <w:t xml:space="preserve">Esimerkki 0,2938</w:t>
      </w:r>
    </w:p>
    <w:p>
      <w:r>
        <w:t xml:space="preserve">[ 38.221 29.818 -8.17 -97.82 -35.115 -17.93 -37.653 -38.163 99.049 -11.046]</w:t>
      </w:r>
    </w:p>
    <w:p>
      <w:r>
        <w:rPr>
          <w:b/>
        </w:rPr>
        <w:t xml:space="preserve">Tulos</w:t>
      </w:r>
    </w:p>
    <w:p>
      <w:r>
        <w:t xml:space="preserve">99.049</w:t>
      </w:r>
    </w:p>
    <w:p>
      <w:r>
        <w:rPr>
          <w:b/>
        </w:rPr>
        <w:t xml:space="preserve">Esimerkki 0.2939</w:t>
      </w:r>
    </w:p>
    <w:p>
      <w:r>
        <w:t xml:space="preserve">[-49.036 43.653 -34.241 98.594 -35.869 90.276]</w:t>
      </w:r>
    </w:p>
    <w:p>
      <w:r>
        <w:rPr>
          <w:b/>
        </w:rPr>
        <w:t xml:space="preserve">Tulos</w:t>
      </w:r>
    </w:p>
    <w:p>
      <w:r>
        <w:t xml:space="preserve">98.594</w:t>
      </w:r>
    </w:p>
    <w:p>
      <w:r>
        <w:rPr>
          <w:b/>
        </w:rPr>
        <w:t xml:space="preserve">Esimerkki 0,2940</w:t>
      </w:r>
    </w:p>
    <w:p>
      <w:r>
        <w:t xml:space="preserve">[ 31.686 -22.965 65.793 -85.519 45.472]</w:t>
      </w:r>
    </w:p>
    <w:p>
      <w:r>
        <w:rPr>
          <w:b/>
        </w:rPr>
        <w:t xml:space="preserve">Tulos</w:t>
      </w:r>
    </w:p>
    <w:p>
      <w:r>
        <w:t xml:space="preserve">-85.519</w:t>
      </w:r>
    </w:p>
    <w:p>
      <w:r>
        <w:rPr>
          <w:b/>
        </w:rPr>
        <w:t xml:space="preserve">Esimerkki 0,2941</w:t>
      </w:r>
    </w:p>
    <w:p>
      <w:r>
        <w:t xml:space="preserve">[-13.709 7.336 87.983 51.161 -80.23 ]</w:t>
      </w:r>
    </w:p>
    <w:p>
      <w:r>
        <w:rPr>
          <w:b/>
        </w:rPr>
        <w:t xml:space="preserve">Tulos</w:t>
      </w:r>
    </w:p>
    <w:p>
      <w:r>
        <w:t xml:space="preserve">87.983</w:t>
      </w:r>
    </w:p>
    <w:p>
      <w:r>
        <w:rPr>
          <w:b/>
        </w:rPr>
        <w:t xml:space="preserve">Esimerkki 0.2942</w:t>
      </w:r>
    </w:p>
    <w:p>
      <w:r>
        <w:t xml:space="preserve">[ -0.909 37.926 -33.689 -74.269]</w:t>
      </w:r>
    </w:p>
    <w:p>
      <w:r>
        <w:rPr>
          <w:b/>
        </w:rPr>
        <w:t xml:space="preserve">Tulos</w:t>
      </w:r>
    </w:p>
    <w:p>
      <w:r>
        <w:t xml:space="preserve">-74.269</w:t>
      </w:r>
    </w:p>
    <w:p>
      <w:r>
        <w:rPr>
          <w:b/>
        </w:rPr>
        <w:t xml:space="preserve">Esimerkki 0,2943</w:t>
      </w:r>
    </w:p>
    <w:p>
      <w:r>
        <w:t xml:space="preserve">[ 24.67 -92.169 75.243 -13.855 11.806 72.168]</w:t>
      </w:r>
    </w:p>
    <w:p>
      <w:r>
        <w:rPr>
          <w:b/>
        </w:rPr>
        <w:t xml:space="preserve">Tulos</w:t>
      </w:r>
    </w:p>
    <w:p>
      <w:r>
        <w:t xml:space="preserve">-92.169</w:t>
      </w:r>
    </w:p>
    <w:p>
      <w:r>
        <w:rPr>
          <w:b/>
        </w:rPr>
        <w:t xml:space="preserve">Esimerkki 0,2944</w:t>
      </w:r>
    </w:p>
    <w:p>
      <w:r>
        <w:t xml:space="preserve">[ 93.957 -22.462 45.019 96.794 -25.999]</w:t>
      </w:r>
    </w:p>
    <w:p>
      <w:r>
        <w:rPr>
          <w:b/>
        </w:rPr>
        <w:t xml:space="preserve">Tulos</w:t>
      </w:r>
    </w:p>
    <w:p>
      <w:r>
        <w:t xml:space="preserve">96.794</w:t>
      </w:r>
    </w:p>
    <w:p>
      <w:r>
        <w:rPr>
          <w:b/>
        </w:rPr>
        <w:t xml:space="preserve">Esimerkki 0,2945</w:t>
      </w:r>
    </w:p>
    <w:p>
      <w:r>
        <w:t xml:space="preserve">[ 91.581 -75.631 97.235 76.675]</w:t>
      </w:r>
    </w:p>
    <w:p>
      <w:r>
        <w:rPr>
          <w:b/>
        </w:rPr>
        <w:t xml:space="preserve">Tulos</w:t>
      </w:r>
    </w:p>
    <w:p>
      <w:r>
        <w:t xml:space="preserve">97.235</w:t>
      </w:r>
    </w:p>
    <w:p>
      <w:r>
        <w:rPr>
          <w:b/>
        </w:rPr>
        <w:t xml:space="preserve">Esimerkki 0,2946</w:t>
      </w:r>
    </w:p>
    <w:p>
      <w:r>
        <w:t xml:space="preserve">[-35.347 -52.516 -31.714 50.14 -81.939 -21.909 77.272 -35.66 -56.845 50.116]</w:t>
      </w:r>
    </w:p>
    <w:p>
      <w:r>
        <w:rPr>
          <w:b/>
        </w:rPr>
        <w:t xml:space="preserve">Tulos</w:t>
      </w:r>
    </w:p>
    <w:p>
      <w:r>
        <w:t xml:space="preserve">-81.939</w:t>
      </w:r>
    </w:p>
    <w:p>
      <w:r>
        <w:rPr>
          <w:b/>
        </w:rPr>
        <w:t xml:space="preserve">Esimerkki 0,2947</w:t>
      </w:r>
    </w:p>
    <w:p>
      <w:r>
        <w:t xml:space="preserve">[ 32.468 45.823 55.11 -79.784 92.142 74.758 -59.844 61.433 68.455 9.585]</w:t>
      </w:r>
    </w:p>
    <w:p>
      <w:r>
        <w:rPr>
          <w:b/>
        </w:rPr>
        <w:t xml:space="preserve">Tulos</w:t>
      </w:r>
    </w:p>
    <w:p>
      <w:r>
        <w:t xml:space="preserve">92.142</w:t>
      </w:r>
    </w:p>
    <w:p>
      <w:r>
        <w:rPr>
          <w:b/>
        </w:rPr>
        <w:t xml:space="preserve">Esimerkki 0,2948</w:t>
      </w:r>
    </w:p>
    <w:p>
      <w:r>
        <w:t xml:space="preserve">[ 49.142 23.898 -24.858 -53.249 37.183]</w:t>
      </w:r>
    </w:p>
    <w:p>
      <w:r>
        <w:rPr>
          <w:b/>
        </w:rPr>
        <w:t xml:space="preserve">Tulos</w:t>
      </w:r>
    </w:p>
    <w:p>
      <w:r>
        <w:t xml:space="preserve">-53.249</w:t>
      </w:r>
    </w:p>
    <w:p>
      <w:r>
        <w:rPr>
          <w:b/>
        </w:rPr>
        <w:t xml:space="preserve">Esimerkki 0,2949</w:t>
      </w:r>
    </w:p>
    <w:p>
      <w:r>
        <w:t xml:space="preserve">[ 92.771 94.328 62.175 40.745 -67.276 -60.82 -92.84 76.532 -10.982]</w:t>
      </w:r>
    </w:p>
    <w:p>
      <w:r>
        <w:rPr>
          <w:b/>
        </w:rPr>
        <w:t xml:space="preserve">Tulos</w:t>
      </w:r>
    </w:p>
    <w:p>
      <w:r>
        <w:t xml:space="preserve">94.328</w:t>
      </w:r>
    </w:p>
    <w:p>
      <w:r>
        <w:rPr>
          <w:b/>
        </w:rPr>
        <w:t xml:space="preserve">Esimerkki 0,2950</w:t>
      </w:r>
    </w:p>
    <w:p>
      <w:r>
        <w:t xml:space="preserve">[-21.096 2.299 -2.083 -27.341 -56.492 85.15 -81.879]</w:t>
      </w:r>
    </w:p>
    <w:p>
      <w:r>
        <w:rPr>
          <w:b/>
        </w:rPr>
        <w:t xml:space="preserve">Tulos</w:t>
      </w:r>
    </w:p>
    <w:p>
      <w:r>
        <w:t xml:space="preserve">85.15</w:t>
      </w:r>
    </w:p>
    <w:p>
      <w:r>
        <w:rPr>
          <w:b/>
        </w:rPr>
        <w:t xml:space="preserve">Esimerkki 0.2951</w:t>
      </w:r>
    </w:p>
    <w:p>
      <w:r>
        <w:t xml:space="preserve">[-32.96 -46.146]</w:t>
      </w:r>
    </w:p>
    <w:p>
      <w:r>
        <w:rPr>
          <w:b/>
        </w:rPr>
        <w:t xml:space="preserve">Tulos</w:t>
      </w:r>
    </w:p>
    <w:p>
      <w:r>
        <w:t xml:space="preserve">-46.146</w:t>
      </w:r>
    </w:p>
    <w:p>
      <w:r>
        <w:rPr>
          <w:b/>
        </w:rPr>
        <w:t xml:space="preserve">Esimerkki 0.2952</w:t>
      </w:r>
    </w:p>
    <w:p>
      <w:r>
        <w:t xml:space="preserve">[ 83.716 -99.919 22.983 -67.134 -90.522 -21.501 53.998]</w:t>
      </w:r>
    </w:p>
    <w:p>
      <w:r>
        <w:rPr>
          <w:b/>
        </w:rPr>
        <w:t xml:space="preserve">Tulos</w:t>
      </w:r>
    </w:p>
    <w:p>
      <w:r>
        <w:t xml:space="preserve">-99.919</w:t>
      </w:r>
    </w:p>
    <w:p>
      <w:r>
        <w:rPr>
          <w:b/>
        </w:rPr>
        <w:t xml:space="preserve">Esimerkki 0.2953</w:t>
      </w:r>
    </w:p>
    <w:p>
      <w:r>
        <w:t xml:space="preserve">[-21.536 -87.016 -74.505 -80.578 84.91 ]</w:t>
      </w:r>
    </w:p>
    <w:p>
      <w:r>
        <w:rPr>
          <w:b/>
        </w:rPr>
        <w:t xml:space="preserve">Tulos</w:t>
      </w:r>
    </w:p>
    <w:p>
      <w:r>
        <w:t xml:space="preserve">-87.016</w:t>
      </w:r>
    </w:p>
    <w:p>
      <w:r>
        <w:rPr>
          <w:b/>
        </w:rPr>
        <w:t xml:space="preserve">Esimerkki 0.2954</w:t>
      </w:r>
    </w:p>
    <w:p>
      <w:r>
        <w:t xml:space="preserve">[ 3.329 -38.152 -86.785 12.824 -90.416 4.809 54.273]</w:t>
      </w:r>
    </w:p>
    <w:p>
      <w:r>
        <w:rPr>
          <w:b/>
        </w:rPr>
        <w:t xml:space="preserve">Tulos</w:t>
      </w:r>
    </w:p>
    <w:p>
      <w:r>
        <w:t xml:space="preserve">-90.416</w:t>
      </w:r>
    </w:p>
    <w:p>
      <w:r>
        <w:rPr>
          <w:b/>
        </w:rPr>
        <w:t xml:space="preserve">Esimerkki 0,2955</w:t>
      </w:r>
    </w:p>
    <w:p>
      <w:r>
        <w:t xml:space="preserve">[-43.876 -74.201 13.777 -8.871]</w:t>
      </w:r>
    </w:p>
    <w:p>
      <w:r>
        <w:rPr>
          <w:b/>
        </w:rPr>
        <w:t xml:space="preserve">Tulos</w:t>
      </w:r>
    </w:p>
    <w:p>
      <w:r>
        <w:t xml:space="preserve">-74.201</w:t>
      </w:r>
    </w:p>
    <w:p>
      <w:r>
        <w:rPr>
          <w:b/>
        </w:rPr>
        <w:t xml:space="preserve">Esimerkki 0.2956</w:t>
      </w:r>
    </w:p>
    <w:p>
      <w:r>
        <w:t xml:space="preserve">[ 87.78 -71.656 -88.988 32.959 40.389 -84.965 19.384 -80.623 -1.969 71.545]</w:t>
      </w:r>
    </w:p>
    <w:p>
      <w:r>
        <w:rPr>
          <w:b/>
        </w:rPr>
        <w:t xml:space="preserve">Tulos</w:t>
      </w:r>
    </w:p>
    <w:p>
      <w:r>
        <w:t xml:space="preserve">-88.988</w:t>
      </w:r>
    </w:p>
    <w:p>
      <w:r>
        <w:rPr>
          <w:b/>
        </w:rPr>
        <w:t xml:space="preserve">Esimerkki 0.2957</w:t>
      </w:r>
    </w:p>
    <w:p>
      <w:r>
        <w:t xml:space="preserve">[-43.409 -71.837 -37.148 29.132 -3.549 52.395 43.559]</w:t>
      </w:r>
    </w:p>
    <w:p>
      <w:r>
        <w:rPr>
          <w:b/>
        </w:rPr>
        <w:t xml:space="preserve">Tulos</w:t>
      </w:r>
    </w:p>
    <w:p>
      <w:r>
        <w:t xml:space="preserve">-71.837</w:t>
      </w:r>
    </w:p>
    <w:p>
      <w:r>
        <w:rPr>
          <w:b/>
        </w:rPr>
        <w:t xml:space="preserve">Esimerkki 0.2958</w:t>
      </w:r>
    </w:p>
    <w:p>
      <w:r>
        <w:t xml:space="preserve">[-38.455 28.07 15.077 87.839 -73.679 -48.251 6.795 -24.498 56.369 6.992]</w:t>
      </w:r>
    </w:p>
    <w:p>
      <w:r>
        <w:rPr>
          <w:b/>
        </w:rPr>
        <w:t xml:space="preserve">Tulos</w:t>
      </w:r>
    </w:p>
    <w:p>
      <w:r>
        <w:t xml:space="preserve">87.839</w:t>
      </w:r>
    </w:p>
    <w:p>
      <w:r>
        <w:rPr>
          <w:b/>
        </w:rPr>
        <w:t xml:space="preserve">Esimerkki 0.2959</w:t>
      </w:r>
    </w:p>
    <w:p>
      <w:r>
        <w:t xml:space="preserve">[-15.696 54.385 -80.759 52.853 -23.459 -15.752 -26.378 -57.211 93.823 -24.537]</w:t>
      </w:r>
    </w:p>
    <w:p>
      <w:r>
        <w:rPr>
          <w:b/>
        </w:rPr>
        <w:t xml:space="preserve">Tulos</w:t>
      </w:r>
    </w:p>
    <w:p>
      <w:r>
        <w:t xml:space="preserve">93.823</w:t>
      </w:r>
    </w:p>
    <w:p>
      <w:r>
        <w:rPr>
          <w:b/>
        </w:rPr>
        <w:t xml:space="preserve">Esimerkki 0,2960</w:t>
      </w:r>
    </w:p>
    <w:p>
      <w:r>
        <w:t xml:space="preserve">[-38.608 42.239 11.092 46.506 24.152 31.602 87.465 78.141 -58.025 -5.959]</w:t>
      </w:r>
    </w:p>
    <w:p>
      <w:r>
        <w:rPr>
          <w:b/>
        </w:rPr>
        <w:t xml:space="preserve">Tulos</w:t>
      </w:r>
    </w:p>
    <w:p>
      <w:r>
        <w:t xml:space="preserve">87.465</w:t>
      </w:r>
    </w:p>
    <w:p>
      <w:r>
        <w:rPr>
          <w:b/>
        </w:rPr>
        <w:t xml:space="preserve">Esimerkki 0.2961</w:t>
      </w:r>
    </w:p>
    <w:p>
      <w:r>
        <w:t xml:space="preserve">[ 37.179 20.265 14.923 37.96 -40.463 -16.275 6.853 -23.467]</w:t>
      </w:r>
    </w:p>
    <w:p>
      <w:r>
        <w:rPr>
          <w:b/>
        </w:rPr>
        <w:t xml:space="preserve">Tulos</w:t>
      </w:r>
    </w:p>
    <w:p>
      <w:r>
        <w:t xml:space="preserve">-40.463</w:t>
      </w:r>
    </w:p>
    <w:p>
      <w:r>
        <w:rPr>
          <w:b/>
        </w:rPr>
        <w:t xml:space="preserve">Esimerkki 0.2962</w:t>
      </w:r>
    </w:p>
    <w:p>
      <w:r>
        <w:t xml:space="preserve">[-42.002 93.63 5.994 -40.942 41.801]</w:t>
      </w:r>
    </w:p>
    <w:p>
      <w:r>
        <w:rPr>
          <w:b/>
        </w:rPr>
        <w:t xml:space="preserve">Tulos</w:t>
      </w:r>
    </w:p>
    <w:p>
      <w:r>
        <w:t xml:space="preserve">93.63</w:t>
      </w:r>
    </w:p>
    <w:p>
      <w:r>
        <w:rPr>
          <w:b/>
        </w:rPr>
        <w:t xml:space="preserve">Esimerkki 0.2963</w:t>
      </w:r>
    </w:p>
    <w:p>
      <w:r>
        <w:t xml:space="preserve">[-66.164 -87.82 -3.886 4.583 80.654]</w:t>
      </w:r>
    </w:p>
    <w:p>
      <w:r>
        <w:rPr>
          <w:b/>
        </w:rPr>
        <w:t xml:space="preserve">Tulos</w:t>
      </w:r>
    </w:p>
    <w:p>
      <w:r>
        <w:t xml:space="preserve">-87.82</w:t>
      </w:r>
    </w:p>
    <w:p>
      <w:r>
        <w:rPr>
          <w:b/>
        </w:rPr>
        <w:t xml:space="preserve">Esimerkki 0.2964</w:t>
      </w:r>
    </w:p>
    <w:p>
      <w:r>
        <w:t xml:space="preserve">[ 18.657 -4.319 -98.541 -2.982 -75.799]</w:t>
      </w:r>
    </w:p>
    <w:p>
      <w:r>
        <w:rPr>
          <w:b/>
        </w:rPr>
        <w:t xml:space="preserve">Tulos</w:t>
      </w:r>
    </w:p>
    <w:p>
      <w:r>
        <w:t xml:space="preserve">-98.541</w:t>
      </w:r>
    </w:p>
    <w:p>
      <w:r>
        <w:rPr>
          <w:b/>
        </w:rPr>
        <w:t xml:space="preserve">Esimerkki 0,2965</w:t>
      </w:r>
    </w:p>
    <w:p>
      <w:r>
        <w:t xml:space="preserve">[ 2.522 -88.794 -76.332]</w:t>
      </w:r>
    </w:p>
    <w:p>
      <w:r>
        <w:rPr>
          <w:b/>
        </w:rPr>
        <w:t xml:space="preserve">Tulos</w:t>
      </w:r>
    </w:p>
    <w:p>
      <w:r>
        <w:t xml:space="preserve">-88.794</w:t>
      </w:r>
    </w:p>
    <w:p>
      <w:r>
        <w:rPr>
          <w:b/>
        </w:rPr>
        <w:t xml:space="preserve">Esimerkki 0.2966</w:t>
      </w:r>
    </w:p>
    <w:p>
      <w:r>
        <w:t xml:space="preserve">[-13.262 -16.055 -42.382 91.704 59.749 -22.458]</w:t>
      </w:r>
    </w:p>
    <w:p>
      <w:r>
        <w:rPr>
          <w:b/>
        </w:rPr>
        <w:t xml:space="preserve">Tulos</w:t>
      </w:r>
    </w:p>
    <w:p>
      <w:r>
        <w:t xml:space="preserve">91.704</w:t>
      </w:r>
    </w:p>
    <w:p>
      <w:r>
        <w:rPr>
          <w:b/>
        </w:rPr>
        <w:t xml:space="preserve">Esimerkki 0,2967</w:t>
      </w:r>
    </w:p>
    <w:p>
      <w:r>
        <w:t xml:space="preserve">[-22.477 47.127 89.851 -22.703 -1.74 ]</w:t>
      </w:r>
    </w:p>
    <w:p>
      <w:r>
        <w:rPr>
          <w:b/>
        </w:rPr>
        <w:t xml:space="preserve">Tulos</w:t>
      </w:r>
    </w:p>
    <w:p>
      <w:r>
        <w:t xml:space="preserve">89.851</w:t>
      </w:r>
    </w:p>
    <w:p>
      <w:r>
        <w:rPr>
          <w:b/>
        </w:rPr>
        <w:t xml:space="preserve">Esimerkki 0.2968</w:t>
      </w:r>
    </w:p>
    <w:p>
      <w:r>
        <w:t xml:space="preserve">[ 22.93 21.53 59.436 -12.018 13.858 74.179 -57.63 -20.471 -87.446 50.9 ]</w:t>
      </w:r>
    </w:p>
    <w:p>
      <w:r>
        <w:rPr>
          <w:b/>
        </w:rPr>
        <w:t xml:space="preserve">Tulos</w:t>
      </w:r>
    </w:p>
    <w:p>
      <w:r>
        <w:t xml:space="preserve">-87.446</w:t>
      </w:r>
    </w:p>
    <w:p>
      <w:r>
        <w:rPr>
          <w:b/>
        </w:rPr>
        <w:t xml:space="preserve">Esimerkki 0.2969</w:t>
      </w:r>
    </w:p>
    <w:p>
      <w:r>
        <w:t xml:space="preserve">[ 85.556 -54.08 63.429 -31.549 21.797 -83.08 -45.08 ]</w:t>
      </w:r>
    </w:p>
    <w:p>
      <w:r>
        <w:rPr>
          <w:b/>
        </w:rPr>
        <w:t xml:space="preserve">Tulos</w:t>
      </w:r>
    </w:p>
    <w:p>
      <w:r>
        <w:t xml:space="preserve">85.556</w:t>
      </w:r>
    </w:p>
    <w:p>
      <w:r>
        <w:rPr>
          <w:b/>
        </w:rPr>
        <w:t xml:space="preserve">Esimerkki 0.2970</w:t>
      </w:r>
    </w:p>
    <w:p>
      <w:r>
        <w:t xml:space="preserve">[ -2.512 -65.828 -2.543 28.336 25.415 44.93 ]</w:t>
      </w:r>
    </w:p>
    <w:p>
      <w:r>
        <w:rPr>
          <w:b/>
        </w:rPr>
        <w:t xml:space="preserve">Tulos</w:t>
      </w:r>
    </w:p>
    <w:p>
      <w:r>
        <w:t xml:space="preserve">-65.828</w:t>
      </w:r>
    </w:p>
    <w:p>
      <w:r>
        <w:rPr>
          <w:b/>
        </w:rPr>
        <w:t xml:space="preserve">Esimerkki 0,2971</w:t>
      </w:r>
    </w:p>
    <w:p>
      <w:r>
        <w:t xml:space="preserve">[ 69.135 -43.467 -21.766 -85.887 -49.199 58.32 -16.446 29.418]</w:t>
      </w:r>
    </w:p>
    <w:p>
      <w:r>
        <w:rPr>
          <w:b/>
        </w:rPr>
        <w:t xml:space="preserve">Tulos</w:t>
      </w:r>
    </w:p>
    <w:p>
      <w:r>
        <w:t xml:space="preserve">-85.887</w:t>
      </w:r>
    </w:p>
    <w:p>
      <w:r>
        <w:rPr>
          <w:b/>
        </w:rPr>
        <w:t xml:space="preserve">Esimerkki 0.2972</w:t>
      </w:r>
    </w:p>
    <w:p>
      <w:r>
        <w:t xml:space="preserve">[ 46.471 14.576 -95.979 91.127 52.83 80.603]</w:t>
      </w:r>
    </w:p>
    <w:p>
      <w:r>
        <w:rPr>
          <w:b/>
        </w:rPr>
        <w:t xml:space="preserve">Tulos</w:t>
      </w:r>
    </w:p>
    <w:p>
      <w:r>
        <w:t xml:space="preserve">-95.979</w:t>
      </w:r>
    </w:p>
    <w:p>
      <w:r>
        <w:rPr>
          <w:b/>
        </w:rPr>
        <w:t xml:space="preserve">Esimerkki 0,2973</w:t>
      </w:r>
    </w:p>
    <w:p>
      <w:r>
        <w:t xml:space="preserve">[85.01 2.201]</w:t>
      </w:r>
    </w:p>
    <w:p>
      <w:r>
        <w:rPr>
          <w:b/>
        </w:rPr>
        <w:t xml:space="preserve">Tulos</w:t>
      </w:r>
    </w:p>
    <w:p>
      <w:r>
        <w:t xml:space="preserve">85.01</w:t>
      </w:r>
    </w:p>
    <w:p>
      <w:r>
        <w:rPr>
          <w:b/>
        </w:rPr>
        <w:t xml:space="preserve">Esimerkki 0.2974</w:t>
      </w:r>
    </w:p>
    <w:p>
      <w:r>
        <w:t xml:space="preserve">[-17.927 19.047 -8.035 -52.126 -66.955 -59.83 22.375 31.251 49.19 89.085]</w:t>
      </w:r>
    </w:p>
    <w:p>
      <w:r>
        <w:rPr>
          <w:b/>
        </w:rPr>
        <w:t xml:space="preserve">Tulos</w:t>
      </w:r>
    </w:p>
    <w:p>
      <w:r>
        <w:t xml:space="preserve">89.085</w:t>
      </w:r>
    </w:p>
    <w:p>
      <w:r>
        <w:rPr>
          <w:b/>
        </w:rPr>
        <w:t xml:space="preserve">Esimerkki 0,2975</w:t>
      </w:r>
    </w:p>
    <w:p>
      <w:r>
        <w:t xml:space="preserve">[ 59.624 29.474 -82.872 80.51 ]</w:t>
      </w:r>
    </w:p>
    <w:p>
      <w:r>
        <w:rPr>
          <w:b/>
        </w:rPr>
        <w:t xml:space="preserve">Tulos</w:t>
      </w:r>
    </w:p>
    <w:p>
      <w:r>
        <w:t xml:space="preserve">-82.872</w:t>
      </w:r>
    </w:p>
    <w:p>
      <w:r>
        <w:rPr>
          <w:b/>
        </w:rPr>
        <w:t xml:space="preserve">Esimerkki 0.2976</w:t>
      </w:r>
    </w:p>
    <w:p>
      <w:r>
        <w:t xml:space="preserve">[ 19.178 26.09 -75.301 -97.175 -20.22 80.288 -78.492 42.184]</w:t>
      </w:r>
    </w:p>
    <w:p>
      <w:r>
        <w:rPr>
          <w:b/>
        </w:rPr>
        <w:t xml:space="preserve">Tulos</w:t>
      </w:r>
    </w:p>
    <w:p>
      <w:r>
        <w:t xml:space="preserve">-97.175</w:t>
      </w:r>
    </w:p>
    <w:p>
      <w:r>
        <w:rPr>
          <w:b/>
        </w:rPr>
        <w:t xml:space="preserve">Esimerkki 0.2977</w:t>
      </w:r>
    </w:p>
    <w:p>
      <w:r>
        <w:t xml:space="preserve">[ 63.829 -35.366 82.458]</w:t>
      </w:r>
    </w:p>
    <w:p>
      <w:r>
        <w:rPr>
          <w:b/>
        </w:rPr>
        <w:t xml:space="preserve">Tulos</w:t>
      </w:r>
    </w:p>
    <w:p>
      <w:r>
        <w:t xml:space="preserve">82.458</w:t>
      </w:r>
    </w:p>
    <w:p>
      <w:r>
        <w:rPr>
          <w:b/>
        </w:rPr>
        <w:t xml:space="preserve">Esimerkki 0.2978</w:t>
      </w:r>
    </w:p>
    <w:p>
      <w:r>
        <w:t xml:space="preserve">[33.295 76.653]</w:t>
      </w:r>
    </w:p>
    <w:p>
      <w:r>
        <w:rPr>
          <w:b/>
        </w:rPr>
        <w:t xml:space="preserve">Tulos</w:t>
      </w:r>
    </w:p>
    <w:p>
      <w:r>
        <w:t xml:space="preserve">76.653</w:t>
      </w:r>
    </w:p>
    <w:p>
      <w:r>
        <w:rPr>
          <w:b/>
        </w:rPr>
        <w:t xml:space="preserve">Esimerkki 0.2979</w:t>
      </w:r>
    </w:p>
    <w:p>
      <w:r>
        <w:t xml:space="preserve">[15.658 -0.203]</w:t>
      </w:r>
    </w:p>
    <w:p>
      <w:r>
        <w:rPr>
          <w:b/>
        </w:rPr>
        <w:t xml:space="preserve">Tulos</w:t>
      </w:r>
    </w:p>
    <w:p>
      <w:r>
        <w:t xml:space="preserve">15.658</w:t>
      </w:r>
    </w:p>
    <w:p>
      <w:r>
        <w:rPr>
          <w:b/>
        </w:rPr>
        <w:t xml:space="preserve">Esimerkki 0.2980</w:t>
      </w:r>
    </w:p>
    <w:p>
      <w:r>
        <w:t xml:space="preserve">[-54.019 -67.998]</w:t>
      </w:r>
    </w:p>
    <w:p>
      <w:r>
        <w:rPr>
          <w:b/>
        </w:rPr>
        <w:t xml:space="preserve">Tulos</w:t>
      </w:r>
    </w:p>
    <w:p>
      <w:r>
        <w:t xml:space="preserve">-67.998</w:t>
      </w:r>
    </w:p>
    <w:p>
      <w:r>
        <w:rPr>
          <w:b/>
        </w:rPr>
        <w:t xml:space="preserve">Esimerkki 0.2981</w:t>
      </w:r>
    </w:p>
    <w:p>
      <w:r>
        <w:t xml:space="preserve">[ 59.357 -66.806 -9.222 48.777 -28.427 70.198]</w:t>
      </w:r>
    </w:p>
    <w:p>
      <w:r>
        <w:rPr>
          <w:b/>
        </w:rPr>
        <w:t xml:space="preserve">Tulos</w:t>
      </w:r>
    </w:p>
    <w:p>
      <w:r>
        <w:t xml:space="preserve">70.198</w:t>
      </w:r>
    </w:p>
    <w:p>
      <w:r>
        <w:rPr>
          <w:b/>
        </w:rPr>
        <w:t xml:space="preserve">Esimerkki 0.2982</w:t>
      </w:r>
    </w:p>
    <w:p>
      <w:r>
        <w:t xml:space="preserve">[ 47.098 33.855 1.619 67.47 -30.62 87.654 -44.033 -42.541 81.058]</w:t>
      </w:r>
    </w:p>
    <w:p>
      <w:r>
        <w:rPr>
          <w:b/>
        </w:rPr>
        <w:t xml:space="preserve">Tulos</w:t>
      </w:r>
    </w:p>
    <w:p>
      <w:r>
        <w:t xml:space="preserve">87.654</w:t>
      </w:r>
    </w:p>
    <w:p>
      <w:r>
        <w:rPr>
          <w:b/>
        </w:rPr>
        <w:t xml:space="preserve">Esimerkki 0.2983</w:t>
      </w:r>
    </w:p>
    <w:p>
      <w:r>
        <w:t xml:space="preserve">[-4.205 46.797 78.352]</w:t>
      </w:r>
    </w:p>
    <w:p>
      <w:r>
        <w:rPr>
          <w:b/>
        </w:rPr>
        <w:t xml:space="preserve">Tulos</w:t>
      </w:r>
    </w:p>
    <w:p>
      <w:r>
        <w:t xml:space="preserve">78.352</w:t>
      </w:r>
    </w:p>
    <w:p>
      <w:r>
        <w:rPr>
          <w:b/>
        </w:rPr>
        <w:t xml:space="preserve">Esimerkki 0.2984</w:t>
      </w:r>
    </w:p>
    <w:p>
      <w:r>
        <w:t xml:space="preserve">[ 87.421 -88.531 83.22 -54.229]</w:t>
      </w:r>
    </w:p>
    <w:p>
      <w:r>
        <w:rPr>
          <w:b/>
        </w:rPr>
        <w:t xml:space="preserve">Tulos</w:t>
      </w:r>
    </w:p>
    <w:p>
      <w:r>
        <w:t xml:space="preserve">-88.531</w:t>
      </w:r>
    </w:p>
    <w:p>
      <w:r>
        <w:rPr>
          <w:b/>
        </w:rPr>
        <w:t xml:space="preserve">Esimerkki 0,2985</w:t>
      </w:r>
    </w:p>
    <w:p>
      <w:r>
        <w:t xml:space="preserve">[-28.118 -78.397 15.527 97.888 -45.375 -20.589 74.49 ]</w:t>
      </w:r>
    </w:p>
    <w:p>
      <w:r>
        <w:rPr>
          <w:b/>
        </w:rPr>
        <w:t xml:space="preserve">Tulos</w:t>
      </w:r>
    </w:p>
    <w:p>
      <w:r>
        <w:t xml:space="preserve">97.888</w:t>
      </w:r>
    </w:p>
    <w:p>
      <w:r>
        <w:rPr>
          <w:b/>
        </w:rPr>
        <w:t xml:space="preserve">Esimerkki 0,2986</w:t>
      </w:r>
    </w:p>
    <w:p>
      <w:r>
        <w:t xml:space="preserve">[ 27.242 24.374 -44.649 -1.856]</w:t>
      </w:r>
    </w:p>
    <w:p>
      <w:r>
        <w:rPr>
          <w:b/>
        </w:rPr>
        <w:t xml:space="preserve">Tulos</w:t>
      </w:r>
    </w:p>
    <w:p>
      <w:r>
        <w:t xml:space="preserve">-44.649</w:t>
      </w:r>
    </w:p>
    <w:p>
      <w:r>
        <w:rPr>
          <w:b/>
        </w:rPr>
        <w:t xml:space="preserve">Esimerkki 0,2987</w:t>
      </w:r>
    </w:p>
    <w:p>
      <w:r>
        <w:t xml:space="preserve">[ 86.256 -32.562 -93.386 -31.574 -98.515]</w:t>
      </w:r>
    </w:p>
    <w:p>
      <w:r>
        <w:rPr>
          <w:b/>
        </w:rPr>
        <w:t xml:space="preserve">Tulos</w:t>
      </w:r>
    </w:p>
    <w:p>
      <w:r>
        <w:t xml:space="preserve">-98.515</w:t>
      </w:r>
    </w:p>
    <w:p>
      <w:r>
        <w:rPr>
          <w:b/>
        </w:rPr>
        <w:t xml:space="preserve">Esimerkki 0.2988</w:t>
      </w:r>
    </w:p>
    <w:p>
      <w:r>
        <w:t xml:space="preserve">[ 10.887 -10.122 -87.165 93.113 -11.369 -55.82 ]</w:t>
      </w:r>
    </w:p>
    <w:p>
      <w:r>
        <w:rPr>
          <w:b/>
        </w:rPr>
        <w:t xml:space="preserve">Tulos</w:t>
      </w:r>
    </w:p>
    <w:p>
      <w:r>
        <w:t xml:space="preserve">93.113</w:t>
      </w:r>
    </w:p>
    <w:p>
      <w:r>
        <w:rPr>
          <w:b/>
        </w:rPr>
        <w:t xml:space="preserve">Esimerkki 0.2989</w:t>
      </w:r>
    </w:p>
    <w:p>
      <w:r>
        <w:t xml:space="preserve">[-82.612 -66.179 6.431 -22.711 13.389]</w:t>
      </w:r>
    </w:p>
    <w:p>
      <w:r>
        <w:rPr>
          <w:b/>
        </w:rPr>
        <w:t xml:space="preserve">Tulos</w:t>
      </w:r>
    </w:p>
    <w:p>
      <w:r>
        <w:t xml:space="preserve">-82.612</w:t>
      </w:r>
    </w:p>
    <w:p>
      <w:r>
        <w:rPr>
          <w:b/>
        </w:rPr>
        <w:t xml:space="preserve">Esimerkki 0.2990</w:t>
      </w:r>
    </w:p>
    <w:p>
      <w:r>
        <w:t xml:space="preserve">[-75.072 -59.164 -74.247 -79.874 17.2 -0.228 -38.201 74.757 67.62 ]</w:t>
      </w:r>
    </w:p>
    <w:p>
      <w:r>
        <w:rPr>
          <w:b/>
        </w:rPr>
        <w:t xml:space="preserve">Tulos</w:t>
      </w:r>
    </w:p>
    <w:p>
      <w:r>
        <w:t xml:space="preserve">-79.874</w:t>
      </w:r>
    </w:p>
    <w:p>
      <w:r>
        <w:rPr>
          <w:b/>
        </w:rPr>
        <w:t xml:space="preserve">Esimerkki 0.2991</w:t>
      </w:r>
    </w:p>
    <w:p>
      <w:r>
        <w:t xml:space="preserve">[-23.8 -74.298 -77.634]</w:t>
      </w:r>
    </w:p>
    <w:p>
      <w:r>
        <w:rPr>
          <w:b/>
        </w:rPr>
        <w:t xml:space="preserve">Tulos</w:t>
      </w:r>
    </w:p>
    <w:p>
      <w:r>
        <w:t xml:space="preserve">-77.634</w:t>
      </w:r>
    </w:p>
    <w:p>
      <w:r>
        <w:rPr>
          <w:b/>
        </w:rPr>
        <w:t xml:space="preserve">Esimerkki 0.2992</w:t>
      </w:r>
    </w:p>
    <w:p>
      <w:r>
        <w:t xml:space="preserve">[ 36.821 28.09 -97.22 -37.999 -22.691 16.804 -88.527 99.245 -4.064]</w:t>
      </w:r>
    </w:p>
    <w:p>
      <w:r>
        <w:rPr>
          <w:b/>
        </w:rPr>
        <w:t xml:space="preserve">Tulos</w:t>
      </w:r>
    </w:p>
    <w:p>
      <w:r>
        <w:t xml:space="preserve">99.245</w:t>
      </w:r>
    </w:p>
    <w:p>
      <w:r>
        <w:rPr>
          <w:b/>
        </w:rPr>
        <w:t xml:space="preserve">Esimerkki 0.2993</w:t>
      </w:r>
    </w:p>
    <w:p>
      <w:r>
        <w:t xml:space="preserve">[-95.675 -80.089 25.831 -46.988 -89.604]</w:t>
      </w:r>
    </w:p>
    <w:p>
      <w:r>
        <w:rPr>
          <w:b/>
        </w:rPr>
        <w:t xml:space="preserve">Tulos</w:t>
      </w:r>
    </w:p>
    <w:p>
      <w:r>
        <w:t xml:space="preserve">-95.675</w:t>
      </w:r>
    </w:p>
    <w:p>
      <w:r>
        <w:rPr>
          <w:b/>
        </w:rPr>
        <w:t xml:space="preserve">Esimerkki 0.2994</w:t>
      </w:r>
    </w:p>
    <w:p>
      <w:r>
        <w:t xml:space="preserve">[-56.616 2.429 81.987]</w:t>
      </w:r>
    </w:p>
    <w:p>
      <w:r>
        <w:rPr>
          <w:b/>
        </w:rPr>
        <w:t xml:space="preserve">Tulos</w:t>
      </w:r>
    </w:p>
    <w:p>
      <w:r>
        <w:t xml:space="preserve">81.987</w:t>
      </w:r>
    </w:p>
    <w:p>
      <w:r>
        <w:rPr>
          <w:b/>
        </w:rPr>
        <w:t xml:space="preserve">Esimerkki 0,2995</w:t>
      </w:r>
    </w:p>
    <w:p>
      <w:r>
        <w:t xml:space="preserve">[ -2.797 88.368 60.117 -97.46 -50.839 60.753 -79.624 -46.724]</w:t>
      </w:r>
    </w:p>
    <w:p>
      <w:r>
        <w:rPr>
          <w:b/>
        </w:rPr>
        <w:t xml:space="preserve">Tulos</w:t>
      </w:r>
    </w:p>
    <w:p>
      <w:r>
        <w:t xml:space="preserve">-97.46</w:t>
      </w:r>
    </w:p>
    <w:p>
      <w:r>
        <w:rPr>
          <w:b/>
        </w:rPr>
        <w:t xml:space="preserve">Esimerkki 0.2996</w:t>
      </w:r>
    </w:p>
    <w:p>
      <w:r>
        <w:t xml:space="preserve">[51.128 29.283]</w:t>
      </w:r>
    </w:p>
    <w:p>
      <w:r>
        <w:rPr>
          <w:b/>
        </w:rPr>
        <w:t xml:space="preserve">Tulos</w:t>
      </w:r>
    </w:p>
    <w:p>
      <w:r>
        <w:t xml:space="preserve">51.128</w:t>
      </w:r>
    </w:p>
    <w:p>
      <w:r>
        <w:rPr>
          <w:b/>
        </w:rPr>
        <w:t xml:space="preserve">Esimerkki 0.2997</w:t>
      </w:r>
    </w:p>
    <w:p>
      <w:r>
        <w:t xml:space="preserve">[-90.111 46.281 -22.519 -89.531]</w:t>
      </w:r>
    </w:p>
    <w:p>
      <w:r>
        <w:rPr>
          <w:b/>
        </w:rPr>
        <w:t xml:space="preserve">Tulos</w:t>
      </w:r>
    </w:p>
    <w:p>
      <w:r>
        <w:t xml:space="preserve">-90.111</w:t>
      </w:r>
    </w:p>
    <w:p>
      <w:r>
        <w:rPr>
          <w:b/>
        </w:rPr>
        <w:t xml:space="preserve">Esimerkki 0.2998</w:t>
      </w:r>
    </w:p>
    <w:p>
      <w:r>
        <w:t xml:space="preserve">[-63.683 -81.01 26.203 23.084 -32.19 -6.038 -40.125 -0.783 0.376]</w:t>
      </w:r>
    </w:p>
    <w:p>
      <w:r>
        <w:rPr>
          <w:b/>
        </w:rPr>
        <w:t xml:space="preserve">Tulos</w:t>
      </w:r>
    </w:p>
    <w:p>
      <w:r>
        <w:t xml:space="preserve">-81.01</w:t>
      </w:r>
    </w:p>
    <w:p>
      <w:r>
        <w:rPr>
          <w:b/>
        </w:rPr>
        <w:t xml:space="preserve">Esimerkki 0.2999</w:t>
      </w:r>
    </w:p>
    <w:p>
      <w:r>
        <w:t xml:space="preserve">[ 35.222 -66.197 5.801 47.587]</w:t>
      </w:r>
    </w:p>
    <w:p>
      <w:r>
        <w:rPr>
          <w:b/>
        </w:rPr>
        <w:t xml:space="preserve">Tulos</w:t>
      </w:r>
    </w:p>
    <w:p>
      <w:r>
        <w:t xml:space="preserve">-66.197</w:t>
      </w:r>
    </w:p>
    <w:p>
      <w:r>
        <w:rPr>
          <w:b/>
        </w:rPr>
        <w:t xml:space="preserve">Esimerkki 0.3000</w:t>
      </w:r>
    </w:p>
    <w:p>
      <w:r>
        <w:t xml:space="preserve">[-89.678 -94.776 -46.493 -5.824 -92.716 32.675 42.442 98.904 94.047]</w:t>
      </w:r>
    </w:p>
    <w:p>
      <w:r>
        <w:rPr>
          <w:b/>
        </w:rPr>
        <w:t xml:space="preserve">Tulos</w:t>
      </w:r>
    </w:p>
    <w:p>
      <w:r>
        <w:t xml:space="preserve">98.904</w:t>
      </w:r>
    </w:p>
    <w:p>
      <w:r>
        <w:rPr>
          <w:b/>
        </w:rPr>
        <w:t xml:space="preserve">Esimerkki 0.3001</w:t>
      </w:r>
    </w:p>
    <w:p>
      <w:r>
        <w:t xml:space="preserve">[ 84.985 16.982 27.568 -95.018 14.25 73.962 48.348]</w:t>
      </w:r>
    </w:p>
    <w:p>
      <w:r>
        <w:rPr>
          <w:b/>
        </w:rPr>
        <w:t xml:space="preserve">Tulos</w:t>
      </w:r>
    </w:p>
    <w:p>
      <w:r>
        <w:t xml:space="preserve">-95.018</w:t>
      </w:r>
    </w:p>
    <w:p>
      <w:r>
        <w:rPr>
          <w:b/>
        </w:rPr>
        <w:t xml:space="preserve">Esimerkki 0.3002</w:t>
      </w:r>
    </w:p>
    <w:p>
      <w:r>
        <w:t xml:space="preserve">[ 82.316 -12.624 -50.149 -18.239 -72.066 73.659 21.59 88.253 88.501 -23.128]</w:t>
      </w:r>
    </w:p>
    <w:p>
      <w:r>
        <w:rPr>
          <w:b/>
        </w:rPr>
        <w:t xml:space="preserve">Tulos</w:t>
      </w:r>
    </w:p>
    <w:p>
      <w:r>
        <w:t xml:space="preserve">88.501</w:t>
      </w:r>
    </w:p>
    <w:p>
      <w:r>
        <w:rPr>
          <w:b/>
        </w:rPr>
        <w:t xml:space="preserve">Esimerkki 0.3003</w:t>
      </w:r>
    </w:p>
    <w:p>
      <w:r>
        <w:t xml:space="preserve">[-16.84 -17.359]</w:t>
      </w:r>
    </w:p>
    <w:p>
      <w:r>
        <w:rPr>
          <w:b/>
        </w:rPr>
        <w:t xml:space="preserve">Tulos</w:t>
      </w:r>
    </w:p>
    <w:p>
      <w:r>
        <w:t xml:space="preserve">-17.359</w:t>
      </w:r>
    </w:p>
    <w:p>
      <w:r>
        <w:rPr>
          <w:b/>
        </w:rPr>
        <w:t xml:space="preserve">Esimerkki 0.3004</w:t>
      </w:r>
    </w:p>
    <w:p>
      <w:r>
        <w:t xml:space="preserve">[ 44.263 -90.31 49.684 36.842 -6.737 3.235 -63.834]</w:t>
      </w:r>
    </w:p>
    <w:p>
      <w:r>
        <w:rPr>
          <w:b/>
        </w:rPr>
        <w:t xml:space="preserve">Tulos</w:t>
      </w:r>
    </w:p>
    <w:p>
      <w:r>
        <w:t xml:space="preserve">-90.31</w:t>
      </w:r>
    </w:p>
    <w:p>
      <w:r>
        <w:rPr>
          <w:b/>
        </w:rPr>
        <w:t xml:space="preserve">Esimerkki 0.3005</w:t>
      </w:r>
    </w:p>
    <w:p>
      <w:r>
        <w:t xml:space="preserve">[ 63.246 95.862 19.067 -75.604 94.843 -68.031 69.63 79.002 39.013]</w:t>
      </w:r>
    </w:p>
    <w:p>
      <w:r>
        <w:rPr>
          <w:b/>
        </w:rPr>
        <w:t xml:space="preserve">Tulos</w:t>
      </w:r>
    </w:p>
    <w:p>
      <w:r>
        <w:t xml:space="preserve">95.862</w:t>
      </w:r>
    </w:p>
    <w:p>
      <w:r>
        <w:rPr>
          <w:b/>
        </w:rPr>
        <w:t xml:space="preserve">Esimerkki 0.3006</w:t>
      </w:r>
    </w:p>
    <w:p>
      <w:r>
        <w:t xml:space="preserve">[-65.404 41.097 27.896 62.276 -66.492 -18.456 -99.685 93.655 -27.305 57.801]</w:t>
      </w:r>
    </w:p>
    <w:p>
      <w:r>
        <w:rPr>
          <w:b/>
        </w:rPr>
        <w:t xml:space="preserve">Tulos</w:t>
      </w:r>
    </w:p>
    <w:p>
      <w:r>
        <w:t xml:space="preserve">-99.685</w:t>
      </w:r>
    </w:p>
    <w:p>
      <w:r>
        <w:rPr>
          <w:b/>
        </w:rPr>
        <w:t xml:space="preserve">Esimerkki 0.3007</w:t>
      </w:r>
    </w:p>
    <w:p>
      <w:r>
        <w:t xml:space="preserve">[ -3.753 -17.794 -54.316 35.334]</w:t>
      </w:r>
    </w:p>
    <w:p>
      <w:r>
        <w:rPr>
          <w:b/>
        </w:rPr>
        <w:t xml:space="preserve">Tulos</w:t>
      </w:r>
    </w:p>
    <w:p>
      <w:r>
        <w:t xml:space="preserve">-54.316</w:t>
      </w:r>
    </w:p>
    <w:p>
      <w:r>
        <w:rPr>
          <w:b/>
        </w:rPr>
        <w:t xml:space="preserve">Esimerkki 0.3008</w:t>
      </w:r>
    </w:p>
    <w:p>
      <w:r>
        <w:t xml:space="preserve">[-19.207 44.176 97.271 93.412 -15.723 -49.389 63.605 76.136 -46.168]</w:t>
      </w:r>
    </w:p>
    <w:p>
      <w:r>
        <w:rPr>
          <w:b/>
        </w:rPr>
        <w:t xml:space="preserve">Tulos</w:t>
      </w:r>
    </w:p>
    <w:p>
      <w:r>
        <w:t xml:space="preserve">97.271</w:t>
      </w:r>
    </w:p>
    <w:p>
      <w:r>
        <w:rPr>
          <w:b/>
        </w:rPr>
        <w:t xml:space="preserve">Esimerkki 0.3009</w:t>
      </w:r>
    </w:p>
    <w:p>
      <w:r>
        <w:t xml:space="preserve">[-13.925 -18.741 -1.476 12.63 ]</w:t>
      </w:r>
    </w:p>
    <w:p>
      <w:r>
        <w:rPr>
          <w:b/>
        </w:rPr>
        <w:t xml:space="preserve">Tulos</w:t>
      </w:r>
    </w:p>
    <w:p>
      <w:r>
        <w:t xml:space="preserve">-18.741</w:t>
      </w:r>
    </w:p>
    <w:p>
      <w:r>
        <w:rPr>
          <w:b/>
        </w:rPr>
        <w:t xml:space="preserve">Esimerkki 0.3010</w:t>
      </w:r>
    </w:p>
    <w:p>
      <w:r>
        <w:t xml:space="preserve">[ 57.268 37.256 25.248 -44.961 -6.134 85.222 -91.493 17.188 99.149]</w:t>
      </w:r>
    </w:p>
    <w:p>
      <w:r>
        <w:rPr>
          <w:b/>
        </w:rPr>
        <w:t xml:space="preserve">Tulos</w:t>
      </w:r>
    </w:p>
    <w:p>
      <w:r>
        <w:t xml:space="preserve">99.149</w:t>
      </w:r>
    </w:p>
    <w:p>
      <w:r>
        <w:rPr>
          <w:b/>
        </w:rPr>
        <w:t xml:space="preserve">Esimerkki 0.3011</w:t>
      </w:r>
    </w:p>
    <w:p>
      <w:r>
        <w:t xml:space="preserve">[-22.001 -19.118 -52.082 -34.747 -40.296 29.323 -72.726 -21.277 -84.442 36.109]</w:t>
      </w:r>
    </w:p>
    <w:p>
      <w:r>
        <w:rPr>
          <w:b/>
        </w:rPr>
        <w:t xml:space="preserve">Tulos</w:t>
      </w:r>
    </w:p>
    <w:p>
      <w:r>
        <w:t xml:space="preserve">-84.442</w:t>
      </w:r>
    </w:p>
    <w:p>
      <w:r>
        <w:rPr>
          <w:b/>
        </w:rPr>
        <w:t xml:space="preserve">Esimerkki 0.3012</w:t>
      </w:r>
    </w:p>
    <w:p>
      <w:r>
        <w:t xml:space="preserve">[ -1.092 -50.059 -47.85 -16.873 -95.812 -86.55 34.992 69.768 98.676]</w:t>
      </w:r>
    </w:p>
    <w:p>
      <w:r>
        <w:rPr>
          <w:b/>
        </w:rPr>
        <w:t xml:space="preserve">Tulos</w:t>
      </w:r>
    </w:p>
    <w:p>
      <w:r>
        <w:t xml:space="preserve">98.676</w:t>
      </w:r>
    </w:p>
    <w:p>
      <w:r>
        <w:rPr>
          <w:b/>
        </w:rPr>
        <w:t xml:space="preserve">Esimerkki 0.3013</w:t>
      </w:r>
    </w:p>
    <w:p>
      <w:r>
        <w:t xml:space="preserve">[-23.606 62.644 18.251 -81.977]</w:t>
      </w:r>
    </w:p>
    <w:p>
      <w:r>
        <w:rPr>
          <w:b/>
        </w:rPr>
        <w:t xml:space="preserve">Tulos</w:t>
      </w:r>
    </w:p>
    <w:p>
      <w:r>
        <w:t xml:space="preserve">-81.977</w:t>
      </w:r>
    </w:p>
    <w:p>
      <w:r>
        <w:rPr>
          <w:b/>
        </w:rPr>
        <w:t xml:space="preserve">Esimerkki 0.3014</w:t>
      </w:r>
    </w:p>
    <w:p>
      <w:r>
        <w:t xml:space="preserve">[ 24.965 31.871 -96.124 -14.115 0.693]</w:t>
      </w:r>
    </w:p>
    <w:p>
      <w:r>
        <w:rPr>
          <w:b/>
        </w:rPr>
        <w:t xml:space="preserve">Tulos</w:t>
      </w:r>
    </w:p>
    <w:p>
      <w:r>
        <w:t xml:space="preserve">-96.124</w:t>
      </w:r>
    </w:p>
    <w:p>
      <w:r>
        <w:rPr>
          <w:b/>
        </w:rPr>
        <w:t xml:space="preserve">Esimerkki 0,3015</w:t>
      </w:r>
    </w:p>
    <w:p>
      <w:r>
        <w:t xml:space="preserve">[ 85.504 -23.1 -49.248 -54.952 -33.385 -97.723 -42.937]</w:t>
      </w:r>
    </w:p>
    <w:p>
      <w:r>
        <w:rPr>
          <w:b/>
        </w:rPr>
        <w:t xml:space="preserve">Tulos</w:t>
      </w:r>
    </w:p>
    <w:p>
      <w:r>
        <w:t xml:space="preserve">-97.723</w:t>
      </w:r>
    </w:p>
    <w:p>
      <w:r>
        <w:rPr>
          <w:b/>
        </w:rPr>
        <w:t xml:space="preserve">Esimerkki 0.3016</w:t>
      </w:r>
    </w:p>
    <w:p>
      <w:r>
        <w:t xml:space="preserve">[ 66.549 -99.608]</w:t>
      </w:r>
    </w:p>
    <w:p>
      <w:r>
        <w:rPr>
          <w:b/>
        </w:rPr>
        <w:t xml:space="preserve">Tulos</w:t>
      </w:r>
    </w:p>
    <w:p>
      <w:r>
        <w:t xml:space="preserve">-99.608</w:t>
      </w:r>
    </w:p>
    <w:p>
      <w:r>
        <w:rPr>
          <w:b/>
        </w:rPr>
        <w:t xml:space="preserve">Esimerkki 0.3017</w:t>
      </w:r>
    </w:p>
    <w:p>
      <w:r>
        <w:t xml:space="preserve">[-60.421 55.804]</w:t>
      </w:r>
    </w:p>
    <w:p>
      <w:r>
        <w:rPr>
          <w:b/>
        </w:rPr>
        <w:t xml:space="preserve">Tulos</w:t>
      </w:r>
    </w:p>
    <w:p>
      <w:r>
        <w:t xml:space="preserve">-60.421</w:t>
      </w:r>
    </w:p>
    <w:p>
      <w:r>
        <w:rPr>
          <w:b/>
        </w:rPr>
        <w:t xml:space="preserve">Esimerkki 0.3018</w:t>
      </w:r>
    </w:p>
    <w:p>
      <w:r>
        <w:t xml:space="preserve">[-18.014 47.426 80.054 74.083 53.054 -4.262 -54.698 44.258]</w:t>
      </w:r>
    </w:p>
    <w:p>
      <w:r>
        <w:rPr>
          <w:b/>
        </w:rPr>
        <w:t xml:space="preserve">Tulos</w:t>
      </w:r>
    </w:p>
    <w:p>
      <w:r>
        <w:t xml:space="preserve">80.054</w:t>
      </w:r>
    </w:p>
    <w:p>
      <w:r>
        <w:rPr>
          <w:b/>
        </w:rPr>
        <w:t xml:space="preserve">Esimerkki 0.3019</w:t>
      </w:r>
    </w:p>
    <w:p>
      <w:r>
        <w:t xml:space="preserve">[-88.39 -67.048 -42.243]</w:t>
      </w:r>
    </w:p>
    <w:p>
      <w:r>
        <w:rPr>
          <w:b/>
        </w:rPr>
        <w:t xml:space="preserve">Tulos</w:t>
      </w:r>
    </w:p>
    <w:p>
      <w:r>
        <w:t xml:space="preserve">-88.39</w:t>
      </w:r>
    </w:p>
    <w:p>
      <w:r>
        <w:rPr>
          <w:b/>
        </w:rPr>
        <w:t xml:space="preserve">Esimerkki 0.3020</w:t>
      </w:r>
    </w:p>
    <w:p>
      <w:r>
        <w:t xml:space="preserve">[-16.179 -43.295 -88.041]</w:t>
      </w:r>
    </w:p>
    <w:p>
      <w:r>
        <w:rPr>
          <w:b/>
        </w:rPr>
        <w:t xml:space="preserve">Tulos</w:t>
      </w:r>
    </w:p>
    <w:p>
      <w:r>
        <w:t xml:space="preserve">-88.041</w:t>
      </w:r>
    </w:p>
    <w:p>
      <w:r>
        <w:rPr>
          <w:b/>
        </w:rPr>
        <w:t xml:space="preserve">Esimerkki 0,3021</w:t>
      </w:r>
    </w:p>
    <w:p>
      <w:r>
        <w:t xml:space="preserve">[62.77 5.933]</w:t>
      </w:r>
    </w:p>
    <w:p>
      <w:r>
        <w:rPr>
          <w:b/>
        </w:rPr>
        <w:t xml:space="preserve">Tulos</w:t>
      </w:r>
    </w:p>
    <w:p>
      <w:r>
        <w:t xml:space="preserve">62.77</w:t>
      </w:r>
    </w:p>
    <w:p>
      <w:r>
        <w:rPr>
          <w:b/>
        </w:rPr>
        <w:t xml:space="preserve">Esimerkki 0.3022</w:t>
      </w:r>
    </w:p>
    <w:p>
      <w:r>
        <w:t xml:space="preserve">[15.351 74.374]</w:t>
      </w:r>
    </w:p>
    <w:p>
      <w:r>
        <w:rPr>
          <w:b/>
        </w:rPr>
        <w:t xml:space="preserve">Tulos</w:t>
      </w:r>
    </w:p>
    <w:p>
      <w:r>
        <w:t xml:space="preserve">74.374</w:t>
      </w:r>
    </w:p>
    <w:p>
      <w:r>
        <w:rPr>
          <w:b/>
        </w:rPr>
        <w:t xml:space="preserve">Esimerkki 0.3023</w:t>
      </w:r>
    </w:p>
    <w:p>
      <w:r>
        <w:t xml:space="preserve">[ 6.585 -87.612 -59.199 -86.963]</w:t>
      </w:r>
    </w:p>
    <w:p>
      <w:r>
        <w:rPr>
          <w:b/>
        </w:rPr>
        <w:t xml:space="preserve">Tulos</w:t>
      </w:r>
    </w:p>
    <w:p>
      <w:r>
        <w:t xml:space="preserve">-87.612</w:t>
      </w:r>
    </w:p>
    <w:p>
      <w:r>
        <w:rPr>
          <w:b/>
        </w:rPr>
        <w:t xml:space="preserve">Esimerkki 0,3024</w:t>
      </w:r>
    </w:p>
    <w:p>
      <w:r>
        <w:t xml:space="preserve">[ 25.042 15.374 -53.952 -12.922 46.488 66.472 45.239 -59.249 10.252]</w:t>
      </w:r>
    </w:p>
    <w:p>
      <w:r>
        <w:rPr>
          <w:b/>
        </w:rPr>
        <w:t xml:space="preserve">Tulos</w:t>
      </w:r>
    </w:p>
    <w:p>
      <w:r>
        <w:t xml:space="preserve">66.472</w:t>
      </w:r>
    </w:p>
    <w:p>
      <w:r>
        <w:rPr>
          <w:b/>
        </w:rPr>
        <w:t xml:space="preserve">Esimerkki 0,3025</w:t>
      </w:r>
    </w:p>
    <w:p>
      <w:r>
        <w:t xml:space="preserve">[-22.733 -68.008 -25.282 -39.091 73.806 1.334 -4.268 95.372]</w:t>
      </w:r>
    </w:p>
    <w:p>
      <w:r>
        <w:rPr>
          <w:b/>
        </w:rPr>
        <w:t xml:space="preserve">Tulos</w:t>
      </w:r>
    </w:p>
    <w:p>
      <w:r>
        <w:t xml:space="preserve">95.372</w:t>
      </w:r>
    </w:p>
    <w:p>
      <w:r>
        <w:rPr>
          <w:b/>
        </w:rPr>
        <w:t xml:space="preserve">Esimerkki 0,3026</w:t>
      </w:r>
    </w:p>
    <w:p>
      <w:r>
        <w:t xml:space="preserve">[ -9.121 -44.016]</w:t>
      </w:r>
    </w:p>
    <w:p>
      <w:r>
        <w:rPr>
          <w:b/>
        </w:rPr>
        <w:t xml:space="preserve">Tulos</w:t>
      </w:r>
    </w:p>
    <w:p>
      <w:r>
        <w:t xml:space="preserve">-44.016</w:t>
      </w:r>
    </w:p>
    <w:p>
      <w:r>
        <w:rPr>
          <w:b/>
        </w:rPr>
        <w:t xml:space="preserve">Esimerkki 0.3027</w:t>
      </w:r>
    </w:p>
    <w:p>
      <w:r>
        <w:t xml:space="preserve">[-25.297 66.411 -39.546 27.07 80.816 -1.986 76.905 -48.517 -75.288]</w:t>
      </w:r>
    </w:p>
    <w:p>
      <w:r>
        <w:rPr>
          <w:b/>
        </w:rPr>
        <w:t xml:space="preserve">Tulos</w:t>
      </w:r>
    </w:p>
    <w:p>
      <w:r>
        <w:t xml:space="preserve">80.816</w:t>
      </w:r>
    </w:p>
    <w:p>
      <w:r>
        <w:rPr>
          <w:b/>
        </w:rPr>
        <w:t xml:space="preserve">Esimerkki 0,3028</w:t>
      </w:r>
    </w:p>
    <w:p>
      <w:r>
        <w:t xml:space="preserve">[ 33.619 -93.863 -65.899 23.05 6.631]</w:t>
      </w:r>
    </w:p>
    <w:p>
      <w:r>
        <w:rPr>
          <w:b/>
        </w:rPr>
        <w:t xml:space="preserve">Tulos</w:t>
      </w:r>
    </w:p>
    <w:p>
      <w:r>
        <w:t xml:space="preserve">-93.863</w:t>
      </w:r>
    </w:p>
    <w:p>
      <w:r>
        <w:rPr>
          <w:b/>
        </w:rPr>
        <w:t xml:space="preserve">Esimerkki 0.3029</w:t>
      </w:r>
    </w:p>
    <w:p>
      <w:r>
        <w:t xml:space="preserve">[ 32.697 -34.926 65.406 -37.782 19.346 -68.065 -82.214 29.7 -54.76 ]</w:t>
      </w:r>
    </w:p>
    <w:p>
      <w:r>
        <w:rPr>
          <w:b/>
        </w:rPr>
        <w:t xml:space="preserve">Tulos</w:t>
      </w:r>
    </w:p>
    <w:p>
      <w:r>
        <w:t xml:space="preserve">-82.214</w:t>
      </w:r>
    </w:p>
    <w:p>
      <w:r>
        <w:rPr>
          <w:b/>
        </w:rPr>
        <w:t xml:space="preserve">Esimerkki 0,3030</w:t>
      </w:r>
    </w:p>
    <w:p>
      <w:r>
        <w:t xml:space="preserve">[ 24.679 -39.258 63.399 -72.657 -79.02 -26.68 97.303 1.099]</w:t>
      </w:r>
    </w:p>
    <w:p>
      <w:r>
        <w:rPr>
          <w:b/>
        </w:rPr>
        <w:t xml:space="preserve">Tulos</w:t>
      </w:r>
    </w:p>
    <w:p>
      <w:r>
        <w:t xml:space="preserve">97.303</w:t>
      </w:r>
    </w:p>
    <w:p>
      <w:r>
        <w:rPr>
          <w:b/>
        </w:rPr>
        <w:t xml:space="preserve">Esimerkki 0,3031</w:t>
      </w:r>
    </w:p>
    <w:p>
      <w:r>
        <w:t xml:space="preserve">[ -7.286 82.461 -65.979 -10.664 -73.823 -85.947 -75.926 66.839]</w:t>
      </w:r>
    </w:p>
    <w:p>
      <w:r>
        <w:rPr>
          <w:b/>
        </w:rPr>
        <w:t xml:space="preserve">Tulos</w:t>
      </w:r>
    </w:p>
    <w:p>
      <w:r>
        <w:t xml:space="preserve">-85.947</w:t>
      </w:r>
    </w:p>
    <w:p>
      <w:r>
        <w:rPr>
          <w:b/>
        </w:rPr>
        <w:t xml:space="preserve">Esimerkki 0,3032</w:t>
      </w:r>
    </w:p>
    <w:p>
      <w:r>
        <w:t xml:space="preserve">[-62.211 1.741 -34.73 -90.094 35.362 -38.976 51.662 23.026 -63.826 96.5 ]</w:t>
      </w:r>
    </w:p>
    <w:p>
      <w:r>
        <w:rPr>
          <w:b/>
        </w:rPr>
        <w:t xml:space="preserve">Tulos</w:t>
      </w:r>
    </w:p>
    <w:p>
      <w:r>
        <w:t xml:space="preserve">96.5</w:t>
      </w:r>
    </w:p>
    <w:p>
      <w:r>
        <w:rPr>
          <w:b/>
        </w:rPr>
        <w:t xml:space="preserve">Esimerkki 0,3033</w:t>
      </w:r>
    </w:p>
    <w:p>
      <w:r>
        <w:t xml:space="preserve">[ 1.593 63.863 -18.528 49.401 -1.112]</w:t>
      </w:r>
    </w:p>
    <w:p>
      <w:r>
        <w:rPr>
          <w:b/>
        </w:rPr>
        <w:t xml:space="preserve">Tulos</w:t>
      </w:r>
    </w:p>
    <w:p>
      <w:r>
        <w:t xml:space="preserve">63.863</w:t>
      </w:r>
    </w:p>
    <w:p>
      <w:r>
        <w:rPr>
          <w:b/>
        </w:rPr>
        <w:t xml:space="preserve">Esimerkki 0,3034</w:t>
      </w:r>
    </w:p>
    <w:p>
      <w:r>
        <w:t xml:space="preserve">[-95.857 25.406 -50.627 -2.939 -97.298 55.994 33.661 32.092 90.587]</w:t>
      </w:r>
    </w:p>
    <w:p>
      <w:r>
        <w:rPr>
          <w:b/>
        </w:rPr>
        <w:t xml:space="preserve">Tulos</w:t>
      </w:r>
    </w:p>
    <w:p>
      <w:r>
        <w:t xml:space="preserve">-97.298</w:t>
      </w:r>
    </w:p>
    <w:p>
      <w:r>
        <w:rPr>
          <w:b/>
        </w:rPr>
        <w:t xml:space="preserve">Esimerkki 0,3035</w:t>
      </w:r>
    </w:p>
    <w:p>
      <w:r>
        <w:t xml:space="preserve">[ 9.479 -7.776 -10.823 -73.007]</w:t>
      </w:r>
    </w:p>
    <w:p>
      <w:r>
        <w:rPr>
          <w:b/>
        </w:rPr>
        <w:t xml:space="preserve">Tulos</w:t>
      </w:r>
    </w:p>
    <w:p>
      <w:r>
        <w:t xml:space="preserve">-73.007</w:t>
      </w:r>
    </w:p>
    <w:p>
      <w:r>
        <w:rPr>
          <w:b/>
        </w:rPr>
        <w:t xml:space="preserve">Esimerkki 0.3036</w:t>
      </w:r>
    </w:p>
    <w:p>
      <w:r>
        <w:t xml:space="preserve">[52.986 23.002 93.148 37.224 -1.012]</w:t>
      </w:r>
    </w:p>
    <w:p>
      <w:r>
        <w:rPr>
          <w:b/>
        </w:rPr>
        <w:t xml:space="preserve">Tulos</w:t>
      </w:r>
    </w:p>
    <w:p>
      <w:r>
        <w:t xml:space="preserve">93.148</w:t>
      </w:r>
    </w:p>
    <w:p>
      <w:r>
        <w:rPr>
          <w:b/>
        </w:rPr>
        <w:t xml:space="preserve">Esimerkki 0.3037</w:t>
      </w:r>
    </w:p>
    <w:p>
      <w:r>
        <w:t xml:space="preserve">[-92.678 57.065 -41.785 -14.263 90.784 -20.326 -88.249 98.821 60.695]</w:t>
      </w:r>
    </w:p>
    <w:p>
      <w:r>
        <w:rPr>
          <w:b/>
        </w:rPr>
        <w:t xml:space="preserve">Tulos</w:t>
      </w:r>
    </w:p>
    <w:p>
      <w:r>
        <w:t xml:space="preserve">98.821</w:t>
      </w:r>
    </w:p>
    <w:p>
      <w:r>
        <w:rPr>
          <w:b/>
        </w:rPr>
        <w:t xml:space="preserve">Esimerkki 0,3038</w:t>
      </w:r>
    </w:p>
    <w:p>
      <w:r>
        <w:t xml:space="preserve">[ 59.355 -78.405]</w:t>
      </w:r>
    </w:p>
    <w:p>
      <w:r>
        <w:rPr>
          <w:b/>
        </w:rPr>
        <w:t xml:space="preserve">Tulos</w:t>
      </w:r>
    </w:p>
    <w:p>
      <w:r>
        <w:t xml:space="preserve">-78.405</w:t>
      </w:r>
    </w:p>
    <w:p>
      <w:r>
        <w:rPr>
          <w:b/>
        </w:rPr>
        <w:t xml:space="preserve">Esimerkki 0.3039</w:t>
      </w:r>
    </w:p>
    <w:p>
      <w:r>
        <w:t xml:space="preserve">[-73.989 52.769]</w:t>
      </w:r>
    </w:p>
    <w:p>
      <w:r>
        <w:rPr>
          <w:b/>
        </w:rPr>
        <w:t xml:space="preserve">Tulos</w:t>
      </w:r>
    </w:p>
    <w:p>
      <w:r>
        <w:t xml:space="preserve">-73.989</w:t>
      </w:r>
    </w:p>
    <w:p>
      <w:r>
        <w:rPr>
          <w:b/>
        </w:rPr>
        <w:t xml:space="preserve">Esimerkki 0.3040</w:t>
      </w:r>
    </w:p>
    <w:p>
      <w:r>
        <w:t xml:space="preserve">[-70.096 -20.591 -71.442 -78.136 -65.084 43.427 53.595 42.462 -49.167]</w:t>
      </w:r>
    </w:p>
    <w:p>
      <w:r>
        <w:rPr>
          <w:b/>
        </w:rPr>
        <w:t xml:space="preserve">Tulos</w:t>
      </w:r>
    </w:p>
    <w:p>
      <w:r>
        <w:t xml:space="preserve">-78.136</w:t>
      </w:r>
    </w:p>
    <w:p>
      <w:r>
        <w:rPr>
          <w:b/>
        </w:rPr>
        <w:t xml:space="preserve">Esimerkki 0.3041</w:t>
      </w:r>
    </w:p>
    <w:p>
      <w:r>
        <w:t xml:space="preserve">[ 18.349 -27.835 71.767 69.426 -55.548 35.205]</w:t>
      </w:r>
    </w:p>
    <w:p>
      <w:r>
        <w:rPr>
          <w:b/>
        </w:rPr>
        <w:t xml:space="preserve">Tulos</w:t>
      </w:r>
    </w:p>
    <w:p>
      <w:r>
        <w:t xml:space="preserve">71.767</w:t>
      </w:r>
    </w:p>
    <w:p>
      <w:r>
        <w:rPr>
          <w:b/>
        </w:rPr>
        <w:t xml:space="preserve">Esimerkki 0.3042</w:t>
      </w:r>
    </w:p>
    <w:p>
      <w:r>
        <w:t xml:space="preserve">[35.955 97.349]</w:t>
      </w:r>
    </w:p>
    <w:p>
      <w:r>
        <w:rPr>
          <w:b/>
        </w:rPr>
        <w:t xml:space="preserve">Tulos</w:t>
      </w:r>
    </w:p>
    <w:p>
      <w:r>
        <w:t xml:space="preserve">97.349</w:t>
      </w:r>
    </w:p>
    <w:p>
      <w:r>
        <w:rPr>
          <w:b/>
        </w:rPr>
        <w:t xml:space="preserve">Esimerkki 0.3043</w:t>
      </w:r>
    </w:p>
    <w:p>
      <w:r>
        <w:t xml:space="preserve">[ 36.606 -42.849 -60.3 -0.338 -10.155 11.841 -25.404 8.099 -86.451]</w:t>
      </w:r>
    </w:p>
    <w:p>
      <w:r>
        <w:rPr>
          <w:b/>
        </w:rPr>
        <w:t xml:space="preserve">Tulos</w:t>
      </w:r>
    </w:p>
    <w:p>
      <w:r>
        <w:t xml:space="preserve">-86.451</w:t>
      </w:r>
    </w:p>
    <w:p>
      <w:r>
        <w:rPr>
          <w:b/>
        </w:rPr>
        <w:t xml:space="preserve">Esimerkki 0.3044</w:t>
      </w:r>
    </w:p>
    <w:p>
      <w:r>
        <w:t xml:space="preserve">[ 11.846 -31.558 69.073 -92.682 -52.406]</w:t>
      </w:r>
    </w:p>
    <w:p>
      <w:r>
        <w:rPr>
          <w:b/>
        </w:rPr>
        <w:t xml:space="preserve">Tulos</w:t>
      </w:r>
    </w:p>
    <w:p>
      <w:r>
        <w:t xml:space="preserve">-92.682</w:t>
      </w:r>
    </w:p>
    <w:p>
      <w:r>
        <w:rPr>
          <w:b/>
        </w:rPr>
        <w:t xml:space="preserve">Esimerkki 0,3045</w:t>
      </w:r>
    </w:p>
    <w:p>
      <w:r>
        <w:t xml:space="preserve">[-25.878 22.626 79.76 ]</w:t>
      </w:r>
    </w:p>
    <w:p>
      <w:r>
        <w:rPr>
          <w:b/>
        </w:rPr>
        <w:t xml:space="preserve">Tulos</w:t>
      </w:r>
    </w:p>
    <w:p>
      <w:r>
        <w:t xml:space="preserve">79.76</w:t>
      </w:r>
    </w:p>
    <w:p>
      <w:r>
        <w:rPr>
          <w:b/>
        </w:rPr>
        <w:t xml:space="preserve">Esimerkki 0.3046</w:t>
      </w:r>
    </w:p>
    <w:p>
      <w:r>
        <w:t xml:space="preserve">[ 10.323 -87.484 89.933 77.389 89.13 -23.567 89.632 11.705 -60.279 -41.87 ]</w:t>
      </w:r>
    </w:p>
    <w:p>
      <w:r>
        <w:rPr>
          <w:b/>
        </w:rPr>
        <w:t xml:space="preserve">Tulos</w:t>
      </w:r>
    </w:p>
    <w:p>
      <w:r>
        <w:t xml:space="preserve">89.933</w:t>
      </w:r>
    </w:p>
    <w:p>
      <w:r>
        <w:rPr>
          <w:b/>
        </w:rPr>
        <w:t xml:space="preserve">Esimerkki 0.3047</w:t>
      </w:r>
    </w:p>
    <w:p>
      <w:r>
        <w:t xml:space="preserve">[-93.709 -91.857 79.282 59.355]</w:t>
      </w:r>
    </w:p>
    <w:p>
      <w:r>
        <w:rPr>
          <w:b/>
        </w:rPr>
        <w:t xml:space="preserve">Tulos</w:t>
      </w:r>
    </w:p>
    <w:p>
      <w:r>
        <w:t xml:space="preserve">-93.709</w:t>
      </w:r>
    </w:p>
    <w:p>
      <w:r>
        <w:rPr>
          <w:b/>
        </w:rPr>
        <w:t xml:space="preserve">Esimerkki 0.3048</w:t>
      </w:r>
    </w:p>
    <w:p>
      <w:r>
        <w:t xml:space="preserve">[-86.848 -0.462]</w:t>
      </w:r>
    </w:p>
    <w:p>
      <w:r>
        <w:rPr>
          <w:b/>
        </w:rPr>
        <w:t xml:space="preserve">Tulos</w:t>
      </w:r>
    </w:p>
    <w:p>
      <w:r>
        <w:t xml:space="preserve">-86.848</w:t>
      </w:r>
    </w:p>
    <w:p>
      <w:r>
        <w:rPr>
          <w:b/>
        </w:rPr>
        <w:t xml:space="preserve">Esimerkki 0.3049</w:t>
      </w:r>
    </w:p>
    <w:p>
      <w:r>
        <w:t xml:space="preserve">[-64.82 86.786 90.085]</w:t>
      </w:r>
    </w:p>
    <w:p>
      <w:r>
        <w:rPr>
          <w:b/>
        </w:rPr>
        <w:t xml:space="preserve">Tulos</w:t>
      </w:r>
    </w:p>
    <w:p>
      <w:r>
        <w:t xml:space="preserve">90.085</w:t>
      </w:r>
    </w:p>
    <w:p>
      <w:r>
        <w:rPr>
          <w:b/>
        </w:rPr>
        <w:t xml:space="preserve">Esimerkki 0,3050</w:t>
      </w:r>
    </w:p>
    <w:p>
      <w:r>
        <w:t xml:space="preserve">[-71.748 80.517 -26.703 20.647 3.052 40.772]</w:t>
      </w:r>
    </w:p>
    <w:p>
      <w:r>
        <w:rPr>
          <w:b/>
        </w:rPr>
        <w:t xml:space="preserve">Tulos</w:t>
      </w:r>
    </w:p>
    <w:p>
      <w:r>
        <w:t xml:space="preserve">80.517</w:t>
      </w:r>
    </w:p>
    <w:p>
      <w:r>
        <w:rPr>
          <w:b/>
        </w:rPr>
        <w:t xml:space="preserve">Esimerkki 0.3051</w:t>
      </w:r>
    </w:p>
    <w:p>
      <w:r>
        <w:t xml:space="preserve">[ 8.585 -60.042 44.136 -73.412 -2.444 15.683 -24.381 91.123 -67.325 17.168]</w:t>
      </w:r>
    </w:p>
    <w:p>
      <w:r>
        <w:rPr>
          <w:b/>
        </w:rPr>
        <w:t xml:space="preserve">Tulos</w:t>
      </w:r>
    </w:p>
    <w:p>
      <w:r>
        <w:t xml:space="preserve">91.123</w:t>
      </w:r>
    </w:p>
    <w:p>
      <w:r>
        <w:rPr>
          <w:b/>
        </w:rPr>
        <w:t xml:space="preserve">Esimerkki 0.3052</w:t>
      </w:r>
    </w:p>
    <w:p>
      <w:r>
        <w:t xml:space="preserve">[ 68.234 -53.97 68.599 -8.859 88.034 -22.473 -44.109 -96.968 23.491 -59.789]</w:t>
      </w:r>
    </w:p>
    <w:p>
      <w:r>
        <w:rPr>
          <w:b/>
        </w:rPr>
        <w:t xml:space="preserve">Tulos</w:t>
      </w:r>
    </w:p>
    <w:p>
      <w:r>
        <w:t xml:space="preserve">-96.968</w:t>
      </w:r>
    </w:p>
    <w:p>
      <w:r>
        <w:rPr>
          <w:b/>
        </w:rPr>
        <w:t xml:space="preserve">Esimerkki 0,3053</w:t>
      </w:r>
    </w:p>
    <w:p>
      <w:r>
        <w:t xml:space="preserve">[-43.408 40.647 -22.998 -58.581 93.02 8.657 43.392]</w:t>
      </w:r>
    </w:p>
    <w:p>
      <w:r>
        <w:rPr>
          <w:b/>
        </w:rPr>
        <w:t xml:space="preserve">Tulos</w:t>
      </w:r>
    </w:p>
    <w:p>
      <w:r>
        <w:t xml:space="preserve">93.02</w:t>
      </w:r>
    </w:p>
    <w:p>
      <w:r>
        <w:rPr>
          <w:b/>
        </w:rPr>
        <w:t xml:space="preserve">Esimerkki 0.3054</w:t>
      </w:r>
    </w:p>
    <w:p>
      <w:r>
        <w:t xml:space="preserve">[-43.736 -73.897 -1.703 93.755]</w:t>
      </w:r>
    </w:p>
    <w:p>
      <w:r>
        <w:rPr>
          <w:b/>
        </w:rPr>
        <w:t xml:space="preserve">Tulos</w:t>
      </w:r>
    </w:p>
    <w:p>
      <w:r>
        <w:t xml:space="preserve">93.755</w:t>
      </w:r>
    </w:p>
    <w:p>
      <w:r>
        <w:rPr>
          <w:b/>
        </w:rPr>
        <w:t xml:space="preserve">Esimerkki 0,3055</w:t>
      </w:r>
    </w:p>
    <w:p>
      <w:r>
        <w:t xml:space="preserve">[ 72.426 -71.421 60.207]</w:t>
      </w:r>
    </w:p>
    <w:p>
      <w:r>
        <w:rPr>
          <w:b/>
        </w:rPr>
        <w:t xml:space="preserve">Tulos</w:t>
      </w:r>
    </w:p>
    <w:p>
      <w:r>
        <w:t xml:space="preserve">72.426</w:t>
      </w:r>
    </w:p>
    <w:p>
      <w:r>
        <w:rPr>
          <w:b/>
        </w:rPr>
        <w:t xml:space="preserve">Esimerkki 0.3056</w:t>
      </w:r>
    </w:p>
    <w:p>
      <w:r>
        <w:t xml:space="preserve">[ 62.78 -56.087 -98.303 60.915 88.858]</w:t>
      </w:r>
    </w:p>
    <w:p>
      <w:r>
        <w:rPr>
          <w:b/>
        </w:rPr>
        <w:t xml:space="preserve">Tulos</w:t>
      </w:r>
    </w:p>
    <w:p>
      <w:r>
        <w:t xml:space="preserve">-98.303</w:t>
      </w:r>
    </w:p>
    <w:p>
      <w:r>
        <w:rPr>
          <w:b/>
        </w:rPr>
        <w:t xml:space="preserve">Esimerkki 0.3057</w:t>
      </w:r>
    </w:p>
    <w:p>
      <w:r>
        <w:t xml:space="preserve">[-57.312 1.896 16.206 35.393 -11.496 80.054]</w:t>
      </w:r>
    </w:p>
    <w:p>
      <w:r>
        <w:rPr>
          <w:b/>
        </w:rPr>
        <w:t xml:space="preserve">Tulos</w:t>
      </w:r>
    </w:p>
    <w:p>
      <w:r>
        <w:t xml:space="preserve">80.054</w:t>
      </w:r>
    </w:p>
    <w:p>
      <w:r>
        <w:rPr>
          <w:b/>
        </w:rPr>
        <w:t xml:space="preserve">Esimerkki 0.3058</w:t>
      </w:r>
    </w:p>
    <w:p>
      <w:r>
        <w:t xml:space="preserve">[-14.426 45.474 -43.141 -43.032 81.162 -74.56 36.007]</w:t>
      </w:r>
    </w:p>
    <w:p>
      <w:r>
        <w:rPr>
          <w:b/>
        </w:rPr>
        <w:t xml:space="preserve">Tulos</w:t>
      </w:r>
    </w:p>
    <w:p>
      <w:r>
        <w:t xml:space="preserve">81.162</w:t>
      </w:r>
    </w:p>
    <w:p>
      <w:r>
        <w:rPr>
          <w:b/>
        </w:rPr>
        <w:t xml:space="preserve">Esimerkki 0.3059</w:t>
      </w:r>
    </w:p>
    <w:p>
      <w:r>
        <w:t xml:space="preserve">[ 77.913 -48.15 -27.111 -54.556 -5.503 64.802 24.925 -5.372]</w:t>
      </w:r>
    </w:p>
    <w:p>
      <w:r>
        <w:rPr>
          <w:b/>
        </w:rPr>
        <w:t xml:space="preserve">Tulos</w:t>
      </w:r>
    </w:p>
    <w:p>
      <w:r>
        <w:t xml:space="preserve">77.913</w:t>
      </w:r>
    </w:p>
    <w:p>
      <w:r>
        <w:rPr>
          <w:b/>
        </w:rPr>
        <w:t xml:space="preserve">Esimerkki 0,3060</w:t>
      </w:r>
    </w:p>
    <w:p>
      <w:r>
        <w:t xml:space="preserve">[ 64.85 -54.388 91.566 -24.612 -13.143 83.413]</w:t>
      </w:r>
    </w:p>
    <w:p>
      <w:r>
        <w:rPr>
          <w:b/>
        </w:rPr>
        <w:t xml:space="preserve">Tulos</w:t>
      </w:r>
    </w:p>
    <w:p>
      <w:r>
        <w:t xml:space="preserve">91.566</w:t>
      </w:r>
    </w:p>
    <w:p>
      <w:r>
        <w:rPr>
          <w:b/>
        </w:rPr>
        <w:t xml:space="preserve">Esimerkki 0.3061</w:t>
      </w:r>
    </w:p>
    <w:p>
      <w:r>
        <w:t xml:space="preserve">[ 82.076 -48.798 96.489]</w:t>
      </w:r>
    </w:p>
    <w:p>
      <w:r>
        <w:rPr>
          <w:b/>
        </w:rPr>
        <w:t xml:space="preserve">Tulos</w:t>
      </w:r>
    </w:p>
    <w:p>
      <w:r>
        <w:t xml:space="preserve">96.489</w:t>
      </w:r>
    </w:p>
    <w:p>
      <w:r>
        <w:rPr>
          <w:b/>
        </w:rPr>
        <w:t xml:space="preserve">Esimerkki 0.3062</w:t>
      </w:r>
    </w:p>
    <w:p>
      <w:r>
        <w:t xml:space="preserve">[ 4.249 21.677 -36.509 22.636]</w:t>
      </w:r>
    </w:p>
    <w:p>
      <w:r>
        <w:rPr>
          <w:b/>
        </w:rPr>
        <w:t xml:space="preserve">Tulos</w:t>
      </w:r>
    </w:p>
    <w:p>
      <w:r>
        <w:t xml:space="preserve">-36.509</w:t>
      </w:r>
    </w:p>
    <w:p>
      <w:r>
        <w:rPr>
          <w:b/>
        </w:rPr>
        <w:t xml:space="preserve">Esimerkki 0.3063</w:t>
      </w:r>
    </w:p>
    <w:p>
      <w:r>
        <w:t xml:space="preserve">[-22.157 78.225 13.14 ]</w:t>
      </w:r>
    </w:p>
    <w:p>
      <w:r>
        <w:rPr>
          <w:b/>
        </w:rPr>
        <w:t xml:space="preserve">Tulos</w:t>
      </w:r>
    </w:p>
    <w:p>
      <w:r>
        <w:t xml:space="preserve">78.225</w:t>
      </w:r>
    </w:p>
    <w:p>
      <w:r>
        <w:rPr>
          <w:b/>
        </w:rPr>
        <w:t xml:space="preserve">Esimerkki 0,3064</w:t>
      </w:r>
    </w:p>
    <w:p>
      <w:r>
        <w:t xml:space="preserve">[-32.124 27.734 -53.615 -2.307 -56.695]</w:t>
      </w:r>
    </w:p>
    <w:p>
      <w:r>
        <w:rPr>
          <w:b/>
        </w:rPr>
        <w:t xml:space="preserve">Tulos</w:t>
      </w:r>
    </w:p>
    <w:p>
      <w:r>
        <w:t xml:space="preserve">-56.695</w:t>
      </w:r>
    </w:p>
    <w:p>
      <w:r>
        <w:rPr>
          <w:b/>
        </w:rPr>
        <w:t xml:space="preserve">Esimerkki 0,3065</w:t>
      </w:r>
    </w:p>
    <w:p>
      <w:r>
        <w:t xml:space="preserve">[-50.692 -15.934 -83.829 60.014 -49.834 88.691 -8.123 -13.042 -70.512 42.889]</w:t>
      </w:r>
    </w:p>
    <w:p>
      <w:r>
        <w:rPr>
          <w:b/>
        </w:rPr>
        <w:t xml:space="preserve">Tulos</w:t>
      </w:r>
    </w:p>
    <w:p>
      <w:r>
        <w:t xml:space="preserve">88.691</w:t>
      </w:r>
    </w:p>
    <w:p>
      <w:r>
        <w:rPr>
          <w:b/>
        </w:rPr>
        <w:t xml:space="preserve">Esimerkki 0,3066</w:t>
      </w:r>
    </w:p>
    <w:p>
      <w:r>
        <w:t xml:space="preserve">[ 83.367 -5.207 -52.333 69.155 30.47 11.576 52.422 -66.436]</w:t>
      </w:r>
    </w:p>
    <w:p>
      <w:r>
        <w:rPr>
          <w:b/>
        </w:rPr>
        <w:t xml:space="preserve">Tulos</w:t>
      </w:r>
    </w:p>
    <w:p>
      <w:r>
        <w:t xml:space="preserve">83.367</w:t>
      </w:r>
    </w:p>
    <w:p>
      <w:r>
        <w:rPr>
          <w:b/>
        </w:rPr>
        <w:t xml:space="preserve">Esimerkki 0,3067</w:t>
      </w:r>
    </w:p>
    <w:p>
      <w:r>
        <w:t xml:space="preserve">[ 1.289 87.722 -98.864]</w:t>
      </w:r>
    </w:p>
    <w:p>
      <w:r>
        <w:rPr>
          <w:b/>
        </w:rPr>
        <w:t xml:space="preserve">Tulos</w:t>
      </w:r>
    </w:p>
    <w:p>
      <w:r>
        <w:t xml:space="preserve">-98.864</w:t>
      </w:r>
    </w:p>
    <w:p>
      <w:r>
        <w:rPr>
          <w:b/>
        </w:rPr>
        <w:t xml:space="preserve">Esimerkki 0.3068</w:t>
      </w:r>
    </w:p>
    <w:p>
      <w:r>
        <w:t xml:space="preserve">[-96.03 10.308]</w:t>
      </w:r>
    </w:p>
    <w:p>
      <w:r>
        <w:rPr>
          <w:b/>
        </w:rPr>
        <w:t xml:space="preserve">Tulos</w:t>
      </w:r>
    </w:p>
    <w:p>
      <w:r>
        <w:t xml:space="preserve">-96.03</w:t>
      </w:r>
    </w:p>
    <w:p>
      <w:r>
        <w:rPr>
          <w:b/>
        </w:rPr>
        <w:t xml:space="preserve">Esimerkki 0.3069</w:t>
      </w:r>
    </w:p>
    <w:p>
      <w:r>
        <w:t xml:space="preserve">[ 51.014 -59.995 73.944]</w:t>
      </w:r>
    </w:p>
    <w:p>
      <w:r>
        <w:rPr>
          <w:b/>
        </w:rPr>
        <w:t xml:space="preserve">Tulos</w:t>
      </w:r>
    </w:p>
    <w:p>
      <w:r>
        <w:t xml:space="preserve">73.944</w:t>
      </w:r>
    </w:p>
    <w:p>
      <w:r>
        <w:rPr>
          <w:b/>
        </w:rPr>
        <w:t xml:space="preserve">Esimerkki 0,3070</w:t>
      </w:r>
    </w:p>
    <w:p>
      <w:r>
        <w:t xml:space="preserve">[-61.415 -64.544 77.194]</w:t>
      </w:r>
    </w:p>
    <w:p>
      <w:r>
        <w:rPr>
          <w:b/>
        </w:rPr>
        <w:t xml:space="preserve">Tulos</w:t>
      </w:r>
    </w:p>
    <w:p>
      <w:r>
        <w:t xml:space="preserve">77.194</w:t>
      </w:r>
    </w:p>
    <w:p>
      <w:r>
        <w:rPr>
          <w:b/>
        </w:rPr>
        <w:t xml:space="preserve">Esimerkki 0.3071</w:t>
      </w:r>
    </w:p>
    <w:p>
      <w:r>
        <w:t xml:space="preserve">[ 65.606 -12.674 -91.107 73.209 77.862 -29.268]</w:t>
      </w:r>
    </w:p>
    <w:p>
      <w:r>
        <w:rPr>
          <w:b/>
        </w:rPr>
        <w:t xml:space="preserve">Tulos</w:t>
      </w:r>
    </w:p>
    <w:p>
      <w:r>
        <w:t xml:space="preserve">-91.107</w:t>
      </w:r>
    </w:p>
    <w:p>
      <w:r>
        <w:rPr>
          <w:b/>
        </w:rPr>
        <w:t xml:space="preserve">Esimerkki 0.3072</w:t>
      </w:r>
    </w:p>
    <w:p>
      <w:r>
        <w:t xml:space="preserve">[76.564 49.535]</w:t>
      </w:r>
    </w:p>
    <w:p>
      <w:r>
        <w:rPr>
          <w:b/>
        </w:rPr>
        <w:t xml:space="preserve">Tulos</w:t>
      </w:r>
    </w:p>
    <w:p>
      <w:r>
        <w:t xml:space="preserve">76.564</w:t>
      </w:r>
    </w:p>
    <w:p>
      <w:r>
        <w:rPr>
          <w:b/>
        </w:rPr>
        <w:t xml:space="preserve">Esimerkki 0.3073</w:t>
      </w:r>
    </w:p>
    <w:p>
      <w:r>
        <w:t xml:space="preserve">[ 80.561 50.641 -93.104 -96.705 16.942 -15.904 38.084 -91.66 42.479]</w:t>
      </w:r>
    </w:p>
    <w:p>
      <w:r>
        <w:rPr>
          <w:b/>
        </w:rPr>
        <w:t xml:space="preserve">Tulos</w:t>
      </w:r>
    </w:p>
    <w:p>
      <w:r>
        <w:t xml:space="preserve">-96.705</w:t>
      </w:r>
    </w:p>
    <w:p>
      <w:r>
        <w:rPr>
          <w:b/>
        </w:rPr>
        <w:t xml:space="preserve">Esimerkki 0.3074</w:t>
      </w:r>
    </w:p>
    <w:p>
      <w:r>
        <w:t xml:space="preserve">[ 19.618 -28.584 75.485 66.554 63.394 -24.125 -47.243 91.662 6.016 -54.512]</w:t>
      </w:r>
    </w:p>
    <w:p>
      <w:r>
        <w:rPr>
          <w:b/>
        </w:rPr>
        <w:t xml:space="preserve">Tulos</w:t>
      </w:r>
    </w:p>
    <w:p>
      <w:r>
        <w:t xml:space="preserve">91.662</w:t>
      </w:r>
    </w:p>
    <w:p>
      <w:r>
        <w:rPr>
          <w:b/>
        </w:rPr>
        <w:t xml:space="preserve">Esimerkki 0,3075</w:t>
      </w:r>
    </w:p>
    <w:p>
      <w:r>
        <w:t xml:space="preserve">[-58.225 -95.696 72.705 -75.452 -73.467 -62.75 11.231 -86.132]</w:t>
      </w:r>
    </w:p>
    <w:p>
      <w:r>
        <w:rPr>
          <w:b/>
        </w:rPr>
        <w:t xml:space="preserve">Tulos</w:t>
      </w:r>
    </w:p>
    <w:p>
      <w:r>
        <w:t xml:space="preserve">-95.696</w:t>
      </w:r>
    </w:p>
    <w:p>
      <w:r>
        <w:rPr>
          <w:b/>
        </w:rPr>
        <w:t xml:space="preserve">Esimerkki 0.3076</w:t>
      </w:r>
    </w:p>
    <w:p>
      <w:r>
        <w:t xml:space="preserve">[ 96.586 -75.097 74.193]</w:t>
      </w:r>
    </w:p>
    <w:p>
      <w:r>
        <w:rPr>
          <w:b/>
        </w:rPr>
        <w:t xml:space="preserve">Tulos</w:t>
      </w:r>
    </w:p>
    <w:p>
      <w:r>
        <w:t xml:space="preserve">96.586</w:t>
      </w:r>
    </w:p>
    <w:p>
      <w:r>
        <w:rPr>
          <w:b/>
        </w:rPr>
        <w:t xml:space="preserve">Esimerkki 0.3077</w:t>
      </w:r>
    </w:p>
    <w:p>
      <w:r>
        <w:t xml:space="preserve">[ -3.323 49.393 56.267 -10.978 -91.589 29.088 -0.719 -99.152]</w:t>
      </w:r>
    </w:p>
    <w:p>
      <w:r>
        <w:rPr>
          <w:b/>
        </w:rPr>
        <w:t xml:space="preserve">Tulos</w:t>
      </w:r>
    </w:p>
    <w:p>
      <w:r>
        <w:t xml:space="preserve">-99.152</w:t>
      </w:r>
    </w:p>
    <w:p>
      <w:r>
        <w:rPr>
          <w:b/>
        </w:rPr>
        <w:t xml:space="preserve">Esimerkki 0.3078</w:t>
      </w:r>
    </w:p>
    <w:p>
      <w:r>
        <w:t xml:space="preserve">[ 2.337 -4.471]</w:t>
      </w:r>
    </w:p>
    <w:p>
      <w:r>
        <w:rPr>
          <w:b/>
        </w:rPr>
        <w:t xml:space="preserve">Tulos</w:t>
      </w:r>
    </w:p>
    <w:p>
      <w:r>
        <w:t xml:space="preserve">-4.471</w:t>
      </w:r>
    </w:p>
    <w:p>
      <w:r>
        <w:rPr>
          <w:b/>
        </w:rPr>
        <w:t xml:space="preserve">Esimerkki 0.3079</w:t>
      </w:r>
    </w:p>
    <w:p>
      <w:r>
        <w:t xml:space="preserve">[-10.565 -85.506 43.47 -62.767 55.131 -80.966]</w:t>
      </w:r>
    </w:p>
    <w:p>
      <w:r>
        <w:rPr>
          <w:b/>
        </w:rPr>
        <w:t xml:space="preserve">Tulos</w:t>
      </w:r>
    </w:p>
    <w:p>
      <w:r>
        <w:t xml:space="preserve">-85.506</w:t>
      </w:r>
    </w:p>
    <w:p>
      <w:r>
        <w:rPr>
          <w:b/>
        </w:rPr>
        <w:t xml:space="preserve">Esimerkki 0.3080</w:t>
      </w:r>
    </w:p>
    <w:p>
      <w:r>
        <w:t xml:space="preserve">[-29.245 55.769 36.65 26.771 -95.773 30.797 74.994 -3.495 39.513 -82.911]</w:t>
      </w:r>
    </w:p>
    <w:p>
      <w:r>
        <w:rPr>
          <w:b/>
        </w:rPr>
        <w:t xml:space="preserve">Tulos</w:t>
      </w:r>
    </w:p>
    <w:p>
      <w:r>
        <w:t xml:space="preserve">-95.773</w:t>
      </w:r>
    </w:p>
    <w:p>
      <w:r>
        <w:rPr>
          <w:b/>
        </w:rPr>
        <w:t xml:space="preserve">Esimerkki 0.3081</w:t>
      </w:r>
    </w:p>
    <w:p>
      <w:r>
        <w:t xml:space="preserve">[-88.089 48.055 -50.946]</w:t>
      </w:r>
    </w:p>
    <w:p>
      <w:r>
        <w:rPr>
          <w:b/>
        </w:rPr>
        <w:t xml:space="preserve">Tulos</w:t>
      </w:r>
    </w:p>
    <w:p>
      <w:r>
        <w:t xml:space="preserve">-88.089</w:t>
      </w:r>
    </w:p>
    <w:p>
      <w:r>
        <w:rPr>
          <w:b/>
        </w:rPr>
        <w:t xml:space="preserve">Esimerkki 0.3082</w:t>
      </w:r>
    </w:p>
    <w:p>
      <w:r>
        <w:t xml:space="preserve">[ 48.018 39.655 -21.487 95.455 59.544 8.224]</w:t>
      </w:r>
    </w:p>
    <w:p>
      <w:r>
        <w:rPr>
          <w:b/>
        </w:rPr>
        <w:t xml:space="preserve">Tulos</w:t>
      </w:r>
    </w:p>
    <w:p>
      <w:r>
        <w:t xml:space="preserve">95.455</w:t>
      </w:r>
    </w:p>
    <w:p>
      <w:r>
        <w:rPr>
          <w:b/>
        </w:rPr>
        <w:t xml:space="preserve">Esimerkki 0.3083</w:t>
      </w:r>
    </w:p>
    <w:p>
      <w:r>
        <w:t xml:space="preserve">[-45.306 59.002 -74.755 1.626 39.909 96.062 -92.247]</w:t>
      </w:r>
    </w:p>
    <w:p>
      <w:r>
        <w:rPr>
          <w:b/>
        </w:rPr>
        <w:t xml:space="preserve">Tulos</w:t>
      </w:r>
    </w:p>
    <w:p>
      <w:r>
        <w:t xml:space="preserve">96.062</w:t>
      </w:r>
    </w:p>
    <w:p>
      <w:r>
        <w:rPr>
          <w:b/>
        </w:rPr>
        <w:t xml:space="preserve">Esimerkki 0.3084</w:t>
      </w:r>
    </w:p>
    <w:p>
      <w:r>
        <w:t xml:space="preserve">[-93.658 -72.763 29.061 -13.169]</w:t>
      </w:r>
    </w:p>
    <w:p>
      <w:r>
        <w:rPr>
          <w:b/>
        </w:rPr>
        <w:t xml:space="preserve">Tulos</w:t>
      </w:r>
    </w:p>
    <w:p>
      <w:r>
        <w:t xml:space="preserve">-93.658</w:t>
      </w:r>
    </w:p>
    <w:p>
      <w:r>
        <w:rPr>
          <w:b/>
        </w:rPr>
        <w:t xml:space="preserve">Esimerkki 0,3085</w:t>
      </w:r>
    </w:p>
    <w:p>
      <w:r>
        <w:t xml:space="preserve">[ 78.283 69.208 -34.996 86.004]</w:t>
      </w:r>
    </w:p>
    <w:p>
      <w:r>
        <w:rPr>
          <w:b/>
        </w:rPr>
        <w:t xml:space="preserve">Tulos</w:t>
      </w:r>
    </w:p>
    <w:p>
      <w:r>
        <w:t xml:space="preserve">86.004</w:t>
      </w:r>
    </w:p>
    <w:p>
      <w:r>
        <w:rPr>
          <w:b/>
        </w:rPr>
        <w:t xml:space="preserve">Esimerkki 0.3086</w:t>
      </w:r>
    </w:p>
    <w:p>
      <w:r>
        <w:t xml:space="preserve">[-33.904 -5.441 67.102 -47.291 21.311 -10.327 68.615 -91.524 -96.114]</w:t>
      </w:r>
    </w:p>
    <w:p>
      <w:r>
        <w:rPr>
          <w:b/>
        </w:rPr>
        <w:t xml:space="preserve">Tulos</w:t>
      </w:r>
    </w:p>
    <w:p>
      <w:r>
        <w:t xml:space="preserve">-96.114</w:t>
      </w:r>
    </w:p>
    <w:p>
      <w:r>
        <w:rPr>
          <w:b/>
        </w:rPr>
        <w:t xml:space="preserve">Esimerkki 0.3087</w:t>
      </w:r>
    </w:p>
    <w:p>
      <w:r>
        <w:t xml:space="preserve">[-26.306 57.641 19.894 99.287 -32.114 28.694 96.613 -41.849 96.664 -97.38 ]</w:t>
      </w:r>
    </w:p>
    <w:p>
      <w:r>
        <w:rPr>
          <w:b/>
        </w:rPr>
        <w:t xml:space="preserve">Tulos</w:t>
      </w:r>
    </w:p>
    <w:p>
      <w:r>
        <w:t xml:space="preserve">99.287</w:t>
      </w:r>
    </w:p>
    <w:p>
      <w:r>
        <w:rPr>
          <w:b/>
        </w:rPr>
        <w:t xml:space="preserve">Esimerkki 0,3088</w:t>
      </w:r>
    </w:p>
    <w:p>
      <w:r>
        <w:t xml:space="preserve">[-27.064 -88.508 24.037 -7.358 -99.954 96.304 -96.354 -99.691 -93.112 2.486]</w:t>
      </w:r>
    </w:p>
    <w:p>
      <w:r>
        <w:rPr>
          <w:b/>
        </w:rPr>
        <w:t xml:space="preserve">Tulos</w:t>
      </w:r>
    </w:p>
    <w:p>
      <w:r>
        <w:t xml:space="preserve">-99.954</w:t>
      </w:r>
    </w:p>
    <w:p>
      <w:r>
        <w:rPr>
          <w:b/>
        </w:rPr>
        <w:t xml:space="preserve">Esimerkki 0.3089</w:t>
      </w:r>
    </w:p>
    <w:p>
      <w:r>
        <w:t xml:space="preserve">[-98.893 9.259 95.211 -15.001 -62.379 -45.218 -78.384 -28.582 -48.121]</w:t>
      </w:r>
    </w:p>
    <w:p>
      <w:r>
        <w:rPr>
          <w:b/>
        </w:rPr>
        <w:t xml:space="preserve">Tulos</w:t>
      </w:r>
    </w:p>
    <w:p>
      <w:r>
        <w:t xml:space="preserve">-98.893</w:t>
      </w:r>
    </w:p>
    <w:p>
      <w:r>
        <w:rPr>
          <w:b/>
        </w:rPr>
        <w:t xml:space="preserve">Esimerkki 0,3090</w:t>
      </w:r>
    </w:p>
    <w:p>
      <w:r>
        <w:t xml:space="preserve">[-91.858 -90.916 61.079 12.33 69.075 5.969 -83.297]</w:t>
      </w:r>
    </w:p>
    <w:p>
      <w:r>
        <w:rPr>
          <w:b/>
        </w:rPr>
        <w:t xml:space="preserve">Tulos</w:t>
      </w:r>
    </w:p>
    <w:p>
      <w:r>
        <w:t xml:space="preserve">-91.858</w:t>
      </w:r>
    </w:p>
    <w:p>
      <w:r>
        <w:rPr>
          <w:b/>
        </w:rPr>
        <w:t xml:space="preserve">Esimerkki 0.3091</w:t>
      </w:r>
    </w:p>
    <w:p>
      <w:r>
        <w:t xml:space="preserve">[-59.252 34.714 65.65 22.222 22.62 -9.148]</w:t>
      </w:r>
    </w:p>
    <w:p>
      <w:r>
        <w:rPr>
          <w:b/>
        </w:rPr>
        <w:t xml:space="preserve">Tulos</w:t>
      </w:r>
    </w:p>
    <w:p>
      <w:r>
        <w:t xml:space="preserve">65.65</w:t>
      </w:r>
    </w:p>
    <w:p>
      <w:r>
        <w:rPr>
          <w:b/>
        </w:rPr>
        <w:t xml:space="preserve">Esimerkki 0.3092</w:t>
      </w:r>
    </w:p>
    <w:p>
      <w:r>
        <w:t xml:space="preserve">[-48.356 29.28 43.169 -89.289 -92.518 89.873 95.866 85.042]</w:t>
      </w:r>
    </w:p>
    <w:p>
      <w:r>
        <w:rPr>
          <w:b/>
        </w:rPr>
        <w:t xml:space="preserve">Tulos</w:t>
      </w:r>
    </w:p>
    <w:p>
      <w:r>
        <w:t xml:space="preserve">95.866</w:t>
      </w:r>
    </w:p>
    <w:p>
      <w:r>
        <w:rPr>
          <w:b/>
        </w:rPr>
        <w:t xml:space="preserve">Esimerkki 0.3093</w:t>
      </w:r>
    </w:p>
    <w:p>
      <w:r>
        <w:t xml:space="preserve">[-91.924 95.033]</w:t>
      </w:r>
    </w:p>
    <w:p>
      <w:r>
        <w:rPr>
          <w:b/>
        </w:rPr>
        <w:t xml:space="preserve">Tulos</w:t>
      </w:r>
    </w:p>
    <w:p>
      <w:r>
        <w:t xml:space="preserve">95.033</w:t>
      </w:r>
    </w:p>
    <w:p>
      <w:r>
        <w:rPr>
          <w:b/>
        </w:rPr>
        <w:t xml:space="preserve">Esimerkki 0,3094</w:t>
      </w:r>
    </w:p>
    <w:p>
      <w:r>
        <w:t xml:space="preserve">[ 0.974 -43.072 25.947 23.613 73.991 63.722 -8.569]</w:t>
      </w:r>
    </w:p>
    <w:p>
      <w:r>
        <w:rPr>
          <w:b/>
        </w:rPr>
        <w:t xml:space="preserve">Tulos</w:t>
      </w:r>
    </w:p>
    <w:p>
      <w:r>
        <w:t xml:space="preserve">73.991</w:t>
      </w:r>
    </w:p>
    <w:p>
      <w:r>
        <w:rPr>
          <w:b/>
        </w:rPr>
        <w:t xml:space="preserve">Esimerkki 0,3095</w:t>
      </w:r>
    </w:p>
    <w:p>
      <w:r>
        <w:t xml:space="preserve">[ 20.904 -60.817 0.6 36.561 -76.291 -17.28 ]</w:t>
      </w:r>
    </w:p>
    <w:p>
      <w:r>
        <w:rPr>
          <w:b/>
        </w:rPr>
        <w:t xml:space="preserve">Tulos</w:t>
      </w:r>
    </w:p>
    <w:p>
      <w:r>
        <w:t xml:space="preserve">-76.291</w:t>
      </w:r>
    </w:p>
    <w:p>
      <w:r>
        <w:rPr>
          <w:b/>
        </w:rPr>
        <w:t xml:space="preserve">Esimerkki 0.3096</w:t>
      </w:r>
    </w:p>
    <w:p>
      <w:r>
        <w:t xml:space="preserve">[-90.483 -75.446 -42.102 -99.362 35.017 32.191 -17.684 -24.16 39.004 -8.469]</w:t>
      </w:r>
    </w:p>
    <w:p>
      <w:r>
        <w:rPr>
          <w:b/>
        </w:rPr>
        <w:t xml:space="preserve">Tulos</w:t>
      </w:r>
    </w:p>
    <w:p>
      <w:r>
        <w:t xml:space="preserve">-99.362</w:t>
      </w:r>
    </w:p>
    <w:p>
      <w:r>
        <w:rPr>
          <w:b/>
        </w:rPr>
        <w:t xml:space="preserve">Esimerkki 0,3097</w:t>
      </w:r>
    </w:p>
    <w:p>
      <w:r>
        <w:t xml:space="preserve">[ 82.576 36.636 -28.404 91.368 -49.404 -48.105 -2.631 80.869 -4.866 -65.481]</w:t>
      </w:r>
    </w:p>
    <w:p>
      <w:r>
        <w:rPr>
          <w:b/>
        </w:rPr>
        <w:t xml:space="preserve">Tulos</w:t>
      </w:r>
    </w:p>
    <w:p>
      <w:r>
        <w:t xml:space="preserve">91.368</w:t>
      </w:r>
    </w:p>
    <w:p>
      <w:r>
        <w:rPr>
          <w:b/>
        </w:rPr>
        <w:t xml:space="preserve">Esimerkki 0.3098</w:t>
      </w:r>
    </w:p>
    <w:p>
      <w:r>
        <w:t xml:space="preserve">[-19.749 -66.363 -31.066 -74.725 72.128 69.661 11.098 5.592 -81.604 66.209]</w:t>
      </w:r>
    </w:p>
    <w:p>
      <w:r>
        <w:rPr>
          <w:b/>
        </w:rPr>
        <w:t xml:space="preserve">Tulos</w:t>
      </w:r>
    </w:p>
    <w:p>
      <w:r>
        <w:t xml:space="preserve">-81.604</w:t>
      </w:r>
    </w:p>
    <w:p>
      <w:r>
        <w:rPr>
          <w:b/>
        </w:rPr>
        <w:t xml:space="preserve">Esimerkki 0.3099</w:t>
      </w:r>
    </w:p>
    <w:p>
      <w:r>
        <w:t xml:space="preserve">[ 3.817 -6.629]</w:t>
      </w:r>
    </w:p>
    <w:p>
      <w:r>
        <w:rPr>
          <w:b/>
        </w:rPr>
        <w:t xml:space="preserve">Tulos</w:t>
      </w:r>
    </w:p>
    <w:p>
      <w:r>
        <w:t xml:space="preserve">-6.629</w:t>
      </w:r>
    </w:p>
    <w:p>
      <w:r>
        <w:rPr>
          <w:b/>
        </w:rPr>
        <w:t xml:space="preserve">Esimerkki 0,3100</w:t>
      </w:r>
    </w:p>
    <w:p>
      <w:r>
        <w:t xml:space="preserve">[ 58.264 -75.68 9.406 -15.865 -27.363 -42.336 0.323 -97.741]</w:t>
      </w:r>
    </w:p>
    <w:p>
      <w:r>
        <w:rPr>
          <w:b/>
        </w:rPr>
        <w:t xml:space="preserve">Tulos</w:t>
      </w:r>
    </w:p>
    <w:p>
      <w:r>
        <w:t xml:space="preserve">-97.741</w:t>
      </w:r>
    </w:p>
    <w:p>
      <w:r>
        <w:rPr>
          <w:b/>
        </w:rPr>
        <w:t xml:space="preserve">Esimerkki 0.3101</w:t>
      </w:r>
    </w:p>
    <w:p>
      <w:r>
        <w:t xml:space="preserve">[-11.361 -4.108]</w:t>
      </w:r>
    </w:p>
    <w:p>
      <w:r>
        <w:rPr>
          <w:b/>
        </w:rPr>
        <w:t xml:space="preserve">Tulos</w:t>
      </w:r>
    </w:p>
    <w:p>
      <w:r>
        <w:t xml:space="preserve">-11.361</w:t>
      </w:r>
    </w:p>
    <w:p>
      <w:r>
        <w:rPr>
          <w:b/>
        </w:rPr>
        <w:t xml:space="preserve">Esimerkki 0.3102</w:t>
      </w:r>
    </w:p>
    <w:p>
      <w:r>
        <w:t xml:space="preserve">[-79.298 83.113 35.999 77.465 92.832 92.843 79.436 -41.57 -90.856]</w:t>
      </w:r>
    </w:p>
    <w:p>
      <w:r>
        <w:rPr>
          <w:b/>
        </w:rPr>
        <w:t xml:space="preserve">Tulos</w:t>
      </w:r>
    </w:p>
    <w:p>
      <w:r>
        <w:t xml:space="preserve">92.843</w:t>
      </w:r>
    </w:p>
    <w:p>
      <w:r>
        <w:rPr>
          <w:b/>
        </w:rPr>
        <w:t xml:space="preserve">Esimerkki 0.3103</w:t>
      </w:r>
    </w:p>
    <w:p>
      <w:r>
        <w:t xml:space="preserve">[ 70.773 -87.242 45. 30.285 -96.229 30.118]</w:t>
      </w:r>
    </w:p>
    <w:p>
      <w:r>
        <w:rPr>
          <w:b/>
        </w:rPr>
        <w:t xml:space="preserve">Tulos</w:t>
      </w:r>
    </w:p>
    <w:p>
      <w:r>
        <w:t xml:space="preserve">-96.229</w:t>
      </w:r>
    </w:p>
    <w:p>
      <w:r>
        <w:rPr>
          <w:b/>
        </w:rPr>
        <w:t xml:space="preserve">Esimerkki 0.3104</w:t>
      </w:r>
    </w:p>
    <w:p>
      <w:r>
        <w:t xml:space="preserve">[ 28.533 97.27 -45.662 97.247]</w:t>
      </w:r>
    </w:p>
    <w:p>
      <w:r>
        <w:rPr>
          <w:b/>
        </w:rPr>
        <w:t xml:space="preserve">Tulos</w:t>
      </w:r>
    </w:p>
    <w:p>
      <w:r>
        <w:t xml:space="preserve">97.27</w:t>
      </w:r>
    </w:p>
    <w:p>
      <w:r>
        <w:rPr>
          <w:b/>
        </w:rPr>
        <w:t xml:space="preserve">Esimerkki 0,3105</w:t>
      </w:r>
    </w:p>
    <w:p>
      <w:r>
        <w:t xml:space="preserve">[ 62.714 -88.694 -35.984 -94.909 52.072 20.104]</w:t>
      </w:r>
    </w:p>
    <w:p>
      <w:r>
        <w:rPr>
          <w:b/>
        </w:rPr>
        <w:t xml:space="preserve">Tulos</w:t>
      </w:r>
    </w:p>
    <w:p>
      <w:r>
        <w:t xml:space="preserve">-94.909</w:t>
      </w:r>
    </w:p>
    <w:p>
      <w:r>
        <w:rPr>
          <w:b/>
        </w:rPr>
        <w:t xml:space="preserve">Esimerkki 0.3106</w:t>
      </w:r>
    </w:p>
    <w:p>
      <w:r>
        <w:t xml:space="preserve">[ 50.997 42.683 25.557 97.771 -68.564 -16.319 -32.422 44.343 24.078 -29.939]</w:t>
      </w:r>
    </w:p>
    <w:p>
      <w:r>
        <w:rPr>
          <w:b/>
        </w:rPr>
        <w:t xml:space="preserve">Tulos</w:t>
      </w:r>
    </w:p>
    <w:p>
      <w:r>
        <w:t xml:space="preserve">97.771</w:t>
      </w:r>
    </w:p>
    <w:p>
      <w:r>
        <w:rPr>
          <w:b/>
        </w:rPr>
        <w:t xml:space="preserve">Esimerkki 0.3107</w:t>
      </w:r>
    </w:p>
    <w:p>
      <w:r>
        <w:t xml:space="preserve">[-23.869 -59.303 -30.322 92.289 -49.619 89.141 -71.51 69.041]</w:t>
      </w:r>
    </w:p>
    <w:p>
      <w:r>
        <w:rPr>
          <w:b/>
        </w:rPr>
        <w:t xml:space="preserve">Tulos</w:t>
      </w:r>
    </w:p>
    <w:p>
      <w:r>
        <w:t xml:space="preserve">92.289</w:t>
      </w:r>
    </w:p>
    <w:p>
      <w:r>
        <w:rPr>
          <w:b/>
        </w:rPr>
        <w:t xml:space="preserve">Esimerkki 0.3108</w:t>
      </w:r>
    </w:p>
    <w:p>
      <w:r>
        <w:t xml:space="preserve">[ 1.288 79.668 -34.581]</w:t>
      </w:r>
    </w:p>
    <w:p>
      <w:r>
        <w:rPr>
          <w:b/>
        </w:rPr>
        <w:t xml:space="preserve">Tulos</w:t>
      </w:r>
    </w:p>
    <w:p>
      <w:r>
        <w:t xml:space="preserve">79.668</w:t>
      </w:r>
    </w:p>
    <w:p>
      <w:r>
        <w:rPr>
          <w:b/>
        </w:rPr>
        <w:t xml:space="preserve">Esimerkki 0.3109</w:t>
      </w:r>
    </w:p>
    <w:p>
      <w:r>
        <w:t xml:space="preserve">[ 95.494 -93.824 79.335]</w:t>
      </w:r>
    </w:p>
    <w:p>
      <w:r>
        <w:rPr>
          <w:b/>
        </w:rPr>
        <w:t xml:space="preserve">Tulos</w:t>
      </w:r>
    </w:p>
    <w:p>
      <w:r>
        <w:t xml:space="preserve">95.494</w:t>
      </w:r>
    </w:p>
    <w:p>
      <w:r>
        <w:rPr>
          <w:b/>
        </w:rPr>
        <w:t xml:space="preserve">Esimerkki 0,3110</w:t>
      </w:r>
    </w:p>
    <w:p>
      <w:r>
        <w:t xml:space="preserve">[ 40.376 -18.814 -49.913 -42.438 27.228 75.863 30.978]</w:t>
      </w:r>
    </w:p>
    <w:p>
      <w:r>
        <w:rPr>
          <w:b/>
        </w:rPr>
        <w:t xml:space="preserve">Tulos</w:t>
      </w:r>
    </w:p>
    <w:p>
      <w:r>
        <w:t xml:space="preserve">75.863</w:t>
      </w:r>
    </w:p>
    <w:p>
      <w:r>
        <w:rPr>
          <w:b/>
        </w:rPr>
        <w:t xml:space="preserve">Esimerkki 0.3111</w:t>
      </w:r>
    </w:p>
    <w:p>
      <w:r>
        <w:t xml:space="preserve">[-43.549 91.443]</w:t>
      </w:r>
    </w:p>
    <w:p>
      <w:r>
        <w:rPr>
          <w:b/>
        </w:rPr>
        <w:t xml:space="preserve">Tulos</w:t>
      </w:r>
    </w:p>
    <w:p>
      <w:r>
        <w:t xml:space="preserve">91.443</w:t>
      </w:r>
    </w:p>
    <w:p>
      <w:r>
        <w:rPr>
          <w:b/>
        </w:rPr>
        <w:t xml:space="preserve">Esimerkki 0.3112</w:t>
      </w:r>
    </w:p>
    <w:p>
      <w:r>
        <w:t xml:space="preserve">[ 35.377 -73.782 -58.734 76.302 -10.678 -50.511 -2.799 91.638]</w:t>
      </w:r>
    </w:p>
    <w:p>
      <w:r>
        <w:rPr>
          <w:b/>
        </w:rPr>
        <w:t xml:space="preserve">Tulos</w:t>
      </w:r>
    </w:p>
    <w:p>
      <w:r>
        <w:t xml:space="preserve">91.638</w:t>
      </w:r>
    </w:p>
    <w:p>
      <w:r>
        <w:rPr>
          <w:b/>
        </w:rPr>
        <w:t xml:space="preserve">Esimerkki 0.3113</w:t>
      </w:r>
    </w:p>
    <w:p>
      <w:r>
        <w:t xml:space="preserve">[ 30.877 75.863 -68.889 33.867 78.267 53.604]</w:t>
      </w:r>
    </w:p>
    <w:p>
      <w:r>
        <w:rPr>
          <w:b/>
        </w:rPr>
        <w:t xml:space="preserve">Tulos</w:t>
      </w:r>
    </w:p>
    <w:p>
      <w:r>
        <w:t xml:space="preserve">78.267</w:t>
      </w:r>
    </w:p>
    <w:p>
      <w:r>
        <w:rPr>
          <w:b/>
        </w:rPr>
        <w:t xml:space="preserve">Esimerkki 0.3114</w:t>
      </w:r>
    </w:p>
    <w:p>
      <w:r>
        <w:t xml:space="preserve">[-66.706 -75.641 -68.549 -8.198 -65.417 -44.801 -35.284 88.551 89.141 -3.539]</w:t>
      </w:r>
    </w:p>
    <w:p>
      <w:r>
        <w:rPr>
          <w:b/>
        </w:rPr>
        <w:t xml:space="preserve">Tulos</w:t>
      </w:r>
    </w:p>
    <w:p>
      <w:r>
        <w:t xml:space="preserve">89.141</w:t>
      </w:r>
    </w:p>
    <w:p>
      <w:r>
        <w:rPr>
          <w:b/>
        </w:rPr>
        <w:t xml:space="preserve">Esimerkki 0.3115</w:t>
      </w:r>
    </w:p>
    <w:p>
      <w:r>
        <w:t xml:space="preserve">[83.301 48.25 ]</w:t>
      </w:r>
    </w:p>
    <w:p>
      <w:r>
        <w:rPr>
          <w:b/>
        </w:rPr>
        <w:t xml:space="preserve">Tulos</w:t>
      </w:r>
    </w:p>
    <w:p>
      <w:r>
        <w:t xml:space="preserve">83.301</w:t>
      </w:r>
    </w:p>
    <w:p>
      <w:r>
        <w:rPr>
          <w:b/>
        </w:rPr>
        <w:t xml:space="preserve">Esimerkki 0.3116</w:t>
      </w:r>
    </w:p>
    <w:p>
      <w:r>
        <w:t xml:space="preserve">[ 98.364 -55.406 75.33 -43.124 5.088 0.373]</w:t>
      </w:r>
    </w:p>
    <w:p>
      <w:r>
        <w:rPr>
          <w:b/>
        </w:rPr>
        <w:t xml:space="preserve">Tulos</w:t>
      </w:r>
    </w:p>
    <w:p>
      <w:r>
        <w:t xml:space="preserve">98.364</w:t>
      </w:r>
    </w:p>
    <w:p>
      <w:r>
        <w:rPr>
          <w:b/>
        </w:rPr>
        <w:t xml:space="preserve">Esimerkki 0.3117</w:t>
      </w:r>
    </w:p>
    <w:p>
      <w:r>
        <w:t xml:space="preserve">[ 93.606 45.52 -80.06 83.495 76.397 10.208 59.48 73.27 23.049 91.287]</w:t>
      </w:r>
    </w:p>
    <w:p>
      <w:r>
        <w:rPr>
          <w:b/>
        </w:rPr>
        <w:t xml:space="preserve">Tulos</w:t>
      </w:r>
    </w:p>
    <w:p>
      <w:r>
        <w:t xml:space="preserve">93.606</w:t>
      </w:r>
    </w:p>
    <w:p>
      <w:r>
        <w:rPr>
          <w:b/>
        </w:rPr>
        <w:t xml:space="preserve">Esimerkki 0.3118</w:t>
      </w:r>
    </w:p>
    <w:p>
      <w:r>
        <w:t xml:space="preserve">[-42.383 -45.345 54.872 93.56 52.016]</w:t>
      </w:r>
    </w:p>
    <w:p>
      <w:r>
        <w:rPr>
          <w:b/>
        </w:rPr>
        <w:t xml:space="preserve">Tulos</w:t>
      </w:r>
    </w:p>
    <w:p>
      <w:r>
        <w:t xml:space="preserve">93.56</w:t>
      </w:r>
    </w:p>
    <w:p>
      <w:r>
        <w:rPr>
          <w:b/>
        </w:rPr>
        <w:t xml:space="preserve">Esimerkki 0.3119</w:t>
      </w:r>
    </w:p>
    <w:p>
      <w:r>
        <w:t xml:space="preserve">[-69.193 -1.011 -66.588 -89.356 5.929 -70.235 -26.944]</w:t>
      </w:r>
    </w:p>
    <w:p>
      <w:r>
        <w:rPr>
          <w:b/>
        </w:rPr>
        <w:t xml:space="preserve">Tulos</w:t>
      </w:r>
    </w:p>
    <w:p>
      <w:r>
        <w:t xml:space="preserve">-89.356</w:t>
      </w:r>
    </w:p>
    <w:p>
      <w:r>
        <w:rPr>
          <w:b/>
        </w:rPr>
        <w:t xml:space="preserve">Esimerkki 0,3120</w:t>
      </w:r>
    </w:p>
    <w:p>
      <w:r>
        <w:t xml:space="preserve">[ -1.795 25.366 83.021 -11.955 54.866 43.02 -9.196 -95.037 -42.982]</w:t>
      </w:r>
    </w:p>
    <w:p>
      <w:r>
        <w:rPr>
          <w:b/>
        </w:rPr>
        <w:t xml:space="preserve">Tulos</w:t>
      </w:r>
    </w:p>
    <w:p>
      <w:r>
        <w:t xml:space="preserve">-95.037</w:t>
      </w:r>
    </w:p>
    <w:p>
      <w:r>
        <w:rPr>
          <w:b/>
        </w:rPr>
        <w:t xml:space="preserve">Esimerkki 0.3121</w:t>
      </w:r>
    </w:p>
    <w:p>
      <w:r>
        <w:t xml:space="preserve">[-35.49 -11.467 48.729 -66.306]</w:t>
      </w:r>
    </w:p>
    <w:p>
      <w:r>
        <w:rPr>
          <w:b/>
        </w:rPr>
        <w:t xml:space="preserve">Tulos</w:t>
      </w:r>
    </w:p>
    <w:p>
      <w:r>
        <w:t xml:space="preserve">-66.306</w:t>
      </w:r>
    </w:p>
    <w:p>
      <w:r>
        <w:rPr>
          <w:b/>
        </w:rPr>
        <w:t xml:space="preserve">Esimerkki 0.3122</w:t>
      </w:r>
    </w:p>
    <w:p>
      <w:r>
        <w:t xml:space="preserve">[ 60.371 88.914 -49.282]</w:t>
      </w:r>
    </w:p>
    <w:p>
      <w:r>
        <w:rPr>
          <w:b/>
        </w:rPr>
        <w:t xml:space="preserve">Tulos</w:t>
      </w:r>
    </w:p>
    <w:p>
      <w:r>
        <w:t xml:space="preserve">88.914</w:t>
      </w:r>
    </w:p>
    <w:p>
      <w:r>
        <w:rPr>
          <w:b/>
        </w:rPr>
        <w:t xml:space="preserve">Esimerkki 0.3123</w:t>
      </w:r>
    </w:p>
    <w:p>
      <w:r>
        <w:t xml:space="preserve">[ 62.385 -35.244 80.102]</w:t>
      </w:r>
    </w:p>
    <w:p>
      <w:r>
        <w:rPr>
          <w:b/>
        </w:rPr>
        <w:t xml:space="preserve">Tulos</w:t>
      </w:r>
    </w:p>
    <w:p>
      <w:r>
        <w:t xml:space="preserve">80.102</w:t>
      </w:r>
    </w:p>
    <w:p>
      <w:r>
        <w:rPr>
          <w:b/>
        </w:rPr>
        <w:t xml:space="preserve">Esimerkki 0.3124</w:t>
      </w:r>
    </w:p>
    <w:p>
      <w:r>
        <w:t xml:space="preserve">[ -0.403 -42.177 -91.24 -25.11 -20.345 -44.234 -42.9 ]</w:t>
      </w:r>
    </w:p>
    <w:p>
      <w:r>
        <w:rPr>
          <w:b/>
        </w:rPr>
        <w:t xml:space="preserve">Tulos</w:t>
      </w:r>
    </w:p>
    <w:p>
      <w:r>
        <w:t xml:space="preserve">-91.24</w:t>
      </w:r>
    </w:p>
    <w:p>
      <w:r>
        <w:rPr>
          <w:b/>
        </w:rPr>
        <w:t xml:space="preserve">Esimerkki 0,3125</w:t>
      </w:r>
    </w:p>
    <w:p>
      <w:r>
        <w:t xml:space="preserve">[-11.206 50.16 4.972 48.659 4.628 -33.874]</w:t>
      </w:r>
    </w:p>
    <w:p>
      <w:r>
        <w:rPr>
          <w:b/>
        </w:rPr>
        <w:t xml:space="preserve">Tulos</w:t>
      </w:r>
    </w:p>
    <w:p>
      <w:r>
        <w:t xml:space="preserve">50.16</w:t>
      </w:r>
    </w:p>
    <w:p>
      <w:r>
        <w:rPr>
          <w:b/>
        </w:rPr>
        <w:t xml:space="preserve">Esimerkki 0,3126</w:t>
      </w:r>
    </w:p>
    <w:p>
      <w:r>
        <w:t xml:space="preserve">[-65.223 33.658 59.661 -96.319 63.751 -86.528 -32.773 -6.308]</w:t>
      </w:r>
    </w:p>
    <w:p>
      <w:r>
        <w:rPr>
          <w:b/>
        </w:rPr>
        <w:t xml:space="preserve">Tulos</w:t>
      </w:r>
    </w:p>
    <w:p>
      <w:r>
        <w:t xml:space="preserve">-96.319</w:t>
      </w:r>
    </w:p>
    <w:p>
      <w:r>
        <w:rPr>
          <w:b/>
        </w:rPr>
        <w:t xml:space="preserve">Esimerkki 0,3127</w:t>
      </w:r>
    </w:p>
    <w:p>
      <w:r>
        <w:t xml:space="preserve">[ 88.863 -81.586 -8.713 23.17 -68.569]</w:t>
      </w:r>
    </w:p>
    <w:p>
      <w:r>
        <w:rPr>
          <w:b/>
        </w:rPr>
        <w:t xml:space="preserve">Tulos</w:t>
      </w:r>
    </w:p>
    <w:p>
      <w:r>
        <w:t xml:space="preserve">88.863</w:t>
      </w:r>
    </w:p>
    <w:p>
      <w:r>
        <w:rPr>
          <w:b/>
        </w:rPr>
        <w:t xml:space="preserve">Esimerkki 0.3128</w:t>
      </w:r>
    </w:p>
    <w:p>
      <w:r>
        <w:t xml:space="preserve">[-47.427 10.64 32.384]</w:t>
      </w:r>
    </w:p>
    <w:p>
      <w:r>
        <w:rPr>
          <w:b/>
        </w:rPr>
        <w:t xml:space="preserve">Tulos</w:t>
      </w:r>
    </w:p>
    <w:p>
      <w:r>
        <w:t xml:space="preserve">-47.427</w:t>
      </w:r>
    </w:p>
    <w:p>
      <w:r>
        <w:rPr>
          <w:b/>
        </w:rPr>
        <w:t xml:space="preserve">Esimerkki 0.3129</w:t>
      </w:r>
    </w:p>
    <w:p>
      <w:r>
        <w:t xml:space="preserve">[-13.786 43.796 11.873 -66.654 14.192 -75.185 -37.097 15.343]</w:t>
      </w:r>
    </w:p>
    <w:p>
      <w:r>
        <w:rPr>
          <w:b/>
        </w:rPr>
        <w:t xml:space="preserve">Tulos</w:t>
      </w:r>
    </w:p>
    <w:p>
      <w:r>
        <w:t xml:space="preserve">-75.185</w:t>
      </w:r>
    </w:p>
    <w:p>
      <w:r>
        <w:rPr>
          <w:b/>
        </w:rPr>
        <w:t xml:space="preserve">Esimerkki 0,3130</w:t>
      </w:r>
    </w:p>
    <w:p>
      <w:r>
        <w:t xml:space="preserve">[ 93.278 -18.662 25.169 -8.833 72.381 -87.152]</w:t>
      </w:r>
    </w:p>
    <w:p>
      <w:r>
        <w:rPr>
          <w:b/>
        </w:rPr>
        <w:t xml:space="preserve">Tulos</w:t>
      </w:r>
    </w:p>
    <w:p>
      <w:r>
        <w:t xml:space="preserve">93.278</w:t>
      </w:r>
    </w:p>
    <w:p>
      <w:r>
        <w:rPr>
          <w:b/>
        </w:rPr>
        <w:t xml:space="preserve">Esimerkki 0.3131</w:t>
      </w:r>
    </w:p>
    <w:p>
      <w:r>
        <w:t xml:space="preserve">[ 42.408 -0.282 -57.344 60.438 1.421 42.976 -82.967 -50.693 30.627]</w:t>
      </w:r>
    </w:p>
    <w:p>
      <w:r>
        <w:rPr>
          <w:b/>
        </w:rPr>
        <w:t xml:space="preserve">Tulos</w:t>
      </w:r>
    </w:p>
    <w:p>
      <w:r>
        <w:t xml:space="preserve">-82.967</w:t>
      </w:r>
    </w:p>
    <w:p>
      <w:r>
        <w:rPr>
          <w:b/>
        </w:rPr>
        <w:t xml:space="preserve">Esimerkki 0,3132</w:t>
      </w:r>
    </w:p>
    <w:p>
      <w:r>
        <w:t xml:space="preserve">[-69.1 -12.735]</w:t>
      </w:r>
    </w:p>
    <w:p>
      <w:r>
        <w:rPr>
          <w:b/>
        </w:rPr>
        <w:t xml:space="preserve">Tulos</w:t>
      </w:r>
    </w:p>
    <w:p>
      <w:r>
        <w:t xml:space="preserve">-69.1</w:t>
      </w:r>
    </w:p>
    <w:p>
      <w:r>
        <w:rPr>
          <w:b/>
        </w:rPr>
        <w:t xml:space="preserve">Esimerkki 0,3133</w:t>
      </w:r>
    </w:p>
    <w:p>
      <w:r>
        <w:t xml:space="preserve">[ 15.106 5.74 -19.906 2.497]</w:t>
      </w:r>
    </w:p>
    <w:p>
      <w:r>
        <w:rPr>
          <w:b/>
        </w:rPr>
        <w:t xml:space="preserve">Tulos</w:t>
      </w:r>
    </w:p>
    <w:p>
      <w:r>
        <w:t xml:space="preserve">-19.906</w:t>
      </w:r>
    </w:p>
    <w:p>
      <w:r>
        <w:rPr>
          <w:b/>
        </w:rPr>
        <w:t xml:space="preserve">Esimerkki 0,3134</w:t>
      </w:r>
    </w:p>
    <w:p>
      <w:r>
        <w:t xml:space="preserve">[-14.749 61.556 -43.464 -50.297 -33.441 -57.433 -60.98 -16.289 -53.961 40.798]</w:t>
      </w:r>
    </w:p>
    <w:p>
      <w:r>
        <w:rPr>
          <w:b/>
        </w:rPr>
        <w:t xml:space="preserve">Tulos</w:t>
      </w:r>
    </w:p>
    <w:p>
      <w:r>
        <w:t xml:space="preserve">61.556</w:t>
      </w:r>
    </w:p>
    <w:p>
      <w:r>
        <w:rPr>
          <w:b/>
        </w:rPr>
        <w:t xml:space="preserve">Esimerkki 0,3135</w:t>
      </w:r>
    </w:p>
    <w:p>
      <w:r>
        <w:t xml:space="preserve">[-28.141 33.068 21.496]</w:t>
      </w:r>
    </w:p>
    <w:p>
      <w:r>
        <w:rPr>
          <w:b/>
        </w:rPr>
        <w:t xml:space="preserve">Tulos</w:t>
      </w:r>
    </w:p>
    <w:p>
      <w:r>
        <w:t xml:space="preserve">33.068</w:t>
      </w:r>
    </w:p>
    <w:p>
      <w:r>
        <w:rPr>
          <w:b/>
        </w:rPr>
        <w:t xml:space="preserve">Esimerkki 0,3136</w:t>
      </w:r>
    </w:p>
    <w:p>
      <w:r>
        <w:t xml:space="preserve">[-20.374 -95.492]</w:t>
      </w:r>
    </w:p>
    <w:p>
      <w:r>
        <w:rPr>
          <w:b/>
        </w:rPr>
        <w:t xml:space="preserve">Tulos</w:t>
      </w:r>
    </w:p>
    <w:p>
      <w:r>
        <w:t xml:space="preserve">-95.492</w:t>
      </w:r>
    </w:p>
    <w:p>
      <w:r>
        <w:rPr>
          <w:b/>
        </w:rPr>
        <w:t xml:space="preserve">Esimerkki 0,3137</w:t>
      </w:r>
    </w:p>
    <w:p>
      <w:r>
        <w:t xml:space="preserve">[-31.679 58.817 77.443 19.792 69.549 48.903 95.97 ]</w:t>
      </w:r>
    </w:p>
    <w:p>
      <w:r>
        <w:rPr>
          <w:b/>
        </w:rPr>
        <w:t xml:space="preserve">Tulos</w:t>
      </w:r>
    </w:p>
    <w:p>
      <w:r>
        <w:t xml:space="preserve">95.97</w:t>
      </w:r>
    </w:p>
    <w:p>
      <w:r>
        <w:rPr>
          <w:b/>
        </w:rPr>
        <w:t xml:space="preserve">Esimerkki 0,3138</w:t>
      </w:r>
    </w:p>
    <w:p>
      <w:r>
        <w:t xml:space="preserve">[ 27.535 -82.611 36.557 -60.227 -19.247 -65.668 -97.081 25.492 80.174 -3.897]</w:t>
      </w:r>
    </w:p>
    <w:p>
      <w:r>
        <w:rPr>
          <w:b/>
        </w:rPr>
        <w:t xml:space="preserve">Tulos</w:t>
      </w:r>
    </w:p>
    <w:p>
      <w:r>
        <w:t xml:space="preserve">-97.081</w:t>
      </w:r>
    </w:p>
    <w:p>
      <w:r>
        <w:rPr>
          <w:b/>
        </w:rPr>
        <w:t xml:space="preserve">Esimerkki 0,3139</w:t>
      </w:r>
    </w:p>
    <w:p>
      <w:r>
        <w:t xml:space="preserve">[ 42.049 6.238 81.783 -27.057 86.676 -55.172 24.706 74.461]</w:t>
      </w:r>
    </w:p>
    <w:p>
      <w:r>
        <w:rPr>
          <w:b/>
        </w:rPr>
        <w:t xml:space="preserve">Tulos</w:t>
      </w:r>
    </w:p>
    <w:p>
      <w:r>
        <w:t xml:space="preserve">86.676</w:t>
      </w:r>
    </w:p>
    <w:p>
      <w:r>
        <w:rPr>
          <w:b/>
        </w:rPr>
        <w:t xml:space="preserve">Esimerkki 0,3140</w:t>
      </w:r>
    </w:p>
    <w:p>
      <w:r>
        <w:t xml:space="preserve">[-72.799 -80.009 -10.618 1.641 -56.904 13.085 -81.304 13.18 ]</w:t>
      </w:r>
    </w:p>
    <w:p>
      <w:r>
        <w:rPr>
          <w:b/>
        </w:rPr>
        <w:t xml:space="preserve">Tulos</w:t>
      </w:r>
    </w:p>
    <w:p>
      <w:r>
        <w:t xml:space="preserve">-81.304</w:t>
      </w:r>
    </w:p>
    <w:p>
      <w:r>
        <w:rPr>
          <w:b/>
        </w:rPr>
        <w:t xml:space="preserve">Esimerkki 0.3141</w:t>
      </w:r>
    </w:p>
    <w:p>
      <w:r>
        <w:t xml:space="preserve">[-46.407 -93.34 -96.833]</w:t>
      </w:r>
    </w:p>
    <w:p>
      <w:r>
        <w:rPr>
          <w:b/>
        </w:rPr>
        <w:t xml:space="preserve">Tulos</w:t>
      </w:r>
    </w:p>
    <w:p>
      <w:r>
        <w:t xml:space="preserve">-96.833</w:t>
      </w:r>
    </w:p>
    <w:p>
      <w:r>
        <w:rPr>
          <w:b/>
        </w:rPr>
        <w:t xml:space="preserve">Esimerkki 0.3142</w:t>
      </w:r>
    </w:p>
    <w:p>
      <w:r>
        <w:t xml:space="preserve">[-10.212 -93.956 84.526 99.104 -60.723 68.977 30.337 -81.767 5.207 48.876]</w:t>
      </w:r>
    </w:p>
    <w:p>
      <w:r>
        <w:rPr>
          <w:b/>
        </w:rPr>
        <w:t xml:space="preserve">Tulos</w:t>
      </w:r>
    </w:p>
    <w:p>
      <w:r>
        <w:t xml:space="preserve">99.104</w:t>
      </w:r>
    </w:p>
    <w:p>
      <w:r>
        <w:rPr>
          <w:b/>
        </w:rPr>
        <w:t xml:space="preserve">Esimerkki 0,3143</w:t>
      </w:r>
    </w:p>
    <w:p>
      <w:r>
        <w:t xml:space="preserve">[-60.327 -94.793 -93.151 78.936 77.905 -37.517]</w:t>
      </w:r>
    </w:p>
    <w:p>
      <w:r>
        <w:rPr>
          <w:b/>
        </w:rPr>
        <w:t xml:space="preserve">Tulos</w:t>
      </w:r>
    </w:p>
    <w:p>
      <w:r>
        <w:t xml:space="preserve">-94.793</w:t>
      </w:r>
    </w:p>
    <w:p>
      <w:r>
        <w:rPr>
          <w:b/>
        </w:rPr>
        <w:t xml:space="preserve">Esimerkki 0,3144</w:t>
      </w:r>
    </w:p>
    <w:p>
      <w:r>
        <w:t xml:space="preserve">[-33.376 73.192 16.664 2.915 70.577]</w:t>
      </w:r>
    </w:p>
    <w:p>
      <w:r>
        <w:rPr>
          <w:b/>
        </w:rPr>
        <w:t xml:space="preserve">Tulos</w:t>
      </w:r>
    </w:p>
    <w:p>
      <w:r>
        <w:t xml:space="preserve">73.192</w:t>
      </w:r>
    </w:p>
    <w:p>
      <w:r>
        <w:rPr>
          <w:b/>
        </w:rPr>
        <w:t xml:space="preserve">Esimerkki 0,3145</w:t>
      </w:r>
    </w:p>
    <w:p>
      <w:r>
        <w:t xml:space="preserve">[ 27.72 -53.745 -10.665 -68.163 -79.544 -54.647]</w:t>
      </w:r>
    </w:p>
    <w:p>
      <w:r>
        <w:rPr>
          <w:b/>
        </w:rPr>
        <w:t xml:space="preserve">Tulos</w:t>
      </w:r>
    </w:p>
    <w:p>
      <w:r>
        <w:t xml:space="preserve">-79.544</w:t>
      </w:r>
    </w:p>
    <w:p>
      <w:r>
        <w:rPr>
          <w:b/>
        </w:rPr>
        <w:t xml:space="preserve">Esimerkki 0,3146</w:t>
      </w:r>
    </w:p>
    <w:p>
      <w:r>
        <w:t xml:space="preserve">[-34.817 21.813 -26.581 -79.845]</w:t>
      </w:r>
    </w:p>
    <w:p>
      <w:r>
        <w:rPr>
          <w:b/>
        </w:rPr>
        <w:t xml:space="preserve">Tulos</w:t>
      </w:r>
    </w:p>
    <w:p>
      <w:r>
        <w:t xml:space="preserve">-79.845</w:t>
      </w:r>
    </w:p>
    <w:p>
      <w:r>
        <w:rPr>
          <w:b/>
        </w:rPr>
        <w:t xml:space="preserve">Esimerkki 0,3147</w:t>
      </w:r>
    </w:p>
    <w:p>
      <w:r>
        <w:t xml:space="preserve">[-52.737 -62.564 15.377 19.143 93.402 50.649]</w:t>
      </w:r>
    </w:p>
    <w:p>
      <w:r>
        <w:rPr>
          <w:b/>
        </w:rPr>
        <w:t xml:space="preserve">Tulos</w:t>
      </w:r>
    </w:p>
    <w:p>
      <w:r>
        <w:t xml:space="preserve">93.402</w:t>
      </w:r>
    </w:p>
    <w:p>
      <w:r>
        <w:rPr>
          <w:b/>
        </w:rPr>
        <w:t xml:space="preserve">Esimerkki 0,3148</w:t>
      </w:r>
    </w:p>
    <w:p>
      <w:r>
        <w:t xml:space="preserve">[ 50.534 -85.167 43.115 -24.477 83.875]</w:t>
      </w:r>
    </w:p>
    <w:p>
      <w:r>
        <w:rPr>
          <w:b/>
        </w:rPr>
        <w:t xml:space="preserve">Tulos</w:t>
      </w:r>
    </w:p>
    <w:p>
      <w:r>
        <w:t xml:space="preserve">-85.167</w:t>
      </w:r>
    </w:p>
    <w:p>
      <w:r>
        <w:rPr>
          <w:b/>
        </w:rPr>
        <w:t xml:space="preserve">Esimerkki 0,3149</w:t>
      </w:r>
    </w:p>
    <w:p>
      <w:r>
        <w:t xml:space="preserve">[ 66.512 -32.692 -51.48 50.212 -82.409 -77.472]</w:t>
      </w:r>
    </w:p>
    <w:p>
      <w:r>
        <w:rPr>
          <w:b/>
        </w:rPr>
        <w:t xml:space="preserve">Tulos</w:t>
      </w:r>
    </w:p>
    <w:p>
      <w:r>
        <w:t xml:space="preserve">-82.409</w:t>
      </w:r>
    </w:p>
    <w:p>
      <w:r>
        <w:rPr>
          <w:b/>
        </w:rPr>
        <w:t xml:space="preserve">Esimerkki 0,3150</w:t>
      </w:r>
    </w:p>
    <w:p>
      <w:r>
        <w:t xml:space="preserve">[ 70.527 65.594 27.932 -25.913 83.654 95.143 25.209 -62.569 80.121]</w:t>
      </w:r>
    </w:p>
    <w:p>
      <w:r>
        <w:rPr>
          <w:b/>
        </w:rPr>
        <w:t xml:space="preserve">Tulos</w:t>
      </w:r>
    </w:p>
    <w:p>
      <w:r>
        <w:t xml:space="preserve">95.143</w:t>
      </w:r>
    </w:p>
    <w:p>
      <w:r>
        <w:rPr>
          <w:b/>
        </w:rPr>
        <w:t xml:space="preserve">Esimerkki 0.3151</w:t>
      </w:r>
    </w:p>
    <w:p>
      <w:r>
        <w:t xml:space="preserve">[ 76.364 -74.523 90.651 -79.942 18.451 57.977]</w:t>
      </w:r>
    </w:p>
    <w:p>
      <w:r>
        <w:rPr>
          <w:b/>
        </w:rPr>
        <w:t xml:space="preserve">Tulos</w:t>
      </w:r>
    </w:p>
    <w:p>
      <w:r>
        <w:t xml:space="preserve">90.651</w:t>
      </w:r>
    </w:p>
    <w:p>
      <w:r>
        <w:rPr>
          <w:b/>
        </w:rPr>
        <w:t xml:space="preserve">Esimerkki 0.3152</w:t>
      </w:r>
    </w:p>
    <w:p>
      <w:r>
        <w:t xml:space="preserve">[46.256 31.055 83.932]</w:t>
      </w:r>
    </w:p>
    <w:p>
      <w:r>
        <w:rPr>
          <w:b/>
        </w:rPr>
        <w:t xml:space="preserve">Tulos</w:t>
      </w:r>
    </w:p>
    <w:p>
      <w:r>
        <w:t xml:space="preserve">83.932</w:t>
      </w:r>
    </w:p>
    <w:p>
      <w:r>
        <w:rPr>
          <w:b/>
        </w:rPr>
        <w:t xml:space="preserve">Esimerkki 0,3153</w:t>
      </w:r>
    </w:p>
    <w:p>
      <w:r>
        <w:t xml:space="preserve">[92.235 78.08 7.296]</w:t>
      </w:r>
    </w:p>
    <w:p>
      <w:r>
        <w:rPr>
          <w:b/>
        </w:rPr>
        <w:t xml:space="preserve">Tulos</w:t>
      </w:r>
    </w:p>
    <w:p>
      <w:r>
        <w:t xml:space="preserve">92.235</w:t>
      </w:r>
    </w:p>
    <w:p>
      <w:r>
        <w:rPr>
          <w:b/>
        </w:rPr>
        <w:t xml:space="preserve">Esimerkki 0,3154</w:t>
      </w:r>
    </w:p>
    <w:p>
      <w:r>
        <w:t xml:space="preserve">[-28.443 -83.438 36.659 12.866 -82.372 -32.028]</w:t>
      </w:r>
    </w:p>
    <w:p>
      <w:r>
        <w:rPr>
          <w:b/>
        </w:rPr>
        <w:t xml:space="preserve">Tulos</w:t>
      </w:r>
    </w:p>
    <w:p>
      <w:r>
        <w:t xml:space="preserve">-83.438</w:t>
      </w:r>
    </w:p>
    <w:p>
      <w:r>
        <w:rPr>
          <w:b/>
        </w:rPr>
        <w:t xml:space="preserve">Esimerkki 0,3155</w:t>
      </w:r>
    </w:p>
    <w:p>
      <w:r>
        <w:t xml:space="preserve">[50.417 -3.929 80.237 80.63 ]</w:t>
      </w:r>
    </w:p>
    <w:p>
      <w:r>
        <w:rPr>
          <w:b/>
        </w:rPr>
        <w:t xml:space="preserve">Tulos</w:t>
      </w:r>
    </w:p>
    <w:p>
      <w:r>
        <w:t xml:space="preserve">80.63</w:t>
      </w:r>
    </w:p>
    <w:p>
      <w:r>
        <w:rPr>
          <w:b/>
        </w:rPr>
        <w:t xml:space="preserve">Esimerkki 0,3156</w:t>
      </w:r>
    </w:p>
    <w:p>
      <w:r>
        <w:t xml:space="preserve">[-90.607 66.924 -57.212 -54.357 73.079]</w:t>
      </w:r>
    </w:p>
    <w:p>
      <w:r>
        <w:rPr>
          <w:b/>
        </w:rPr>
        <w:t xml:space="preserve">Tulos</w:t>
      </w:r>
    </w:p>
    <w:p>
      <w:r>
        <w:t xml:space="preserve">-90.607</w:t>
      </w:r>
    </w:p>
    <w:p>
      <w:r>
        <w:rPr>
          <w:b/>
        </w:rPr>
        <w:t xml:space="preserve">Esimerkki 0,3157</w:t>
      </w:r>
    </w:p>
    <w:p>
      <w:r>
        <w:t xml:space="preserve">[-45.582 -67.51 27.353 84.966 60.634 96.66 -26.069 -8.362 9.327]</w:t>
      </w:r>
    </w:p>
    <w:p>
      <w:r>
        <w:rPr>
          <w:b/>
        </w:rPr>
        <w:t xml:space="preserve">Tulos</w:t>
      </w:r>
    </w:p>
    <w:p>
      <w:r>
        <w:t xml:space="preserve">96.66</w:t>
      </w:r>
    </w:p>
    <w:p>
      <w:r>
        <w:rPr>
          <w:b/>
        </w:rPr>
        <w:t xml:space="preserve">Esimerkki 0.3158</w:t>
      </w:r>
    </w:p>
    <w:p>
      <w:r>
        <w:t xml:space="preserve">[ 30.945 92.441 -25.102 -34.304 -5.336 0.715 -71.265]</w:t>
      </w:r>
    </w:p>
    <w:p>
      <w:r>
        <w:rPr>
          <w:b/>
        </w:rPr>
        <w:t xml:space="preserve">Tulos</w:t>
      </w:r>
    </w:p>
    <w:p>
      <w:r>
        <w:t xml:space="preserve">92.441</w:t>
      </w:r>
    </w:p>
    <w:p>
      <w:r>
        <w:rPr>
          <w:b/>
        </w:rPr>
        <w:t xml:space="preserve">Esimerkki 0.3159</w:t>
      </w:r>
    </w:p>
    <w:p>
      <w:r>
        <w:t xml:space="preserve">[ 19.376 89.207 80.571 -21.56 17.589 -70.379 78.095 -40.513]</w:t>
      </w:r>
    </w:p>
    <w:p>
      <w:r>
        <w:rPr>
          <w:b/>
        </w:rPr>
        <w:t xml:space="preserve">Tulos</w:t>
      </w:r>
    </w:p>
    <w:p>
      <w:r>
        <w:t xml:space="preserve">89.207</w:t>
      </w:r>
    </w:p>
    <w:p>
      <w:r>
        <w:rPr>
          <w:b/>
        </w:rPr>
        <w:t xml:space="preserve">Esimerkki 0,3160</w:t>
      </w:r>
    </w:p>
    <w:p>
      <w:r>
        <w:t xml:space="preserve">[-46.954 -55.811 -80.879 26.456 87.59 -37.772 92.469]</w:t>
      </w:r>
    </w:p>
    <w:p>
      <w:r>
        <w:rPr>
          <w:b/>
        </w:rPr>
        <w:t xml:space="preserve">Tulos</w:t>
      </w:r>
    </w:p>
    <w:p>
      <w:r>
        <w:t xml:space="preserve">92.469</w:t>
      </w:r>
    </w:p>
    <w:p>
      <w:r>
        <w:rPr>
          <w:b/>
        </w:rPr>
        <w:t xml:space="preserve">Esimerkki 0.3161</w:t>
      </w:r>
    </w:p>
    <w:p>
      <w:r>
        <w:t xml:space="preserve">[18.446 -9.245 -0.35 1.15 ]</w:t>
      </w:r>
    </w:p>
    <w:p>
      <w:r>
        <w:rPr>
          <w:b/>
        </w:rPr>
        <w:t xml:space="preserve">Tulos</w:t>
      </w:r>
    </w:p>
    <w:p>
      <w:r>
        <w:t xml:space="preserve">18.446</w:t>
      </w:r>
    </w:p>
    <w:p>
      <w:r>
        <w:rPr>
          <w:b/>
        </w:rPr>
        <w:t xml:space="preserve">Esimerkki 0.3162</w:t>
      </w:r>
    </w:p>
    <w:p>
      <w:r>
        <w:t xml:space="preserve">[ 14.971 -73.831 -45.751 85.087 8.214 33.447 24.566 -18.269 73.944]</w:t>
      </w:r>
    </w:p>
    <w:p>
      <w:r>
        <w:rPr>
          <w:b/>
        </w:rPr>
        <w:t xml:space="preserve">Tulos</w:t>
      </w:r>
    </w:p>
    <w:p>
      <w:r>
        <w:t xml:space="preserve">85.087</w:t>
      </w:r>
    </w:p>
    <w:p>
      <w:r>
        <w:rPr>
          <w:b/>
        </w:rPr>
        <w:t xml:space="preserve">Esimerkki 0,3163</w:t>
      </w:r>
    </w:p>
    <w:p>
      <w:r>
        <w:t xml:space="preserve">[ 92.161 -46.03 -99.257]</w:t>
      </w:r>
    </w:p>
    <w:p>
      <w:r>
        <w:rPr>
          <w:b/>
        </w:rPr>
        <w:t xml:space="preserve">Tulos</w:t>
      </w:r>
    </w:p>
    <w:p>
      <w:r>
        <w:t xml:space="preserve">-99.257</w:t>
      </w:r>
    </w:p>
    <w:p>
      <w:r>
        <w:rPr>
          <w:b/>
        </w:rPr>
        <w:t xml:space="preserve">Esimerkki 0.3164</w:t>
      </w:r>
    </w:p>
    <w:p>
      <w:r>
        <w:t xml:space="preserve">[-63.468 -78.861 31.106 -52.527 -97.246 -79.256 57.284 62.103]</w:t>
      </w:r>
    </w:p>
    <w:p>
      <w:r>
        <w:rPr>
          <w:b/>
        </w:rPr>
        <w:t xml:space="preserve">Tulos</w:t>
      </w:r>
    </w:p>
    <w:p>
      <w:r>
        <w:t xml:space="preserve">-97.246</w:t>
      </w:r>
    </w:p>
    <w:p>
      <w:r>
        <w:rPr>
          <w:b/>
        </w:rPr>
        <w:t xml:space="preserve">Esimerkki 0,3165</w:t>
      </w:r>
    </w:p>
    <w:p>
      <w:r>
        <w:t xml:space="preserve">[-81.242 95.706]</w:t>
      </w:r>
    </w:p>
    <w:p>
      <w:r>
        <w:rPr>
          <w:b/>
        </w:rPr>
        <w:t xml:space="preserve">Tulos</w:t>
      </w:r>
    </w:p>
    <w:p>
      <w:r>
        <w:t xml:space="preserve">95.706</w:t>
      </w:r>
    </w:p>
    <w:p>
      <w:r>
        <w:rPr>
          <w:b/>
        </w:rPr>
        <w:t xml:space="preserve">Esimerkki 0.3166</w:t>
      </w:r>
    </w:p>
    <w:p>
      <w:r>
        <w:t xml:space="preserve">[-53.875 53.332 12.757 -81.764 -56.119 77.407 -85.345 85.424]</w:t>
      </w:r>
    </w:p>
    <w:p>
      <w:r>
        <w:rPr>
          <w:b/>
        </w:rPr>
        <w:t xml:space="preserve">Tulos</w:t>
      </w:r>
    </w:p>
    <w:p>
      <w:r>
        <w:t xml:space="preserve">85.424</w:t>
      </w:r>
    </w:p>
    <w:p>
      <w:r>
        <w:rPr>
          <w:b/>
        </w:rPr>
        <w:t xml:space="preserve">Esimerkki 0,3167</w:t>
      </w:r>
    </w:p>
    <w:p>
      <w:r>
        <w:t xml:space="preserve">[ 26.327 -6.892 79.057 98.888 15.713 75.044 59.187 -68.395 -85.582]</w:t>
      </w:r>
    </w:p>
    <w:p>
      <w:r>
        <w:rPr>
          <w:b/>
        </w:rPr>
        <w:t xml:space="preserve">Tulos</w:t>
      </w:r>
    </w:p>
    <w:p>
      <w:r>
        <w:t xml:space="preserve">98.888</w:t>
      </w:r>
    </w:p>
    <w:p>
      <w:r>
        <w:rPr>
          <w:b/>
        </w:rPr>
        <w:t xml:space="preserve">Esimerkki 0.3168</w:t>
      </w:r>
    </w:p>
    <w:p>
      <w:r>
        <w:t xml:space="preserve">[-82.61 -11.587 -92.144 -90.222 28.221 -90.303 -28.76 ]</w:t>
      </w:r>
    </w:p>
    <w:p>
      <w:r>
        <w:rPr>
          <w:b/>
        </w:rPr>
        <w:t xml:space="preserve">Tulos</w:t>
      </w:r>
    </w:p>
    <w:p>
      <w:r>
        <w:t xml:space="preserve">-92.144</w:t>
      </w:r>
    </w:p>
    <w:p>
      <w:r>
        <w:rPr>
          <w:b/>
        </w:rPr>
        <w:t xml:space="preserve">Esimerkki 0.3169</w:t>
      </w:r>
    </w:p>
    <w:p>
      <w:r>
        <w:t xml:space="preserve">[ 37.194 -88.455 -0.428 82.018 59.85 ]</w:t>
      </w:r>
    </w:p>
    <w:p>
      <w:r>
        <w:rPr>
          <w:b/>
        </w:rPr>
        <w:t xml:space="preserve">Tulos</w:t>
      </w:r>
    </w:p>
    <w:p>
      <w:r>
        <w:t xml:space="preserve">-88.455</w:t>
      </w:r>
    </w:p>
    <w:p>
      <w:r>
        <w:rPr>
          <w:b/>
        </w:rPr>
        <w:t xml:space="preserve">Esimerkki 0.3170</w:t>
      </w:r>
    </w:p>
    <w:p>
      <w:r>
        <w:t xml:space="preserve">[-46.106 45.399 37.996]</w:t>
      </w:r>
    </w:p>
    <w:p>
      <w:r>
        <w:rPr>
          <w:b/>
        </w:rPr>
        <w:t xml:space="preserve">Tulos</w:t>
      </w:r>
    </w:p>
    <w:p>
      <w:r>
        <w:t xml:space="preserve">-46.106</w:t>
      </w:r>
    </w:p>
    <w:p>
      <w:r>
        <w:rPr>
          <w:b/>
        </w:rPr>
        <w:t xml:space="preserve">Esimerkki 0,3171</w:t>
      </w:r>
    </w:p>
    <w:p>
      <w:r>
        <w:t xml:space="preserve">[-92.231 -67.609 -10.269 9.52 60.214 21.055]</w:t>
      </w:r>
    </w:p>
    <w:p>
      <w:r>
        <w:rPr>
          <w:b/>
        </w:rPr>
        <w:t xml:space="preserve">Tulos</w:t>
      </w:r>
    </w:p>
    <w:p>
      <w:r>
        <w:t xml:space="preserve">-92.231</w:t>
      </w:r>
    </w:p>
    <w:p>
      <w:r>
        <w:rPr>
          <w:b/>
        </w:rPr>
        <w:t xml:space="preserve">Esimerkki 0.3172</w:t>
      </w:r>
    </w:p>
    <w:p>
      <w:r>
        <w:t xml:space="preserve">[-34.093 64.149 -48.364 66.402 55.698]</w:t>
      </w:r>
    </w:p>
    <w:p>
      <w:r>
        <w:rPr>
          <w:b/>
        </w:rPr>
        <w:t xml:space="preserve">Tulos</w:t>
      </w:r>
    </w:p>
    <w:p>
      <w:r>
        <w:t xml:space="preserve">66.402</w:t>
      </w:r>
    </w:p>
    <w:p>
      <w:r>
        <w:rPr>
          <w:b/>
        </w:rPr>
        <w:t xml:space="preserve">Esimerkki 0,3173</w:t>
      </w:r>
    </w:p>
    <w:p>
      <w:r>
        <w:t xml:space="preserve">[-51.852 -34.321 -12.924 -22.245 30.632]</w:t>
      </w:r>
    </w:p>
    <w:p>
      <w:r>
        <w:rPr>
          <w:b/>
        </w:rPr>
        <w:t xml:space="preserve">Tulos</w:t>
      </w:r>
    </w:p>
    <w:p>
      <w:r>
        <w:t xml:space="preserve">-51.852</w:t>
      </w:r>
    </w:p>
    <w:p>
      <w:r>
        <w:rPr>
          <w:b/>
        </w:rPr>
        <w:t xml:space="preserve">Esimerkki 0,3174</w:t>
      </w:r>
    </w:p>
    <w:p>
      <w:r>
        <w:t xml:space="preserve">[-39.328 39.644 67.854 -18.258 25.685 17.401 -45.868 -47.717 -48.812]</w:t>
      </w:r>
    </w:p>
    <w:p>
      <w:r>
        <w:rPr>
          <w:b/>
        </w:rPr>
        <w:t xml:space="preserve">Tulos</w:t>
      </w:r>
    </w:p>
    <w:p>
      <w:r>
        <w:t xml:space="preserve">67.854</w:t>
      </w:r>
    </w:p>
    <w:p>
      <w:r>
        <w:rPr>
          <w:b/>
        </w:rPr>
        <w:t xml:space="preserve">Esimerkki 0,3175</w:t>
      </w:r>
    </w:p>
    <w:p>
      <w:r>
        <w:t xml:space="preserve">[-79.997 -19.787 93.464 92.29 -64.122 26.752 -57.486]</w:t>
      </w:r>
    </w:p>
    <w:p>
      <w:r>
        <w:rPr>
          <w:b/>
        </w:rPr>
        <w:t xml:space="preserve">Tulos</w:t>
      </w:r>
    </w:p>
    <w:p>
      <w:r>
        <w:t xml:space="preserve">93.464</w:t>
      </w:r>
    </w:p>
    <w:p>
      <w:r>
        <w:rPr>
          <w:b/>
        </w:rPr>
        <w:t xml:space="preserve">Esimerkki 0,3176</w:t>
      </w:r>
    </w:p>
    <w:p>
      <w:r>
        <w:t xml:space="preserve">[-47.881 76.494 6.603 -37.511 13.453 -99.584 -58.849]</w:t>
      </w:r>
    </w:p>
    <w:p>
      <w:r>
        <w:rPr>
          <w:b/>
        </w:rPr>
        <w:t xml:space="preserve">Tulos</w:t>
      </w:r>
    </w:p>
    <w:p>
      <w:r>
        <w:t xml:space="preserve">-99.584</w:t>
      </w:r>
    </w:p>
    <w:p>
      <w:r>
        <w:rPr>
          <w:b/>
        </w:rPr>
        <w:t xml:space="preserve">Esimerkki 0,3177</w:t>
      </w:r>
    </w:p>
    <w:p>
      <w:r>
        <w:t xml:space="preserve">[ 81.849 -90.756 -86.902 18.292]</w:t>
      </w:r>
    </w:p>
    <w:p>
      <w:r>
        <w:rPr>
          <w:b/>
        </w:rPr>
        <w:t xml:space="preserve">Tulos</w:t>
      </w:r>
    </w:p>
    <w:p>
      <w:r>
        <w:t xml:space="preserve">-90.756</w:t>
      </w:r>
    </w:p>
    <w:p>
      <w:r>
        <w:rPr>
          <w:b/>
        </w:rPr>
        <w:t xml:space="preserve">Esimerkki 0.3178</w:t>
      </w:r>
    </w:p>
    <w:p>
      <w:r>
        <w:t xml:space="preserve">[70.748 14.842]</w:t>
      </w:r>
    </w:p>
    <w:p>
      <w:r>
        <w:rPr>
          <w:b/>
        </w:rPr>
        <w:t xml:space="preserve">Tulos</w:t>
      </w:r>
    </w:p>
    <w:p>
      <w:r>
        <w:t xml:space="preserve">70.748</w:t>
      </w:r>
    </w:p>
    <w:p>
      <w:r>
        <w:rPr>
          <w:b/>
        </w:rPr>
        <w:t xml:space="preserve">Esimerkki 0.3179</w:t>
      </w:r>
    </w:p>
    <w:p>
      <w:r>
        <w:t xml:space="preserve">[ 56.096 -89.657 57.242]</w:t>
      </w:r>
    </w:p>
    <w:p>
      <w:r>
        <w:rPr>
          <w:b/>
        </w:rPr>
        <w:t xml:space="preserve">Tulos</w:t>
      </w:r>
    </w:p>
    <w:p>
      <w:r>
        <w:t xml:space="preserve">-89.657</w:t>
      </w:r>
    </w:p>
    <w:p>
      <w:r>
        <w:rPr>
          <w:b/>
        </w:rPr>
        <w:t xml:space="preserve">Esimerkki 0.3180</w:t>
      </w:r>
    </w:p>
    <w:p>
      <w:r>
        <w:t xml:space="preserve">[-82.46 55.664 57.642 -20.185 78.161 57.276 -76.363 -14.462]</w:t>
      </w:r>
    </w:p>
    <w:p>
      <w:r>
        <w:rPr>
          <w:b/>
        </w:rPr>
        <w:t xml:space="preserve">Tulos</w:t>
      </w:r>
    </w:p>
    <w:p>
      <w:r>
        <w:t xml:space="preserve">-82.46</w:t>
      </w:r>
    </w:p>
    <w:p>
      <w:r>
        <w:rPr>
          <w:b/>
        </w:rPr>
        <w:t xml:space="preserve">Esimerkki 0,3181</w:t>
      </w:r>
    </w:p>
    <w:p>
      <w:r>
        <w:t xml:space="preserve">[ 29.706 43.347 81.164 86.575 17.965 -95.916 88.475 96.929]</w:t>
      </w:r>
    </w:p>
    <w:p>
      <w:r>
        <w:rPr>
          <w:b/>
        </w:rPr>
        <w:t xml:space="preserve">Tulos</w:t>
      </w:r>
    </w:p>
    <w:p>
      <w:r>
        <w:t xml:space="preserve">96.929</w:t>
      </w:r>
    </w:p>
    <w:p>
      <w:r>
        <w:rPr>
          <w:b/>
        </w:rPr>
        <w:t xml:space="preserve">Esimerkki 0.3182</w:t>
      </w:r>
    </w:p>
    <w:p>
      <w:r>
        <w:t xml:space="preserve">[-53.984 -42.41 -92.274]</w:t>
      </w:r>
    </w:p>
    <w:p>
      <w:r>
        <w:rPr>
          <w:b/>
        </w:rPr>
        <w:t xml:space="preserve">Tulos</w:t>
      </w:r>
    </w:p>
    <w:p>
      <w:r>
        <w:t xml:space="preserve">-92.274</w:t>
      </w:r>
    </w:p>
    <w:p>
      <w:r>
        <w:rPr>
          <w:b/>
        </w:rPr>
        <w:t xml:space="preserve">Esimerkki 0,3183</w:t>
      </w:r>
    </w:p>
    <w:p>
      <w:r>
        <w:t xml:space="preserve">[ 16.702 -89.383]</w:t>
      </w:r>
    </w:p>
    <w:p>
      <w:r>
        <w:rPr>
          <w:b/>
        </w:rPr>
        <w:t xml:space="preserve">Tulos</w:t>
      </w:r>
    </w:p>
    <w:p>
      <w:r>
        <w:t xml:space="preserve">-89.383</w:t>
      </w:r>
    </w:p>
    <w:p>
      <w:r>
        <w:rPr>
          <w:b/>
        </w:rPr>
        <w:t xml:space="preserve">Esimerkki 0.3184</w:t>
      </w:r>
    </w:p>
    <w:p>
      <w:r>
        <w:t xml:space="preserve">[-90.428 -58.925 -93.349 33.023]</w:t>
      </w:r>
    </w:p>
    <w:p>
      <w:r>
        <w:rPr>
          <w:b/>
        </w:rPr>
        <w:t xml:space="preserve">Tulos</w:t>
      </w:r>
    </w:p>
    <w:p>
      <w:r>
        <w:t xml:space="preserve">-93.349</w:t>
      </w:r>
    </w:p>
    <w:p>
      <w:r>
        <w:rPr>
          <w:b/>
        </w:rPr>
        <w:t xml:space="preserve">Esimerkki 0,3185</w:t>
      </w:r>
    </w:p>
    <w:p>
      <w:r>
        <w:t xml:space="preserve">[ 0.247 -34.264 38.83 -15.515]</w:t>
      </w:r>
    </w:p>
    <w:p>
      <w:r>
        <w:rPr>
          <w:b/>
        </w:rPr>
        <w:t xml:space="preserve">Tulos</w:t>
      </w:r>
    </w:p>
    <w:p>
      <w:r>
        <w:t xml:space="preserve">38.83</w:t>
      </w:r>
    </w:p>
    <w:p>
      <w:r>
        <w:rPr>
          <w:b/>
        </w:rPr>
        <w:t xml:space="preserve">Esimerkki 0,3186</w:t>
      </w:r>
    </w:p>
    <w:p>
      <w:r>
        <w:t xml:space="preserve">[ 12.364 75.328 -32.75 -94.413 -76.785 -35.737]</w:t>
      </w:r>
    </w:p>
    <w:p>
      <w:r>
        <w:rPr>
          <w:b/>
        </w:rPr>
        <w:t xml:space="preserve">Tulos</w:t>
      </w:r>
    </w:p>
    <w:p>
      <w:r>
        <w:t xml:space="preserve">-94.413</w:t>
      </w:r>
    </w:p>
    <w:p>
      <w:r>
        <w:rPr>
          <w:b/>
        </w:rPr>
        <w:t xml:space="preserve">Esimerkki 0,3187</w:t>
      </w:r>
    </w:p>
    <w:p>
      <w:r>
        <w:t xml:space="preserve">[ 7.493 44.383 90.416 76.539]</w:t>
      </w:r>
    </w:p>
    <w:p>
      <w:r>
        <w:rPr>
          <w:b/>
        </w:rPr>
        <w:t xml:space="preserve">Tulos</w:t>
      </w:r>
    </w:p>
    <w:p>
      <w:r>
        <w:t xml:space="preserve">90.416</w:t>
      </w:r>
    </w:p>
    <w:p>
      <w:r>
        <w:rPr>
          <w:b/>
        </w:rPr>
        <w:t xml:space="preserve">Esimerkki 0,3188</w:t>
      </w:r>
    </w:p>
    <w:p>
      <w:r>
        <w:t xml:space="preserve">[ 25.904 80.484 40.687 51.405 -3.584 -94.785 99.864 12.903 0.401 -35.783]</w:t>
      </w:r>
    </w:p>
    <w:p>
      <w:r>
        <w:rPr>
          <w:b/>
        </w:rPr>
        <w:t xml:space="preserve">Tulos</w:t>
      </w:r>
    </w:p>
    <w:p>
      <w:r>
        <w:t xml:space="preserve">99.864</w:t>
      </w:r>
    </w:p>
    <w:p>
      <w:r>
        <w:rPr>
          <w:b/>
        </w:rPr>
        <w:t xml:space="preserve">Esimerkki 0.3189</w:t>
      </w:r>
    </w:p>
    <w:p>
      <w:r>
        <w:t xml:space="preserve">[ 33.005 -43.688 -6.425 -19.352 -70.77 38.091 -20.363 -4.56 -76.111]</w:t>
      </w:r>
    </w:p>
    <w:p>
      <w:r>
        <w:rPr>
          <w:b/>
        </w:rPr>
        <w:t xml:space="preserve">Tulos</w:t>
      </w:r>
    </w:p>
    <w:p>
      <w:r>
        <w:t xml:space="preserve">-76.111</w:t>
      </w:r>
    </w:p>
    <w:p>
      <w:r>
        <w:rPr>
          <w:b/>
        </w:rPr>
        <w:t xml:space="preserve">Esimerkki 0,3190</w:t>
      </w:r>
    </w:p>
    <w:p>
      <w:r>
        <w:t xml:space="preserve">[ 8.273 23.741 -54.086 42.612 -23.17 -18.238 37.205 55.34 ]</w:t>
      </w:r>
    </w:p>
    <w:p>
      <w:r>
        <w:rPr>
          <w:b/>
        </w:rPr>
        <w:t xml:space="preserve">Tulos</w:t>
      </w:r>
    </w:p>
    <w:p>
      <w:r>
        <w:t xml:space="preserve">55.34</w:t>
      </w:r>
    </w:p>
    <w:p>
      <w:r>
        <w:rPr>
          <w:b/>
        </w:rPr>
        <w:t xml:space="preserve">Esimerkki 0,3191</w:t>
      </w:r>
    </w:p>
    <w:p>
      <w:r>
        <w:t xml:space="preserve">[ 53.95 -35.512 63.785 20.342 25.574 -4.608 74.17 -62.816]</w:t>
      </w:r>
    </w:p>
    <w:p>
      <w:r>
        <w:rPr>
          <w:b/>
        </w:rPr>
        <w:t xml:space="preserve">Tulos</w:t>
      </w:r>
    </w:p>
    <w:p>
      <w:r>
        <w:t xml:space="preserve">74.17</w:t>
      </w:r>
    </w:p>
    <w:p>
      <w:r>
        <w:rPr>
          <w:b/>
        </w:rPr>
        <w:t xml:space="preserve">Esimerkki 0,3192</w:t>
      </w:r>
    </w:p>
    <w:p>
      <w:r>
        <w:t xml:space="preserve">[ 72.588 -93.007 34.383 -50.304 54.134 -89.367 95.895 -78.133 -85.392]</w:t>
      </w:r>
    </w:p>
    <w:p>
      <w:r>
        <w:rPr>
          <w:b/>
        </w:rPr>
        <w:t xml:space="preserve">Tulos</w:t>
      </w:r>
    </w:p>
    <w:p>
      <w:r>
        <w:t xml:space="preserve">95.895</w:t>
      </w:r>
    </w:p>
    <w:p>
      <w:r>
        <w:rPr>
          <w:b/>
        </w:rPr>
        <w:t xml:space="preserve">Esimerkki 0,3193</w:t>
      </w:r>
    </w:p>
    <w:p>
      <w:r>
        <w:t xml:space="preserve">[ 85.514 -71.404 3.273 30.638 -90.522]</w:t>
      </w:r>
    </w:p>
    <w:p>
      <w:r>
        <w:rPr>
          <w:b/>
        </w:rPr>
        <w:t xml:space="preserve">Tulos</w:t>
      </w:r>
    </w:p>
    <w:p>
      <w:r>
        <w:t xml:space="preserve">-90.522</w:t>
      </w:r>
    </w:p>
    <w:p>
      <w:r>
        <w:rPr>
          <w:b/>
        </w:rPr>
        <w:t xml:space="preserve">Esimerkki 0,3194</w:t>
      </w:r>
    </w:p>
    <w:p>
      <w:r>
        <w:t xml:space="preserve">[-81.835 97.119 78.001 85.832 16.868 1.246 -73.84 93.202]</w:t>
      </w:r>
    </w:p>
    <w:p>
      <w:r>
        <w:rPr>
          <w:b/>
        </w:rPr>
        <w:t xml:space="preserve">Tulos</w:t>
      </w:r>
    </w:p>
    <w:p>
      <w:r>
        <w:t xml:space="preserve">97.119</w:t>
      </w:r>
    </w:p>
    <w:p>
      <w:r>
        <w:rPr>
          <w:b/>
        </w:rPr>
        <w:t xml:space="preserve">Esimerkki 0,3195</w:t>
      </w:r>
    </w:p>
    <w:p>
      <w:r>
        <w:t xml:space="preserve">[ 14.837 27.986 -3.678 -80.729 -39.512 19.625 57.747 -78.455 -3.842 58.874]</w:t>
      </w:r>
    </w:p>
    <w:p>
      <w:r>
        <w:rPr>
          <w:b/>
        </w:rPr>
        <w:t xml:space="preserve">Tulos</w:t>
      </w:r>
    </w:p>
    <w:p>
      <w:r>
        <w:t xml:space="preserve">-80.729</w:t>
      </w:r>
    </w:p>
    <w:p>
      <w:r>
        <w:rPr>
          <w:b/>
        </w:rPr>
        <w:t xml:space="preserve">Esimerkki 0,3196</w:t>
      </w:r>
    </w:p>
    <w:p>
      <w:r>
        <w:t xml:space="preserve">[ -1.378 92.863 81.653 -60.459 -39.53 37.148 -98.348]</w:t>
      </w:r>
    </w:p>
    <w:p>
      <w:r>
        <w:rPr>
          <w:b/>
        </w:rPr>
        <w:t xml:space="preserve">Tulos</w:t>
      </w:r>
    </w:p>
    <w:p>
      <w:r>
        <w:t xml:space="preserve">-98.348</w:t>
      </w:r>
    </w:p>
    <w:p>
      <w:r>
        <w:rPr>
          <w:b/>
        </w:rPr>
        <w:t xml:space="preserve">Esimerkki 0,3197</w:t>
      </w:r>
    </w:p>
    <w:p>
      <w:r>
        <w:t xml:space="preserve">[39.165 82.847 11.858 10.65 ]</w:t>
      </w:r>
    </w:p>
    <w:p>
      <w:r>
        <w:rPr>
          <w:b/>
        </w:rPr>
        <w:t xml:space="preserve">Tulos</w:t>
      </w:r>
    </w:p>
    <w:p>
      <w:r>
        <w:t xml:space="preserve">82.847</w:t>
      </w:r>
    </w:p>
    <w:p>
      <w:r>
        <w:rPr>
          <w:b/>
        </w:rPr>
        <w:t xml:space="preserve">Esimerkki 0,3198</w:t>
      </w:r>
    </w:p>
    <w:p>
      <w:r>
        <w:t xml:space="preserve">[ 85.599 7.208 -32.222 -94.914 70.308 -96.639 -74.369 62.58 44.071 14.195]</w:t>
      </w:r>
    </w:p>
    <w:p>
      <w:r>
        <w:rPr>
          <w:b/>
        </w:rPr>
        <w:t xml:space="preserve">Tulos</w:t>
      </w:r>
    </w:p>
    <w:p>
      <w:r>
        <w:t xml:space="preserve">-96.639</w:t>
      </w:r>
    </w:p>
    <w:p>
      <w:r>
        <w:rPr>
          <w:b/>
        </w:rPr>
        <w:t xml:space="preserve">Esimerkki 0,3199</w:t>
      </w:r>
    </w:p>
    <w:p>
      <w:r>
        <w:t xml:space="preserve">[ 80.03 50.909 43.332 -12.953 9.207 -35.861 20.207 -79.433 -80.292 -26.259]</w:t>
      </w:r>
    </w:p>
    <w:p>
      <w:r>
        <w:rPr>
          <w:b/>
        </w:rPr>
        <w:t xml:space="preserve">Tulos</w:t>
      </w:r>
    </w:p>
    <w:p>
      <w:r>
        <w:t xml:space="preserve">-80.292</w:t>
      </w:r>
    </w:p>
    <w:p>
      <w:r>
        <w:rPr>
          <w:b/>
        </w:rPr>
        <w:t xml:space="preserve">Esimerkki 0.3200</w:t>
      </w:r>
    </w:p>
    <w:p>
      <w:r>
        <w:t xml:space="preserve">[-11.583 39.43 36.241 43.002]</w:t>
      </w:r>
    </w:p>
    <w:p>
      <w:r>
        <w:rPr>
          <w:b/>
        </w:rPr>
        <w:t xml:space="preserve">Tulos</w:t>
      </w:r>
    </w:p>
    <w:p>
      <w:r>
        <w:t xml:space="preserve">43.002</w:t>
      </w:r>
    </w:p>
    <w:p>
      <w:r>
        <w:rPr>
          <w:b/>
        </w:rPr>
        <w:t xml:space="preserve">Esimerkki 0.3201</w:t>
      </w:r>
    </w:p>
    <w:p>
      <w:r>
        <w:t xml:space="preserve">[ 72.173 65.097 -10.408 99.704 44.527 10.892 -25.674 5.151]</w:t>
      </w:r>
    </w:p>
    <w:p>
      <w:r>
        <w:rPr>
          <w:b/>
        </w:rPr>
        <w:t xml:space="preserve">Tulos</w:t>
      </w:r>
    </w:p>
    <w:p>
      <w:r>
        <w:t xml:space="preserve">99.704</w:t>
      </w:r>
    </w:p>
    <w:p>
      <w:r>
        <w:rPr>
          <w:b/>
        </w:rPr>
        <w:t xml:space="preserve">Esimerkki 0.3202</w:t>
      </w:r>
    </w:p>
    <w:p>
      <w:r>
        <w:t xml:space="preserve">[-13.383 -65.271 23.969 75.776 49.426 -23.885 19.68 7.283]</w:t>
      </w:r>
    </w:p>
    <w:p>
      <w:r>
        <w:rPr>
          <w:b/>
        </w:rPr>
        <w:t xml:space="preserve">Tulos</w:t>
      </w:r>
    </w:p>
    <w:p>
      <w:r>
        <w:t xml:space="preserve">75.776</w:t>
      </w:r>
    </w:p>
    <w:p>
      <w:r>
        <w:rPr>
          <w:b/>
        </w:rPr>
        <w:t xml:space="preserve">Esimerkki 0.3203</w:t>
      </w:r>
    </w:p>
    <w:p>
      <w:r>
        <w:t xml:space="preserve">[-98.292 -94.272 -5.806 -27.761 11.084 93.631 -7.433 -32.669 88.736]</w:t>
      </w:r>
    </w:p>
    <w:p>
      <w:r>
        <w:rPr>
          <w:b/>
        </w:rPr>
        <w:t xml:space="preserve">Tulos</w:t>
      </w:r>
    </w:p>
    <w:p>
      <w:r>
        <w:t xml:space="preserve">-98.292</w:t>
      </w:r>
    </w:p>
    <w:p>
      <w:r>
        <w:rPr>
          <w:b/>
        </w:rPr>
        <w:t xml:space="preserve">Esimerkki 0.3204</w:t>
      </w:r>
    </w:p>
    <w:p>
      <w:r>
        <w:t xml:space="preserve">[ 44.077 -68.376 90.173]</w:t>
      </w:r>
    </w:p>
    <w:p>
      <w:r>
        <w:rPr>
          <w:b/>
        </w:rPr>
        <w:t xml:space="preserve">Tulos</w:t>
      </w:r>
    </w:p>
    <w:p>
      <w:r>
        <w:t xml:space="preserve">90.173</w:t>
      </w:r>
    </w:p>
    <w:p>
      <w:r>
        <w:rPr>
          <w:b/>
        </w:rPr>
        <w:t xml:space="preserve">Esimerkki 0.3205</w:t>
      </w:r>
    </w:p>
    <w:p>
      <w:r>
        <w:t xml:space="preserve">[ 87.484 -54.127 57.028 -90.02 9.084 37.    -62.775 14.844 -69.995 51.81 ]</w:t>
      </w:r>
    </w:p>
    <w:p>
      <w:r>
        <w:rPr>
          <w:b/>
        </w:rPr>
        <w:t xml:space="preserve">Tulos</w:t>
      </w:r>
    </w:p>
    <w:p>
      <w:r>
        <w:t xml:space="preserve">-90.02</w:t>
      </w:r>
    </w:p>
    <w:p>
      <w:r>
        <w:rPr>
          <w:b/>
        </w:rPr>
        <w:t xml:space="preserve">Esimerkki 0.3206</w:t>
      </w:r>
    </w:p>
    <w:p>
      <w:r>
        <w:t xml:space="preserve">[-11.577 5.603 60.544 42.019 -97.367 -62.719 49.516 12.182 -52.416]</w:t>
      </w:r>
    </w:p>
    <w:p>
      <w:r>
        <w:rPr>
          <w:b/>
        </w:rPr>
        <w:t xml:space="preserve">Tulos</w:t>
      </w:r>
    </w:p>
    <w:p>
      <w:r>
        <w:t xml:space="preserve">-97.367</w:t>
      </w:r>
    </w:p>
    <w:p>
      <w:r>
        <w:rPr>
          <w:b/>
        </w:rPr>
        <w:t xml:space="preserve">Esimerkki 0.3207</w:t>
      </w:r>
    </w:p>
    <w:p>
      <w:r>
        <w:t xml:space="preserve">[ -3.418 69.441 -35.826 55.926]</w:t>
      </w:r>
    </w:p>
    <w:p>
      <w:r>
        <w:rPr>
          <w:b/>
        </w:rPr>
        <w:t xml:space="preserve">Tulos</w:t>
      </w:r>
    </w:p>
    <w:p>
      <w:r>
        <w:t xml:space="preserve">69.441</w:t>
      </w:r>
    </w:p>
    <w:p>
      <w:r>
        <w:rPr>
          <w:b/>
        </w:rPr>
        <w:t xml:space="preserve">Esimerkki 0.3208</w:t>
      </w:r>
    </w:p>
    <w:p>
      <w:r>
        <w:t xml:space="preserve">[-50.567 -43.855 39.236 43.434 68.603]</w:t>
      </w:r>
    </w:p>
    <w:p>
      <w:r>
        <w:rPr>
          <w:b/>
        </w:rPr>
        <w:t xml:space="preserve">Tulos</w:t>
      </w:r>
    </w:p>
    <w:p>
      <w:r>
        <w:t xml:space="preserve">68.603</w:t>
      </w:r>
    </w:p>
    <w:p>
      <w:r>
        <w:rPr>
          <w:b/>
        </w:rPr>
        <w:t xml:space="preserve">Esimerkki 0.3209</w:t>
      </w:r>
    </w:p>
    <w:p>
      <w:r>
        <w:t xml:space="preserve">[ 3.675 -80.334 -66.526 -23.702 -5.262 81.279 97.181 65.892]</w:t>
      </w:r>
    </w:p>
    <w:p>
      <w:r>
        <w:rPr>
          <w:b/>
        </w:rPr>
        <w:t xml:space="preserve">Tulos</w:t>
      </w:r>
    </w:p>
    <w:p>
      <w:r>
        <w:t xml:space="preserve">97.181</w:t>
      </w:r>
    </w:p>
    <w:p>
      <w:r>
        <w:rPr>
          <w:b/>
        </w:rPr>
        <w:t xml:space="preserve">Esimerkki 0.3210</w:t>
      </w:r>
    </w:p>
    <w:p>
      <w:r>
        <w:t xml:space="preserve">[-24.325 27.592 38.565 7.26 ]</w:t>
      </w:r>
    </w:p>
    <w:p>
      <w:r>
        <w:rPr>
          <w:b/>
        </w:rPr>
        <w:t xml:space="preserve">Tulos</w:t>
      </w:r>
    </w:p>
    <w:p>
      <w:r>
        <w:t xml:space="preserve">38.565</w:t>
      </w:r>
    </w:p>
    <w:p>
      <w:r>
        <w:rPr>
          <w:b/>
        </w:rPr>
        <w:t xml:space="preserve">Esimerkki 0.3211</w:t>
      </w:r>
    </w:p>
    <w:p>
      <w:r>
        <w:t xml:space="preserve">[ 9.179 -88.728 -30.357 -42.597 42.816 9.778 75.871 -35.686 26.486 -0.297]</w:t>
      </w:r>
    </w:p>
    <w:p>
      <w:r>
        <w:rPr>
          <w:b/>
        </w:rPr>
        <w:t xml:space="preserve">Tulos</w:t>
      </w:r>
    </w:p>
    <w:p>
      <w:r>
        <w:t xml:space="preserve">-88.728</w:t>
      </w:r>
    </w:p>
    <w:p>
      <w:r>
        <w:rPr>
          <w:b/>
        </w:rPr>
        <w:t xml:space="preserve">Esimerkki 0.3212</w:t>
      </w:r>
    </w:p>
    <w:p>
      <w:r>
        <w:t xml:space="preserve">[-18.098 -47.968 -37.308 21.553 86.201 -69.116 60.005]</w:t>
      </w:r>
    </w:p>
    <w:p>
      <w:r>
        <w:rPr>
          <w:b/>
        </w:rPr>
        <w:t xml:space="preserve">Tulos</w:t>
      </w:r>
    </w:p>
    <w:p>
      <w:r>
        <w:t xml:space="preserve">86.201</w:t>
      </w:r>
    </w:p>
    <w:p>
      <w:r>
        <w:rPr>
          <w:b/>
        </w:rPr>
        <w:t xml:space="preserve">Esimerkki 0.3213</w:t>
      </w:r>
    </w:p>
    <w:p>
      <w:r>
        <w:t xml:space="preserve">[ 0.61 -16.667 -65.116]</w:t>
      </w:r>
    </w:p>
    <w:p>
      <w:r>
        <w:rPr>
          <w:b/>
        </w:rPr>
        <w:t xml:space="preserve">Tulos</w:t>
      </w:r>
    </w:p>
    <w:p>
      <w:r>
        <w:t xml:space="preserve">-65.116</w:t>
      </w:r>
    </w:p>
    <w:p>
      <w:r>
        <w:rPr>
          <w:b/>
        </w:rPr>
        <w:t xml:space="preserve">Esimerkki 0.3214</w:t>
      </w:r>
    </w:p>
    <w:p>
      <w:r>
        <w:t xml:space="preserve">[-24.794 -74.788 -94.548 37.315]</w:t>
      </w:r>
    </w:p>
    <w:p>
      <w:r>
        <w:rPr>
          <w:b/>
        </w:rPr>
        <w:t xml:space="preserve">Tulos</w:t>
      </w:r>
    </w:p>
    <w:p>
      <w:r>
        <w:t xml:space="preserve">-94.548</w:t>
      </w:r>
    </w:p>
    <w:p>
      <w:r>
        <w:rPr>
          <w:b/>
        </w:rPr>
        <w:t xml:space="preserve">Esimerkki 0.3215</w:t>
      </w:r>
    </w:p>
    <w:p>
      <w:r>
        <w:t xml:space="preserve">[-95.566 27.448 90.658 -27.997 -78.776 -80.608 -1.011 33.722]</w:t>
      </w:r>
    </w:p>
    <w:p>
      <w:r>
        <w:rPr>
          <w:b/>
        </w:rPr>
        <w:t xml:space="preserve">Tulos</w:t>
      </w:r>
    </w:p>
    <w:p>
      <w:r>
        <w:t xml:space="preserve">-95.566</w:t>
      </w:r>
    </w:p>
    <w:p>
      <w:r>
        <w:rPr>
          <w:b/>
        </w:rPr>
        <w:t xml:space="preserve">Esimerkki 0.3216</w:t>
      </w:r>
    </w:p>
    <w:p>
      <w:r>
        <w:t xml:space="preserve">[ 58.976 -58.807 18.315 -98.042 -64.395 35.845]</w:t>
      </w:r>
    </w:p>
    <w:p>
      <w:r>
        <w:rPr>
          <w:b/>
        </w:rPr>
        <w:t xml:space="preserve">Tulos</w:t>
      </w:r>
    </w:p>
    <w:p>
      <w:r>
        <w:t xml:space="preserve">-98.042</w:t>
      </w:r>
    </w:p>
    <w:p>
      <w:r>
        <w:rPr>
          <w:b/>
        </w:rPr>
        <w:t xml:space="preserve">Esimerkki 0.3217</w:t>
      </w:r>
    </w:p>
    <w:p>
      <w:r>
        <w:t xml:space="preserve">[-24.528 37.213 -61.566 -17.233 -18.007 81.023 58.171]</w:t>
      </w:r>
    </w:p>
    <w:p>
      <w:r>
        <w:rPr>
          <w:b/>
        </w:rPr>
        <w:t xml:space="preserve">Tulos</w:t>
      </w:r>
    </w:p>
    <w:p>
      <w:r>
        <w:t xml:space="preserve">81.023</w:t>
      </w:r>
    </w:p>
    <w:p>
      <w:r>
        <w:rPr>
          <w:b/>
        </w:rPr>
        <w:t xml:space="preserve">Esimerkki 0.3218</w:t>
      </w:r>
    </w:p>
    <w:p>
      <w:r>
        <w:t xml:space="preserve">[-75.618 -28.297 55.014]</w:t>
      </w:r>
    </w:p>
    <w:p>
      <w:r>
        <w:rPr>
          <w:b/>
        </w:rPr>
        <w:t xml:space="preserve">Tulos</w:t>
      </w:r>
    </w:p>
    <w:p>
      <w:r>
        <w:t xml:space="preserve">-75.618</w:t>
      </w:r>
    </w:p>
    <w:p>
      <w:r>
        <w:rPr>
          <w:b/>
        </w:rPr>
        <w:t xml:space="preserve">Esimerkki 0.3219</w:t>
      </w:r>
    </w:p>
    <w:p>
      <w:r>
        <w:t xml:space="preserve">[-54.274 1.561 78.825 -6.899 -89.546 -14.584 -47.078]</w:t>
      </w:r>
    </w:p>
    <w:p>
      <w:r>
        <w:rPr>
          <w:b/>
        </w:rPr>
        <w:t xml:space="preserve">Tulos</w:t>
      </w:r>
    </w:p>
    <w:p>
      <w:r>
        <w:t xml:space="preserve">-89.546</w:t>
      </w:r>
    </w:p>
    <w:p>
      <w:r>
        <w:rPr>
          <w:b/>
        </w:rPr>
        <w:t xml:space="preserve">Esimerkki 0.3220</w:t>
      </w:r>
    </w:p>
    <w:p>
      <w:r>
        <w:t xml:space="preserve">[-40.825 -40.416 37.223 78.651 -8.183 -66.865 -66.147 55.979]</w:t>
      </w:r>
    </w:p>
    <w:p>
      <w:r>
        <w:rPr>
          <w:b/>
        </w:rPr>
        <w:t xml:space="preserve">Tulos</w:t>
      </w:r>
    </w:p>
    <w:p>
      <w:r>
        <w:t xml:space="preserve">78.651</w:t>
      </w:r>
    </w:p>
    <w:p>
      <w:r>
        <w:rPr>
          <w:b/>
        </w:rPr>
        <w:t xml:space="preserve">Esimerkki 0.3221</w:t>
      </w:r>
    </w:p>
    <w:p>
      <w:r>
        <w:t xml:space="preserve">[-49.194 54.38 -87.745 -96.464]</w:t>
      </w:r>
    </w:p>
    <w:p>
      <w:r>
        <w:rPr>
          <w:b/>
        </w:rPr>
        <w:t xml:space="preserve">Tulos</w:t>
      </w:r>
    </w:p>
    <w:p>
      <w:r>
        <w:t xml:space="preserve">-96.464</w:t>
      </w:r>
    </w:p>
    <w:p>
      <w:r>
        <w:rPr>
          <w:b/>
        </w:rPr>
        <w:t xml:space="preserve">Esimerkki 0.3222</w:t>
      </w:r>
    </w:p>
    <w:p>
      <w:r>
        <w:t xml:space="preserve">[89.658 51.126 58.666]</w:t>
      </w:r>
    </w:p>
    <w:p>
      <w:r>
        <w:rPr>
          <w:b/>
        </w:rPr>
        <w:t xml:space="preserve">Tulos</w:t>
      </w:r>
    </w:p>
    <w:p>
      <w:r>
        <w:t xml:space="preserve">89.658</w:t>
      </w:r>
    </w:p>
    <w:p>
      <w:r>
        <w:rPr>
          <w:b/>
        </w:rPr>
        <w:t xml:space="preserve">Esimerkki 0.3223</w:t>
      </w:r>
    </w:p>
    <w:p>
      <w:r>
        <w:t xml:space="preserve">[ 75.325 -91.643 90.493]</w:t>
      </w:r>
    </w:p>
    <w:p>
      <w:r>
        <w:rPr>
          <w:b/>
        </w:rPr>
        <w:t xml:space="preserve">Tulos</w:t>
      </w:r>
    </w:p>
    <w:p>
      <w:r>
        <w:t xml:space="preserve">-91.643</w:t>
      </w:r>
    </w:p>
    <w:p>
      <w:r>
        <w:rPr>
          <w:b/>
        </w:rPr>
        <w:t xml:space="preserve">Esimerkki 0.3224</w:t>
      </w:r>
    </w:p>
    <w:p>
      <w:r>
        <w:t xml:space="preserve">[ 71.705 22.676 -23.651 -56.812 -91.868 73.333 -21.422 -6.665]</w:t>
      </w:r>
    </w:p>
    <w:p>
      <w:r>
        <w:rPr>
          <w:b/>
        </w:rPr>
        <w:t xml:space="preserve">Tulos</w:t>
      </w:r>
    </w:p>
    <w:p>
      <w:r>
        <w:t xml:space="preserve">-91.868</w:t>
      </w:r>
    </w:p>
    <w:p>
      <w:r>
        <w:rPr>
          <w:b/>
        </w:rPr>
        <w:t xml:space="preserve">Esimerkki 0,3225</w:t>
      </w:r>
    </w:p>
    <w:p>
      <w:r>
        <w:t xml:space="preserve">[ 20.726 66.329 -65.213 -85.688 -90.006]</w:t>
      </w:r>
    </w:p>
    <w:p>
      <w:r>
        <w:rPr>
          <w:b/>
        </w:rPr>
        <w:t xml:space="preserve">Tulos</w:t>
      </w:r>
    </w:p>
    <w:p>
      <w:r>
        <w:t xml:space="preserve">-90.006</w:t>
      </w:r>
    </w:p>
    <w:p>
      <w:r>
        <w:rPr>
          <w:b/>
        </w:rPr>
        <w:t xml:space="preserve">Esimerkki 0.3226</w:t>
      </w:r>
    </w:p>
    <w:p>
      <w:r>
        <w:t xml:space="preserve">[-85.177 64.297 59.395 -83.293 -30.697 24.379 39.975 81.503 29.638 23.924]</w:t>
      </w:r>
    </w:p>
    <w:p>
      <w:r>
        <w:rPr>
          <w:b/>
        </w:rPr>
        <w:t xml:space="preserve">Tulos</w:t>
      </w:r>
    </w:p>
    <w:p>
      <w:r>
        <w:t xml:space="preserve">-85.177</w:t>
      </w:r>
    </w:p>
    <w:p>
      <w:r>
        <w:rPr>
          <w:b/>
        </w:rPr>
        <w:t xml:space="preserve">Esimerkki 0.3227</w:t>
      </w:r>
    </w:p>
    <w:p>
      <w:r>
        <w:t xml:space="preserve">[-17.606 80.145 58.139 73.346 1.558 60.443]</w:t>
      </w:r>
    </w:p>
    <w:p>
      <w:r>
        <w:rPr>
          <w:b/>
        </w:rPr>
        <w:t xml:space="preserve">Tulos</w:t>
      </w:r>
    </w:p>
    <w:p>
      <w:r>
        <w:t xml:space="preserve">80.145</w:t>
      </w:r>
    </w:p>
    <w:p>
      <w:r>
        <w:rPr>
          <w:b/>
        </w:rPr>
        <w:t xml:space="preserve">Esimerkki 0.3228</w:t>
      </w:r>
    </w:p>
    <w:p>
      <w:r>
        <w:t xml:space="preserve">[-46.699 -30.243 -56.345 6.146 -12.183 -71.066 -41.65 78.637 62.536]</w:t>
      </w:r>
    </w:p>
    <w:p>
      <w:r>
        <w:rPr>
          <w:b/>
        </w:rPr>
        <w:t xml:space="preserve">Tulos</w:t>
      </w:r>
    </w:p>
    <w:p>
      <w:r>
        <w:t xml:space="preserve">78.637</w:t>
      </w:r>
    </w:p>
    <w:p>
      <w:r>
        <w:rPr>
          <w:b/>
        </w:rPr>
        <w:t xml:space="preserve">Esimerkki 0.3229</w:t>
      </w:r>
    </w:p>
    <w:p>
      <w:r>
        <w:t xml:space="preserve">[-31.363 73.893 -76.251 15.556 7.042 -95.284 -24.857 51.371 3.113 61.059]</w:t>
      </w:r>
    </w:p>
    <w:p>
      <w:r>
        <w:rPr>
          <w:b/>
        </w:rPr>
        <w:t xml:space="preserve">Tulos</w:t>
      </w:r>
    </w:p>
    <w:p>
      <w:r>
        <w:t xml:space="preserve">-95.284</w:t>
      </w:r>
    </w:p>
    <w:p>
      <w:r>
        <w:rPr>
          <w:b/>
        </w:rPr>
        <w:t xml:space="preserve">Esimerkki 0.3230</w:t>
      </w:r>
    </w:p>
    <w:p>
      <w:r>
        <w:t xml:space="preserve">[97.75 40.335]</w:t>
      </w:r>
    </w:p>
    <w:p>
      <w:r>
        <w:rPr>
          <w:b/>
        </w:rPr>
        <w:t xml:space="preserve">Tulos</w:t>
      </w:r>
    </w:p>
    <w:p>
      <w:r>
        <w:t xml:space="preserve">97.75</w:t>
      </w:r>
    </w:p>
    <w:p>
      <w:r>
        <w:rPr>
          <w:b/>
        </w:rPr>
        <w:t xml:space="preserve">Esimerkki 0.3231</w:t>
      </w:r>
    </w:p>
    <w:p>
      <w:r>
        <w:t xml:space="preserve">[ 11.097 89.027 -50.611 94.965 38.474 -51.268 48.423]</w:t>
      </w:r>
    </w:p>
    <w:p>
      <w:r>
        <w:rPr>
          <w:b/>
        </w:rPr>
        <w:t xml:space="preserve">Tulos</w:t>
      </w:r>
    </w:p>
    <w:p>
      <w:r>
        <w:t xml:space="preserve">94.965</w:t>
      </w:r>
    </w:p>
    <w:p>
      <w:r>
        <w:rPr>
          <w:b/>
        </w:rPr>
        <w:t xml:space="preserve">Esimerkki 0.3232</w:t>
      </w:r>
    </w:p>
    <w:p>
      <w:r>
        <w:t xml:space="preserve">[-81.344 79.833 35.127 52.949]</w:t>
      </w:r>
    </w:p>
    <w:p>
      <w:r>
        <w:rPr>
          <w:b/>
        </w:rPr>
        <w:t xml:space="preserve">Tulos</w:t>
      </w:r>
    </w:p>
    <w:p>
      <w:r>
        <w:t xml:space="preserve">-81.344</w:t>
      </w:r>
    </w:p>
    <w:p>
      <w:r>
        <w:rPr>
          <w:b/>
        </w:rPr>
        <w:t xml:space="preserve">Esimerkki 0.3233</w:t>
      </w:r>
    </w:p>
    <w:p>
      <w:r>
        <w:t xml:space="preserve">[ 77.04 -71.519 60.353 -41.295 86.194 -19.382]</w:t>
      </w:r>
    </w:p>
    <w:p>
      <w:r>
        <w:rPr>
          <w:b/>
        </w:rPr>
        <w:t xml:space="preserve">Tulos</w:t>
      </w:r>
    </w:p>
    <w:p>
      <w:r>
        <w:t xml:space="preserve">86.194</w:t>
      </w:r>
    </w:p>
    <w:p>
      <w:r>
        <w:rPr>
          <w:b/>
        </w:rPr>
        <w:t xml:space="preserve">Esimerkki 0.3234</w:t>
      </w:r>
    </w:p>
    <w:p>
      <w:r>
        <w:t xml:space="preserve">[-34.98 -32.866 -67.591 25.605 -2.298 -3.331 -2.778 -76.15 ]</w:t>
      </w:r>
    </w:p>
    <w:p>
      <w:r>
        <w:rPr>
          <w:b/>
        </w:rPr>
        <w:t xml:space="preserve">Tulos</w:t>
      </w:r>
    </w:p>
    <w:p>
      <w:r>
        <w:t xml:space="preserve">-76.15</w:t>
      </w:r>
    </w:p>
    <w:p>
      <w:r>
        <w:rPr>
          <w:b/>
        </w:rPr>
        <w:t xml:space="preserve">Esimerkki 0,3235</w:t>
      </w:r>
    </w:p>
    <w:p>
      <w:r>
        <w:t xml:space="preserve">[-66.302 -24.55 -45.744 46.416 78.242 19.636 -84.067]</w:t>
      </w:r>
    </w:p>
    <w:p>
      <w:r>
        <w:rPr>
          <w:b/>
        </w:rPr>
        <w:t xml:space="preserve">Tulos</w:t>
      </w:r>
    </w:p>
    <w:p>
      <w:r>
        <w:t xml:space="preserve">-84.067</w:t>
      </w:r>
    </w:p>
    <w:p>
      <w:r>
        <w:rPr>
          <w:b/>
        </w:rPr>
        <w:t xml:space="preserve">Esimerkki 0.3236</w:t>
      </w:r>
    </w:p>
    <w:p>
      <w:r>
        <w:t xml:space="preserve">[ 2.896 81.204 47.029 92.697]</w:t>
      </w:r>
    </w:p>
    <w:p>
      <w:r>
        <w:rPr>
          <w:b/>
        </w:rPr>
        <w:t xml:space="preserve">Tulos</w:t>
      </w:r>
    </w:p>
    <w:p>
      <w:r>
        <w:t xml:space="preserve">92.697</w:t>
      </w:r>
    </w:p>
    <w:p>
      <w:r>
        <w:rPr>
          <w:b/>
        </w:rPr>
        <w:t xml:space="preserve">Esimerkki 0.3237</w:t>
      </w:r>
    </w:p>
    <w:p>
      <w:r>
        <w:t xml:space="preserve">[ 5.54 35.324 -50.423 41.392 -73.668 -13.067 11.786 -71.505]</w:t>
      </w:r>
    </w:p>
    <w:p>
      <w:r>
        <w:rPr>
          <w:b/>
        </w:rPr>
        <w:t xml:space="preserve">Tulos</w:t>
      </w:r>
    </w:p>
    <w:p>
      <w:r>
        <w:t xml:space="preserve">-73.668</w:t>
      </w:r>
    </w:p>
    <w:p>
      <w:r>
        <w:rPr>
          <w:b/>
        </w:rPr>
        <w:t xml:space="preserve">Esimerkki 0.3238</w:t>
      </w:r>
    </w:p>
    <w:p>
      <w:r>
        <w:t xml:space="preserve">[-74.71 -0.936 89.776 25.707 49.397 -89.748 -54.626]</w:t>
      </w:r>
    </w:p>
    <w:p>
      <w:r>
        <w:rPr>
          <w:b/>
        </w:rPr>
        <w:t xml:space="preserve">Tulos</w:t>
      </w:r>
    </w:p>
    <w:p>
      <w:r>
        <w:t xml:space="preserve">89.776</w:t>
      </w:r>
    </w:p>
    <w:p>
      <w:r>
        <w:rPr>
          <w:b/>
        </w:rPr>
        <w:t xml:space="preserve">Esimerkki 0.3239</w:t>
      </w:r>
    </w:p>
    <w:p>
      <w:r>
        <w:t xml:space="preserve">[-67.836 36.799 -95.43 94.49 -96.303 -58.636]</w:t>
      </w:r>
    </w:p>
    <w:p>
      <w:r>
        <w:rPr>
          <w:b/>
        </w:rPr>
        <w:t xml:space="preserve">Tulos</w:t>
      </w:r>
    </w:p>
    <w:p>
      <w:r>
        <w:t xml:space="preserve">-96.303</w:t>
      </w:r>
    </w:p>
    <w:p>
      <w:r>
        <w:rPr>
          <w:b/>
        </w:rPr>
        <w:t xml:space="preserve">Esimerkki 0.3240</w:t>
      </w:r>
    </w:p>
    <w:p>
      <w:r>
        <w:t xml:space="preserve">[-12.872 -81.01 83.954]</w:t>
      </w:r>
    </w:p>
    <w:p>
      <w:r>
        <w:rPr>
          <w:b/>
        </w:rPr>
        <w:t xml:space="preserve">Tulos</w:t>
      </w:r>
    </w:p>
    <w:p>
      <w:r>
        <w:t xml:space="preserve">83.954</w:t>
      </w:r>
    </w:p>
    <w:p>
      <w:r>
        <w:rPr>
          <w:b/>
        </w:rPr>
        <w:t xml:space="preserve">Esimerkki 0.3241</w:t>
      </w:r>
    </w:p>
    <w:p>
      <w:r>
        <w:t xml:space="preserve">[ 76.807 -13.415 -79.081 41.452 94.144]</w:t>
      </w:r>
    </w:p>
    <w:p>
      <w:r>
        <w:rPr>
          <w:b/>
        </w:rPr>
        <w:t xml:space="preserve">Tulos</w:t>
      </w:r>
    </w:p>
    <w:p>
      <w:r>
        <w:t xml:space="preserve">94.144</w:t>
      </w:r>
    </w:p>
    <w:p>
      <w:r>
        <w:rPr>
          <w:b/>
        </w:rPr>
        <w:t xml:space="preserve">Esimerkki 0.3242</w:t>
      </w:r>
    </w:p>
    <w:p>
      <w:r>
        <w:t xml:space="preserve">[ 4.508 -46.677 2.884 22.888 29.289]</w:t>
      </w:r>
    </w:p>
    <w:p>
      <w:r>
        <w:rPr>
          <w:b/>
        </w:rPr>
        <w:t xml:space="preserve">Tulos</w:t>
      </w:r>
    </w:p>
    <w:p>
      <w:r>
        <w:t xml:space="preserve">-46.677</w:t>
      </w:r>
    </w:p>
    <w:p>
      <w:r>
        <w:rPr>
          <w:b/>
        </w:rPr>
        <w:t xml:space="preserve">Esimerkki 0.3243</w:t>
      </w:r>
    </w:p>
    <w:p>
      <w:r>
        <w:t xml:space="preserve">[-94.589 38.046 -34.543 -62.453 41.432 -14.281 0.133 82.816 33.511]</w:t>
      </w:r>
    </w:p>
    <w:p>
      <w:r>
        <w:rPr>
          <w:b/>
        </w:rPr>
        <w:t xml:space="preserve">Tulos</w:t>
      </w:r>
    </w:p>
    <w:p>
      <w:r>
        <w:t xml:space="preserve">-94.589</w:t>
      </w:r>
    </w:p>
    <w:p>
      <w:r>
        <w:rPr>
          <w:b/>
        </w:rPr>
        <w:t xml:space="preserve">Esimerkki 0.3244</w:t>
      </w:r>
    </w:p>
    <w:p>
      <w:r>
        <w:t xml:space="preserve">[ 34.158 7.987 -57.259 14.072]</w:t>
      </w:r>
    </w:p>
    <w:p>
      <w:r>
        <w:rPr>
          <w:b/>
        </w:rPr>
        <w:t xml:space="preserve">Tulos</w:t>
      </w:r>
    </w:p>
    <w:p>
      <w:r>
        <w:t xml:space="preserve">-57.259</w:t>
      </w:r>
    </w:p>
    <w:p>
      <w:r>
        <w:rPr>
          <w:b/>
        </w:rPr>
        <w:t xml:space="preserve">Esimerkki 0,3245</w:t>
      </w:r>
    </w:p>
    <w:p>
      <w:r>
        <w:t xml:space="preserve">[-88.646 -8.116 35.303 99.83 77.919 -29.217 47.411 -50.282 -4.98 83.917]</w:t>
      </w:r>
    </w:p>
    <w:p>
      <w:r>
        <w:rPr>
          <w:b/>
        </w:rPr>
        <w:t xml:space="preserve">Tulos</w:t>
      </w:r>
    </w:p>
    <w:p>
      <w:r>
        <w:t xml:space="preserve">99.83</w:t>
      </w:r>
    </w:p>
    <w:p>
      <w:r>
        <w:rPr>
          <w:b/>
        </w:rPr>
        <w:t xml:space="preserve">Esimerkki 0.3246</w:t>
      </w:r>
    </w:p>
    <w:p>
      <w:r>
        <w:t xml:space="preserve">[-43.338 -14.231 -96.81 25.548 14.644 -67.041 -42.359 -59.024]</w:t>
      </w:r>
    </w:p>
    <w:p>
      <w:r>
        <w:rPr>
          <w:b/>
        </w:rPr>
        <w:t xml:space="preserve">Tulos</w:t>
      </w:r>
    </w:p>
    <w:p>
      <w:r>
        <w:t xml:space="preserve">-96.81</w:t>
      </w:r>
    </w:p>
    <w:p>
      <w:r>
        <w:rPr>
          <w:b/>
        </w:rPr>
        <w:t xml:space="preserve">Esimerkki 0.3247</w:t>
      </w:r>
    </w:p>
    <w:p>
      <w:r>
        <w:t xml:space="preserve">[-21.009 -44.321 -19.001 93.737 -45.393 6.233 86.538 -71.733 -2.644]</w:t>
      </w:r>
    </w:p>
    <w:p>
      <w:r>
        <w:rPr>
          <w:b/>
        </w:rPr>
        <w:t xml:space="preserve">Tulos</w:t>
      </w:r>
    </w:p>
    <w:p>
      <w:r>
        <w:t xml:space="preserve">93.737</w:t>
      </w:r>
    </w:p>
    <w:p>
      <w:r>
        <w:rPr>
          <w:b/>
        </w:rPr>
        <w:t xml:space="preserve">Esimerkki 0.3248</w:t>
      </w:r>
    </w:p>
    <w:p>
      <w:r>
        <w:t xml:space="preserve">[78.767 5.178 25.813]</w:t>
      </w:r>
    </w:p>
    <w:p>
      <w:r>
        <w:rPr>
          <w:b/>
        </w:rPr>
        <w:t xml:space="preserve">Tulos</w:t>
      </w:r>
    </w:p>
    <w:p>
      <w:r>
        <w:t xml:space="preserve">78.767</w:t>
      </w:r>
    </w:p>
    <w:p>
      <w:r>
        <w:rPr>
          <w:b/>
        </w:rPr>
        <w:t xml:space="preserve">Esimerkki 0.3249</w:t>
      </w:r>
    </w:p>
    <w:p>
      <w:r>
        <w:t xml:space="preserve">[-87.019 -66.689 58.93 -55.862]</w:t>
      </w:r>
    </w:p>
    <w:p>
      <w:r>
        <w:rPr>
          <w:b/>
        </w:rPr>
        <w:t xml:space="preserve">Tulos</w:t>
      </w:r>
    </w:p>
    <w:p>
      <w:r>
        <w:t xml:space="preserve">-87.019</w:t>
      </w:r>
    </w:p>
    <w:p>
      <w:r>
        <w:rPr>
          <w:b/>
        </w:rPr>
        <w:t xml:space="preserve">Esimerkki 0,3250</w:t>
      </w:r>
    </w:p>
    <w:p>
      <w:r>
        <w:t xml:space="preserve">[ 54.604 -80.502 93.064 74.155 74.329 65.065 3.538 17.899]</w:t>
      </w:r>
    </w:p>
    <w:p>
      <w:r>
        <w:rPr>
          <w:b/>
        </w:rPr>
        <w:t xml:space="preserve">Tulos</w:t>
      </w:r>
    </w:p>
    <w:p>
      <w:r>
        <w:t xml:space="preserve">93.064</w:t>
      </w:r>
    </w:p>
    <w:p>
      <w:r>
        <w:rPr>
          <w:b/>
        </w:rPr>
        <w:t xml:space="preserve">Esimerkki 0.3251</w:t>
      </w:r>
    </w:p>
    <w:p>
      <w:r>
        <w:t xml:space="preserve">[-95.578 7.773 -84.753 -45.165 19.393]</w:t>
      </w:r>
    </w:p>
    <w:p>
      <w:r>
        <w:rPr>
          <w:b/>
        </w:rPr>
        <w:t xml:space="preserve">Tulos</w:t>
      </w:r>
    </w:p>
    <w:p>
      <w:r>
        <w:t xml:space="preserve">-95.578</w:t>
      </w:r>
    </w:p>
    <w:p>
      <w:r>
        <w:rPr>
          <w:b/>
        </w:rPr>
        <w:t xml:space="preserve">Esimerkki 0.3252</w:t>
      </w:r>
    </w:p>
    <w:p>
      <w:r>
        <w:t xml:space="preserve">[-10.929 41.428 -65.35 -28.714 1.104]</w:t>
      </w:r>
    </w:p>
    <w:p>
      <w:r>
        <w:rPr>
          <w:b/>
        </w:rPr>
        <w:t xml:space="preserve">Tulos</w:t>
      </w:r>
    </w:p>
    <w:p>
      <w:r>
        <w:t xml:space="preserve">-65.35</w:t>
      </w:r>
    </w:p>
    <w:p>
      <w:r>
        <w:rPr>
          <w:b/>
        </w:rPr>
        <w:t xml:space="preserve">Esimerkki 0.3253</w:t>
      </w:r>
    </w:p>
    <w:p>
      <w:r>
        <w:t xml:space="preserve">[51.575 -1.652 87.823 92.946 65.588 62.784 21.394]</w:t>
      </w:r>
    </w:p>
    <w:p>
      <w:r>
        <w:rPr>
          <w:b/>
        </w:rPr>
        <w:t xml:space="preserve">Tulos</w:t>
      </w:r>
    </w:p>
    <w:p>
      <w:r>
        <w:t xml:space="preserve">92.946</w:t>
      </w:r>
    </w:p>
    <w:p>
      <w:r>
        <w:rPr>
          <w:b/>
        </w:rPr>
        <w:t xml:space="preserve">Esimerkki 0.3254</w:t>
      </w:r>
    </w:p>
    <w:p>
      <w:r>
        <w:t xml:space="preserve">[-83.73 35.708 40.144 38.143 -46.207 -87.206 1.486 -46.693 -4.311]</w:t>
      </w:r>
    </w:p>
    <w:p>
      <w:r>
        <w:rPr>
          <w:b/>
        </w:rPr>
        <w:t xml:space="preserve">Tulos</w:t>
      </w:r>
    </w:p>
    <w:p>
      <w:r>
        <w:t xml:space="preserve">-87.206</w:t>
      </w:r>
    </w:p>
    <w:p>
      <w:r>
        <w:rPr>
          <w:b/>
        </w:rPr>
        <w:t xml:space="preserve">Esimerkki 0,3255</w:t>
      </w:r>
    </w:p>
    <w:p>
      <w:r>
        <w:t xml:space="preserve">[-19.422 77.212 94.214 -7.989 30.501 36.384]</w:t>
      </w:r>
    </w:p>
    <w:p>
      <w:r>
        <w:rPr>
          <w:b/>
        </w:rPr>
        <w:t xml:space="preserve">Tulos</w:t>
      </w:r>
    </w:p>
    <w:p>
      <w:r>
        <w:t xml:space="preserve">94.214</w:t>
      </w:r>
    </w:p>
    <w:p>
      <w:r>
        <w:rPr>
          <w:b/>
        </w:rPr>
        <w:t xml:space="preserve">Esimerkki 0.3256</w:t>
      </w:r>
    </w:p>
    <w:p>
      <w:r>
        <w:t xml:space="preserve">[ 24.24 -26.42 28.48 71.671 69.524 -2.724 -63.387 69.023 29.301 -34.214]</w:t>
      </w:r>
    </w:p>
    <w:p>
      <w:r>
        <w:rPr>
          <w:b/>
        </w:rPr>
        <w:t xml:space="preserve">Tulos</w:t>
      </w:r>
    </w:p>
    <w:p>
      <w:r>
        <w:t xml:space="preserve">71.671</w:t>
      </w:r>
    </w:p>
    <w:p>
      <w:r>
        <w:rPr>
          <w:b/>
        </w:rPr>
        <w:t xml:space="preserve">Esimerkki 0.3257</w:t>
      </w:r>
    </w:p>
    <w:p>
      <w:r>
        <w:t xml:space="preserve">[-92.71 49.693]</w:t>
      </w:r>
    </w:p>
    <w:p>
      <w:r>
        <w:rPr>
          <w:b/>
        </w:rPr>
        <w:t xml:space="preserve">Tulos</w:t>
      </w:r>
    </w:p>
    <w:p>
      <w:r>
        <w:t xml:space="preserve">-92.71</w:t>
      </w:r>
    </w:p>
    <w:p>
      <w:r>
        <w:rPr>
          <w:b/>
        </w:rPr>
        <w:t xml:space="preserve">Esimerkki 0.3258</w:t>
      </w:r>
    </w:p>
    <w:p>
      <w:r>
        <w:t xml:space="preserve">[-13.953 7.925 -35.151 -16.68 -39.776 -87.59 -22.146 -97.347 -77.331]</w:t>
      </w:r>
    </w:p>
    <w:p>
      <w:r>
        <w:rPr>
          <w:b/>
        </w:rPr>
        <w:t xml:space="preserve">Tulos</w:t>
      </w:r>
    </w:p>
    <w:p>
      <w:r>
        <w:t xml:space="preserve">-97.347</w:t>
      </w:r>
    </w:p>
    <w:p>
      <w:r>
        <w:rPr>
          <w:b/>
        </w:rPr>
        <w:t xml:space="preserve">Esimerkki 0.3259</w:t>
      </w:r>
    </w:p>
    <w:p>
      <w:r>
        <w:t xml:space="preserve">[-63.619 -27.425 -30.998 -11.777]</w:t>
      </w:r>
    </w:p>
    <w:p>
      <w:r>
        <w:rPr>
          <w:b/>
        </w:rPr>
        <w:t xml:space="preserve">Tulos</w:t>
      </w:r>
    </w:p>
    <w:p>
      <w:r>
        <w:t xml:space="preserve">-63.619</w:t>
      </w:r>
    </w:p>
    <w:p>
      <w:r>
        <w:rPr>
          <w:b/>
        </w:rPr>
        <w:t xml:space="preserve">Esimerkki 0.3260</w:t>
      </w:r>
    </w:p>
    <w:p>
      <w:r>
        <w:t xml:space="preserve">[-65.545 39.689 -93.808 24.396 -79.992 84.421 -10.202 -59.12 63.473 13.416]</w:t>
      </w:r>
    </w:p>
    <w:p>
      <w:r>
        <w:rPr>
          <w:b/>
        </w:rPr>
        <w:t xml:space="preserve">Tulos</w:t>
      </w:r>
    </w:p>
    <w:p>
      <w:r>
        <w:t xml:space="preserve">-93.808</w:t>
      </w:r>
    </w:p>
    <w:p>
      <w:r>
        <w:rPr>
          <w:b/>
        </w:rPr>
        <w:t xml:space="preserve">Esimerkki 0.3261</w:t>
      </w:r>
    </w:p>
    <w:p>
      <w:r>
        <w:t xml:space="preserve">[ 0.21 40.551]</w:t>
      </w:r>
    </w:p>
    <w:p>
      <w:r>
        <w:rPr>
          <w:b/>
        </w:rPr>
        <w:t xml:space="preserve">Tulos</w:t>
      </w:r>
    </w:p>
    <w:p>
      <w:r>
        <w:t xml:space="preserve">40.551</w:t>
      </w:r>
    </w:p>
    <w:p>
      <w:r>
        <w:rPr>
          <w:b/>
        </w:rPr>
        <w:t xml:space="preserve">Esimerkki 0.3262</w:t>
      </w:r>
    </w:p>
    <w:p>
      <w:r>
        <w:t xml:space="preserve">[ -4.218 11.568 -35.518 69.858 91.416 97.006 21.304 -84.722]</w:t>
      </w:r>
    </w:p>
    <w:p>
      <w:r>
        <w:rPr>
          <w:b/>
        </w:rPr>
        <w:t xml:space="preserve">Tulos</w:t>
      </w:r>
    </w:p>
    <w:p>
      <w:r>
        <w:t xml:space="preserve">97.006</w:t>
      </w:r>
    </w:p>
    <w:p>
      <w:r>
        <w:rPr>
          <w:b/>
        </w:rPr>
        <w:t xml:space="preserve">Esimerkki 0.3263</w:t>
      </w:r>
    </w:p>
    <w:p>
      <w:r>
        <w:t xml:space="preserve">[-46.078 -46.527 -86.867]</w:t>
      </w:r>
    </w:p>
    <w:p>
      <w:r>
        <w:rPr>
          <w:b/>
        </w:rPr>
        <w:t xml:space="preserve">Tulos</w:t>
      </w:r>
    </w:p>
    <w:p>
      <w:r>
        <w:t xml:space="preserve">-86.867</w:t>
      </w:r>
    </w:p>
    <w:p>
      <w:r>
        <w:rPr>
          <w:b/>
        </w:rPr>
        <w:t xml:space="preserve">Esimerkki 0.3264</w:t>
      </w:r>
    </w:p>
    <w:p>
      <w:r>
        <w:t xml:space="preserve">[-80.073 23.056 82.334]</w:t>
      </w:r>
    </w:p>
    <w:p>
      <w:r>
        <w:rPr>
          <w:b/>
        </w:rPr>
        <w:t xml:space="preserve">Tulos</w:t>
      </w:r>
    </w:p>
    <w:p>
      <w:r>
        <w:t xml:space="preserve">82.334</w:t>
      </w:r>
    </w:p>
    <w:p>
      <w:r>
        <w:rPr>
          <w:b/>
        </w:rPr>
        <w:t xml:space="preserve">Esimerkki 0.3265</w:t>
      </w:r>
    </w:p>
    <w:p>
      <w:r>
        <w:t xml:space="preserve">[-17.52 85.839 -83.346 93.451 -66.694 -18.969]</w:t>
      </w:r>
    </w:p>
    <w:p>
      <w:r>
        <w:rPr>
          <w:b/>
        </w:rPr>
        <w:t xml:space="preserve">Tulos</w:t>
      </w:r>
    </w:p>
    <w:p>
      <w:r>
        <w:t xml:space="preserve">93.451</w:t>
      </w:r>
    </w:p>
    <w:p>
      <w:r>
        <w:rPr>
          <w:b/>
        </w:rPr>
        <w:t xml:space="preserve">Esimerkki 0.3266</w:t>
      </w:r>
    </w:p>
    <w:p>
      <w:r>
        <w:t xml:space="preserve">[ 74.615 -28.362 -85.818 -10.6 90.492]</w:t>
      </w:r>
    </w:p>
    <w:p>
      <w:r>
        <w:rPr>
          <w:b/>
        </w:rPr>
        <w:t xml:space="preserve">Tulos</w:t>
      </w:r>
    </w:p>
    <w:p>
      <w:r>
        <w:t xml:space="preserve">90.492</w:t>
      </w:r>
    </w:p>
    <w:p>
      <w:r>
        <w:rPr>
          <w:b/>
        </w:rPr>
        <w:t xml:space="preserve">Esimerkki 0.3267</w:t>
      </w:r>
    </w:p>
    <w:p>
      <w:r>
        <w:t xml:space="preserve">[ 58.982 42.85 46.797 37.069 -45.83 -83.167 71.282 10.19 68.179 26.829]</w:t>
      </w:r>
    </w:p>
    <w:p>
      <w:r>
        <w:rPr>
          <w:b/>
        </w:rPr>
        <w:t xml:space="preserve">Tulos</w:t>
      </w:r>
    </w:p>
    <w:p>
      <w:r>
        <w:t xml:space="preserve">-83.167</w:t>
      </w:r>
    </w:p>
    <w:p>
      <w:r>
        <w:rPr>
          <w:b/>
        </w:rPr>
        <w:t xml:space="preserve">Esimerkki 0.3268</w:t>
      </w:r>
    </w:p>
    <w:p>
      <w:r>
        <w:t xml:space="preserve">[ 85.153 -42.68 89.878 31.425 17.569 -22.696 -17.75 52.234 -70.112]</w:t>
      </w:r>
    </w:p>
    <w:p>
      <w:r>
        <w:rPr>
          <w:b/>
        </w:rPr>
        <w:t xml:space="preserve">Tulos</w:t>
      </w:r>
    </w:p>
    <w:p>
      <w:r>
        <w:t xml:space="preserve">89.878</w:t>
      </w:r>
    </w:p>
    <w:p>
      <w:r>
        <w:rPr>
          <w:b/>
        </w:rPr>
        <w:t xml:space="preserve">Esimerkki 0.3269</w:t>
      </w:r>
    </w:p>
    <w:p>
      <w:r>
        <w:t xml:space="preserve">[ 9.983 -98.813 46.584 57.843 41.205]</w:t>
      </w:r>
    </w:p>
    <w:p>
      <w:r>
        <w:rPr>
          <w:b/>
        </w:rPr>
        <w:t xml:space="preserve">Tulos</w:t>
      </w:r>
    </w:p>
    <w:p>
      <w:r>
        <w:t xml:space="preserve">-98.813</w:t>
      </w:r>
    </w:p>
    <w:p>
      <w:r>
        <w:rPr>
          <w:b/>
        </w:rPr>
        <w:t xml:space="preserve">Esimerkki 0.3270</w:t>
      </w:r>
    </w:p>
    <w:p>
      <w:r>
        <w:t xml:space="preserve">[-28.234 91.394 -92.745 70.341 30.281 -55.676 55.482]</w:t>
      </w:r>
    </w:p>
    <w:p>
      <w:r>
        <w:rPr>
          <w:b/>
        </w:rPr>
        <w:t xml:space="preserve">Tulos</w:t>
      </w:r>
    </w:p>
    <w:p>
      <w:r>
        <w:t xml:space="preserve">-92.745</w:t>
      </w:r>
    </w:p>
    <w:p>
      <w:r>
        <w:rPr>
          <w:b/>
        </w:rPr>
        <w:t xml:space="preserve">Esimerkki 0.3271</w:t>
      </w:r>
    </w:p>
    <w:p>
      <w:r>
        <w:t xml:space="preserve">[ 37.664 -1.337 65.27 57.101 17.399 84.761 23.608 69.27 -26.217]</w:t>
      </w:r>
    </w:p>
    <w:p>
      <w:r>
        <w:rPr>
          <w:b/>
        </w:rPr>
        <w:t xml:space="preserve">Tulos</w:t>
      </w:r>
    </w:p>
    <w:p>
      <w:r>
        <w:t xml:space="preserve">84.761</w:t>
      </w:r>
    </w:p>
    <w:p>
      <w:r>
        <w:rPr>
          <w:b/>
        </w:rPr>
        <w:t xml:space="preserve">Esimerkki 0.3272</w:t>
      </w:r>
    </w:p>
    <w:p>
      <w:r>
        <w:t xml:space="preserve">[-91.501 -90.369 -10.706 -2.556 24.898 -51.153 -44.114 -4.274]</w:t>
      </w:r>
    </w:p>
    <w:p>
      <w:r>
        <w:rPr>
          <w:b/>
        </w:rPr>
        <w:t xml:space="preserve">Tulos</w:t>
      </w:r>
    </w:p>
    <w:p>
      <w:r>
        <w:t xml:space="preserve">-91.501</w:t>
      </w:r>
    </w:p>
    <w:p>
      <w:r>
        <w:rPr>
          <w:b/>
        </w:rPr>
        <w:t xml:space="preserve">Esimerkki 0.3273</w:t>
      </w:r>
    </w:p>
    <w:p>
      <w:r>
        <w:t xml:space="preserve">[ 98.596 23.72 0.762 -8.686 -52.405 29.905 -47.267 19.955]</w:t>
      </w:r>
    </w:p>
    <w:p>
      <w:r>
        <w:rPr>
          <w:b/>
        </w:rPr>
        <w:t xml:space="preserve">Tulos</w:t>
      </w:r>
    </w:p>
    <w:p>
      <w:r>
        <w:t xml:space="preserve">98.596</w:t>
      </w:r>
    </w:p>
    <w:p>
      <w:r>
        <w:rPr>
          <w:b/>
        </w:rPr>
        <w:t xml:space="preserve">Esimerkki 0.3274</w:t>
      </w:r>
    </w:p>
    <w:p>
      <w:r>
        <w:t xml:space="preserve">[-73.065 13.985 -40.814 -94.943 -0.235 63.483 11.547 -89.752 81.926 -50.789]</w:t>
      </w:r>
    </w:p>
    <w:p>
      <w:r>
        <w:rPr>
          <w:b/>
        </w:rPr>
        <w:t xml:space="preserve">Tulos</w:t>
      </w:r>
    </w:p>
    <w:p>
      <w:r>
        <w:t xml:space="preserve">-94.943</w:t>
      </w:r>
    </w:p>
    <w:p>
      <w:r>
        <w:rPr>
          <w:b/>
        </w:rPr>
        <w:t xml:space="preserve">Esimerkki 0,3275</w:t>
      </w:r>
    </w:p>
    <w:p>
      <w:r>
        <w:t xml:space="preserve">[ 95.183 -87.357 -91.534 -63.87 56.835]</w:t>
      </w:r>
    </w:p>
    <w:p>
      <w:r>
        <w:rPr>
          <w:b/>
        </w:rPr>
        <w:t xml:space="preserve">Tulos</w:t>
      </w:r>
    </w:p>
    <w:p>
      <w:r>
        <w:t xml:space="preserve">95.183</w:t>
      </w:r>
    </w:p>
    <w:p>
      <w:r>
        <w:rPr>
          <w:b/>
        </w:rPr>
        <w:t xml:space="preserve">Esimerkki 0.3276</w:t>
      </w:r>
    </w:p>
    <w:p>
      <w:r>
        <w:t xml:space="preserve">[ 37.74 50.825 -37.099 50.649 -79.545]</w:t>
      </w:r>
    </w:p>
    <w:p>
      <w:r>
        <w:rPr>
          <w:b/>
        </w:rPr>
        <w:t xml:space="preserve">Tulos</w:t>
      </w:r>
    </w:p>
    <w:p>
      <w:r>
        <w:t xml:space="preserve">-79.545</w:t>
      </w:r>
    </w:p>
    <w:p>
      <w:r>
        <w:rPr>
          <w:b/>
        </w:rPr>
        <w:t xml:space="preserve">Esimerkki 0.3277</w:t>
      </w:r>
    </w:p>
    <w:p>
      <w:r>
        <w:t xml:space="preserve">[-15.512 84.546 -70.32 67.661 -76.799 -60.747 -70.559 18.575 -45.745]</w:t>
      </w:r>
    </w:p>
    <w:p>
      <w:r>
        <w:rPr>
          <w:b/>
        </w:rPr>
        <w:t xml:space="preserve">Tulos</w:t>
      </w:r>
    </w:p>
    <w:p>
      <w:r>
        <w:t xml:space="preserve">84.546</w:t>
      </w:r>
    </w:p>
    <w:p>
      <w:r>
        <w:rPr>
          <w:b/>
        </w:rPr>
        <w:t xml:space="preserve">Esimerkki 0.3278</w:t>
      </w:r>
    </w:p>
    <w:p>
      <w:r>
        <w:t xml:space="preserve">[-55.912 -80.901]</w:t>
      </w:r>
    </w:p>
    <w:p>
      <w:r>
        <w:rPr>
          <w:b/>
        </w:rPr>
        <w:t xml:space="preserve">Tulos</w:t>
      </w:r>
    </w:p>
    <w:p>
      <w:r>
        <w:t xml:space="preserve">-80.901</w:t>
      </w:r>
    </w:p>
    <w:p>
      <w:r>
        <w:rPr>
          <w:b/>
        </w:rPr>
        <w:t xml:space="preserve">Esimerkki 0.3279</w:t>
      </w:r>
    </w:p>
    <w:p>
      <w:r>
        <w:t xml:space="preserve">[-50.198 -10.62 28.379 42.033]</w:t>
      </w:r>
    </w:p>
    <w:p>
      <w:r>
        <w:rPr>
          <w:b/>
        </w:rPr>
        <w:t xml:space="preserve">Tulos</w:t>
      </w:r>
    </w:p>
    <w:p>
      <w:r>
        <w:t xml:space="preserve">-50.198</w:t>
      </w:r>
    </w:p>
    <w:p>
      <w:r>
        <w:rPr>
          <w:b/>
        </w:rPr>
        <w:t xml:space="preserve">Esimerkki 0.3280</w:t>
      </w:r>
    </w:p>
    <w:p>
      <w:r>
        <w:t xml:space="preserve">[-70.358 48.387 60.539]</w:t>
      </w:r>
    </w:p>
    <w:p>
      <w:r>
        <w:rPr>
          <w:b/>
        </w:rPr>
        <w:t xml:space="preserve">Tulos</w:t>
      </w:r>
    </w:p>
    <w:p>
      <w:r>
        <w:t xml:space="preserve">-70.358</w:t>
      </w:r>
    </w:p>
    <w:p>
      <w:r>
        <w:rPr>
          <w:b/>
        </w:rPr>
        <w:t xml:space="preserve">Esimerkki 0.3281</w:t>
      </w:r>
    </w:p>
    <w:p>
      <w:r>
        <w:t xml:space="preserve">[-56.095 82.896 -88.664 -74.784 86.206 72.986 -41.198 7.482 5.893]</w:t>
      </w:r>
    </w:p>
    <w:p>
      <w:r>
        <w:rPr>
          <w:b/>
        </w:rPr>
        <w:t xml:space="preserve">Tulos</w:t>
      </w:r>
    </w:p>
    <w:p>
      <w:r>
        <w:t xml:space="preserve">-88.664</w:t>
      </w:r>
    </w:p>
    <w:p>
      <w:r>
        <w:rPr>
          <w:b/>
        </w:rPr>
        <w:t xml:space="preserve">Esimerkki 0.3282</w:t>
      </w:r>
    </w:p>
    <w:p>
      <w:r>
        <w:t xml:space="preserve">[ -8.782 -10.117 -75.154 -39.897]</w:t>
      </w:r>
    </w:p>
    <w:p>
      <w:r>
        <w:rPr>
          <w:b/>
        </w:rPr>
        <w:t xml:space="preserve">Tulos</w:t>
      </w:r>
    </w:p>
    <w:p>
      <w:r>
        <w:t xml:space="preserve">-75.154</w:t>
      </w:r>
    </w:p>
    <w:p>
      <w:r>
        <w:rPr>
          <w:b/>
        </w:rPr>
        <w:t xml:space="preserve">Esimerkki 0.3283</w:t>
      </w:r>
    </w:p>
    <w:p>
      <w:r>
        <w:t xml:space="preserve">[ 3.876 96.747]</w:t>
      </w:r>
    </w:p>
    <w:p>
      <w:r>
        <w:rPr>
          <w:b/>
        </w:rPr>
        <w:t xml:space="preserve">Tulos</w:t>
      </w:r>
    </w:p>
    <w:p>
      <w:r>
        <w:t xml:space="preserve">96.747</w:t>
      </w:r>
    </w:p>
    <w:p>
      <w:r>
        <w:rPr>
          <w:b/>
        </w:rPr>
        <w:t xml:space="preserve">Esimerkki 0.3284</w:t>
      </w:r>
    </w:p>
    <w:p>
      <w:r>
        <w:t xml:space="preserve">[-26.88 -35.579]</w:t>
      </w:r>
    </w:p>
    <w:p>
      <w:r>
        <w:rPr>
          <w:b/>
        </w:rPr>
        <w:t xml:space="preserve">Tulos</w:t>
      </w:r>
    </w:p>
    <w:p>
      <w:r>
        <w:t xml:space="preserve">-35.579</w:t>
      </w:r>
    </w:p>
    <w:p>
      <w:r>
        <w:rPr>
          <w:b/>
        </w:rPr>
        <w:t xml:space="preserve">Esimerkki 0,3285</w:t>
      </w:r>
    </w:p>
    <w:p>
      <w:r>
        <w:t xml:space="preserve">[-42.005 39.151 21.552 -49.286 -69.131 -57.456 77.603 -49.525]</w:t>
      </w:r>
    </w:p>
    <w:p>
      <w:r>
        <w:rPr>
          <w:b/>
        </w:rPr>
        <w:t xml:space="preserve">Tulos</w:t>
      </w:r>
    </w:p>
    <w:p>
      <w:r>
        <w:t xml:space="preserve">77.603</w:t>
      </w:r>
    </w:p>
    <w:p>
      <w:r>
        <w:rPr>
          <w:b/>
        </w:rPr>
        <w:t xml:space="preserve">Esimerkki 0.3286</w:t>
      </w:r>
    </w:p>
    <w:p>
      <w:r>
        <w:t xml:space="preserve">[ 45.257 -84.498 18.584 -94.293 5.79 59.474 -84.254 42.069 -93.1 -91.171]</w:t>
      </w:r>
    </w:p>
    <w:p>
      <w:r>
        <w:rPr>
          <w:b/>
        </w:rPr>
        <w:t xml:space="preserve">Tulos</w:t>
      </w:r>
    </w:p>
    <w:p>
      <w:r>
        <w:t xml:space="preserve">-94.293</w:t>
      </w:r>
    </w:p>
    <w:p>
      <w:r>
        <w:rPr>
          <w:b/>
        </w:rPr>
        <w:t xml:space="preserve">Esimerkki 0.3287</w:t>
      </w:r>
    </w:p>
    <w:p>
      <w:r>
        <w:t xml:space="preserve">[-63.414 50.48 -42.444 13.326 69.464 -50.232 -0.59 -20.053 9.911 -8.973]</w:t>
      </w:r>
    </w:p>
    <w:p>
      <w:r>
        <w:rPr>
          <w:b/>
        </w:rPr>
        <w:t xml:space="preserve">Tulos</w:t>
      </w:r>
    </w:p>
    <w:p>
      <w:r>
        <w:t xml:space="preserve">69.464</w:t>
      </w:r>
    </w:p>
    <w:p>
      <w:r>
        <w:rPr>
          <w:b/>
        </w:rPr>
        <w:t xml:space="preserve">Esimerkki 0.3288</w:t>
      </w:r>
    </w:p>
    <w:p>
      <w:r>
        <w:t xml:space="preserve">[ 9.387 74.08 -42.656 45.943]</w:t>
      </w:r>
    </w:p>
    <w:p>
      <w:r>
        <w:rPr>
          <w:b/>
        </w:rPr>
        <w:t xml:space="preserve">Tulos</w:t>
      </w:r>
    </w:p>
    <w:p>
      <w:r>
        <w:t xml:space="preserve">74.08</w:t>
      </w:r>
    </w:p>
    <w:p>
      <w:r>
        <w:rPr>
          <w:b/>
        </w:rPr>
        <w:t xml:space="preserve">Esimerkki 0.3289</w:t>
      </w:r>
    </w:p>
    <w:p>
      <w:r>
        <w:t xml:space="preserve">[ 69.603 -57.67 -63.894 1.066 -37.471]</w:t>
      </w:r>
    </w:p>
    <w:p>
      <w:r>
        <w:rPr>
          <w:b/>
        </w:rPr>
        <w:t xml:space="preserve">Tulos</w:t>
      </w:r>
    </w:p>
    <w:p>
      <w:r>
        <w:t xml:space="preserve">69.603</w:t>
      </w:r>
    </w:p>
    <w:p>
      <w:r>
        <w:rPr>
          <w:b/>
        </w:rPr>
        <w:t xml:space="preserve">Esimerkki 0.3290</w:t>
      </w:r>
    </w:p>
    <w:p>
      <w:r>
        <w:t xml:space="preserve">[ 80.623 48.56 93.986 -20.927 27.624 -47.142 -75.639 49.636 48.558 -21.838]</w:t>
      </w:r>
    </w:p>
    <w:p>
      <w:r>
        <w:rPr>
          <w:b/>
        </w:rPr>
        <w:t xml:space="preserve">Tulos</w:t>
      </w:r>
    </w:p>
    <w:p>
      <w:r>
        <w:t xml:space="preserve">93.986</w:t>
      </w:r>
    </w:p>
    <w:p>
      <w:r>
        <w:rPr>
          <w:b/>
        </w:rPr>
        <w:t xml:space="preserve">Esimerkki 0.3291</w:t>
      </w:r>
    </w:p>
    <w:p>
      <w:r>
        <w:t xml:space="preserve">[-47.67 66.653 44.636 -54.677]</w:t>
      </w:r>
    </w:p>
    <w:p>
      <w:r>
        <w:rPr>
          <w:b/>
        </w:rPr>
        <w:t xml:space="preserve">Tulos</w:t>
      </w:r>
    </w:p>
    <w:p>
      <w:r>
        <w:t xml:space="preserve">66.653</w:t>
      </w:r>
    </w:p>
    <w:p>
      <w:r>
        <w:rPr>
          <w:b/>
        </w:rPr>
        <w:t xml:space="preserve">Esimerkki 0.3292</w:t>
      </w:r>
    </w:p>
    <w:p>
      <w:r>
        <w:t xml:space="preserve">[ 13.012 65.535 38.562 64.158 -25.72 91.156]</w:t>
      </w:r>
    </w:p>
    <w:p>
      <w:r>
        <w:rPr>
          <w:b/>
        </w:rPr>
        <w:t xml:space="preserve">Tulos</w:t>
      </w:r>
    </w:p>
    <w:p>
      <w:r>
        <w:t xml:space="preserve">91.156</w:t>
      </w:r>
    </w:p>
    <w:p>
      <w:r>
        <w:rPr>
          <w:b/>
        </w:rPr>
        <w:t xml:space="preserve">Esimerkki 0.3293</w:t>
      </w:r>
    </w:p>
    <w:p>
      <w:r>
        <w:t xml:space="preserve">[ 7.355 -58.129 -88.263 -1.411 9.848 -74.514]</w:t>
      </w:r>
    </w:p>
    <w:p>
      <w:r>
        <w:rPr>
          <w:b/>
        </w:rPr>
        <w:t xml:space="preserve">Tulos</w:t>
      </w:r>
    </w:p>
    <w:p>
      <w:r>
        <w:t xml:space="preserve">-88.263</w:t>
      </w:r>
    </w:p>
    <w:p>
      <w:r>
        <w:rPr>
          <w:b/>
        </w:rPr>
        <w:t xml:space="preserve">Esimerkki 0.3294</w:t>
      </w:r>
    </w:p>
    <w:p>
      <w:r>
        <w:t xml:space="preserve">[-18.951 -36.327 -83.708 20.927 -95.763]</w:t>
      </w:r>
    </w:p>
    <w:p>
      <w:r>
        <w:rPr>
          <w:b/>
        </w:rPr>
        <w:t xml:space="preserve">Tulos</w:t>
      </w:r>
    </w:p>
    <w:p>
      <w:r>
        <w:t xml:space="preserve">-95.763</w:t>
      </w:r>
    </w:p>
    <w:p>
      <w:r>
        <w:rPr>
          <w:b/>
        </w:rPr>
        <w:t xml:space="preserve">Esimerkki 0,3295</w:t>
      </w:r>
    </w:p>
    <w:p>
      <w:r>
        <w:t xml:space="preserve">[-23.014 74.266]</w:t>
      </w:r>
    </w:p>
    <w:p>
      <w:r>
        <w:rPr>
          <w:b/>
        </w:rPr>
        <w:t xml:space="preserve">Tulos</w:t>
      </w:r>
    </w:p>
    <w:p>
      <w:r>
        <w:t xml:space="preserve">74.266</w:t>
      </w:r>
    </w:p>
    <w:p>
      <w:r>
        <w:rPr>
          <w:b/>
        </w:rPr>
        <w:t xml:space="preserve">Esimerkki 0.3296</w:t>
      </w:r>
    </w:p>
    <w:p>
      <w:r>
        <w:t xml:space="preserve">[-36.427 -53.445 35.651 -76.328 25.949 73.937 -86.5 -78.344 -29.352]</w:t>
      </w:r>
    </w:p>
    <w:p>
      <w:r>
        <w:rPr>
          <w:b/>
        </w:rPr>
        <w:t xml:space="preserve">Tulos</w:t>
      </w:r>
    </w:p>
    <w:p>
      <w:r>
        <w:t xml:space="preserve">-86.5</w:t>
      </w:r>
    </w:p>
    <w:p>
      <w:r>
        <w:rPr>
          <w:b/>
        </w:rPr>
        <w:t xml:space="preserve">Esimerkki 0.3297</w:t>
      </w:r>
    </w:p>
    <w:p>
      <w:r>
        <w:t xml:space="preserve">[ 71.432 97.77 -34.022 -80.191 15.071 8.63 ]</w:t>
      </w:r>
    </w:p>
    <w:p>
      <w:r>
        <w:rPr>
          <w:b/>
        </w:rPr>
        <w:t xml:space="preserve">Tulos</w:t>
      </w:r>
    </w:p>
    <w:p>
      <w:r>
        <w:t xml:space="preserve">97.77</w:t>
      </w:r>
    </w:p>
    <w:p>
      <w:r>
        <w:rPr>
          <w:b/>
        </w:rPr>
        <w:t xml:space="preserve">Esimerkki 0.3298</w:t>
      </w:r>
    </w:p>
    <w:p>
      <w:r>
        <w:t xml:space="preserve">[ -6.507 96.43 86.667 94.204 -78.055 -79.834 -19.927 -38. 9.274 8.569]</w:t>
      </w:r>
    </w:p>
    <w:p>
      <w:r>
        <w:rPr>
          <w:b/>
        </w:rPr>
        <w:t xml:space="preserve">Tulos</w:t>
      </w:r>
    </w:p>
    <w:p>
      <w:r>
        <w:t xml:space="preserve">96.43</w:t>
      </w:r>
    </w:p>
    <w:p>
      <w:r>
        <w:rPr>
          <w:b/>
        </w:rPr>
        <w:t xml:space="preserve">Esimerkki 0.3299</w:t>
      </w:r>
    </w:p>
    <w:p>
      <w:r>
        <w:t xml:space="preserve">[85.274 -4.702]</w:t>
      </w:r>
    </w:p>
    <w:p>
      <w:r>
        <w:rPr>
          <w:b/>
        </w:rPr>
        <w:t xml:space="preserve">Tulos</w:t>
      </w:r>
    </w:p>
    <w:p>
      <w:r>
        <w:t xml:space="preserve">85.274</w:t>
      </w:r>
    </w:p>
    <w:p>
      <w:r>
        <w:rPr>
          <w:b/>
        </w:rPr>
        <w:t xml:space="preserve">Esimerkki 0.3300</w:t>
      </w:r>
    </w:p>
    <w:p>
      <w:r>
        <w:t xml:space="preserve">[ 63.402 -39.993]</w:t>
      </w:r>
    </w:p>
    <w:p>
      <w:r>
        <w:rPr>
          <w:b/>
        </w:rPr>
        <w:t xml:space="preserve">Tulos</w:t>
      </w:r>
    </w:p>
    <w:p>
      <w:r>
        <w:t xml:space="preserve">63.402</w:t>
      </w:r>
    </w:p>
    <w:p>
      <w:r>
        <w:rPr>
          <w:b/>
        </w:rPr>
        <w:t xml:space="preserve">Esimerkki 0.3301</w:t>
      </w:r>
    </w:p>
    <w:p>
      <w:r>
        <w:t xml:space="preserve">[-14.807 34.722 -68.031 -93.184 85.914 -79.068 43.312 -42.405]</w:t>
      </w:r>
    </w:p>
    <w:p>
      <w:r>
        <w:rPr>
          <w:b/>
        </w:rPr>
        <w:t xml:space="preserve">Tulos</w:t>
      </w:r>
    </w:p>
    <w:p>
      <w:r>
        <w:t xml:space="preserve">-93.184</w:t>
      </w:r>
    </w:p>
    <w:p>
      <w:r>
        <w:rPr>
          <w:b/>
        </w:rPr>
        <w:t xml:space="preserve">Esimerkki 0.3302</w:t>
      </w:r>
    </w:p>
    <w:p>
      <w:r>
        <w:t xml:space="preserve">[-76.225 -85.094]</w:t>
      </w:r>
    </w:p>
    <w:p>
      <w:r>
        <w:rPr>
          <w:b/>
        </w:rPr>
        <w:t xml:space="preserve">Tulos</w:t>
      </w:r>
    </w:p>
    <w:p>
      <w:r>
        <w:t xml:space="preserve">-85.094</w:t>
      </w:r>
    </w:p>
    <w:p>
      <w:r>
        <w:rPr>
          <w:b/>
        </w:rPr>
        <w:t xml:space="preserve">Esimerkki 0.3303</w:t>
      </w:r>
    </w:p>
    <w:p>
      <w:r>
        <w:t xml:space="preserve">[ 38.928 42.095 -94.719 -71.185 56.839 72.215 31.23 -10.557 -57.1 ]</w:t>
      </w:r>
    </w:p>
    <w:p>
      <w:r>
        <w:rPr>
          <w:b/>
        </w:rPr>
        <w:t xml:space="preserve">Tulos</w:t>
      </w:r>
    </w:p>
    <w:p>
      <w:r>
        <w:t xml:space="preserve">-94.719</w:t>
      </w:r>
    </w:p>
    <w:p>
      <w:r>
        <w:rPr>
          <w:b/>
        </w:rPr>
        <w:t xml:space="preserve">Esimerkki 0.3304</w:t>
      </w:r>
    </w:p>
    <w:p>
      <w:r>
        <w:t xml:space="preserve">[ 7.912 -91.456 -87.215 -30.136 -55.847 -73.563 20.309 18.558 56.307 17.652]</w:t>
      </w:r>
    </w:p>
    <w:p>
      <w:r>
        <w:rPr>
          <w:b/>
        </w:rPr>
        <w:t xml:space="preserve">Tulos</w:t>
      </w:r>
    </w:p>
    <w:p>
      <w:r>
        <w:t xml:space="preserve">-91.456</w:t>
      </w:r>
    </w:p>
    <w:p>
      <w:r>
        <w:rPr>
          <w:b/>
        </w:rPr>
        <w:t xml:space="preserve">Esimerkki 0.3305</w:t>
      </w:r>
    </w:p>
    <w:p>
      <w:r>
        <w:t xml:space="preserve">[-56.443 16.655 10.117 65.004 88.991 41.101 -19.987 80.143]</w:t>
      </w:r>
    </w:p>
    <w:p>
      <w:r>
        <w:rPr>
          <w:b/>
        </w:rPr>
        <w:t xml:space="preserve">Tulos</w:t>
      </w:r>
    </w:p>
    <w:p>
      <w:r>
        <w:t xml:space="preserve">88.991</w:t>
      </w:r>
    </w:p>
    <w:p>
      <w:r>
        <w:rPr>
          <w:b/>
        </w:rPr>
        <w:t xml:space="preserve">Esimerkki 0.3306</w:t>
      </w:r>
    </w:p>
    <w:p>
      <w:r>
        <w:t xml:space="preserve">[-66.888 -59.534 -63.565 -79.564 -0.451 80.002 53.918 -2.549]</w:t>
      </w:r>
    </w:p>
    <w:p>
      <w:r>
        <w:rPr>
          <w:b/>
        </w:rPr>
        <w:t xml:space="preserve">Tulos</w:t>
      </w:r>
    </w:p>
    <w:p>
      <w:r>
        <w:t xml:space="preserve">80.002</w:t>
      </w:r>
    </w:p>
    <w:p>
      <w:r>
        <w:rPr>
          <w:b/>
        </w:rPr>
        <w:t xml:space="preserve">Esimerkki 0.3307</w:t>
      </w:r>
    </w:p>
    <w:p>
      <w:r>
        <w:t xml:space="preserve">[ 34.334 -72.551 53.223]</w:t>
      </w:r>
    </w:p>
    <w:p>
      <w:r>
        <w:rPr>
          <w:b/>
        </w:rPr>
        <w:t xml:space="preserve">Tulos</w:t>
      </w:r>
    </w:p>
    <w:p>
      <w:r>
        <w:t xml:space="preserve">-72.551</w:t>
      </w:r>
    </w:p>
    <w:p>
      <w:r>
        <w:rPr>
          <w:b/>
        </w:rPr>
        <w:t xml:space="preserve">Esimerkki 0.3308</w:t>
      </w:r>
    </w:p>
    <w:p>
      <w:r>
        <w:t xml:space="preserve">[ 85.522 -42.866 90.712 9.231 61.19 -62.434 -57.921 -29.83 ]</w:t>
      </w:r>
    </w:p>
    <w:p>
      <w:r>
        <w:rPr>
          <w:b/>
        </w:rPr>
        <w:t xml:space="preserve">Tulos</w:t>
      </w:r>
    </w:p>
    <w:p>
      <w:r>
        <w:t xml:space="preserve">90.712</w:t>
      </w:r>
    </w:p>
    <w:p>
      <w:r>
        <w:rPr>
          <w:b/>
        </w:rPr>
        <w:t xml:space="preserve">Esimerkki 0.3309</w:t>
      </w:r>
    </w:p>
    <w:p>
      <w:r>
        <w:t xml:space="preserve">[ 67.839 -23.098 50.045 -75.459 10.135]</w:t>
      </w:r>
    </w:p>
    <w:p>
      <w:r>
        <w:rPr>
          <w:b/>
        </w:rPr>
        <w:t xml:space="preserve">Tulos</w:t>
      </w:r>
    </w:p>
    <w:p>
      <w:r>
        <w:t xml:space="preserve">-75.459</w:t>
      </w:r>
    </w:p>
    <w:p>
      <w:r>
        <w:rPr>
          <w:b/>
        </w:rPr>
        <w:t xml:space="preserve">Esimerkki 0.3310</w:t>
      </w:r>
    </w:p>
    <w:p>
      <w:r>
        <w:t xml:space="preserve">[ 12.287 -47.19 -29.69 -39.008]</w:t>
      </w:r>
    </w:p>
    <w:p>
      <w:r>
        <w:rPr>
          <w:b/>
        </w:rPr>
        <w:t xml:space="preserve">Tulos</w:t>
      </w:r>
    </w:p>
    <w:p>
      <w:r>
        <w:t xml:space="preserve">-47.19</w:t>
      </w:r>
    </w:p>
    <w:p>
      <w:r>
        <w:rPr>
          <w:b/>
        </w:rPr>
        <w:t xml:space="preserve">Esimerkki 0.3311</w:t>
      </w:r>
    </w:p>
    <w:p>
      <w:r>
        <w:t xml:space="preserve">[ 99.434 -74.82 -22.685 -71.988]</w:t>
      </w:r>
    </w:p>
    <w:p>
      <w:r>
        <w:rPr>
          <w:b/>
        </w:rPr>
        <w:t xml:space="preserve">Tulos</w:t>
      </w:r>
    </w:p>
    <w:p>
      <w:r>
        <w:t xml:space="preserve">99.434</w:t>
      </w:r>
    </w:p>
    <w:p>
      <w:r>
        <w:rPr>
          <w:b/>
        </w:rPr>
        <w:t xml:space="preserve">Esimerkki 0.3312</w:t>
      </w:r>
    </w:p>
    <w:p>
      <w:r>
        <w:t xml:space="preserve">[ 11.364 -72.034 -13.106]</w:t>
      </w:r>
    </w:p>
    <w:p>
      <w:r>
        <w:rPr>
          <w:b/>
        </w:rPr>
        <w:t xml:space="preserve">Tulos</w:t>
      </w:r>
    </w:p>
    <w:p>
      <w:r>
        <w:t xml:space="preserve">-72.034</w:t>
      </w:r>
    </w:p>
    <w:p>
      <w:r>
        <w:rPr>
          <w:b/>
        </w:rPr>
        <w:t xml:space="preserve">Esimerkki 0.3313</w:t>
      </w:r>
    </w:p>
    <w:p>
      <w:r>
        <w:t xml:space="preserve">[ 63.729 -80.022 -67.275 -60.365 87.461 33.998 -92.152 -84.7 -83.895]</w:t>
      </w:r>
    </w:p>
    <w:p>
      <w:r>
        <w:rPr>
          <w:b/>
        </w:rPr>
        <w:t xml:space="preserve">Tulos</w:t>
      </w:r>
    </w:p>
    <w:p>
      <w:r>
        <w:t xml:space="preserve">-92.152</w:t>
      </w:r>
    </w:p>
    <w:p>
      <w:r>
        <w:rPr>
          <w:b/>
        </w:rPr>
        <w:t xml:space="preserve">Esimerkki 0.3314</w:t>
      </w:r>
    </w:p>
    <w:p>
      <w:r>
        <w:t xml:space="preserve">[-73.983 -30.938]</w:t>
      </w:r>
    </w:p>
    <w:p>
      <w:r>
        <w:rPr>
          <w:b/>
        </w:rPr>
        <w:t xml:space="preserve">Tulos</w:t>
      </w:r>
    </w:p>
    <w:p>
      <w:r>
        <w:t xml:space="preserve">-73.983</w:t>
      </w:r>
    </w:p>
    <w:p>
      <w:r>
        <w:rPr>
          <w:b/>
        </w:rPr>
        <w:t xml:space="preserve">Esimerkki 0.3315</w:t>
      </w:r>
    </w:p>
    <w:p>
      <w:r>
        <w:t xml:space="preserve">[-87.658 -64.188 -19.544 45.376 -80.113 49.885 -78.313 -2.751 -10.856]</w:t>
      </w:r>
    </w:p>
    <w:p>
      <w:r>
        <w:rPr>
          <w:b/>
        </w:rPr>
        <w:t xml:space="preserve">Tulos</w:t>
      </w:r>
    </w:p>
    <w:p>
      <w:r>
        <w:t xml:space="preserve">-87.658</w:t>
      </w:r>
    </w:p>
    <w:p>
      <w:r>
        <w:rPr>
          <w:b/>
        </w:rPr>
        <w:t xml:space="preserve">Esimerkki 0.3316</w:t>
      </w:r>
    </w:p>
    <w:p>
      <w:r>
        <w:t xml:space="preserve">[ 46.415 65.579 -9.984 87.129 -85.73 68.345 -39.62 4.978 -2.948 -4.541]</w:t>
      </w:r>
    </w:p>
    <w:p>
      <w:r>
        <w:rPr>
          <w:b/>
        </w:rPr>
        <w:t xml:space="preserve">Tulos</w:t>
      </w:r>
    </w:p>
    <w:p>
      <w:r>
        <w:t xml:space="preserve">87.129</w:t>
      </w:r>
    </w:p>
    <w:p>
      <w:r>
        <w:rPr>
          <w:b/>
        </w:rPr>
        <w:t xml:space="preserve">Esimerkki 0.3317</w:t>
      </w:r>
    </w:p>
    <w:p>
      <w:r>
        <w:t xml:space="preserve">[ 56.449 54.451 29.094 -38.236 -12.291 -4.232 -93.059 -83.134]</w:t>
      </w:r>
    </w:p>
    <w:p>
      <w:r>
        <w:rPr>
          <w:b/>
        </w:rPr>
        <w:t xml:space="preserve">Tulos</w:t>
      </w:r>
    </w:p>
    <w:p>
      <w:r>
        <w:t xml:space="preserve">-93.059</w:t>
      </w:r>
    </w:p>
    <w:p>
      <w:r>
        <w:rPr>
          <w:b/>
        </w:rPr>
        <w:t xml:space="preserve">Esimerkki 0.3318</w:t>
      </w:r>
    </w:p>
    <w:p>
      <w:r>
        <w:t xml:space="preserve">[ 46.238 36.889 -28.884 -50.026 -0.094]</w:t>
      </w:r>
    </w:p>
    <w:p>
      <w:r>
        <w:rPr>
          <w:b/>
        </w:rPr>
        <w:t xml:space="preserve">Tulos</w:t>
      </w:r>
    </w:p>
    <w:p>
      <w:r>
        <w:t xml:space="preserve">-50.026</w:t>
      </w:r>
    </w:p>
    <w:p>
      <w:r>
        <w:rPr>
          <w:b/>
        </w:rPr>
        <w:t xml:space="preserve">Esimerkki 0.3319</w:t>
      </w:r>
    </w:p>
    <w:p>
      <w:r>
        <w:t xml:space="preserve">[-53.906 15.826 15.628 62.511 67.387 -27.292 77.076 15.331]</w:t>
      </w:r>
    </w:p>
    <w:p>
      <w:r>
        <w:rPr>
          <w:b/>
        </w:rPr>
        <w:t xml:space="preserve">Tulos</w:t>
      </w:r>
    </w:p>
    <w:p>
      <w:r>
        <w:t xml:space="preserve">77.076</w:t>
      </w:r>
    </w:p>
    <w:p>
      <w:r>
        <w:rPr>
          <w:b/>
        </w:rPr>
        <w:t xml:space="preserve">Esimerkki 0,3320</w:t>
      </w:r>
    </w:p>
    <w:p>
      <w:r>
        <w:t xml:space="preserve">[ 72.271 -49.136 -88.303 -43.868 -44.807 -23.047 -6.991 90.458 80.208 -9.298]</w:t>
      </w:r>
    </w:p>
    <w:p>
      <w:r>
        <w:rPr>
          <w:b/>
        </w:rPr>
        <w:t xml:space="preserve">Tulos</w:t>
      </w:r>
    </w:p>
    <w:p>
      <w:r>
        <w:t xml:space="preserve">90.458</w:t>
      </w:r>
    </w:p>
    <w:p>
      <w:r>
        <w:rPr>
          <w:b/>
        </w:rPr>
        <w:t xml:space="preserve">Esimerkki 0,3321</w:t>
      </w:r>
    </w:p>
    <w:p>
      <w:r>
        <w:t xml:space="preserve">[ 19.786 58.729 -27.677 -28.553 -88.441 -74.284 -11.643 92.124 32.58 -28.87 ]</w:t>
      </w:r>
    </w:p>
    <w:p>
      <w:r>
        <w:rPr>
          <w:b/>
        </w:rPr>
        <w:t xml:space="preserve">Tulos</w:t>
      </w:r>
    </w:p>
    <w:p>
      <w:r>
        <w:t xml:space="preserve">92.124</w:t>
      </w:r>
    </w:p>
    <w:p>
      <w:r>
        <w:rPr>
          <w:b/>
        </w:rPr>
        <w:t xml:space="preserve">Esimerkki 0.3322</w:t>
      </w:r>
    </w:p>
    <w:p>
      <w:r>
        <w:t xml:space="preserve">[-71.393 48.568 -34.165 -76.877 -88.51 61.973 57.334 6.283]</w:t>
      </w:r>
    </w:p>
    <w:p>
      <w:r>
        <w:rPr>
          <w:b/>
        </w:rPr>
        <w:t xml:space="preserve">Tulos</w:t>
      </w:r>
    </w:p>
    <w:p>
      <w:r>
        <w:t xml:space="preserve">-88.51</w:t>
      </w:r>
    </w:p>
    <w:p>
      <w:r>
        <w:rPr>
          <w:b/>
        </w:rPr>
        <w:t xml:space="preserve">Esimerkki 0.3323</w:t>
      </w:r>
    </w:p>
    <w:p>
      <w:r>
        <w:t xml:space="preserve">[ 16.588 57.992 -60.923 -7.504]</w:t>
      </w:r>
    </w:p>
    <w:p>
      <w:r>
        <w:rPr>
          <w:b/>
        </w:rPr>
        <w:t xml:space="preserve">Tulos</w:t>
      </w:r>
    </w:p>
    <w:p>
      <w:r>
        <w:t xml:space="preserve">-60.923</w:t>
      </w:r>
    </w:p>
    <w:p>
      <w:r>
        <w:rPr>
          <w:b/>
        </w:rPr>
        <w:t xml:space="preserve">Esimerkki 0.3324</w:t>
      </w:r>
    </w:p>
    <w:p>
      <w:r>
        <w:t xml:space="preserve">[ 90.145 -77.829 50.506 17.84 -2.968 -51.892 -19.839 -50.057 82.909 98.328]</w:t>
      </w:r>
    </w:p>
    <w:p>
      <w:r>
        <w:rPr>
          <w:b/>
        </w:rPr>
        <w:t xml:space="preserve">Tulos</w:t>
      </w:r>
    </w:p>
    <w:p>
      <w:r>
        <w:t xml:space="preserve">98.328</w:t>
      </w:r>
    </w:p>
    <w:p>
      <w:r>
        <w:rPr>
          <w:b/>
        </w:rPr>
        <w:t xml:space="preserve">Esimerkki 0,3325</w:t>
      </w:r>
    </w:p>
    <w:p>
      <w:r>
        <w:t xml:space="preserve">[ 32.474 -69.185 14.279 -88.286]</w:t>
      </w:r>
    </w:p>
    <w:p>
      <w:r>
        <w:rPr>
          <w:b/>
        </w:rPr>
        <w:t xml:space="preserve">Tulos</w:t>
      </w:r>
    </w:p>
    <w:p>
      <w:r>
        <w:t xml:space="preserve">-88.286</w:t>
      </w:r>
    </w:p>
    <w:p>
      <w:r>
        <w:rPr>
          <w:b/>
        </w:rPr>
        <w:t xml:space="preserve">Esimerkki 0,3326</w:t>
      </w:r>
    </w:p>
    <w:p>
      <w:r>
        <w:t xml:space="preserve">[-65.561 -36.066 47.046 -18.973 -85.196 83.657 95.091]</w:t>
      </w:r>
    </w:p>
    <w:p>
      <w:r>
        <w:rPr>
          <w:b/>
        </w:rPr>
        <w:t xml:space="preserve">Tulos</w:t>
      </w:r>
    </w:p>
    <w:p>
      <w:r>
        <w:t xml:space="preserve">95.091</w:t>
      </w:r>
    </w:p>
    <w:p>
      <w:r>
        <w:rPr>
          <w:b/>
        </w:rPr>
        <w:t xml:space="preserve">Esimerkki 0.3327</w:t>
      </w:r>
    </w:p>
    <w:p>
      <w:r>
        <w:t xml:space="preserve">[-70.675 -89.473 -62.522 2.85 31.466 88.417 42.079]</w:t>
      </w:r>
    </w:p>
    <w:p>
      <w:r>
        <w:rPr>
          <w:b/>
        </w:rPr>
        <w:t xml:space="preserve">Tulos</w:t>
      </w:r>
    </w:p>
    <w:p>
      <w:r>
        <w:t xml:space="preserve">-89.473</w:t>
      </w:r>
    </w:p>
    <w:p>
      <w:r>
        <w:rPr>
          <w:b/>
        </w:rPr>
        <w:t xml:space="preserve">Esimerkki 0.3328</w:t>
      </w:r>
    </w:p>
    <w:p>
      <w:r>
        <w:t xml:space="preserve">[ 91.445 -2.965 -51.061 -37.984 39.552 21.417 11.719 85.556]</w:t>
      </w:r>
    </w:p>
    <w:p>
      <w:r>
        <w:rPr>
          <w:b/>
        </w:rPr>
        <w:t xml:space="preserve">Tulos</w:t>
      </w:r>
    </w:p>
    <w:p>
      <w:r>
        <w:t xml:space="preserve">91.445</w:t>
      </w:r>
    </w:p>
    <w:p>
      <w:r>
        <w:rPr>
          <w:b/>
        </w:rPr>
        <w:t xml:space="preserve">Esimerkki 0.3329</w:t>
      </w:r>
    </w:p>
    <w:p>
      <w:r>
        <w:t xml:space="preserve">[ 82.582 76.007 -43.35 ]</w:t>
      </w:r>
    </w:p>
    <w:p>
      <w:r>
        <w:rPr>
          <w:b/>
        </w:rPr>
        <w:t xml:space="preserve">Tulos</w:t>
      </w:r>
    </w:p>
    <w:p>
      <w:r>
        <w:t xml:space="preserve">82.582</w:t>
      </w:r>
    </w:p>
    <w:p>
      <w:r>
        <w:rPr>
          <w:b/>
        </w:rPr>
        <w:t xml:space="preserve">Esimerkki 0,3330</w:t>
      </w:r>
    </w:p>
    <w:p>
      <w:r>
        <w:t xml:space="preserve">[ 67.637 61.557 98.433 98.973 -2.979 98.722 -34.291 5.314 -40.702]</w:t>
      </w:r>
    </w:p>
    <w:p>
      <w:r>
        <w:rPr>
          <w:b/>
        </w:rPr>
        <w:t xml:space="preserve">Tulos</w:t>
      </w:r>
    </w:p>
    <w:p>
      <w:r>
        <w:t xml:space="preserve">98.973</w:t>
      </w:r>
    </w:p>
    <w:p>
      <w:r>
        <w:rPr>
          <w:b/>
        </w:rPr>
        <w:t xml:space="preserve">Esimerkki 0.3331</w:t>
      </w:r>
    </w:p>
    <w:p>
      <w:r>
        <w:t xml:space="preserve">[-53.539 -96.772 -71.815]</w:t>
      </w:r>
    </w:p>
    <w:p>
      <w:r>
        <w:rPr>
          <w:b/>
        </w:rPr>
        <w:t xml:space="preserve">Tulos</w:t>
      </w:r>
    </w:p>
    <w:p>
      <w:r>
        <w:t xml:space="preserve">-96.772</w:t>
      </w:r>
    </w:p>
    <w:p>
      <w:r>
        <w:rPr>
          <w:b/>
        </w:rPr>
        <w:t xml:space="preserve">Esimerkki 0.3332</w:t>
      </w:r>
    </w:p>
    <w:p>
      <w:r>
        <w:t xml:space="preserve">[ 88.202 -82.603 -73.211 3.333 98.64 -52.193]</w:t>
      </w:r>
    </w:p>
    <w:p>
      <w:r>
        <w:rPr>
          <w:b/>
        </w:rPr>
        <w:t xml:space="preserve">Tulos</w:t>
      </w:r>
    </w:p>
    <w:p>
      <w:r>
        <w:t xml:space="preserve">98.64</w:t>
      </w:r>
    </w:p>
    <w:p>
      <w:r>
        <w:rPr>
          <w:b/>
        </w:rPr>
        <w:t xml:space="preserve">Esimerkki 0,3333</w:t>
      </w:r>
    </w:p>
    <w:p>
      <w:r>
        <w:t xml:space="preserve">[-43.784 69.105 -70.524 -98.673 11.058 -40.418]</w:t>
      </w:r>
    </w:p>
    <w:p>
      <w:r>
        <w:rPr>
          <w:b/>
        </w:rPr>
        <w:t xml:space="preserve">Tulos</w:t>
      </w:r>
    </w:p>
    <w:p>
      <w:r>
        <w:t xml:space="preserve">-98.673</w:t>
      </w:r>
    </w:p>
    <w:p>
      <w:r>
        <w:rPr>
          <w:b/>
        </w:rPr>
        <w:t xml:space="preserve">Esimerkki 0.3334</w:t>
      </w:r>
    </w:p>
    <w:p>
      <w:r>
        <w:t xml:space="preserve">[ 85.083 -7.835 37.526 43.531 -60.997 -66.726 -74.936 -38.885 -95.716]</w:t>
      </w:r>
    </w:p>
    <w:p>
      <w:r>
        <w:rPr>
          <w:b/>
        </w:rPr>
        <w:t xml:space="preserve">Tulos</w:t>
      </w:r>
    </w:p>
    <w:p>
      <w:r>
        <w:t xml:space="preserve">-95.716</w:t>
      </w:r>
    </w:p>
    <w:p>
      <w:r>
        <w:rPr>
          <w:b/>
        </w:rPr>
        <w:t xml:space="preserve">Esimerkki 0,3335</w:t>
      </w:r>
    </w:p>
    <w:p>
      <w:r>
        <w:t xml:space="preserve">[ 13.271 -62.805 21.276]</w:t>
      </w:r>
    </w:p>
    <w:p>
      <w:r>
        <w:rPr>
          <w:b/>
        </w:rPr>
        <w:t xml:space="preserve">Tulos</w:t>
      </w:r>
    </w:p>
    <w:p>
      <w:r>
        <w:t xml:space="preserve">-62.805</w:t>
      </w:r>
    </w:p>
    <w:p>
      <w:r>
        <w:rPr>
          <w:b/>
        </w:rPr>
        <w:t xml:space="preserve">Esimerkki 0,3336</w:t>
      </w:r>
    </w:p>
    <w:p>
      <w:r>
        <w:t xml:space="preserve">[ 5.74 77.16]</w:t>
      </w:r>
    </w:p>
    <w:p>
      <w:r>
        <w:rPr>
          <w:b/>
        </w:rPr>
        <w:t xml:space="preserve">Tulos</w:t>
      </w:r>
    </w:p>
    <w:p>
      <w:r>
        <w:t xml:space="preserve">77.16</w:t>
      </w:r>
    </w:p>
    <w:p>
      <w:r>
        <w:rPr>
          <w:b/>
        </w:rPr>
        <w:t xml:space="preserve">Esimerkki 0.3337</w:t>
      </w:r>
    </w:p>
    <w:p>
      <w:r>
        <w:t xml:space="preserve">[ 18.425 -81.54 -81.788 -94.817 23.374 -69.644 -16.076 -27.866]</w:t>
      </w:r>
    </w:p>
    <w:p>
      <w:r>
        <w:rPr>
          <w:b/>
        </w:rPr>
        <w:t xml:space="preserve">Tulos</w:t>
      </w:r>
    </w:p>
    <w:p>
      <w:r>
        <w:t xml:space="preserve">-94.817</w:t>
      </w:r>
    </w:p>
    <w:p>
      <w:r>
        <w:rPr>
          <w:b/>
        </w:rPr>
        <w:t xml:space="preserve">Esimerkki 0.3338</w:t>
      </w:r>
    </w:p>
    <w:p>
      <w:r>
        <w:t xml:space="preserve">[-86.15 69.688 77.868 66.648 59.071 -28.747 10.688]</w:t>
      </w:r>
    </w:p>
    <w:p>
      <w:r>
        <w:rPr>
          <w:b/>
        </w:rPr>
        <w:t xml:space="preserve">Tulos</w:t>
      </w:r>
    </w:p>
    <w:p>
      <w:r>
        <w:t xml:space="preserve">-86.15</w:t>
      </w:r>
    </w:p>
    <w:p>
      <w:r>
        <w:rPr>
          <w:b/>
        </w:rPr>
        <w:t xml:space="preserve">Esimerkki 0.3339</w:t>
      </w:r>
    </w:p>
    <w:p>
      <w:r>
        <w:t xml:space="preserve">[ 14.462 -59.636 -56.083 3.33 56.057 -36.458 56.779]</w:t>
      </w:r>
    </w:p>
    <w:p>
      <w:r>
        <w:rPr>
          <w:b/>
        </w:rPr>
        <w:t xml:space="preserve">Tulos</w:t>
      </w:r>
    </w:p>
    <w:p>
      <w:r>
        <w:t xml:space="preserve">-59.636</w:t>
      </w:r>
    </w:p>
    <w:p>
      <w:r>
        <w:rPr>
          <w:b/>
        </w:rPr>
        <w:t xml:space="preserve">Esimerkki 0,3340</w:t>
      </w:r>
    </w:p>
    <w:p>
      <w:r>
        <w:t xml:space="preserve">[-69.326 44.472]</w:t>
      </w:r>
    </w:p>
    <w:p>
      <w:r>
        <w:rPr>
          <w:b/>
        </w:rPr>
        <w:t xml:space="preserve">Tulos</w:t>
      </w:r>
    </w:p>
    <w:p>
      <w:r>
        <w:t xml:space="preserve">-69.326</w:t>
      </w:r>
    </w:p>
    <w:p>
      <w:r>
        <w:rPr>
          <w:b/>
        </w:rPr>
        <w:t xml:space="preserve">Esimerkki 0.3341</w:t>
      </w:r>
    </w:p>
    <w:p>
      <w:r>
        <w:t xml:space="preserve">[-27.501 -22.405]</w:t>
      </w:r>
    </w:p>
    <w:p>
      <w:r>
        <w:rPr>
          <w:b/>
        </w:rPr>
        <w:t xml:space="preserve">Tulos</w:t>
      </w:r>
    </w:p>
    <w:p>
      <w:r>
        <w:t xml:space="preserve">-27.501</w:t>
      </w:r>
    </w:p>
    <w:p>
      <w:r>
        <w:rPr>
          <w:b/>
        </w:rPr>
        <w:t xml:space="preserve">Esimerkki 0.3342</w:t>
      </w:r>
    </w:p>
    <w:p>
      <w:r>
        <w:t xml:space="preserve">[-43.365 -74.036 42.462 9.354]</w:t>
      </w:r>
    </w:p>
    <w:p>
      <w:r>
        <w:rPr>
          <w:b/>
        </w:rPr>
        <w:t xml:space="preserve">Tulos</w:t>
      </w:r>
    </w:p>
    <w:p>
      <w:r>
        <w:t xml:space="preserve">-74.036</w:t>
      </w:r>
    </w:p>
    <w:p>
      <w:r>
        <w:rPr>
          <w:b/>
        </w:rPr>
        <w:t xml:space="preserve">Esimerkki 0.3343</w:t>
      </w:r>
    </w:p>
    <w:p>
      <w:r>
        <w:t xml:space="preserve">[ 5.482 28.429 63.692 53.207 -20.128 58.183 86.898]</w:t>
      </w:r>
    </w:p>
    <w:p>
      <w:r>
        <w:rPr>
          <w:b/>
        </w:rPr>
        <w:t xml:space="preserve">Tulos</w:t>
      </w:r>
    </w:p>
    <w:p>
      <w:r>
        <w:t xml:space="preserve">86.898</w:t>
      </w:r>
    </w:p>
    <w:p>
      <w:r>
        <w:rPr>
          <w:b/>
        </w:rPr>
        <w:t xml:space="preserve">Esimerkki 0.3344</w:t>
      </w:r>
    </w:p>
    <w:p>
      <w:r>
        <w:t xml:space="preserve">[ 47.038 -33.053 -83.508 66.346 -69.651 -92.063 89.257 -85.477]</w:t>
      </w:r>
    </w:p>
    <w:p>
      <w:r>
        <w:rPr>
          <w:b/>
        </w:rPr>
        <w:t xml:space="preserve">Tulos</w:t>
      </w:r>
    </w:p>
    <w:p>
      <w:r>
        <w:t xml:space="preserve">-92.063</w:t>
      </w:r>
    </w:p>
    <w:p>
      <w:r>
        <w:rPr>
          <w:b/>
        </w:rPr>
        <w:t xml:space="preserve">Esimerkki 0,3345</w:t>
      </w:r>
    </w:p>
    <w:p>
      <w:r>
        <w:t xml:space="preserve">[ 16.722 -63.06 51.448 87.59 85.004 21.787]</w:t>
      </w:r>
    </w:p>
    <w:p>
      <w:r>
        <w:rPr>
          <w:b/>
        </w:rPr>
        <w:t xml:space="preserve">Tulos</w:t>
      </w:r>
    </w:p>
    <w:p>
      <w:r>
        <w:t xml:space="preserve">87.59</w:t>
      </w:r>
    </w:p>
    <w:p>
      <w:r>
        <w:rPr>
          <w:b/>
        </w:rPr>
        <w:t xml:space="preserve">Esimerkki 0.3346</w:t>
      </w:r>
    </w:p>
    <w:p>
      <w:r>
        <w:t xml:space="preserve">[ 1.468 11.694]</w:t>
      </w:r>
    </w:p>
    <w:p>
      <w:r>
        <w:rPr>
          <w:b/>
        </w:rPr>
        <w:t xml:space="preserve">Tulos</w:t>
      </w:r>
    </w:p>
    <w:p>
      <w:r>
        <w:t xml:space="preserve">11.694</w:t>
      </w:r>
    </w:p>
    <w:p>
      <w:r>
        <w:rPr>
          <w:b/>
        </w:rPr>
        <w:t xml:space="preserve">Esimerkki 0.3347</w:t>
      </w:r>
    </w:p>
    <w:p>
      <w:r>
        <w:t xml:space="preserve">[-43.179 21.907 66.474 -5.822 -22.4 -5.509 56.105 -53.614 57.707]</w:t>
      </w:r>
    </w:p>
    <w:p>
      <w:r>
        <w:rPr>
          <w:b/>
        </w:rPr>
        <w:t xml:space="preserve">Tulos</w:t>
      </w:r>
    </w:p>
    <w:p>
      <w:r>
        <w:t xml:space="preserve">66.474</w:t>
      </w:r>
    </w:p>
    <w:p>
      <w:r>
        <w:rPr>
          <w:b/>
        </w:rPr>
        <w:t xml:space="preserve">Esimerkki 0.3348</w:t>
      </w:r>
    </w:p>
    <w:p>
      <w:r>
        <w:t xml:space="preserve">[ 47.362 -68.612 28.157 -76.588 -78.808]</w:t>
      </w:r>
    </w:p>
    <w:p>
      <w:r>
        <w:rPr>
          <w:b/>
        </w:rPr>
        <w:t xml:space="preserve">Tulos</w:t>
      </w:r>
    </w:p>
    <w:p>
      <w:r>
        <w:t xml:space="preserve">-78.808</w:t>
      </w:r>
    </w:p>
    <w:p>
      <w:r>
        <w:rPr>
          <w:b/>
        </w:rPr>
        <w:t xml:space="preserve">Esimerkki 0.3349</w:t>
      </w:r>
    </w:p>
    <w:p>
      <w:r>
        <w:t xml:space="preserve">[ 41.966 -20.193 30.702]</w:t>
      </w:r>
    </w:p>
    <w:p>
      <w:r>
        <w:rPr>
          <w:b/>
        </w:rPr>
        <w:t xml:space="preserve">Tulos</w:t>
      </w:r>
    </w:p>
    <w:p>
      <w:r>
        <w:t xml:space="preserve">41.966</w:t>
      </w:r>
    </w:p>
    <w:p>
      <w:r>
        <w:rPr>
          <w:b/>
        </w:rPr>
        <w:t xml:space="preserve">Esimerkki 0,3350</w:t>
      </w:r>
    </w:p>
    <w:p>
      <w:r>
        <w:t xml:space="preserve">[ 13.748 96.886 -86.281 -97.171 42.83 29.252]</w:t>
      </w:r>
    </w:p>
    <w:p>
      <w:r>
        <w:rPr>
          <w:b/>
        </w:rPr>
        <w:t xml:space="preserve">Tulos</w:t>
      </w:r>
    </w:p>
    <w:p>
      <w:r>
        <w:t xml:space="preserve">-97.171</w:t>
      </w:r>
    </w:p>
    <w:p>
      <w:r>
        <w:rPr>
          <w:b/>
        </w:rPr>
        <w:t xml:space="preserve">Esimerkki 0.3351</w:t>
      </w:r>
    </w:p>
    <w:p>
      <w:r>
        <w:t xml:space="preserve">[ 30.317 -12.228 39.251 -83.203 55.428 29.008]</w:t>
      </w:r>
    </w:p>
    <w:p>
      <w:r>
        <w:rPr>
          <w:b/>
        </w:rPr>
        <w:t xml:space="preserve">Tulos</w:t>
      </w:r>
    </w:p>
    <w:p>
      <w:r>
        <w:t xml:space="preserve">-83.203</w:t>
      </w:r>
    </w:p>
    <w:p>
      <w:r>
        <w:rPr>
          <w:b/>
        </w:rPr>
        <w:t xml:space="preserve">Esimerkki 0.3352</w:t>
      </w:r>
    </w:p>
    <w:p>
      <w:r>
        <w:t xml:space="preserve">[-96.109 -53.167 5.713 -31.349 87.623]</w:t>
      </w:r>
    </w:p>
    <w:p>
      <w:r>
        <w:rPr>
          <w:b/>
        </w:rPr>
        <w:t xml:space="preserve">Tulos</w:t>
      </w:r>
    </w:p>
    <w:p>
      <w:r>
        <w:t xml:space="preserve">-96.109</w:t>
      </w:r>
    </w:p>
    <w:p>
      <w:r>
        <w:rPr>
          <w:b/>
        </w:rPr>
        <w:t xml:space="preserve">Esimerkki 0.3353</w:t>
      </w:r>
    </w:p>
    <w:p>
      <w:r>
        <w:t xml:space="preserve">[-18.673 -96.598]</w:t>
      </w:r>
    </w:p>
    <w:p>
      <w:r>
        <w:rPr>
          <w:b/>
        </w:rPr>
        <w:t xml:space="preserve">Tulos</w:t>
      </w:r>
    </w:p>
    <w:p>
      <w:r>
        <w:t xml:space="preserve">-96.598</w:t>
      </w:r>
    </w:p>
    <w:p>
      <w:r>
        <w:rPr>
          <w:b/>
        </w:rPr>
        <w:t xml:space="preserve">Esimerkki 0.3354</w:t>
      </w:r>
    </w:p>
    <w:p>
      <w:r>
        <w:t xml:space="preserve">[-84.149 80.394]</w:t>
      </w:r>
    </w:p>
    <w:p>
      <w:r>
        <w:rPr>
          <w:b/>
        </w:rPr>
        <w:t xml:space="preserve">Tulos</w:t>
      </w:r>
    </w:p>
    <w:p>
      <w:r>
        <w:t xml:space="preserve">-84.149</w:t>
      </w:r>
    </w:p>
    <w:p>
      <w:r>
        <w:rPr>
          <w:b/>
        </w:rPr>
        <w:t xml:space="preserve">Esimerkki 0.3355</w:t>
      </w:r>
    </w:p>
    <w:p>
      <w:r>
        <w:t xml:space="preserve">[-29.018 98.202 41.158 3.958 -25.108]</w:t>
      </w:r>
    </w:p>
    <w:p>
      <w:r>
        <w:rPr>
          <w:b/>
        </w:rPr>
        <w:t xml:space="preserve">Tulos</w:t>
      </w:r>
    </w:p>
    <w:p>
      <w:r>
        <w:t xml:space="preserve">98.202</w:t>
      </w:r>
    </w:p>
    <w:p>
      <w:r>
        <w:rPr>
          <w:b/>
        </w:rPr>
        <w:t xml:space="preserve">Esimerkki 0.3356</w:t>
      </w:r>
    </w:p>
    <w:p>
      <w:r>
        <w:t xml:space="preserve">[-44.92 69.978 81.844 99.4 79.16 -64.093 24.968 -62.361]</w:t>
      </w:r>
    </w:p>
    <w:p>
      <w:r>
        <w:rPr>
          <w:b/>
        </w:rPr>
        <w:t xml:space="preserve">Tulos</w:t>
      </w:r>
    </w:p>
    <w:p>
      <w:r>
        <w:t xml:space="preserve">99.4</w:t>
      </w:r>
    </w:p>
    <w:p>
      <w:r>
        <w:rPr>
          <w:b/>
        </w:rPr>
        <w:t xml:space="preserve">Esimerkki 0.3357</w:t>
      </w:r>
    </w:p>
    <w:p>
      <w:r>
        <w:t xml:space="preserve">[-60.294 33.015 22.301 7.512 16.643 43.536 47.925 -92.523]</w:t>
      </w:r>
    </w:p>
    <w:p>
      <w:r>
        <w:rPr>
          <w:b/>
        </w:rPr>
        <w:t xml:space="preserve">Tulos</w:t>
      </w:r>
    </w:p>
    <w:p>
      <w:r>
        <w:t xml:space="preserve">-92.523</w:t>
      </w:r>
    </w:p>
    <w:p>
      <w:r>
        <w:rPr>
          <w:b/>
        </w:rPr>
        <w:t xml:space="preserve">Esimerkki 0.3358</w:t>
      </w:r>
    </w:p>
    <w:p>
      <w:r>
        <w:t xml:space="preserve">[-22.513 -8.759 23.066 -0.772 -45.969 -7.217]</w:t>
      </w:r>
    </w:p>
    <w:p>
      <w:r>
        <w:rPr>
          <w:b/>
        </w:rPr>
        <w:t xml:space="preserve">Tulos</w:t>
      </w:r>
    </w:p>
    <w:p>
      <w:r>
        <w:t xml:space="preserve">-45.969</w:t>
      </w:r>
    </w:p>
    <w:p>
      <w:r>
        <w:rPr>
          <w:b/>
        </w:rPr>
        <w:t xml:space="preserve">Esimerkki 0.3359</w:t>
      </w:r>
    </w:p>
    <w:p>
      <w:r>
        <w:t xml:space="preserve">[ 15.085 82.223 23.872 -21.945 -40.888 83.28 96.579 69.978]</w:t>
      </w:r>
    </w:p>
    <w:p>
      <w:r>
        <w:rPr>
          <w:b/>
        </w:rPr>
        <w:t xml:space="preserve">Tulos</w:t>
      </w:r>
    </w:p>
    <w:p>
      <w:r>
        <w:t xml:space="preserve">96.579</w:t>
      </w:r>
    </w:p>
    <w:p>
      <w:r>
        <w:rPr>
          <w:b/>
        </w:rPr>
        <w:t xml:space="preserve">Esimerkki 0,3360</w:t>
      </w:r>
    </w:p>
    <w:p>
      <w:r>
        <w:t xml:space="preserve">[ 53.443 2.217 -24.729 -51.473 50.017]</w:t>
      </w:r>
    </w:p>
    <w:p>
      <w:r>
        <w:rPr>
          <w:b/>
        </w:rPr>
        <w:t xml:space="preserve">Tulos</w:t>
      </w:r>
    </w:p>
    <w:p>
      <w:r>
        <w:t xml:space="preserve">53.443</w:t>
      </w:r>
    </w:p>
    <w:p>
      <w:r>
        <w:rPr>
          <w:b/>
        </w:rPr>
        <w:t xml:space="preserve">Esimerkki 0.3361</w:t>
      </w:r>
    </w:p>
    <w:p>
      <w:r>
        <w:t xml:space="preserve">[-40.518 46.033 3.35 -18.48 15.751 59.788 -72.538 14.247 -26.545 81.195]</w:t>
      </w:r>
    </w:p>
    <w:p>
      <w:r>
        <w:rPr>
          <w:b/>
        </w:rPr>
        <w:t xml:space="preserve">Tulos</w:t>
      </w:r>
    </w:p>
    <w:p>
      <w:r>
        <w:t xml:space="preserve">81.195</w:t>
      </w:r>
    </w:p>
    <w:p>
      <w:r>
        <w:rPr>
          <w:b/>
        </w:rPr>
        <w:t xml:space="preserve">Esimerkki 0.3362</w:t>
      </w:r>
    </w:p>
    <w:p>
      <w:r>
        <w:t xml:space="preserve">[ 63.179 -2.135 67.431 41.622 -89.021 69.185]</w:t>
      </w:r>
    </w:p>
    <w:p>
      <w:r>
        <w:rPr>
          <w:b/>
        </w:rPr>
        <w:t xml:space="preserve">Tulos</w:t>
      </w:r>
    </w:p>
    <w:p>
      <w:r>
        <w:t xml:space="preserve">-89.021</w:t>
      </w:r>
    </w:p>
    <w:p>
      <w:r>
        <w:rPr>
          <w:b/>
        </w:rPr>
        <w:t xml:space="preserve">Esimerkki 0.3363</w:t>
      </w:r>
    </w:p>
    <w:p>
      <w:r>
        <w:t xml:space="preserve">[ 86.308 16.165 25.389 49.253 -76.146 -95.725 11.776 -86.575 -20.268 91.111]</w:t>
      </w:r>
    </w:p>
    <w:p>
      <w:r>
        <w:rPr>
          <w:b/>
        </w:rPr>
        <w:t xml:space="preserve">Tulos</w:t>
      </w:r>
    </w:p>
    <w:p>
      <w:r>
        <w:t xml:space="preserve">-95.725</w:t>
      </w:r>
    </w:p>
    <w:p>
      <w:r>
        <w:rPr>
          <w:b/>
        </w:rPr>
        <w:t xml:space="preserve">Esimerkki 0.3364</w:t>
      </w:r>
    </w:p>
    <w:p>
      <w:r>
        <w:t xml:space="preserve">[ 59.238 68.023 45.589 -88.846 54.546 81.934 -98.611]</w:t>
      </w:r>
    </w:p>
    <w:p>
      <w:r>
        <w:rPr>
          <w:b/>
        </w:rPr>
        <w:t xml:space="preserve">Tulos</w:t>
      </w:r>
    </w:p>
    <w:p>
      <w:r>
        <w:t xml:space="preserve">-98.611</w:t>
      </w:r>
    </w:p>
    <w:p>
      <w:r>
        <w:rPr>
          <w:b/>
        </w:rPr>
        <w:t xml:space="preserve">Esimerkki 0,3365</w:t>
      </w:r>
    </w:p>
    <w:p>
      <w:r>
        <w:t xml:space="preserve">[ -6.923 -40.517 11.244 71.371 -37.003 -16.548 32.809 45.557 -98.529 5.016]</w:t>
      </w:r>
    </w:p>
    <w:p>
      <w:r>
        <w:rPr>
          <w:b/>
        </w:rPr>
        <w:t xml:space="preserve">Tulos</w:t>
      </w:r>
    </w:p>
    <w:p>
      <w:r>
        <w:t xml:space="preserve">-98.529</w:t>
      </w:r>
    </w:p>
    <w:p>
      <w:r>
        <w:rPr>
          <w:b/>
        </w:rPr>
        <w:t xml:space="preserve">Esimerkki 0.3366</w:t>
      </w:r>
    </w:p>
    <w:p>
      <w:r>
        <w:t xml:space="preserve">[ 18.721 -72.701 -51.616 47.282]</w:t>
      </w:r>
    </w:p>
    <w:p>
      <w:r>
        <w:rPr>
          <w:b/>
        </w:rPr>
        <w:t xml:space="preserve">Tulos</w:t>
      </w:r>
    </w:p>
    <w:p>
      <w:r>
        <w:t xml:space="preserve">-72.701</w:t>
      </w:r>
    </w:p>
    <w:p>
      <w:r>
        <w:rPr>
          <w:b/>
        </w:rPr>
        <w:t xml:space="preserve">Esimerkki 0.3367</w:t>
      </w:r>
    </w:p>
    <w:p>
      <w:r>
        <w:t xml:space="preserve">[-43.122 21.415 -38.905 32.905 -23.913 98.968]</w:t>
      </w:r>
    </w:p>
    <w:p>
      <w:r>
        <w:rPr>
          <w:b/>
        </w:rPr>
        <w:t xml:space="preserve">Tulos</w:t>
      </w:r>
    </w:p>
    <w:p>
      <w:r>
        <w:t xml:space="preserve">98.968</w:t>
      </w:r>
    </w:p>
    <w:p>
      <w:r>
        <w:rPr>
          <w:b/>
        </w:rPr>
        <w:t xml:space="preserve">Esimerkki 0.3368</w:t>
      </w:r>
    </w:p>
    <w:p>
      <w:r>
        <w:t xml:space="preserve">[ 13.398 -98.779 -8.442 -94.171 94.768 83.257 96.657 -27.191]</w:t>
      </w:r>
    </w:p>
    <w:p>
      <w:r>
        <w:rPr>
          <w:b/>
        </w:rPr>
        <w:t xml:space="preserve">Tulos</w:t>
      </w:r>
    </w:p>
    <w:p>
      <w:r>
        <w:t xml:space="preserve">-98.779</w:t>
      </w:r>
    </w:p>
    <w:p>
      <w:r>
        <w:rPr>
          <w:b/>
        </w:rPr>
        <w:t xml:space="preserve">Esimerkki 0.3369</w:t>
      </w:r>
    </w:p>
    <w:p>
      <w:r>
        <w:t xml:space="preserve">[-89.028 -84.554 28.539 -73.721 -32.172]</w:t>
      </w:r>
    </w:p>
    <w:p>
      <w:r>
        <w:rPr>
          <w:b/>
        </w:rPr>
        <w:t xml:space="preserve">Tulos</w:t>
      </w:r>
    </w:p>
    <w:p>
      <w:r>
        <w:t xml:space="preserve">-89.028</w:t>
      </w:r>
    </w:p>
    <w:p>
      <w:r>
        <w:rPr>
          <w:b/>
        </w:rPr>
        <w:t xml:space="preserve">Esimerkki 0,3370</w:t>
      </w:r>
    </w:p>
    <w:p>
      <w:r>
        <w:t xml:space="preserve">[ 65.301 -25.455 -1.949 -72.733 71.553 26.922 -8.266 -11.555 38.684]</w:t>
      </w:r>
    </w:p>
    <w:p>
      <w:r>
        <w:rPr>
          <w:b/>
        </w:rPr>
        <w:t xml:space="preserve">Tulos</w:t>
      </w:r>
    </w:p>
    <w:p>
      <w:r>
        <w:t xml:space="preserve">-72.733</w:t>
      </w:r>
    </w:p>
    <w:p>
      <w:r>
        <w:rPr>
          <w:b/>
        </w:rPr>
        <w:t xml:space="preserve">Esimerkki 0,3371</w:t>
      </w:r>
    </w:p>
    <w:p>
      <w:r>
        <w:t xml:space="preserve">[-91.73 45.024 -97.524 33.07 19.612 65.841 79.626]</w:t>
      </w:r>
    </w:p>
    <w:p>
      <w:r>
        <w:rPr>
          <w:b/>
        </w:rPr>
        <w:t xml:space="preserve">Tulos</w:t>
      </w:r>
    </w:p>
    <w:p>
      <w:r>
        <w:t xml:space="preserve">-97.524</w:t>
      </w:r>
    </w:p>
    <w:p>
      <w:r>
        <w:rPr>
          <w:b/>
        </w:rPr>
        <w:t xml:space="preserve">Esimerkki 0.3372</w:t>
      </w:r>
    </w:p>
    <w:p>
      <w:r>
        <w:t xml:space="preserve">[ 39.116 -55.146 -28.814 -65.214 41.766]</w:t>
      </w:r>
    </w:p>
    <w:p>
      <w:r>
        <w:rPr>
          <w:b/>
        </w:rPr>
        <w:t xml:space="preserve">Tulos</w:t>
      </w:r>
    </w:p>
    <w:p>
      <w:r>
        <w:t xml:space="preserve">-65.214</w:t>
      </w:r>
    </w:p>
    <w:p>
      <w:r>
        <w:rPr>
          <w:b/>
        </w:rPr>
        <w:t xml:space="preserve">Esimerkki 0.3373</w:t>
      </w:r>
    </w:p>
    <w:p>
      <w:r>
        <w:t xml:space="preserve">[ 57.253 -37.399 95.667 -4.53 98.951 84.636 -68.073]</w:t>
      </w:r>
    </w:p>
    <w:p>
      <w:r>
        <w:rPr>
          <w:b/>
        </w:rPr>
        <w:t xml:space="preserve">Tulos</w:t>
      </w:r>
    </w:p>
    <w:p>
      <w:r>
        <w:t xml:space="preserve">98.951</w:t>
      </w:r>
    </w:p>
    <w:p>
      <w:r>
        <w:rPr>
          <w:b/>
        </w:rPr>
        <w:t xml:space="preserve">Esimerkki 0.3374</w:t>
      </w:r>
    </w:p>
    <w:p>
      <w:r>
        <w:t xml:space="preserve">[-60.538 -31.737 97.39 83.626]</w:t>
      </w:r>
    </w:p>
    <w:p>
      <w:r>
        <w:rPr>
          <w:b/>
        </w:rPr>
        <w:t xml:space="preserve">Tulos</w:t>
      </w:r>
    </w:p>
    <w:p>
      <w:r>
        <w:t xml:space="preserve">97.39</w:t>
      </w:r>
    </w:p>
    <w:p>
      <w:r>
        <w:rPr>
          <w:b/>
        </w:rPr>
        <w:t xml:space="preserve">Esimerkki 0,3375</w:t>
      </w:r>
    </w:p>
    <w:p>
      <w:r>
        <w:t xml:space="preserve">[ 61.645 -24.538 52.074 -56.918 63.693]</w:t>
      </w:r>
    </w:p>
    <w:p>
      <w:r>
        <w:rPr>
          <w:b/>
        </w:rPr>
        <w:t xml:space="preserve">Tulos</w:t>
      </w:r>
    </w:p>
    <w:p>
      <w:r>
        <w:t xml:space="preserve">63.693</w:t>
      </w:r>
    </w:p>
    <w:p>
      <w:r>
        <w:rPr>
          <w:b/>
        </w:rPr>
        <w:t xml:space="preserve">Esimerkki 0.3376</w:t>
      </w:r>
    </w:p>
    <w:p>
      <w:r>
        <w:t xml:space="preserve">[-95.176 -8.94 -85.741 92.255 51.424 -98.602]</w:t>
      </w:r>
    </w:p>
    <w:p>
      <w:r>
        <w:rPr>
          <w:b/>
        </w:rPr>
        <w:t xml:space="preserve">Tulos</w:t>
      </w:r>
    </w:p>
    <w:p>
      <w:r>
        <w:t xml:space="preserve">-98.602</w:t>
      </w:r>
    </w:p>
    <w:p>
      <w:r>
        <w:rPr>
          <w:b/>
        </w:rPr>
        <w:t xml:space="preserve">Esimerkki 0.3377</w:t>
      </w:r>
    </w:p>
    <w:p>
      <w:r>
        <w:t xml:space="preserve">[ 16.15 46.011 -38.579 -8.756 47.707 -43.664 -21.785 -42.44 88.682]</w:t>
      </w:r>
    </w:p>
    <w:p>
      <w:r>
        <w:rPr>
          <w:b/>
        </w:rPr>
        <w:t xml:space="preserve">Tulos</w:t>
      </w:r>
    </w:p>
    <w:p>
      <w:r>
        <w:t xml:space="preserve">88.682</w:t>
      </w:r>
    </w:p>
    <w:p>
      <w:r>
        <w:rPr>
          <w:b/>
        </w:rPr>
        <w:t xml:space="preserve">Esimerkki 0.3378</w:t>
      </w:r>
    </w:p>
    <w:p>
      <w:r>
        <w:t xml:space="preserve">[-13.78 72.607 67.133 -59.227 77.919 25.598 -47.204 -80.401 -71.961]</w:t>
      </w:r>
    </w:p>
    <w:p>
      <w:r>
        <w:rPr>
          <w:b/>
        </w:rPr>
        <w:t xml:space="preserve">Tulos</w:t>
      </w:r>
    </w:p>
    <w:p>
      <w:r>
        <w:t xml:space="preserve">-80.401</w:t>
      </w:r>
    </w:p>
    <w:p>
      <w:r>
        <w:rPr>
          <w:b/>
        </w:rPr>
        <w:t xml:space="preserve">Esimerkki 0.3379</w:t>
      </w:r>
    </w:p>
    <w:p>
      <w:r>
        <w:t xml:space="preserve">[ 96.55 -80.798 69.045 21.704 13.212 -81.338 -88.348 70.428 -39.563]</w:t>
      </w:r>
    </w:p>
    <w:p>
      <w:r>
        <w:rPr>
          <w:b/>
        </w:rPr>
        <w:t xml:space="preserve">Tulos</w:t>
      </w:r>
    </w:p>
    <w:p>
      <w:r>
        <w:t xml:space="preserve">96.55</w:t>
      </w:r>
    </w:p>
    <w:p>
      <w:r>
        <w:rPr>
          <w:b/>
        </w:rPr>
        <w:t xml:space="preserve">Esimerkki 0.3380</w:t>
      </w:r>
    </w:p>
    <w:p>
      <w:r>
        <w:t xml:space="preserve">[-18.977 10.585 -86.167 45.408 77.255 -35.095 -79.318 -0.468]</w:t>
      </w:r>
    </w:p>
    <w:p>
      <w:r>
        <w:rPr>
          <w:b/>
        </w:rPr>
        <w:t xml:space="preserve">Tulos</w:t>
      </w:r>
    </w:p>
    <w:p>
      <w:r>
        <w:t xml:space="preserve">-86.167</w:t>
      </w:r>
    </w:p>
    <w:p>
      <w:r>
        <w:rPr>
          <w:b/>
        </w:rPr>
        <w:t xml:space="preserve">Esimerkki 0.3381</w:t>
      </w:r>
    </w:p>
    <w:p>
      <w:r>
        <w:t xml:space="preserve">[-24.97 73.412 -35.616 -76.518]</w:t>
      </w:r>
    </w:p>
    <w:p>
      <w:r>
        <w:rPr>
          <w:b/>
        </w:rPr>
        <w:t xml:space="preserve">Tulos</w:t>
      </w:r>
    </w:p>
    <w:p>
      <w:r>
        <w:t xml:space="preserve">-76.518</w:t>
      </w:r>
    </w:p>
    <w:p>
      <w:r>
        <w:rPr>
          <w:b/>
        </w:rPr>
        <w:t xml:space="preserve">Esimerkki 0.3382</w:t>
      </w:r>
    </w:p>
    <w:p>
      <w:r>
        <w:t xml:space="preserve">[67.317 67.828]</w:t>
      </w:r>
    </w:p>
    <w:p>
      <w:r>
        <w:rPr>
          <w:b/>
        </w:rPr>
        <w:t xml:space="preserve">Tulos</w:t>
      </w:r>
    </w:p>
    <w:p>
      <w:r>
        <w:t xml:space="preserve">67.828</w:t>
      </w:r>
    </w:p>
    <w:p>
      <w:r>
        <w:rPr>
          <w:b/>
        </w:rPr>
        <w:t xml:space="preserve">Esimerkki 0.3383</w:t>
      </w:r>
    </w:p>
    <w:p>
      <w:r>
        <w:t xml:space="preserve">[ 36.905 99.086 -82.479 -74.721 -34.004 48.001 96.098 88.01 44.022 89.568]</w:t>
      </w:r>
    </w:p>
    <w:p>
      <w:r>
        <w:rPr>
          <w:b/>
        </w:rPr>
        <w:t xml:space="preserve">Tulos</w:t>
      </w:r>
    </w:p>
    <w:p>
      <w:r>
        <w:t xml:space="preserve">99.086</w:t>
      </w:r>
    </w:p>
    <w:p>
      <w:r>
        <w:rPr>
          <w:b/>
        </w:rPr>
        <w:t xml:space="preserve">Esimerkki 0.3384</w:t>
      </w:r>
    </w:p>
    <w:p>
      <w:r>
        <w:t xml:space="preserve">[-58.916 81.106 86.445 57.122 -52.806]</w:t>
      </w:r>
    </w:p>
    <w:p>
      <w:r>
        <w:rPr>
          <w:b/>
        </w:rPr>
        <w:t xml:space="preserve">Tulos</w:t>
      </w:r>
    </w:p>
    <w:p>
      <w:r>
        <w:t xml:space="preserve">86.445</w:t>
      </w:r>
    </w:p>
    <w:p>
      <w:r>
        <w:rPr>
          <w:b/>
        </w:rPr>
        <w:t xml:space="preserve">Esimerkki 0,3385</w:t>
      </w:r>
    </w:p>
    <w:p>
      <w:r>
        <w:t xml:space="preserve">[-28.158 -17.282 -75.28 ]</w:t>
      </w:r>
    </w:p>
    <w:p>
      <w:r>
        <w:rPr>
          <w:b/>
        </w:rPr>
        <w:t xml:space="preserve">Tulos</w:t>
      </w:r>
    </w:p>
    <w:p>
      <w:r>
        <w:t xml:space="preserve">-75.28</w:t>
      </w:r>
    </w:p>
    <w:p>
      <w:r>
        <w:rPr>
          <w:b/>
        </w:rPr>
        <w:t xml:space="preserve">Esimerkki 0.3386</w:t>
      </w:r>
    </w:p>
    <w:p>
      <w:r>
        <w:t xml:space="preserve">[ 24.709 74.689 25.214 -81.616 -30.187 -22.271 -70.559 82.389 27.669 54.024]</w:t>
      </w:r>
    </w:p>
    <w:p>
      <w:r>
        <w:rPr>
          <w:b/>
        </w:rPr>
        <w:t xml:space="preserve">Tulos</w:t>
      </w:r>
    </w:p>
    <w:p>
      <w:r>
        <w:t xml:space="preserve">82.389</w:t>
      </w:r>
    </w:p>
    <w:p>
      <w:r>
        <w:rPr>
          <w:b/>
        </w:rPr>
        <w:t xml:space="preserve">Esimerkki 0.3387</w:t>
      </w:r>
    </w:p>
    <w:p>
      <w:r>
        <w:t xml:space="preserve">[ 16.147 -24.875 -64.468 48.768 -26.339 91.764 -66.03 -41.009]</w:t>
      </w:r>
    </w:p>
    <w:p>
      <w:r>
        <w:rPr>
          <w:b/>
        </w:rPr>
        <w:t xml:space="preserve">Tulos</w:t>
      </w:r>
    </w:p>
    <w:p>
      <w:r>
        <w:t xml:space="preserve">91.764</w:t>
      </w:r>
    </w:p>
    <w:p>
      <w:r>
        <w:rPr>
          <w:b/>
        </w:rPr>
        <w:t xml:space="preserve">Esimerkki 0.3388</w:t>
      </w:r>
    </w:p>
    <w:p>
      <w:r>
        <w:t xml:space="preserve">[ 95.66 18.34 24.369 -90.505]</w:t>
      </w:r>
    </w:p>
    <w:p>
      <w:r>
        <w:rPr>
          <w:b/>
        </w:rPr>
        <w:t xml:space="preserve">Tulos</w:t>
      </w:r>
    </w:p>
    <w:p>
      <w:r>
        <w:t xml:space="preserve">95.66</w:t>
      </w:r>
    </w:p>
    <w:p>
      <w:r>
        <w:rPr>
          <w:b/>
        </w:rPr>
        <w:t xml:space="preserve">Esimerkki 0.3389</w:t>
      </w:r>
    </w:p>
    <w:p>
      <w:r>
        <w:t xml:space="preserve">[ 80.162 -42.874 -41.069 -90.498 -27.374 -95.32 9.729 52.825 2.361 -95.217]</w:t>
      </w:r>
    </w:p>
    <w:p>
      <w:r>
        <w:rPr>
          <w:b/>
        </w:rPr>
        <w:t xml:space="preserve">Tulos</w:t>
      </w:r>
    </w:p>
    <w:p>
      <w:r>
        <w:t xml:space="preserve">-95.32</w:t>
      </w:r>
    </w:p>
    <w:p>
      <w:r>
        <w:rPr>
          <w:b/>
        </w:rPr>
        <w:t xml:space="preserve">Esimerkki 0,3390</w:t>
      </w:r>
    </w:p>
    <w:p>
      <w:r>
        <w:t xml:space="preserve">[ 0.429 86.374 16.746 -78.312]</w:t>
      </w:r>
    </w:p>
    <w:p>
      <w:r>
        <w:rPr>
          <w:b/>
        </w:rPr>
        <w:t xml:space="preserve">Tulos</w:t>
      </w:r>
    </w:p>
    <w:p>
      <w:r>
        <w:t xml:space="preserve">86.374</w:t>
      </w:r>
    </w:p>
    <w:p>
      <w:r>
        <w:rPr>
          <w:b/>
        </w:rPr>
        <w:t xml:space="preserve">Esimerkki 0.3391</w:t>
      </w:r>
    </w:p>
    <w:p>
      <w:r>
        <w:t xml:space="preserve">[30.648 79.562]</w:t>
      </w:r>
    </w:p>
    <w:p>
      <w:r>
        <w:rPr>
          <w:b/>
        </w:rPr>
        <w:t xml:space="preserve">Tulos</w:t>
      </w:r>
    </w:p>
    <w:p>
      <w:r>
        <w:t xml:space="preserve">79.562</w:t>
      </w:r>
    </w:p>
    <w:p>
      <w:r>
        <w:rPr>
          <w:b/>
        </w:rPr>
        <w:t xml:space="preserve">Esimerkki 0.3392</w:t>
      </w:r>
    </w:p>
    <w:p>
      <w:r>
        <w:t xml:space="preserve">[ 82.886 80.795 30.228 33.663 85.333 -33.977]</w:t>
      </w:r>
    </w:p>
    <w:p>
      <w:r>
        <w:rPr>
          <w:b/>
        </w:rPr>
        <w:t xml:space="preserve">Tulos</w:t>
      </w:r>
    </w:p>
    <w:p>
      <w:r>
        <w:t xml:space="preserve">85.333</w:t>
      </w:r>
    </w:p>
    <w:p>
      <w:r>
        <w:rPr>
          <w:b/>
        </w:rPr>
        <w:t xml:space="preserve">Esimerkki 0.3393</w:t>
      </w:r>
    </w:p>
    <w:p>
      <w:r>
        <w:t xml:space="preserve">[-62.352 49.882 -67.113]</w:t>
      </w:r>
    </w:p>
    <w:p>
      <w:r>
        <w:rPr>
          <w:b/>
        </w:rPr>
        <w:t xml:space="preserve">Tulos</w:t>
      </w:r>
    </w:p>
    <w:p>
      <w:r>
        <w:t xml:space="preserve">-67.113</w:t>
      </w:r>
    </w:p>
    <w:p>
      <w:r>
        <w:rPr>
          <w:b/>
        </w:rPr>
        <w:t xml:space="preserve">Esimerkki 0.3394</w:t>
      </w:r>
    </w:p>
    <w:p>
      <w:r>
        <w:t xml:space="preserve">[-44.888 -33.272 88.216 -5.827 -95.674 70.03 ]</w:t>
      </w:r>
    </w:p>
    <w:p>
      <w:r>
        <w:rPr>
          <w:b/>
        </w:rPr>
        <w:t xml:space="preserve">Tulos</w:t>
      </w:r>
    </w:p>
    <w:p>
      <w:r>
        <w:t xml:space="preserve">-95.674</w:t>
      </w:r>
    </w:p>
    <w:p>
      <w:r>
        <w:rPr>
          <w:b/>
        </w:rPr>
        <w:t xml:space="preserve">Esimerkki 0,3395</w:t>
      </w:r>
    </w:p>
    <w:p>
      <w:r>
        <w:t xml:space="preserve">[-61.055 64.421 24.439 -17.426 -4.174 98.888 -4.566 96.606 94.695 0.669]</w:t>
      </w:r>
    </w:p>
    <w:p>
      <w:r>
        <w:rPr>
          <w:b/>
        </w:rPr>
        <w:t xml:space="preserve">Tulos</w:t>
      </w:r>
    </w:p>
    <w:p>
      <w:r>
        <w:t xml:space="preserve">98.888</w:t>
      </w:r>
    </w:p>
    <w:p>
      <w:r>
        <w:rPr>
          <w:b/>
        </w:rPr>
        <w:t xml:space="preserve">Esimerkki 0.3396</w:t>
      </w:r>
    </w:p>
    <w:p>
      <w:r>
        <w:t xml:space="preserve">[ 66.275 -73.367 97.092 78.798 -14.466 -27.335 57.46 -36.905 95.647 97.399]</w:t>
      </w:r>
    </w:p>
    <w:p>
      <w:r>
        <w:rPr>
          <w:b/>
        </w:rPr>
        <w:t xml:space="preserve">Tulos</w:t>
      </w:r>
    </w:p>
    <w:p>
      <w:r>
        <w:t xml:space="preserve">97.399</w:t>
      </w:r>
    </w:p>
    <w:p>
      <w:r>
        <w:rPr>
          <w:b/>
        </w:rPr>
        <w:t xml:space="preserve">Esimerkki 0,3397</w:t>
      </w:r>
    </w:p>
    <w:p>
      <w:r>
        <w:t xml:space="preserve">[-69.866 23.526 50.665 13.868 -83.166 46.734 94.343 23.221]</w:t>
      </w:r>
    </w:p>
    <w:p>
      <w:r>
        <w:rPr>
          <w:b/>
        </w:rPr>
        <w:t xml:space="preserve">Tulos</w:t>
      </w:r>
    </w:p>
    <w:p>
      <w:r>
        <w:t xml:space="preserve">94.343</w:t>
      </w:r>
    </w:p>
    <w:p>
      <w:r>
        <w:rPr>
          <w:b/>
        </w:rPr>
        <w:t xml:space="preserve">Esimerkki 0.3398</w:t>
      </w:r>
    </w:p>
    <w:p>
      <w:r>
        <w:t xml:space="preserve">[ 21.979 24.831 -56.854 -35.989 7.078]</w:t>
      </w:r>
    </w:p>
    <w:p>
      <w:r>
        <w:rPr>
          <w:b/>
        </w:rPr>
        <w:t xml:space="preserve">Tulos</w:t>
      </w:r>
    </w:p>
    <w:p>
      <w:r>
        <w:t xml:space="preserve">-56.854</w:t>
      </w:r>
    </w:p>
    <w:p>
      <w:r>
        <w:rPr>
          <w:b/>
        </w:rPr>
        <w:t xml:space="preserve">Esimerkki 0.3399</w:t>
      </w:r>
    </w:p>
    <w:p>
      <w:r>
        <w:t xml:space="preserve">[ 15.722 89.906 29.342 -14.961]</w:t>
      </w:r>
    </w:p>
    <w:p>
      <w:r>
        <w:rPr>
          <w:b/>
        </w:rPr>
        <w:t xml:space="preserve">Tulos</w:t>
      </w:r>
    </w:p>
    <w:p>
      <w:r>
        <w:t xml:space="preserve">89.906</w:t>
      </w:r>
    </w:p>
    <w:p>
      <w:r>
        <w:rPr>
          <w:b/>
        </w:rPr>
        <w:t xml:space="preserve">Esimerkki 0.3400</w:t>
      </w:r>
    </w:p>
    <w:p>
      <w:r>
        <w:t xml:space="preserve">[ 50.592 -47.449 32.257 -11.815]</w:t>
      </w:r>
    </w:p>
    <w:p>
      <w:r>
        <w:rPr>
          <w:b/>
        </w:rPr>
        <w:t xml:space="preserve">Tulos</w:t>
      </w:r>
    </w:p>
    <w:p>
      <w:r>
        <w:t xml:space="preserve">50.592</w:t>
      </w:r>
    </w:p>
    <w:p>
      <w:r>
        <w:rPr>
          <w:b/>
        </w:rPr>
        <w:t xml:space="preserve">Esimerkki 0.3401</w:t>
      </w:r>
    </w:p>
    <w:p>
      <w:r>
        <w:t xml:space="preserve">[-46.548 -61.564 83.888]</w:t>
      </w:r>
    </w:p>
    <w:p>
      <w:r>
        <w:rPr>
          <w:b/>
        </w:rPr>
        <w:t xml:space="preserve">Tulos</w:t>
      </w:r>
    </w:p>
    <w:p>
      <w:r>
        <w:t xml:space="preserve">83.888</w:t>
      </w:r>
    </w:p>
    <w:p>
      <w:r>
        <w:rPr>
          <w:b/>
        </w:rPr>
        <w:t xml:space="preserve">Esimerkki 0.3402</w:t>
      </w:r>
    </w:p>
    <w:p>
      <w:r>
        <w:t xml:space="preserve">[-16.556 -44.874 -57.437 18.153]</w:t>
      </w:r>
    </w:p>
    <w:p>
      <w:r>
        <w:rPr>
          <w:b/>
        </w:rPr>
        <w:t xml:space="preserve">Tulos</w:t>
      </w:r>
    </w:p>
    <w:p>
      <w:r>
        <w:t xml:space="preserve">-57.437</w:t>
      </w:r>
    </w:p>
    <w:p>
      <w:r>
        <w:rPr>
          <w:b/>
        </w:rPr>
        <w:t xml:space="preserve">Esimerkki 0.3403</w:t>
      </w:r>
    </w:p>
    <w:p>
      <w:r>
        <w:t xml:space="preserve">[ 52.909 -74.272 33.621 89.508 87.168 -28.37 ]</w:t>
      </w:r>
    </w:p>
    <w:p>
      <w:r>
        <w:rPr>
          <w:b/>
        </w:rPr>
        <w:t xml:space="preserve">Tulos</w:t>
      </w:r>
    </w:p>
    <w:p>
      <w:r>
        <w:t xml:space="preserve">89.508</w:t>
      </w:r>
    </w:p>
    <w:p>
      <w:r>
        <w:rPr>
          <w:b/>
        </w:rPr>
        <w:t xml:space="preserve">Esimerkki 0.3404</w:t>
      </w:r>
    </w:p>
    <w:p>
      <w:r>
        <w:t xml:space="preserve">[-19.964 -84.446 4.017 -96.331 57.359 -10.724 94.981 40.367 -62.77 ]</w:t>
      </w:r>
    </w:p>
    <w:p>
      <w:r>
        <w:rPr>
          <w:b/>
        </w:rPr>
        <w:t xml:space="preserve">Tulos</w:t>
      </w:r>
    </w:p>
    <w:p>
      <w:r>
        <w:t xml:space="preserve">-96.331</w:t>
      </w:r>
    </w:p>
    <w:p>
      <w:r>
        <w:rPr>
          <w:b/>
        </w:rPr>
        <w:t xml:space="preserve">Esimerkki 0.3405</w:t>
      </w:r>
    </w:p>
    <w:p>
      <w:r>
        <w:t xml:space="preserve">[-79.455 -44.646 56.061]</w:t>
      </w:r>
    </w:p>
    <w:p>
      <w:r>
        <w:rPr>
          <w:b/>
        </w:rPr>
        <w:t xml:space="preserve">Tulos</w:t>
      </w:r>
    </w:p>
    <w:p>
      <w:r>
        <w:t xml:space="preserve">-79.455</w:t>
      </w:r>
    </w:p>
    <w:p>
      <w:r>
        <w:rPr>
          <w:b/>
        </w:rPr>
        <w:t xml:space="preserve">Esimerkki 0.3406</w:t>
      </w:r>
    </w:p>
    <w:p>
      <w:r>
        <w:t xml:space="preserve">[ 63.427 56.169 14.311 8.875 -41.623]</w:t>
      </w:r>
    </w:p>
    <w:p>
      <w:r>
        <w:rPr>
          <w:b/>
        </w:rPr>
        <w:t xml:space="preserve">Tulos</w:t>
      </w:r>
    </w:p>
    <w:p>
      <w:r>
        <w:t xml:space="preserve">63.427</w:t>
      </w:r>
    </w:p>
    <w:p>
      <w:r>
        <w:rPr>
          <w:b/>
        </w:rPr>
        <w:t xml:space="preserve">Esimerkki 0.3407</w:t>
      </w:r>
    </w:p>
    <w:p>
      <w:r>
        <w:t xml:space="preserve">[ 50.177 22.293 35.136 98.558 94.795 -60.669 -92.379 22.227 -79.362]</w:t>
      </w:r>
    </w:p>
    <w:p>
      <w:r>
        <w:rPr>
          <w:b/>
        </w:rPr>
        <w:t xml:space="preserve">Tulos</w:t>
      </w:r>
    </w:p>
    <w:p>
      <w:r>
        <w:t xml:space="preserve">98.558</w:t>
      </w:r>
    </w:p>
    <w:p>
      <w:r>
        <w:rPr>
          <w:b/>
        </w:rPr>
        <w:t xml:space="preserve">Esimerkki 0.3408</w:t>
      </w:r>
    </w:p>
    <w:p>
      <w:r>
        <w:t xml:space="preserve">[-97.182 -77.849]</w:t>
      </w:r>
    </w:p>
    <w:p>
      <w:r>
        <w:rPr>
          <w:b/>
        </w:rPr>
        <w:t xml:space="preserve">Tulos</w:t>
      </w:r>
    </w:p>
    <w:p>
      <w:r>
        <w:t xml:space="preserve">-97.182</w:t>
      </w:r>
    </w:p>
    <w:p>
      <w:r>
        <w:rPr>
          <w:b/>
        </w:rPr>
        <w:t xml:space="preserve">Esimerkki 0.3409</w:t>
      </w:r>
    </w:p>
    <w:p>
      <w:r>
        <w:t xml:space="preserve">[-33.631 54.09 ]</w:t>
      </w:r>
    </w:p>
    <w:p>
      <w:r>
        <w:rPr>
          <w:b/>
        </w:rPr>
        <w:t xml:space="preserve">Tulos</w:t>
      </w:r>
    </w:p>
    <w:p>
      <w:r>
        <w:t xml:space="preserve">54.09</w:t>
      </w:r>
    </w:p>
    <w:p>
      <w:r>
        <w:rPr>
          <w:b/>
        </w:rPr>
        <w:t xml:space="preserve">Esimerkki 0.3410</w:t>
      </w:r>
    </w:p>
    <w:p>
      <w:r>
        <w:t xml:space="preserve">[ 92.47 63.992 77.993 -25.42 38.168 -48.146 -61.732]</w:t>
      </w:r>
    </w:p>
    <w:p>
      <w:r>
        <w:rPr>
          <w:b/>
        </w:rPr>
        <w:t xml:space="preserve">Tulos</w:t>
      </w:r>
    </w:p>
    <w:p>
      <w:r>
        <w:t xml:space="preserve">92.47</w:t>
      </w:r>
    </w:p>
    <w:p>
      <w:r>
        <w:rPr>
          <w:b/>
        </w:rPr>
        <w:t xml:space="preserve">Esimerkki 0.3411</w:t>
      </w:r>
    </w:p>
    <w:p>
      <w:r>
        <w:t xml:space="preserve">[ 69.135 40.804 73.684 -84.482 32.103 30.15 -57.247 43.101]</w:t>
      </w:r>
    </w:p>
    <w:p>
      <w:r>
        <w:rPr>
          <w:b/>
        </w:rPr>
        <w:t xml:space="preserve">Tulos</w:t>
      </w:r>
    </w:p>
    <w:p>
      <w:r>
        <w:t xml:space="preserve">-84.482</w:t>
      </w:r>
    </w:p>
    <w:p>
      <w:r>
        <w:rPr>
          <w:b/>
        </w:rPr>
        <w:t xml:space="preserve">Esimerkki 0.3412</w:t>
      </w:r>
    </w:p>
    <w:p>
      <w:r>
        <w:t xml:space="preserve">[ 36.552 67.578 79.864 -21.503 50.486 -89.144 -99.93 -26.474]</w:t>
      </w:r>
    </w:p>
    <w:p>
      <w:r>
        <w:rPr>
          <w:b/>
        </w:rPr>
        <w:t xml:space="preserve">Tulos</w:t>
      </w:r>
    </w:p>
    <w:p>
      <w:r>
        <w:t xml:space="preserve">-99.93</w:t>
      </w:r>
    </w:p>
    <w:p>
      <w:r>
        <w:rPr>
          <w:b/>
        </w:rPr>
        <w:t xml:space="preserve">Esimerkki 0.3413</w:t>
      </w:r>
    </w:p>
    <w:p>
      <w:r>
        <w:t xml:space="preserve">[ 49.277 -70.514 -49.289 -87.412 24.368 6.31 -77.747 44.373 38.43 62.068]</w:t>
      </w:r>
    </w:p>
    <w:p>
      <w:r>
        <w:rPr>
          <w:b/>
        </w:rPr>
        <w:t xml:space="preserve">Tulos</w:t>
      </w:r>
    </w:p>
    <w:p>
      <w:r>
        <w:t xml:space="preserve">-87.412</w:t>
      </w:r>
    </w:p>
    <w:p>
      <w:r>
        <w:rPr>
          <w:b/>
        </w:rPr>
        <w:t xml:space="preserve">Esimerkki 0.3414</w:t>
      </w:r>
    </w:p>
    <w:p>
      <w:r>
        <w:t xml:space="preserve">[84.937 -7.016 19.29 ]</w:t>
      </w:r>
    </w:p>
    <w:p>
      <w:r>
        <w:rPr>
          <w:b/>
        </w:rPr>
        <w:t xml:space="preserve">Tulos</w:t>
      </w:r>
    </w:p>
    <w:p>
      <w:r>
        <w:t xml:space="preserve">84.937</w:t>
      </w:r>
    </w:p>
    <w:p>
      <w:r>
        <w:rPr>
          <w:b/>
        </w:rPr>
        <w:t xml:space="preserve">Esimerkki 0.3415</w:t>
      </w:r>
    </w:p>
    <w:p>
      <w:r>
        <w:t xml:space="preserve">[ -9.697 -77.596 64.945 75.779 18.43 39.482 -45.846 73.832 -60.165 56.196]</w:t>
      </w:r>
    </w:p>
    <w:p>
      <w:r>
        <w:rPr>
          <w:b/>
        </w:rPr>
        <w:t xml:space="preserve">Tulos</w:t>
      </w:r>
    </w:p>
    <w:p>
      <w:r>
        <w:t xml:space="preserve">-77.596</w:t>
      </w:r>
    </w:p>
    <w:p>
      <w:r>
        <w:rPr>
          <w:b/>
        </w:rPr>
        <w:t xml:space="preserve">Esimerkki 0.3416</w:t>
      </w:r>
    </w:p>
    <w:p>
      <w:r>
        <w:t xml:space="preserve">[-99.791 60.08 38.219 85.537 -89.087 59.96 46.385]</w:t>
      </w:r>
    </w:p>
    <w:p>
      <w:r>
        <w:rPr>
          <w:b/>
        </w:rPr>
        <w:t xml:space="preserve">Tulos</w:t>
      </w:r>
    </w:p>
    <w:p>
      <w:r>
        <w:t xml:space="preserve">-99.791</w:t>
      </w:r>
    </w:p>
    <w:p>
      <w:r>
        <w:rPr>
          <w:b/>
        </w:rPr>
        <w:t xml:space="preserve">Esimerkki 0.3417</w:t>
      </w:r>
    </w:p>
    <w:p>
      <w:r>
        <w:t xml:space="preserve">[ 0.774 -70.987 -61.368 -88.49 ]</w:t>
      </w:r>
    </w:p>
    <w:p>
      <w:r>
        <w:rPr>
          <w:b/>
        </w:rPr>
        <w:t xml:space="preserve">Tulos</w:t>
      </w:r>
    </w:p>
    <w:p>
      <w:r>
        <w:t xml:space="preserve">-88.49</w:t>
      </w:r>
    </w:p>
    <w:p>
      <w:r>
        <w:rPr>
          <w:b/>
        </w:rPr>
        <w:t xml:space="preserve">Esimerkki 0.3418</w:t>
      </w:r>
    </w:p>
    <w:p>
      <w:r>
        <w:t xml:space="preserve">[-25.409 -48.859]</w:t>
      </w:r>
    </w:p>
    <w:p>
      <w:r>
        <w:rPr>
          <w:b/>
        </w:rPr>
        <w:t xml:space="preserve">Tulos</w:t>
      </w:r>
    </w:p>
    <w:p>
      <w:r>
        <w:t xml:space="preserve">-48.859</w:t>
      </w:r>
    </w:p>
    <w:p>
      <w:r>
        <w:rPr>
          <w:b/>
        </w:rPr>
        <w:t xml:space="preserve">Esimerkki 0.3419</w:t>
      </w:r>
    </w:p>
    <w:p>
      <w:r>
        <w:t xml:space="preserve">[ 57.869 -53.967 89.428 42.484]</w:t>
      </w:r>
    </w:p>
    <w:p>
      <w:r>
        <w:rPr>
          <w:b/>
        </w:rPr>
        <w:t xml:space="preserve">Tulos</w:t>
      </w:r>
    </w:p>
    <w:p>
      <w:r>
        <w:t xml:space="preserve">89.428</w:t>
      </w:r>
    </w:p>
    <w:p>
      <w:r>
        <w:rPr>
          <w:b/>
        </w:rPr>
        <w:t xml:space="preserve">Esimerkki 0.3420</w:t>
      </w:r>
    </w:p>
    <w:p>
      <w:r>
        <w:t xml:space="preserve">[-30.583 56.932 45.439 99.405 82.944 -43.547 -57.993 -74.523 -17.126]</w:t>
      </w:r>
    </w:p>
    <w:p>
      <w:r>
        <w:rPr>
          <w:b/>
        </w:rPr>
        <w:t xml:space="preserve">Tulos</w:t>
      </w:r>
    </w:p>
    <w:p>
      <w:r>
        <w:t xml:space="preserve">99.405</w:t>
      </w:r>
    </w:p>
    <w:p>
      <w:r>
        <w:rPr>
          <w:b/>
        </w:rPr>
        <w:t xml:space="preserve">Esimerkki 0,3421</w:t>
      </w:r>
    </w:p>
    <w:p>
      <w:r>
        <w:t xml:space="preserve">[-46.412 -33.245 46.863 -69.954 -52.941 -90.773 48.756 72.948]</w:t>
      </w:r>
    </w:p>
    <w:p>
      <w:r>
        <w:rPr>
          <w:b/>
        </w:rPr>
        <w:t xml:space="preserve">Tulos</w:t>
      </w:r>
    </w:p>
    <w:p>
      <w:r>
        <w:t xml:space="preserve">-90.773</w:t>
      </w:r>
    </w:p>
    <w:p>
      <w:r>
        <w:rPr>
          <w:b/>
        </w:rPr>
        <w:t xml:space="preserve">Esimerkki 0.3422</w:t>
      </w:r>
    </w:p>
    <w:p>
      <w:r>
        <w:t xml:space="preserve">[-64.519 -43.309]</w:t>
      </w:r>
    </w:p>
    <w:p>
      <w:r>
        <w:rPr>
          <w:b/>
        </w:rPr>
        <w:t xml:space="preserve">Tulos</w:t>
      </w:r>
    </w:p>
    <w:p>
      <w:r>
        <w:t xml:space="preserve">-64.519</w:t>
      </w:r>
    </w:p>
    <w:p>
      <w:r>
        <w:rPr>
          <w:b/>
        </w:rPr>
        <w:t xml:space="preserve">Esimerkki 0.3423</w:t>
      </w:r>
    </w:p>
    <w:p>
      <w:r>
        <w:t xml:space="preserve">[-85.166 -28.739 52.268 91.116 -44.811 -92.952 -90.138 69.318 75.541 -62.123]</w:t>
      </w:r>
    </w:p>
    <w:p>
      <w:r>
        <w:rPr>
          <w:b/>
        </w:rPr>
        <w:t xml:space="preserve">Tulos</w:t>
      </w:r>
    </w:p>
    <w:p>
      <w:r>
        <w:t xml:space="preserve">-92.952</w:t>
      </w:r>
    </w:p>
    <w:p>
      <w:r>
        <w:rPr>
          <w:b/>
        </w:rPr>
        <w:t xml:space="preserve">Esimerkki 0.3424</w:t>
      </w:r>
    </w:p>
    <w:p>
      <w:r>
        <w:t xml:space="preserve">[-71.523 -28.039 11.114 72.71 -97.739 -86.374 13.222]</w:t>
      </w:r>
    </w:p>
    <w:p>
      <w:r>
        <w:rPr>
          <w:b/>
        </w:rPr>
        <w:t xml:space="preserve">Tulos</w:t>
      </w:r>
    </w:p>
    <w:p>
      <w:r>
        <w:t xml:space="preserve">-97.739</w:t>
      </w:r>
    </w:p>
    <w:p>
      <w:r>
        <w:rPr>
          <w:b/>
        </w:rPr>
        <w:t xml:space="preserve">Esimerkki 0,3425</w:t>
      </w:r>
    </w:p>
    <w:p>
      <w:r>
        <w:t xml:space="preserve">[ 19.898 73.567 75.025 70.966 13.415 -52.885 -60.005 82.627]</w:t>
      </w:r>
    </w:p>
    <w:p>
      <w:r>
        <w:rPr>
          <w:b/>
        </w:rPr>
        <w:t xml:space="preserve">Tulos</w:t>
      </w:r>
    </w:p>
    <w:p>
      <w:r>
        <w:t xml:space="preserve">82.627</w:t>
      </w:r>
    </w:p>
    <w:p>
      <w:r>
        <w:rPr>
          <w:b/>
        </w:rPr>
        <w:t xml:space="preserve">Esimerkki 0,3426</w:t>
      </w:r>
    </w:p>
    <w:p>
      <w:r>
        <w:t xml:space="preserve">[-83.419 -58.662 -8.74 71.554 -76.143]</w:t>
      </w:r>
    </w:p>
    <w:p>
      <w:r>
        <w:rPr>
          <w:b/>
        </w:rPr>
        <w:t xml:space="preserve">Tulos</w:t>
      </w:r>
    </w:p>
    <w:p>
      <w:r>
        <w:t xml:space="preserve">-83.419</w:t>
      </w:r>
    </w:p>
    <w:p>
      <w:r>
        <w:rPr>
          <w:b/>
        </w:rPr>
        <w:t xml:space="preserve">Esimerkki 0.3427</w:t>
      </w:r>
    </w:p>
    <w:p>
      <w:r>
        <w:t xml:space="preserve">[-49.436 54.886 71.512 -45.626 -97.862 4.169 -81.215 -29.561 -44.912 96.109]</w:t>
      </w:r>
    </w:p>
    <w:p>
      <w:r>
        <w:rPr>
          <w:b/>
        </w:rPr>
        <w:t xml:space="preserve">Tulos</w:t>
      </w:r>
    </w:p>
    <w:p>
      <w:r>
        <w:t xml:space="preserve">-97.862</w:t>
      </w:r>
    </w:p>
    <w:p>
      <w:r>
        <w:rPr>
          <w:b/>
        </w:rPr>
        <w:t xml:space="preserve">Esimerkki 0.3428</w:t>
      </w:r>
    </w:p>
    <w:p>
      <w:r>
        <w:t xml:space="preserve">[-98.768 -71.887 -70.202 -30.038 -94.181 -41.637 96.072]</w:t>
      </w:r>
    </w:p>
    <w:p>
      <w:r>
        <w:rPr>
          <w:b/>
        </w:rPr>
        <w:t xml:space="preserve">Tulos</w:t>
      </w:r>
    </w:p>
    <w:p>
      <w:r>
        <w:t xml:space="preserve">-98.768</w:t>
      </w:r>
    </w:p>
    <w:p>
      <w:r>
        <w:rPr>
          <w:b/>
        </w:rPr>
        <w:t xml:space="preserve">Esimerkki 0.3429</w:t>
      </w:r>
    </w:p>
    <w:p>
      <w:r>
        <w:t xml:space="preserve">[-96.805 50.889 -52.189 13.782 54.652 80.008 -73.599 -51.023 8.23 ]</w:t>
      </w:r>
    </w:p>
    <w:p>
      <w:r>
        <w:rPr>
          <w:b/>
        </w:rPr>
        <w:t xml:space="preserve">Tulos</w:t>
      </w:r>
    </w:p>
    <w:p>
      <w:r>
        <w:t xml:space="preserve">-96.805</w:t>
      </w:r>
    </w:p>
    <w:p>
      <w:r>
        <w:rPr>
          <w:b/>
        </w:rPr>
        <w:t xml:space="preserve">Esimerkki 0,3430</w:t>
      </w:r>
    </w:p>
    <w:p>
      <w:r>
        <w:t xml:space="preserve">[-91.508 41.134 6.964 -36.028 47.314 41.717 87.721 61.693]</w:t>
      </w:r>
    </w:p>
    <w:p>
      <w:r>
        <w:rPr>
          <w:b/>
        </w:rPr>
        <w:t xml:space="preserve">Tulos</w:t>
      </w:r>
    </w:p>
    <w:p>
      <w:r>
        <w:t xml:space="preserve">-91.508</w:t>
      </w:r>
    </w:p>
    <w:p>
      <w:r>
        <w:rPr>
          <w:b/>
        </w:rPr>
        <w:t xml:space="preserve">Esimerkki 0,3431</w:t>
      </w:r>
    </w:p>
    <w:p>
      <w:r>
        <w:t xml:space="preserve">[ 37.732 -56.008 -19.235 23.62 91.684 -44.688 -32.389 -54.456]</w:t>
      </w:r>
    </w:p>
    <w:p>
      <w:r>
        <w:rPr>
          <w:b/>
        </w:rPr>
        <w:t xml:space="preserve">Tulos</w:t>
      </w:r>
    </w:p>
    <w:p>
      <w:r>
        <w:t xml:space="preserve">91.684</w:t>
      </w:r>
    </w:p>
    <w:p>
      <w:r>
        <w:rPr>
          <w:b/>
        </w:rPr>
        <w:t xml:space="preserve">Esimerkki 0.3432</w:t>
      </w:r>
    </w:p>
    <w:p>
      <w:r>
        <w:t xml:space="preserve">[-68.48 -84.646 -92.866 17.01 41.287]</w:t>
      </w:r>
    </w:p>
    <w:p>
      <w:r>
        <w:rPr>
          <w:b/>
        </w:rPr>
        <w:t xml:space="preserve">Tulos</w:t>
      </w:r>
    </w:p>
    <w:p>
      <w:r>
        <w:t xml:space="preserve">-92.866</w:t>
      </w:r>
    </w:p>
    <w:p>
      <w:r>
        <w:rPr>
          <w:b/>
        </w:rPr>
        <w:t xml:space="preserve">Esimerkki 0,3433</w:t>
      </w:r>
    </w:p>
    <w:p>
      <w:r>
        <w:t xml:space="preserve">[ 88.525 -67.651 -43.389 93.247 98.431 -43.2 60.444 71.526 -87.034]</w:t>
      </w:r>
    </w:p>
    <w:p>
      <w:r>
        <w:rPr>
          <w:b/>
        </w:rPr>
        <w:t xml:space="preserve">Tulos</w:t>
      </w:r>
    </w:p>
    <w:p>
      <w:r>
        <w:t xml:space="preserve">98.431</w:t>
      </w:r>
    </w:p>
    <w:p>
      <w:r>
        <w:rPr>
          <w:b/>
        </w:rPr>
        <w:t xml:space="preserve">Esimerkki 0.3434</w:t>
      </w:r>
    </w:p>
    <w:p>
      <w:r>
        <w:t xml:space="preserve">[-11.829 -46.461]</w:t>
      </w:r>
    </w:p>
    <w:p>
      <w:r>
        <w:rPr>
          <w:b/>
        </w:rPr>
        <w:t xml:space="preserve">Tulos</w:t>
      </w:r>
    </w:p>
    <w:p>
      <w:r>
        <w:t xml:space="preserve">-46.461</w:t>
      </w:r>
    </w:p>
    <w:p>
      <w:r>
        <w:rPr>
          <w:b/>
        </w:rPr>
        <w:t xml:space="preserve">Esimerkki 0,3435</w:t>
      </w:r>
    </w:p>
    <w:p>
      <w:r>
        <w:t xml:space="preserve">[-67.934 18.904 -40.424 76.657]</w:t>
      </w:r>
    </w:p>
    <w:p>
      <w:r>
        <w:rPr>
          <w:b/>
        </w:rPr>
        <w:t xml:space="preserve">Tulos</w:t>
      </w:r>
    </w:p>
    <w:p>
      <w:r>
        <w:t xml:space="preserve">76.657</w:t>
      </w:r>
    </w:p>
    <w:p>
      <w:r>
        <w:rPr>
          <w:b/>
        </w:rPr>
        <w:t xml:space="preserve">Esimerkki 0.3436</w:t>
      </w:r>
    </w:p>
    <w:p>
      <w:r>
        <w:t xml:space="preserve">[ 8.39 -48.643 -14.242 64.353]</w:t>
      </w:r>
    </w:p>
    <w:p>
      <w:r>
        <w:rPr>
          <w:b/>
        </w:rPr>
        <w:t xml:space="preserve">Tulos</w:t>
      </w:r>
    </w:p>
    <w:p>
      <w:r>
        <w:t xml:space="preserve">64.353</w:t>
      </w:r>
    </w:p>
    <w:p>
      <w:r>
        <w:rPr>
          <w:b/>
        </w:rPr>
        <w:t xml:space="preserve">Esimerkki 0.3437</w:t>
      </w:r>
    </w:p>
    <w:p>
      <w:r>
        <w:t xml:space="preserve">[-57.551 91.932 -94.326 -51.075 39.888 -22.462 -88.301 -77.109 -82.21 68.578]</w:t>
      </w:r>
    </w:p>
    <w:p>
      <w:r>
        <w:rPr>
          <w:b/>
        </w:rPr>
        <w:t xml:space="preserve">Tulos</w:t>
      </w:r>
    </w:p>
    <w:p>
      <w:r>
        <w:t xml:space="preserve">-94.326</w:t>
      </w:r>
    </w:p>
    <w:p>
      <w:r>
        <w:rPr>
          <w:b/>
        </w:rPr>
        <w:t xml:space="preserve">Esimerkki 0.3438</w:t>
      </w:r>
    </w:p>
    <w:p>
      <w:r>
        <w:t xml:space="preserve">[ 1.214 81.483 -46.733 -39.01 96.98 64.38 -10.576 -27.592]</w:t>
      </w:r>
    </w:p>
    <w:p>
      <w:r>
        <w:rPr>
          <w:b/>
        </w:rPr>
        <w:t xml:space="preserve">Tulos</w:t>
      </w:r>
    </w:p>
    <w:p>
      <w:r>
        <w:t xml:space="preserve">96.98</w:t>
      </w:r>
    </w:p>
    <w:p>
      <w:r>
        <w:rPr>
          <w:b/>
        </w:rPr>
        <w:t xml:space="preserve">Esimerkki 0.3439</w:t>
      </w:r>
    </w:p>
    <w:p>
      <w:r>
        <w:t xml:space="preserve">[ 31.69 -96.947 -12.026 72.102]</w:t>
      </w:r>
    </w:p>
    <w:p>
      <w:r>
        <w:rPr>
          <w:b/>
        </w:rPr>
        <w:t xml:space="preserve">Tulos</w:t>
      </w:r>
    </w:p>
    <w:p>
      <w:r>
        <w:t xml:space="preserve">-96.947</w:t>
      </w:r>
    </w:p>
    <w:p>
      <w:r>
        <w:rPr>
          <w:b/>
        </w:rPr>
        <w:t xml:space="preserve">Esimerkki 0.3440</w:t>
      </w:r>
    </w:p>
    <w:p>
      <w:r>
        <w:t xml:space="preserve">[ -6.832 -86.107 93.418]</w:t>
      </w:r>
    </w:p>
    <w:p>
      <w:r>
        <w:rPr>
          <w:b/>
        </w:rPr>
        <w:t xml:space="preserve">Tulos</w:t>
      </w:r>
    </w:p>
    <w:p>
      <w:r>
        <w:t xml:space="preserve">93.418</w:t>
      </w:r>
    </w:p>
    <w:p>
      <w:r>
        <w:rPr>
          <w:b/>
        </w:rPr>
        <w:t xml:space="preserve">Esimerkki 0.3441</w:t>
      </w:r>
    </w:p>
    <w:p>
      <w:r>
        <w:t xml:space="preserve">[-88.98 -9.849 -3.616 12.343 -51.19 -5.591 -32.113 45.846]</w:t>
      </w:r>
    </w:p>
    <w:p>
      <w:r>
        <w:rPr>
          <w:b/>
        </w:rPr>
        <w:t xml:space="preserve">Tulos</w:t>
      </w:r>
    </w:p>
    <w:p>
      <w:r>
        <w:t xml:space="preserve">-88.98</w:t>
      </w:r>
    </w:p>
    <w:p>
      <w:r>
        <w:rPr>
          <w:b/>
        </w:rPr>
        <w:t xml:space="preserve">Esimerkki 0.3442</w:t>
      </w:r>
    </w:p>
    <w:p>
      <w:r>
        <w:t xml:space="preserve">[-43.682 76.293 -67.12 83.291 -67.972 -77.269 21.393 17.277 35.408 -6.132]</w:t>
      </w:r>
    </w:p>
    <w:p>
      <w:r>
        <w:rPr>
          <w:b/>
        </w:rPr>
        <w:t xml:space="preserve">Tulos</w:t>
      </w:r>
    </w:p>
    <w:p>
      <w:r>
        <w:t xml:space="preserve">83.291</w:t>
      </w:r>
    </w:p>
    <w:p>
      <w:r>
        <w:rPr>
          <w:b/>
        </w:rPr>
        <w:t xml:space="preserve">Esimerkki 0.3443</w:t>
      </w:r>
    </w:p>
    <w:p>
      <w:r>
        <w:t xml:space="preserve">[ 5.388 -78.435 86.738 6.166 20.856]</w:t>
      </w:r>
    </w:p>
    <w:p>
      <w:r>
        <w:rPr>
          <w:b/>
        </w:rPr>
        <w:t xml:space="preserve">Tulos</w:t>
      </w:r>
    </w:p>
    <w:p>
      <w:r>
        <w:t xml:space="preserve">86.738</w:t>
      </w:r>
    </w:p>
    <w:p>
      <w:r>
        <w:rPr>
          <w:b/>
        </w:rPr>
        <w:t xml:space="preserve">Esimerkki 0.3444</w:t>
      </w:r>
    </w:p>
    <w:p>
      <w:r>
        <w:t xml:space="preserve">[-76.281 -96.242 98.848 28.698 35.977 -77.205 -4.774 26.909 -93.823]</w:t>
      </w:r>
    </w:p>
    <w:p>
      <w:r>
        <w:rPr>
          <w:b/>
        </w:rPr>
        <w:t xml:space="preserve">Tulos</w:t>
      </w:r>
    </w:p>
    <w:p>
      <w:r>
        <w:t xml:space="preserve">98.848</w:t>
      </w:r>
    </w:p>
    <w:p>
      <w:r>
        <w:rPr>
          <w:b/>
        </w:rPr>
        <w:t xml:space="preserve">Esimerkki 0.3445</w:t>
      </w:r>
    </w:p>
    <w:p>
      <w:r>
        <w:t xml:space="preserve">[93.08 72.329]</w:t>
      </w:r>
    </w:p>
    <w:p>
      <w:r>
        <w:rPr>
          <w:b/>
        </w:rPr>
        <w:t xml:space="preserve">Tulos</w:t>
      </w:r>
    </w:p>
    <w:p>
      <w:r>
        <w:t xml:space="preserve">93.08</w:t>
      </w:r>
    </w:p>
    <w:p>
      <w:r>
        <w:rPr>
          <w:b/>
        </w:rPr>
        <w:t xml:space="preserve">Esimerkki 0.3446</w:t>
      </w:r>
    </w:p>
    <w:p>
      <w:r>
        <w:t xml:space="preserve">[-83.57 26.809 75.256 49.688 -28.985 23.756 86.907 -94.608 8.801]</w:t>
      </w:r>
    </w:p>
    <w:p>
      <w:r>
        <w:rPr>
          <w:b/>
        </w:rPr>
        <w:t xml:space="preserve">Tulos</w:t>
      </w:r>
    </w:p>
    <w:p>
      <w:r>
        <w:t xml:space="preserve">-94.608</w:t>
      </w:r>
    </w:p>
    <w:p>
      <w:r>
        <w:rPr>
          <w:b/>
        </w:rPr>
        <w:t xml:space="preserve">Esimerkki 0.3447</w:t>
      </w:r>
    </w:p>
    <w:p>
      <w:r>
        <w:t xml:space="preserve">[ 64.082 -14.872 -51.879 -13.101 0.229 -80.666]</w:t>
      </w:r>
    </w:p>
    <w:p>
      <w:r>
        <w:rPr>
          <w:b/>
        </w:rPr>
        <w:t xml:space="preserve">Tulos</w:t>
      </w:r>
    </w:p>
    <w:p>
      <w:r>
        <w:t xml:space="preserve">-80.666</w:t>
      </w:r>
    </w:p>
    <w:p>
      <w:r>
        <w:rPr>
          <w:b/>
        </w:rPr>
        <w:t xml:space="preserve">Esimerkki 0.3448</w:t>
      </w:r>
    </w:p>
    <w:p>
      <w:r>
        <w:t xml:space="preserve">[-98.582 30.039 -92.019 -38.986 51.29 4.164 -98.725 94.077 21.693 -58.878]</w:t>
      </w:r>
    </w:p>
    <w:p>
      <w:r>
        <w:rPr>
          <w:b/>
        </w:rPr>
        <w:t xml:space="preserve">Tulos</w:t>
      </w:r>
    </w:p>
    <w:p>
      <w:r>
        <w:t xml:space="preserve">-98.725</w:t>
      </w:r>
    </w:p>
    <w:p>
      <w:r>
        <w:rPr>
          <w:b/>
        </w:rPr>
        <w:t xml:space="preserve">Esimerkki 0.3449</w:t>
      </w:r>
    </w:p>
    <w:p>
      <w:r>
        <w:t xml:space="preserve">[ 8.628 63.334 46.545 -94.573 94.907]</w:t>
      </w:r>
    </w:p>
    <w:p>
      <w:r>
        <w:rPr>
          <w:b/>
        </w:rPr>
        <w:t xml:space="preserve">Tulos</w:t>
      </w:r>
    </w:p>
    <w:p>
      <w:r>
        <w:t xml:space="preserve">94.907</w:t>
      </w:r>
    </w:p>
    <w:p>
      <w:r>
        <w:rPr>
          <w:b/>
        </w:rPr>
        <w:t xml:space="preserve">Esimerkki 0,3450</w:t>
      </w:r>
    </w:p>
    <w:p>
      <w:r>
        <w:t xml:space="preserve">[ 79.756 58.115 -13.249 24.356 6.2 -48.43 43.634 19.38 -53.303]</w:t>
      </w:r>
    </w:p>
    <w:p>
      <w:r>
        <w:rPr>
          <w:b/>
        </w:rPr>
        <w:t xml:space="preserve">Tulos</w:t>
      </w:r>
    </w:p>
    <w:p>
      <w:r>
        <w:t xml:space="preserve">79.756</w:t>
      </w:r>
    </w:p>
    <w:p>
      <w:r>
        <w:rPr>
          <w:b/>
        </w:rPr>
        <w:t xml:space="preserve">Esimerkki 0.3451</w:t>
      </w:r>
    </w:p>
    <w:p>
      <w:r>
        <w:t xml:space="preserve">[ -5.428 34.17 -47.942 -82.635 -64.058 -3.172 5.437 -37.703]</w:t>
      </w:r>
    </w:p>
    <w:p>
      <w:r>
        <w:rPr>
          <w:b/>
        </w:rPr>
        <w:t xml:space="preserve">Tulos</w:t>
      </w:r>
    </w:p>
    <w:p>
      <w:r>
        <w:t xml:space="preserve">-82.635</w:t>
      </w:r>
    </w:p>
    <w:p>
      <w:r>
        <w:rPr>
          <w:b/>
        </w:rPr>
        <w:t xml:space="preserve">Esimerkki 0.3452</w:t>
      </w:r>
    </w:p>
    <w:p>
      <w:r>
        <w:t xml:space="preserve">[ 94.292 -78.33 -72.025 -38.665 -18.385 -10.239 51.462 -94.671 37.988]</w:t>
      </w:r>
    </w:p>
    <w:p>
      <w:r>
        <w:rPr>
          <w:b/>
        </w:rPr>
        <w:t xml:space="preserve">Tulos</w:t>
      </w:r>
    </w:p>
    <w:p>
      <w:r>
        <w:t xml:space="preserve">-94.671</w:t>
      </w:r>
    </w:p>
    <w:p>
      <w:r>
        <w:rPr>
          <w:b/>
        </w:rPr>
        <w:t xml:space="preserve">Esimerkki 0.3453</w:t>
      </w:r>
    </w:p>
    <w:p>
      <w:r>
        <w:t xml:space="preserve">[ 55.864 -39.26 -59.604 23.427 55.485 -81.071 -63.855]</w:t>
      </w:r>
    </w:p>
    <w:p>
      <w:r>
        <w:rPr>
          <w:b/>
        </w:rPr>
        <w:t xml:space="preserve">Tulos</w:t>
      </w:r>
    </w:p>
    <w:p>
      <w:r>
        <w:t xml:space="preserve">-81.071</w:t>
      </w:r>
    </w:p>
    <w:p>
      <w:r>
        <w:rPr>
          <w:b/>
        </w:rPr>
        <w:t xml:space="preserve">Esimerkki 0.3454</w:t>
      </w:r>
    </w:p>
    <w:p>
      <w:r>
        <w:t xml:space="preserve">[ 8.5 89.694 -22.223 -5.548 -9.899 62.729]</w:t>
      </w:r>
    </w:p>
    <w:p>
      <w:r>
        <w:rPr>
          <w:b/>
        </w:rPr>
        <w:t xml:space="preserve">Tulos</w:t>
      </w:r>
    </w:p>
    <w:p>
      <w:r>
        <w:t xml:space="preserve">89.694</w:t>
      </w:r>
    </w:p>
    <w:p>
      <w:r>
        <w:rPr>
          <w:b/>
        </w:rPr>
        <w:t xml:space="preserve">Esimerkki 0,3455</w:t>
      </w:r>
    </w:p>
    <w:p>
      <w:r>
        <w:t xml:space="preserve">[ 86.382 -94.044 -31.592 52.361 53.838 -20.576]</w:t>
      </w:r>
    </w:p>
    <w:p>
      <w:r>
        <w:rPr>
          <w:b/>
        </w:rPr>
        <w:t xml:space="preserve">Tulos</w:t>
      </w:r>
    </w:p>
    <w:p>
      <w:r>
        <w:t xml:space="preserve">-94.044</w:t>
      </w:r>
    </w:p>
    <w:p>
      <w:r>
        <w:rPr>
          <w:b/>
        </w:rPr>
        <w:t xml:space="preserve">Esimerkki 0.3456</w:t>
      </w:r>
    </w:p>
    <w:p>
      <w:r>
        <w:t xml:space="preserve">[-42.68 -38.177 -74.538 -57.331 48.652 -62.051 15.696 -3.96 -47.438 -25.459]</w:t>
      </w:r>
    </w:p>
    <w:p>
      <w:r>
        <w:rPr>
          <w:b/>
        </w:rPr>
        <w:t xml:space="preserve">Tulos</w:t>
      </w:r>
    </w:p>
    <w:p>
      <w:r>
        <w:t xml:space="preserve">-74.538</w:t>
      </w:r>
    </w:p>
    <w:p>
      <w:r>
        <w:rPr>
          <w:b/>
        </w:rPr>
        <w:t xml:space="preserve">Esimerkki 0.3457</w:t>
      </w:r>
    </w:p>
    <w:p>
      <w:r>
        <w:t xml:space="preserve">[ -3.281 -29.168]</w:t>
      </w:r>
    </w:p>
    <w:p>
      <w:r>
        <w:rPr>
          <w:b/>
        </w:rPr>
        <w:t xml:space="preserve">Tulos</w:t>
      </w:r>
    </w:p>
    <w:p>
      <w:r>
        <w:t xml:space="preserve">-29.168</w:t>
      </w:r>
    </w:p>
    <w:p>
      <w:r>
        <w:rPr>
          <w:b/>
        </w:rPr>
        <w:t xml:space="preserve">Esimerkki 0.3458</w:t>
      </w:r>
    </w:p>
    <w:p>
      <w:r>
        <w:t xml:space="preserve">[ 12.816 6.108 -75.006 -58.041 90.696 1.162 45.828 -73.754]</w:t>
      </w:r>
    </w:p>
    <w:p>
      <w:r>
        <w:rPr>
          <w:b/>
        </w:rPr>
        <w:t xml:space="preserve">Tulos</w:t>
      </w:r>
    </w:p>
    <w:p>
      <w:r>
        <w:t xml:space="preserve">90.696</w:t>
      </w:r>
    </w:p>
    <w:p>
      <w:r>
        <w:rPr>
          <w:b/>
        </w:rPr>
        <w:t xml:space="preserve">Esimerkki 0.3459</w:t>
      </w:r>
    </w:p>
    <w:p>
      <w:r>
        <w:t xml:space="preserve">[-80.573 -41.066]</w:t>
      </w:r>
    </w:p>
    <w:p>
      <w:r>
        <w:rPr>
          <w:b/>
        </w:rPr>
        <w:t xml:space="preserve">Tulos</w:t>
      </w:r>
    </w:p>
    <w:p>
      <w:r>
        <w:t xml:space="preserve">-80.573</w:t>
      </w:r>
    </w:p>
    <w:p>
      <w:r>
        <w:rPr>
          <w:b/>
        </w:rPr>
        <w:t xml:space="preserve">Esimerkki 0,3460</w:t>
      </w:r>
    </w:p>
    <w:p>
      <w:r>
        <w:t xml:space="preserve">[-63.243 -78.387 1.083 -95.32 ]</w:t>
      </w:r>
    </w:p>
    <w:p>
      <w:r>
        <w:rPr>
          <w:b/>
        </w:rPr>
        <w:t xml:space="preserve">Tulos</w:t>
      </w:r>
    </w:p>
    <w:p>
      <w:r>
        <w:t xml:space="preserve">-95.32</w:t>
      </w:r>
    </w:p>
    <w:p>
      <w:r>
        <w:rPr>
          <w:b/>
        </w:rPr>
        <w:t xml:space="preserve">Esimerkki 0.3461</w:t>
      </w:r>
    </w:p>
    <w:p>
      <w:r>
        <w:t xml:space="preserve">[-99.143 42.14 90.658 36.933 28.369 -42.818 61.209 32.506 88.107]</w:t>
      </w:r>
    </w:p>
    <w:p>
      <w:r>
        <w:rPr>
          <w:b/>
        </w:rPr>
        <w:t xml:space="preserve">Tulos</w:t>
      </w:r>
    </w:p>
    <w:p>
      <w:r>
        <w:t xml:space="preserve">-99.143</w:t>
      </w:r>
    </w:p>
    <w:p>
      <w:r>
        <w:rPr>
          <w:b/>
        </w:rPr>
        <w:t xml:space="preserve">Esimerkki 0.3462</w:t>
      </w:r>
    </w:p>
    <w:p>
      <w:r>
        <w:t xml:space="preserve">[ 47.235 58.428 -34.121 -50.522 -23.311]</w:t>
      </w:r>
    </w:p>
    <w:p>
      <w:r>
        <w:rPr>
          <w:b/>
        </w:rPr>
        <w:t xml:space="preserve">Tulos</w:t>
      </w:r>
    </w:p>
    <w:p>
      <w:r>
        <w:t xml:space="preserve">58.428</w:t>
      </w:r>
    </w:p>
    <w:p>
      <w:r>
        <w:rPr>
          <w:b/>
        </w:rPr>
        <w:t xml:space="preserve">Esimerkki 0.3463</w:t>
      </w:r>
    </w:p>
    <w:p>
      <w:r>
        <w:t xml:space="preserve">[-27.805 -53.37 -29.387 4.3 20.707]</w:t>
      </w:r>
    </w:p>
    <w:p>
      <w:r>
        <w:rPr>
          <w:b/>
        </w:rPr>
        <w:t xml:space="preserve">Tulos</w:t>
      </w:r>
    </w:p>
    <w:p>
      <w:r>
        <w:t xml:space="preserve">-53.37</w:t>
      </w:r>
    </w:p>
    <w:p>
      <w:r>
        <w:rPr>
          <w:b/>
        </w:rPr>
        <w:t xml:space="preserve">Esimerkki 0.3464</w:t>
      </w:r>
    </w:p>
    <w:p>
      <w:r>
        <w:t xml:space="preserve">[ 85.553 9.176 52.427 -51.589 -71.58 41.379]</w:t>
      </w:r>
    </w:p>
    <w:p>
      <w:r>
        <w:rPr>
          <w:b/>
        </w:rPr>
        <w:t xml:space="preserve">Tulos</w:t>
      </w:r>
    </w:p>
    <w:p>
      <w:r>
        <w:t xml:space="preserve">85.553</w:t>
      </w:r>
    </w:p>
    <w:p>
      <w:r>
        <w:rPr>
          <w:b/>
        </w:rPr>
        <w:t xml:space="preserve">Esimerkki 0,3465</w:t>
      </w:r>
    </w:p>
    <w:p>
      <w:r>
        <w:t xml:space="preserve">[ 55.148 49.582 -56.957 -10.811 34.853 -34.267]</w:t>
      </w:r>
    </w:p>
    <w:p>
      <w:r>
        <w:rPr>
          <w:b/>
        </w:rPr>
        <w:t xml:space="preserve">Tulos</w:t>
      </w:r>
    </w:p>
    <w:p>
      <w:r>
        <w:t xml:space="preserve">-56.957</w:t>
      </w:r>
    </w:p>
    <w:p>
      <w:r>
        <w:rPr>
          <w:b/>
        </w:rPr>
        <w:t xml:space="preserve">Esimerkki 0.3466</w:t>
      </w:r>
    </w:p>
    <w:p>
      <w:r>
        <w:t xml:space="preserve">[ 92.541 59.431 -68.385 76.621]</w:t>
      </w:r>
    </w:p>
    <w:p>
      <w:r>
        <w:rPr>
          <w:b/>
        </w:rPr>
        <w:t xml:space="preserve">Tulos</w:t>
      </w:r>
    </w:p>
    <w:p>
      <w:r>
        <w:t xml:space="preserve">92.541</w:t>
      </w:r>
    </w:p>
    <w:p>
      <w:r>
        <w:rPr>
          <w:b/>
        </w:rPr>
        <w:t xml:space="preserve">Esimerkki 0.3467</w:t>
      </w:r>
    </w:p>
    <w:p>
      <w:r>
        <w:t xml:space="preserve">[ 48.53 0.304 -51.422 22.477 89.957 -15.744 -95.023 -78.932]</w:t>
      </w:r>
    </w:p>
    <w:p>
      <w:r>
        <w:rPr>
          <w:b/>
        </w:rPr>
        <w:t xml:space="preserve">Tulos</w:t>
      </w:r>
    </w:p>
    <w:p>
      <w:r>
        <w:t xml:space="preserve">-95.023</w:t>
      </w:r>
    </w:p>
    <w:p>
      <w:r>
        <w:rPr>
          <w:b/>
        </w:rPr>
        <w:t xml:space="preserve">Esimerkki 0.3468</w:t>
      </w:r>
    </w:p>
    <w:p>
      <w:r>
        <w:t xml:space="preserve">[-25.974 -58.118 -54.393 -6.449]</w:t>
      </w:r>
    </w:p>
    <w:p>
      <w:r>
        <w:rPr>
          <w:b/>
        </w:rPr>
        <w:t xml:space="preserve">Tulos</w:t>
      </w:r>
    </w:p>
    <w:p>
      <w:r>
        <w:t xml:space="preserve">-58.118</w:t>
      </w:r>
    </w:p>
    <w:p>
      <w:r>
        <w:rPr>
          <w:b/>
        </w:rPr>
        <w:t xml:space="preserve">Esimerkki 0.3469</w:t>
      </w:r>
    </w:p>
    <w:p>
      <w:r>
        <w:t xml:space="preserve">[ 88.73 -64.607 56.132 -3.14 -24.793 -26.478 31.781 -43.289 -88.858]</w:t>
      </w:r>
    </w:p>
    <w:p>
      <w:r>
        <w:rPr>
          <w:b/>
        </w:rPr>
        <w:t xml:space="preserve">Tulos</w:t>
      </w:r>
    </w:p>
    <w:p>
      <w:r>
        <w:t xml:space="preserve">-88.858</w:t>
      </w:r>
    </w:p>
    <w:p>
      <w:r>
        <w:rPr>
          <w:b/>
        </w:rPr>
        <w:t xml:space="preserve">Esimerkki 0,3470</w:t>
      </w:r>
    </w:p>
    <w:p>
      <w:r>
        <w:t xml:space="preserve">[-4.837 28.996]</w:t>
      </w:r>
    </w:p>
    <w:p>
      <w:r>
        <w:rPr>
          <w:b/>
        </w:rPr>
        <w:t xml:space="preserve">Tulos</w:t>
      </w:r>
    </w:p>
    <w:p>
      <w:r>
        <w:t xml:space="preserve">28.996</w:t>
      </w:r>
    </w:p>
    <w:p>
      <w:r>
        <w:rPr>
          <w:b/>
        </w:rPr>
        <w:t xml:space="preserve">Esimerkki 0.3471</w:t>
      </w:r>
    </w:p>
    <w:p>
      <w:r>
        <w:t xml:space="preserve">[-51.989 -37.604 70.703]</w:t>
      </w:r>
    </w:p>
    <w:p>
      <w:r>
        <w:rPr>
          <w:b/>
        </w:rPr>
        <w:t xml:space="preserve">Tulos</w:t>
      </w:r>
    </w:p>
    <w:p>
      <w:r>
        <w:t xml:space="preserve">70.703</w:t>
      </w:r>
    </w:p>
    <w:p>
      <w:r>
        <w:rPr>
          <w:b/>
        </w:rPr>
        <w:t xml:space="preserve">Esimerkki 0.3472</w:t>
      </w:r>
    </w:p>
    <w:p>
      <w:r>
        <w:t xml:space="preserve">[ 64.418 -31.787 97.67 25.876 67.857 39.621 -0.767 48.485 -34.828]</w:t>
      </w:r>
    </w:p>
    <w:p>
      <w:r>
        <w:rPr>
          <w:b/>
        </w:rPr>
        <w:t xml:space="preserve">Tulos</w:t>
      </w:r>
    </w:p>
    <w:p>
      <w:r>
        <w:t xml:space="preserve">97.67</w:t>
      </w:r>
    </w:p>
    <w:p>
      <w:r>
        <w:rPr>
          <w:b/>
        </w:rPr>
        <w:t xml:space="preserve">Esimerkki 0.3473</w:t>
      </w:r>
    </w:p>
    <w:p>
      <w:r>
        <w:t xml:space="preserve">[ 17.38 -90.94 -29.283 56.402 -72.492 20.978 30.983 48.643]</w:t>
      </w:r>
    </w:p>
    <w:p>
      <w:r>
        <w:rPr>
          <w:b/>
        </w:rPr>
        <w:t xml:space="preserve">Tulos</w:t>
      </w:r>
    </w:p>
    <w:p>
      <w:r>
        <w:t xml:space="preserve">-90.94</w:t>
      </w:r>
    </w:p>
    <w:p>
      <w:r>
        <w:rPr>
          <w:b/>
        </w:rPr>
        <w:t xml:space="preserve">Esimerkki 0.3474</w:t>
      </w:r>
    </w:p>
    <w:p>
      <w:r>
        <w:t xml:space="preserve">[ 94.633 54.811 -68.189 63.754 11.691 51.827 16.612 68.708 57.445]</w:t>
      </w:r>
    </w:p>
    <w:p>
      <w:r>
        <w:rPr>
          <w:b/>
        </w:rPr>
        <w:t xml:space="preserve">Tulos</w:t>
      </w:r>
    </w:p>
    <w:p>
      <w:r>
        <w:t xml:space="preserve">94.633</w:t>
      </w:r>
    </w:p>
    <w:p>
      <w:r>
        <w:rPr>
          <w:b/>
        </w:rPr>
        <w:t xml:space="preserve">Esimerkki 0,3475</w:t>
      </w:r>
    </w:p>
    <w:p>
      <w:r>
        <w:t xml:space="preserve">[ -7.429 53.513 84.887 42.449 95.26 -14.724 -36.839]</w:t>
      </w:r>
    </w:p>
    <w:p>
      <w:r>
        <w:rPr>
          <w:b/>
        </w:rPr>
        <w:t xml:space="preserve">Tulos</w:t>
      </w:r>
    </w:p>
    <w:p>
      <w:r>
        <w:t xml:space="preserve">95.26</w:t>
      </w:r>
    </w:p>
    <w:p>
      <w:r>
        <w:rPr>
          <w:b/>
        </w:rPr>
        <w:t xml:space="preserve">Esimerkki 0.3476</w:t>
      </w:r>
    </w:p>
    <w:p>
      <w:r>
        <w:t xml:space="preserve">[-94.489 -8.981 -90.701 -17.784 -94.451 -81.042 23.786 85.443 6.733 5.25 ]</w:t>
      </w:r>
    </w:p>
    <w:p>
      <w:r>
        <w:rPr>
          <w:b/>
        </w:rPr>
        <w:t xml:space="preserve">Tulos</w:t>
      </w:r>
    </w:p>
    <w:p>
      <w:r>
        <w:t xml:space="preserve">-94.489</w:t>
      </w:r>
    </w:p>
    <w:p>
      <w:r>
        <w:rPr>
          <w:b/>
        </w:rPr>
        <w:t xml:space="preserve">Esimerkki 0.3477</w:t>
      </w:r>
    </w:p>
    <w:p>
      <w:r>
        <w:t xml:space="preserve">[-87.234 -46.086 -70.016 -98.167 -97.156 -87.411 5.714 77.725]</w:t>
      </w:r>
    </w:p>
    <w:p>
      <w:r>
        <w:rPr>
          <w:b/>
        </w:rPr>
        <w:t xml:space="preserve">Tulos</w:t>
      </w:r>
    </w:p>
    <w:p>
      <w:r>
        <w:t xml:space="preserve">-98.167</w:t>
      </w:r>
    </w:p>
    <w:p>
      <w:r>
        <w:rPr>
          <w:b/>
        </w:rPr>
        <w:t xml:space="preserve">Esimerkki 0.3478</w:t>
      </w:r>
    </w:p>
    <w:p>
      <w:r>
        <w:t xml:space="preserve">[ 37.977 67.184 -26.122]</w:t>
      </w:r>
    </w:p>
    <w:p>
      <w:r>
        <w:rPr>
          <w:b/>
        </w:rPr>
        <w:t xml:space="preserve">Tulos</w:t>
      </w:r>
    </w:p>
    <w:p>
      <w:r>
        <w:t xml:space="preserve">67.184</w:t>
      </w:r>
    </w:p>
    <w:p>
      <w:r>
        <w:rPr>
          <w:b/>
        </w:rPr>
        <w:t xml:space="preserve">Esimerkki 0.3479</w:t>
      </w:r>
    </w:p>
    <w:p>
      <w:r>
        <w:t xml:space="preserve">[-29.663 -68.008]</w:t>
      </w:r>
    </w:p>
    <w:p>
      <w:r>
        <w:rPr>
          <w:b/>
        </w:rPr>
        <w:t xml:space="preserve">Tulos</w:t>
      </w:r>
    </w:p>
    <w:p>
      <w:r>
        <w:t xml:space="preserve">-68.008</w:t>
      </w:r>
    </w:p>
    <w:p>
      <w:r>
        <w:rPr>
          <w:b/>
        </w:rPr>
        <w:t xml:space="preserve">Esimerkki 0.3480</w:t>
      </w:r>
    </w:p>
    <w:p>
      <w:r>
        <w:t xml:space="preserve">[ 33.39 2.451 -44.201]</w:t>
      </w:r>
    </w:p>
    <w:p>
      <w:r>
        <w:rPr>
          <w:b/>
        </w:rPr>
        <w:t xml:space="preserve">Tulos</w:t>
      </w:r>
    </w:p>
    <w:p>
      <w:r>
        <w:t xml:space="preserve">-44.201</w:t>
      </w:r>
    </w:p>
    <w:p>
      <w:r>
        <w:rPr>
          <w:b/>
        </w:rPr>
        <w:t xml:space="preserve">Esimerkki 0.3481</w:t>
      </w:r>
    </w:p>
    <w:p>
      <w:r>
        <w:t xml:space="preserve">[-41.048 78.289 -16.306 23.869 27.42 -41.534 96.362 97.415 83.398]</w:t>
      </w:r>
    </w:p>
    <w:p>
      <w:r>
        <w:rPr>
          <w:b/>
        </w:rPr>
        <w:t xml:space="preserve">Tulos</w:t>
      </w:r>
    </w:p>
    <w:p>
      <w:r>
        <w:t xml:space="preserve">97.415</w:t>
      </w:r>
    </w:p>
    <w:p>
      <w:r>
        <w:rPr>
          <w:b/>
        </w:rPr>
        <w:t xml:space="preserve">Esimerkki 0.3482</w:t>
      </w:r>
    </w:p>
    <w:p>
      <w:r>
        <w:t xml:space="preserve">[ 46.636 -15.533 28.152 65.261 -36.688]</w:t>
      </w:r>
    </w:p>
    <w:p>
      <w:r>
        <w:rPr>
          <w:b/>
        </w:rPr>
        <w:t xml:space="preserve">Tulos</w:t>
      </w:r>
    </w:p>
    <w:p>
      <w:r>
        <w:t xml:space="preserve">65.261</w:t>
      </w:r>
    </w:p>
    <w:p>
      <w:r>
        <w:rPr>
          <w:b/>
        </w:rPr>
        <w:t xml:space="preserve">Esimerkki 0.3483</w:t>
      </w:r>
    </w:p>
    <w:p>
      <w:r>
        <w:t xml:space="preserve">[-20.338 -23.253 -64.393 76.51 -32.109 27.636]</w:t>
      </w:r>
    </w:p>
    <w:p>
      <w:r>
        <w:rPr>
          <w:b/>
        </w:rPr>
        <w:t xml:space="preserve">Tulos</w:t>
      </w:r>
    </w:p>
    <w:p>
      <w:r>
        <w:t xml:space="preserve">76.51</w:t>
      </w:r>
    </w:p>
    <w:p>
      <w:r>
        <w:rPr>
          <w:b/>
        </w:rPr>
        <w:t xml:space="preserve">Esimerkki 0.3484</w:t>
      </w:r>
    </w:p>
    <w:p>
      <w:r>
        <w:t xml:space="preserve">[ 52.626 52.435 50.002 -60.894 56.121 57.844 62.42 ]</w:t>
      </w:r>
    </w:p>
    <w:p>
      <w:r>
        <w:rPr>
          <w:b/>
        </w:rPr>
        <w:t xml:space="preserve">Tulos</w:t>
      </w:r>
    </w:p>
    <w:p>
      <w:r>
        <w:t xml:space="preserve">62.42</w:t>
      </w:r>
    </w:p>
    <w:p>
      <w:r>
        <w:rPr>
          <w:b/>
        </w:rPr>
        <w:t xml:space="preserve">Esimerkki 0,3485</w:t>
      </w:r>
    </w:p>
    <w:p>
      <w:r>
        <w:t xml:space="preserve">[93.435 48.381]</w:t>
      </w:r>
    </w:p>
    <w:p>
      <w:r>
        <w:rPr>
          <w:b/>
        </w:rPr>
        <w:t xml:space="preserve">Tulos</w:t>
      </w:r>
    </w:p>
    <w:p>
      <w:r>
        <w:t xml:space="preserve">93.435</w:t>
      </w:r>
    </w:p>
    <w:p>
      <w:r>
        <w:rPr>
          <w:b/>
        </w:rPr>
        <w:t xml:space="preserve">Esimerkki 0.3486</w:t>
      </w:r>
    </w:p>
    <w:p>
      <w:r>
        <w:t xml:space="preserve">[-53.683 70.716 -29.107 2.122 23.187]</w:t>
      </w:r>
    </w:p>
    <w:p>
      <w:r>
        <w:rPr>
          <w:b/>
        </w:rPr>
        <w:t xml:space="preserve">Tulos</w:t>
      </w:r>
    </w:p>
    <w:p>
      <w:r>
        <w:t xml:space="preserve">70.716</w:t>
      </w:r>
    </w:p>
    <w:p>
      <w:r>
        <w:rPr>
          <w:b/>
        </w:rPr>
        <w:t xml:space="preserve">Esimerkki 0.3487</w:t>
      </w:r>
    </w:p>
    <w:p>
      <w:r>
        <w:t xml:space="preserve">[ 56.867 -15.24 -92.705 -88.084 82.921]</w:t>
      </w:r>
    </w:p>
    <w:p>
      <w:r>
        <w:rPr>
          <w:b/>
        </w:rPr>
        <w:t xml:space="preserve">Tulos</w:t>
      </w:r>
    </w:p>
    <w:p>
      <w:r>
        <w:t xml:space="preserve">-92.705</w:t>
      </w:r>
    </w:p>
    <w:p>
      <w:r>
        <w:rPr>
          <w:b/>
        </w:rPr>
        <w:t xml:space="preserve">Esimerkki 0.3488</w:t>
      </w:r>
    </w:p>
    <w:p>
      <w:r>
        <w:t xml:space="preserve">[-89.669 87.846 84.935]</w:t>
      </w:r>
    </w:p>
    <w:p>
      <w:r>
        <w:rPr>
          <w:b/>
        </w:rPr>
        <w:t xml:space="preserve">Tulos</w:t>
      </w:r>
    </w:p>
    <w:p>
      <w:r>
        <w:t xml:space="preserve">-89.669</w:t>
      </w:r>
    </w:p>
    <w:p>
      <w:r>
        <w:rPr>
          <w:b/>
        </w:rPr>
        <w:t xml:space="preserve">Esimerkki 0.3489</w:t>
      </w:r>
    </w:p>
    <w:p>
      <w:r>
        <w:t xml:space="preserve">[ 69.698 28.22 -94.718 -75.886]</w:t>
      </w:r>
    </w:p>
    <w:p>
      <w:r>
        <w:rPr>
          <w:b/>
        </w:rPr>
        <w:t xml:space="preserve">Tulos</w:t>
      </w:r>
    </w:p>
    <w:p>
      <w:r>
        <w:t xml:space="preserve">-94.718</w:t>
      </w:r>
    </w:p>
    <w:p>
      <w:r>
        <w:rPr>
          <w:b/>
        </w:rPr>
        <w:t xml:space="preserve">Esimerkki 0,3490</w:t>
      </w:r>
    </w:p>
    <w:p>
      <w:r>
        <w:t xml:space="preserve">[-58.937 -40.776 12.267 -31.912 -26.32 -7.952 66.536 -26.901 -14.869 -63.848]</w:t>
      </w:r>
    </w:p>
    <w:p>
      <w:r>
        <w:rPr>
          <w:b/>
        </w:rPr>
        <w:t xml:space="preserve">Tulos</w:t>
      </w:r>
    </w:p>
    <w:p>
      <w:r>
        <w:t xml:space="preserve">66.536</w:t>
      </w:r>
    </w:p>
    <w:p>
      <w:r>
        <w:rPr>
          <w:b/>
        </w:rPr>
        <w:t xml:space="preserve">Esimerkki 0.3491</w:t>
      </w:r>
    </w:p>
    <w:p>
      <w:r>
        <w:t xml:space="preserve">[ 47.299 -75.253 24.2 -56.237 -79.645 -5.74 -76.405]</w:t>
      </w:r>
    </w:p>
    <w:p>
      <w:r>
        <w:rPr>
          <w:b/>
        </w:rPr>
        <w:t xml:space="preserve">Tulos</w:t>
      </w:r>
    </w:p>
    <w:p>
      <w:r>
        <w:t xml:space="preserve">-79.645</w:t>
      </w:r>
    </w:p>
    <w:p>
      <w:r>
        <w:rPr>
          <w:b/>
        </w:rPr>
        <w:t xml:space="preserve">Esimerkki 0.3492</w:t>
      </w:r>
    </w:p>
    <w:p>
      <w:r>
        <w:t xml:space="preserve">[ 7.066 39.027 -36.184 53.861 5.74 73.614]</w:t>
      </w:r>
    </w:p>
    <w:p>
      <w:r>
        <w:rPr>
          <w:b/>
        </w:rPr>
        <w:t xml:space="preserve">Tulos</w:t>
      </w:r>
    </w:p>
    <w:p>
      <w:r>
        <w:t xml:space="preserve">73.614</w:t>
      </w:r>
    </w:p>
    <w:p>
      <w:r>
        <w:rPr>
          <w:b/>
        </w:rPr>
        <w:t xml:space="preserve">Esimerkki 0.3493</w:t>
      </w:r>
    </w:p>
    <w:p>
      <w:r>
        <w:t xml:space="preserve">[98.295 50.103]</w:t>
      </w:r>
    </w:p>
    <w:p>
      <w:r>
        <w:rPr>
          <w:b/>
        </w:rPr>
        <w:t xml:space="preserve">Tulos</w:t>
      </w:r>
    </w:p>
    <w:p>
      <w:r>
        <w:t xml:space="preserve">98.295</w:t>
      </w:r>
    </w:p>
    <w:p>
      <w:r>
        <w:rPr>
          <w:b/>
        </w:rPr>
        <w:t xml:space="preserve">Esimerkki 0.3494</w:t>
      </w:r>
    </w:p>
    <w:p>
      <w:r>
        <w:t xml:space="preserve">[ 2.222 -24.778 51.418 -11.286 -13.106]</w:t>
      </w:r>
    </w:p>
    <w:p>
      <w:r>
        <w:rPr>
          <w:b/>
        </w:rPr>
        <w:t xml:space="preserve">Tulos</w:t>
      </w:r>
    </w:p>
    <w:p>
      <w:r>
        <w:t xml:space="preserve">51.418</w:t>
      </w:r>
    </w:p>
    <w:p>
      <w:r>
        <w:rPr>
          <w:b/>
        </w:rPr>
        <w:t xml:space="preserve">Esimerkki 0,3495</w:t>
      </w:r>
    </w:p>
    <w:p>
      <w:r>
        <w:t xml:space="preserve">[-7.968 44.265]</w:t>
      </w:r>
    </w:p>
    <w:p>
      <w:r>
        <w:rPr>
          <w:b/>
        </w:rPr>
        <w:t xml:space="preserve">Tulos</w:t>
      </w:r>
    </w:p>
    <w:p>
      <w:r>
        <w:t xml:space="preserve">44.265</w:t>
      </w:r>
    </w:p>
    <w:p>
      <w:r>
        <w:rPr>
          <w:b/>
        </w:rPr>
        <w:t xml:space="preserve">Esimerkki 0.3496</w:t>
      </w:r>
    </w:p>
    <w:p>
      <w:r>
        <w:t xml:space="preserve">[-90.349 -43.886]</w:t>
      </w:r>
    </w:p>
    <w:p>
      <w:r>
        <w:rPr>
          <w:b/>
        </w:rPr>
        <w:t xml:space="preserve">Tulos</w:t>
      </w:r>
    </w:p>
    <w:p>
      <w:r>
        <w:t xml:space="preserve">-90.349</w:t>
      </w:r>
    </w:p>
    <w:p>
      <w:r>
        <w:rPr>
          <w:b/>
        </w:rPr>
        <w:t xml:space="preserve">Esimerkki 0,3497</w:t>
      </w:r>
    </w:p>
    <w:p>
      <w:r>
        <w:t xml:space="preserve">[ 77.982 -86.956]</w:t>
      </w:r>
    </w:p>
    <w:p>
      <w:r>
        <w:rPr>
          <w:b/>
        </w:rPr>
        <w:t xml:space="preserve">Tulos</w:t>
      </w:r>
    </w:p>
    <w:p>
      <w:r>
        <w:t xml:space="preserve">-86.956</w:t>
      </w:r>
    </w:p>
    <w:p>
      <w:r>
        <w:rPr>
          <w:b/>
        </w:rPr>
        <w:t xml:space="preserve">Esimerkki 0.3498</w:t>
      </w:r>
    </w:p>
    <w:p>
      <w:r>
        <w:t xml:space="preserve">[ 24.788 84.947 1.031 41.049 -64.986 29.581 42.806 -72.208 -2.365]</w:t>
      </w:r>
    </w:p>
    <w:p>
      <w:r>
        <w:rPr>
          <w:b/>
        </w:rPr>
        <w:t xml:space="preserve">Tulos</w:t>
      </w:r>
    </w:p>
    <w:p>
      <w:r>
        <w:t xml:space="preserve">84.947</w:t>
      </w:r>
    </w:p>
    <w:p>
      <w:r>
        <w:rPr>
          <w:b/>
        </w:rPr>
        <w:t xml:space="preserve">Esimerkki 0.3499</w:t>
      </w:r>
    </w:p>
    <w:p>
      <w:r>
        <w:t xml:space="preserve">[-44.085 42.003 -26.669 -80.031 -90.287 -89.248]</w:t>
      </w:r>
    </w:p>
    <w:p>
      <w:r>
        <w:rPr>
          <w:b/>
        </w:rPr>
        <w:t xml:space="preserve">Tulos</w:t>
      </w:r>
    </w:p>
    <w:p>
      <w:r>
        <w:t xml:space="preserve">-90.287</w:t>
      </w:r>
    </w:p>
    <w:p>
      <w:r>
        <w:rPr>
          <w:b/>
        </w:rPr>
        <w:t xml:space="preserve">Esimerkki 0,3500</w:t>
      </w:r>
    </w:p>
    <w:p>
      <w:r>
        <w:t xml:space="preserve">[-72.536 49.89 75.095 -3.476 -34.265 -29.999 35.403 46.262 -1.874]</w:t>
      </w:r>
    </w:p>
    <w:p>
      <w:r>
        <w:rPr>
          <w:b/>
        </w:rPr>
        <w:t xml:space="preserve">Tulos</w:t>
      </w:r>
    </w:p>
    <w:p>
      <w:r>
        <w:t xml:space="preserve">75.095</w:t>
      </w:r>
    </w:p>
    <w:p>
      <w:r>
        <w:rPr>
          <w:b/>
        </w:rPr>
        <w:t xml:space="preserve">Esimerkki 0.3501</w:t>
      </w:r>
    </w:p>
    <w:p>
      <w:r>
        <w:t xml:space="preserve">[-80.744 45.998 -1.748 -15.398 25.119 86.32 -15.836 -23.442]</w:t>
      </w:r>
    </w:p>
    <w:p>
      <w:r>
        <w:rPr>
          <w:b/>
        </w:rPr>
        <w:t xml:space="preserve">Tulos</w:t>
      </w:r>
    </w:p>
    <w:p>
      <w:r>
        <w:t xml:space="preserve">86.32</w:t>
      </w:r>
    </w:p>
    <w:p>
      <w:r>
        <w:rPr>
          <w:b/>
        </w:rPr>
        <w:t xml:space="preserve">Esimerkki 0.3502</w:t>
      </w:r>
    </w:p>
    <w:p>
      <w:r>
        <w:t xml:space="preserve">[-59.033 11.507 93.245 -74.257 70.062 73.261 -4.604 -57.229 -44.653 -38.561]</w:t>
      </w:r>
    </w:p>
    <w:p>
      <w:r>
        <w:rPr>
          <w:b/>
        </w:rPr>
        <w:t xml:space="preserve">Tulos</w:t>
      </w:r>
    </w:p>
    <w:p>
      <w:r>
        <w:t xml:space="preserve">93.245</w:t>
      </w:r>
    </w:p>
    <w:p>
      <w:r>
        <w:rPr>
          <w:b/>
        </w:rPr>
        <w:t xml:space="preserve">Esimerkki 0.3503</w:t>
      </w:r>
    </w:p>
    <w:p>
      <w:r>
        <w:t xml:space="preserve">[ 83.183 28.591 -73.084 -51.415 97.751 34.979]</w:t>
      </w:r>
    </w:p>
    <w:p>
      <w:r>
        <w:rPr>
          <w:b/>
        </w:rPr>
        <w:t xml:space="preserve">Tulos</w:t>
      </w:r>
    </w:p>
    <w:p>
      <w:r>
        <w:t xml:space="preserve">97.751</w:t>
      </w:r>
    </w:p>
    <w:p>
      <w:r>
        <w:rPr>
          <w:b/>
        </w:rPr>
        <w:t xml:space="preserve">Esimerkki 0.3504</w:t>
      </w:r>
    </w:p>
    <w:p>
      <w:r>
        <w:t xml:space="preserve">[88.248 90.695 21.855]</w:t>
      </w:r>
    </w:p>
    <w:p>
      <w:r>
        <w:rPr>
          <w:b/>
        </w:rPr>
        <w:t xml:space="preserve">Tulos</w:t>
      </w:r>
    </w:p>
    <w:p>
      <w:r>
        <w:t xml:space="preserve">90.695</w:t>
      </w:r>
    </w:p>
    <w:p>
      <w:r>
        <w:rPr>
          <w:b/>
        </w:rPr>
        <w:t xml:space="preserve">Esimerkki 0,3505</w:t>
      </w:r>
    </w:p>
    <w:p>
      <w:r>
        <w:t xml:space="preserve">[-36.115 -25.204 -38.722]</w:t>
      </w:r>
    </w:p>
    <w:p>
      <w:r>
        <w:rPr>
          <w:b/>
        </w:rPr>
        <w:t xml:space="preserve">Tulos</w:t>
      </w:r>
    </w:p>
    <w:p>
      <w:r>
        <w:t xml:space="preserve">-38.722</w:t>
      </w:r>
    </w:p>
    <w:p>
      <w:r>
        <w:rPr>
          <w:b/>
        </w:rPr>
        <w:t xml:space="preserve">Esimerkki 0.3506</w:t>
      </w:r>
    </w:p>
    <w:p>
      <w:r>
        <w:t xml:space="preserve">[-58.319 5.957 -62.101 -88.296 27.401 -25.248]</w:t>
      </w:r>
    </w:p>
    <w:p>
      <w:r>
        <w:rPr>
          <w:b/>
        </w:rPr>
        <w:t xml:space="preserve">Tulos</w:t>
      </w:r>
    </w:p>
    <w:p>
      <w:r>
        <w:t xml:space="preserve">-88.296</w:t>
      </w:r>
    </w:p>
    <w:p>
      <w:r>
        <w:rPr>
          <w:b/>
        </w:rPr>
        <w:t xml:space="preserve">Esimerkki 0.3507</w:t>
      </w:r>
    </w:p>
    <w:p>
      <w:r>
        <w:t xml:space="preserve">[-72.001 16.996 -62.063 56.137 54.765 -17.47 12.36 -20.619 -37.429 -39.172]</w:t>
      </w:r>
    </w:p>
    <w:p>
      <w:r>
        <w:rPr>
          <w:b/>
        </w:rPr>
        <w:t xml:space="preserve">Tulos</w:t>
      </w:r>
    </w:p>
    <w:p>
      <w:r>
        <w:t xml:space="preserve">-72.001</w:t>
      </w:r>
    </w:p>
    <w:p>
      <w:r>
        <w:rPr>
          <w:b/>
        </w:rPr>
        <w:t xml:space="preserve">Esimerkki 0.3508</w:t>
      </w:r>
    </w:p>
    <w:p>
      <w:r>
        <w:t xml:space="preserve">[ 12.193 84.238 -30.767 -42.194 43.377 12.532 83.326 -86.941]</w:t>
      </w:r>
    </w:p>
    <w:p>
      <w:r>
        <w:rPr>
          <w:b/>
        </w:rPr>
        <w:t xml:space="preserve">Tulos</w:t>
      </w:r>
    </w:p>
    <w:p>
      <w:r>
        <w:t xml:space="preserve">-86.941</w:t>
      </w:r>
    </w:p>
    <w:p>
      <w:r>
        <w:rPr>
          <w:b/>
        </w:rPr>
        <w:t xml:space="preserve">Esimerkki 0.3509</w:t>
      </w:r>
    </w:p>
    <w:p>
      <w:r>
        <w:t xml:space="preserve">[-94.278 63.913 -84.585 -97.887]</w:t>
      </w:r>
    </w:p>
    <w:p>
      <w:r>
        <w:rPr>
          <w:b/>
        </w:rPr>
        <w:t xml:space="preserve">Tulos</w:t>
      </w:r>
    </w:p>
    <w:p>
      <w:r>
        <w:t xml:space="preserve">-97.887</w:t>
      </w:r>
    </w:p>
    <w:p>
      <w:r>
        <w:rPr>
          <w:b/>
        </w:rPr>
        <w:t xml:space="preserve">Esimerkki 0,3510</w:t>
      </w:r>
    </w:p>
    <w:p>
      <w:r>
        <w:t xml:space="preserve">[40.86 25.248 4.938]</w:t>
      </w:r>
    </w:p>
    <w:p>
      <w:r>
        <w:rPr>
          <w:b/>
        </w:rPr>
        <w:t xml:space="preserve">Tulos</w:t>
      </w:r>
    </w:p>
    <w:p>
      <w:r>
        <w:t xml:space="preserve">40.86</w:t>
      </w:r>
    </w:p>
    <w:p>
      <w:r>
        <w:rPr>
          <w:b/>
        </w:rPr>
        <w:t xml:space="preserve">Esimerkki 0.3511</w:t>
      </w:r>
    </w:p>
    <w:p>
      <w:r>
        <w:t xml:space="preserve">[ 79.344 68.27 32.848 12.802 -81.8 -79.548]</w:t>
      </w:r>
    </w:p>
    <w:p>
      <w:r>
        <w:rPr>
          <w:b/>
        </w:rPr>
        <w:t xml:space="preserve">Tulos</w:t>
      </w:r>
    </w:p>
    <w:p>
      <w:r>
        <w:t xml:space="preserve">-81.8</w:t>
      </w:r>
    </w:p>
    <w:p>
      <w:r>
        <w:rPr>
          <w:b/>
        </w:rPr>
        <w:t xml:space="preserve">Esimerkki 0.3512</w:t>
      </w:r>
    </w:p>
    <w:p>
      <w:r>
        <w:t xml:space="preserve">[-60.856 -17.862 -76.365]</w:t>
      </w:r>
    </w:p>
    <w:p>
      <w:r>
        <w:rPr>
          <w:b/>
        </w:rPr>
        <w:t xml:space="preserve">Tulos</w:t>
      </w:r>
    </w:p>
    <w:p>
      <w:r>
        <w:t xml:space="preserve">-76.365</w:t>
      </w:r>
    </w:p>
    <w:p>
      <w:r>
        <w:rPr>
          <w:b/>
        </w:rPr>
        <w:t xml:space="preserve">Esimerkki 0.3513</w:t>
      </w:r>
    </w:p>
    <w:p>
      <w:r>
        <w:t xml:space="preserve">[ 42.268 -16.711 94.46 78.809 70.692 73.179 26.857 -30.166 -68.974 23.723]</w:t>
      </w:r>
    </w:p>
    <w:p>
      <w:r>
        <w:rPr>
          <w:b/>
        </w:rPr>
        <w:t xml:space="preserve">Tulos</w:t>
      </w:r>
    </w:p>
    <w:p>
      <w:r>
        <w:t xml:space="preserve">94.46</w:t>
      </w:r>
    </w:p>
    <w:p>
      <w:r>
        <w:rPr>
          <w:b/>
        </w:rPr>
        <w:t xml:space="preserve">Esimerkki 0.3514</w:t>
      </w:r>
    </w:p>
    <w:p>
      <w:r>
        <w:t xml:space="preserve">[ 16.634 2.827 47.702 53.465 -42.401 42.613 83.517 -22.761 -48.364 -91.131]</w:t>
      </w:r>
    </w:p>
    <w:p>
      <w:r>
        <w:rPr>
          <w:b/>
        </w:rPr>
        <w:t xml:space="preserve">Tulos</w:t>
      </w:r>
    </w:p>
    <w:p>
      <w:r>
        <w:t xml:space="preserve">-91.131</w:t>
      </w:r>
    </w:p>
    <w:p>
      <w:r>
        <w:rPr>
          <w:b/>
        </w:rPr>
        <w:t xml:space="preserve">Esimerkki 0,3515</w:t>
      </w:r>
    </w:p>
    <w:p>
      <w:r>
        <w:t xml:space="preserve">[ -2.218 -67.281 -63.185 -22.323]</w:t>
      </w:r>
    </w:p>
    <w:p>
      <w:r>
        <w:rPr>
          <w:b/>
        </w:rPr>
        <w:t xml:space="preserve">Tulos</w:t>
      </w:r>
    </w:p>
    <w:p>
      <w:r>
        <w:t xml:space="preserve">-67.281</w:t>
      </w:r>
    </w:p>
    <w:p>
      <w:r>
        <w:rPr>
          <w:b/>
        </w:rPr>
        <w:t xml:space="preserve">Esimerkki 0.3516</w:t>
      </w:r>
    </w:p>
    <w:p>
      <w:r>
        <w:t xml:space="preserve">[-76.126 69.632 -78.282 -74.389 -57.262 -26.429 82.542 -95.156]</w:t>
      </w:r>
    </w:p>
    <w:p>
      <w:r>
        <w:rPr>
          <w:b/>
        </w:rPr>
        <w:t xml:space="preserve">Tulos</w:t>
      </w:r>
    </w:p>
    <w:p>
      <w:r>
        <w:t xml:space="preserve">-95.156</w:t>
      </w:r>
    </w:p>
    <w:p>
      <w:r>
        <w:rPr>
          <w:b/>
        </w:rPr>
        <w:t xml:space="preserve">Esimerkki 0.3517</w:t>
      </w:r>
    </w:p>
    <w:p>
      <w:r>
        <w:t xml:space="preserve">[93.2 15.117]</w:t>
      </w:r>
    </w:p>
    <w:p>
      <w:r>
        <w:rPr>
          <w:b/>
        </w:rPr>
        <w:t xml:space="preserve">Tulos</w:t>
      </w:r>
    </w:p>
    <w:p>
      <w:r>
        <w:t xml:space="preserve">93.2</w:t>
      </w:r>
    </w:p>
    <w:p>
      <w:r>
        <w:rPr>
          <w:b/>
        </w:rPr>
        <w:t xml:space="preserve">Esimerkki 0.3518</w:t>
      </w:r>
    </w:p>
    <w:p>
      <w:r>
        <w:t xml:space="preserve">[ 23.59 83.42 46.152 9.595 -88.188 15.561 38.597 -78.966]</w:t>
      </w:r>
    </w:p>
    <w:p>
      <w:r>
        <w:rPr>
          <w:b/>
        </w:rPr>
        <w:t xml:space="preserve">Tulos</w:t>
      </w:r>
    </w:p>
    <w:p>
      <w:r>
        <w:t xml:space="preserve">-88.188</w:t>
      </w:r>
    </w:p>
    <w:p>
      <w:r>
        <w:rPr>
          <w:b/>
        </w:rPr>
        <w:t xml:space="preserve">Esimerkki 0.3519</w:t>
      </w:r>
    </w:p>
    <w:p>
      <w:r>
        <w:t xml:space="preserve">[ -9.87 47.71 62.872 7.35 -13.693 70.266 -42.112 -51.149]</w:t>
      </w:r>
    </w:p>
    <w:p>
      <w:r>
        <w:rPr>
          <w:b/>
        </w:rPr>
        <w:t xml:space="preserve">Tulos</w:t>
      </w:r>
    </w:p>
    <w:p>
      <w:r>
        <w:t xml:space="preserve">70.266</w:t>
      </w:r>
    </w:p>
    <w:p>
      <w:r>
        <w:rPr>
          <w:b/>
        </w:rPr>
        <w:t xml:space="preserve">Esimerkki 0,3520</w:t>
      </w:r>
    </w:p>
    <w:p>
      <w:r>
        <w:t xml:space="preserve">[-66.839 -71.783 20.289]</w:t>
      </w:r>
    </w:p>
    <w:p>
      <w:r>
        <w:rPr>
          <w:b/>
        </w:rPr>
        <w:t xml:space="preserve">Tulos</w:t>
      </w:r>
    </w:p>
    <w:p>
      <w:r>
        <w:t xml:space="preserve">-71.783</w:t>
      </w:r>
    </w:p>
    <w:p>
      <w:r>
        <w:rPr>
          <w:b/>
        </w:rPr>
        <w:t xml:space="preserve">Esimerkki 0,3521</w:t>
      </w:r>
    </w:p>
    <w:p>
      <w:r>
        <w:t xml:space="preserve">[-66.501 -77.709 55.045 -0.253 32.282 31.368 -8.955 43.664 16.38 ]</w:t>
      </w:r>
    </w:p>
    <w:p>
      <w:r>
        <w:rPr>
          <w:b/>
        </w:rPr>
        <w:t xml:space="preserve">Tulos</w:t>
      </w:r>
    </w:p>
    <w:p>
      <w:r>
        <w:t xml:space="preserve">-77.709</w:t>
      </w:r>
    </w:p>
    <w:p>
      <w:r>
        <w:rPr>
          <w:b/>
        </w:rPr>
        <w:t xml:space="preserve">Esimerkki 0,3522</w:t>
      </w:r>
    </w:p>
    <w:p>
      <w:r>
        <w:t xml:space="preserve">[ -5.504 -98.181]</w:t>
      </w:r>
    </w:p>
    <w:p>
      <w:r>
        <w:rPr>
          <w:b/>
        </w:rPr>
        <w:t xml:space="preserve">Tulos</w:t>
      </w:r>
    </w:p>
    <w:p>
      <w:r>
        <w:t xml:space="preserve">-98.181</w:t>
      </w:r>
    </w:p>
    <w:p>
      <w:r>
        <w:rPr>
          <w:b/>
        </w:rPr>
        <w:t xml:space="preserve">Esimerkki 0.3523</w:t>
      </w:r>
    </w:p>
    <w:p>
      <w:r>
        <w:t xml:space="preserve">[-56.098 -45.918 80.556 -13.659 -33.93 -45.652 74.094 -53.546 80.79 ]</w:t>
      </w:r>
    </w:p>
    <w:p>
      <w:r>
        <w:rPr>
          <w:b/>
        </w:rPr>
        <w:t xml:space="preserve">Tulos</w:t>
      </w:r>
    </w:p>
    <w:p>
      <w:r>
        <w:t xml:space="preserve">80.79</w:t>
      </w:r>
    </w:p>
    <w:p>
      <w:r>
        <w:rPr>
          <w:b/>
        </w:rPr>
        <w:t xml:space="preserve">Esimerkki 0,3524</w:t>
      </w:r>
    </w:p>
    <w:p>
      <w:r>
        <w:t xml:space="preserve">[-68.653 50.865 14.951 -72.447 70.005 -40.574]</w:t>
      </w:r>
    </w:p>
    <w:p>
      <w:r>
        <w:rPr>
          <w:b/>
        </w:rPr>
        <w:t xml:space="preserve">Tulos</w:t>
      </w:r>
    </w:p>
    <w:p>
      <w:r>
        <w:t xml:space="preserve">-72.447</w:t>
      </w:r>
    </w:p>
    <w:p>
      <w:r>
        <w:rPr>
          <w:b/>
        </w:rPr>
        <w:t xml:space="preserve">Esimerkki 0,3525</w:t>
      </w:r>
    </w:p>
    <w:p>
      <w:r>
        <w:t xml:space="preserve">[ 4.72 99.91 -49.515 93.23 77.122 48.913 43.912 94.024 7.691 12.119]</w:t>
      </w:r>
    </w:p>
    <w:p>
      <w:r>
        <w:rPr>
          <w:b/>
        </w:rPr>
        <w:t xml:space="preserve">Tulos</w:t>
      </w:r>
    </w:p>
    <w:p>
      <w:r>
        <w:t xml:space="preserve">99.91</w:t>
      </w:r>
    </w:p>
    <w:p>
      <w:r>
        <w:rPr>
          <w:b/>
        </w:rPr>
        <w:t xml:space="preserve">Esimerkki 0,3526</w:t>
      </w:r>
    </w:p>
    <w:p>
      <w:r>
        <w:t xml:space="preserve">[-92.957 73.348 -26.148 -60.275 33.453 -72.008 -84.188 -37.664]</w:t>
      </w:r>
    </w:p>
    <w:p>
      <w:r>
        <w:rPr>
          <w:b/>
        </w:rPr>
        <w:t xml:space="preserve">Tulos</w:t>
      </w:r>
    </w:p>
    <w:p>
      <w:r>
        <w:t xml:space="preserve">-92.957</w:t>
      </w:r>
    </w:p>
    <w:p>
      <w:r>
        <w:rPr>
          <w:b/>
        </w:rPr>
        <w:t xml:space="preserve">Esimerkki 0,3527</w:t>
      </w:r>
    </w:p>
    <w:p>
      <w:r>
        <w:t xml:space="preserve">[ 4.474 -58.995 -43.523 16.867]</w:t>
      </w:r>
    </w:p>
    <w:p>
      <w:r>
        <w:rPr>
          <w:b/>
        </w:rPr>
        <w:t xml:space="preserve">Tulos</w:t>
      </w:r>
    </w:p>
    <w:p>
      <w:r>
        <w:t xml:space="preserve">-58.995</w:t>
      </w:r>
    </w:p>
    <w:p>
      <w:r>
        <w:rPr>
          <w:b/>
        </w:rPr>
        <w:t xml:space="preserve">Esimerkki 0.3528</w:t>
      </w:r>
    </w:p>
    <w:p>
      <w:r>
        <w:t xml:space="preserve">[-29.284 -38.809 -64.328 -88.521 -52.897]</w:t>
      </w:r>
    </w:p>
    <w:p>
      <w:r>
        <w:rPr>
          <w:b/>
        </w:rPr>
        <w:t xml:space="preserve">Tulos</w:t>
      </w:r>
    </w:p>
    <w:p>
      <w:r>
        <w:t xml:space="preserve">-88.521</w:t>
      </w:r>
    </w:p>
    <w:p>
      <w:r>
        <w:rPr>
          <w:b/>
        </w:rPr>
        <w:t xml:space="preserve">Esimerkki 0.3529</w:t>
      </w:r>
    </w:p>
    <w:p>
      <w:r>
        <w:t xml:space="preserve">[ 25.479 20.79 0.098 48.609 -63.959 27.461 -46.801 43.119 62.864 65.972]</w:t>
      </w:r>
    </w:p>
    <w:p>
      <w:r>
        <w:rPr>
          <w:b/>
        </w:rPr>
        <w:t xml:space="preserve">Tulos</w:t>
      </w:r>
    </w:p>
    <w:p>
      <w:r>
        <w:t xml:space="preserve">65.972</w:t>
      </w:r>
    </w:p>
    <w:p>
      <w:r>
        <w:rPr>
          <w:b/>
        </w:rPr>
        <w:t xml:space="preserve">Esimerkki 0,3530</w:t>
      </w:r>
    </w:p>
    <w:p>
      <w:r>
        <w:t xml:space="preserve">[ -3.466 -59.031 37.431 -9.069 -61.135 38.803 -1.332 68.465]</w:t>
      </w:r>
    </w:p>
    <w:p>
      <w:r>
        <w:rPr>
          <w:b/>
        </w:rPr>
        <w:t xml:space="preserve">Tulos</w:t>
      </w:r>
    </w:p>
    <w:p>
      <w:r>
        <w:t xml:space="preserve">68.465</w:t>
      </w:r>
    </w:p>
    <w:p>
      <w:r>
        <w:rPr>
          <w:b/>
        </w:rPr>
        <w:t xml:space="preserve">Esimerkki 0,3531</w:t>
      </w:r>
    </w:p>
    <w:p>
      <w:r>
        <w:t xml:space="preserve">[ 88.026 -71.227 -19.557 -43.239 5.826 -36.253 69.785 5.547 85.373]</w:t>
      </w:r>
    </w:p>
    <w:p>
      <w:r>
        <w:rPr>
          <w:b/>
        </w:rPr>
        <w:t xml:space="preserve">Tulos</w:t>
      </w:r>
    </w:p>
    <w:p>
      <w:r>
        <w:t xml:space="preserve">88.026</w:t>
      </w:r>
    </w:p>
    <w:p>
      <w:r>
        <w:rPr>
          <w:b/>
        </w:rPr>
        <w:t xml:space="preserve">Esimerkki 0,3532</w:t>
      </w:r>
    </w:p>
    <w:p>
      <w:r>
        <w:t xml:space="preserve">[ 5.229 -64.548 -27.484]</w:t>
      </w:r>
    </w:p>
    <w:p>
      <w:r>
        <w:rPr>
          <w:b/>
        </w:rPr>
        <w:t xml:space="preserve">Tulos</w:t>
      </w:r>
    </w:p>
    <w:p>
      <w:r>
        <w:t xml:space="preserve">-64.548</w:t>
      </w:r>
    </w:p>
    <w:p>
      <w:r>
        <w:rPr>
          <w:b/>
        </w:rPr>
        <w:t xml:space="preserve">Esimerkki 0,3533</w:t>
      </w:r>
    </w:p>
    <w:p>
      <w:r>
        <w:t xml:space="preserve">[-53.246 56.511 84.926 -26.538 91.742 -36.297 80.59 -48.67 -6.291]</w:t>
      </w:r>
    </w:p>
    <w:p>
      <w:r>
        <w:rPr>
          <w:b/>
        </w:rPr>
        <w:t xml:space="preserve">Tulos</w:t>
      </w:r>
    </w:p>
    <w:p>
      <w:r>
        <w:t xml:space="preserve">91.742</w:t>
      </w:r>
    </w:p>
    <w:p>
      <w:r>
        <w:rPr>
          <w:b/>
        </w:rPr>
        <w:t xml:space="preserve">Esimerkki 0,3534</w:t>
      </w:r>
    </w:p>
    <w:p>
      <w:r>
        <w:t xml:space="preserve">[-31.834 -15.348 33.762 15.002 -37.136 24.674 -87.163 62.254]</w:t>
      </w:r>
    </w:p>
    <w:p>
      <w:r>
        <w:rPr>
          <w:b/>
        </w:rPr>
        <w:t xml:space="preserve">Tulos</w:t>
      </w:r>
    </w:p>
    <w:p>
      <w:r>
        <w:t xml:space="preserve">-87.163</w:t>
      </w:r>
    </w:p>
    <w:p>
      <w:r>
        <w:rPr>
          <w:b/>
        </w:rPr>
        <w:t xml:space="preserve">Esimerkki 0,3535</w:t>
      </w:r>
    </w:p>
    <w:p>
      <w:r>
        <w:t xml:space="preserve">[-77.839 -5.146 99.833]</w:t>
      </w:r>
    </w:p>
    <w:p>
      <w:r>
        <w:rPr>
          <w:b/>
        </w:rPr>
        <w:t xml:space="preserve">Tulos</w:t>
      </w:r>
    </w:p>
    <w:p>
      <w:r>
        <w:t xml:space="preserve">99.833</w:t>
      </w:r>
    </w:p>
    <w:p>
      <w:r>
        <w:rPr>
          <w:b/>
        </w:rPr>
        <w:t xml:space="preserve">Esimerkki 0.3536</w:t>
      </w:r>
    </w:p>
    <w:p>
      <w:r>
        <w:t xml:space="preserve">[-47.514 -34.898 95.445 15.262 99.949]</w:t>
      </w:r>
    </w:p>
    <w:p>
      <w:r>
        <w:rPr>
          <w:b/>
        </w:rPr>
        <w:t xml:space="preserve">Tulos</w:t>
      </w:r>
    </w:p>
    <w:p>
      <w:r>
        <w:t xml:space="preserve">99.949</w:t>
      </w:r>
    </w:p>
    <w:p>
      <w:r>
        <w:rPr>
          <w:b/>
        </w:rPr>
        <w:t xml:space="preserve">Esimerkki 0.3537</w:t>
      </w:r>
    </w:p>
    <w:p>
      <w:r>
        <w:t xml:space="preserve">[ 76.811 83.03 -14.319 12.394]</w:t>
      </w:r>
    </w:p>
    <w:p>
      <w:r>
        <w:rPr>
          <w:b/>
        </w:rPr>
        <w:t xml:space="preserve">Tulos</w:t>
      </w:r>
    </w:p>
    <w:p>
      <w:r>
        <w:t xml:space="preserve">83.03</w:t>
      </w:r>
    </w:p>
    <w:p>
      <w:r>
        <w:rPr>
          <w:b/>
        </w:rPr>
        <w:t xml:space="preserve">Esimerkki 0,3538</w:t>
      </w:r>
    </w:p>
    <w:p>
      <w:r>
        <w:t xml:space="preserve">[-41.593 -42.321 81.108 -47.778 10.772 72.773 69.79 -12.157]</w:t>
      </w:r>
    </w:p>
    <w:p>
      <w:r>
        <w:rPr>
          <w:b/>
        </w:rPr>
        <w:t xml:space="preserve">Tulos</w:t>
      </w:r>
    </w:p>
    <w:p>
      <w:r>
        <w:t xml:space="preserve">81.108</w:t>
      </w:r>
    </w:p>
    <w:p>
      <w:r>
        <w:rPr>
          <w:b/>
        </w:rPr>
        <w:t xml:space="preserve">Esimerkki 0.3539</w:t>
      </w:r>
    </w:p>
    <w:p>
      <w:r>
        <w:t xml:space="preserve">[ 59.127 -95.546 16.832 29.262 -44.382 -7.521 7.495 -29.829]</w:t>
      </w:r>
    </w:p>
    <w:p>
      <w:r>
        <w:rPr>
          <w:b/>
        </w:rPr>
        <w:t xml:space="preserve">Tulos</w:t>
      </w:r>
    </w:p>
    <w:p>
      <w:r>
        <w:t xml:space="preserve">-95.546</w:t>
      </w:r>
    </w:p>
    <w:p>
      <w:r>
        <w:rPr>
          <w:b/>
        </w:rPr>
        <w:t xml:space="preserve">Esimerkki 0,3540</w:t>
      </w:r>
    </w:p>
    <w:p>
      <w:r>
        <w:t xml:space="preserve">[ 3.88 91.311 8.172 52.357 -39.743]</w:t>
      </w:r>
    </w:p>
    <w:p>
      <w:r>
        <w:rPr>
          <w:b/>
        </w:rPr>
        <w:t xml:space="preserve">Tulos</w:t>
      </w:r>
    </w:p>
    <w:p>
      <w:r>
        <w:t xml:space="preserve">91.311</w:t>
      </w:r>
    </w:p>
    <w:p>
      <w:r>
        <w:rPr>
          <w:b/>
        </w:rPr>
        <w:t xml:space="preserve">Esimerkki 0,3541</w:t>
      </w:r>
    </w:p>
    <w:p>
      <w:r>
        <w:t xml:space="preserve">[ 86.016 -74.687 -3.893 98.163 52.861 40.55 -74.167]</w:t>
      </w:r>
    </w:p>
    <w:p>
      <w:r>
        <w:rPr>
          <w:b/>
        </w:rPr>
        <w:t xml:space="preserve">Tulos</w:t>
      </w:r>
    </w:p>
    <w:p>
      <w:r>
        <w:t xml:space="preserve">98.163</w:t>
      </w:r>
    </w:p>
    <w:p>
      <w:r>
        <w:rPr>
          <w:b/>
        </w:rPr>
        <w:t xml:space="preserve">Esimerkki 0.3542</w:t>
      </w:r>
    </w:p>
    <w:p>
      <w:r>
        <w:t xml:space="preserve">[-80.696 -32.465 -16.531 78.137 -26.925 -90.201 -15.347 84.062 -48.748]</w:t>
      </w:r>
    </w:p>
    <w:p>
      <w:r>
        <w:rPr>
          <w:b/>
        </w:rPr>
        <w:t xml:space="preserve">Tulos</w:t>
      </w:r>
    </w:p>
    <w:p>
      <w:r>
        <w:t xml:space="preserve">-90.201</w:t>
      </w:r>
    </w:p>
    <w:p>
      <w:r>
        <w:rPr>
          <w:b/>
        </w:rPr>
        <w:t xml:space="preserve">Esimerkki 0.3543</w:t>
      </w:r>
    </w:p>
    <w:p>
      <w:r>
        <w:t xml:space="preserve">[ 46.175 -12.553 18.536 -96.956 34.889 -28.71 96.681 -82.005 3.011 -87.257]</w:t>
      </w:r>
    </w:p>
    <w:p>
      <w:r>
        <w:rPr>
          <w:b/>
        </w:rPr>
        <w:t xml:space="preserve">Tulos</w:t>
      </w:r>
    </w:p>
    <w:p>
      <w:r>
        <w:t xml:space="preserve">-96.956</w:t>
      </w:r>
    </w:p>
    <w:p>
      <w:r>
        <w:rPr>
          <w:b/>
        </w:rPr>
        <w:t xml:space="preserve">Esimerkki 0.3544</w:t>
      </w:r>
    </w:p>
    <w:p>
      <w:r>
        <w:t xml:space="preserve">[ 94.131 -70.584 79.951 42.762 -52.823 32.62 ]</w:t>
      </w:r>
    </w:p>
    <w:p>
      <w:r>
        <w:rPr>
          <w:b/>
        </w:rPr>
        <w:t xml:space="preserve">Tulos</w:t>
      </w:r>
    </w:p>
    <w:p>
      <w:r>
        <w:t xml:space="preserve">94.131</w:t>
      </w:r>
    </w:p>
    <w:p>
      <w:r>
        <w:rPr>
          <w:b/>
        </w:rPr>
        <w:t xml:space="preserve">Esimerkki 0,3545</w:t>
      </w:r>
    </w:p>
    <w:p>
      <w:r>
        <w:t xml:space="preserve">[-92.205 -54.879 69.31 ]</w:t>
      </w:r>
    </w:p>
    <w:p>
      <w:r>
        <w:rPr>
          <w:b/>
        </w:rPr>
        <w:t xml:space="preserve">Tulos</w:t>
      </w:r>
    </w:p>
    <w:p>
      <w:r>
        <w:t xml:space="preserve">-92.205</w:t>
      </w:r>
    </w:p>
    <w:p>
      <w:r>
        <w:rPr>
          <w:b/>
        </w:rPr>
        <w:t xml:space="preserve">Esimerkki 0.3546</w:t>
      </w:r>
    </w:p>
    <w:p>
      <w:r>
        <w:t xml:space="preserve">[ 33.688 -79.313 -44.134 51.927 86.387 93.204 -94.015 49.885 31.394]</w:t>
      </w:r>
    </w:p>
    <w:p>
      <w:r>
        <w:rPr>
          <w:b/>
        </w:rPr>
        <w:t xml:space="preserve">Tulos</w:t>
      </w:r>
    </w:p>
    <w:p>
      <w:r>
        <w:t xml:space="preserve">-94.015</w:t>
      </w:r>
    </w:p>
    <w:p>
      <w:r>
        <w:rPr>
          <w:b/>
        </w:rPr>
        <w:t xml:space="preserve">Esimerkki 0.3547</w:t>
      </w:r>
    </w:p>
    <w:p>
      <w:r>
        <w:t xml:space="preserve">[-94.591 4.386 -48.975 57.31 34.926 32.681 9.081 61.776]</w:t>
      </w:r>
    </w:p>
    <w:p>
      <w:r>
        <w:rPr>
          <w:b/>
        </w:rPr>
        <w:t xml:space="preserve">Tulos</w:t>
      </w:r>
    </w:p>
    <w:p>
      <w:r>
        <w:t xml:space="preserve">-94.591</w:t>
      </w:r>
    </w:p>
    <w:p>
      <w:r>
        <w:rPr>
          <w:b/>
        </w:rPr>
        <w:t xml:space="preserve">Esimerkki 0.3548</w:t>
      </w:r>
    </w:p>
    <w:p>
      <w:r>
        <w:t xml:space="preserve">[-40.476 -25.55 18.913 -74.933 -59.631 41.981]</w:t>
      </w:r>
    </w:p>
    <w:p>
      <w:r>
        <w:rPr>
          <w:b/>
        </w:rPr>
        <w:t xml:space="preserve">Tulos</w:t>
      </w:r>
    </w:p>
    <w:p>
      <w:r>
        <w:t xml:space="preserve">-74.933</w:t>
      </w:r>
    </w:p>
    <w:p>
      <w:r>
        <w:rPr>
          <w:b/>
        </w:rPr>
        <w:t xml:space="preserve">Esimerkki 0,3549</w:t>
      </w:r>
    </w:p>
    <w:p>
      <w:r>
        <w:t xml:space="preserve">[-48.423 30.305 48.017 21.96 29.137 -7.012 -52.706 -16.849 -68.769 -50.117]</w:t>
      </w:r>
    </w:p>
    <w:p>
      <w:r>
        <w:rPr>
          <w:b/>
        </w:rPr>
        <w:t xml:space="preserve">Tulos</w:t>
      </w:r>
    </w:p>
    <w:p>
      <w:r>
        <w:t xml:space="preserve">-68.769</w:t>
      </w:r>
    </w:p>
    <w:p>
      <w:r>
        <w:rPr>
          <w:b/>
        </w:rPr>
        <w:t xml:space="preserve">Esimerkki 0,3550</w:t>
      </w:r>
    </w:p>
    <w:p>
      <w:r>
        <w:t xml:space="preserve">[-84.376 77.526 77.425 68.552 -95.472 -20.828 -26.45 94.734 -27.941 1.36 ]</w:t>
      </w:r>
    </w:p>
    <w:p>
      <w:r>
        <w:rPr>
          <w:b/>
        </w:rPr>
        <w:t xml:space="preserve">Tulos</w:t>
      </w:r>
    </w:p>
    <w:p>
      <w:r>
        <w:t xml:space="preserve">-95.472</w:t>
      </w:r>
    </w:p>
    <w:p>
      <w:r>
        <w:rPr>
          <w:b/>
        </w:rPr>
        <w:t xml:space="preserve">Esimerkki 0.3551</w:t>
      </w:r>
    </w:p>
    <w:p>
      <w:r>
        <w:t xml:space="preserve">[-67.399 -26.502 21.158 29.49 31.582 95.688 -38.231 -92.954 12.953 -78.133]</w:t>
      </w:r>
    </w:p>
    <w:p>
      <w:r>
        <w:rPr>
          <w:b/>
        </w:rPr>
        <w:t xml:space="preserve">Tulos</w:t>
      </w:r>
    </w:p>
    <w:p>
      <w:r>
        <w:t xml:space="preserve">95.688</w:t>
      </w:r>
    </w:p>
    <w:p>
      <w:r>
        <w:rPr>
          <w:b/>
        </w:rPr>
        <w:t xml:space="preserve">Esimerkki 0.3552</w:t>
      </w:r>
    </w:p>
    <w:p>
      <w:r>
        <w:t xml:space="preserve">[ 83.094 -84.889 53.409 64.814]</w:t>
      </w:r>
    </w:p>
    <w:p>
      <w:r>
        <w:rPr>
          <w:b/>
        </w:rPr>
        <w:t xml:space="preserve">Tulos</w:t>
      </w:r>
    </w:p>
    <w:p>
      <w:r>
        <w:t xml:space="preserve">-84.889</w:t>
      </w:r>
    </w:p>
    <w:p>
      <w:r>
        <w:rPr>
          <w:b/>
        </w:rPr>
        <w:t xml:space="preserve">Esimerkki 0.3553</w:t>
      </w:r>
    </w:p>
    <w:p>
      <w:r>
        <w:t xml:space="preserve">[-94.086 -87.747 35.473 -92.132 -17.906 -73.954]</w:t>
      </w:r>
    </w:p>
    <w:p>
      <w:r>
        <w:rPr>
          <w:b/>
        </w:rPr>
        <w:t xml:space="preserve">Tulos</w:t>
      </w:r>
    </w:p>
    <w:p>
      <w:r>
        <w:t xml:space="preserve">-94.086</w:t>
      </w:r>
    </w:p>
    <w:p>
      <w:r>
        <w:rPr>
          <w:b/>
        </w:rPr>
        <w:t xml:space="preserve">Esimerkki 0.3554</w:t>
      </w:r>
    </w:p>
    <w:p>
      <w:r>
        <w:t xml:space="preserve">[ 47.94 -3.096 -54.013 24.584 17.632 9.956 -17.608]</w:t>
      </w:r>
    </w:p>
    <w:p>
      <w:r>
        <w:rPr>
          <w:b/>
        </w:rPr>
        <w:t xml:space="preserve">Tulos</w:t>
      </w:r>
    </w:p>
    <w:p>
      <w:r>
        <w:t xml:space="preserve">-54.013</w:t>
      </w:r>
    </w:p>
    <w:p>
      <w:r>
        <w:rPr>
          <w:b/>
        </w:rPr>
        <w:t xml:space="preserve">Esimerkki 0,3555</w:t>
      </w:r>
    </w:p>
    <w:p>
      <w:r>
        <w:t xml:space="preserve">[ 82.352 60.622 21.426 -63.29 68.425]</w:t>
      </w:r>
    </w:p>
    <w:p>
      <w:r>
        <w:rPr>
          <w:b/>
        </w:rPr>
        <w:t xml:space="preserve">Tulos</w:t>
      </w:r>
    </w:p>
    <w:p>
      <w:r>
        <w:t xml:space="preserve">82.352</w:t>
      </w:r>
    </w:p>
    <w:p>
      <w:r>
        <w:rPr>
          <w:b/>
        </w:rPr>
        <w:t xml:space="preserve">Esimerkki 0.3556</w:t>
      </w:r>
    </w:p>
    <w:p>
      <w:r>
        <w:t xml:space="preserve">[ 92.681 -97.099 -89.803 -50.765 27.428 -24.679 -8.113 -85.736]</w:t>
      </w:r>
    </w:p>
    <w:p>
      <w:r>
        <w:rPr>
          <w:b/>
        </w:rPr>
        <w:t xml:space="preserve">Tulos</w:t>
      </w:r>
    </w:p>
    <w:p>
      <w:r>
        <w:t xml:space="preserve">-97.099</w:t>
      </w:r>
    </w:p>
    <w:p>
      <w:r>
        <w:rPr>
          <w:b/>
        </w:rPr>
        <w:t xml:space="preserve">Esimerkki 0.3557</w:t>
      </w:r>
    </w:p>
    <w:p>
      <w:r>
        <w:t xml:space="preserve">[-14.569 15.049 10.077 79.812 -89.573 -36.932 -81.593 25.779]</w:t>
      </w:r>
    </w:p>
    <w:p>
      <w:r>
        <w:rPr>
          <w:b/>
        </w:rPr>
        <w:t xml:space="preserve">Tulos</w:t>
      </w:r>
    </w:p>
    <w:p>
      <w:r>
        <w:t xml:space="preserve">-89.573</w:t>
      </w:r>
    </w:p>
    <w:p>
      <w:r>
        <w:rPr>
          <w:b/>
        </w:rPr>
        <w:t xml:space="preserve">Esimerkki 0.3558</w:t>
      </w:r>
    </w:p>
    <w:p>
      <w:r>
        <w:t xml:space="preserve">[-72.402 84.17 -44.256 23.656]</w:t>
      </w:r>
    </w:p>
    <w:p>
      <w:r>
        <w:rPr>
          <w:b/>
        </w:rPr>
        <w:t xml:space="preserve">Tulos</w:t>
      </w:r>
    </w:p>
    <w:p>
      <w:r>
        <w:t xml:space="preserve">84.17</w:t>
      </w:r>
    </w:p>
    <w:p>
      <w:r>
        <w:rPr>
          <w:b/>
        </w:rPr>
        <w:t xml:space="preserve">Esimerkki 0.3559</w:t>
      </w:r>
    </w:p>
    <w:p>
      <w:r>
        <w:t xml:space="preserve">[ 67.867 84.731 -54.973 -92.497 -94.55 -5.742]</w:t>
      </w:r>
    </w:p>
    <w:p>
      <w:r>
        <w:rPr>
          <w:b/>
        </w:rPr>
        <w:t xml:space="preserve">Tulos</w:t>
      </w:r>
    </w:p>
    <w:p>
      <w:r>
        <w:t xml:space="preserve">-94.55</w:t>
      </w:r>
    </w:p>
    <w:p>
      <w:r>
        <w:rPr>
          <w:b/>
        </w:rPr>
        <w:t xml:space="preserve">Esimerkki 0,3560</w:t>
      </w:r>
    </w:p>
    <w:p>
      <w:r>
        <w:t xml:space="preserve">[ 75.221 9.728 -96.108 15.322 23.492 93.038 50.429 32.392 46.657 -85.667]</w:t>
      </w:r>
    </w:p>
    <w:p>
      <w:r>
        <w:rPr>
          <w:b/>
        </w:rPr>
        <w:t xml:space="preserve">Tulos</w:t>
      </w:r>
    </w:p>
    <w:p>
      <w:r>
        <w:t xml:space="preserve">-96.108</w:t>
      </w:r>
    </w:p>
    <w:p>
      <w:r>
        <w:rPr>
          <w:b/>
        </w:rPr>
        <w:t xml:space="preserve">Esimerkki 0.3561</w:t>
      </w:r>
    </w:p>
    <w:p>
      <w:r>
        <w:t xml:space="preserve">[-15.612 -77.842]</w:t>
      </w:r>
    </w:p>
    <w:p>
      <w:r>
        <w:rPr>
          <w:b/>
        </w:rPr>
        <w:t xml:space="preserve">Tulos</w:t>
      </w:r>
    </w:p>
    <w:p>
      <w:r>
        <w:t xml:space="preserve">-77.842</w:t>
      </w:r>
    </w:p>
    <w:p>
      <w:r>
        <w:rPr>
          <w:b/>
        </w:rPr>
        <w:t xml:space="preserve">Esimerkki 0.3562</w:t>
      </w:r>
    </w:p>
    <w:p>
      <w:r>
        <w:t xml:space="preserve">[ 41.096 -69.982 -24.322 84.727 -63.353 -92.519 -51.502 -6.56 7.329 -55.869]</w:t>
      </w:r>
    </w:p>
    <w:p>
      <w:r>
        <w:rPr>
          <w:b/>
        </w:rPr>
        <w:t xml:space="preserve">Tulos</w:t>
      </w:r>
    </w:p>
    <w:p>
      <w:r>
        <w:t xml:space="preserve">-92.519</w:t>
      </w:r>
    </w:p>
    <w:p>
      <w:r>
        <w:rPr>
          <w:b/>
        </w:rPr>
        <w:t xml:space="preserve">Esimerkki 0.3563</w:t>
      </w:r>
    </w:p>
    <w:p>
      <w:r>
        <w:t xml:space="preserve">[-36.575 82.154 -58.728 -66.751 85.14 -54.377 75.539]</w:t>
      </w:r>
    </w:p>
    <w:p>
      <w:r>
        <w:rPr>
          <w:b/>
        </w:rPr>
        <w:t xml:space="preserve">Tulos</w:t>
      </w:r>
    </w:p>
    <w:p>
      <w:r>
        <w:t xml:space="preserve">85.14</w:t>
      </w:r>
    </w:p>
    <w:p>
      <w:r>
        <w:rPr>
          <w:b/>
        </w:rPr>
        <w:t xml:space="preserve">Esimerkki 0,3564</w:t>
      </w:r>
    </w:p>
    <w:p>
      <w:r>
        <w:t xml:space="preserve">[-76.561 -59.239 -15.712 -88.531 -75.714]</w:t>
      </w:r>
    </w:p>
    <w:p>
      <w:r>
        <w:rPr>
          <w:b/>
        </w:rPr>
        <w:t xml:space="preserve">Tulos</w:t>
      </w:r>
    </w:p>
    <w:p>
      <w:r>
        <w:t xml:space="preserve">-88.531</w:t>
      </w:r>
    </w:p>
    <w:p>
      <w:r>
        <w:rPr>
          <w:b/>
        </w:rPr>
        <w:t xml:space="preserve">Esimerkki 0,3565</w:t>
      </w:r>
    </w:p>
    <w:p>
      <w:r>
        <w:t xml:space="preserve">[-39.599 77.547 -7.614 61.043 -59.451 -71.797 -5.272 48.271 23.084 -87.513]</w:t>
      </w:r>
    </w:p>
    <w:p>
      <w:r>
        <w:rPr>
          <w:b/>
        </w:rPr>
        <w:t xml:space="preserve">Tulos</w:t>
      </w:r>
    </w:p>
    <w:p>
      <w:r>
        <w:t xml:space="preserve">-87.513</w:t>
      </w:r>
    </w:p>
    <w:p>
      <w:r>
        <w:rPr>
          <w:b/>
        </w:rPr>
        <w:t xml:space="preserve">Esimerkki 0,3566</w:t>
      </w:r>
    </w:p>
    <w:p>
      <w:r>
        <w:t xml:space="preserve">[-2.428 95.591]</w:t>
      </w:r>
    </w:p>
    <w:p>
      <w:r>
        <w:rPr>
          <w:b/>
        </w:rPr>
        <w:t xml:space="preserve">Tulos</w:t>
      </w:r>
    </w:p>
    <w:p>
      <w:r>
        <w:t xml:space="preserve">95.591</w:t>
      </w:r>
    </w:p>
    <w:p>
      <w:r>
        <w:rPr>
          <w:b/>
        </w:rPr>
        <w:t xml:space="preserve">Esimerkki 0,3567</w:t>
      </w:r>
    </w:p>
    <w:p>
      <w:r>
        <w:t xml:space="preserve">[92.224 4.269]</w:t>
      </w:r>
    </w:p>
    <w:p>
      <w:r>
        <w:rPr>
          <w:b/>
        </w:rPr>
        <w:t xml:space="preserve">Tulos</w:t>
      </w:r>
    </w:p>
    <w:p>
      <w:r>
        <w:t xml:space="preserve">92.224</w:t>
      </w:r>
    </w:p>
    <w:p>
      <w:r>
        <w:rPr>
          <w:b/>
        </w:rPr>
        <w:t xml:space="preserve">Esimerkki 0,3568</w:t>
      </w:r>
    </w:p>
    <w:p>
      <w:r>
        <w:t xml:space="preserve">[-48.926 -34.534 -24.923 -27.851 35.035 -90.712 -17.196 -73.98 -2.073]</w:t>
      </w:r>
    </w:p>
    <w:p>
      <w:r>
        <w:rPr>
          <w:b/>
        </w:rPr>
        <w:t xml:space="preserve">Tulos</w:t>
      </w:r>
    </w:p>
    <w:p>
      <w:r>
        <w:t xml:space="preserve">-90.712</w:t>
      </w:r>
    </w:p>
    <w:p>
      <w:r>
        <w:rPr>
          <w:b/>
        </w:rPr>
        <w:t xml:space="preserve">Esimerkki 0.3569</w:t>
      </w:r>
    </w:p>
    <w:p>
      <w:r>
        <w:t xml:space="preserve">[ 6.7 51.814]</w:t>
      </w:r>
    </w:p>
    <w:p>
      <w:r>
        <w:rPr>
          <w:b/>
        </w:rPr>
        <w:t xml:space="preserve">Tulos</w:t>
      </w:r>
    </w:p>
    <w:p>
      <w:r>
        <w:t xml:space="preserve">51.814</w:t>
      </w:r>
    </w:p>
    <w:p>
      <w:r>
        <w:rPr>
          <w:b/>
        </w:rPr>
        <w:t xml:space="preserve">Esimerkki 0,3570</w:t>
      </w:r>
    </w:p>
    <w:p>
      <w:r>
        <w:t xml:space="preserve">[ 80.407 69.804 -14.21 -78.003 -43.711]</w:t>
      </w:r>
    </w:p>
    <w:p>
      <w:r>
        <w:rPr>
          <w:b/>
        </w:rPr>
        <w:t xml:space="preserve">Tulos</w:t>
      </w:r>
    </w:p>
    <w:p>
      <w:r>
        <w:t xml:space="preserve">80.407</w:t>
      </w:r>
    </w:p>
    <w:p>
      <w:r>
        <w:rPr>
          <w:b/>
        </w:rPr>
        <w:t xml:space="preserve">Esimerkki 0.3571</w:t>
      </w:r>
    </w:p>
    <w:p>
      <w:r>
        <w:t xml:space="preserve">[-95.931 49.98 -76.24 61.833 44.785 -38.568 -72.502 -55.707 32.051]</w:t>
      </w:r>
    </w:p>
    <w:p>
      <w:r>
        <w:rPr>
          <w:b/>
        </w:rPr>
        <w:t xml:space="preserve">Tulos</w:t>
      </w:r>
    </w:p>
    <w:p>
      <w:r>
        <w:t xml:space="preserve">-95.931</w:t>
      </w:r>
    </w:p>
    <w:p>
      <w:r>
        <w:rPr>
          <w:b/>
        </w:rPr>
        <w:t xml:space="preserve">Esimerkki 0.3572</w:t>
      </w:r>
    </w:p>
    <w:p>
      <w:r>
        <w:t xml:space="preserve">[ 70.207 -82.52 -90.31 23.991 52.044 -68.73 93.057]</w:t>
      </w:r>
    </w:p>
    <w:p>
      <w:r>
        <w:rPr>
          <w:b/>
        </w:rPr>
        <w:t xml:space="preserve">Tulos</w:t>
      </w:r>
    </w:p>
    <w:p>
      <w:r>
        <w:t xml:space="preserve">93.057</w:t>
      </w:r>
    </w:p>
    <w:p>
      <w:r>
        <w:rPr>
          <w:b/>
        </w:rPr>
        <w:t xml:space="preserve">Esimerkki 0,3573</w:t>
      </w:r>
    </w:p>
    <w:p>
      <w:r>
        <w:t xml:space="preserve">[-43.455 10.656]</w:t>
      </w:r>
    </w:p>
    <w:p>
      <w:r>
        <w:rPr>
          <w:b/>
        </w:rPr>
        <w:t xml:space="preserve">Tulos</w:t>
      </w:r>
    </w:p>
    <w:p>
      <w:r>
        <w:t xml:space="preserve">-43.455</w:t>
      </w:r>
    </w:p>
    <w:p>
      <w:r>
        <w:rPr>
          <w:b/>
        </w:rPr>
        <w:t xml:space="preserve">Esimerkki 0.3574</w:t>
      </w:r>
    </w:p>
    <w:p>
      <w:r>
        <w:t xml:space="preserve">[ 35.105 -17.222 -82.252 -86.433 -59.514 -31.502 86.478]</w:t>
      </w:r>
    </w:p>
    <w:p>
      <w:r>
        <w:rPr>
          <w:b/>
        </w:rPr>
        <w:t xml:space="preserve">Tulos</w:t>
      </w:r>
    </w:p>
    <w:p>
      <w:r>
        <w:t xml:space="preserve">86.478</w:t>
      </w:r>
    </w:p>
    <w:p>
      <w:r>
        <w:rPr>
          <w:b/>
        </w:rPr>
        <w:t xml:space="preserve">Esimerkki 0,3575</w:t>
      </w:r>
    </w:p>
    <w:p>
      <w:r>
        <w:t xml:space="preserve">[-75.67 48.167 22.927 -11.392 -66.209 -25.931 14.855]</w:t>
      </w:r>
    </w:p>
    <w:p>
      <w:r>
        <w:rPr>
          <w:b/>
        </w:rPr>
        <w:t xml:space="preserve">Tulos</w:t>
      </w:r>
    </w:p>
    <w:p>
      <w:r>
        <w:t xml:space="preserve">-75.67</w:t>
      </w:r>
    </w:p>
    <w:p>
      <w:r>
        <w:rPr>
          <w:b/>
        </w:rPr>
        <w:t xml:space="preserve">Esimerkki 0.3576</w:t>
      </w:r>
    </w:p>
    <w:p>
      <w:r>
        <w:t xml:space="preserve">[-93.404 37.95 -56.564]</w:t>
      </w:r>
    </w:p>
    <w:p>
      <w:r>
        <w:rPr>
          <w:b/>
        </w:rPr>
        <w:t xml:space="preserve">Tulos</w:t>
      </w:r>
    </w:p>
    <w:p>
      <w:r>
        <w:t xml:space="preserve">-93.404</w:t>
      </w:r>
    </w:p>
    <w:p>
      <w:r>
        <w:rPr>
          <w:b/>
        </w:rPr>
        <w:t xml:space="preserve">Esimerkki 0.3577</w:t>
      </w:r>
    </w:p>
    <w:p>
      <w:r>
        <w:t xml:space="preserve">[ 25.101 80.328 -61.018 23.62 -35.318 -23.266 -98.073 -71.432 31.205 -73.373]</w:t>
      </w:r>
    </w:p>
    <w:p>
      <w:r>
        <w:rPr>
          <w:b/>
        </w:rPr>
        <w:t xml:space="preserve">Tulos</w:t>
      </w:r>
    </w:p>
    <w:p>
      <w:r>
        <w:t xml:space="preserve">-98.073</w:t>
      </w:r>
    </w:p>
    <w:p>
      <w:r>
        <w:rPr>
          <w:b/>
        </w:rPr>
        <w:t xml:space="preserve">Esimerkki 0.3578</w:t>
      </w:r>
    </w:p>
    <w:p>
      <w:r>
        <w:t xml:space="preserve">[-85.793 -33.506 42.586 44.067 -87.231 1.77 74.099]</w:t>
      </w:r>
    </w:p>
    <w:p>
      <w:r>
        <w:rPr>
          <w:b/>
        </w:rPr>
        <w:t xml:space="preserve">Tulos</w:t>
      </w:r>
    </w:p>
    <w:p>
      <w:r>
        <w:t xml:space="preserve">-87.231</w:t>
      </w:r>
    </w:p>
    <w:p>
      <w:r>
        <w:rPr>
          <w:b/>
        </w:rPr>
        <w:t xml:space="preserve">Esimerkki 0.3579</w:t>
      </w:r>
    </w:p>
    <w:p>
      <w:r>
        <w:t xml:space="preserve">[ 14.493 8.95 -17.567 46.271 99.05 -45.801 30.401 -94.796]</w:t>
      </w:r>
    </w:p>
    <w:p>
      <w:r>
        <w:rPr>
          <w:b/>
        </w:rPr>
        <w:t xml:space="preserve">Tulos</w:t>
      </w:r>
    </w:p>
    <w:p>
      <w:r>
        <w:t xml:space="preserve">99.05</w:t>
      </w:r>
    </w:p>
    <w:p>
      <w:r>
        <w:rPr>
          <w:b/>
        </w:rPr>
        <w:t xml:space="preserve">Esimerkki 0.3580</w:t>
      </w:r>
    </w:p>
    <w:p>
      <w:r>
        <w:t xml:space="preserve">[ 85.135 5.08 54.257 93.603 -4.986 -73.432 50.078]</w:t>
      </w:r>
    </w:p>
    <w:p>
      <w:r>
        <w:rPr>
          <w:b/>
        </w:rPr>
        <w:t xml:space="preserve">Tulos</w:t>
      </w:r>
    </w:p>
    <w:p>
      <w:r>
        <w:t xml:space="preserve">93.603</w:t>
      </w:r>
    </w:p>
    <w:p>
      <w:r>
        <w:rPr>
          <w:b/>
        </w:rPr>
        <w:t xml:space="preserve">Esimerkki 0.3581</w:t>
      </w:r>
    </w:p>
    <w:p>
      <w:r>
        <w:t xml:space="preserve">[-42.528 18.23 57.22 -65.012 -17.823 13.404 -40.534 77.413 96.842]</w:t>
      </w:r>
    </w:p>
    <w:p>
      <w:r>
        <w:rPr>
          <w:b/>
        </w:rPr>
        <w:t xml:space="preserve">Tulos</w:t>
      </w:r>
    </w:p>
    <w:p>
      <w:r>
        <w:t xml:space="preserve">96.842</w:t>
      </w:r>
    </w:p>
    <w:p>
      <w:r>
        <w:rPr>
          <w:b/>
        </w:rPr>
        <w:t xml:space="preserve">Esimerkki 0.3582</w:t>
      </w:r>
    </w:p>
    <w:p>
      <w:r>
        <w:t xml:space="preserve">[ -3.979 -2.633 59.715 -35.045 56.181 28.3 89.111]</w:t>
      </w:r>
    </w:p>
    <w:p>
      <w:r>
        <w:rPr>
          <w:b/>
        </w:rPr>
        <w:t xml:space="preserve">Tulos</w:t>
      </w:r>
    </w:p>
    <w:p>
      <w:r>
        <w:t xml:space="preserve">89.111</w:t>
      </w:r>
    </w:p>
    <w:p>
      <w:r>
        <w:rPr>
          <w:b/>
        </w:rPr>
        <w:t xml:space="preserve">Esimerkki 0.3583</w:t>
      </w:r>
    </w:p>
    <w:p>
      <w:r>
        <w:t xml:space="preserve">[ 67.37 -33.152]</w:t>
      </w:r>
    </w:p>
    <w:p>
      <w:r>
        <w:rPr>
          <w:b/>
        </w:rPr>
        <w:t xml:space="preserve">Tulos</w:t>
      </w:r>
    </w:p>
    <w:p>
      <w:r>
        <w:t xml:space="preserve">67.37</w:t>
      </w:r>
    </w:p>
    <w:p>
      <w:r>
        <w:rPr>
          <w:b/>
        </w:rPr>
        <w:t xml:space="preserve">Esimerkki 0.3584</w:t>
      </w:r>
    </w:p>
    <w:p>
      <w:r>
        <w:t xml:space="preserve">[33.992 19.545 39.479 66.232]</w:t>
      </w:r>
    </w:p>
    <w:p>
      <w:r>
        <w:rPr>
          <w:b/>
        </w:rPr>
        <w:t xml:space="preserve">Tulos</w:t>
      </w:r>
    </w:p>
    <w:p>
      <w:r>
        <w:t xml:space="preserve">66.232</w:t>
      </w:r>
    </w:p>
    <w:p>
      <w:r>
        <w:rPr>
          <w:b/>
        </w:rPr>
        <w:t xml:space="preserve">Esimerkki 0,3585</w:t>
      </w:r>
    </w:p>
    <w:p>
      <w:r>
        <w:t xml:space="preserve">[-97.979 18.076 -14.545 -71.369 -38.112 72.657 93.282 49.65 ]</w:t>
      </w:r>
    </w:p>
    <w:p>
      <w:r>
        <w:rPr>
          <w:b/>
        </w:rPr>
        <w:t xml:space="preserve">Tulos</w:t>
      </w:r>
    </w:p>
    <w:p>
      <w:r>
        <w:t xml:space="preserve">-97.979</w:t>
      </w:r>
    </w:p>
    <w:p>
      <w:r>
        <w:rPr>
          <w:b/>
        </w:rPr>
        <w:t xml:space="preserve">Esimerkki 0.3586</w:t>
      </w:r>
    </w:p>
    <w:p>
      <w:r>
        <w:t xml:space="preserve">[ 68.644 -53.614 51.178 -19.556 -16.652 80.759 -47.204]</w:t>
      </w:r>
    </w:p>
    <w:p>
      <w:r>
        <w:rPr>
          <w:b/>
        </w:rPr>
        <w:t xml:space="preserve">Tulos</w:t>
      </w:r>
    </w:p>
    <w:p>
      <w:r>
        <w:t xml:space="preserve">80.759</w:t>
      </w:r>
    </w:p>
    <w:p>
      <w:r>
        <w:rPr>
          <w:b/>
        </w:rPr>
        <w:t xml:space="preserve">Esimerkki 0.3587</w:t>
      </w:r>
    </w:p>
    <w:p>
      <w:r>
        <w:t xml:space="preserve">[-83.258 -81.707 65.165 -31.397 -8.168 -9.651 -26.417]</w:t>
      </w:r>
    </w:p>
    <w:p>
      <w:r>
        <w:rPr>
          <w:b/>
        </w:rPr>
        <w:t xml:space="preserve">Tulos</w:t>
      </w:r>
    </w:p>
    <w:p>
      <w:r>
        <w:t xml:space="preserve">-83.258</w:t>
      </w:r>
    </w:p>
    <w:p>
      <w:r>
        <w:rPr>
          <w:b/>
        </w:rPr>
        <w:t xml:space="preserve">Esimerkki 0.3588</w:t>
      </w:r>
    </w:p>
    <w:p>
      <w:r>
        <w:t xml:space="preserve">[ 24.064 68.653 -61.413 -41.519]</w:t>
      </w:r>
    </w:p>
    <w:p>
      <w:r>
        <w:rPr>
          <w:b/>
        </w:rPr>
        <w:t xml:space="preserve">Tulos</w:t>
      </w:r>
    </w:p>
    <w:p>
      <w:r>
        <w:t xml:space="preserve">68.653</w:t>
      </w:r>
    </w:p>
    <w:p>
      <w:r>
        <w:rPr>
          <w:b/>
        </w:rPr>
        <w:t xml:space="preserve">Esimerkki 0.3589</w:t>
      </w:r>
    </w:p>
    <w:p>
      <w:r>
        <w:t xml:space="preserve">[-79.734 63.431 -2.214 86.495]</w:t>
      </w:r>
    </w:p>
    <w:p>
      <w:r>
        <w:rPr>
          <w:b/>
        </w:rPr>
        <w:t xml:space="preserve">Tulos</w:t>
      </w:r>
    </w:p>
    <w:p>
      <w:r>
        <w:t xml:space="preserve">86.495</w:t>
      </w:r>
    </w:p>
    <w:p>
      <w:r>
        <w:rPr>
          <w:b/>
        </w:rPr>
        <w:t xml:space="preserve">Esimerkki 0,3590</w:t>
      </w:r>
    </w:p>
    <w:p>
      <w:r>
        <w:t xml:space="preserve">[ 29.636 -40.897 37.715 -8.461 15.188 -31.713 14.493 -2.44 ]</w:t>
      </w:r>
    </w:p>
    <w:p>
      <w:r>
        <w:rPr>
          <w:b/>
        </w:rPr>
        <w:t xml:space="preserve">Tulos</w:t>
      </w:r>
    </w:p>
    <w:p>
      <w:r>
        <w:t xml:space="preserve">-40.897</w:t>
      </w:r>
    </w:p>
    <w:p>
      <w:r>
        <w:rPr>
          <w:b/>
        </w:rPr>
        <w:t xml:space="preserve">Esimerkki 0,3591</w:t>
      </w:r>
    </w:p>
    <w:p>
      <w:r>
        <w:t xml:space="preserve">[ 65.644 -62.464 60.146 -43.843 -83.766 54.475 20.55 32.758 -48.561 49.646]</w:t>
      </w:r>
    </w:p>
    <w:p>
      <w:r>
        <w:rPr>
          <w:b/>
        </w:rPr>
        <w:t xml:space="preserve">Tulos</w:t>
      </w:r>
    </w:p>
    <w:p>
      <w:r>
        <w:t xml:space="preserve">-83.766</w:t>
      </w:r>
    </w:p>
    <w:p>
      <w:r>
        <w:rPr>
          <w:b/>
        </w:rPr>
        <w:t xml:space="preserve">Esimerkki 0.3592</w:t>
      </w:r>
    </w:p>
    <w:p>
      <w:r>
        <w:t xml:space="preserve">[ 25.835 -4.886 62.34 -3.071 -11.74 -33.959 50.48 -83.607]</w:t>
      </w:r>
    </w:p>
    <w:p>
      <w:r>
        <w:rPr>
          <w:b/>
        </w:rPr>
        <w:t xml:space="preserve">Tulos</w:t>
      </w:r>
    </w:p>
    <w:p>
      <w:r>
        <w:t xml:space="preserve">-83.607</w:t>
      </w:r>
    </w:p>
    <w:p>
      <w:r>
        <w:rPr>
          <w:b/>
        </w:rPr>
        <w:t xml:space="preserve">Esimerkki 0.3593</w:t>
      </w:r>
    </w:p>
    <w:p>
      <w:r>
        <w:t xml:space="preserve">[-92.427 -90.111 -96.22 -42.134 -61.855 -96.836 -73.846 49.862 -4.585 29.155]</w:t>
      </w:r>
    </w:p>
    <w:p>
      <w:r>
        <w:rPr>
          <w:b/>
        </w:rPr>
        <w:t xml:space="preserve">Tulos</w:t>
      </w:r>
    </w:p>
    <w:p>
      <w:r>
        <w:t xml:space="preserve">-96.836</w:t>
      </w:r>
    </w:p>
    <w:p>
      <w:r>
        <w:rPr>
          <w:b/>
        </w:rPr>
        <w:t xml:space="preserve">Esimerkki 0,3594</w:t>
      </w:r>
    </w:p>
    <w:p>
      <w:r>
        <w:t xml:space="preserve">[ 11.973 -86.721 -56.831 -93.02 9.37 -76.318 -38.822 -54.38 -71.765]</w:t>
      </w:r>
    </w:p>
    <w:p>
      <w:r>
        <w:rPr>
          <w:b/>
        </w:rPr>
        <w:t xml:space="preserve">Tulos</w:t>
      </w:r>
    </w:p>
    <w:p>
      <w:r>
        <w:t xml:space="preserve">-93.02</w:t>
      </w:r>
    </w:p>
    <w:p>
      <w:r>
        <w:rPr>
          <w:b/>
        </w:rPr>
        <w:t xml:space="preserve">Esimerkki 0,3595</w:t>
      </w:r>
    </w:p>
    <w:p>
      <w:r>
        <w:t xml:space="preserve">[ 29.074 -2.085 -94.759 77.134 -22.532 -93.254]</w:t>
      </w:r>
    </w:p>
    <w:p>
      <w:r>
        <w:rPr>
          <w:b/>
        </w:rPr>
        <w:t xml:space="preserve">Tulos</w:t>
      </w:r>
    </w:p>
    <w:p>
      <w:r>
        <w:t xml:space="preserve">-94.759</w:t>
      </w:r>
    </w:p>
    <w:p>
      <w:r>
        <w:rPr>
          <w:b/>
        </w:rPr>
        <w:t xml:space="preserve">Esimerkki 0,3596</w:t>
      </w:r>
    </w:p>
    <w:p>
      <w:r>
        <w:t xml:space="preserve">[ 10.236 -33.015 -79.037 41.026 -58.281 -24.838 -19.848 -73.602 0.269 -96.555]</w:t>
      </w:r>
    </w:p>
    <w:p>
      <w:r>
        <w:rPr>
          <w:b/>
        </w:rPr>
        <w:t xml:space="preserve">Tulos</w:t>
      </w:r>
    </w:p>
    <w:p>
      <w:r>
        <w:t xml:space="preserve">-96.555</w:t>
      </w:r>
    </w:p>
    <w:p>
      <w:r>
        <w:rPr>
          <w:b/>
        </w:rPr>
        <w:t xml:space="preserve">Esimerkki 0,3597</w:t>
      </w:r>
    </w:p>
    <w:p>
      <w:r>
        <w:t xml:space="preserve">[-33.388 60.468 7.098 97.942 15.148 92.188 30.332 -19.062 10.805 -50.832]</w:t>
      </w:r>
    </w:p>
    <w:p>
      <w:r>
        <w:rPr>
          <w:b/>
        </w:rPr>
        <w:t xml:space="preserve">Tulos</w:t>
      </w:r>
    </w:p>
    <w:p>
      <w:r>
        <w:t xml:space="preserve">97.942</w:t>
      </w:r>
    </w:p>
    <w:p>
      <w:r>
        <w:rPr>
          <w:b/>
        </w:rPr>
        <w:t xml:space="preserve">Esimerkki 0.3598</w:t>
      </w:r>
    </w:p>
    <w:p>
      <w:r>
        <w:t xml:space="preserve">[ 41.954 -67.744 66.583 -17.641 -66.292 -18.46 -99.988 -94.894]</w:t>
      </w:r>
    </w:p>
    <w:p>
      <w:r>
        <w:rPr>
          <w:b/>
        </w:rPr>
        <w:t xml:space="preserve">Tulos</w:t>
      </w:r>
    </w:p>
    <w:p>
      <w:r>
        <w:t xml:space="preserve">-99.988</w:t>
      </w:r>
    </w:p>
    <w:p>
      <w:r>
        <w:rPr>
          <w:b/>
        </w:rPr>
        <w:t xml:space="preserve">Esimerkki 0.3599</w:t>
      </w:r>
    </w:p>
    <w:p>
      <w:r>
        <w:t xml:space="preserve">[ 9.831 12.642 17.669 -70.316 -24.712 98.362 31.282]</w:t>
      </w:r>
    </w:p>
    <w:p>
      <w:r>
        <w:rPr>
          <w:b/>
        </w:rPr>
        <w:t xml:space="preserve">Tulos</w:t>
      </w:r>
    </w:p>
    <w:p>
      <w:r>
        <w:t xml:space="preserve">98.362</w:t>
      </w:r>
    </w:p>
    <w:p>
      <w:r>
        <w:rPr>
          <w:b/>
        </w:rPr>
        <w:t xml:space="preserve">Esimerkki 0,3600</w:t>
      </w:r>
    </w:p>
    <w:p>
      <w:r>
        <w:t xml:space="preserve">[-99.628 18.17 5.472 7.972 43.432 -54.684 18.348 97.596 -90.258]</w:t>
      </w:r>
    </w:p>
    <w:p>
      <w:r>
        <w:rPr>
          <w:b/>
        </w:rPr>
        <w:t xml:space="preserve">Tulos</w:t>
      </w:r>
    </w:p>
    <w:p>
      <w:r>
        <w:t xml:space="preserve">-99.628</w:t>
      </w:r>
    </w:p>
    <w:p>
      <w:r>
        <w:rPr>
          <w:b/>
        </w:rPr>
        <w:t xml:space="preserve">Esimerkki 0.3601</w:t>
      </w:r>
    </w:p>
    <w:p>
      <w:r>
        <w:t xml:space="preserve">[-65.142 -78.96 -75.415 -91.462 -98.928 -59.859 46.463 23.524 92.966]</w:t>
      </w:r>
    </w:p>
    <w:p>
      <w:r>
        <w:rPr>
          <w:b/>
        </w:rPr>
        <w:t xml:space="preserve">Tulos</w:t>
      </w:r>
    </w:p>
    <w:p>
      <w:r>
        <w:t xml:space="preserve">-98.928</w:t>
      </w:r>
    </w:p>
    <w:p>
      <w:r>
        <w:rPr>
          <w:b/>
        </w:rPr>
        <w:t xml:space="preserve">Esimerkki 0.3602</w:t>
      </w:r>
    </w:p>
    <w:p>
      <w:r>
        <w:t xml:space="preserve">[ 24.074 -12.516 17.292 -98.679 78.765 -97.571 -78.136 44.619 -24.544]</w:t>
      </w:r>
    </w:p>
    <w:p>
      <w:r>
        <w:rPr>
          <w:b/>
        </w:rPr>
        <w:t xml:space="preserve">Tulos</w:t>
      </w:r>
    </w:p>
    <w:p>
      <w:r>
        <w:t xml:space="preserve">-98.679</w:t>
      </w:r>
    </w:p>
    <w:p>
      <w:r>
        <w:rPr>
          <w:b/>
        </w:rPr>
        <w:t xml:space="preserve">Esimerkki 0.3603</w:t>
      </w:r>
    </w:p>
    <w:p>
      <w:r>
        <w:t xml:space="preserve">[ 41.122 -52.95 -91.08 78.561 94.043 -41.635 -34.654 -27.668 9.352]</w:t>
      </w:r>
    </w:p>
    <w:p>
      <w:r>
        <w:rPr>
          <w:b/>
        </w:rPr>
        <w:t xml:space="preserve">Tulos</w:t>
      </w:r>
    </w:p>
    <w:p>
      <w:r>
        <w:t xml:space="preserve">94.043</w:t>
      </w:r>
    </w:p>
    <w:p>
      <w:r>
        <w:rPr>
          <w:b/>
        </w:rPr>
        <w:t xml:space="preserve">Esimerkki 0.3604</w:t>
      </w:r>
    </w:p>
    <w:p>
      <w:r>
        <w:t xml:space="preserve">[-64.294 17.949 84.857]</w:t>
      </w:r>
    </w:p>
    <w:p>
      <w:r>
        <w:rPr>
          <w:b/>
        </w:rPr>
        <w:t xml:space="preserve">Tulos</w:t>
      </w:r>
    </w:p>
    <w:p>
      <w:r>
        <w:t xml:space="preserve">84.857</w:t>
      </w:r>
    </w:p>
    <w:p>
      <w:r>
        <w:rPr>
          <w:b/>
        </w:rPr>
        <w:t xml:space="preserve">Esimerkki 0.3605</w:t>
      </w:r>
    </w:p>
    <w:p>
      <w:r>
        <w:t xml:space="preserve">[-45.605 8.092 -51.019 81.597 4.025 -61.624 -97.926]</w:t>
      </w:r>
    </w:p>
    <w:p>
      <w:r>
        <w:rPr>
          <w:b/>
        </w:rPr>
        <w:t xml:space="preserve">Tulos</w:t>
      </w:r>
    </w:p>
    <w:p>
      <w:r>
        <w:t xml:space="preserve">-97.926</w:t>
      </w:r>
    </w:p>
    <w:p>
      <w:r>
        <w:rPr>
          <w:b/>
        </w:rPr>
        <w:t xml:space="preserve">Esimerkki 0.3606</w:t>
      </w:r>
    </w:p>
    <w:p>
      <w:r>
        <w:t xml:space="preserve">[-51.887 2. ]</w:t>
      </w:r>
    </w:p>
    <w:p>
      <w:r>
        <w:rPr>
          <w:b/>
        </w:rPr>
        <w:t xml:space="preserve">Tulos</w:t>
      </w:r>
    </w:p>
    <w:p>
      <w:r>
        <w:t xml:space="preserve">-51.887</w:t>
      </w:r>
    </w:p>
    <w:p>
      <w:r>
        <w:rPr>
          <w:b/>
        </w:rPr>
        <w:t xml:space="preserve">Esimerkki 0.3607</w:t>
      </w:r>
    </w:p>
    <w:p>
      <w:r>
        <w:t xml:space="preserve">[ 45.578 -77.478]</w:t>
      </w:r>
    </w:p>
    <w:p>
      <w:r>
        <w:rPr>
          <w:b/>
        </w:rPr>
        <w:t xml:space="preserve">Tulos</w:t>
      </w:r>
    </w:p>
    <w:p>
      <w:r>
        <w:t xml:space="preserve">-77.478</w:t>
      </w:r>
    </w:p>
    <w:p>
      <w:r>
        <w:rPr>
          <w:b/>
        </w:rPr>
        <w:t xml:space="preserve">Esimerkki 0.3608</w:t>
      </w:r>
    </w:p>
    <w:p>
      <w:r>
        <w:t xml:space="preserve">[ 97.329 -94.563 -74.842 71.418 -69.582 62.139 16.458 -36.264 -38.922 29.4 ]</w:t>
      </w:r>
    </w:p>
    <w:p>
      <w:r>
        <w:rPr>
          <w:b/>
        </w:rPr>
        <w:t xml:space="preserve">Tulos</w:t>
      </w:r>
    </w:p>
    <w:p>
      <w:r>
        <w:t xml:space="preserve">97.329</w:t>
      </w:r>
    </w:p>
    <w:p>
      <w:r>
        <w:rPr>
          <w:b/>
        </w:rPr>
        <w:t xml:space="preserve">Esimerkki 0.3609</w:t>
      </w:r>
    </w:p>
    <w:p>
      <w:r>
        <w:t xml:space="preserve">[-47.881 98.385 82.799 40.676 60.975 -56.54 ]</w:t>
      </w:r>
    </w:p>
    <w:p>
      <w:r>
        <w:rPr>
          <w:b/>
        </w:rPr>
        <w:t xml:space="preserve">Tulos</w:t>
      </w:r>
    </w:p>
    <w:p>
      <w:r>
        <w:t xml:space="preserve">98.385</w:t>
      </w:r>
    </w:p>
    <w:p>
      <w:r>
        <w:rPr>
          <w:b/>
        </w:rPr>
        <w:t xml:space="preserve">Esimerkki 0.3610</w:t>
      </w:r>
    </w:p>
    <w:p>
      <w:r>
        <w:t xml:space="preserve">[50.864 42.068 15.131 -0.177]</w:t>
      </w:r>
    </w:p>
    <w:p>
      <w:r>
        <w:rPr>
          <w:b/>
        </w:rPr>
        <w:t xml:space="preserve">Tulos</w:t>
      </w:r>
    </w:p>
    <w:p>
      <w:r>
        <w:t xml:space="preserve">50.864</w:t>
      </w:r>
    </w:p>
    <w:p>
      <w:r>
        <w:rPr>
          <w:b/>
        </w:rPr>
        <w:t xml:space="preserve">Esimerkki 0.3611</w:t>
      </w:r>
    </w:p>
    <w:p>
      <w:r>
        <w:t xml:space="preserve">[ 85.163 -69.465 29.454 -38.786 50.735 -12.762]</w:t>
      </w:r>
    </w:p>
    <w:p>
      <w:r>
        <w:rPr>
          <w:b/>
        </w:rPr>
        <w:t xml:space="preserve">Tulos</w:t>
      </w:r>
    </w:p>
    <w:p>
      <w:r>
        <w:t xml:space="preserve">85.163</w:t>
      </w:r>
    </w:p>
    <w:p>
      <w:r>
        <w:rPr>
          <w:b/>
        </w:rPr>
        <w:t xml:space="preserve">Esimerkki 0.3612</w:t>
      </w:r>
    </w:p>
    <w:p>
      <w:r>
        <w:t xml:space="preserve">[ 87.849 -21.032 -93.212 70.973 -54.627]</w:t>
      </w:r>
    </w:p>
    <w:p>
      <w:r>
        <w:rPr>
          <w:b/>
        </w:rPr>
        <w:t xml:space="preserve">Tulos</w:t>
      </w:r>
    </w:p>
    <w:p>
      <w:r>
        <w:t xml:space="preserve">-93.212</w:t>
      </w:r>
    </w:p>
    <w:p>
      <w:r>
        <w:rPr>
          <w:b/>
        </w:rPr>
        <w:t xml:space="preserve">Esimerkki 0.3613</w:t>
      </w:r>
    </w:p>
    <w:p>
      <w:r>
        <w:t xml:space="preserve">[-30.975 -69.045 -98.442 73.519 73.306 -18.297 -85.686]</w:t>
      </w:r>
    </w:p>
    <w:p>
      <w:r>
        <w:rPr>
          <w:b/>
        </w:rPr>
        <w:t xml:space="preserve">Tulos</w:t>
      </w:r>
    </w:p>
    <w:p>
      <w:r>
        <w:t xml:space="preserve">-98.442</w:t>
      </w:r>
    </w:p>
    <w:p>
      <w:r>
        <w:rPr>
          <w:b/>
        </w:rPr>
        <w:t xml:space="preserve">Esimerkki 0.3614</w:t>
      </w:r>
    </w:p>
    <w:p>
      <w:r>
        <w:t xml:space="preserve">[ 93.822 84.02 -14.665 -56.104 -68.353]</w:t>
      </w:r>
    </w:p>
    <w:p>
      <w:r>
        <w:rPr>
          <w:b/>
        </w:rPr>
        <w:t xml:space="preserve">Tulos</w:t>
      </w:r>
    </w:p>
    <w:p>
      <w:r>
        <w:t xml:space="preserve">93.822</w:t>
      </w:r>
    </w:p>
    <w:p>
      <w:r>
        <w:rPr>
          <w:b/>
        </w:rPr>
        <w:t xml:space="preserve">Esimerkki 0.3615</w:t>
      </w:r>
    </w:p>
    <w:p>
      <w:r>
        <w:t xml:space="preserve">[ 78.333 14.219 -12.088 8.84 11.314 -81.318 63.132 -87.829 -43.192]</w:t>
      </w:r>
    </w:p>
    <w:p>
      <w:r>
        <w:rPr>
          <w:b/>
        </w:rPr>
        <w:t xml:space="preserve">Tulos</w:t>
      </w:r>
    </w:p>
    <w:p>
      <w:r>
        <w:t xml:space="preserve">-87.829</w:t>
      </w:r>
    </w:p>
    <w:p>
      <w:r>
        <w:rPr>
          <w:b/>
        </w:rPr>
        <w:t xml:space="preserve">Esimerkki 0.3616</w:t>
      </w:r>
    </w:p>
    <w:p>
      <w:r>
        <w:t xml:space="preserve">[-92.754 -2.596 32.224 -37.617 19.098 -83.093 71.426 75.759 -98.551]</w:t>
      </w:r>
    </w:p>
    <w:p>
      <w:r>
        <w:rPr>
          <w:b/>
        </w:rPr>
        <w:t xml:space="preserve">Tulos</w:t>
      </w:r>
    </w:p>
    <w:p>
      <w:r>
        <w:t xml:space="preserve">-98.551</w:t>
      </w:r>
    </w:p>
    <w:p>
      <w:r>
        <w:rPr>
          <w:b/>
        </w:rPr>
        <w:t xml:space="preserve">Esimerkki 0.3617</w:t>
      </w:r>
    </w:p>
    <w:p>
      <w:r>
        <w:t xml:space="preserve">[ 41.104 -41.384 29.015 -82.624 -54.352 47.803 -3.652 24.566]</w:t>
      </w:r>
    </w:p>
    <w:p>
      <w:r>
        <w:rPr>
          <w:b/>
        </w:rPr>
        <w:t xml:space="preserve">Tulos</w:t>
      </w:r>
    </w:p>
    <w:p>
      <w:r>
        <w:t xml:space="preserve">-82.624</w:t>
      </w:r>
    </w:p>
    <w:p>
      <w:r>
        <w:rPr>
          <w:b/>
        </w:rPr>
        <w:t xml:space="preserve">Esimerkki 0.3618</w:t>
      </w:r>
    </w:p>
    <w:p>
      <w:r>
        <w:t xml:space="preserve">[ -2.369 -9.168 17.308 -56.773 -29.018 41.001 -50.917 15.08 ]</w:t>
      </w:r>
    </w:p>
    <w:p>
      <w:r>
        <w:rPr>
          <w:b/>
        </w:rPr>
        <w:t xml:space="preserve">Tulos</w:t>
      </w:r>
    </w:p>
    <w:p>
      <w:r>
        <w:t xml:space="preserve">-56.773</w:t>
      </w:r>
    </w:p>
    <w:p>
      <w:r>
        <w:rPr>
          <w:b/>
        </w:rPr>
        <w:t xml:space="preserve">Esimerkki 0.3619</w:t>
      </w:r>
    </w:p>
    <w:p>
      <w:r>
        <w:t xml:space="preserve">[-86.698 -2.055]</w:t>
      </w:r>
    </w:p>
    <w:p>
      <w:r>
        <w:rPr>
          <w:b/>
        </w:rPr>
        <w:t xml:space="preserve">Tulos</w:t>
      </w:r>
    </w:p>
    <w:p>
      <w:r>
        <w:t xml:space="preserve">-86.698</w:t>
      </w:r>
    </w:p>
    <w:p>
      <w:r>
        <w:rPr>
          <w:b/>
        </w:rPr>
        <w:t xml:space="preserve">Esimerkki 0,3620</w:t>
      </w:r>
    </w:p>
    <w:p>
      <w:r>
        <w:t xml:space="preserve">[-31.513 -44.434 -72.66 -9.327 -37.292 40.429 -44.564 82.648 76.403]</w:t>
      </w:r>
    </w:p>
    <w:p>
      <w:r>
        <w:rPr>
          <w:b/>
        </w:rPr>
        <w:t xml:space="preserve">Tulos</w:t>
      </w:r>
    </w:p>
    <w:p>
      <w:r>
        <w:t xml:space="preserve">82.648</w:t>
      </w:r>
    </w:p>
    <w:p>
      <w:r>
        <w:rPr>
          <w:b/>
        </w:rPr>
        <w:t xml:space="preserve">Esimerkki 0,3621</w:t>
      </w:r>
    </w:p>
    <w:p>
      <w:r>
        <w:t xml:space="preserve">[-29.475 -82.475 -73.953 -73.011 11. ]</w:t>
      </w:r>
    </w:p>
    <w:p>
      <w:r>
        <w:rPr>
          <w:b/>
        </w:rPr>
        <w:t xml:space="preserve">Tulos</w:t>
      </w:r>
    </w:p>
    <w:p>
      <w:r>
        <w:t xml:space="preserve">-82.475</w:t>
      </w:r>
    </w:p>
    <w:p>
      <w:r>
        <w:rPr>
          <w:b/>
        </w:rPr>
        <w:t xml:space="preserve">Esimerkki 0.3622</w:t>
      </w:r>
    </w:p>
    <w:p>
      <w:r>
        <w:t xml:space="preserve">[ 91.631 -73.089 59.427]</w:t>
      </w:r>
    </w:p>
    <w:p>
      <w:r>
        <w:rPr>
          <w:b/>
        </w:rPr>
        <w:t xml:space="preserve">Tulos</w:t>
      </w:r>
    </w:p>
    <w:p>
      <w:r>
        <w:t xml:space="preserve">91.631</w:t>
      </w:r>
    </w:p>
    <w:p>
      <w:r>
        <w:rPr>
          <w:b/>
        </w:rPr>
        <w:t xml:space="preserve">Esimerkki 0.3623</w:t>
      </w:r>
    </w:p>
    <w:p>
      <w:r>
        <w:t xml:space="preserve">[-75.266 4.558 82.725 82.421 5.616 -87.986 19.367 95.507]</w:t>
      </w:r>
    </w:p>
    <w:p>
      <w:r>
        <w:rPr>
          <w:b/>
        </w:rPr>
        <w:t xml:space="preserve">Tulos</w:t>
      </w:r>
    </w:p>
    <w:p>
      <w:r>
        <w:t xml:space="preserve">95.507</w:t>
      </w:r>
    </w:p>
    <w:p>
      <w:r>
        <w:rPr>
          <w:b/>
        </w:rPr>
        <w:t xml:space="preserve">Esimerkki 0.3624</w:t>
      </w:r>
    </w:p>
    <w:p>
      <w:r>
        <w:t xml:space="preserve">[ 30.063 52.291 -58.064 -76.027 36.04 -83.379]</w:t>
      </w:r>
    </w:p>
    <w:p>
      <w:r>
        <w:rPr>
          <w:b/>
        </w:rPr>
        <w:t xml:space="preserve">Tulos</w:t>
      </w:r>
    </w:p>
    <w:p>
      <w:r>
        <w:t xml:space="preserve">-83.379</w:t>
      </w:r>
    </w:p>
    <w:p>
      <w:r>
        <w:rPr>
          <w:b/>
        </w:rPr>
        <w:t xml:space="preserve">Esimerkki 0,3625</w:t>
      </w:r>
    </w:p>
    <w:p>
      <w:r>
        <w:t xml:space="preserve">[-54.754 -70.977 -6.643 -13.853 75.358 -14.241 -77.529 -64.63 51.38 ]</w:t>
      </w:r>
    </w:p>
    <w:p>
      <w:r>
        <w:rPr>
          <w:b/>
        </w:rPr>
        <w:t xml:space="preserve">Tulos</w:t>
      </w:r>
    </w:p>
    <w:p>
      <w:r>
        <w:t xml:space="preserve">-77.529</w:t>
      </w:r>
    </w:p>
    <w:p>
      <w:r>
        <w:rPr>
          <w:b/>
        </w:rPr>
        <w:t xml:space="preserve">Esimerkki 0,3626</w:t>
      </w:r>
    </w:p>
    <w:p>
      <w:r>
        <w:t xml:space="preserve">[-97.053 -55.964 -85.416]</w:t>
      </w:r>
    </w:p>
    <w:p>
      <w:r>
        <w:rPr>
          <w:b/>
        </w:rPr>
        <w:t xml:space="preserve">Tulos</w:t>
      </w:r>
    </w:p>
    <w:p>
      <w:r>
        <w:t xml:space="preserve">-97.053</w:t>
      </w:r>
    </w:p>
    <w:p>
      <w:r>
        <w:rPr>
          <w:b/>
        </w:rPr>
        <w:t xml:space="preserve">Esimerkki 0.3627</w:t>
      </w:r>
    </w:p>
    <w:p>
      <w:r>
        <w:t xml:space="preserve">[-92.244 20.843 50.187 58.09 -17.02 24.711 -68.907 57.96 67.576 -76.716]</w:t>
      </w:r>
    </w:p>
    <w:p>
      <w:r>
        <w:rPr>
          <w:b/>
        </w:rPr>
        <w:t xml:space="preserve">Tulos</w:t>
      </w:r>
    </w:p>
    <w:p>
      <w:r>
        <w:t xml:space="preserve">-92.244</w:t>
      </w:r>
    </w:p>
    <w:p>
      <w:r>
        <w:rPr>
          <w:b/>
        </w:rPr>
        <w:t xml:space="preserve">Esimerkki 0.3628</w:t>
      </w:r>
    </w:p>
    <w:p>
      <w:r>
        <w:t xml:space="preserve">[ 35.206 -95.077 40.662 -89.856 22.586]</w:t>
      </w:r>
    </w:p>
    <w:p>
      <w:r>
        <w:rPr>
          <w:b/>
        </w:rPr>
        <w:t xml:space="preserve">Tulos</w:t>
      </w:r>
    </w:p>
    <w:p>
      <w:r>
        <w:t xml:space="preserve">-95.077</w:t>
      </w:r>
    </w:p>
    <w:p>
      <w:r>
        <w:rPr>
          <w:b/>
        </w:rPr>
        <w:t xml:space="preserve">Esimerkki 0.3629</w:t>
      </w:r>
    </w:p>
    <w:p>
      <w:r>
        <w:t xml:space="preserve">[-59.813 35.447 -97.082 -27.061 68.949]</w:t>
      </w:r>
    </w:p>
    <w:p>
      <w:r>
        <w:rPr>
          <w:b/>
        </w:rPr>
        <w:t xml:space="preserve">Tulos</w:t>
      </w:r>
    </w:p>
    <w:p>
      <w:r>
        <w:t xml:space="preserve">-97.082</w:t>
      </w:r>
    </w:p>
    <w:p>
      <w:r>
        <w:rPr>
          <w:b/>
        </w:rPr>
        <w:t xml:space="preserve">Esimerkki 0,3630</w:t>
      </w:r>
    </w:p>
    <w:p>
      <w:r>
        <w:t xml:space="preserve">[-76.103 66.417 -33.097 -26.384 36.646 92.834 -75.047 21.86 -34.372]</w:t>
      </w:r>
    </w:p>
    <w:p>
      <w:r>
        <w:rPr>
          <w:b/>
        </w:rPr>
        <w:t xml:space="preserve">Tulos</w:t>
      </w:r>
    </w:p>
    <w:p>
      <w:r>
        <w:t xml:space="preserve">92.834</w:t>
      </w:r>
    </w:p>
    <w:p>
      <w:r>
        <w:rPr>
          <w:b/>
        </w:rPr>
        <w:t xml:space="preserve">Esimerkki 0,3631</w:t>
      </w:r>
    </w:p>
    <w:p>
      <w:r>
        <w:t xml:space="preserve">[ 5.283 10.085 -23.581 45.439 44.46 73.242 59.292 21.512 22.111]</w:t>
      </w:r>
    </w:p>
    <w:p>
      <w:r>
        <w:rPr>
          <w:b/>
        </w:rPr>
        <w:t xml:space="preserve">Tulos</w:t>
      </w:r>
    </w:p>
    <w:p>
      <w:r>
        <w:t xml:space="preserve">73.242</w:t>
      </w:r>
    </w:p>
    <w:p>
      <w:r>
        <w:rPr>
          <w:b/>
        </w:rPr>
        <w:t xml:space="preserve">Esimerkki 0,3632</w:t>
      </w:r>
    </w:p>
    <w:p>
      <w:r>
        <w:t xml:space="preserve">[-3.358 96.722 -2.854]</w:t>
      </w:r>
    </w:p>
    <w:p>
      <w:r>
        <w:rPr>
          <w:b/>
        </w:rPr>
        <w:t xml:space="preserve">Tulos</w:t>
      </w:r>
    </w:p>
    <w:p>
      <w:r>
        <w:t xml:space="preserve">96.722</w:t>
      </w:r>
    </w:p>
    <w:p>
      <w:r>
        <w:rPr>
          <w:b/>
        </w:rPr>
        <w:t xml:space="preserve">Esimerkki 0,3633</w:t>
      </w:r>
    </w:p>
    <w:p>
      <w:r>
        <w:t xml:space="preserve">[ 30.373 -89.902 -11.153]</w:t>
      </w:r>
    </w:p>
    <w:p>
      <w:r>
        <w:rPr>
          <w:b/>
        </w:rPr>
        <w:t xml:space="preserve">Tulos</w:t>
      </w:r>
    </w:p>
    <w:p>
      <w:r>
        <w:t xml:space="preserve">-89.902</w:t>
      </w:r>
    </w:p>
    <w:p>
      <w:r>
        <w:rPr>
          <w:b/>
        </w:rPr>
        <w:t xml:space="preserve">Esimerkki 0,3634</w:t>
      </w:r>
    </w:p>
    <w:p>
      <w:r>
        <w:t xml:space="preserve">[-28.018 -2.04 61.283 -35.084 47.468 -22.806 -34.881 99.683 80.321]</w:t>
      </w:r>
    </w:p>
    <w:p>
      <w:r>
        <w:rPr>
          <w:b/>
        </w:rPr>
        <w:t xml:space="preserve">Tulos</w:t>
      </w:r>
    </w:p>
    <w:p>
      <w:r>
        <w:t xml:space="preserve">99.683</w:t>
      </w:r>
    </w:p>
    <w:p>
      <w:r>
        <w:rPr>
          <w:b/>
        </w:rPr>
        <w:t xml:space="preserve">Esimerkki 0,3635</w:t>
      </w:r>
    </w:p>
    <w:p>
      <w:r>
        <w:t xml:space="preserve">[-64.514 -56.846 67.744 -35.537 -47.151 -88.4 ]</w:t>
      </w:r>
    </w:p>
    <w:p>
      <w:r>
        <w:rPr>
          <w:b/>
        </w:rPr>
        <w:t xml:space="preserve">Tulos</w:t>
      </w:r>
    </w:p>
    <w:p>
      <w:r>
        <w:t xml:space="preserve">-88.4</w:t>
      </w:r>
    </w:p>
    <w:p>
      <w:r>
        <w:rPr>
          <w:b/>
        </w:rPr>
        <w:t xml:space="preserve">Esimerkki 0.3636</w:t>
      </w:r>
    </w:p>
    <w:p>
      <w:r>
        <w:t xml:space="preserve">[ 78.091 -7.983 -84.017 -43.088 17.906]</w:t>
      </w:r>
    </w:p>
    <w:p>
      <w:r>
        <w:rPr>
          <w:b/>
        </w:rPr>
        <w:t xml:space="preserve">Tulos</w:t>
      </w:r>
    </w:p>
    <w:p>
      <w:r>
        <w:t xml:space="preserve">-84.017</w:t>
      </w:r>
    </w:p>
    <w:p>
      <w:r>
        <w:rPr>
          <w:b/>
        </w:rPr>
        <w:t xml:space="preserve">Esimerkki 0.3637</w:t>
      </w:r>
    </w:p>
    <w:p>
      <w:r>
        <w:t xml:space="preserve">[-43.062 -62.744 -24.438 24.148 60.008 -72.492 11.329 -69.107 -53.376 95.878]</w:t>
      </w:r>
    </w:p>
    <w:p>
      <w:r>
        <w:rPr>
          <w:b/>
        </w:rPr>
        <w:t xml:space="preserve">Tulos</w:t>
      </w:r>
    </w:p>
    <w:p>
      <w:r>
        <w:t xml:space="preserve">95.878</w:t>
      </w:r>
    </w:p>
    <w:p>
      <w:r>
        <w:rPr>
          <w:b/>
        </w:rPr>
        <w:t xml:space="preserve">Esimerkki 0,3638</w:t>
      </w:r>
    </w:p>
    <w:p>
      <w:r>
        <w:t xml:space="preserve">[-64.273 -14.097 -2.881 -45.108 -86.296 -4.049 -67.481 87.967]</w:t>
      </w:r>
    </w:p>
    <w:p>
      <w:r>
        <w:rPr>
          <w:b/>
        </w:rPr>
        <w:t xml:space="preserve">Tulos</w:t>
      </w:r>
    </w:p>
    <w:p>
      <w:r>
        <w:t xml:space="preserve">87.967</w:t>
      </w:r>
    </w:p>
    <w:p>
      <w:r>
        <w:rPr>
          <w:b/>
        </w:rPr>
        <w:t xml:space="preserve">Esimerkki 0.3639</w:t>
      </w:r>
    </w:p>
    <w:p>
      <w:r>
        <w:t xml:space="preserve">[-95.406 48.422 84.362 -79.999 -81.258 -97.516]</w:t>
      </w:r>
    </w:p>
    <w:p>
      <w:r>
        <w:rPr>
          <w:b/>
        </w:rPr>
        <w:t xml:space="preserve">Tulos</w:t>
      </w:r>
    </w:p>
    <w:p>
      <w:r>
        <w:t xml:space="preserve">-97.516</w:t>
      </w:r>
    </w:p>
    <w:p>
      <w:r>
        <w:rPr>
          <w:b/>
        </w:rPr>
        <w:t xml:space="preserve">Esimerkki 0,3640</w:t>
      </w:r>
    </w:p>
    <w:p>
      <w:r>
        <w:t xml:space="preserve">[-61.415 -71.125 89.644 35.609]</w:t>
      </w:r>
    </w:p>
    <w:p>
      <w:r>
        <w:rPr>
          <w:b/>
        </w:rPr>
        <w:t xml:space="preserve">Tulos</w:t>
      </w:r>
    </w:p>
    <w:p>
      <w:r>
        <w:t xml:space="preserve">89.644</w:t>
      </w:r>
    </w:p>
    <w:p>
      <w:r>
        <w:rPr>
          <w:b/>
        </w:rPr>
        <w:t xml:space="preserve">Esimerkki 0.3641</w:t>
      </w:r>
    </w:p>
    <w:p>
      <w:r>
        <w:t xml:space="preserve">[-70.941 38.69 -36.127 89.247 24.376]</w:t>
      </w:r>
    </w:p>
    <w:p>
      <w:r>
        <w:rPr>
          <w:b/>
        </w:rPr>
        <w:t xml:space="preserve">Tulos</w:t>
      </w:r>
    </w:p>
    <w:p>
      <w:r>
        <w:t xml:space="preserve">89.247</w:t>
      </w:r>
    </w:p>
    <w:p>
      <w:r>
        <w:rPr>
          <w:b/>
        </w:rPr>
        <w:t xml:space="preserve">Esimerkki 0.3642</w:t>
      </w:r>
    </w:p>
    <w:p>
      <w:r>
        <w:t xml:space="preserve">[ 81.09 4.891 -63.405 32.024 97.455 -30.955 -93.712 17.641]</w:t>
      </w:r>
    </w:p>
    <w:p>
      <w:r>
        <w:rPr>
          <w:b/>
        </w:rPr>
        <w:t xml:space="preserve">Tulos</w:t>
      </w:r>
    </w:p>
    <w:p>
      <w:r>
        <w:t xml:space="preserve">97.455</w:t>
      </w:r>
    </w:p>
    <w:p>
      <w:r>
        <w:rPr>
          <w:b/>
        </w:rPr>
        <w:t xml:space="preserve">Esimerkki 0.3643</w:t>
      </w:r>
    </w:p>
    <w:p>
      <w:r>
        <w:t xml:space="preserve">[ 99.159 -21.472]</w:t>
      </w:r>
    </w:p>
    <w:p>
      <w:r>
        <w:rPr>
          <w:b/>
        </w:rPr>
        <w:t xml:space="preserve">Tulos</w:t>
      </w:r>
    </w:p>
    <w:p>
      <w:r>
        <w:t xml:space="preserve">99.159</w:t>
      </w:r>
    </w:p>
    <w:p>
      <w:r>
        <w:rPr>
          <w:b/>
        </w:rPr>
        <w:t xml:space="preserve">Esimerkki 0.3644</w:t>
      </w:r>
    </w:p>
    <w:p>
      <w:r>
        <w:t xml:space="preserve">[-20.297 67.444 -79.279]</w:t>
      </w:r>
    </w:p>
    <w:p>
      <w:r>
        <w:rPr>
          <w:b/>
        </w:rPr>
        <w:t xml:space="preserve">Tulos</w:t>
      </w:r>
    </w:p>
    <w:p>
      <w:r>
        <w:t xml:space="preserve">-79.279</w:t>
      </w:r>
    </w:p>
    <w:p>
      <w:r>
        <w:rPr>
          <w:b/>
        </w:rPr>
        <w:t xml:space="preserve">Esimerkki 0,3645</w:t>
      </w:r>
    </w:p>
    <w:p>
      <w:r>
        <w:t xml:space="preserve">[ 48.901 -19.33 79.093]</w:t>
      </w:r>
    </w:p>
    <w:p>
      <w:r>
        <w:rPr>
          <w:b/>
        </w:rPr>
        <w:t xml:space="preserve">Tulos</w:t>
      </w:r>
    </w:p>
    <w:p>
      <w:r>
        <w:t xml:space="preserve">79.093</w:t>
      </w:r>
    </w:p>
    <w:p>
      <w:r>
        <w:rPr>
          <w:b/>
        </w:rPr>
        <w:t xml:space="preserve">Esimerkki 0.3646</w:t>
      </w:r>
    </w:p>
    <w:p>
      <w:r>
        <w:t xml:space="preserve">[ 18.573 54.279 -61.356 39.318 -57.829 -50.117 -87.154]</w:t>
      </w:r>
    </w:p>
    <w:p>
      <w:r>
        <w:rPr>
          <w:b/>
        </w:rPr>
        <w:t xml:space="preserve">Tulos</w:t>
      </w:r>
    </w:p>
    <w:p>
      <w:r>
        <w:t xml:space="preserve">-87.154</w:t>
      </w:r>
    </w:p>
    <w:p>
      <w:r>
        <w:rPr>
          <w:b/>
        </w:rPr>
        <w:t xml:space="preserve">Esimerkki 0.3647</w:t>
      </w:r>
    </w:p>
    <w:p>
      <w:r>
        <w:t xml:space="preserve">[-71.887 33.893 0.932 67.849 -90.17 52.933]</w:t>
      </w:r>
    </w:p>
    <w:p>
      <w:r>
        <w:rPr>
          <w:b/>
        </w:rPr>
        <w:t xml:space="preserve">Tulos</w:t>
      </w:r>
    </w:p>
    <w:p>
      <w:r>
        <w:t xml:space="preserve">-90.17</w:t>
      </w:r>
    </w:p>
    <w:p>
      <w:r>
        <w:rPr>
          <w:b/>
        </w:rPr>
        <w:t xml:space="preserve">Esimerkki 0.3648</w:t>
      </w:r>
    </w:p>
    <w:p>
      <w:r>
        <w:t xml:space="preserve">[-87.043 59.987 28.858 58.181 47.003 16.326 -3.053 48.547 13.22 ]</w:t>
      </w:r>
    </w:p>
    <w:p>
      <w:r>
        <w:rPr>
          <w:b/>
        </w:rPr>
        <w:t xml:space="preserve">Tulos</w:t>
      </w:r>
    </w:p>
    <w:p>
      <w:r>
        <w:t xml:space="preserve">-87.043</w:t>
      </w:r>
    </w:p>
    <w:p>
      <w:r>
        <w:rPr>
          <w:b/>
        </w:rPr>
        <w:t xml:space="preserve">Esimerkki 0.3649</w:t>
      </w:r>
    </w:p>
    <w:p>
      <w:r>
        <w:t xml:space="preserve">[ 93.754 97.627 16.739 -47.211 -87.422 -70.85 64.489 2.016 88.551 -81.37 ]</w:t>
      </w:r>
    </w:p>
    <w:p>
      <w:r>
        <w:rPr>
          <w:b/>
        </w:rPr>
        <w:t xml:space="preserve">Tulos</w:t>
      </w:r>
    </w:p>
    <w:p>
      <w:r>
        <w:t xml:space="preserve">97.627</w:t>
      </w:r>
    </w:p>
    <w:p>
      <w:r>
        <w:rPr>
          <w:b/>
        </w:rPr>
        <w:t xml:space="preserve">Esimerkki 0,3650</w:t>
      </w:r>
    </w:p>
    <w:p>
      <w:r>
        <w:t xml:space="preserve">[-37.558 39.888 31.313 -79.166]</w:t>
      </w:r>
    </w:p>
    <w:p>
      <w:r>
        <w:rPr>
          <w:b/>
        </w:rPr>
        <w:t xml:space="preserve">Tulos</w:t>
      </w:r>
    </w:p>
    <w:p>
      <w:r>
        <w:t xml:space="preserve">-79.166</w:t>
      </w:r>
    </w:p>
    <w:p>
      <w:r>
        <w:rPr>
          <w:b/>
        </w:rPr>
        <w:t xml:space="preserve">Esimerkki 0.3651</w:t>
      </w:r>
    </w:p>
    <w:p>
      <w:r>
        <w:t xml:space="preserve">[-27.568 -54.192 10.665 25.096 8.322 69.868 -16.539 58.746]</w:t>
      </w:r>
    </w:p>
    <w:p>
      <w:r>
        <w:rPr>
          <w:b/>
        </w:rPr>
        <w:t xml:space="preserve">Tulos</w:t>
      </w:r>
    </w:p>
    <w:p>
      <w:r>
        <w:t xml:space="preserve">69.868</w:t>
      </w:r>
    </w:p>
    <w:p>
      <w:r>
        <w:rPr>
          <w:b/>
        </w:rPr>
        <w:t xml:space="preserve">Esimerkki 0.3652</w:t>
      </w:r>
    </w:p>
    <w:p>
      <w:r>
        <w:t xml:space="preserve">[-34.032 72.727 -28.633]</w:t>
      </w:r>
    </w:p>
    <w:p>
      <w:r>
        <w:rPr>
          <w:b/>
        </w:rPr>
        <w:t xml:space="preserve">Tulos</w:t>
      </w:r>
    </w:p>
    <w:p>
      <w:r>
        <w:t xml:space="preserve">72.727</w:t>
      </w:r>
    </w:p>
    <w:p>
      <w:r>
        <w:rPr>
          <w:b/>
        </w:rPr>
        <w:t xml:space="preserve">Esimerkki 0.3653</w:t>
      </w:r>
    </w:p>
    <w:p>
      <w:r>
        <w:t xml:space="preserve">[ 1.08 97.269]</w:t>
      </w:r>
    </w:p>
    <w:p>
      <w:r>
        <w:rPr>
          <w:b/>
        </w:rPr>
        <w:t xml:space="preserve">Tulos</w:t>
      </w:r>
    </w:p>
    <w:p>
      <w:r>
        <w:t xml:space="preserve">97.269</w:t>
      </w:r>
    </w:p>
    <w:p>
      <w:r>
        <w:rPr>
          <w:b/>
        </w:rPr>
        <w:t xml:space="preserve">Esimerkki 0.3654</w:t>
      </w:r>
    </w:p>
    <w:p>
      <w:r>
        <w:t xml:space="preserve">[-54.969 99.373]</w:t>
      </w:r>
    </w:p>
    <w:p>
      <w:r>
        <w:rPr>
          <w:b/>
        </w:rPr>
        <w:t xml:space="preserve">Tulos</w:t>
      </w:r>
    </w:p>
    <w:p>
      <w:r>
        <w:t xml:space="preserve">99.373</w:t>
      </w:r>
    </w:p>
    <w:p>
      <w:r>
        <w:rPr>
          <w:b/>
        </w:rPr>
        <w:t xml:space="preserve">Esimerkki 0,3655</w:t>
      </w:r>
    </w:p>
    <w:p>
      <w:r>
        <w:t xml:space="preserve">[-18.831 -13.689 71.749 81.358 -30.273 68.756 -71.327 87.544]</w:t>
      </w:r>
    </w:p>
    <w:p>
      <w:r>
        <w:rPr>
          <w:b/>
        </w:rPr>
        <w:t xml:space="preserve">Tulos</w:t>
      </w:r>
    </w:p>
    <w:p>
      <w:r>
        <w:t xml:space="preserve">87.544</w:t>
      </w:r>
    </w:p>
    <w:p>
      <w:r>
        <w:rPr>
          <w:b/>
        </w:rPr>
        <w:t xml:space="preserve">Esimerkki 0.3656</w:t>
      </w:r>
    </w:p>
    <w:p>
      <w:r>
        <w:t xml:space="preserve">[-14.508 88.065 94.314 93.581 -17.682 20.226]</w:t>
      </w:r>
    </w:p>
    <w:p>
      <w:r>
        <w:rPr>
          <w:b/>
        </w:rPr>
        <w:t xml:space="preserve">Tulos</w:t>
      </w:r>
    </w:p>
    <w:p>
      <w:r>
        <w:t xml:space="preserve">94.314</w:t>
      </w:r>
    </w:p>
    <w:p>
      <w:r>
        <w:rPr>
          <w:b/>
        </w:rPr>
        <w:t xml:space="preserve">Esimerkki 0.3657</w:t>
      </w:r>
    </w:p>
    <w:p>
      <w:r>
        <w:t xml:space="preserve">[-76.79 71.426]</w:t>
      </w:r>
    </w:p>
    <w:p>
      <w:r>
        <w:rPr>
          <w:b/>
        </w:rPr>
        <w:t xml:space="preserve">Tulos</w:t>
      </w:r>
    </w:p>
    <w:p>
      <w:r>
        <w:t xml:space="preserve">-76.79</w:t>
      </w:r>
    </w:p>
    <w:p>
      <w:r>
        <w:rPr>
          <w:b/>
        </w:rPr>
        <w:t xml:space="preserve">Esimerkki 0.3658</w:t>
      </w:r>
    </w:p>
    <w:p>
      <w:r>
        <w:t xml:space="preserve">[-62.565 67.804 -25.239 77.512 -54.023]</w:t>
      </w:r>
    </w:p>
    <w:p>
      <w:r>
        <w:rPr>
          <w:b/>
        </w:rPr>
        <w:t xml:space="preserve">Tulos</w:t>
      </w:r>
    </w:p>
    <w:p>
      <w:r>
        <w:t xml:space="preserve">77.512</w:t>
      </w:r>
    </w:p>
    <w:p>
      <w:r>
        <w:rPr>
          <w:b/>
        </w:rPr>
        <w:t xml:space="preserve">Esimerkki 0.3659</w:t>
      </w:r>
    </w:p>
    <w:p>
      <w:r>
        <w:t xml:space="preserve">[-88.238 -13.046 -7.144 -31.654]</w:t>
      </w:r>
    </w:p>
    <w:p>
      <w:r>
        <w:rPr>
          <w:b/>
        </w:rPr>
        <w:t xml:space="preserve">Tulos</w:t>
      </w:r>
    </w:p>
    <w:p>
      <w:r>
        <w:t xml:space="preserve">-88.238</w:t>
      </w:r>
    </w:p>
    <w:p>
      <w:r>
        <w:rPr>
          <w:b/>
        </w:rPr>
        <w:t xml:space="preserve">Esimerkki 0,3660</w:t>
      </w:r>
    </w:p>
    <w:p>
      <w:r>
        <w:t xml:space="preserve">[-14.618 16.188 -80.463 -48.282]</w:t>
      </w:r>
    </w:p>
    <w:p>
      <w:r>
        <w:rPr>
          <w:b/>
        </w:rPr>
        <w:t xml:space="preserve">Tulos</w:t>
      </w:r>
    </w:p>
    <w:p>
      <w:r>
        <w:t xml:space="preserve">-80.463</w:t>
      </w:r>
    </w:p>
    <w:p>
      <w:r>
        <w:rPr>
          <w:b/>
        </w:rPr>
        <w:t xml:space="preserve">Esimerkki 0.3661</w:t>
      </w:r>
    </w:p>
    <w:p>
      <w:r>
        <w:t xml:space="preserve">[ 17.575 91.43 9.206 65.092 -90.283 -64.392]</w:t>
      </w:r>
    </w:p>
    <w:p>
      <w:r>
        <w:rPr>
          <w:b/>
        </w:rPr>
        <w:t xml:space="preserve">Tulos</w:t>
      </w:r>
    </w:p>
    <w:p>
      <w:r>
        <w:t xml:space="preserve">91.43</w:t>
      </w:r>
    </w:p>
    <w:p>
      <w:r>
        <w:rPr>
          <w:b/>
        </w:rPr>
        <w:t xml:space="preserve">Esimerkki 0.3662</w:t>
      </w:r>
    </w:p>
    <w:p>
      <w:r>
        <w:t xml:space="preserve">[-0.6 31.15 1.691 61.927 14.653]</w:t>
      </w:r>
    </w:p>
    <w:p>
      <w:r>
        <w:rPr>
          <w:b/>
        </w:rPr>
        <w:t xml:space="preserve">Tulos</w:t>
      </w:r>
    </w:p>
    <w:p>
      <w:r>
        <w:t xml:space="preserve">61.927</w:t>
      </w:r>
    </w:p>
    <w:p>
      <w:r>
        <w:rPr>
          <w:b/>
        </w:rPr>
        <w:t xml:space="preserve">Esimerkki 0.3663</w:t>
      </w:r>
    </w:p>
    <w:p>
      <w:r>
        <w:t xml:space="preserve">[ 9.257 74.54 93.469 63.781 64.374 5.869 90.319 85.014 -77.784 -45.635]</w:t>
      </w:r>
    </w:p>
    <w:p>
      <w:r>
        <w:rPr>
          <w:b/>
        </w:rPr>
        <w:t xml:space="preserve">Tulos</w:t>
      </w:r>
    </w:p>
    <w:p>
      <w:r>
        <w:t xml:space="preserve">93.469</w:t>
      </w:r>
    </w:p>
    <w:p>
      <w:r>
        <w:rPr>
          <w:b/>
        </w:rPr>
        <w:t xml:space="preserve">Esimerkki 0,3664</w:t>
      </w:r>
    </w:p>
    <w:p>
      <w:r>
        <w:t xml:space="preserve">[ 46.886 -93.304 89.893 -52.026 36.186 -84.583 -36.489 -75.816 7.553 -62.397]</w:t>
      </w:r>
    </w:p>
    <w:p>
      <w:r>
        <w:rPr>
          <w:b/>
        </w:rPr>
        <w:t xml:space="preserve">Tulos</w:t>
      </w:r>
    </w:p>
    <w:p>
      <w:r>
        <w:t xml:space="preserve">-93.304</w:t>
      </w:r>
    </w:p>
    <w:p>
      <w:r>
        <w:rPr>
          <w:b/>
        </w:rPr>
        <w:t xml:space="preserve">Esimerkki 0,3665</w:t>
      </w:r>
    </w:p>
    <w:p>
      <w:r>
        <w:t xml:space="preserve">[-88.33 9.91 -51.922 22.57 52.049 73.097 -55.016 9.295]</w:t>
      </w:r>
    </w:p>
    <w:p>
      <w:r>
        <w:rPr>
          <w:b/>
        </w:rPr>
        <w:t xml:space="preserve">Tulos</w:t>
      </w:r>
    </w:p>
    <w:p>
      <w:r>
        <w:t xml:space="preserve">-88.33</w:t>
      </w:r>
    </w:p>
    <w:p>
      <w:r>
        <w:rPr>
          <w:b/>
        </w:rPr>
        <w:t xml:space="preserve">Esimerkki 0.3666</w:t>
      </w:r>
    </w:p>
    <w:p>
      <w:r>
        <w:t xml:space="preserve">[-15.15 -9.935 34.725 5.072 -24.199]</w:t>
      </w:r>
    </w:p>
    <w:p>
      <w:r>
        <w:rPr>
          <w:b/>
        </w:rPr>
        <w:t xml:space="preserve">Tulos</w:t>
      </w:r>
    </w:p>
    <w:p>
      <w:r>
        <w:t xml:space="preserve">34.725</w:t>
      </w:r>
    </w:p>
    <w:p>
      <w:r>
        <w:rPr>
          <w:b/>
        </w:rPr>
        <w:t xml:space="preserve">Esimerkki 0,3667</w:t>
      </w:r>
    </w:p>
    <w:p>
      <w:r>
        <w:t xml:space="preserve">[ 99.733 -55.567 -36.307 -20.21 -62.725 10.834 67.294 -64.532 41.916]</w:t>
      </w:r>
    </w:p>
    <w:p>
      <w:r>
        <w:rPr>
          <w:b/>
        </w:rPr>
        <w:t xml:space="preserve">Tulos</w:t>
      </w:r>
    </w:p>
    <w:p>
      <w:r>
        <w:t xml:space="preserve">99.733</w:t>
      </w:r>
    </w:p>
    <w:p>
      <w:r>
        <w:rPr>
          <w:b/>
        </w:rPr>
        <w:t xml:space="preserve">Esimerkki 0.3668</w:t>
      </w:r>
    </w:p>
    <w:p>
      <w:r>
        <w:t xml:space="preserve">[ 80.579 76.136 31.372 -6.573 -33.962 41.839]</w:t>
      </w:r>
    </w:p>
    <w:p>
      <w:r>
        <w:rPr>
          <w:b/>
        </w:rPr>
        <w:t xml:space="preserve">Tulos</w:t>
      </w:r>
    </w:p>
    <w:p>
      <w:r>
        <w:t xml:space="preserve">80.579</w:t>
      </w:r>
    </w:p>
    <w:p>
      <w:r>
        <w:rPr>
          <w:b/>
        </w:rPr>
        <w:t xml:space="preserve">Esimerkki 0.3669</w:t>
      </w:r>
    </w:p>
    <w:p>
      <w:r>
        <w:t xml:space="preserve">[ 39.519 -32.307 61.088 -52.059 -0.804 23.207]</w:t>
      </w:r>
    </w:p>
    <w:p>
      <w:r>
        <w:rPr>
          <w:b/>
        </w:rPr>
        <w:t xml:space="preserve">Tulos</w:t>
      </w:r>
    </w:p>
    <w:p>
      <w:r>
        <w:t xml:space="preserve">61.088</w:t>
      </w:r>
    </w:p>
    <w:p>
      <w:r>
        <w:rPr>
          <w:b/>
        </w:rPr>
        <w:t xml:space="preserve">Esimerkki 0,3670</w:t>
      </w:r>
    </w:p>
    <w:p>
      <w:r>
        <w:t xml:space="preserve">[ 55.699 -87.648 -72.23 55.974 78.793 -76.315 -29.641]</w:t>
      </w:r>
    </w:p>
    <w:p>
      <w:r>
        <w:rPr>
          <w:b/>
        </w:rPr>
        <w:t xml:space="preserve">Tulos</w:t>
      </w:r>
    </w:p>
    <w:p>
      <w:r>
        <w:t xml:space="preserve">-87.648</w:t>
      </w:r>
    </w:p>
    <w:p>
      <w:r>
        <w:rPr>
          <w:b/>
        </w:rPr>
        <w:t xml:space="preserve">Esimerkki 0,3671</w:t>
      </w:r>
    </w:p>
    <w:p>
      <w:r>
        <w:t xml:space="preserve">[ 23.637 -56.685 69.692 96.076 -82.193 -99.431 -61.291 -44.11 ]</w:t>
      </w:r>
    </w:p>
    <w:p>
      <w:r>
        <w:rPr>
          <w:b/>
        </w:rPr>
        <w:t xml:space="preserve">Tulos</w:t>
      </w:r>
    </w:p>
    <w:p>
      <w:r>
        <w:t xml:space="preserve">-99.431</w:t>
      </w:r>
    </w:p>
    <w:p>
      <w:r>
        <w:rPr>
          <w:b/>
        </w:rPr>
        <w:t xml:space="preserve">Esimerkki 0.3672</w:t>
      </w:r>
    </w:p>
    <w:p>
      <w:r>
        <w:t xml:space="preserve">[ 20.481 41.267 12.695 -89.141 72.422]</w:t>
      </w:r>
    </w:p>
    <w:p>
      <w:r>
        <w:rPr>
          <w:b/>
        </w:rPr>
        <w:t xml:space="preserve">Tulos</w:t>
      </w:r>
    </w:p>
    <w:p>
      <w:r>
        <w:t xml:space="preserve">-89.141</w:t>
      </w:r>
    </w:p>
    <w:p>
      <w:r>
        <w:rPr>
          <w:b/>
        </w:rPr>
        <w:t xml:space="preserve">Esimerkki 0.3673</w:t>
      </w:r>
    </w:p>
    <w:p>
      <w:r>
        <w:t xml:space="preserve">[ 89.597 34.705 -91.022 -97.409 2.892 56.099 6.787]</w:t>
      </w:r>
    </w:p>
    <w:p>
      <w:r>
        <w:rPr>
          <w:b/>
        </w:rPr>
        <w:t xml:space="preserve">Tulos</w:t>
      </w:r>
    </w:p>
    <w:p>
      <w:r>
        <w:t xml:space="preserve">-97.409</w:t>
      </w:r>
    </w:p>
    <w:p>
      <w:r>
        <w:rPr>
          <w:b/>
        </w:rPr>
        <w:t xml:space="preserve">Esimerkki 0.3674</w:t>
      </w:r>
    </w:p>
    <w:p>
      <w:r>
        <w:t xml:space="preserve">[ 95.15 -67.231 -68.236 76.262 23.457 73.86 -13.936 53.835]</w:t>
      </w:r>
    </w:p>
    <w:p>
      <w:r>
        <w:rPr>
          <w:b/>
        </w:rPr>
        <w:t xml:space="preserve">Tulos</w:t>
      </w:r>
    </w:p>
    <w:p>
      <w:r>
        <w:t xml:space="preserve">95.15</w:t>
      </w:r>
    </w:p>
    <w:p>
      <w:r>
        <w:rPr>
          <w:b/>
        </w:rPr>
        <w:t xml:space="preserve">Esimerkki 0,3675</w:t>
      </w:r>
    </w:p>
    <w:p>
      <w:r>
        <w:t xml:space="preserve">[ 27.93 82.482 -10.096 8.796]</w:t>
      </w:r>
    </w:p>
    <w:p>
      <w:r>
        <w:rPr>
          <w:b/>
        </w:rPr>
        <w:t xml:space="preserve">Tulos</w:t>
      </w:r>
    </w:p>
    <w:p>
      <w:r>
        <w:t xml:space="preserve">82.482</w:t>
      </w:r>
    </w:p>
    <w:p>
      <w:r>
        <w:rPr>
          <w:b/>
        </w:rPr>
        <w:t xml:space="preserve">Esimerkki 0.3676</w:t>
      </w:r>
    </w:p>
    <w:p>
      <w:r>
        <w:t xml:space="preserve">[-77.147 49.058 63.901 61.363 93.503 65.307]</w:t>
      </w:r>
    </w:p>
    <w:p>
      <w:r>
        <w:rPr>
          <w:b/>
        </w:rPr>
        <w:t xml:space="preserve">Tulos</w:t>
      </w:r>
    </w:p>
    <w:p>
      <w:r>
        <w:t xml:space="preserve">93.503</w:t>
      </w:r>
    </w:p>
    <w:p>
      <w:r>
        <w:rPr>
          <w:b/>
        </w:rPr>
        <w:t xml:space="preserve">Esimerkki 0.3677</w:t>
      </w:r>
    </w:p>
    <w:p>
      <w:r>
        <w:t xml:space="preserve">[-12.068 -73.96 -69.933 -24.948 90.134]</w:t>
      </w:r>
    </w:p>
    <w:p>
      <w:r>
        <w:rPr>
          <w:b/>
        </w:rPr>
        <w:t xml:space="preserve">Tulos</w:t>
      </w:r>
    </w:p>
    <w:p>
      <w:r>
        <w:t xml:space="preserve">90.134</w:t>
      </w:r>
    </w:p>
    <w:p>
      <w:r>
        <w:rPr>
          <w:b/>
        </w:rPr>
        <w:t xml:space="preserve">Esimerkki 0.3678</w:t>
      </w:r>
    </w:p>
    <w:p>
      <w:r>
        <w:t xml:space="preserve">[-48.795 -85.239 -40.916 67.652 83.934 1.905 15.022]</w:t>
      </w:r>
    </w:p>
    <w:p>
      <w:r>
        <w:rPr>
          <w:b/>
        </w:rPr>
        <w:t xml:space="preserve">Tulos</w:t>
      </w:r>
    </w:p>
    <w:p>
      <w:r>
        <w:t xml:space="preserve">-85.239</w:t>
      </w:r>
    </w:p>
    <w:p>
      <w:r>
        <w:rPr>
          <w:b/>
        </w:rPr>
        <w:t xml:space="preserve">Esimerkki 0.3679</w:t>
      </w:r>
    </w:p>
    <w:p>
      <w:r>
        <w:t xml:space="preserve">[ 20.124 -8.499 -65.821 -92.689 93.143 -87.212 -56.539 78.767 38.331]</w:t>
      </w:r>
    </w:p>
    <w:p>
      <w:r>
        <w:rPr>
          <w:b/>
        </w:rPr>
        <w:t xml:space="preserve">Tulos</w:t>
      </w:r>
    </w:p>
    <w:p>
      <w:r>
        <w:t xml:space="preserve">93.143</w:t>
      </w:r>
    </w:p>
    <w:p>
      <w:r>
        <w:rPr>
          <w:b/>
        </w:rPr>
        <w:t xml:space="preserve">Esimerkki 0.3680</w:t>
      </w:r>
    </w:p>
    <w:p>
      <w:r>
        <w:t xml:space="preserve">[-80.909 -78.395 -3.346 -54.535 -92.569 -67.481 -20.87 -58.189 -19.502 86.518]</w:t>
      </w:r>
    </w:p>
    <w:p>
      <w:r>
        <w:rPr>
          <w:b/>
        </w:rPr>
        <w:t xml:space="preserve">Tulos</w:t>
      </w:r>
    </w:p>
    <w:p>
      <w:r>
        <w:t xml:space="preserve">-92.569</w:t>
      </w:r>
    </w:p>
    <w:p>
      <w:r>
        <w:rPr>
          <w:b/>
        </w:rPr>
        <w:t xml:space="preserve">Esimerkki 0.3681</w:t>
      </w:r>
    </w:p>
    <w:p>
      <w:r>
        <w:t xml:space="preserve">[ 17.877 -60.755 -73.122 19.741]</w:t>
      </w:r>
    </w:p>
    <w:p>
      <w:r>
        <w:rPr>
          <w:b/>
        </w:rPr>
        <w:t xml:space="preserve">Tulos</w:t>
      </w:r>
    </w:p>
    <w:p>
      <w:r>
        <w:t xml:space="preserve">-73.122</w:t>
      </w:r>
    </w:p>
    <w:p>
      <w:r>
        <w:rPr>
          <w:b/>
        </w:rPr>
        <w:t xml:space="preserve">Esimerkki 0.3682</w:t>
      </w:r>
    </w:p>
    <w:p>
      <w:r>
        <w:t xml:space="preserve">[94.808 4.081 10.516 3.551]</w:t>
      </w:r>
    </w:p>
    <w:p>
      <w:r>
        <w:rPr>
          <w:b/>
        </w:rPr>
        <w:t xml:space="preserve">Tulos</w:t>
      </w:r>
    </w:p>
    <w:p>
      <w:r>
        <w:t xml:space="preserve">94.808</w:t>
      </w:r>
    </w:p>
    <w:p>
      <w:r>
        <w:rPr>
          <w:b/>
        </w:rPr>
        <w:t xml:space="preserve">Esimerkki 0.3683</w:t>
      </w:r>
    </w:p>
    <w:p>
      <w:r>
        <w:t xml:space="preserve">[-41.855 -64.701 -86.486 -53.195 -37.142 32.894 39.341 -1.911 -45.412]</w:t>
      </w:r>
    </w:p>
    <w:p>
      <w:r>
        <w:rPr>
          <w:b/>
        </w:rPr>
        <w:t xml:space="preserve">Tulos</w:t>
      </w:r>
    </w:p>
    <w:p>
      <w:r>
        <w:t xml:space="preserve">-86.486</w:t>
      </w:r>
    </w:p>
    <w:p>
      <w:r>
        <w:rPr>
          <w:b/>
        </w:rPr>
        <w:t xml:space="preserve">Esimerkki 0.3684</w:t>
      </w:r>
    </w:p>
    <w:p>
      <w:r>
        <w:t xml:space="preserve">[-99.376 -85.501 13.59 39.931 -52.212 64.062 47.155 -15.319 6.713 -92.647]</w:t>
      </w:r>
    </w:p>
    <w:p>
      <w:r>
        <w:rPr>
          <w:b/>
        </w:rPr>
        <w:t xml:space="preserve">Tulos</w:t>
      </w:r>
    </w:p>
    <w:p>
      <w:r>
        <w:t xml:space="preserve">-99.376</w:t>
      </w:r>
    </w:p>
    <w:p>
      <w:r>
        <w:rPr>
          <w:b/>
        </w:rPr>
        <w:t xml:space="preserve">Esimerkki 0,3685</w:t>
      </w:r>
    </w:p>
    <w:p>
      <w:r>
        <w:t xml:space="preserve">[-78.369 9.758 92.825 2.634 -3.771]</w:t>
      </w:r>
    </w:p>
    <w:p>
      <w:r>
        <w:rPr>
          <w:b/>
        </w:rPr>
        <w:t xml:space="preserve">Tulos</w:t>
      </w:r>
    </w:p>
    <w:p>
      <w:r>
        <w:t xml:space="preserve">92.825</w:t>
      </w:r>
    </w:p>
    <w:p>
      <w:r>
        <w:rPr>
          <w:b/>
        </w:rPr>
        <w:t xml:space="preserve">Esimerkki 0.3686</w:t>
      </w:r>
    </w:p>
    <w:p>
      <w:r>
        <w:t xml:space="preserve">[-50.86 81.848]</w:t>
      </w:r>
    </w:p>
    <w:p>
      <w:r>
        <w:rPr>
          <w:b/>
        </w:rPr>
        <w:t xml:space="preserve">Tulos</w:t>
      </w:r>
    </w:p>
    <w:p>
      <w:r>
        <w:t xml:space="preserve">81.848</w:t>
      </w:r>
    </w:p>
    <w:p>
      <w:r>
        <w:rPr>
          <w:b/>
        </w:rPr>
        <w:t xml:space="preserve">Esimerkki 0.3687</w:t>
      </w:r>
    </w:p>
    <w:p>
      <w:r>
        <w:t xml:space="preserve">[-29.874 -56.17 -15.199]</w:t>
      </w:r>
    </w:p>
    <w:p>
      <w:r>
        <w:rPr>
          <w:b/>
        </w:rPr>
        <w:t xml:space="preserve">Tulos</w:t>
      </w:r>
    </w:p>
    <w:p>
      <w:r>
        <w:t xml:space="preserve">-56.17</w:t>
      </w:r>
    </w:p>
    <w:p>
      <w:r>
        <w:rPr>
          <w:b/>
        </w:rPr>
        <w:t xml:space="preserve">Esimerkki 0.3688</w:t>
      </w:r>
    </w:p>
    <w:p>
      <w:r>
        <w:t xml:space="preserve">[ 30.562 -95.964 -60.551 -94.17 47.953 -92.09 8.625 -97.664 49.113 64.471]</w:t>
      </w:r>
    </w:p>
    <w:p>
      <w:r>
        <w:rPr>
          <w:b/>
        </w:rPr>
        <w:t xml:space="preserve">Tulos</w:t>
      </w:r>
    </w:p>
    <w:p>
      <w:r>
        <w:t xml:space="preserve">-97.664</w:t>
      </w:r>
    </w:p>
    <w:p>
      <w:r>
        <w:rPr>
          <w:b/>
        </w:rPr>
        <w:t xml:space="preserve">Esimerkki 0.3689</w:t>
      </w:r>
    </w:p>
    <w:p>
      <w:r>
        <w:t xml:space="preserve">[-38.961 43.551 -65.048 -15.888 68.768 84.06 17.412]</w:t>
      </w:r>
    </w:p>
    <w:p>
      <w:r>
        <w:rPr>
          <w:b/>
        </w:rPr>
        <w:t xml:space="preserve">Tulos</w:t>
      </w:r>
    </w:p>
    <w:p>
      <w:r>
        <w:t xml:space="preserve">84.06</w:t>
      </w:r>
    </w:p>
    <w:p>
      <w:r>
        <w:rPr>
          <w:b/>
        </w:rPr>
        <w:t xml:space="preserve">Esimerkki 0,3690</w:t>
      </w:r>
    </w:p>
    <w:p>
      <w:r>
        <w:t xml:space="preserve">[ 35.582 -50.487 -30.914 -44.509 -90.594 -1.242 -75.053 -44.236 8.059]</w:t>
      </w:r>
    </w:p>
    <w:p>
      <w:r>
        <w:rPr>
          <w:b/>
        </w:rPr>
        <w:t xml:space="preserve">Tulos</w:t>
      </w:r>
    </w:p>
    <w:p>
      <w:r>
        <w:t xml:space="preserve">-90.594</w:t>
      </w:r>
    </w:p>
    <w:p>
      <w:r>
        <w:rPr>
          <w:b/>
        </w:rPr>
        <w:t xml:space="preserve">Esimerkki 0,3691</w:t>
      </w:r>
    </w:p>
    <w:p>
      <w:r>
        <w:t xml:space="preserve">[53.34 0.243]</w:t>
      </w:r>
    </w:p>
    <w:p>
      <w:r>
        <w:rPr>
          <w:b/>
        </w:rPr>
        <w:t xml:space="preserve">Tulos</w:t>
      </w:r>
    </w:p>
    <w:p>
      <w:r>
        <w:t xml:space="preserve">53.34</w:t>
      </w:r>
    </w:p>
    <w:p>
      <w:r>
        <w:rPr>
          <w:b/>
        </w:rPr>
        <w:t xml:space="preserve">Esimerkki 0.3692</w:t>
      </w:r>
    </w:p>
    <w:p>
      <w:r>
        <w:t xml:space="preserve">[-64.184 -69.07 86.325 -94.204 17.096]</w:t>
      </w:r>
    </w:p>
    <w:p>
      <w:r>
        <w:rPr>
          <w:b/>
        </w:rPr>
        <w:t xml:space="preserve">Tulos</w:t>
      </w:r>
    </w:p>
    <w:p>
      <w:r>
        <w:t xml:space="preserve">-94.204</w:t>
      </w:r>
    </w:p>
    <w:p>
      <w:r>
        <w:rPr>
          <w:b/>
        </w:rPr>
        <w:t xml:space="preserve">Esimerkki 0.3693</w:t>
      </w:r>
    </w:p>
    <w:p>
      <w:r>
        <w:t xml:space="preserve">[ 55.151 83.639 -69.798 -14.937 70.713 3.143 40.828 75.77 53.353]</w:t>
      </w:r>
    </w:p>
    <w:p>
      <w:r>
        <w:rPr>
          <w:b/>
        </w:rPr>
        <w:t xml:space="preserve">Tulos</w:t>
      </w:r>
    </w:p>
    <w:p>
      <w:r>
        <w:t xml:space="preserve">83.639</w:t>
      </w:r>
    </w:p>
    <w:p>
      <w:r>
        <w:rPr>
          <w:b/>
        </w:rPr>
        <w:t xml:space="preserve">Esimerkki 0.3694</w:t>
      </w:r>
    </w:p>
    <w:p>
      <w:r>
        <w:t xml:space="preserve">[-94.238 65.028 -27.487]</w:t>
      </w:r>
    </w:p>
    <w:p>
      <w:r>
        <w:rPr>
          <w:b/>
        </w:rPr>
        <w:t xml:space="preserve">Tulos</w:t>
      </w:r>
    </w:p>
    <w:p>
      <w:r>
        <w:t xml:space="preserve">-94.238</w:t>
      </w:r>
    </w:p>
    <w:p>
      <w:r>
        <w:rPr>
          <w:b/>
        </w:rPr>
        <w:t xml:space="preserve">Esimerkki 0,3695</w:t>
      </w:r>
    </w:p>
    <w:p>
      <w:r>
        <w:t xml:space="preserve">[-31.028 80.074 12.795 -13.901]</w:t>
      </w:r>
    </w:p>
    <w:p>
      <w:r>
        <w:rPr>
          <w:b/>
        </w:rPr>
        <w:t xml:space="preserve">Tulos</w:t>
      </w:r>
    </w:p>
    <w:p>
      <w:r>
        <w:t xml:space="preserve">80.074</w:t>
      </w:r>
    </w:p>
    <w:p>
      <w:r>
        <w:rPr>
          <w:b/>
        </w:rPr>
        <w:t xml:space="preserve">Esimerkki 0,3696</w:t>
      </w:r>
    </w:p>
    <w:p>
      <w:r>
        <w:t xml:space="preserve">[ 48.829 -23.058 -89.148 15.566 37.735]</w:t>
      </w:r>
    </w:p>
    <w:p>
      <w:r>
        <w:rPr>
          <w:b/>
        </w:rPr>
        <w:t xml:space="preserve">Tulos</w:t>
      </w:r>
    </w:p>
    <w:p>
      <w:r>
        <w:t xml:space="preserve">-89.148</w:t>
      </w:r>
    </w:p>
    <w:p>
      <w:r>
        <w:rPr>
          <w:b/>
        </w:rPr>
        <w:t xml:space="preserve">Esimerkki 0,3697</w:t>
      </w:r>
    </w:p>
    <w:p>
      <w:r>
        <w:t xml:space="preserve">[-10.327 88.514 89.936 77.391 -5.44 ]</w:t>
      </w:r>
    </w:p>
    <w:p>
      <w:r>
        <w:rPr>
          <w:b/>
        </w:rPr>
        <w:t xml:space="preserve">Tulos</w:t>
      </w:r>
    </w:p>
    <w:p>
      <w:r>
        <w:t xml:space="preserve">89.936</w:t>
      </w:r>
    </w:p>
    <w:p>
      <w:r>
        <w:rPr>
          <w:b/>
        </w:rPr>
        <w:t xml:space="preserve">Esimerkki 0.3698</w:t>
      </w:r>
    </w:p>
    <w:p>
      <w:r>
        <w:t xml:space="preserve">[57.123 47.659 57.274 89.439]</w:t>
      </w:r>
    </w:p>
    <w:p>
      <w:r>
        <w:rPr>
          <w:b/>
        </w:rPr>
        <w:t xml:space="preserve">Tulos</w:t>
      </w:r>
    </w:p>
    <w:p>
      <w:r>
        <w:t xml:space="preserve">89.439</w:t>
      </w:r>
    </w:p>
    <w:p>
      <w:r>
        <w:rPr>
          <w:b/>
        </w:rPr>
        <w:t xml:space="preserve">Esimerkki 0.3699</w:t>
      </w:r>
    </w:p>
    <w:p>
      <w:r>
        <w:t xml:space="preserve">[-43.471 -75.13 54.761 79.627 -86.825 62.975]</w:t>
      </w:r>
    </w:p>
    <w:p>
      <w:r>
        <w:rPr>
          <w:b/>
        </w:rPr>
        <w:t xml:space="preserve">Tulos</w:t>
      </w:r>
    </w:p>
    <w:p>
      <w:r>
        <w:t xml:space="preserve">-86.825</w:t>
      </w:r>
    </w:p>
    <w:p>
      <w:r>
        <w:rPr>
          <w:b/>
        </w:rPr>
        <w:t xml:space="preserve">Esimerkki 0,3700</w:t>
      </w:r>
    </w:p>
    <w:p>
      <w:r>
        <w:t xml:space="preserve">[-31.317 84.667 61.789 -45.988 49.366 19.649 73.412 55.416]</w:t>
      </w:r>
    </w:p>
    <w:p>
      <w:r>
        <w:rPr>
          <w:b/>
        </w:rPr>
        <w:t xml:space="preserve">Tulos</w:t>
      </w:r>
    </w:p>
    <w:p>
      <w:r>
        <w:t xml:space="preserve">84.667</w:t>
      </w:r>
    </w:p>
    <w:p>
      <w:r>
        <w:rPr>
          <w:b/>
        </w:rPr>
        <w:t xml:space="preserve">Esimerkki 0.3701</w:t>
      </w:r>
    </w:p>
    <w:p>
      <w:r>
        <w:t xml:space="preserve">[ 78.302 49.472 -49.355 94.393 -65.78 58.658 82.012 47.949]</w:t>
      </w:r>
    </w:p>
    <w:p>
      <w:r>
        <w:rPr>
          <w:b/>
        </w:rPr>
        <w:t xml:space="preserve">Tulos</w:t>
      </w:r>
    </w:p>
    <w:p>
      <w:r>
        <w:t xml:space="preserve">94.393</w:t>
      </w:r>
    </w:p>
    <w:p>
      <w:r>
        <w:rPr>
          <w:b/>
        </w:rPr>
        <w:t xml:space="preserve">Esimerkki 0.3702</w:t>
      </w:r>
    </w:p>
    <w:p>
      <w:r>
        <w:t xml:space="preserve">[-80.807 1.593 54.804 -21.506]</w:t>
      </w:r>
    </w:p>
    <w:p>
      <w:r>
        <w:rPr>
          <w:b/>
        </w:rPr>
        <w:t xml:space="preserve">Tulos</w:t>
      </w:r>
    </w:p>
    <w:p>
      <w:r>
        <w:t xml:space="preserve">-80.807</w:t>
      </w:r>
    </w:p>
    <w:p>
      <w:r>
        <w:rPr>
          <w:b/>
        </w:rPr>
        <w:t xml:space="preserve">Esimerkki 0.3703</w:t>
      </w:r>
    </w:p>
    <w:p>
      <w:r>
        <w:t xml:space="preserve">[39.218 80.913 75.788]</w:t>
      </w:r>
    </w:p>
    <w:p>
      <w:r>
        <w:rPr>
          <w:b/>
        </w:rPr>
        <w:t xml:space="preserve">Tulos</w:t>
      </w:r>
    </w:p>
    <w:p>
      <w:r>
        <w:t xml:space="preserve">80.913</w:t>
      </w:r>
    </w:p>
    <w:p>
      <w:r>
        <w:rPr>
          <w:b/>
        </w:rPr>
        <w:t xml:space="preserve">Esimerkki 0.3704</w:t>
      </w:r>
    </w:p>
    <w:p>
      <w:r>
        <w:t xml:space="preserve">[ 79.519 -93.017 -56.634 -80.224 -43.418 18.674 74.181 -55.368 60.727 58.15 ]</w:t>
      </w:r>
    </w:p>
    <w:p>
      <w:r>
        <w:rPr>
          <w:b/>
        </w:rPr>
        <w:t xml:space="preserve">Tulos</w:t>
      </w:r>
    </w:p>
    <w:p>
      <w:r>
        <w:t xml:space="preserve">-93.017</w:t>
      </w:r>
    </w:p>
    <w:p>
      <w:r>
        <w:rPr>
          <w:b/>
        </w:rPr>
        <w:t xml:space="preserve">Esimerkki 0.3705</w:t>
      </w:r>
    </w:p>
    <w:p>
      <w:r>
        <w:t xml:space="preserve">[ -3.679 -25.406 68.626 -41.873 -40.74 -84.295]</w:t>
      </w:r>
    </w:p>
    <w:p>
      <w:r>
        <w:rPr>
          <w:b/>
        </w:rPr>
        <w:t xml:space="preserve">Tulos</w:t>
      </w:r>
    </w:p>
    <w:p>
      <w:r>
        <w:t xml:space="preserve">-84.295</w:t>
      </w:r>
    </w:p>
    <w:p>
      <w:r>
        <w:rPr>
          <w:b/>
        </w:rPr>
        <w:t xml:space="preserve">Esimerkki 0.3706</w:t>
      </w:r>
    </w:p>
    <w:p>
      <w:r>
        <w:t xml:space="preserve">[ 95.1 31.251 -13.056 10.07 56.58 -75.179 -53.047 52.767]</w:t>
      </w:r>
    </w:p>
    <w:p>
      <w:r>
        <w:rPr>
          <w:b/>
        </w:rPr>
        <w:t xml:space="preserve">Tulos</w:t>
      </w:r>
    </w:p>
    <w:p>
      <w:r>
        <w:t xml:space="preserve">95.1</w:t>
      </w:r>
    </w:p>
    <w:p>
      <w:r>
        <w:rPr>
          <w:b/>
        </w:rPr>
        <w:t xml:space="preserve">Esimerkki 0.3707</w:t>
      </w:r>
    </w:p>
    <w:p>
      <w:r>
        <w:t xml:space="preserve">[-74.423 84.798 -5.441 -68.891]</w:t>
      </w:r>
    </w:p>
    <w:p>
      <w:r>
        <w:rPr>
          <w:b/>
        </w:rPr>
        <w:t xml:space="preserve">Tulos</w:t>
      </w:r>
    </w:p>
    <w:p>
      <w:r>
        <w:t xml:space="preserve">84.798</w:t>
      </w:r>
    </w:p>
    <w:p>
      <w:r>
        <w:rPr>
          <w:b/>
        </w:rPr>
        <w:t xml:space="preserve">Esimerkki 0.3708</w:t>
      </w:r>
    </w:p>
    <w:p>
      <w:r>
        <w:t xml:space="preserve">[-17.743 46.07 92.622 4.956]</w:t>
      </w:r>
    </w:p>
    <w:p>
      <w:r>
        <w:rPr>
          <w:b/>
        </w:rPr>
        <w:t xml:space="preserve">Tulos</w:t>
      </w:r>
    </w:p>
    <w:p>
      <w:r>
        <w:t xml:space="preserve">92.622</w:t>
      </w:r>
    </w:p>
    <w:p>
      <w:r>
        <w:rPr>
          <w:b/>
        </w:rPr>
        <w:t xml:space="preserve">Esimerkki 0.3709</w:t>
      </w:r>
    </w:p>
    <w:p>
      <w:r>
        <w:t xml:space="preserve">[-98.164 49.352]</w:t>
      </w:r>
    </w:p>
    <w:p>
      <w:r>
        <w:rPr>
          <w:b/>
        </w:rPr>
        <w:t xml:space="preserve">Tulos</w:t>
      </w:r>
    </w:p>
    <w:p>
      <w:r>
        <w:t xml:space="preserve">-98.164</w:t>
      </w:r>
    </w:p>
    <w:p>
      <w:r>
        <w:rPr>
          <w:b/>
        </w:rPr>
        <w:t xml:space="preserve">Esimerkki 0,3710</w:t>
      </w:r>
    </w:p>
    <w:p>
      <w:r>
        <w:t xml:space="preserve">[-75.784 -67.279 59.466 -17.643 -34.155 74.701 -74.543 5.639 28.011]</w:t>
      </w:r>
    </w:p>
    <w:p>
      <w:r>
        <w:rPr>
          <w:b/>
        </w:rPr>
        <w:t xml:space="preserve">Tulos</w:t>
      </w:r>
    </w:p>
    <w:p>
      <w:r>
        <w:t xml:space="preserve">-75.784</w:t>
      </w:r>
    </w:p>
    <w:p>
      <w:r>
        <w:rPr>
          <w:b/>
        </w:rPr>
        <w:t xml:space="preserve">Esimerkki 0.3711</w:t>
      </w:r>
    </w:p>
    <w:p>
      <w:r>
        <w:t xml:space="preserve">[17.39 15.356 75.18 21.283 58.143]</w:t>
      </w:r>
    </w:p>
    <w:p>
      <w:r>
        <w:rPr>
          <w:b/>
        </w:rPr>
        <w:t xml:space="preserve">Tulos</w:t>
      </w:r>
    </w:p>
    <w:p>
      <w:r>
        <w:t xml:space="preserve">75.18</w:t>
      </w:r>
    </w:p>
    <w:p>
      <w:r>
        <w:rPr>
          <w:b/>
        </w:rPr>
        <w:t xml:space="preserve">Esimerkki 0.3712</w:t>
      </w:r>
    </w:p>
    <w:p>
      <w:r>
        <w:t xml:space="preserve">[-83.372 -14.793 -34.451 53.802]</w:t>
      </w:r>
    </w:p>
    <w:p>
      <w:r>
        <w:rPr>
          <w:b/>
        </w:rPr>
        <w:t xml:space="preserve">Tulos</w:t>
      </w:r>
    </w:p>
    <w:p>
      <w:r>
        <w:t xml:space="preserve">-83.372</w:t>
      </w:r>
    </w:p>
    <w:p>
      <w:r>
        <w:rPr>
          <w:b/>
        </w:rPr>
        <w:t xml:space="preserve">Esimerkki 0.3713</w:t>
      </w:r>
    </w:p>
    <w:p>
      <w:r>
        <w:t xml:space="preserve">[-41.515 -22.687 -89.472 31.667 17.812 29.383 -33.495]</w:t>
      </w:r>
    </w:p>
    <w:p>
      <w:r>
        <w:rPr>
          <w:b/>
        </w:rPr>
        <w:t xml:space="preserve">Tulos</w:t>
      </w:r>
    </w:p>
    <w:p>
      <w:r>
        <w:t xml:space="preserve">-89.472</w:t>
      </w:r>
    </w:p>
    <w:p>
      <w:r>
        <w:rPr>
          <w:b/>
        </w:rPr>
        <w:t xml:space="preserve">Esimerkki 0.3714</w:t>
      </w:r>
    </w:p>
    <w:p>
      <w:r>
        <w:t xml:space="preserve">[-64.358 -97.672 -27.765]</w:t>
      </w:r>
    </w:p>
    <w:p>
      <w:r>
        <w:rPr>
          <w:b/>
        </w:rPr>
        <w:t xml:space="preserve">Tulos</w:t>
      </w:r>
    </w:p>
    <w:p>
      <w:r>
        <w:t xml:space="preserve">-97.672</w:t>
      </w:r>
    </w:p>
    <w:p>
      <w:r>
        <w:rPr>
          <w:b/>
        </w:rPr>
        <w:t xml:space="preserve">Esimerkki 0,3715</w:t>
      </w:r>
    </w:p>
    <w:p>
      <w:r>
        <w:t xml:space="preserve">[ 49.189 -10.76 -40.601 -77.822 -28.877 16.714 -16.946 -10.933 44.081 21.196]</w:t>
      </w:r>
    </w:p>
    <w:p>
      <w:r>
        <w:rPr>
          <w:b/>
        </w:rPr>
        <w:t xml:space="preserve">Tulos</w:t>
      </w:r>
    </w:p>
    <w:p>
      <w:r>
        <w:t xml:space="preserve">-77.822</w:t>
      </w:r>
    </w:p>
    <w:p>
      <w:r>
        <w:rPr>
          <w:b/>
        </w:rPr>
        <w:t xml:space="preserve">Esimerkki 0.3716</w:t>
      </w:r>
    </w:p>
    <w:p>
      <w:r>
        <w:t xml:space="preserve">[-87.139 59.823 41.614 87.704]</w:t>
      </w:r>
    </w:p>
    <w:p>
      <w:r>
        <w:rPr>
          <w:b/>
        </w:rPr>
        <w:t xml:space="preserve">Tulos</w:t>
      </w:r>
    </w:p>
    <w:p>
      <w:r>
        <w:t xml:space="preserve">87.704</w:t>
      </w:r>
    </w:p>
    <w:p>
      <w:r>
        <w:rPr>
          <w:b/>
        </w:rPr>
        <w:t xml:space="preserve">Esimerkki 0.3717</w:t>
      </w:r>
    </w:p>
    <w:p>
      <w:r>
        <w:t xml:space="preserve">[-43.532 95.052 -56.824]</w:t>
      </w:r>
    </w:p>
    <w:p>
      <w:r>
        <w:rPr>
          <w:b/>
        </w:rPr>
        <w:t xml:space="preserve">Tulos</w:t>
      </w:r>
    </w:p>
    <w:p>
      <w:r>
        <w:t xml:space="preserve">95.052</w:t>
      </w:r>
    </w:p>
    <w:p>
      <w:r>
        <w:rPr>
          <w:b/>
        </w:rPr>
        <w:t xml:space="preserve">Esimerkki 0.3718</w:t>
      </w:r>
    </w:p>
    <w:p>
      <w:r>
        <w:t xml:space="preserve">[ 55.009 -74.505 27.457 -40.253 34.821 75.641 -79.806]</w:t>
      </w:r>
    </w:p>
    <w:p>
      <w:r>
        <w:rPr>
          <w:b/>
        </w:rPr>
        <w:t xml:space="preserve">Tulos</w:t>
      </w:r>
    </w:p>
    <w:p>
      <w:r>
        <w:t xml:space="preserve">-79.806</w:t>
      </w:r>
    </w:p>
    <w:p>
      <w:r>
        <w:rPr>
          <w:b/>
        </w:rPr>
        <w:t xml:space="preserve">Esimerkki 0.3719</w:t>
      </w:r>
    </w:p>
    <w:p>
      <w:r>
        <w:t xml:space="preserve">[ -8.83 97.345 -83.912 -28.77 -69.252 -0.29 -42.618 45.379 -38.95 ]</w:t>
      </w:r>
    </w:p>
    <w:p>
      <w:r>
        <w:rPr>
          <w:b/>
        </w:rPr>
        <w:t xml:space="preserve">Tulos</w:t>
      </w:r>
    </w:p>
    <w:p>
      <w:r>
        <w:t xml:space="preserve">97.345</w:t>
      </w:r>
    </w:p>
    <w:p>
      <w:r>
        <w:rPr>
          <w:b/>
        </w:rPr>
        <w:t xml:space="preserve">Esimerkki 0,3720</w:t>
      </w:r>
    </w:p>
    <w:p>
      <w:r>
        <w:t xml:space="preserve">[36.178 96.558 50.879 -1.905]</w:t>
      </w:r>
    </w:p>
    <w:p>
      <w:r>
        <w:rPr>
          <w:b/>
        </w:rPr>
        <w:t xml:space="preserve">Tulos</w:t>
      </w:r>
    </w:p>
    <w:p>
      <w:r>
        <w:t xml:space="preserve">96.558</w:t>
      </w:r>
    </w:p>
    <w:p>
      <w:r>
        <w:rPr>
          <w:b/>
        </w:rPr>
        <w:t xml:space="preserve">Esimerkki 0,3721</w:t>
      </w:r>
    </w:p>
    <w:p>
      <w:r>
        <w:t xml:space="preserve">[ 55.744 -31.716 -13.547 99.825 -54.119 -86.54 -56.27 -9.701 96.352]</w:t>
      </w:r>
    </w:p>
    <w:p>
      <w:r>
        <w:rPr>
          <w:b/>
        </w:rPr>
        <w:t xml:space="preserve">Tulos</w:t>
      </w:r>
    </w:p>
    <w:p>
      <w:r>
        <w:t xml:space="preserve">99.825</w:t>
      </w:r>
    </w:p>
    <w:p>
      <w:r>
        <w:rPr>
          <w:b/>
        </w:rPr>
        <w:t xml:space="preserve">Esimerkki 0.3722</w:t>
      </w:r>
    </w:p>
    <w:p>
      <w:r>
        <w:t xml:space="preserve">[ 89.042 37.81 24.937 -36.669 74.726 -11.684 5.236 -78.609 44.766]</w:t>
      </w:r>
    </w:p>
    <w:p>
      <w:r>
        <w:rPr>
          <w:b/>
        </w:rPr>
        <w:t xml:space="preserve">Tulos</w:t>
      </w:r>
    </w:p>
    <w:p>
      <w:r>
        <w:t xml:space="preserve">89.042</w:t>
      </w:r>
    </w:p>
    <w:p>
      <w:r>
        <w:rPr>
          <w:b/>
        </w:rPr>
        <w:t xml:space="preserve">Esimerkki 0.3723</w:t>
      </w:r>
    </w:p>
    <w:p>
      <w:r>
        <w:t xml:space="preserve">[ 25.889 35.458 85.716 -79.149 -47.136 -40.167 74.427 57.047 -40.705 94.251]</w:t>
      </w:r>
    </w:p>
    <w:p>
      <w:r>
        <w:rPr>
          <w:b/>
        </w:rPr>
        <w:t xml:space="preserve">Tulos</w:t>
      </w:r>
    </w:p>
    <w:p>
      <w:r>
        <w:t xml:space="preserve">94.251</w:t>
      </w:r>
    </w:p>
    <w:p>
      <w:r>
        <w:rPr>
          <w:b/>
        </w:rPr>
        <w:t xml:space="preserve">Esimerkki 0.3724</w:t>
      </w:r>
    </w:p>
    <w:p>
      <w:r>
        <w:t xml:space="preserve">[-15.095 -55.67 -6.153 -38.533 -47.02 87.795 28.521 -48.311 1.772]</w:t>
      </w:r>
    </w:p>
    <w:p>
      <w:r>
        <w:rPr>
          <w:b/>
        </w:rPr>
        <w:t xml:space="preserve">Tulos</w:t>
      </w:r>
    </w:p>
    <w:p>
      <w:r>
        <w:t xml:space="preserve">87.795</w:t>
      </w:r>
    </w:p>
    <w:p>
      <w:r>
        <w:rPr>
          <w:b/>
        </w:rPr>
        <w:t xml:space="preserve">Esimerkki 0,3725</w:t>
      </w:r>
    </w:p>
    <w:p>
      <w:r>
        <w:t xml:space="preserve">[-31.429 -5.075 97.105 54.021 -38.611 -89.748 95.322 -50.454]</w:t>
      </w:r>
    </w:p>
    <w:p>
      <w:r>
        <w:rPr>
          <w:b/>
        </w:rPr>
        <w:t xml:space="preserve">Tulos</w:t>
      </w:r>
    </w:p>
    <w:p>
      <w:r>
        <w:t xml:space="preserve">97.105</w:t>
      </w:r>
    </w:p>
    <w:p>
      <w:r>
        <w:rPr>
          <w:b/>
        </w:rPr>
        <w:t xml:space="preserve">Esimerkki 0,3726</w:t>
      </w:r>
    </w:p>
    <w:p>
      <w:r>
        <w:t xml:space="preserve">[ 52.464 -73.615 26.128]</w:t>
      </w:r>
    </w:p>
    <w:p>
      <w:r>
        <w:rPr>
          <w:b/>
        </w:rPr>
        <w:t xml:space="preserve">Tulos</w:t>
      </w:r>
    </w:p>
    <w:p>
      <w:r>
        <w:t xml:space="preserve">-73.615</w:t>
      </w:r>
    </w:p>
    <w:p>
      <w:r>
        <w:rPr>
          <w:b/>
        </w:rPr>
        <w:t xml:space="preserve">Esimerkki 0,3727</w:t>
      </w:r>
    </w:p>
    <w:p>
      <w:r>
        <w:t xml:space="preserve">[ -3.11 -42.841 11.81 95.425 51.093]</w:t>
      </w:r>
    </w:p>
    <w:p>
      <w:r>
        <w:rPr>
          <w:b/>
        </w:rPr>
        <w:t xml:space="preserve">Tulos</w:t>
      </w:r>
    </w:p>
    <w:p>
      <w:r>
        <w:t xml:space="preserve">95.425</w:t>
      </w:r>
    </w:p>
    <w:p>
      <w:r>
        <w:rPr>
          <w:b/>
        </w:rPr>
        <w:t xml:space="preserve">Esimerkki 0,3728</w:t>
      </w:r>
    </w:p>
    <w:p>
      <w:r>
        <w:t xml:space="preserve">[ 93.783 74.646 59.629 4.875 -50.529 -99.798 -57.009 44.861 -56.99 ]</w:t>
      </w:r>
    </w:p>
    <w:p>
      <w:r>
        <w:rPr>
          <w:b/>
        </w:rPr>
        <w:t xml:space="preserve">Tulos</w:t>
      </w:r>
    </w:p>
    <w:p>
      <w:r>
        <w:t xml:space="preserve">-99.798</w:t>
      </w:r>
    </w:p>
    <w:p>
      <w:r>
        <w:rPr>
          <w:b/>
        </w:rPr>
        <w:t xml:space="preserve">Esimerkki 0,3729</w:t>
      </w:r>
    </w:p>
    <w:p>
      <w:r>
        <w:t xml:space="preserve">[ 52.044 -33.96 -97.092]</w:t>
      </w:r>
    </w:p>
    <w:p>
      <w:r>
        <w:rPr>
          <w:b/>
        </w:rPr>
        <w:t xml:space="preserve">Tulos</w:t>
      </w:r>
    </w:p>
    <w:p>
      <w:r>
        <w:t xml:space="preserve">-97.092</w:t>
      </w:r>
    </w:p>
    <w:p>
      <w:r>
        <w:rPr>
          <w:b/>
        </w:rPr>
        <w:t xml:space="preserve">Esimerkki 0,3730</w:t>
      </w:r>
    </w:p>
    <w:p>
      <w:r>
        <w:t xml:space="preserve">[-86.373 77.839 -58.484]</w:t>
      </w:r>
    </w:p>
    <w:p>
      <w:r>
        <w:rPr>
          <w:b/>
        </w:rPr>
        <w:t xml:space="preserve">Tulos</w:t>
      </w:r>
    </w:p>
    <w:p>
      <w:r>
        <w:t xml:space="preserve">-86.373</w:t>
      </w:r>
    </w:p>
    <w:p>
      <w:r>
        <w:rPr>
          <w:b/>
        </w:rPr>
        <w:t xml:space="preserve">Esimerkki 0,3731</w:t>
      </w:r>
    </w:p>
    <w:p>
      <w:r>
        <w:t xml:space="preserve">[ 9.061 83.347 14.09 -45.168 19.924]</w:t>
      </w:r>
    </w:p>
    <w:p>
      <w:r>
        <w:rPr>
          <w:b/>
        </w:rPr>
        <w:t xml:space="preserve">Tulos</w:t>
      </w:r>
    </w:p>
    <w:p>
      <w:r>
        <w:t xml:space="preserve">83.347</w:t>
      </w:r>
    </w:p>
    <w:p>
      <w:r>
        <w:rPr>
          <w:b/>
        </w:rPr>
        <w:t xml:space="preserve">Esimerkki 0,3732</w:t>
      </w:r>
    </w:p>
    <w:p>
      <w:r>
        <w:t xml:space="preserve">[-79.264 52.213 90.551 -66.068 18.835 27.226 -15.636 48.929 -67.778]</w:t>
      </w:r>
    </w:p>
    <w:p>
      <w:r>
        <w:rPr>
          <w:b/>
        </w:rPr>
        <w:t xml:space="preserve">Tulos</w:t>
      </w:r>
    </w:p>
    <w:p>
      <w:r>
        <w:t xml:space="preserve">90.551</w:t>
      </w:r>
    </w:p>
    <w:p>
      <w:r>
        <w:rPr>
          <w:b/>
        </w:rPr>
        <w:t xml:space="preserve">Esimerkki 0,3733</w:t>
      </w:r>
    </w:p>
    <w:p>
      <w:r>
        <w:t xml:space="preserve">[ 11.556 70.358 24.751 -16.208 -67.634 70.308 67.498 -4.246 80.189 5.996]</w:t>
      </w:r>
    </w:p>
    <w:p>
      <w:r>
        <w:rPr>
          <w:b/>
        </w:rPr>
        <w:t xml:space="preserve">Tulos</w:t>
      </w:r>
    </w:p>
    <w:p>
      <w:r>
        <w:t xml:space="preserve">80.189</w:t>
      </w:r>
    </w:p>
    <w:p>
      <w:r>
        <w:rPr>
          <w:b/>
        </w:rPr>
        <w:t xml:space="preserve">Esimerkki 0,3734</w:t>
      </w:r>
    </w:p>
    <w:p>
      <w:r>
        <w:t xml:space="preserve">[-52.986 -20.444 13.641]</w:t>
      </w:r>
    </w:p>
    <w:p>
      <w:r>
        <w:rPr>
          <w:b/>
        </w:rPr>
        <w:t xml:space="preserve">Tulos</w:t>
      </w:r>
    </w:p>
    <w:p>
      <w:r>
        <w:t xml:space="preserve">-52.986</w:t>
      </w:r>
    </w:p>
    <w:p>
      <w:r>
        <w:rPr>
          <w:b/>
        </w:rPr>
        <w:t xml:space="preserve">Esimerkki 0,3735</w:t>
      </w:r>
    </w:p>
    <w:p>
      <w:r>
        <w:t xml:space="preserve">[-36.488 88.928 -89.165 -76.736 -2.426]</w:t>
      </w:r>
    </w:p>
    <w:p>
      <w:r>
        <w:rPr>
          <w:b/>
        </w:rPr>
        <w:t xml:space="preserve">Tulos</w:t>
      </w:r>
    </w:p>
    <w:p>
      <w:r>
        <w:t xml:space="preserve">-89.165</w:t>
      </w:r>
    </w:p>
    <w:p>
      <w:r>
        <w:rPr>
          <w:b/>
        </w:rPr>
        <w:t xml:space="preserve">Esimerkki 0.3736</w:t>
      </w:r>
    </w:p>
    <w:p>
      <w:r>
        <w:t xml:space="preserve">[-17.742 -33.85 58.153 -96.992 -69.533]</w:t>
      </w:r>
    </w:p>
    <w:p>
      <w:r>
        <w:rPr>
          <w:b/>
        </w:rPr>
        <w:t xml:space="preserve">Tulos</w:t>
      </w:r>
    </w:p>
    <w:p>
      <w:r>
        <w:t xml:space="preserve">-96.992</w:t>
      </w:r>
    </w:p>
    <w:p>
      <w:r>
        <w:rPr>
          <w:b/>
        </w:rPr>
        <w:t xml:space="preserve">Esimerkki 0.3737</w:t>
      </w:r>
    </w:p>
    <w:p>
      <w:r>
        <w:t xml:space="preserve">[-90.76 -88.24 -58.101 -83.065 -67.163 -90.343 -31.724 -26.768 82.506]</w:t>
      </w:r>
    </w:p>
    <w:p>
      <w:r>
        <w:rPr>
          <w:b/>
        </w:rPr>
        <w:t xml:space="preserve">Tulos</w:t>
      </w:r>
    </w:p>
    <w:p>
      <w:r>
        <w:t xml:space="preserve">-90.76</w:t>
      </w:r>
    </w:p>
    <w:p>
      <w:r>
        <w:rPr>
          <w:b/>
        </w:rPr>
        <w:t xml:space="preserve">Esimerkki 0,3738</w:t>
      </w:r>
    </w:p>
    <w:p>
      <w:r>
        <w:t xml:space="preserve">[ 20.226 -92.375]</w:t>
      </w:r>
    </w:p>
    <w:p>
      <w:r>
        <w:rPr>
          <w:b/>
        </w:rPr>
        <w:t xml:space="preserve">Tulos</w:t>
      </w:r>
    </w:p>
    <w:p>
      <w:r>
        <w:t xml:space="preserve">-92.375</w:t>
      </w:r>
    </w:p>
    <w:p>
      <w:r>
        <w:rPr>
          <w:b/>
        </w:rPr>
        <w:t xml:space="preserve">Esimerkki 0.3739</w:t>
      </w:r>
    </w:p>
    <w:p>
      <w:r>
        <w:t xml:space="preserve">[13.716 41.954]</w:t>
      </w:r>
    </w:p>
    <w:p>
      <w:r>
        <w:rPr>
          <w:b/>
        </w:rPr>
        <w:t xml:space="preserve">Tulos</w:t>
      </w:r>
    </w:p>
    <w:p>
      <w:r>
        <w:t xml:space="preserve">41.954</w:t>
      </w:r>
    </w:p>
    <w:p>
      <w:r>
        <w:rPr>
          <w:b/>
        </w:rPr>
        <w:t xml:space="preserve">Esimerkki 0,3740</w:t>
      </w:r>
    </w:p>
    <w:p>
      <w:r>
        <w:t xml:space="preserve">[ 29.07 -12.449 51.204 -30.244 -8. -27.019 82.964]</w:t>
      </w:r>
    </w:p>
    <w:p>
      <w:r>
        <w:rPr>
          <w:b/>
        </w:rPr>
        <w:t xml:space="preserve">Tulos</w:t>
      </w:r>
    </w:p>
    <w:p>
      <w:r>
        <w:t xml:space="preserve">82.964</w:t>
      </w:r>
    </w:p>
    <w:p>
      <w:r>
        <w:rPr>
          <w:b/>
        </w:rPr>
        <w:t xml:space="preserve">Esimerkki 0,3741</w:t>
      </w:r>
    </w:p>
    <w:p>
      <w:r>
        <w:t xml:space="preserve">[-81.858 -20.451 20.316]</w:t>
      </w:r>
    </w:p>
    <w:p>
      <w:r>
        <w:rPr>
          <w:b/>
        </w:rPr>
        <w:t xml:space="preserve">Tulos</w:t>
      </w:r>
    </w:p>
    <w:p>
      <w:r>
        <w:t xml:space="preserve">-81.858</w:t>
      </w:r>
    </w:p>
    <w:p>
      <w:r>
        <w:rPr>
          <w:b/>
        </w:rPr>
        <w:t xml:space="preserve">Esimerkki 0.3742</w:t>
      </w:r>
    </w:p>
    <w:p>
      <w:r>
        <w:t xml:space="preserve">[-71.488 29.732 -23.667 -76.999 49.804 -37.624]</w:t>
      </w:r>
    </w:p>
    <w:p>
      <w:r>
        <w:rPr>
          <w:b/>
        </w:rPr>
        <w:t xml:space="preserve">Tulos</w:t>
      </w:r>
    </w:p>
    <w:p>
      <w:r>
        <w:t xml:space="preserve">-76.999</w:t>
      </w:r>
    </w:p>
    <w:p>
      <w:r>
        <w:rPr>
          <w:b/>
        </w:rPr>
        <w:t xml:space="preserve">Esimerkki 0.3743</w:t>
      </w:r>
    </w:p>
    <w:p>
      <w:r>
        <w:t xml:space="preserve">[ 91.583 9.655 -65.854 -34.287 35.222 -2.166 -6.826 90.557]</w:t>
      </w:r>
    </w:p>
    <w:p>
      <w:r>
        <w:rPr>
          <w:b/>
        </w:rPr>
        <w:t xml:space="preserve">Tulos</w:t>
      </w:r>
    </w:p>
    <w:p>
      <w:r>
        <w:t xml:space="preserve">91.583</w:t>
      </w:r>
    </w:p>
    <w:p>
      <w:r>
        <w:rPr>
          <w:b/>
        </w:rPr>
        <w:t xml:space="preserve">Esimerkki 0.3744</w:t>
      </w:r>
    </w:p>
    <w:p>
      <w:r>
        <w:t xml:space="preserve">[ 17.912 55.726 -58.046 -68.117 -44.057 73.459 -16.941]</w:t>
      </w:r>
    </w:p>
    <w:p>
      <w:r>
        <w:rPr>
          <w:b/>
        </w:rPr>
        <w:t xml:space="preserve">Tulos</w:t>
      </w:r>
    </w:p>
    <w:p>
      <w:r>
        <w:t xml:space="preserve">73.459</w:t>
      </w:r>
    </w:p>
    <w:p>
      <w:r>
        <w:rPr>
          <w:b/>
        </w:rPr>
        <w:t xml:space="preserve">Esimerkki 0,3745</w:t>
      </w:r>
    </w:p>
    <w:p>
      <w:r>
        <w:t xml:space="preserve">[ -4.663 -57.518 16.238 33.436 -71.962 15.105 57.681 -83.676 -82.364]</w:t>
      </w:r>
    </w:p>
    <w:p>
      <w:r>
        <w:rPr>
          <w:b/>
        </w:rPr>
        <w:t xml:space="preserve">Tulos</w:t>
      </w:r>
    </w:p>
    <w:p>
      <w:r>
        <w:t xml:space="preserve">-83.676</w:t>
      </w:r>
    </w:p>
    <w:p>
      <w:r>
        <w:rPr>
          <w:b/>
        </w:rPr>
        <w:t xml:space="preserve">Esimerkki 0.3746</w:t>
      </w:r>
    </w:p>
    <w:p>
      <w:r>
        <w:t xml:space="preserve">[-75.132 -71.236 -81.326 74.537 -44.32 -29.919]</w:t>
      </w:r>
    </w:p>
    <w:p>
      <w:r>
        <w:rPr>
          <w:b/>
        </w:rPr>
        <w:t xml:space="preserve">Tulos</w:t>
      </w:r>
    </w:p>
    <w:p>
      <w:r>
        <w:t xml:space="preserve">-81.326</w:t>
      </w:r>
    </w:p>
    <w:p>
      <w:r>
        <w:rPr>
          <w:b/>
        </w:rPr>
        <w:t xml:space="preserve">Esimerkki 0.3747</w:t>
      </w:r>
    </w:p>
    <w:p>
      <w:r>
        <w:t xml:space="preserve">[-55.581 -79.695]</w:t>
      </w:r>
    </w:p>
    <w:p>
      <w:r>
        <w:rPr>
          <w:b/>
        </w:rPr>
        <w:t xml:space="preserve">Tulos</w:t>
      </w:r>
    </w:p>
    <w:p>
      <w:r>
        <w:t xml:space="preserve">-79.695</w:t>
      </w:r>
    </w:p>
    <w:p>
      <w:r>
        <w:rPr>
          <w:b/>
        </w:rPr>
        <w:t xml:space="preserve">Esimerkki 0.3748</w:t>
      </w:r>
    </w:p>
    <w:p>
      <w:r>
        <w:t xml:space="preserve">[ 18.721 -72.984 38.68 45.998 -59.443 44.761 -76.822 90.832 46.156]</w:t>
      </w:r>
    </w:p>
    <w:p>
      <w:r>
        <w:rPr>
          <w:b/>
        </w:rPr>
        <w:t xml:space="preserve">Tulos</w:t>
      </w:r>
    </w:p>
    <w:p>
      <w:r>
        <w:t xml:space="preserve">90.832</w:t>
      </w:r>
    </w:p>
    <w:p>
      <w:r>
        <w:rPr>
          <w:b/>
        </w:rPr>
        <w:t xml:space="preserve">Esimerkki 0,3749</w:t>
      </w:r>
    </w:p>
    <w:p>
      <w:r>
        <w:t xml:space="preserve">[-97.09 4.961 -1.468 -79.657 -88.225 -8.572 -27.047 -88.434]</w:t>
      </w:r>
    </w:p>
    <w:p>
      <w:r>
        <w:rPr>
          <w:b/>
        </w:rPr>
        <w:t xml:space="preserve">Tulos</w:t>
      </w:r>
    </w:p>
    <w:p>
      <w:r>
        <w:t xml:space="preserve">-97.09</w:t>
      </w:r>
    </w:p>
    <w:p>
      <w:r>
        <w:rPr>
          <w:b/>
        </w:rPr>
        <w:t xml:space="preserve">Esimerkki 0,3750</w:t>
      </w:r>
    </w:p>
    <w:p>
      <w:r>
        <w:t xml:space="preserve">[ 72.887 -12.05 96.813 22.804 43.27 -61.861 -51.451 -96.91 5.65 ]</w:t>
      </w:r>
    </w:p>
    <w:p>
      <w:r>
        <w:rPr>
          <w:b/>
        </w:rPr>
        <w:t xml:space="preserve">Tulos</w:t>
      </w:r>
    </w:p>
    <w:p>
      <w:r>
        <w:t xml:space="preserve">-96.91</w:t>
      </w:r>
    </w:p>
    <w:p>
      <w:r>
        <w:rPr>
          <w:b/>
        </w:rPr>
        <w:t xml:space="preserve">Esimerkki 0.3751</w:t>
      </w:r>
    </w:p>
    <w:p>
      <w:r>
        <w:t xml:space="preserve">[ 50.025 -93.077 -20.681 20.188 28.833 32.42 58.758 3.535 96.042]</w:t>
      </w:r>
    </w:p>
    <w:p>
      <w:r>
        <w:rPr>
          <w:b/>
        </w:rPr>
        <w:t xml:space="preserve">Tulos</w:t>
      </w:r>
    </w:p>
    <w:p>
      <w:r>
        <w:t xml:space="preserve">96.042</w:t>
      </w:r>
    </w:p>
    <w:p>
      <w:r>
        <w:rPr>
          <w:b/>
        </w:rPr>
        <w:t xml:space="preserve">Esimerkki 0.3752</w:t>
      </w:r>
    </w:p>
    <w:p>
      <w:r>
        <w:t xml:space="preserve">[ 55.132 8.89 56.083 33.886 -26.117 -34.846 -73.042 -19.953 94.992]</w:t>
      </w:r>
    </w:p>
    <w:p>
      <w:r>
        <w:rPr>
          <w:b/>
        </w:rPr>
        <w:t xml:space="preserve">Tulos</w:t>
      </w:r>
    </w:p>
    <w:p>
      <w:r>
        <w:t xml:space="preserve">94.992</w:t>
      </w:r>
    </w:p>
    <w:p>
      <w:r>
        <w:rPr>
          <w:b/>
        </w:rPr>
        <w:t xml:space="preserve">Esimerkki 0.3753</w:t>
      </w:r>
    </w:p>
    <w:p>
      <w:r>
        <w:t xml:space="preserve">[ 49.003 -36.054 72.571 -98.775 28.25 -97.059 10.237 54.327]</w:t>
      </w:r>
    </w:p>
    <w:p>
      <w:r>
        <w:rPr>
          <w:b/>
        </w:rPr>
        <w:t xml:space="preserve">Tulos</w:t>
      </w:r>
    </w:p>
    <w:p>
      <w:r>
        <w:t xml:space="preserve">-98.775</w:t>
      </w:r>
    </w:p>
    <w:p>
      <w:r>
        <w:rPr>
          <w:b/>
        </w:rPr>
        <w:t xml:space="preserve">Esimerkki 0.3754</w:t>
      </w:r>
    </w:p>
    <w:p>
      <w:r>
        <w:t xml:space="preserve">[-15.227 -90.551 -5.527 -53.033 -76.136 13.761]</w:t>
      </w:r>
    </w:p>
    <w:p>
      <w:r>
        <w:rPr>
          <w:b/>
        </w:rPr>
        <w:t xml:space="preserve">Tulos</w:t>
      </w:r>
    </w:p>
    <w:p>
      <w:r>
        <w:t xml:space="preserve">-90.551</w:t>
      </w:r>
    </w:p>
    <w:p>
      <w:r>
        <w:rPr>
          <w:b/>
        </w:rPr>
        <w:t xml:space="preserve">Esimerkki 0,3755</w:t>
      </w:r>
    </w:p>
    <w:p>
      <w:r>
        <w:t xml:space="preserve">[-27.022 -71.231]</w:t>
      </w:r>
    </w:p>
    <w:p>
      <w:r>
        <w:rPr>
          <w:b/>
        </w:rPr>
        <w:t xml:space="preserve">Tulos</w:t>
      </w:r>
    </w:p>
    <w:p>
      <w:r>
        <w:t xml:space="preserve">-71.231</w:t>
      </w:r>
    </w:p>
    <w:p>
      <w:r>
        <w:rPr>
          <w:b/>
        </w:rPr>
        <w:t xml:space="preserve">Esimerkki 0.3756</w:t>
      </w:r>
    </w:p>
    <w:p>
      <w:r>
        <w:t xml:space="preserve">[ 91.548 -87.108 -28.36 63.306]</w:t>
      </w:r>
    </w:p>
    <w:p>
      <w:r>
        <w:rPr>
          <w:b/>
        </w:rPr>
        <w:t xml:space="preserve">Tulos</w:t>
      </w:r>
    </w:p>
    <w:p>
      <w:r>
        <w:t xml:space="preserve">91.548</w:t>
      </w:r>
    </w:p>
    <w:p>
      <w:r>
        <w:rPr>
          <w:b/>
        </w:rPr>
        <w:t xml:space="preserve">Esimerkki 0.3757</w:t>
      </w:r>
    </w:p>
    <w:p>
      <w:r>
        <w:t xml:space="preserve">[ 52.92 27.239 -52.452 -8.625 -39.841 -28.659]</w:t>
      </w:r>
    </w:p>
    <w:p>
      <w:r>
        <w:rPr>
          <w:b/>
        </w:rPr>
        <w:t xml:space="preserve">Tulos</w:t>
      </w:r>
    </w:p>
    <w:p>
      <w:r>
        <w:t xml:space="preserve">52.92</w:t>
      </w:r>
    </w:p>
    <w:p>
      <w:r>
        <w:rPr>
          <w:b/>
        </w:rPr>
        <w:t xml:space="preserve">Esimerkki 0.3758</w:t>
      </w:r>
    </w:p>
    <w:p>
      <w:r>
        <w:t xml:space="preserve">[ 44.106 -24.312 3.615 90.446 -82.358 11.689 -72.856 5.219 45.188 43.01 ]</w:t>
      </w:r>
    </w:p>
    <w:p>
      <w:r>
        <w:rPr>
          <w:b/>
        </w:rPr>
        <w:t xml:space="preserve">Tulos</w:t>
      </w:r>
    </w:p>
    <w:p>
      <w:r>
        <w:t xml:space="preserve">90.446</w:t>
      </w:r>
    </w:p>
    <w:p>
      <w:r>
        <w:rPr>
          <w:b/>
        </w:rPr>
        <w:t xml:space="preserve">Esimerkki 0.3759</w:t>
      </w:r>
    </w:p>
    <w:p>
      <w:r>
        <w:t xml:space="preserve">[ 67.029 -93.977 -80.663]</w:t>
      </w:r>
    </w:p>
    <w:p>
      <w:r>
        <w:rPr>
          <w:b/>
        </w:rPr>
        <w:t xml:space="preserve">Tulos</w:t>
      </w:r>
    </w:p>
    <w:p>
      <w:r>
        <w:t xml:space="preserve">-93.977</w:t>
      </w:r>
    </w:p>
    <w:p>
      <w:r>
        <w:rPr>
          <w:b/>
        </w:rPr>
        <w:t xml:space="preserve">Esimerkki 0,3760</w:t>
      </w:r>
    </w:p>
    <w:p>
      <w:r>
        <w:t xml:space="preserve">[ 77.819 51.126 -54.012]</w:t>
      </w:r>
    </w:p>
    <w:p>
      <w:r>
        <w:rPr>
          <w:b/>
        </w:rPr>
        <w:t xml:space="preserve">Tulos</w:t>
      </w:r>
    </w:p>
    <w:p>
      <w:r>
        <w:t xml:space="preserve">77.819</w:t>
      </w:r>
    </w:p>
    <w:p>
      <w:r>
        <w:rPr>
          <w:b/>
        </w:rPr>
        <w:t xml:space="preserve">Esimerkki 0.3761</w:t>
      </w:r>
    </w:p>
    <w:p>
      <w:r>
        <w:t xml:space="preserve">[-56.009 73.35 ]</w:t>
      </w:r>
    </w:p>
    <w:p>
      <w:r>
        <w:rPr>
          <w:b/>
        </w:rPr>
        <w:t xml:space="preserve">Tulos</w:t>
      </w:r>
    </w:p>
    <w:p>
      <w:r>
        <w:t xml:space="preserve">73.35</w:t>
      </w:r>
    </w:p>
    <w:p>
      <w:r>
        <w:rPr>
          <w:b/>
        </w:rPr>
        <w:t xml:space="preserve">Esimerkki 0.3762</w:t>
      </w:r>
    </w:p>
    <w:p>
      <w:r>
        <w:t xml:space="preserve">[ 89.883 27.169 -58.278 -62.662 -57.756 5.01 -95.775 -80.651 24.811 23.296]</w:t>
      </w:r>
    </w:p>
    <w:p>
      <w:r>
        <w:rPr>
          <w:b/>
        </w:rPr>
        <w:t xml:space="preserve">Tulos</w:t>
      </w:r>
    </w:p>
    <w:p>
      <w:r>
        <w:t xml:space="preserve">-95.775</w:t>
      </w:r>
    </w:p>
    <w:p>
      <w:r>
        <w:rPr>
          <w:b/>
        </w:rPr>
        <w:t xml:space="preserve">Esimerkki 0.3763</w:t>
      </w:r>
    </w:p>
    <w:p>
      <w:r>
        <w:t xml:space="preserve">[-59.712 89.495 -83.499 -23.489 88.248 -77.051 27.083 -49.946]</w:t>
      </w:r>
    </w:p>
    <w:p>
      <w:r>
        <w:rPr>
          <w:b/>
        </w:rPr>
        <w:t xml:space="preserve">Tulos</w:t>
      </w:r>
    </w:p>
    <w:p>
      <w:r>
        <w:t xml:space="preserve">89.495</w:t>
      </w:r>
    </w:p>
    <w:p>
      <w:r>
        <w:rPr>
          <w:b/>
        </w:rPr>
        <w:t xml:space="preserve">Esimerkki 0,3764</w:t>
      </w:r>
    </w:p>
    <w:p>
      <w:r>
        <w:t xml:space="preserve">[-94.538 -20.694 45.004 27.743 -53.849 31.528 -28.582 -41.092 88.964]</w:t>
      </w:r>
    </w:p>
    <w:p>
      <w:r>
        <w:rPr>
          <w:b/>
        </w:rPr>
        <w:t xml:space="preserve">Tulos</w:t>
      </w:r>
    </w:p>
    <w:p>
      <w:r>
        <w:t xml:space="preserve">-94.538</w:t>
      </w:r>
    </w:p>
    <w:p>
      <w:r>
        <w:rPr>
          <w:b/>
        </w:rPr>
        <w:t xml:space="preserve">Esimerkki 0,3765</w:t>
      </w:r>
    </w:p>
    <w:p>
      <w:r>
        <w:t xml:space="preserve">[-2.471 27.833 76.974]</w:t>
      </w:r>
    </w:p>
    <w:p>
      <w:r>
        <w:rPr>
          <w:b/>
        </w:rPr>
        <w:t xml:space="preserve">Tulos</w:t>
      </w:r>
    </w:p>
    <w:p>
      <w:r>
        <w:t xml:space="preserve">76.974</w:t>
      </w:r>
    </w:p>
    <w:p>
      <w:r>
        <w:rPr>
          <w:b/>
        </w:rPr>
        <w:t xml:space="preserve">Esimerkki 0,3766</w:t>
      </w:r>
    </w:p>
    <w:p>
      <w:r>
        <w:t xml:space="preserve">[-95.129 -75.176 -8.348 -68.082 -94.502 -51.526 -48.546]</w:t>
      </w:r>
    </w:p>
    <w:p>
      <w:r>
        <w:rPr>
          <w:b/>
        </w:rPr>
        <w:t xml:space="preserve">Tulos</w:t>
      </w:r>
    </w:p>
    <w:p>
      <w:r>
        <w:t xml:space="preserve">-95.129</w:t>
      </w:r>
    </w:p>
    <w:p>
      <w:r>
        <w:rPr>
          <w:b/>
        </w:rPr>
        <w:t xml:space="preserve">Esimerkki 0,3767</w:t>
      </w:r>
    </w:p>
    <w:p>
      <w:r>
        <w:t xml:space="preserve">[-48.252 -90.151 -53.299 -10.924 4.569 3.24 -9.912 75.116]</w:t>
      </w:r>
    </w:p>
    <w:p>
      <w:r>
        <w:rPr>
          <w:b/>
        </w:rPr>
        <w:t xml:space="preserve">Tulos</w:t>
      </w:r>
    </w:p>
    <w:p>
      <w:r>
        <w:t xml:space="preserve">-90.151</w:t>
      </w:r>
    </w:p>
    <w:p>
      <w:r>
        <w:rPr>
          <w:b/>
        </w:rPr>
        <w:t xml:space="preserve">Esimerkki 0,3768</w:t>
      </w:r>
    </w:p>
    <w:p>
      <w:r>
        <w:t xml:space="preserve">[-51.258 80.531 -16.192 -3.486 1.162 -68.448 -58.123]</w:t>
      </w:r>
    </w:p>
    <w:p>
      <w:r>
        <w:rPr>
          <w:b/>
        </w:rPr>
        <w:t xml:space="preserve">Tulos</w:t>
      </w:r>
    </w:p>
    <w:p>
      <w:r>
        <w:t xml:space="preserve">80.531</w:t>
      </w:r>
    </w:p>
    <w:p>
      <w:r>
        <w:rPr>
          <w:b/>
        </w:rPr>
        <w:t xml:space="preserve">Esimerkki 0.3769</w:t>
      </w:r>
    </w:p>
    <w:p>
      <w:r>
        <w:t xml:space="preserve">[-70.865 3.952]</w:t>
      </w:r>
    </w:p>
    <w:p>
      <w:r>
        <w:rPr>
          <w:b/>
        </w:rPr>
        <w:t xml:space="preserve">Tulos</w:t>
      </w:r>
    </w:p>
    <w:p>
      <w:r>
        <w:t xml:space="preserve">-70.865</w:t>
      </w:r>
    </w:p>
    <w:p>
      <w:r>
        <w:rPr>
          <w:b/>
        </w:rPr>
        <w:t xml:space="preserve">Esimerkki 0,3770</w:t>
      </w:r>
    </w:p>
    <w:p>
      <w:r>
        <w:t xml:space="preserve">[ 2.205 -65.98 -48.327 9.454 83.846 82.418 17.473 88.113]</w:t>
      </w:r>
    </w:p>
    <w:p>
      <w:r>
        <w:rPr>
          <w:b/>
        </w:rPr>
        <w:t xml:space="preserve">Tulos</w:t>
      </w:r>
    </w:p>
    <w:p>
      <w:r>
        <w:t xml:space="preserve">88.113</w:t>
      </w:r>
    </w:p>
    <w:p>
      <w:r>
        <w:rPr>
          <w:b/>
        </w:rPr>
        <w:t xml:space="preserve">Esimerkki 0.3771</w:t>
      </w:r>
    </w:p>
    <w:p>
      <w:r>
        <w:t xml:space="preserve">[ 99.265 -64.578 -88.72 11.173 70.955 1.143 -25.28 ]</w:t>
      </w:r>
    </w:p>
    <w:p>
      <w:r>
        <w:rPr>
          <w:b/>
        </w:rPr>
        <w:t xml:space="preserve">Tulos</w:t>
      </w:r>
    </w:p>
    <w:p>
      <w:r>
        <w:t xml:space="preserve">99.265</w:t>
      </w:r>
    </w:p>
    <w:p>
      <w:r>
        <w:rPr>
          <w:b/>
        </w:rPr>
        <w:t xml:space="preserve">Esimerkki 0.3772</w:t>
      </w:r>
    </w:p>
    <w:p>
      <w:r>
        <w:t xml:space="preserve">[ 8.537 39.153 94.565 -62.779 -50.168]</w:t>
      </w:r>
    </w:p>
    <w:p>
      <w:r>
        <w:rPr>
          <w:b/>
        </w:rPr>
        <w:t xml:space="preserve">Tulos</w:t>
      </w:r>
    </w:p>
    <w:p>
      <w:r>
        <w:t xml:space="preserve">94.565</w:t>
      </w:r>
    </w:p>
    <w:p>
      <w:r>
        <w:rPr>
          <w:b/>
        </w:rPr>
        <w:t xml:space="preserve">Esimerkki 0.3773</w:t>
      </w:r>
    </w:p>
    <w:p>
      <w:r>
        <w:t xml:space="preserve">[-10.118 8.961 9.656 24.045 41.31 -20.784]</w:t>
      </w:r>
    </w:p>
    <w:p>
      <w:r>
        <w:rPr>
          <w:b/>
        </w:rPr>
        <w:t xml:space="preserve">Tulos</w:t>
      </w:r>
    </w:p>
    <w:p>
      <w:r>
        <w:t xml:space="preserve">41.31</w:t>
      </w:r>
    </w:p>
    <w:p>
      <w:r>
        <w:rPr>
          <w:b/>
        </w:rPr>
        <w:t xml:space="preserve">Esimerkki 0.3774</w:t>
      </w:r>
    </w:p>
    <w:p>
      <w:r>
        <w:t xml:space="preserve">[-59.579 -40.419 -45.286 45.919 -19.243 38.955 -2.116 -77.947]</w:t>
      </w:r>
    </w:p>
    <w:p>
      <w:r>
        <w:rPr>
          <w:b/>
        </w:rPr>
        <w:t xml:space="preserve">Tulos</w:t>
      </w:r>
    </w:p>
    <w:p>
      <w:r>
        <w:t xml:space="preserve">-77.947</w:t>
      </w:r>
    </w:p>
    <w:p>
      <w:r>
        <w:rPr>
          <w:b/>
        </w:rPr>
        <w:t xml:space="preserve">Esimerkki 0,3775</w:t>
      </w:r>
    </w:p>
    <w:p>
      <w:r>
        <w:t xml:space="preserve">[92.479 45.472 17.787 92.651]</w:t>
      </w:r>
    </w:p>
    <w:p>
      <w:r>
        <w:rPr>
          <w:b/>
        </w:rPr>
        <w:t xml:space="preserve">Tulos</w:t>
      </w:r>
    </w:p>
    <w:p>
      <w:r>
        <w:t xml:space="preserve">92.651</w:t>
      </w:r>
    </w:p>
    <w:p>
      <w:r>
        <w:rPr>
          <w:b/>
        </w:rPr>
        <w:t xml:space="preserve">Esimerkki 0.3776</w:t>
      </w:r>
    </w:p>
    <w:p>
      <w:r>
        <w:t xml:space="preserve">[ -0.292 40.114 69.364 68.15 -33.099 25.578 -28.855 56.259]</w:t>
      </w:r>
    </w:p>
    <w:p>
      <w:r>
        <w:rPr>
          <w:b/>
        </w:rPr>
        <w:t xml:space="preserve">Tulos</w:t>
      </w:r>
    </w:p>
    <w:p>
      <w:r>
        <w:t xml:space="preserve">69.364</w:t>
      </w:r>
    </w:p>
    <w:p>
      <w:r>
        <w:rPr>
          <w:b/>
        </w:rPr>
        <w:t xml:space="preserve">Esimerkki 0.3777</w:t>
      </w:r>
    </w:p>
    <w:p>
      <w:r>
        <w:t xml:space="preserve">[ 56.392 18.309 44.289 96.905 -42.569 -13.216]</w:t>
      </w:r>
    </w:p>
    <w:p>
      <w:r>
        <w:rPr>
          <w:b/>
        </w:rPr>
        <w:t xml:space="preserve">Tulos</w:t>
      </w:r>
    </w:p>
    <w:p>
      <w:r>
        <w:t xml:space="preserve">96.905</w:t>
      </w:r>
    </w:p>
    <w:p>
      <w:r>
        <w:rPr>
          <w:b/>
        </w:rPr>
        <w:t xml:space="preserve">Esimerkki 0.3778</w:t>
      </w:r>
    </w:p>
    <w:p>
      <w:r>
        <w:t xml:space="preserve">[-76.798 -95.726]</w:t>
      </w:r>
    </w:p>
    <w:p>
      <w:r>
        <w:rPr>
          <w:b/>
        </w:rPr>
        <w:t xml:space="preserve">Tulos</w:t>
      </w:r>
    </w:p>
    <w:p>
      <w:r>
        <w:t xml:space="preserve">-95.726</w:t>
      </w:r>
    </w:p>
    <w:p>
      <w:r>
        <w:rPr>
          <w:b/>
        </w:rPr>
        <w:t xml:space="preserve">Esimerkki 0.3779</w:t>
      </w:r>
    </w:p>
    <w:p>
      <w:r>
        <w:t xml:space="preserve">[-38.066 89.859 58.792 -66.422 -96.945 -28.761]</w:t>
      </w:r>
    </w:p>
    <w:p>
      <w:r>
        <w:rPr>
          <w:b/>
        </w:rPr>
        <w:t xml:space="preserve">Tulos</w:t>
      </w:r>
    </w:p>
    <w:p>
      <w:r>
        <w:t xml:space="preserve">-96.945</w:t>
      </w:r>
    </w:p>
    <w:p>
      <w:r>
        <w:rPr>
          <w:b/>
        </w:rPr>
        <w:t xml:space="preserve">Esimerkki 0.3780</w:t>
      </w:r>
    </w:p>
    <w:p>
      <w:r>
        <w:t xml:space="preserve">[ 43.522 -72.002 -44.674 1.277]</w:t>
      </w:r>
    </w:p>
    <w:p>
      <w:r>
        <w:rPr>
          <w:b/>
        </w:rPr>
        <w:t xml:space="preserve">Tulos</w:t>
      </w:r>
    </w:p>
    <w:p>
      <w:r>
        <w:t xml:space="preserve">-72.002</w:t>
      </w:r>
    </w:p>
    <w:p>
      <w:r>
        <w:rPr>
          <w:b/>
        </w:rPr>
        <w:t xml:space="preserve">Esimerkki 0.3781</w:t>
      </w:r>
    </w:p>
    <w:p>
      <w:r>
        <w:t xml:space="preserve">[ 46.821 -18.162 18.335 -3.508 -39.467 -37.933 -21.56 15.126 33.724]</w:t>
      </w:r>
    </w:p>
    <w:p>
      <w:r>
        <w:rPr>
          <w:b/>
        </w:rPr>
        <w:t xml:space="preserve">Tulos</w:t>
      </w:r>
    </w:p>
    <w:p>
      <w:r>
        <w:t xml:space="preserve">46.821</w:t>
      </w:r>
    </w:p>
    <w:p>
      <w:r>
        <w:rPr>
          <w:b/>
        </w:rPr>
        <w:t xml:space="preserve">Esimerkki 0.3782</w:t>
      </w:r>
    </w:p>
    <w:p>
      <w:r>
        <w:t xml:space="preserve">[26.73 18.525]</w:t>
      </w:r>
    </w:p>
    <w:p>
      <w:r>
        <w:rPr>
          <w:b/>
        </w:rPr>
        <w:t xml:space="preserve">Tulos</w:t>
      </w:r>
    </w:p>
    <w:p>
      <w:r>
        <w:t xml:space="preserve">26.73</w:t>
      </w:r>
    </w:p>
    <w:p>
      <w:r>
        <w:rPr>
          <w:b/>
        </w:rPr>
        <w:t xml:space="preserve">Esimerkki 0.3783</w:t>
      </w:r>
    </w:p>
    <w:p>
      <w:r>
        <w:t xml:space="preserve">[-70.633 -25.829]</w:t>
      </w:r>
    </w:p>
    <w:p>
      <w:r>
        <w:rPr>
          <w:b/>
        </w:rPr>
        <w:t xml:space="preserve">Tulos</w:t>
      </w:r>
    </w:p>
    <w:p>
      <w:r>
        <w:t xml:space="preserve">-70.633</w:t>
      </w:r>
    </w:p>
    <w:p>
      <w:r>
        <w:rPr>
          <w:b/>
        </w:rPr>
        <w:t xml:space="preserve">Esimerkki 0.3784</w:t>
      </w:r>
    </w:p>
    <w:p>
      <w:r>
        <w:t xml:space="preserve">[-64.03 2.633 -21.175 -26.209 29.622 18.722]</w:t>
      </w:r>
    </w:p>
    <w:p>
      <w:r>
        <w:rPr>
          <w:b/>
        </w:rPr>
        <w:t xml:space="preserve">Tulos</w:t>
      </w:r>
    </w:p>
    <w:p>
      <w:r>
        <w:t xml:space="preserve">-64.03</w:t>
      </w:r>
    </w:p>
    <w:p>
      <w:r>
        <w:rPr>
          <w:b/>
        </w:rPr>
        <w:t xml:space="preserve">Esimerkki 0,3785</w:t>
      </w:r>
    </w:p>
    <w:p>
      <w:r>
        <w:t xml:space="preserve">[-54.843 -61.219 -87.068 63.4 -23.519 -54.136 -99.665 -18.29 51.201]</w:t>
      </w:r>
    </w:p>
    <w:p>
      <w:r>
        <w:rPr>
          <w:b/>
        </w:rPr>
        <w:t xml:space="preserve">Tulos</w:t>
      </w:r>
    </w:p>
    <w:p>
      <w:r>
        <w:t xml:space="preserve">-99.665</w:t>
      </w:r>
    </w:p>
    <w:p>
      <w:r>
        <w:rPr>
          <w:b/>
        </w:rPr>
        <w:t xml:space="preserve">Esimerkki 0.3786</w:t>
      </w:r>
    </w:p>
    <w:p>
      <w:r>
        <w:t xml:space="preserve">[-79.989 -24.536 -30.571 52.781 -76.425 54.09 -67.34 54.607 19.609 33.435]</w:t>
      </w:r>
    </w:p>
    <w:p>
      <w:r>
        <w:rPr>
          <w:b/>
        </w:rPr>
        <w:t xml:space="preserve">Tulos</w:t>
      </w:r>
    </w:p>
    <w:p>
      <w:r>
        <w:t xml:space="preserve">-79.989</w:t>
      </w:r>
    </w:p>
    <w:p>
      <w:r>
        <w:rPr>
          <w:b/>
        </w:rPr>
        <w:t xml:space="preserve">Esimerkki 0.3787</w:t>
      </w:r>
    </w:p>
    <w:p>
      <w:r>
        <w:t xml:space="preserve">[ 12.918 -72.189]</w:t>
      </w:r>
    </w:p>
    <w:p>
      <w:r>
        <w:rPr>
          <w:b/>
        </w:rPr>
        <w:t xml:space="preserve">Tulos</w:t>
      </w:r>
    </w:p>
    <w:p>
      <w:r>
        <w:t xml:space="preserve">-72.189</w:t>
      </w:r>
    </w:p>
    <w:p>
      <w:r>
        <w:rPr>
          <w:b/>
        </w:rPr>
        <w:t xml:space="preserve">Esimerkki 0.3788</w:t>
      </w:r>
    </w:p>
    <w:p>
      <w:r>
        <w:t xml:space="preserve">[ 40.467 -85.365 66.982 33.953 61.035 -88.751 -30.261]</w:t>
      </w:r>
    </w:p>
    <w:p>
      <w:r>
        <w:rPr>
          <w:b/>
        </w:rPr>
        <w:t xml:space="preserve">Tulos</w:t>
      </w:r>
    </w:p>
    <w:p>
      <w:r>
        <w:t xml:space="preserve">-88.751</w:t>
      </w:r>
    </w:p>
    <w:p>
      <w:r>
        <w:rPr>
          <w:b/>
        </w:rPr>
        <w:t xml:space="preserve">Esimerkki 0.3789</w:t>
      </w:r>
    </w:p>
    <w:p>
      <w:r>
        <w:t xml:space="preserve">[-67.976 94.478 -61.112 59.77 15.099 -52.288 -79.364 63.748 -76.796]</w:t>
      </w:r>
    </w:p>
    <w:p>
      <w:r>
        <w:rPr>
          <w:b/>
        </w:rPr>
        <w:t xml:space="preserve">Tulos</w:t>
      </w:r>
    </w:p>
    <w:p>
      <w:r>
        <w:t xml:space="preserve">94.478</w:t>
      </w:r>
    </w:p>
    <w:p>
      <w:r>
        <w:rPr>
          <w:b/>
        </w:rPr>
        <w:t xml:space="preserve">Esimerkki 0,3790</w:t>
      </w:r>
    </w:p>
    <w:p>
      <w:r>
        <w:t xml:space="preserve">[-35.523 -91.755 10.483 27.888 21.273 69.017 -29.968 -88.135 -49.287]</w:t>
      </w:r>
    </w:p>
    <w:p>
      <w:r>
        <w:rPr>
          <w:b/>
        </w:rPr>
        <w:t xml:space="preserve">Tulos</w:t>
      </w:r>
    </w:p>
    <w:p>
      <w:r>
        <w:t xml:space="preserve">-91.755</w:t>
      </w:r>
    </w:p>
    <w:p>
      <w:r>
        <w:rPr>
          <w:b/>
        </w:rPr>
        <w:t xml:space="preserve">Esimerkki 0,3791</w:t>
      </w:r>
    </w:p>
    <w:p>
      <w:r>
        <w:t xml:space="preserve">[-96.646 14.322 -30.186]</w:t>
      </w:r>
    </w:p>
    <w:p>
      <w:r>
        <w:rPr>
          <w:b/>
        </w:rPr>
        <w:t xml:space="preserve">Tulos</w:t>
      </w:r>
    </w:p>
    <w:p>
      <w:r>
        <w:t xml:space="preserve">-96.646</w:t>
      </w:r>
    </w:p>
    <w:p>
      <w:r>
        <w:rPr>
          <w:b/>
        </w:rPr>
        <w:t xml:space="preserve">Esimerkki 0.3792</w:t>
      </w:r>
    </w:p>
    <w:p>
      <w:r>
        <w:t xml:space="preserve">[ -3.474 24.155 41.588 -20.672 -54.372 -36.144 -99.411 -82.048 45.021]</w:t>
      </w:r>
    </w:p>
    <w:p>
      <w:r>
        <w:rPr>
          <w:b/>
        </w:rPr>
        <w:t xml:space="preserve">Tulos</w:t>
      </w:r>
    </w:p>
    <w:p>
      <w:r>
        <w:t xml:space="preserve">-99.411</w:t>
      </w:r>
    </w:p>
    <w:p>
      <w:r>
        <w:rPr>
          <w:b/>
        </w:rPr>
        <w:t xml:space="preserve">Esimerkki 0.3793</w:t>
      </w:r>
    </w:p>
    <w:p>
      <w:r>
        <w:t xml:space="preserve">[-18.535 -77.492]</w:t>
      </w:r>
    </w:p>
    <w:p>
      <w:r>
        <w:rPr>
          <w:b/>
        </w:rPr>
        <w:t xml:space="preserve">Tulos</w:t>
      </w:r>
    </w:p>
    <w:p>
      <w:r>
        <w:t xml:space="preserve">-77.492</w:t>
      </w:r>
    </w:p>
    <w:p>
      <w:r>
        <w:rPr>
          <w:b/>
        </w:rPr>
        <w:t xml:space="preserve">Esimerkki 0.3794</w:t>
      </w:r>
    </w:p>
    <w:p>
      <w:r>
        <w:t xml:space="preserve">[-72.41 77.568 -88.184 98.269 80.886 -77.225 -14.484 -30.193 49.076]</w:t>
      </w:r>
    </w:p>
    <w:p>
      <w:r>
        <w:rPr>
          <w:b/>
        </w:rPr>
        <w:t xml:space="preserve">Tulos</w:t>
      </w:r>
    </w:p>
    <w:p>
      <w:r>
        <w:t xml:space="preserve">98.269</w:t>
      </w:r>
    </w:p>
    <w:p>
      <w:r>
        <w:rPr>
          <w:b/>
        </w:rPr>
        <w:t xml:space="preserve">Esimerkki 0,3795</w:t>
      </w:r>
    </w:p>
    <w:p>
      <w:r>
        <w:t xml:space="preserve">[-48.721 74.042]</w:t>
      </w:r>
    </w:p>
    <w:p>
      <w:r>
        <w:rPr>
          <w:b/>
        </w:rPr>
        <w:t xml:space="preserve">Tulos</w:t>
      </w:r>
    </w:p>
    <w:p>
      <w:r>
        <w:t xml:space="preserve">74.042</w:t>
      </w:r>
    </w:p>
    <w:p>
      <w:r>
        <w:rPr>
          <w:b/>
        </w:rPr>
        <w:t xml:space="preserve">Esimerkki 0,3796</w:t>
      </w:r>
    </w:p>
    <w:p>
      <w:r>
        <w:t xml:space="preserve">[ 34.928 -3.81 53.324 -0.848 -68.696 11.799]</w:t>
      </w:r>
    </w:p>
    <w:p>
      <w:r>
        <w:rPr>
          <w:b/>
        </w:rPr>
        <w:t xml:space="preserve">Tulos</w:t>
      </w:r>
    </w:p>
    <w:p>
      <w:r>
        <w:t xml:space="preserve">-68.696</w:t>
      </w:r>
    </w:p>
    <w:p>
      <w:r>
        <w:rPr>
          <w:b/>
        </w:rPr>
        <w:t xml:space="preserve">Esimerkki 0,3797</w:t>
      </w:r>
    </w:p>
    <w:p>
      <w:r>
        <w:t xml:space="preserve">[76.455 38.388 28.174]</w:t>
      </w:r>
    </w:p>
    <w:p>
      <w:r>
        <w:rPr>
          <w:b/>
        </w:rPr>
        <w:t xml:space="preserve">Tulos</w:t>
      </w:r>
    </w:p>
    <w:p>
      <w:r>
        <w:t xml:space="preserve">76.455</w:t>
      </w:r>
    </w:p>
    <w:p>
      <w:r>
        <w:rPr>
          <w:b/>
        </w:rPr>
        <w:t xml:space="preserve">Esimerkki 0.3798</w:t>
      </w:r>
    </w:p>
    <w:p>
      <w:r>
        <w:t xml:space="preserve">[18.613 15.974 5.235 12.516]</w:t>
      </w:r>
    </w:p>
    <w:p>
      <w:r>
        <w:rPr>
          <w:b/>
        </w:rPr>
        <w:t xml:space="preserve">Tulos</w:t>
      </w:r>
    </w:p>
    <w:p>
      <w:r>
        <w:t xml:space="preserve">18.613</w:t>
      </w:r>
    </w:p>
    <w:p>
      <w:r>
        <w:rPr>
          <w:b/>
        </w:rPr>
        <w:t xml:space="preserve">Esimerkki 0.3799</w:t>
      </w:r>
    </w:p>
    <w:p>
      <w:r>
        <w:t xml:space="preserve">[ 74.369 98.991 90.323 -11.406 -81.385 19.619]</w:t>
      </w:r>
    </w:p>
    <w:p>
      <w:r>
        <w:rPr>
          <w:b/>
        </w:rPr>
        <w:t xml:space="preserve">Tulos</w:t>
      </w:r>
    </w:p>
    <w:p>
      <w:r>
        <w:t xml:space="preserve">98.991</w:t>
      </w:r>
    </w:p>
    <w:p>
      <w:r>
        <w:rPr>
          <w:b/>
        </w:rPr>
        <w:t xml:space="preserve">Esimerkki 0.3800</w:t>
      </w:r>
    </w:p>
    <w:p>
      <w:r>
        <w:t xml:space="preserve">[-42.736 -5.842 89.988 -83.105 62.951 -98.231 64.026 -60.745]</w:t>
      </w:r>
    </w:p>
    <w:p>
      <w:r>
        <w:rPr>
          <w:b/>
        </w:rPr>
        <w:t xml:space="preserve">Tulos</w:t>
      </w:r>
    </w:p>
    <w:p>
      <w:r>
        <w:t xml:space="preserve">-98.231</w:t>
      </w:r>
    </w:p>
    <w:p>
      <w:r>
        <w:rPr>
          <w:b/>
        </w:rPr>
        <w:t xml:space="preserve">Esimerkki 0.3801</w:t>
      </w:r>
    </w:p>
    <w:p>
      <w:r>
        <w:t xml:space="preserve">[ 28.825 4.607 -54.559 26.592 -13.707 -84.415 95.957]</w:t>
      </w:r>
    </w:p>
    <w:p>
      <w:r>
        <w:rPr>
          <w:b/>
        </w:rPr>
        <w:t xml:space="preserve">Tulos</w:t>
      </w:r>
    </w:p>
    <w:p>
      <w:r>
        <w:t xml:space="preserve">95.957</w:t>
      </w:r>
    </w:p>
    <w:p>
      <w:r>
        <w:rPr>
          <w:b/>
        </w:rPr>
        <w:t xml:space="preserve">Esimerkki 0.3802</w:t>
      </w:r>
    </w:p>
    <w:p>
      <w:r>
        <w:t xml:space="preserve">[-21.565 80.444 13.261 81.37 -92.9 99.1 ]</w:t>
      </w:r>
    </w:p>
    <w:p>
      <w:r>
        <w:rPr>
          <w:b/>
        </w:rPr>
        <w:t xml:space="preserve">Tulos</w:t>
      </w:r>
    </w:p>
    <w:p>
      <w:r>
        <w:t xml:space="preserve">99.1</w:t>
      </w:r>
    </w:p>
    <w:p>
      <w:r>
        <w:rPr>
          <w:b/>
        </w:rPr>
        <w:t xml:space="preserve">Esimerkki 0.3803</w:t>
      </w:r>
    </w:p>
    <w:p>
      <w:r>
        <w:t xml:space="preserve">[-25.827 -90.702]</w:t>
      </w:r>
    </w:p>
    <w:p>
      <w:r>
        <w:rPr>
          <w:b/>
        </w:rPr>
        <w:t xml:space="preserve">Tulos</w:t>
      </w:r>
    </w:p>
    <w:p>
      <w:r>
        <w:t xml:space="preserve">-90.702</w:t>
      </w:r>
    </w:p>
    <w:p>
      <w:r>
        <w:rPr>
          <w:b/>
        </w:rPr>
        <w:t xml:space="preserve">Esimerkki 0.3804</w:t>
      </w:r>
    </w:p>
    <w:p>
      <w:r>
        <w:t xml:space="preserve">[-42.918 -81.676 -50.193 -88.617 -36.251 -42.764 22.917 -82.128]</w:t>
      </w:r>
    </w:p>
    <w:p>
      <w:r>
        <w:rPr>
          <w:b/>
        </w:rPr>
        <w:t xml:space="preserve">Tulos</w:t>
      </w:r>
    </w:p>
    <w:p>
      <w:r>
        <w:t xml:space="preserve">-88.617</w:t>
      </w:r>
    </w:p>
    <w:p>
      <w:r>
        <w:rPr>
          <w:b/>
        </w:rPr>
        <w:t xml:space="preserve">Esimerkki 0.3805</w:t>
      </w:r>
    </w:p>
    <w:p>
      <w:r>
        <w:t xml:space="preserve">[ 20.726 -11.752 60.588]</w:t>
      </w:r>
    </w:p>
    <w:p>
      <w:r>
        <w:rPr>
          <w:b/>
        </w:rPr>
        <w:t xml:space="preserve">Tulos</w:t>
      </w:r>
    </w:p>
    <w:p>
      <w:r>
        <w:t xml:space="preserve">60.588</w:t>
      </w:r>
    </w:p>
    <w:p>
      <w:r>
        <w:rPr>
          <w:b/>
        </w:rPr>
        <w:t xml:space="preserve">Esimerkki 0.3806</w:t>
      </w:r>
    </w:p>
    <w:p>
      <w:r>
        <w:t xml:space="preserve">[-89.005 -30.687]</w:t>
      </w:r>
    </w:p>
    <w:p>
      <w:r>
        <w:rPr>
          <w:b/>
        </w:rPr>
        <w:t xml:space="preserve">Tulos</w:t>
      </w:r>
    </w:p>
    <w:p>
      <w:r>
        <w:t xml:space="preserve">-89.005</w:t>
      </w:r>
    </w:p>
    <w:p>
      <w:r>
        <w:rPr>
          <w:b/>
        </w:rPr>
        <w:t xml:space="preserve">Esimerkki 0.3807</w:t>
      </w:r>
    </w:p>
    <w:p>
      <w:r>
        <w:t xml:space="preserve">[-28.076 18.332 6.825 80.21 -51.296 87.663 -4.663 51.024 -15.817 -76.99 ]</w:t>
      </w:r>
    </w:p>
    <w:p>
      <w:r>
        <w:rPr>
          <w:b/>
        </w:rPr>
        <w:t xml:space="preserve">Tulos</w:t>
      </w:r>
    </w:p>
    <w:p>
      <w:r>
        <w:t xml:space="preserve">87.663</w:t>
      </w:r>
    </w:p>
    <w:p>
      <w:r>
        <w:rPr>
          <w:b/>
        </w:rPr>
        <w:t xml:space="preserve">Esimerkki 0.3808</w:t>
      </w:r>
    </w:p>
    <w:p>
      <w:r>
        <w:t xml:space="preserve">[-99.249 -73.054 60.127 89.731 -67.952 -20.854 -64.622 20.07 ]</w:t>
      </w:r>
    </w:p>
    <w:p>
      <w:r>
        <w:rPr>
          <w:b/>
        </w:rPr>
        <w:t xml:space="preserve">Tulos</w:t>
      </w:r>
    </w:p>
    <w:p>
      <w:r>
        <w:t xml:space="preserve">-99.249</w:t>
      </w:r>
    </w:p>
    <w:p>
      <w:r>
        <w:rPr>
          <w:b/>
        </w:rPr>
        <w:t xml:space="preserve">Esimerkki 0.3809</w:t>
      </w:r>
    </w:p>
    <w:p>
      <w:r>
        <w:t xml:space="preserve">[-91.444 -70.01 82.683 -82.869 2.747 -95.757 27.81 ]</w:t>
      </w:r>
    </w:p>
    <w:p>
      <w:r>
        <w:rPr>
          <w:b/>
        </w:rPr>
        <w:t xml:space="preserve">Tulos</w:t>
      </w:r>
    </w:p>
    <w:p>
      <w:r>
        <w:t xml:space="preserve">-95.757</w:t>
      </w:r>
    </w:p>
    <w:p>
      <w:r>
        <w:rPr>
          <w:b/>
        </w:rPr>
        <w:t xml:space="preserve">Esimerkki 0.3810</w:t>
      </w:r>
    </w:p>
    <w:p>
      <w:r>
        <w:t xml:space="preserve">[ 82.636 -89.59 -63.054 -38.006 -4.159 25.453 68.087 -94.938 -90.689]</w:t>
      </w:r>
    </w:p>
    <w:p>
      <w:r>
        <w:rPr>
          <w:b/>
        </w:rPr>
        <w:t xml:space="preserve">Tulos</w:t>
      </w:r>
    </w:p>
    <w:p>
      <w:r>
        <w:t xml:space="preserve">-94.938</w:t>
      </w:r>
    </w:p>
    <w:p>
      <w:r>
        <w:rPr>
          <w:b/>
        </w:rPr>
        <w:t xml:space="preserve">Esimerkki 0.3811</w:t>
      </w:r>
    </w:p>
    <w:p>
      <w:r>
        <w:t xml:space="preserve">[-17.273 -6.466 49.717 80.723 6.255 -59.595 81.256 -34.83 87.112]</w:t>
      </w:r>
    </w:p>
    <w:p>
      <w:r>
        <w:rPr>
          <w:b/>
        </w:rPr>
        <w:t xml:space="preserve">Tulos</w:t>
      </w:r>
    </w:p>
    <w:p>
      <w:r>
        <w:t xml:space="preserve">87.112</w:t>
      </w:r>
    </w:p>
    <w:p>
      <w:r>
        <w:rPr>
          <w:b/>
        </w:rPr>
        <w:t xml:space="preserve">Esimerkki 0.3812</w:t>
      </w:r>
    </w:p>
    <w:p>
      <w:r>
        <w:t xml:space="preserve">[ 16.957 5.681 -68.026 37.163 -29.832 43.78 20.731]</w:t>
      </w:r>
    </w:p>
    <w:p>
      <w:r>
        <w:rPr>
          <w:b/>
        </w:rPr>
        <w:t xml:space="preserve">Tulos</w:t>
      </w:r>
    </w:p>
    <w:p>
      <w:r>
        <w:t xml:space="preserve">-68.026</w:t>
      </w:r>
    </w:p>
    <w:p>
      <w:r>
        <w:rPr>
          <w:b/>
        </w:rPr>
        <w:t xml:space="preserve">Esimerkki 0.3813</w:t>
      </w:r>
    </w:p>
    <w:p>
      <w:r>
        <w:t xml:space="preserve">[-55.413 -87.177 34.845 -4.52 -76.27 36.133 4.348 -29.391]</w:t>
      </w:r>
    </w:p>
    <w:p>
      <w:r>
        <w:rPr>
          <w:b/>
        </w:rPr>
        <w:t xml:space="preserve">Tulos</w:t>
      </w:r>
    </w:p>
    <w:p>
      <w:r>
        <w:t xml:space="preserve">-87.177</w:t>
      </w:r>
    </w:p>
    <w:p>
      <w:r>
        <w:rPr>
          <w:b/>
        </w:rPr>
        <w:t xml:space="preserve">Esimerkki 0.3814</w:t>
      </w:r>
    </w:p>
    <w:p>
      <w:r>
        <w:t xml:space="preserve">[ 87.505 -59.395 -44.737 59.348 -40.849 -25.498 -18.23 ]</w:t>
      </w:r>
    </w:p>
    <w:p>
      <w:r>
        <w:rPr>
          <w:b/>
        </w:rPr>
        <w:t xml:space="preserve">Tulos</w:t>
      </w:r>
    </w:p>
    <w:p>
      <w:r>
        <w:t xml:space="preserve">87.505</w:t>
      </w:r>
    </w:p>
    <w:p>
      <w:r>
        <w:rPr>
          <w:b/>
        </w:rPr>
        <w:t xml:space="preserve">Esimerkki 0.3815</w:t>
      </w:r>
    </w:p>
    <w:p>
      <w:r>
        <w:t xml:space="preserve">[ 3.387 -26.832 -61.473 34.019 56.979 60.078 23.994]</w:t>
      </w:r>
    </w:p>
    <w:p>
      <w:r>
        <w:rPr>
          <w:b/>
        </w:rPr>
        <w:t xml:space="preserve">Tulos</w:t>
      </w:r>
    </w:p>
    <w:p>
      <w:r>
        <w:t xml:space="preserve">-61.473</w:t>
      </w:r>
    </w:p>
    <w:p>
      <w:r>
        <w:rPr>
          <w:b/>
        </w:rPr>
        <w:t xml:space="preserve">Esimerkki 0.3816</w:t>
      </w:r>
    </w:p>
    <w:p>
      <w:r>
        <w:t xml:space="preserve">[-45.333 -36.737 78.996 -50.937 56.235 -88.843 -33.658 1.605 -93.315]</w:t>
      </w:r>
    </w:p>
    <w:p>
      <w:r>
        <w:rPr>
          <w:b/>
        </w:rPr>
        <w:t xml:space="preserve">Tulos</w:t>
      </w:r>
    </w:p>
    <w:p>
      <w:r>
        <w:t xml:space="preserve">-93.315</w:t>
      </w:r>
    </w:p>
    <w:p>
      <w:r>
        <w:rPr>
          <w:b/>
        </w:rPr>
        <w:t xml:space="preserve">Esimerkki 0.3817</w:t>
      </w:r>
    </w:p>
    <w:p>
      <w:r>
        <w:t xml:space="preserve">[ 28.353 -22.569 -54.77 -92.132 30.987 -44.78 -78.344]</w:t>
      </w:r>
    </w:p>
    <w:p>
      <w:r>
        <w:rPr>
          <w:b/>
        </w:rPr>
        <w:t xml:space="preserve">Tulos</w:t>
      </w:r>
    </w:p>
    <w:p>
      <w:r>
        <w:t xml:space="preserve">-92.132</w:t>
      </w:r>
    </w:p>
    <w:p>
      <w:r>
        <w:rPr>
          <w:b/>
        </w:rPr>
        <w:t xml:space="preserve">Esimerkki 0.3818</w:t>
      </w:r>
    </w:p>
    <w:p>
      <w:r>
        <w:t xml:space="preserve">[-16.327 -37.482 -19.268 74.058 -11.359 31.13 -11.195 -92.035 -50.6 ]</w:t>
      </w:r>
    </w:p>
    <w:p>
      <w:r>
        <w:rPr>
          <w:b/>
        </w:rPr>
        <w:t xml:space="preserve">Tulos</w:t>
      </w:r>
    </w:p>
    <w:p>
      <w:r>
        <w:t xml:space="preserve">-92.035</w:t>
      </w:r>
    </w:p>
    <w:p>
      <w:r>
        <w:rPr>
          <w:b/>
        </w:rPr>
        <w:t xml:space="preserve">Esimerkki 0.3819</w:t>
      </w:r>
    </w:p>
    <w:p>
      <w:r>
        <w:t xml:space="preserve">[-48.354 -38.639 -6.157 27.69 26.883 42.823 24.534 -71.317 36.974 -51.537]</w:t>
      </w:r>
    </w:p>
    <w:p>
      <w:r>
        <w:rPr>
          <w:b/>
        </w:rPr>
        <w:t xml:space="preserve">Tulos</w:t>
      </w:r>
    </w:p>
    <w:p>
      <w:r>
        <w:t xml:space="preserve">-71.317</w:t>
      </w:r>
    </w:p>
    <w:p>
      <w:r>
        <w:rPr>
          <w:b/>
        </w:rPr>
        <w:t xml:space="preserve">Esimerkki 0.3820</w:t>
      </w:r>
    </w:p>
    <w:p>
      <w:r>
        <w:t xml:space="preserve">[-64.719 95.522 98.798 60.251 -53.85 -30.468]</w:t>
      </w:r>
    </w:p>
    <w:p>
      <w:r>
        <w:rPr>
          <w:b/>
        </w:rPr>
        <w:t xml:space="preserve">Tulos</w:t>
      </w:r>
    </w:p>
    <w:p>
      <w:r>
        <w:t xml:space="preserve">98.798</w:t>
      </w:r>
    </w:p>
    <w:p>
      <w:r>
        <w:rPr>
          <w:b/>
        </w:rPr>
        <w:t xml:space="preserve">Esimerkki 0,3821</w:t>
      </w:r>
    </w:p>
    <w:p>
      <w:r>
        <w:t xml:space="preserve">[ 50.553 -98.799 61.046 80.62 35.453 39.912]</w:t>
      </w:r>
    </w:p>
    <w:p>
      <w:r>
        <w:rPr>
          <w:b/>
        </w:rPr>
        <w:t xml:space="preserve">Tulos</w:t>
      </w:r>
    </w:p>
    <w:p>
      <w:r>
        <w:t xml:space="preserve">-98.799</w:t>
      </w:r>
    </w:p>
    <w:p>
      <w:r>
        <w:rPr>
          <w:b/>
        </w:rPr>
        <w:t xml:space="preserve">Esimerkki 0.3822</w:t>
      </w:r>
    </w:p>
    <w:p>
      <w:r>
        <w:t xml:space="preserve">[-41.638 -25.35 98.385 80.742 -93.602 -32.174 14.152 -9.411 -33.939]</w:t>
      </w:r>
    </w:p>
    <w:p>
      <w:r>
        <w:rPr>
          <w:b/>
        </w:rPr>
        <w:t xml:space="preserve">Tulos</w:t>
      </w:r>
    </w:p>
    <w:p>
      <w:r>
        <w:t xml:space="preserve">98.385</w:t>
      </w:r>
    </w:p>
    <w:p>
      <w:r>
        <w:rPr>
          <w:b/>
        </w:rPr>
        <w:t xml:space="preserve">Esimerkki 0.3823</w:t>
      </w:r>
    </w:p>
    <w:p>
      <w:r>
        <w:t xml:space="preserve">[ 73.673 18.334 -97.668 82.064 82.778 -16.072]</w:t>
      </w:r>
    </w:p>
    <w:p>
      <w:r>
        <w:rPr>
          <w:b/>
        </w:rPr>
        <w:t xml:space="preserve">Tulos</w:t>
      </w:r>
    </w:p>
    <w:p>
      <w:r>
        <w:t xml:space="preserve">-97.668</w:t>
      </w:r>
    </w:p>
    <w:p>
      <w:r>
        <w:rPr>
          <w:b/>
        </w:rPr>
        <w:t xml:space="preserve">Esimerkki 0.3824</w:t>
      </w:r>
    </w:p>
    <w:p>
      <w:r>
        <w:t xml:space="preserve">[ 58.912 -40.799 27.71 -1.379 -51.497 52.79 ]</w:t>
      </w:r>
    </w:p>
    <w:p>
      <w:r>
        <w:rPr>
          <w:b/>
        </w:rPr>
        <w:t xml:space="preserve">Tulos</w:t>
      </w:r>
    </w:p>
    <w:p>
      <w:r>
        <w:t xml:space="preserve">58.912</w:t>
      </w:r>
    </w:p>
    <w:p>
      <w:r>
        <w:rPr>
          <w:b/>
        </w:rPr>
        <w:t xml:space="preserve">Esimerkki 0,3825</w:t>
      </w:r>
    </w:p>
    <w:p>
      <w:r>
        <w:t xml:space="preserve">[37.316 -2.06 ]</w:t>
      </w:r>
    </w:p>
    <w:p>
      <w:r>
        <w:rPr>
          <w:b/>
        </w:rPr>
        <w:t xml:space="preserve">Tulos</w:t>
      </w:r>
    </w:p>
    <w:p>
      <w:r>
        <w:t xml:space="preserve">37.316</w:t>
      </w:r>
    </w:p>
    <w:p>
      <w:r>
        <w:rPr>
          <w:b/>
        </w:rPr>
        <w:t xml:space="preserve">Esimerkki 0,3826</w:t>
      </w:r>
    </w:p>
    <w:p>
      <w:r>
        <w:t xml:space="preserve">[-20.069 67.491 3.431 11.277 -42.106 -18.974 -22.831 31.027]</w:t>
      </w:r>
    </w:p>
    <w:p>
      <w:r>
        <w:rPr>
          <w:b/>
        </w:rPr>
        <w:t xml:space="preserve">Tulos</w:t>
      </w:r>
    </w:p>
    <w:p>
      <w:r>
        <w:t xml:space="preserve">67.491</w:t>
      </w:r>
    </w:p>
    <w:p>
      <w:r>
        <w:rPr>
          <w:b/>
        </w:rPr>
        <w:t xml:space="preserve">Esimerkki 0.3827</w:t>
      </w:r>
    </w:p>
    <w:p>
      <w:r>
        <w:t xml:space="preserve">[-41.201 -22.627 -87.537 23.425 -87.31 ]</w:t>
      </w:r>
    </w:p>
    <w:p>
      <w:r>
        <w:rPr>
          <w:b/>
        </w:rPr>
        <w:t xml:space="preserve">Tulos</w:t>
      </w:r>
    </w:p>
    <w:p>
      <w:r>
        <w:t xml:space="preserve">-87.537</w:t>
      </w:r>
    </w:p>
    <w:p>
      <w:r>
        <w:rPr>
          <w:b/>
        </w:rPr>
        <w:t xml:space="preserve">Esimerkki 0.3828</w:t>
      </w:r>
    </w:p>
    <w:p>
      <w:r>
        <w:t xml:space="preserve">[36.83 63.983 24.577]</w:t>
      </w:r>
    </w:p>
    <w:p>
      <w:r>
        <w:rPr>
          <w:b/>
        </w:rPr>
        <w:t xml:space="preserve">Tulos</w:t>
      </w:r>
    </w:p>
    <w:p>
      <w:r>
        <w:t xml:space="preserve">63.983</w:t>
      </w:r>
    </w:p>
    <w:p>
      <w:r>
        <w:rPr>
          <w:b/>
        </w:rPr>
        <w:t xml:space="preserve">Esimerkki 0.3829</w:t>
      </w:r>
    </w:p>
    <w:p>
      <w:r>
        <w:t xml:space="preserve">[ 6.834 80.413 -67.859 23.391 -64.234 -3.157 47.343 17.295]</w:t>
      </w:r>
    </w:p>
    <w:p>
      <w:r>
        <w:rPr>
          <w:b/>
        </w:rPr>
        <w:t xml:space="preserve">Tulos</w:t>
      </w:r>
    </w:p>
    <w:p>
      <w:r>
        <w:t xml:space="preserve">80.413</w:t>
      </w:r>
    </w:p>
    <w:p>
      <w:r>
        <w:rPr>
          <w:b/>
        </w:rPr>
        <w:t xml:space="preserve">Esimerkki 0,3830</w:t>
      </w:r>
    </w:p>
    <w:p>
      <w:r>
        <w:t xml:space="preserve">[ 77.949 46.839 30.715 -36.855 -36.367 41.258 -50.276 20.024]</w:t>
      </w:r>
    </w:p>
    <w:p>
      <w:r>
        <w:rPr>
          <w:b/>
        </w:rPr>
        <w:t xml:space="preserve">Tulos</w:t>
      </w:r>
    </w:p>
    <w:p>
      <w:r>
        <w:t xml:space="preserve">77.949</w:t>
      </w:r>
    </w:p>
    <w:p>
      <w:r>
        <w:rPr>
          <w:b/>
        </w:rPr>
        <w:t xml:space="preserve">Esimerkki 0,3831</w:t>
      </w:r>
    </w:p>
    <w:p>
      <w:r>
        <w:t xml:space="preserve">[ 63.254 0.801 82.632 64.616 -22.493 -42.549 -96.313 59.637 -71.186]</w:t>
      </w:r>
    </w:p>
    <w:p>
      <w:r>
        <w:rPr>
          <w:b/>
        </w:rPr>
        <w:t xml:space="preserve">Tulos</w:t>
      </w:r>
    </w:p>
    <w:p>
      <w:r>
        <w:t xml:space="preserve">-96.313</w:t>
      </w:r>
    </w:p>
    <w:p>
      <w:r>
        <w:rPr>
          <w:b/>
        </w:rPr>
        <w:t xml:space="preserve">Esimerkki 0.3832</w:t>
      </w:r>
    </w:p>
    <w:p>
      <w:r>
        <w:t xml:space="preserve">[-47.158 -4.233 14.492 41.409 40.142 -13.778 -64.934 -67.201 -7.392]</w:t>
      </w:r>
    </w:p>
    <w:p>
      <w:r>
        <w:rPr>
          <w:b/>
        </w:rPr>
        <w:t xml:space="preserve">Tulos</w:t>
      </w:r>
    </w:p>
    <w:p>
      <w:r>
        <w:t xml:space="preserve">-67.201</w:t>
      </w:r>
    </w:p>
    <w:p>
      <w:r>
        <w:rPr>
          <w:b/>
        </w:rPr>
        <w:t xml:space="preserve">Esimerkki 0,3833</w:t>
      </w:r>
    </w:p>
    <w:p>
      <w:r>
        <w:t xml:space="preserve">[ 35.956 48.005 71.371 -34.091]</w:t>
      </w:r>
    </w:p>
    <w:p>
      <w:r>
        <w:rPr>
          <w:b/>
        </w:rPr>
        <w:t xml:space="preserve">Tulos</w:t>
      </w:r>
    </w:p>
    <w:p>
      <w:r>
        <w:t xml:space="preserve">71.371</w:t>
      </w:r>
    </w:p>
    <w:p>
      <w:r>
        <w:rPr>
          <w:b/>
        </w:rPr>
        <w:t xml:space="preserve">Esimerkki 0,3834</w:t>
      </w:r>
    </w:p>
    <w:p>
      <w:r>
        <w:t xml:space="preserve">[ -6.346 -90.104 94.519 -24.071 88.086 74.895]</w:t>
      </w:r>
    </w:p>
    <w:p>
      <w:r>
        <w:rPr>
          <w:b/>
        </w:rPr>
        <w:t xml:space="preserve">Tulos</w:t>
      </w:r>
    </w:p>
    <w:p>
      <w:r>
        <w:t xml:space="preserve">94.519</w:t>
      </w:r>
    </w:p>
    <w:p>
      <w:r>
        <w:rPr>
          <w:b/>
        </w:rPr>
        <w:t xml:space="preserve">Esimerkki 0,3835</w:t>
      </w:r>
    </w:p>
    <w:p>
      <w:r>
        <w:t xml:space="preserve">[-24.832 -3.276 40.701 16.871 -59.495 -55.156 -5.195 56.278]</w:t>
      </w:r>
    </w:p>
    <w:p>
      <w:r>
        <w:rPr>
          <w:b/>
        </w:rPr>
        <w:t xml:space="preserve">Tulos</w:t>
      </w:r>
    </w:p>
    <w:p>
      <w:r>
        <w:t xml:space="preserve">-59.495</w:t>
      </w:r>
    </w:p>
    <w:p>
      <w:r>
        <w:rPr>
          <w:b/>
        </w:rPr>
        <w:t xml:space="preserve">Esimerkki 0.3836</w:t>
      </w:r>
    </w:p>
    <w:p>
      <w:r>
        <w:t xml:space="preserve">[ 20.8 18.106 -41.866 -69.166 -54.821]</w:t>
      </w:r>
    </w:p>
    <w:p>
      <w:r>
        <w:rPr>
          <w:b/>
        </w:rPr>
        <w:t xml:space="preserve">Tulos</w:t>
      </w:r>
    </w:p>
    <w:p>
      <w:r>
        <w:t xml:space="preserve">-69.166</w:t>
      </w:r>
    </w:p>
    <w:p>
      <w:r>
        <w:rPr>
          <w:b/>
        </w:rPr>
        <w:t xml:space="preserve">Esimerkki 0.3837</w:t>
      </w:r>
    </w:p>
    <w:p>
      <w:r>
        <w:t xml:space="preserve">[ 4.209 76.038 3.586 -23.651 43.7 -98.365]</w:t>
      </w:r>
    </w:p>
    <w:p>
      <w:r>
        <w:rPr>
          <w:b/>
        </w:rPr>
        <w:t xml:space="preserve">Tulos</w:t>
      </w:r>
    </w:p>
    <w:p>
      <w:r>
        <w:t xml:space="preserve">-98.365</w:t>
      </w:r>
    </w:p>
    <w:p>
      <w:r>
        <w:rPr>
          <w:b/>
        </w:rPr>
        <w:t xml:space="preserve">Esimerkki 0,3838</w:t>
      </w:r>
    </w:p>
    <w:p>
      <w:r>
        <w:t xml:space="preserve">[-97.851 18.291 -0.207 88.408 11.548 31.533]</w:t>
      </w:r>
    </w:p>
    <w:p>
      <w:r>
        <w:rPr>
          <w:b/>
        </w:rPr>
        <w:t xml:space="preserve">Tulos</w:t>
      </w:r>
    </w:p>
    <w:p>
      <w:r>
        <w:t xml:space="preserve">-97.851</w:t>
      </w:r>
    </w:p>
    <w:p>
      <w:r>
        <w:rPr>
          <w:b/>
        </w:rPr>
        <w:t xml:space="preserve">Esimerkki 0.3839</w:t>
      </w:r>
    </w:p>
    <w:p>
      <w:r>
        <w:t xml:space="preserve">[ 81.495 13.711 45.592 -85.249 3.701 -99.805 5.823 34.433 -55.626 72.557]</w:t>
      </w:r>
    </w:p>
    <w:p>
      <w:r>
        <w:rPr>
          <w:b/>
        </w:rPr>
        <w:t xml:space="preserve">Tulos</w:t>
      </w:r>
    </w:p>
    <w:p>
      <w:r>
        <w:t xml:space="preserve">-99.805</w:t>
      </w:r>
    </w:p>
    <w:p>
      <w:r>
        <w:rPr>
          <w:b/>
        </w:rPr>
        <w:t xml:space="preserve">Esimerkki 0.3840</w:t>
      </w:r>
    </w:p>
    <w:p>
      <w:r>
        <w:t xml:space="preserve">[-79.055 33.052 25.911 -16.944 -50.983 3.25 58.186 57.051 44.168]</w:t>
      </w:r>
    </w:p>
    <w:p>
      <w:r>
        <w:rPr>
          <w:b/>
        </w:rPr>
        <w:t xml:space="preserve">Tulos</w:t>
      </w:r>
    </w:p>
    <w:p>
      <w:r>
        <w:t xml:space="preserve">-79.055</w:t>
      </w:r>
    </w:p>
    <w:p>
      <w:r>
        <w:rPr>
          <w:b/>
        </w:rPr>
        <w:t xml:space="preserve">Esimerkki 0,3841</w:t>
      </w:r>
    </w:p>
    <w:p>
      <w:r>
        <w:t xml:space="preserve">[21.818 57.718 3.328 19.31 ]</w:t>
      </w:r>
    </w:p>
    <w:p>
      <w:r>
        <w:rPr>
          <w:b/>
        </w:rPr>
        <w:t xml:space="preserve">Tulos</w:t>
      </w:r>
    </w:p>
    <w:p>
      <w:r>
        <w:t xml:space="preserve">57.718</w:t>
      </w:r>
    </w:p>
    <w:p>
      <w:r>
        <w:rPr>
          <w:b/>
        </w:rPr>
        <w:t xml:space="preserve">Esimerkki 0.3842</w:t>
      </w:r>
    </w:p>
    <w:p>
      <w:r>
        <w:t xml:space="preserve">[-10.746 21.665 -41.965 -1.44 -3.003 -94.592 91.728]</w:t>
      </w:r>
    </w:p>
    <w:p>
      <w:r>
        <w:rPr>
          <w:b/>
        </w:rPr>
        <w:t xml:space="preserve">Tulos</w:t>
      </w:r>
    </w:p>
    <w:p>
      <w:r>
        <w:t xml:space="preserve">-94.592</w:t>
      </w:r>
    </w:p>
    <w:p>
      <w:r>
        <w:rPr>
          <w:b/>
        </w:rPr>
        <w:t xml:space="preserve">Esimerkki 0.3843</w:t>
      </w:r>
    </w:p>
    <w:p>
      <w:r>
        <w:t xml:space="preserve">[-92.975 55.62 92.416 -34.822 28.796 40.983 84.739 -25.942]</w:t>
      </w:r>
    </w:p>
    <w:p>
      <w:r>
        <w:rPr>
          <w:b/>
        </w:rPr>
        <w:t xml:space="preserve">Tulos</w:t>
      </w:r>
    </w:p>
    <w:p>
      <w:r>
        <w:t xml:space="preserve">-92.975</w:t>
      </w:r>
    </w:p>
    <w:p>
      <w:r>
        <w:rPr>
          <w:b/>
        </w:rPr>
        <w:t xml:space="preserve">Esimerkki 0.3844</w:t>
      </w:r>
    </w:p>
    <w:p>
      <w:r>
        <w:t xml:space="preserve">[-27.81 -2.603 -49.881 17.565 30.001 -19.921]</w:t>
      </w:r>
    </w:p>
    <w:p>
      <w:r>
        <w:rPr>
          <w:b/>
        </w:rPr>
        <w:t xml:space="preserve">Tulos</w:t>
      </w:r>
    </w:p>
    <w:p>
      <w:r>
        <w:t xml:space="preserve">-49.881</w:t>
      </w:r>
    </w:p>
    <w:p>
      <w:r>
        <w:rPr>
          <w:b/>
        </w:rPr>
        <w:t xml:space="preserve">Esimerkki 0,3845</w:t>
      </w:r>
    </w:p>
    <w:p>
      <w:r>
        <w:t xml:space="preserve">[ 75.506 74.414 -65.499 -63.794 -25.077 -25.135 20.104 -40.454]</w:t>
      </w:r>
    </w:p>
    <w:p>
      <w:r>
        <w:rPr>
          <w:b/>
        </w:rPr>
        <w:t xml:space="preserve">Tulos</w:t>
      </w:r>
    </w:p>
    <w:p>
      <w:r>
        <w:t xml:space="preserve">75.506</w:t>
      </w:r>
    </w:p>
    <w:p>
      <w:r>
        <w:rPr>
          <w:b/>
        </w:rPr>
        <w:t xml:space="preserve">Esimerkki 0.3846</w:t>
      </w:r>
    </w:p>
    <w:p>
      <w:r>
        <w:t xml:space="preserve">[-58.649 -39.103 35.999 13.957 5.722 -61.94 21.433 80.45 -84.558 19.684]</w:t>
      </w:r>
    </w:p>
    <w:p>
      <w:r>
        <w:rPr>
          <w:b/>
        </w:rPr>
        <w:t xml:space="preserve">Tulos</w:t>
      </w:r>
    </w:p>
    <w:p>
      <w:r>
        <w:t xml:space="preserve">-84.558</w:t>
      </w:r>
    </w:p>
    <w:p>
      <w:r>
        <w:rPr>
          <w:b/>
        </w:rPr>
        <w:t xml:space="preserve">Esimerkki 0.3847</w:t>
      </w:r>
    </w:p>
    <w:p>
      <w:r>
        <w:t xml:space="preserve">[-82.644 -2.63 -94.907]</w:t>
      </w:r>
    </w:p>
    <w:p>
      <w:r>
        <w:rPr>
          <w:b/>
        </w:rPr>
        <w:t xml:space="preserve">Tulos</w:t>
      </w:r>
    </w:p>
    <w:p>
      <w:r>
        <w:t xml:space="preserve">-94.907</w:t>
      </w:r>
    </w:p>
    <w:p>
      <w:r>
        <w:rPr>
          <w:b/>
        </w:rPr>
        <w:t xml:space="preserve">Esimerkki 0.3848</w:t>
      </w:r>
    </w:p>
    <w:p>
      <w:r>
        <w:t xml:space="preserve">[ 11.039 -24.908 49.549 -10.924 29.741 -76.981 -74.148]</w:t>
      </w:r>
    </w:p>
    <w:p>
      <w:r>
        <w:rPr>
          <w:b/>
        </w:rPr>
        <w:t xml:space="preserve">Tulos</w:t>
      </w:r>
    </w:p>
    <w:p>
      <w:r>
        <w:t xml:space="preserve">-76.981</w:t>
      </w:r>
    </w:p>
    <w:p>
      <w:r>
        <w:rPr>
          <w:b/>
        </w:rPr>
        <w:t xml:space="preserve">Esimerkki 0.3849</w:t>
      </w:r>
    </w:p>
    <w:p>
      <w:r>
        <w:t xml:space="preserve">[-66.55 70.745 17.847]</w:t>
      </w:r>
    </w:p>
    <w:p>
      <w:r>
        <w:rPr>
          <w:b/>
        </w:rPr>
        <w:t xml:space="preserve">Tulos</w:t>
      </w:r>
    </w:p>
    <w:p>
      <w:r>
        <w:t xml:space="preserve">70.745</w:t>
      </w:r>
    </w:p>
    <w:p>
      <w:r>
        <w:rPr>
          <w:b/>
        </w:rPr>
        <w:t xml:space="preserve">Esimerkki 0,3850</w:t>
      </w:r>
    </w:p>
    <w:p>
      <w:r>
        <w:t xml:space="preserve">[-96.279 99.411 37.847]</w:t>
      </w:r>
    </w:p>
    <w:p>
      <w:r>
        <w:rPr>
          <w:b/>
        </w:rPr>
        <w:t xml:space="preserve">Tulos</w:t>
      </w:r>
    </w:p>
    <w:p>
      <w:r>
        <w:t xml:space="preserve">99.411</w:t>
      </w:r>
    </w:p>
    <w:p>
      <w:r>
        <w:rPr>
          <w:b/>
        </w:rPr>
        <w:t xml:space="preserve">Esimerkki 0.3851</w:t>
      </w:r>
    </w:p>
    <w:p>
      <w:r>
        <w:t xml:space="preserve">[ 54.348 -10.368 23.042]</w:t>
      </w:r>
    </w:p>
    <w:p>
      <w:r>
        <w:rPr>
          <w:b/>
        </w:rPr>
        <w:t xml:space="preserve">Tulos</w:t>
      </w:r>
    </w:p>
    <w:p>
      <w:r>
        <w:t xml:space="preserve">54.348</w:t>
      </w:r>
    </w:p>
    <w:p>
      <w:r>
        <w:rPr>
          <w:b/>
        </w:rPr>
        <w:t xml:space="preserve">Esimerkki 0.3852</w:t>
      </w:r>
    </w:p>
    <w:p>
      <w:r>
        <w:t xml:space="preserve">[ 81.97 66.421 -89.915 43.746 -10.188 24.039 35.612 19.283 -93.626]</w:t>
      </w:r>
    </w:p>
    <w:p>
      <w:r>
        <w:rPr>
          <w:b/>
        </w:rPr>
        <w:t xml:space="preserve">Tulos</w:t>
      </w:r>
    </w:p>
    <w:p>
      <w:r>
        <w:t xml:space="preserve">-93.626</w:t>
      </w:r>
    </w:p>
    <w:p>
      <w:r>
        <w:rPr>
          <w:b/>
        </w:rPr>
        <w:t xml:space="preserve">Esimerkki 0.3853</w:t>
      </w:r>
    </w:p>
    <w:p>
      <w:r>
        <w:t xml:space="preserve">[ 26.104 11.803 -56.255 -97.24 98.082 -41.372]</w:t>
      </w:r>
    </w:p>
    <w:p>
      <w:r>
        <w:rPr>
          <w:b/>
        </w:rPr>
        <w:t xml:space="preserve">Tulos</w:t>
      </w:r>
    </w:p>
    <w:p>
      <w:r>
        <w:t xml:space="preserve">98.082</w:t>
      </w:r>
    </w:p>
    <w:p>
      <w:r>
        <w:rPr>
          <w:b/>
        </w:rPr>
        <w:t xml:space="preserve">Esimerkki 0.3854</w:t>
      </w:r>
    </w:p>
    <w:p>
      <w:r>
        <w:t xml:space="preserve">[-83.284 81.654 -41.744]</w:t>
      </w:r>
    </w:p>
    <w:p>
      <w:r>
        <w:rPr>
          <w:b/>
        </w:rPr>
        <w:t xml:space="preserve">Tulos</w:t>
      </w:r>
    </w:p>
    <w:p>
      <w:r>
        <w:t xml:space="preserve">-83.284</w:t>
      </w:r>
    </w:p>
    <w:p>
      <w:r>
        <w:rPr>
          <w:b/>
        </w:rPr>
        <w:t xml:space="preserve">Esimerkki 0,3855</w:t>
      </w:r>
    </w:p>
    <w:p>
      <w:r>
        <w:t xml:space="preserve">[ 31.218 -51.539 83.192]</w:t>
      </w:r>
    </w:p>
    <w:p>
      <w:r>
        <w:rPr>
          <w:b/>
        </w:rPr>
        <w:t xml:space="preserve">Tulos</w:t>
      </w:r>
    </w:p>
    <w:p>
      <w:r>
        <w:t xml:space="preserve">83.192</w:t>
      </w:r>
    </w:p>
    <w:p>
      <w:r>
        <w:rPr>
          <w:b/>
        </w:rPr>
        <w:t xml:space="preserve">Esimerkki 0.3856</w:t>
      </w:r>
    </w:p>
    <w:p>
      <w:r>
        <w:t xml:space="preserve">[-21.433 -69.456 -27.412 6.088 70.284]</w:t>
      </w:r>
    </w:p>
    <w:p>
      <w:r>
        <w:rPr>
          <w:b/>
        </w:rPr>
        <w:t xml:space="preserve">Tulos</w:t>
      </w:r>
    </w:p>
    <w:p>
      <w:r>
        <w:t xml:space="preserve">70.284</w:t>
      </w:r>
    </w:p>
    <w:p>
      <w:r>
        <w:rPr>
          <w:b/>
        </w:rPr>
        <w:t xml:space="preserve">Esimerkki 0.3857</w:t>
      </w:r>
    </w:p>
    <w:p>
      <w:r>
        <w:t xml:space="preserve">[-37.458 58.687 76.339 11.792 84.319 19.312]</w:t>
      </w:r>
    </w:p>
    <w:p>
      <w:r>
        <w:rPr>
          <w:b/>
        </w:rPr>
        <w:t xml:space="preserve">Tulos</w:t>
      </w:r>
    </w:p>
    <w:p>
      <w:r>
        <w:t xml:space="preserve">84.319</w:t>
      </w:r>
    </w:p>
    <w:p>
      <w:r>
        <w:rPr>
          <w:b/>
        </w:rPr>
        <w:t xml:space="preserve">Esimerkki 0.3858</w:t>
      </w:r>
    </w:p>
    <w:p>
      <w:r>
        <w:t xml:space="preserve">[ 26.875 43.771 -76.066 -53.723 87.851 -19.188 72.289 96.971 39.889]</w:t>
      </w:r>
    </w:p>
    <w:p>
      <w:r>
        <w:rPr>
          <w:b/>
        </w:rPr>
        <w:t xml:space="preserve">Tulos</w:t>
      </w:r>
    </w:p>
    <w:p>
      <w:r>
        <w:t xml:space="preserve">96.971</w:t>
      </w:r>
    </w:p>
    <w:p>
      <w:r>
        <w:rPr>
          <w:b/>
        </w:rPr>
        <w:t xml:space="preserve">Esimerkki 0.3859</w:t>
      </w:r>
    </w:p>
    <w:p>
      <w:r>
        <w:t xml:space="preserve">[-54.221 -49.062 -93.184 -18.328 -0.742 -68.807]</w:t>
      </w:r>
    </w:p>
    <w:p>
      <w:r>
        <w:rPr>
          <w:b/>
        </w:rPr>
        <w:t xml:space="preserve">Tulos</w:t>
      </w:r>
    </w:p>
    <w:p>
      <w:r>
        <w:t xml:space="preserve">-93.184</w:t>
      </w:r>
    </w:p>
    <w:p>
      <w:r>
        <w:rPr>
          <w:b/>
        </w:rPr>
        <w:t xml:space="preserve">Esimerkki 0,3860</w:t>
      </w:r>
    </w:p>
    <w:p>
      <w:r>
        <w:t xml:space="preserve">[ 86.45 -4.451 -30.72 ]</w:t>
      </w:r>
    </w:p>
    <w:p>
      <w:r>
        <w:rPr>
          <w:b/>
        </w:rPr>
        <w:t xml:space="preserve">Tulos</w:t>
      </w:r>
    </w:p>
    <w:p>
      <w:r>
        <w:t xml:space="preserve">86.45</w:t>
      </w:r>
    </w:p>
    <w:p>
      <w:r>
        <w:rPr>
          <w:b/>
        </w:rPr>
        <w:t xml:space="preserve">Esimerkki 0.3861</w:t>
      </w:r>
    </w:p>
    <w:p>
      <w:r>
        <w:t xml:space="preserve">[ 10.702 -76.186]</w:t>
      </w:r>
    </w:p>
    <w:p>
      <w:r>
        <w:rPr>
          <w:b/>
        </w:rPr>
        <w:t xml:space="preserve">Tulos</w:t>
      </w:r>
    </w:p>
    <w:p>
      <w:r>
        <w:t xml:space="preserve">-76.186</w:t>
      </w:r>
    </w:p>
    <w:p>
      <w:r>
        <w:rPr>
          <w:b/>
        </w:rPr>
        <w:t xml:space="preserve">Esimerkki 0.3862</w:t>
      </w:r>
    </w:p>
    <w:p>
      <w:r>
        <w:t xml:space="preserve">[ 62.028 77.906 -82.126 32.978 -71.261 56.446 -59.411 31.677 53.845 75.175]</w:t>
      </w:r>
    </w:p>
    <w:p>
      <w:r>
        <w:rPr>
          <w:b/>
        </w:rPr>
        <w:t xml:space="preserve">Tulos</w:t>
      </w:r>
    </w:p>
    <w:p>
      <w:r>
        <w:t xml:space="preserve">-82.126</w:t>
      </w:r>
    </w:p>
    <w:p>
      <w:r>
        <w:rPr>
          <w:b/>
        </w:rPr>
        <w:t xml:space="preserve">Esimerkki 0.3863</w:t>
      </w:r>
    </w:p>
    <w:p>
      <w:r>
        <w:t xml:space="preserve">[ 49.437 -28.354]</w:t>
      </w:r>
    </w:p>
    <w:p>
      <w:r>
        <w:rPr>
          <w:b/>
        </w:rPr>
        <w:t xml:space="preserve">Tulos</w:t>
      </w:r>
    </w:p>
    <w:p>
      <w:r>
        <w:t xml:space="preserve">49.437</w:t>
      </w:r>
    </w:p>
    <w:p>
      <w:r>
        <w:rPr>
          <w:b/>
        </w:rPr>
        <w:t xml:space="preserve">Esimerkki 0.3864</w:t>
      </w:r>
    </w:p>
    <w:p>
      <w:r>
        <w:t xml:space="preserve">[ 35.667 -65.654 -63.763 6.294]</w:t>
      </w:r>
    </w:p>
    <w:p>
      <w:r>
        <w:rPr>
          <w:b/>
        </w:rPr>
        <w:t xml:space="preserve">Tulos</w:t>
      </w:r>
    </w:p>
    <w:p>
      <w:r>
        <w:t xml:space="preserve">-65.654</w:t>
      </w:r>
    </w:p>
    <w:p>
      <w:r>
        <w:rPr>
          <w:b/>
        </w:rPr>
        <w:t xml:space="preserve">Esimerkki 0,3865</w:t>
      </w:r>
    </w:p>
    <w:p>
      <w:r>
        <w:t xml:space="preserve">[ 99.85 6.843 -5.057 -85.947 -24.432 70.348]</w:t>
      </w:r>
    </w:p>
    <w:p>
      <w:r>
        <w:rPr>
          <w:b/>
        </w:rPr>
        <w:t xml:space="preserve">Tulos</w:t>
      </w:r>
    </w:p>
    <w:p>
      <w:r>
        <w:t xml:space="preserve">99.85</w:t>
      </w:r>
    </w:p>
    <w:p>
      <w:r>
        <w:rPr>
          <w:b/>
        </w:rPr>
        <w:t xml:space="preserve">Esimerkki 0.3866</w:t>
      </w:r>
    </w:p>
    <w:p>
      <w:r>
        <w:t xml:space="preserve">[-86.482 -32.285 -14.657]</w:t>
      </w:r>
    </w:p>
    <w:p>
      <w:r>
        <w:rPr>
          <w:b/>
        </w:rPr>
        <w:t xml:space="preserve">Tulos</w:t>
      </w:r>
    </w:p>
    <w:p>
      <w:r>
        <w:t xml:space="preserve">-86.482</w:t>
      </w:r>
    </w:p>
    <w:p>
      <w:r>
        <w:rPr>
          <w:b/>
        </w:rPr>
        <w:t xml:space="preserve">Esimerkki 0.3867</w:t>
      </w:r>
    </w:p>
    <w:p>
      <w:r>
        <w:t xml:space="preserve">[-38.093 71.331 84.832]</w:t>
      </w:r>
    </w:p>
    <w:p>
      <w:r>
        <w:rPr>
          <w:b/>
        </w:rPr>
        <w:t xml:space="preserve">Tulos</w:t>
      </w:r>
    </w:p>
    <w:p>
      <w:r>
        <w:t xml:space="preserve">84.832</w:t>
      </w:r>
    </w:p>
    <w:p>
      <w:r>
        <w:rPr>
          <w:b/>
        </w:rPr>
        <w:t xml:space="preserve">Esimerkki 0.3868</w:t>
      </w:r>
    </w:p>
    <w:p>
      <w:r>
        <w:t xml:space="preserve">[ -5.215 28.332 84.355 63.491 -89.574 -54.433]</w:t>
      </w:r>
    </w:p>
    <w:p>
      <w:r>
        <w:rPr>
          <w:b/>
        </w:rPr>
        <w:t xml:space="preserve">Tulos</w:t>
      </w:r>
    </w:p>
    <w:p>
      <w:r>
        <w:t xml:space="preserve">-89.574</w:t>
      </w:r>
    </w:p>
    <w:p>
      <w:r>
        <w:rPr>
          <w:b/>
        </w:rPr>
        <w:t xml:space="preserve">Esimerkki 0.3869</w:t>
      </w:r>
    </w:p>
    <w:p>
      <w:r>
        <w:t xml:space="preserve">[-71.769 -35.354 21.155 -25.562 -56.183 70.08 ]</w:t>
      </w:r>
    </w:p>
    <w:p>
      <w:r>
        <w:rPr>
          <w:b/>
        </w:rPr>
        <w:t xml:space="preserve">Tulos</w:t>
      </w:r>
    </w:p>
    <w:p>
      <w:r>
        <w:t xml:space="preserve">-71.769</w:t>
      </w:r>
    </w:p>
    <w:p>
      <w:r>
        <w:rPr>
          <w:b/>
        </w:rPr>
        <w:t xml:space="preserve">Esimerkki 0,3870</w:t>
      </w:r>
    </w:p>
    <w:p>
      <w:r>
        <w:t xml:space="preserve">[ 44.006 -57.807 50.272 -70.314]</w:t>
      </w:r>
    </w:p>
    <w:p>
      <w:r>
        <w:rPr>
          <w:b/>
        </w:rPr>
        <w:t xml:space="preserve">Tulos</w:t>
      </w:r>
    </w:p>
    <w:p>
      <w:r>
        <w:t xml:space="preserve">-70.314</w:t>
      </w:r>
    </w:p>
    <w:p>
      <w:r>
        <w:rPr>
          <w:b/>
        </w:rPr>
        <w:t xml:space="preserve">Esimerkki 0.3871</w:t>
      </w:r>
    </w:p>
    <w:p>
      <w:r>
        <w:t xml:space="preserve">[ 14.081 -30.106 -54.837 94.944 -83.767 -97.042]</w:t>
      </w:r>
    </w:p>
    <w:p>
      <w:r>
        <w:rPr>
          <w:b/>
        </w:rPr>
        <w:t xml:space="preserve">Tulos</w:t>
      </w:r>
    </w:p>
    <w:p>
      <w:r>
        <w:t xml:space="preserve">-97.042</w:t>
      </w:r>
    </w:p>
    <w:p>
      <w:r>
        <w:rPr>
          <w:b/>
        </w:rPr>
        <w:t xml:space="preserve">Esimerkki 0.3872</w:t>
      </w:r>
    </w:p>
    <w:p>
      <w:r>
        <w:t xml:space="preserve">[-49.561 -33.472 93.427 96.948 -7.743 32.132]</w:t>
      </w:r>
    </w:p>
    <w:p>
      <w:r>
        <w:rPr>
          <w:b/>
        </w:rPr>
        <w:t xml:space="preserve">Tulos</w:t>
      </w:r>
    </w:p>
    <w:p>
      <w:r>
        <w:t xml:space="preserve">96.948</w:t>
      </w:r>
    </w:p>
    <w:p>
      <w:r>
        <w:rPr>
          <w:b/>
        </w:rPr>
        <w:t xml:space="preserve">Esimerkki 0.3873</w:t>
      </w:r>
    </w:p>
    <w:p>
      <w:r>
        <w:t xml:space="preserve">[-81.762 66.175 20.846]</w:t>
      </w:r>
    </w:p>
    <w:p>
      <w:r>
        <w:rPr>
          <w:b/>
        </w:rPr>
        <w:t xml:space="preserve">Tulos</w:t>
      </w:r>
    </w:p>
    <w:p>
      <w:r>
        <w:t xml:space="preserve">-81.762</w:t>
      </w:r>
    </w:p>
    <w:p>
      <w:r>
        <w:rPr>
          <w:b/>
        </w:rPr>
        <w:t xml:space="preserve">Esimerkki 0.3874</w:t>
      </w:r>
    </w:p>
    <w:p>
      <w:r>
        <w:t xml:space="preserve">[-19.411 18.723 -18.191 31.654 55.285 -58.938 73.146 97.083 29.141 86.614]</w:t>
      </w:r>
    </w:p>
    <w:p>
      <w:r>
        <w:rPr>
          <w:b/>
        </w:rPr>
        <w:t xml:space="preserve">Tulos</w:t>
      </w:r>
    </w:p>
    <w:p>
      <w:r>
        <w:t xml:space="preserve">97.083</w:t>
      </w:r>
    </w:p>
    <w:p>
      <w:r>
        <w:rPr>
          <w:b/>
        </w:rPr>
        <w:t xml:space="preserve">Esimerkki 0,3875</w:t>
      </w:r>
    </w:p>
    <w:p>
      <w:r>
        <w:t xml:space="preserve">[-58.533 -6.54 58.549 17.993 95.121 -2.7 ]</w:t>
      </w:r>
    </w:p>
    <w:p>
      <w:r>
        <w:rPr>
          <w:b/>
        </w:rPr>
        <w:t xml:space="preserve">Tulos</w:t>
      </w:r>
    </w:p>
    <w:p>
      <w:r>
        <w:t xml:space="preserve">95.121</w:t>
      </w:r>
    </w:p>
    <w:p>
      <w:r>
        <w:rPr>
          <w:b/>
        </w:rPr>
        <w:t xml:space="preserve">Esimerkki 0.3876</w:t>
      </w:r>
    </w:p>
    <w:p>
      <w:r>
        <w:t xml:space="preserve">[ 43.419 -92.818 -15.624 -24.616 -68.064 -43.376]</w:t>
      </w:r>
    </w:p>
    <w:p>
      <w:r>
        <w:rPr>
          <w:b/>
        </w:rPr>
        <w:t xml:space="preserve">Tulos</w:t>
      </w:r>
    </w:p>
    <w:p>
      <w:r>
        <w:t xml:space="preserve">-92.818</w:t>
      </w:r>
    </w:p>
    <w:p>
      <w:r>
        <w:rPr>
          <w:b/>
        </w:rPr>
        <w:t xml:space="preserve">Esimerkki 0.3877</w:t>
      </w:r>
    </w:p>
    <w:p>
      <w:r>
        <w:t xml:space="preserve">[52.281 33.711 35.981]</w:t>
      </w:r>
    </w:p>
    <w:p>
      <w:r>
        <w:rPr>
          <w:b/>
        </w:rPr>
        <w:t xml:space="preserve">Tulos</w:t>
      </w:r>
    </w:p>
    <w:p>
      <w:r>
        <w:t xml:space="preserve">52.281</w:t>
      </w:r>
    </w:p>
    <w:p>
      <w:r>
        <w:rPr>
          <w:b/>
        </w:rPr>
        <w:t xml:space="preserve">Esimerkki 0.3878</w:t>
      </w:r>
    </w:p>
    <w:p>
      <w:r>
        <w:t xml:space="preserve">[-45.527 85.661 -37.257 -80.57 -77.606 -2.417]</w:t>
      </w:r>
    </w:p>
    <w:p>
      <w:r>
        <w:rPr>
          <w:b/>
        </w:rPr>
        <w:t xml:space="preserve">Tulos</w:t>
      </w:r>
    </w:p>
    <w:p>
      <w:r>
        <w:t xml:space="preserve">85.661</w:t>
      </w:r>
    </w:p>
    <w:p>
      <w:r>
        <w:rPr>
          <w:b/>
        </w:rPr>
        <w:t xml:space="preserve">Esimerkki 0.3879</w:t>
      </w:r>
    </w:p>
    <w:p>
      <w:r>
        <w:t xml:space="preserve">[ 70.723 51.898 -48.594 -57.632 -91.59 -99.633 43.711 82.223 82.145]</w:t>
      </w:r>
    </w:p>
    <w:p>
      <w:r>
        <w:rPr>
          <w:b/>
        </w:rPr>
        <w:t xml:space="preserve">Tulos</w:t>
      </w:r>
    </w:p>
    <w:p>
      <w:r>
        <w:t xml:space="preserve">-99.633</w:t>
      </w:r>
    </w:p>
    <w:p>
      <w:r>
        <w:rPr>
          <w:b/>
        </w:rPr>
        <w:t xml:space="preserve">Esimerkki 0.3880</w:t>
      </w:r>
    </w:p>
    <w:p>
      <w:r>
        <w:t xml:space="preserve">[ 24.24 -59.482 55.548 -88.658 15.262 -53.935 73.328 87.435 56.822]</w:t>
      </w:r>
    </w:p>
    <w:p>
      <w:r>
        <w:rPr>
          <w:b/>
        </w:rPr>
        <w:t xml:space="preserve">Tulos</w:t>
      </w:r>
    </w:p>
    <w:p>
      <w:r>
        <w:t xml:space="preserve">-88.658</w:t>
      </w:r>
    </w:p>
    <w:p>
      <w:r>
        <w:rPr>
          <w:b/>
        </w:rPr>
        <w:t xml:space="preserve">Esimerkki 0.3881</w:t>
      </w:r>
    </w:p>
    <w:p>
      <w:r>
        <w:t xml:space="preserve">[-75.114 80.77 -76.319 -89.221]</w:t>
      </w:r>
    </w:p>
    <w:p>
      <w:r>
        <w:rPr>
          <w:b/>
        </w:rPr>
        <w:t xml:space="preserve">Tulos</w:t>
      </w:r>
    </w:p>
    <w:p>
      <w:r>
        <w:t xml:space="preserve">-89.221</w:t>
      </w:r>
    </w:p>
    <w:p>
      <w:r>
        <w:rPr>
          <w:b/>
        </w:rPr>
        <w:t xml:space="preserve">Esimerkki 0.3882</w:t>
      </w:r>
    </w:p>
    <w:p>
      <w:r>
        <w:t xml:space="preserve">[ 4.585 -89.002 -34.665]</w:t>
      </w:r>
    </w:p>
    <w:p>
      <w:r>
        <w:rPr>
          <w:b/>
        </w:rPr>
        <w:t xml:space="preserve">Tulos</w:t>
      </w:r>
    </w:p>
    <w:p>
      <w:r>
        <w:t xml:space="preserve">-89.002</w:t>
      </w:r>
    </w:p>
    <w:p>
      <w:r>
        <w:rPr>
          <w:b/>
        </w:rPr>
        <w:t xml:space="preserve">Esimerkki 0.3883</w:t>
      </w:r>
    </w:p>
    <w:p>
      <w:r>
        <w:t xml:space="preserve">[-55.364 21.429 37.586 43.98 -63.178 -9.184 49.95 92.89 62.56 -96.868]</w:t>
      </w:r>
    </w:p>
    <w:p>
      <w:r>
        <w:rPr>
          <w:b/>
        </w:rPr>
        <w:t xml:space="preserve">Tulos</w:t>
      </w:r>
    </w:p>
    <w:p>
      <w:r>
        <w:t xml:space="preserve">-96.868</w:t>
      </w:r>
    </w:p>
    <w:p>
      <w:r>
        <w:rPr>
          <w:b/>
        </w:rPr>
        <w:t xml:space="preserve">Esimerkki 0.3884</w:t>
      </w:r>
    </w:p>
    <w:p>
      <w:r>
        <w:t xml:space="preserve">[-50.094 82.194 -14.989 24.679 -58.94 -47.136 59.958]</w:t>
      </w:r>
    </w:p>
    <w:p>
      <w:r>
        <w:rPr>
          <w:b/>
        </w:rPr>
        <w:t xml:space="preserve">Tulos</w:t>
      </w:r>
    </w:p>
    <w:p>
      <w:r>
        <w:t xml:space="preserve">82.194</w:t>
      </w:r>
    </w:p>
    <w:p>
      <w:r>
        <w:rPr>
          <w:b/>
        </w:rPr>
        <w:t xml:space="preserve">Esimerkki 0,3885</w:t>
      </w:r>
    </w:p>
    <w:p>
      <w:r>
        <w:t xml:space="preserve">[-95.359 -52.329]</w:t>
      </w:r>
    </w:p>
    <w:p>
      <w:r>
        <w:rPr>
          <w:b/>
        </w:rPr>
        <w:t xml:space="preserve">Tulos</w:t>
      </w:r>
    </w:p>
    <w:p>
      <w:r>
        <w:t xml:space="preserve">-95.359</w:t>
      </w:r>
    </w:p>
    <w:p>
      <w:r>
        <w:rPr>
          <w:b/>
        </w:rPr>
        <w:t xml:space="preserve">Esimerkki 0,3886</w:t>
      </w:r>
    </w:p>
    <w:p>
      <w:r>
        <w:t xml:space="preserve">[ 25.67 -87.256 -11.569 -17.383 17.201 35.655 -30.443 93.489]</w:t>
      </w:r>
    </w:p>
    <w:p>
      <w:r>
        <w:rPr>
          <w:b/>
        </w:rPr>
        <w:t xml:space="preserve">Tulos</w:t>
      </w:r>
    </w:p>
    <w:p>
      <w:r>
        <w:t xml:space="preserve">93.489</w:t>
      </w:r>
    </w:p>
    <w:p>
      <w:r>
        <w:rPr>
          <w:b/>
        </w:rPr>
        <w:t xml:space="preserve">Esimerkki 0.3887</w:t>
      </w:r>
    </w:p>
    <w:p>
      <w:r>
        <w:t xml:space="preserve">[-83.222 -44.901 -56.063]</w:t>
      </w:r>
    </w:p>
    <w:p>
      <w:r>
        <w:rPr>
          <w:b/>
        </w:rPr>
        <w:t xml:space="preserve">Tulos</w:t>
      </w:r>
    </w:p>
    <w:p>
      <w:r>
        <w:t xml:space="preserve">-83.222</w:t>
      </w:r>
    </w:p>
    <w:p>
      <w:r>
        <w:rPr>
          <w:b/>
        </w:rPr>
        <w:t xml:space="preserve">Esimerkki 0.3888</w:t>
      </w:r>
    </w:p>
    <w:p>
      <w:r>
        <w:t xml:space="preserve">[-78.853 71.887 -37.961 22.517 -79.836 -32.752]</w:t>
      </w:r>
    </w:p>
    <w:p>
      <w:r>
        <w:rPr>
          <w:b/>
        </w:rPr>
        <w:t xml:space="preserve">Tulos</w:t>
      </w:r>
    </w:p>
    <w:p>
      <w:r>
        <w:t xml:space="preserve">-79.836</w:t>
      </w:r>
    </w:p>
    <w:p>
      <w:r>
        <w:rPr>
          <w:b/>
        </w:rPr>
        <w:t xml:space="preserve">Esimerkki 0.3889</w:t>
      </w:r>
    </w:p>
    <w:p>
      <w:r>
        <w:t xml:space="preserve">[ 45.194 61.46 -37.703 18.761 -71.4 91.147 -4.956 92.331 56.991 55.502]</w:t>
      </w:r>
    </w:p>
    <w:p>
      <w:r>
        <w:rPr>
          <w:b/>
        </w:rPr>
        <w:t xml:space="preserve">Tulos</w:t>
      </w:r>
    </w:p>
    <w:p>
      <w:r>
        <w:t xml:space="preserve">92.331</w:t>
      </w:r>
    </w:p>
    <w:p>
      <w:r>
        <w:rPr>
          <w:b/>
        </w:rPr>
        <w:t xml:space="preserve">Esimerkki 0,3890</w:t>
      </w:r>
    </w:p>
    <w:p>
      <w:r>
        <w:t xml:space="preserve">[-69.402 -81.341 -98.991 94.215 -85.624 -57.655 76.115 -58.305 51.785]</w:t>
      </w:r>
    </w:p>
    <w:p>
      <w:r>
        <w:rPr>
          <w:b/>
        </w:rPr>
        <w:t xml:space="preserve">Tulos</w:t>
      </w:r>
    </w:p>
    <w:p>
      <w:r>
        <w:t xml:space="preserve">-98.991</w:t>
      </w:r>
    </w:p>
    <w:p>
      <w:r>
        <w:rPr>
          <w:b/>
        </w:rPr>
        <w:t xml:space="preserve">Esimerkki 0,3891</w:t>
      </w:r>
    </w:p>
    <w:p>
      <w:r>
        <w:t xml:space="preserve">[ 48.204 -9.695 28.177 85.052 -13.596]</w:t>
      </w:r>
    </w:p>
    <w:p>
      <w:r>
        <w:rPr>
          <w:b/>
        </w:rPr>
        <w:t xml:space="preserve">Tulos</w:t>
      </w:r>
    </w:p>
    <w:p>
      <w:r>
        <w:t xml:space="preserve">85.052</w:t>
      </w:r>
    </w:p>
    <w:p>
      <w:r>
        <w:rPr>
          <w:b/>
        </w:rPr>
        <w:t xml:space="preserve">Esimerkki 0.3892</w:t>
      </w:r>
    </w:p>
    <w:p>
      <w:r>
        <w:t xml:space="preserve">[-43.312 39.337 88.426 28.957 31.44 25.616 -89.678 -98.704 10.904 -15.121]</w:t>
      </w:r>
    </w:p>
    <w:p>
      <w:r>
        <w:rPr>
          <w:b/>
        </w:rPr>
        <w:t xml:space="preserve">Tulos</w:t>
      </w:r>
    </w:p>
    <w:p>
      <w:r>
        <w:t xml:space="preserve">-98.704</w:t>
      </w:r>
    </w:p>
    <w:p>
      <w:r>
        <w:rPr>
          <w:b/>
        </w:rPr>
        <w:t xml:space="preserve">Esimerkki 0.3893</w:t>
      </w:r>
    </w:p>
    <w:p>
      <w:r>
        <w:t xml:space="preserve">[ 43.779 -79.883 39.704 52.71 -2.77 -85.986 19.625 31.072]</w:t>
      </w:r>
    </w:p>
    <w:p>
      <w:r>
        <w:rPr>
          <w:b/>
        </w:rPr>
        <w:t xml:space="preserve">Tulos</w:t>
      </w:r>
    </w:p>
    <w:p>
      <w:r>
        <w:t xml:space="preserve">-85.986</w:t>
      </w:r>
    </w:p>
    <w:p>
      <w:r>
        <w:rPr>
          <w:b/>
        </w:rPr>
        <w:t xml:space="preserve">Esimerkki 0.3894</w:t>
      </w:r>
    </w:p>
    <w:p>
      <w:r>
        <w:t xml:space="preserve">[ 73.103 -15.884 -3.418 86.085 41.547 24.639 -55.794 -98.477 -95.789]</w:t>
      </w:r>
    </w:p>
    <w:p>
      <w:r>
        <w:rPr>
          <w:b/>
        </w:rPr>
        <w:t xml:space="preserve">Tulos</w:t>
      </w:r>
    </w:p>
    <w:p>
      <w:r>
        <w:t xml:space="preserve">-98.477</w:t>
      </w:r>
    </w:p>
    <w:p>
      <w:r>
        <w:rPr>
          <w:b/>
        </w:rPr>
        <w:t xml:space="preserve">Esimerkki 0,3895</w:t>
      </w:r>
    </w:p>
    <w:p>
      <w:r>
        <w:t xml:space="preserve">[-47.163 -60.55 50.284 -71.777 10.103]</w:t>
      </w:r>
    </w:p>
    <w:p>
      <w:r>
        <w:rPr>
          <w:b/>
        </w:rPr>
        <w:t xml:space="preserve">Tulos</w:t>
      </w:r>
    </w:p>
    <w:p>
      <w:r>
        <w:t xml:space="preserve">-71.777</w:t>
      </w:r>
    </w:p>
    <w:p>
      <w:r>
        <w:rPr>
          <w:b/>
        </w:rPr>
        <w:t xml:space="preserve">Esimerkki 0,3896</w:t>
      </w:r>
    </w:p>
    <w:p>
      <w:r>
        <w:t xml:space="preserve">[-96.738 28.302 31.743]</w:t>
      </w:r>
    </w:p>
    <w:p>
      <w:r>
        <w:rPr>
          <w:b/>
        </w:rPr>
        <w:t xml:space="preserve">Tulos</w:t>
      </w:r>
    </w:p>
    <w:p>
      <w:r>
        <w:t xml:space="preserve">-96.738</w:t>
      </w:r>
    </w:p>
    <w:p>
      <w:r>
        <w:rPr>
          <w:b/>
        </w:rPr>
        <w:t xml:space="preserve">Esimerkki 0,3897</w:t>
      </w:r>
    </w:p>
    <w:p>
      <w:r>
        <w:t xml:space="preserve">[19.764 7.021]</w:t>
      </w:r>
    </w:p>
    <w:p>
      <w:r>
        <w:rPr>
          <w:b/>
        </w:rPr>
        <w:t xml:space="preserve">Tulos</w:t>
      </w:r>
    </w:p>
    <w:p>
      <w:r>
        <w:t xml:space="preserve">19.764</w:t>
      </w:r>
    </w:p>
    <w:p>
      <w:r>
        <w:rPr>
          <w:b/>
        </w:rPr>
        <w:t xml:space="preserve">Esimerkki 0.3898</w:t>
      </w:r>
    </w:p>
    <w:p>
      <w:r>
        <w:t xml:space="preserve">[83.974 14.404 93.014 86.911]</w:t>
      </w:r>
    </w:p>
    <w:p>
      <w:r>
        <w:rPr>
          <w:b/>
        </w:rPr>
        <w:t xml:space="preserve">Tulos</w:t>
      </w:r>
    </w:p>
    <w:p>
      <w:r>
        <w:t xml:space="preserve">93.014</w:t>
      </w:r>
    </w:p>
    <w:p>
      <w:r>
        <w:rPr>
          <w:b/>
        </w:rPr>
        <w:t xml:space="preserve">Esimerkki 0.3899</w:t>
      </w:r>
    </w:p>
    <w:p>
      <w:r>
        <w:t xml:space="preserve">[ 92.825 -68.56 ]</w:t>
      </w:r>
    </w:p>
    <w:p>
      <w:r>
        <w:rPr>
          <w:b/>
        </w:rPr>
        <w:t xml:space="preserve">Tulos</w:t>
      </w:r>
    </w:p>
    <w:p>
      <w:r>
        <w:t xml:space="preserve">92.825</w:t>
      </w:r>
    </w:p>
    <w:p>
      <w:r>
        <w:rPr>
          <w:b/>
        </w:rPr>
        <w:t xml:space="preserve">Esimerkki 0.3900</w:t>
      </w:r>
    </w:p>
    <w:p>
      <w:r>
        <w:t xml:space="preserve">[ 33.044 -35.24 -22.257 7.563 76.747 -96.59 -68.988 -19.761 5.315]</w:t>
      </w:r>
    </w:p>
    <w:p>
      <w:r>
        <w:rPr>
          <w:b/>
        </w:rPr>
        <w:t xml:space="preserve">Tulos</w:t>
      </w:r>
    </w:p>
    <w:p>
      <w:r>
        <w:t xml:space="preserve">-96.59</w:t>
      </w:r>
    </w:p>
    <w:p>
      <w:r>
        <w:rPr>
          <w:b/>
        </w:rPr>
        <w:t xml:space="preserve">Esimerkki 0.3901</w:t>
      </w:r>
    </w:p>
    <w:p>
      <w:r>
        <w:t xml:space="preserve">[-47.552 70.039 76.885 60.038]</w:t>
      </w:r>
    </w:p>
    <w:p>
      <w:r>
        <w:rPr>
          <w:b/>
        </w:rPr>
        <w:t xml:space="preserve">Tulos</w:t>
      </w:r>
    </w:p>
    <w:p>
      <w:r>
        <w:t xml:space="preserve">76.885</w:t>
      </w:r>
    </w:p>
    <w:p>
      <w:r>
        <w:rPr>
          <w:b/>
        </w:rPr>
        <w:t xml:space="preserve">Esimerkki 0.3902</w:t>
      </w:r>
    </w:p>
    <w:p>
      <w:r>
        <w:t xml:space="preserve">[-25.386 -80.878 -91.731 -86.847 97.117]</w:t>
      </w:r>
    </w:p>
    <w:p>
      <w:r>
        <w:rPr>
          <w:b/>
        </w:rPr>
        <w:t xml:space="preserve">Tulos</w:t>
      </w:r>
    </w:p>
    <w:p>
      <w:r>
        <w:t xml:space="preserve">97.117</w:t>
      </w:r>
    </w:p>
    <w:p>
      <w:r>
        <w:rPr>
          <w:b/>
        </w:rPr>
        <w:t xml:space="preserve">Esimerkki 0.3903</w:t>
      </w:r>
    </w:p>
    <w:p>
      <w:r>
        <w:t xml:space="preserve">[-65.867 -37.535 91.933 22.287 -13.941 -46.965 -71.684 -89.609]</w:t>
      </w:r>
    </w:p>
    <w:p>
      <w:r>
        <w:rPr>
          <w:b/>
        </w:rPr>
        <w:t xml:space="preserve">Tulos</w:t>
      </w:r>
    </w:p>
    <w:p>
      <w:r>
        <w:t xml:space="preserve">91.933</w:t>
      </w:r>
    </w:p>
    <w:p>
      <w:r>
        <w:rPr>
          <w:b/>
        </w:rPr>
        <w:t xml:space="preserve">Esimerkki 0.3904</w:t>
      </w:r>
    </w:p>
    <w:p>
      <w:r>
        <w:t xml:space="preserve">[ 39.743 -51.418 -35.021 -16.595 99.404 54.367 -73.433]</w:t>
      </w:r>
    </w:p>
    <w:p>
      <w:r>
        <w:rPr>
          <w:b/>
        </w:rPr>
        <w:t xml:space="preserve">Tulos</w:t>
      </w:r>
    </w:p>
    <w:p>
      <w:r>
        <w:t xml:space="preserve">99.404</w:t>
      </w:r>
    </w:p>
    <w:p>
      <w:r>
        <w:rPr>
          <w:b/>
        </w:rPr>
        <w:t xml:space="preserve">Esimerkki 0.3905</w:t>
      </w:r>
    </w:p>
    <w:p>
      <w:r>
        <w:t xml:space="preserve">[ 14.547 -37.592 -41.193 -72.032 3.369]</w:t>
      </w:r>
    </w:p>
    <w:p>
      <w:r>
        <w:rPr>
          <w:b/>
        </w:rPr>
        <w:t xml:space="preserve">Tulos</w:t>
      </w:r>
    </w:p>
    <w:p>
      <w:r>
        <w:t xml:space="preserve">-72.032</w:t>
      </w:r>
    </w:p>
    <w:p>
      <w:r>
        <w:rPr>
          <w:b/>
        </w:rPr>
        <w:t xml:space="preserve">Esimerkki 0.3906</w:t>
      </w:r>
    </w:p>
    <w:p>
      <w:r>
        <w:t xml:space="preserve">[ 34.783 42.652 86.224 22.645 -80.969]</w:t>
      </w:r>
    </w:p>
    <w:p>
      <w:r>
        <w:rPr>
          <w:b/>
        </w:rPr>
        <w:t xml:space="preserve">Tulos</w:t>
      </w:r>
    </w:p>
    <w:p>
      <w:r>
        <w:t xml:space="preserve">86.224</w:t>
      </w:r>
    </w:p>
    <w:p>
      <w:r>
        <w:rPr>
          <w:b/>
        </w:rPr>
        <w:t xml:space="preserve">Esimerkki 0.3907</w:t>
      </w:r>
    </w:p>
    <w:p>
      <w:r>
        <w:t xml:space="preserve">[79.741 40.806 -5.504]</w:t>
      </w:r>
    </w:p>
    <w:p>
      <w:r>
        <w:rPr>
          <w:b/>
        </w:rPr>
        <w:t xml:space="preserve">Tulos</w:t>
      </w:r>
    </w:p>
    <w:p>
      <w:r>
        <w:t xml:space="preserve">79.741</w:t>
      </w:r>
    </w:p>
    <w:p>
      <w:r>
        <w:rPr>
          <w:b/>
        </w:rPr>
        <w:t xml:space="preserve">Esimerkki 0.3908</w:t>
      </w:r>
    </w:p>
    <w:p>
      <w:r>
        <w:t xml:space="preserve">[-72.414 -90.626 94.77 -28.148 -3.671 -10.93 78.21 -95.85 96.693]</w:t>
      </w:r>
    </w:p>
    <w:p>
      <w:r>
        <w:rPr>
          <w:b/>
        </w:rPr>
        <w:t xml:space="preserve">Tulos</w:t>
      </w:r>
    </w:p>
    <w:p>
      <w:r>
        <w:t xml:space="preserve">96.693</w:t>
      </w:r>
    </w:p>
    <w:p>
      <w:r>
        <w:rPr>
          <w:b/>
        </w:rPr>
        <w:t xml:space="preserve">Esimerkki 0.3909</w:t>
      </w:r>
    </w:p>
    <w:p>
      <w:r>
        <w:t xml:space="preserve">[-45.75 -99.813 59.019]</w:t>
      </w:r>
    </w:p>
    <w:p>
      <w:r>
        <w:rPr>
          <w:b/>
        </w:rPr>
        <w:t xml:space="preserve">Tulos</w:t>
      </w:r>
    </w:p>
    <w:p>
      <w:r>
        <w:t xml:space="preserve">-99.813</w:t>
      </w:r>
    </w:p>
    <w:p>
      <w:r>
        <w:rPr>
          <w:b/>
        </w:rPr>
        <w:t xml:space="preserve">Esimerkki 0.3910</w:t>
      </w:r>
    </w:p>
    <w:p>
      <w:r>
        <w:t xml:space="preserve">[ 29.029 27.978 59.261 87.197 89.732 -78.722]</w:t>
      </w:r>
    </w:p>
    <w:p>
      <w:r>
        <w:rPr>
          <w:b/>
        </w:rPr>
        <w:t xml:space="preserve">Tulos</w:t>
      </w:r>
    </w:p>
    <w:p>
      <w:r>
        <w:t xml:space="preserve">89.732</w:t>
      </w:r>
    </w:p>
    <w:p>
      <w:r>
        <w:rPr>
          <w:b/>
        </w:rPr>
        <w:t xml:space="preserve">Esimerkki 0.3911</w:t>
      </w:r>
    </w:p>
    <w:p>
      <w:r>
        <w:t xml:space="preserve">[-32.215 -11.273 -93.756 57.856 -60.581 17.108]</w:t>
      </w:r>
    </w:p>
    <w:p>
      <w:r>
        <w:rPr>
          <w:b/>
        </w:rPr>
        <w:t xml:space="preserve">Tulos</w:t>
      </w:r>
    </w:p>
    <w:p>
      <w:r>
        <w:t xml:space="preserve">-93.756</w:t>
      </w:r>
    </w:p>
    <w:p>
      <w:r>
        <w:rPr>
          <w:b/>
        </w:rPr>
        <w:t xml:space="preserve">Esimerkki 0.3912</w:t>
      </w:r>
    </w:p>
    <w:p>
      <w:r>
        <w:t xml:space="preserve">[ 74.033 32.549 -10.742 -41.849 -63.052 6.94 70.939]</w:t>
      </w:r>
    </w:p>
    <w:p>
      <w:r>
        <w:rPr>
          <w:b/>
        </w:rPr>
        <w:t xml:space="preserve">Tulos</w:t>
      </w:r>
    </w:p>
    <w:p>
      <w:r>
        <w:t xml:space="preserve">74.033</w:t>
      </w:r>
    </w:p>
    <w:p>
      <w:r>
        <w:rPr>
          <w:b/>
        </w:rPr>
        <w:t xml:space="preserve">Esimerkki 0.3913</w:t>
      </w:r>
    </w:p>
    <w:p>
      <w:r>
        <w:t xml:space="preserve">[ 32.663 51.413 25.581 -42.447]</w:t>
      </w:r>
    </w:p>
    <w:p>
      <w:r>
        <w:rPr>
          <w:b/>
        </w:rPr>
        <w:t xml:space="preserve">Tulos</w:t>
      </w:r>
    </w:p>
    <w:p>
      <w:r>
        <w:t xml:space="preserve">51.413</w:t>
      </w:r>
    </w:p>
    <w:p>
      <w:r>
        <w:rPr>
          <w:b/>
        </w:rPr>
        <w:t xml:space="preserve">Esimerkki 0.3914</w:t>
      </w:r>
    </w:p>
    <w:p>
      <w:r>
        <w:t xml:space="preserve">[ 26.279 -41.589 -80.463 42.953 72.377 44.736 31.093 -46.192 14.177 36.569]</w:t>
      </w:r>
    </w:p>
    <w:p>
      <w:r>
        <w:rPr>
          <w:b/>
        </w:rPr>
        <w:t xml:space="preserve">Tulos</w:t>
      </w:r>
    </w:p>
    <w:p>
      <w:r>
        <w:t xml:space="preserve">-80.463</w:t>
      </w:r>
    </w:p>
    <w:p>
      <w:r>
        <w:rPr>
          <w:b/>
        </w:rPr>
        <w:t xml:space="preserve">Esimerkki 0.3915</w:t>
      </w:r>
    </w:p>
    <w:p>
      <w:r>
        <w:t xml:space="preserve">[ -4.381 27.353 -81.395 15.147 63.781]</w:t>
      </w:r>
    </w:p>
    <w:p>
      <w:r>
        <w:rPr>
          <w:b/>
        </w:rPr>
        <w:t xml:space="preserve">Tulos</w:t>
      </w:r>
    </w:p>
    <w:p>
      <w:r>
        <w:t xml:space="preserve">-81.395</w:t>
      </w:r>
    </w:p>
    <w:p>
      <w:r>
        <w:rPr>
          <w:b/>
        </w:rPr>
        <w:t xml:space="preserve">Esimerkki 0.3916</w:t>
      </w:r>
    </w:p>
    <w:p>
      <w:r>
        <w:t xml:space="preserve">[-17.609 -40.697 76.623 59.833 -94.411 -72.845 -23.082 10.851]</w:t>
      </w:r>
    </w:p>
    <w:p>
      <w:r>
        <w:rPr>
          <w:b/>
        </w:rPr>
        <w:t xml:space="preserve">Tulos</w:t>
      </w:r>
    </w:p>
    <w:p>
      <w:r>
        <w:t xml:space="preserve">-94.411</w:t>
      </w:r>
    </w:p>
    <w:p>
      <w:r>
        <w:rPr>
          <w:b/>
        </w:rPr>
        <w:t xml:space="preserve">Esimerkki 0.3917</w:t>
      </w:r>
    </w:p>
    <w:p>
      <w:r>
        <w:t xml:space="preserve">[ 64.057 55.852 -29.536 41.581 -81.458 79.759 62.14 65.773 -56.701]</w:t>
      </w:r>
    </w:p>
    <w:p>
      <w:r>
        <w:rPr>
          <w:b/>
        </w:rPr>
        <w:t xml:space="preserve">Tulos</w:t>
      </w:r>
    </w:p>
    <w:p>
      <w:r>
        <w:t xml:space="preserve">-81.458</w:t>
      </w:r>
    </w:p>
    <w:p>
      <w:r>
        <w:rPr>
          <w:b/>
        </w:rPr>
        <w:t xml:space="preserve">Esimerkki 0.3918</w:t>
      </w:r>
    </w:p>
    <w:p>
      <w:r>
        <w:t xml:space="preserve">[ 11.459 -83.945 1.313 27.636 -95.486 -81.562 85.327]</w:t>
      </w:r>
    </w:p>
    <w:p>
      <w:r>
        <w:rPr>
          <w:b/>
        </w:rPr>
        <w:t xml:space="preserve">Tulos</w:t>
      </w:r>
    </w:p>
    <w:p>
      <w:r>
        <w:t xml:space="preserve">-95.486</w:t>
      </w:r>
    </w:p>
    <w:p>
      <w:r>
        <w:rPr>
          <w:b/>
        </w:rPr>
        <w:t xml:space="preserve">Esimerkki 0.3919</w:t>
      </w:r>
    </w:p>
    <w:p>
      <w:r>
        <w:t xml:space="preserve">[-37.564 6.183 73.406]</w:t>
      </w:r>
    </w:p>
    <w:p>
      <w:r>
        <w:rPr>
          <w:b/>
        </w:rPr>
        <w:t xml:space="preserve">Tulos</w:t>
      </w:r>
    </w:p>
    <w:p>
      <w:r>
        <w:t xml:space="preserve">73.406</w:t>
      </w:r>
    </w:p>
    <w:p>
      <w:r>
        <w:rPr>
          <w:b/>
        </w:rPr>
        <w:t xml:space="preserve">Esimerkki 0.3920</w:t>
      </w:r>
    </w:p>
    <w:p>
      <w:r>
        <w:t xml:space="preserve">[-50.932 97.108 6.803 30.643 -70.432 73.776]</w:t>
      </w:r>
    </w:p>
    <w:p>
      <w:r>
        <w:rPr>
          <w:b/>
        </w:rPr>
        <w:t xml:space="preserve">Tulos</w:t>
      </w:r>
    </w:p>
    <w:p>
      <w:r>
        <w:t xml:space="preserve">97.108</w:t>
      </w:r>
    </w:p>
    <w:p>
      <w:r>
        <w:rPr>
          <w:b/>
        </w:rPr>
        <w:t xml:space="preserve">Esimerkki 0,3921</w:t>
      </w:r>
    </w:p>
    <w:p>
      <w:r>
        <w:t xml:space="preserve">[-75.471 -61.012 -18.765 19.526 19.683 23.596]</w:t>
      </w:r>
    </w:p>
    <w:p>
      <w:r>
        <w:rPr>
          <w:b/>
        </w:rPr>
        <w:t xml:space="preserve">Tulos</w:t>
      </w:r>
    </w:p>
    <w:p>
      <w:r>
        <w:t xml:space="preserve">-75.471</w:t>
      </w:r>
    </w:p>
    <w:p>
      <w:r>
        <w:rPr>
          <w:b/>
        </w:rPr>
        <w:t xml:space="preserve">Esimerkki 0.3922</w:t>
      </w:r>
    </w:p>
    <w:p>
      <w:r>
        <w:t xml:space="preserve">[-26.619 -63.951 -12.663 75.943 -95.395 19.366 -19.856 -64.069 6.236]</w:t>
      </w:r>
    </w:p>
    <w:p>
      <w:r>
        <w:rPr>
          <w:b/>
        </w:rPr>
        <w:t xml:space="preserve">Tulos</w:t>
      </w:r>
    </w:p>
    <w:p>
      <w:r>
        <w:t xml:space="preserve">-95.395</w:t>
      </w:r>
    </w:p>
    <w:p>
      <w:r>
        <w:rPr>
          <w:b/>
        </w:rPr>
        <w:t xml:space="preserve">Esimerkki 0.3923</w:t>
      </w:r>
    </w:p>
    <w:p>
      <w:r>
        <w:t xml:space="preserve">[-75.941 -9.413 35.802 -63.174 76.829 28.736 -74.196 -26.5 23.252 52.353]</w:t>
      </w:r>
    </w:p>
    <w:p>
      <w:r>
        <w:rPr>
          <w:b/>
        </w:rPr>
        <w:t xml:space="preserve">Tulos</w:t>
      </w:r>
    </w:p>
    <w:p>
      <w:r>
        <w:t xml:space="preserve">76.829</w:t>
      </w:r>
    </w:p>
    <w:p>
      <w:r>
        <w:rPr>
          <w:b/>
        </w:rPr>
        <w:t xml:space="preserve">Esimerkki 0.3924</w:t>
      </w:r>
    </w:p>
    <w:p>
      <w:r>
        <w:t xml:space="preserve">[-49.244 37.994 16.884 -72.063 49.351 -68.22 93.601 0.715 31.679]</w:t>
      </w:r>
    </w:p>
    <w:p>
      <w:r>
        <w:rPr>
          <w:b/>
        </w:rPr>
        <w:t xml:space="preserve">Tulos</w:t>
      </w:r>
    </w:p>
    <w:p>
      <w:r>
        <w:t xml:space="preserve">93.601</w:t>
      </w:r>
    </w:p>
    <w:p>
      <w:r>
        <w:rPr>
          <w:b/>
        </w:rPr>
        <w:t xml:space="preserve">Esimerkki 0,3925</w:t>
      </w:r>
    </w:p>
    <w:p>
      <w:r>
        <w:t xml:space="preserve">[-57.65 -61.225 -44.508]</w:t>
      </w:r>
    </w:p>
    <w:p>
      <w:r>
        <w:rPr>
          <w:b/>
        </w:rPr>
        <w:t xml:space="preserve">Tulos</w:t>
      </w:r>
    </w:p>
    <w:p>
      <w:r>
        <w:t xml:space="preserve">-61.225</w:t>
      </w:r>
    </w:p>
    <w:p>
      <w:r>
        <w:rPr>
          <w:b/>
        </w:rPr>
        <w:t xml:space="preserve">Esimerkki 0,3926</w:t>
      </w:r>
    </w:p>
    <w:p>
      <w:r>
        <w:t xml:space="preserve">[ 69.553 68.211 -14.394]</w:t>
      </w:r>
    </w:p>
    <w:p>
      <w:r>
        <w:rPr>
          <w:b/>
        </w:rPr>
        <w:t xml:space="preserve">Tulos</w:t>
      </w:r>
    </w:p>
    <w:p>
      <w:r>
        <w:t xml:space="preserve">69.553</w:t>
      </w:r>
    </w:p>
    <w:p>
      <w:r>
        <w:rPr>
          <w:b/>
        </w:rPr>
        <w:t xml:space="preserve">Esimerkki 0.3927</w:t>
      </w:r>
    </w:p>
    <w:p>
      <w:r>
        <w:t xml:space="preserve">[ -8.445 52.43 -13.138]</w:t>
      </w:r>
    </w:p>
    <w:p>
      <w:r>
        <w:rPr>
          <w:b/>
        </w:rPr>
        <w:t xml:space="preserve">Tulos</w:t>
      </w:r>
    </w:p>
    <w:p>
      <w:r>
        <w:t xml:space="preserve">52.43</w:t>
      </w:r>
    </w:p>
    <w:p>
      <w:r>
        <w:rPr>
          <w:b/>
        </w:rPr>
        <w:t xml:space="preserve">Esimerkki 0.3928</w:t>
      </w:r>
    </w:p>
    <w:p>
      <w:r>
        <w:t xml:space="preserve">[-99.963 -80.536 68.249 -72.912 -80.537 -81.71 -79.103 -25.009]</w:t>
      </w:r>
    </w:p>
    <w:p>
      <w:r>
        <w:rPr>
          <w:b/>
        </w:rPr>
        <w:t xml:space="preserve">Tulos</w:t>
      </w:r>
    </w:p>
    <w:p>
      <w:r>
        <w:t xml:space="preserve">-99.963</w:t>
      </w:r>
    </w:p>
    <w:p>
      <w:r>
        <w:rPr>
          <w:b/>
        </w:rPr>
        <w:t xml:space="preserve">Esimerkki 0.3929</w:t>
      </w:r>
    </w:p>
    <w:p>
      <w:r>
        <w:t xml:space="preserve">[ 41.532 -30.488]</w:t>
      </w:r>
    </w:p>
    <w:p>
      <w:r>
        <w:rPr>
          <w:b/>
        </w:rPr>
        <w:t xml:space="preserve">Tulos</w:t>
      </w:r>
    </w:p>
    <w:p>
      <w:r>
        <w:t xml:space="preserve">41.532</w:t>
      </w:r>
    </w:p>
    <w:p>
      <w:r>
        <w:rPr>
          <w:b/>
        </w:rPr>
        <w:t xml:space="preserve">Esimerkki 0.3930</w:t>
      </w:r>
    </w:p>
    <w:p>
      <w:r>
        <w:t xml:space="preserve">[-70.609 91.556 8.934 -92.613 -0.96 -65.821 -45.309 28.927 -84.816 -34.494]</w:t>
      </w:r>
    </w:p>
    <w:p>
      <w:r>
        <w:rPr>
          <w:b/>
        </w:rPr>
        <w:t xml:space="preserve">Tulos</w:t>
      </w:r>
    </w:p>
    <w:p>
      <w:r>
        <w:t xml:space="preserve">-92.613</w:t>
      </w:r>
    </w:p>
    <w:p>
      <w:r>
        <w:rPr>
          <w:b/>
        </w:rPr>
        <w:t xml:space="preserve">Esimerkki 0.3931</w:t>
      </w:r>
    </w:p>
    <w:p>
      <w:r>
        <w:t xml:space="preserve">[-37.806 -35.306 73.985 2.264 -17.024 -63.735 -13.789 77.006]</w:t>
      </w:r>
    </w:p>
    <w:p>
      <w:r>
        <w:rPr>
          <w:b/>
        </w:rPr>
        <w:t xml:space="preserve">Tulos</w:t>
      </w:r>
    </w:p>
    <w:p>
      <w:r>
        <w:t xml:space="preserve">77.006</w:t>
      </w:r>
    </w:p>
    <w:p>
      <w:r>
        <w:rPr>
          <w:b/>
        </w:rPr>
        <w:t xml:space="preserve">Esimerkki 0.3932</w:t>
      </w:r>
    </w:p>
    <w:p>
      <w:r>
        <w:t xml:space="preserve">[-19.086 -84.092 -19.276 20.461 82.597 40.678 -61.542 -96.493]</w:t>
      </w:r>
    </w:p>
    <w:p>
      <w:r>
        <w:rPr>
          <w:b/>
        </w:rPr>
        <w:t xml:space="preserve">Tulos</w:t>
      </w:r>
    </w:p>
    <w:p>
      <w:r>
        <w:t xml:space="preserve">-96.493</w:t>
      </w:r>
    </w:p>
    <w:p>
      <w:r>
        <w:rPr>
          <w:b/>
        </w:rPr>
        <w:t xml:space="preserve">Esimerkki 0,3933</w:t>
      </w:r>
    </w:p>
    <w:p>
      <w:r>
        <w:t xml:space="preserve">[-85.945 32.879]</w:t>
      </w:r>
    </w:p>
    <w:p>
      <w:r>
        <w:rPr>
          <w:b/>
        </w:rPr>
        <w:t xml:space="preserve">Tulos</w:t>
      </w:r>
    </w:p>
    <w:p>
      <w:r>
        <w:t xml:space="preserve">-85.945</w:t>
      </w:r>
    </w:p>
    <w:p>
      <w:r>
        <w:rPr>
          <w:b/>
        </w:rPr>
        <w:t xml:space="preserve">Esimerkki 0.3934</w:t>
      </w:r>
    </w:p>
    <w:p>
      <w:r>
        <w:t xml:space="preserve">[ 19.716 -55.111]</w:t>
      </w:r>
    </w:p>
    <w:p>
      <w:r>
        <w:rPr>
          <w:b/>
        </w:rPr>
        <w:t xml:space="preserve">Tulos</w:t>
      </w:r>
    </w:p>
    <w:p>
      <w:r>
        <w:t xml:space="preserve">-55.111</w:t>
      </w:r>
    </w:p>
    <w:p>
      <w:r>
        <w:rPr>
          <w:b/>
        </w:rPr>
        <w:t xml:space="preserve">Esimerkki 0,3935</w:t>
      </w:r>
    </w:p>
    <w:p>
      <w:r>
        <w:t xml:space="preserve">[-33.134 -4.102 52.727 64.464 51.798 6.89 -25.049 80.979 -1.216]</w:t>
      </w:r>
    </w:p>
    <w:p>
      <w:r>
        <w:rPr>
          <w:b/>
        </w:rPr>
        <w:t xml:space="preserve">Tulos</w:t>
      </w:r>
    </w:p>
    <w:p>
      <w:r>
        <w:t xml:space="preserve">80.979</w:t>
      </w:r>
    </w:p>
    <w:p>
      <w:r>
        <w:rPr>
          <w:b/>
        </w:rPr>
        <w:t xml:space="preserve">Esimerkki 0,3936</w:t>
      </w:r>
    </w:p>
    <w:p>
      <w:r>
        <w:t xml:space="preserve">[ 80.984 -51.583 -7.718 -37.096 -7.31 -3.662 -65.032 29.793 34.65 ]</w:t>
      </w:r>
    </w:p>
    <w:p>
      <w:r>
        <w:rPr>
          <w:b/>
        </w:rPr>
        <w:t xml:space="preserve">Tulos</w:t>
      </w:r>
    </w:p>
    <w:p>
      <w:r>
        <w:t xml:space="preserve">80.984</w:t>
      </w:r>
    </w:p>
    <w:p>
      <w:r>
        <w:rPr>
          <w:b/>
        </w:rPr>
        <w:t xml:space="preserve">Esimerkki 0.3937</w:t>
      </w:r>
    </w:p>
    <w:p>
      <w:r>
        <w:t xml:space="preserve">[-54.259 76.994 -89.051 -16.686 -67.639 40.876]</w:t>
      </w:r>
    </w:p>
    <w:p>
      <w:r>
        <w:rPr>
          <w:b/>
        </w:rPr>
        <w:t xml:space="preserve">Tulos</w:t>
      </w:r>
    </w:p>
    <w:p>
      <w:r>
        <w:t xml:space="preserve">-89.051</w:t>
      </w:r>
    </w:p>
    <w:p>
      <w:r>
        <w:rPr>
          <w:b/>
        </w:rPr>
        <w:t xml:space="preserve">Esimerkki 0.3938</w:t>
      </w:r>
    </w:p>
    <w:p>
      <w:r>
        <w:t xml:space="preserve">[ 82.857 -92.201 40.593 58.985]</w:t>
      </w:r>
    </w:p>
    <w:p>
      <w:r>
        <w:rPr>
          <w:b/>
        </w:rPr>
        <w:t xml:space="preserve">Tulos</w:t>
      </w:r>
    </w:p>
    <w:p>
      <w:r>
        <w:t xml:space="preserve">-92.201</w:t>
      </w:r>
    </w:p>
    <w:p>
      <w:r>
        <w:rPr>
          <w:b/>
        </w:rPr>
        <w:t xml:space="preserve">Esimerkki 0.3939</w:t>
      </w:r>
    </w:p>
    <w:p>
      <w:r>
        <w:t xml:space="preserve">[-88.516 -48.702 -34.121]</w:t>
      </w:r>
    </w:p>
    <w:p>
      <w:r>
        <w:rPr>
          <w:b/>
        </w:rPr>
        <w:t xml:space="preserve">Tulos</w:t>
      </w:r>
    </w:p>
    <w:p>
      <w:r>
        <w:t xml:space="preserve">-88.516</w:t>
      </w:r>
    </w:p>
    <w:p>
      <w:r>
        <w:rPr>
          <w:b/>
        </w:rPr>
        <w:t xml:space="preserve">Esimerkki 0.3940</w:t>
      </w:r>
    </w:p>
    <w:p>
      <w:r>
        <w:t xml:space="preserve">[ 86.335 51.724 58.953 -86.657 0.725 -68.302 -10.412 -81.873]</w:t>
      </w:r>
    </w:p>
    <w:p>
      <w:r>
        <w:rPr>
          <w:b/>
        </w:rPr>
        <w:t xml:space="preserve">Tulos</w:t>
      </w:r>
    </w:p>
    <w:p>
      <w:r>
        <w:t xml:space="preserve">-86.657</w:t>
      </w:r>
    </w:p>
    <w:p>
      <w:r>
        <w:rPr>
          <w:b/>
        </w:rPr>
        <w:t xml:space="preserve">Esimerkki 0.3941</w:t>
      </w:r>
    </w:p>
    <w:p>
      <w:r>
        <w:t xml:space="preserve">[ 55.956 83.423 84.807 -23.484 -14.725 16.05 91.598 58.051 -9.338]</w:t>
      </w:r>
    </w:p>
    <w:p>
      <w:r>
        <w:rPr>
          <w:b/>
        </w:rPr>
        <w:t xml:space="preserve">Tulos</w:t>
      </w:r>
    </w:p>
    <w:p>
      <w:r>
        <w:t xml:space="preserve">91.598</w:t>
      </w:r>
    </w:p>
    <w:p>
      <w:r>
        <w:rPr>
          <w:b/>
        </w:rPr>
        <w:t xml:space="preserve">Esimerkki 0.3942</w:t>
      </w:r>
    </w:p>
    <w:p>
      <w:r>
        <w:t xml:space="preserve">[-49.718 39.655 72.569 -74.324 9.503 -20.089 85.083]</w:t>
      </w:r>
    </w:p>
    <w:p>
      <w:r>
        <w:rPr>
          <w:b/>
        </w:rPr>
        <w:t xml:space="preserve">Tulos</w:t>
      </w:r>
    </w:p>
    <w:p>
      <w:r>
        <w:t xml:space="preserve">85.083</w:t>
      </w:r>
    </w:p>
    <w:p>
      <w:r>
        <w:rPr>
          <w:b/>
        </w:rPr>
        <w:t xml:space="preserve">Esimerkki 0.3943</w:t>
      </w:r>
    </w:p>
    <w:p>
      <w:r>
        <w:t xml:space="preserve">[ 62.305 -56.166]</w:t>
      </w:r>
    </w:p>
    <w:p>
      <w:r>
        <w:rPr>
          <w:b/>
        </w:rPr>
        <w:t xml:space="preserve">Tulos</w:t>
      </w:r>
    </w:p>
    <w:p>
      <w:r>
        <w:t xml:space="preserve">62.305</w:t>
      </w:r>
    </w:p>
    <w:p>
      <w:r>
        <w:rPr>
          <w:b/>
        </w:rPr>
        <w:t xml:space="preserve">Esimerkki 0.3944</w:t>
      </w:r>
    </w:p>
    <w:p>
      <w:r>
        <w:t xml:space="preserve">[-58.845 -86.855 -4.629 21.182 -31.254]</w:t>
      </w:r>
    </w:p>
    <w:p>
      <w:r>
        <w:rPr>
          <w:b/>
        </w:rPr>
        <w:t xml:space="preserve">Tulos</w:t>
      </w:r>
    </w:p>
    <w:p>
      <w:r>
        <w:t xml:space="preserve">-86.855</w:t>
      </w:r>
    </w:p>
    <w:p>
      <w:r>
        <w:rPr>
          <w:b/>
        </w:rPr>
        <w:t xml:space="preserve">Esimerkki 0,3945</w:t>
      </w:r>
    </w:p>
    <w:p>
      <w:r>
        <w:t xml:space="preserve">[87.087 31.21 94.747 53.523 -3.436]</w:t>
      </w:r>
    </w:p>
    <w:p>
      <w:r>
        <w:rPr>
          <w:b/>
        </w:rPr>
        <w:t xml:space="preserve">Tulos</w:t>
      </w:r>
    </w:p>
    <w:p>
      <w:r>
        <w:t xml:space="preserve">94.747</w:t>
      </w:r>
    </w:p>
    <w:p>
      <w:r>
        <w:rPr>
          <w:b/>
        </w:rPr>
        <w:t xml:space="preserve">Esimerkki 0.3946</w:t>
      </w:r>
    </w:p>
    <w:p>
      <w:r>
        <w:t xml:space="preserve">[-32.576 -86.28 ]</w:t>
      </w:r>
    </w:p>
    <w:p>
      <w:r>
        <w:rPr>
          <w:b/>
        </w:rPr>
        <w:t xml:space="preserve">Tulos</w:t>
      </w:r>
    </w:p>
    <w:p>
      <w:r>
        <w:t xml:space="preserve">-86.28</w:t>
      </w:r>
    </w:p>
    <w:p>
      <w:r>
        <w:rPr>
          <w:b/>
        </w:rPr>
        <w:t xml:space="preserve">Esimerkki 0,3947</w:t>
      </w:r>
    </w:p>
    <w:p>
      <w:r>
        <w:t xml:space="preserve">[-35.238 -47.292 -38.813 -25.784 -91.638]</w:t>
      </w:r>
    </w:p>
    <w:p>
      <w:r>
        <w:rPr>
          <w:b/>
        </w:rPr>
        <w:t xml:space="preserve">Tulos</w:t>
      </w:r>
    </w:p>
    <w:p>
      <w:r>
        <w:t xml:space="preserve">-91.638</w:t>
      </w:r>
    </w:p>
    <w:p>
      <w:r>
        <w:rPr>
          <w:b/>
        </w:rPr>
        <w:t xml:space="preserve">Esimerkki 0.3948</w:t>
      </w:r>
    </w:p>
    <w:p>
      <w:r>
        <w:t xml:space="preserve">[ 79.418 5.213 -18.729 -53.994 -3.807 38.922 57.166]</w:t>
      </w:r>
    </w:p>
    <w:p>
      <w:r>
        <w:rPr>
          <w:b/>
        </w:rPr>
        <w:t xml:space="preserve">Tulos</w:t>
      </w:r>
    </w:p>
    <w:p>
      <w:r>
        <w:t xml:space="preserve">79.418</w:t>
      </w:r>
    </w:p>
    <w:p>
      <w:r>
        <w:rPr>
          <w:b/>
        </w:rPr>
        <w:t xml:space="preserve">Esimerkki 0.3949</w:t>
      </w:r>
    </w:p>
    <w:p>
      <w:r>
        <w:t xml:space="preserve">[ 68.719 -77.065 80.077 72.803 22.72 -68.768 -25.584]</w:t>
      </w:r>
    </w:p>
    <w:p>
      <w:r>
        <w:rPr>
          <w:b/>
        </w:rPr>
        <w:t xml:space="preserve">Tulos</w:t>
      </w:r>
    </w:p>
    <w:p>
      <w:r>
        <w:t xml:space="preserve">80.077</w:t>
      </w:r>
    </w:p>
    <w:p>
      <w:r>
        <w:rPr>
          <w:b/>
        </w:rPr>
        <w:t xml:space="preserve">Esimerkki 0,3950</w:t>
      </w:r>
    </w:p>
    <w:p>
      <w:r>
        <w:t xml:space="preserve">[-37.373 80.721 -87.289]</w:t>
      </w:r>
    </w:p>
    <w:p>
      <w:r>
        <w:rPr>
          <w:b/>
        </w:rPr>
        <w:t xml:space="preserve">Tulos</w:t>
      </w:r>
    </w:p>
    <w:p>
      <w:r>
        <w:t xml:space="preserve">-87.289</w:t>
      </w:r>
    </w:p>
    <w:p>
      <w:r>
        <w:rPr>
          <w:b/>
        </w:rPr>
        <w:t xml:space="preserve">Esimerkki 0.3951</w:t>
      </w:r>
    </w:p>
    <w:p>
      <w:r>
        <w:t xml:space="preserve">[ 1.867 -87.884 22.313 -90.358 -89.136 83.266 93.846]</w:t>
      </w:r>
    </w:p>
    <w:p>
      <w:r>
        <w:rPr>
          <w:b/>
        </w:rPr>
        <w:t xml:space="preserve">Tulos</w:t>
      </w:r>
    </w:p>
    <w:p>
      <w:r>
        <w:t xml:space="preserve">93.846</w:t>
      </w:r>
    </w:p>
    <w:p>
      <w:r>
        <w:rPr>
          <w:b/>
        </w:rPr>
        <w:t xml:space="preserve">Esimerkki 0.3952</w:t>
      </w:r>
    </w:p>
    <w:p>
      <w:r>
        <w:t xml:space="preserve">[ 11.232 3.759 70.052 65.027 98.824 -56.956 9.244]</w:t>
      </w:r>
    </w:p>
    <w:p>
      <w:r>
        <w:rPr>
          <w:b/>
        </w:rPr>
        <w:t xml:space="preserve">Tulos</w:t>
      </w:r>
    </w:p>
    <w:p>
      <w:r>
        <w:t xml:space="preserve">98.824</w:t>
      </w:r>
    </w:p>
    <w:p>
      <w:r>
        <w:rPr>
          <w:b/>
        </w:rPr>
        <w:t xml:space="preserve">Esimerkki 0.3953</w:t>
      </w:r>
    </w:p>
    <w:p>
      <w:r>
        <w:t xml:space="preserve">[-73.234 5.459 98.952 84.278 7.349 18.475 -14.4 -80.336 20.714 -53.667]</w:t>
      </w:r>
    </w:p>
    <w:p>
      <w:r>
        <w:rPr>
          <w:b/>
        </w:rPr>
        <w:t xml:space="preserve">Tulos</w:t>
      </w:r>
    </w:p>
    <w:p>
      <w:r>
        <w:t xml:space="preserve">98.952</w:t>
      </w:r>
    </w:p>
    <w:p>
      <w:r>
        <w:rPr>
          <w:b/>
        </w:rPr>
        <w:t xml:space="preserve">Esimerkki 0.3954</w:t>
      </w:r>
    </w:p>
    <w:p>
      <w:r>
        <w:t xml:space="preserve">[-89.839 -43.802 -68.52 50.715 75.315]</w:t>
      </w:r>
    </w:p>
    <w:p>
      <w:r>
        <w:rPr>
          <w:b/>
        </w:rPr>
        <w:t xml:space="preserve">Tulos</w:t>
      </w:r>
    </w:p>
    <w:p>
      <w:r>
        <w:t xml:space="preserve">-89.839</w:t>
      </w:r>
    </w:p>
    <w:p>
      <w:r>
        <w:rPr>
          <w:b/>
        </w:rPr>
        <w:t xml:space="preserve">Esimerkki 0.3955</w:t>
      </w:r>
    </w:p>
    <w:p>
      <w:r>
        <w:t xml:space="preserve">[ 27.787 -54.142 -68.576 -56.026 -14.692 75.603 -44.144 24.622 88.181 -62.893]</w:t>
      </w:r>
    </w:p>
    <w:p>
      <w:r>
        <w:rPr>
          <w:b/>
        </w:rPr>
        <w:t xml:space="preserve">Tulos</w:t>
      </w:r>
    </w:p>
    <w:p>
      <w:r>
        <w:t xml:space="preserve">88.181</w:t>
      </w:r>
    </w:p>
    <w:p>
      <w:r>
        <w:rPr>
          <w:b/>
        </w:rPr>
        <w:t xml:space="preserve">Esimerkki 0.3956</w:t>
      </w:r>
    </w:p>
    <w:p>
      <w:r>
        <w:t xml:space="preserve">[ 56.087 45.14 11.933 -3.925 -48.113 -86.219 55.178 -51.007 94.728]</w:t>
      </w:r>
    </w:p>
    <w:p>
      <w:r>
        <w:rPr>
          <w:b/>
        </w:rPr>
        <w:t xml:space="preserve">Tulos</w:t>
      </w:r>
    </w:p>
    <w:p>
      <w:r>
        <w:t xml:space="preserve">94.728</w:t>
      </w:r>
    </w:p>
    <w:p>
      <w:r>
        <w:rPr>
          <w:b/>
        </w:rPr>
        <w:t xml:space="preserve">Esimerkki 0.3957</w:t>
      </w:r>
    </w:p>
    <w:p>
      <w:r>
        <w:t xml:space="preserve">[-78.688 -56.555 44.104 -32.091 42.285 93.707 -70.608]</w:t>
      </w:r>
    </w:p>
    <w:p>
      <w:r>
        <w:rPr>
          <w:b/>
        </w:rPr>
        <w:t xml:space="preserve">Tulos</w:t>
      </w:r>
    </w:p>
    <w:p>
      <w:r>
        <w:t xml:space="preserve">93.707</w:t>
      </w:r>
    </w:p>
    <w:p>
      <w:r>
        <w:rPr>
          <w:b/>
        </w:rPr>
        <w:t xml:space="preserve">Esimerkki 0.3958</w:t>
      </w:r>
    </w:p>
    <w:p>
      <w:r>
        <w:t xml:space="preserve">[-29.06 86.724 -24.418]</w:t>
      </w:r>
    </w:p>
    <w:p>
      <w:r>
        <w:rPr>
          <w:b/>
        </w:rPr>
        <w:t xml:space="preserve">Tulos</w:t>
      </w:r>
    </w:p>
    <w:p>
      <w:r>
        <w:t xml:space="preserve">86.724</w:t>
      </w:r>
    </w:p>
    <w:p>
      <w:r>
        <w:rPr>
          <w:b/>
        </w:rPr>
        <w:t xml:space="preserve">Esimerkki 0.3959</w:t>
      </w:r>
    </w:p>
    <w:p>
      <w:r>
        <w:t xml:space="preserve">[-29.427 -23.879 -50.516 -51.367]</w:t>
      </w:r>
    </w:p>
    <w:p>
      <w:r>
        <w:rPr>
          <w:b/>
        </w:rPr>
        <w:t xml:space="preserve">Tulos</w:t>
      </w:r>
    </w:p>
    <w:p>
      <w:r>
        <w:t xml:space="preserve">-51.367</w:t>
      </w:r>
    </w:p>
    <w:p>
      <w:r>
        <w:rPr>
          <w:b/>
        </w:rPr>
        <w:t xml:space="preserve">Esimerkki 0,3960</w:t>
      </w:r>
    </w:p>
    <w:p>
      <w:r>
        <w:t xml:space="preserve">[-9.792 32.912]</w:t>
      </w:r>
    </w:p>
    <w:p>
      <w:r>
        <w:rPr>
          <w:b/>
        </w:rPr>
        <w:t xml:space="preserve">Tulos</w:t>
      </w:r>
    </w:p>
    <w:p>
      <w:r>
        <w:t xml:space="preserve">32.912</w:t>
      </w:r>
    </w:p>
    <w:p>
      <w:r>
        <w:rPr>
          <w:b/>
        </w:rPr>
        <w:t xml:space="preserve">Esimerkki 0.3961</w:t>
      </w:r>
    </w:p>
    <w:p>
      <w:r>
        <w:t xml:space="preserve">[ 65.999 -5.942 -90.687]</w:t>
      </w:r>
    </w:p>
    <w:p>
      <w:r>
        <w:rPr>
          <w:b/>
        </w:rPr>
        <w:t xml:space="preserve">Tulos</w:t>
      </w:r>
    </w:p>
    <w:p>
      <w:r>
        <w:t xml:space="preserve">-90.687</w:t>
      </w:r>
    </w:p>
    <w:p>
      <w:r>
        <w:rPr>
          <w:b/>
        </w:rPr>
        <w:t xml:space="preserve">Esimerkki 0.3962</w:t>
      </w:r>
    </w:p>
    <w:p>
      <w:r>
        <w:t xml:space="preserve">[81.5 67.019 14.211 54.701]</w:t>
      </w:r>
    </w:p>
    <w:p>
      <w:r>
        <w:rPr>
          <w:b/>
        </w:rPr>
        <w:t xml:space="preserve">Tulos</w:t>
      </w:r>
    </w:p>
    <w:p>
      <w:r>
        <w:t xml:space="preserve">81.5</w:t>
      </w:r>
    </w:p>
    <w:p>
      <w:r>
        <w:rPr>
          <w:b/>
        </w:rPr>
        <w:t xml:space="preserve">Esimerkki 0.3963</w:t>
      </w:r>
    </w:p>
    <w:p>
      <w:r>
        <w:t xml:space="preserve">[ 13.395 -26.196 94.356 -83.668 -76.832 58.061]</w:t>
      </w:r>
    </w:p>
    <w:p>
      <w:r>
        <w:rPr>
          <w:b/>
        </w:rPr>
        <w:t xml:space="preserve">Tulos</w:t>
      </w:r>
    </w:p>
    <w:p>
      <w:r>
        <w:t xml:space="preserve">94.356</w:t>
      </w:r>
    </w:p>
    <w:p>
      <w:r>
        <w:rPr>
          <w:b/>
        </w:rPr>
        <w:t xml:space="preserve">Esimerkki 0.3964</w:t>
      </w:r>
    </w:p>
    <w:p>
      <w:r>
        <w:t xml:space="preserve">[ 99.839 -81.599 34.171 -22.485 75.903 -22.597 59.597]</w:t>
      </w:r>
    </w:p>
    <w:p>
      <w:r>
        <w:rPr>
          <w:b/>
        </w:rPr>
        <w:t xml:space="preserve">Tulos</w:t>
      </w:r>
    </w:p>
    <w:p>
      <w:r>
        <w:t xml:space="preserve">99.839</w:t>
      </w:r>
    </w:p>
    <w:p>
      <w:r>
        <w:rPr>
          <w:b/>
        </w:rPr>
        <w:t xml:space="preserve">Esimerkki 0,3965</w:t>
      </w:r>
    </w:p>
    <w:p>
      <w:r>
        <w:t xml:space="preserve">[ 72.911 33.638 91.649 -67.272 74.076 -71.437 -19.484 -61.927]</w:t>
      </w:r>
    </w:p>
    <w:p>
      <w:r>
        <w:rPr>
          <w:b/>
        </w:rPr>
        <w:t xml:space="preserve">Tulos</w:t>
      </w:r>
    </w:p>
    <w:p>
      <w:r>
        <w:t xml:space="preserve">91.649</w:t>
      </w:r>
    </w:p>
    <w:p>
      <w:r>
        <w:rPr>
          <w:b/>
        </w:rPr>
        <w:t xml:space="preserve">Esimerkki 0.3966</w:t>
      </w:r>
    </w:p>
    <w:p>
      <w:r>
        <w:t xml:space="preserve">[ 82.242 -33.206 15.178]</w:t>
      </w:r>
    </w:p>
    <w:p>
      <w:r>
        <w:rPr>
          <w:b/>
        </w:rPr>
        <w:t xml:space="preserve">Tulos</w:t>
      </w:r>
    </w:p>
    <w:p>
      <w:r>
        <w:t xml:space="preserve">82.242</w:t>
      </w:r>
    </w:p>
    <w:p>
      <w:r>
        <w:rPr>
          <w:b/>
        </w:rPr>
        <w:t xml:space="preserve">Esimerkki 0.3967</w:t>
      </w:r>
    </w:p>
    <w:p>
      <w:r>
        <w:t xml:space="preserve">[ 34.742 -18.731 -85.219 -25.512 22.671 49.797]</w:t>
      </w:r>
    </w:p>
    <w:p>
      <w:r>
        <w:rPr>
          <w:b/>
        </w:rPr>
        <w:t xml:space="preserve">Tulos</w:t>
      </w:r>
    </w:p>
    <w:p>
      <w:r>
        <w:t xml:space="preserve">-85.219</w:t>
      </w:r>
    </w:p>
    <w:p>
      <w:r>
        <w:rPr>
          <w:b/>
        </w:rPr>
        <w:t xml:space="preserve">Esimerkki 0.3968</w:t>
      </w:r>
    </w:p>
    <w:p>
      <w:r>
        <w:t xml:space="preserve">[ 77.053 75.014 57.163 96.337 -21.056 -86.416 45.026 -54.594 74.67 17.535]</w:t>
      </w:r>
    </w:p>
    <w:p>
      <w:r>
        <w:rPr>
          <w:b/>
        </w:rPr>
        <w:t xml:space="preserve">Tulos</w:t>
      </w:r>
    </w:p>
    <w:p>
      <w:r>
        <w:t xml:space="preserve">96.337</w:t>
      </w:r>
    </w:p>
    <w:p>
      <w:r>
        <w:rPr>
          <w:b/>
        </w:rPr>
        <w:t xml:space="preserve">Esimerkki 0.3969</w:t>
      </w:r>
    </w:p>
    <w:p>
      <w:r>
        <w:t xml:space="preserve">[-62.238 -3.955 31.103 24.732 79.139 92.369 46.694 -65.312 -44.013]</w:t>
      </w:r>
    </w:p>
    <w:p>
      <w:r>
        <w:rPr>
          <w:b/>
        </w:rPr>
        <w:t xml:space="preserve">Tulos</w:t>
      </w:r>
    </w:p>
    <w:p>
      <w:r>
        <w:t xml:space="preserve">92.369</w:t>
      </w:r>
    </w:p>
    <w:p>
      <w:r>
        <w:rPr>
          <w:b/>
        </w:rPr>
        <w:t xml:space="preserve">Esimerkki 0.3970</w:t>
      </w:r>
    </w:p>
    <w:p>
      <w:r>
        <w:t xml:space="preserve">[ 75.387 30.882 -85.71 70.749]</w:t>
      </w:r>
    </w:p>
    <w:p>
      <w:r>
        <w:rPr>
          <w:b/>
        </w:rPr>
        <w:t xml:space="preserve">Tulos</w:t>
      </w:r>
    </w:p>
    <w:p>
      <w:r>
        <w:t xml:space="preserve">-85.71</w:t>
      </w:r>
    </w:p>
    <w:p>
      <w:r>
        <w:rPr>
          <w:b/>
        </w:rPr>
        <w:t xml:space="preserve">Esimerkki 0.3971</w:t>
      </w:r>
    </w:p>
    <w:p>
      <w:r>
        <w:t xml:space="preserve">[85.405 52.535 31.603 14.055 87.033]</w:t>
      </w:r>
    </w:p>
    <w:p>
      <w:r>
        <w:rPr>
          <w:b/>
        </w:rPr>
        <w:t xml:space="preserve">Tulos</w:t>
      </w:r>
    </w:p>
    <w:p>
      <w:r>
        <w:t xml:space="preserve">87.033</w:t>
      </w:r>
    </w:p>
    <w:p>
      <w:r>
        <w:rPr>
          <w:b/>
        </w:rPr>
        <w:t xml:space="preserve">Esimerkki 0.3972</w:t>
      </w:r>
    </w:p>
    <w:p>
      <w:r>
        <w:t xml:space="preserve">[ 82.342 -45.204 93.392]</w:t>
      </w:r>
    </w:p>
    <w:p>
      <w:r>
        <w:rPr>
          <w:b/>
        </w:rPr>
        <w:t xml:space="preserve">Tulos</w:t>
      </w:r>
    </w:p>
    <w:p>
      <w:r>
        <w:t xml:space="preserve">93.392</w:t>
      </w:r>
    </w:p>
    <w:p>
      <w:r>
        <w:rPr>
          <w:b/>
        </w:rPr>
        <w:t xml:space="preserve">Esimerkki 0.3973</w:t>
      </w:r>
    </w:p>
    <w:p>
      <w:r>
        <w:t xml:space="preserve">[-63.159 -76.951 53.517 -9.024 -48.377 -72.786 3.243]</w:t>
      </w:r>
    </w:p>
    <w:p>
      <w:r>
        <w:rPr>
          <w:b/>
        </w:rPr>
        <w:t xml:space="preserve">Tulos</w:t>
      </w:r>
    </w:p>
    <w:p>
      <w:r>
        <w:t xml:space="preserve">-76.951</w:t>
      </w:r>
    </w:p>
    <w:p>
      <w:r>
        <w:rPr>
          <w:b/>
        </w:rPr>
        <w:t xml:space="preserve">Esimerkki 0.3974</w:t>
      </w:r>
    </w:p>
    <w:p>
      <w:r>
        <w:t xml:space="preserve">[-85.772 -30.547]</w:t>
      </w:r>
    </w:p>
    <w:p>
      <w:r>
        <w:rPr>
          <w:b/>
        </w:rPr>
        <w:t xml:space="preserve">Tulos</w:t>
      </w:r>
    </w:p>
    <w:p>
      <w:r>
        <w:t xml:space="preserve">-85.772</w:t>
      </w:r>
    </w:p>
    <w:p>
      <w:r>
        <w:rPr>
          <w:b/>
        </w:rPr>
        <w:t xml:space="preserve">Esimerkki 0,3975</w:t>
      </w:r>
    </w:p>
    <w:p>
      <w:r>
        <w:t xml:space="preserve">[-77.116 12.102 -15.041]</w:t>
      </w:r>
    </w:p>
    <w:p>
      <w:r>
        <w:rPr>
          <w:b/>
        </w:rPr>
        <w:t xml:space="preserve">Tulos</w:t>
      </w:r>
    </w:p>
    <w:p>
      <w:r>
        <w:t xml:space="preserve">-77.116</w:t>
      </w:r>
    </w:p>
    <w:p>
      <w:r>
        <w:rPr>
          <w:b/>
        </w:rPr>
        <w:t xml:space="preserve">Esimerkki 0.3976</w:t>
      </w:r>
    </w:p>
    <w:p>
      <w:r>
        <w:t xml:space="preserve">[ 57.743 46.845 6.882 -40.242 59.524]</w:t>
      </w:r>
    </w:p>
    <w:p>
      <w:r>
        <w:rPr>
          <w:b/>
        </w:rPr>
        <w:t xml:space="preserve">Tulos</w:t>
      </w:r>
    </w:p>
    <w:p>
      <w:r>
        <w:t xml:space="preserve">59.524</w:t>
      </w:r>
    </w:p>
    <w:p>
      <w:r>
        <w:rPr>
          <w:b/>
        </w:rPr>
        <w:t xml:space="preserve">Esimerkki 0.3977</w:t>
      </w:r>
    </w:p>
    <w:p>
      <w:r>
        <w:t xml:space="preserve">[ 49.458 -41.54 -15.721 -86.556 -24.15 88.231 -78.68 2.564 32.917 -15.409]</w:t>
      </w:r>
    </w:p>
    <w:p>
      <w:r>
        <w:rPr>
          <w:b/>
        </w:rPr>
        <w:t xml:space="preserve">Tulos</w:t>
      </w:r>
    </w:p>
    <w:p>
      <w:r>
        <w:t xml:space="preserve">88.231</w:t>
      </w:r>
    </w:p>
    <w:p>
      <w:r>
        <w:rPr>
          <w:b/>
        </w:rPr>
        <w:t xml:space="preserve">Esimerkki 0.3978</w:t>
      </w:r>
    </w:p>
    <w:p>
      <w:r>
        <w:t xml:space="preserve">[-43.727 79.02 ]</w:t>
      </w:r>
    </w:p>
    <w:p>
      <w:r>
        <w:rPr>
          <w:b/>
        </w:rPr>
        <w:t xml:space="preserve">Tulos</w:t>
      </w:r>
    </w:p>
    <w:p>
      <w:r>
        <w:t xml:space="preserve">79.02</w:t>
      </w:r>
    </w:p>
    <w:p>
      <w:r>
        <w:rPr>
          <w:b/>
        </w:rPr>
        <w:t xml:space="preserve">Esimerkki 0.3979</w:t>
      </w:r>
    </w:p>
    <w:p>
      <w:r>
        <w:t xml:space="preserve">[-48.063 -53.499 -52.849 -4.821 -26.097 80.953 -93.213 -31.563 -40.57 ]</w:t>
      </w:r>
    </w:p>
    <w:p>
      <w:r>
        <w:rPr>
          <w:b/>
        </w:rPr>
        <w:t xml:space="preserve">Tulos</w:t>
      </w:r>
    </w:p>
    <w:p>
      <w:r>
        <w:t xml:space="preserve">-93.213</w:t>
      </w:r>
    </w:p>
    <w:p>
      <w:r>
        <w:rPr>
          <w:b/>
        </w:rPr>
        <w:t xml:space="preserve">Esimerkki 0.3980</w:t>
      </w:r>
    </w:p>
    <w:p>
      <w:r>
        <w:t xml:space="preserve">[-89.688 74.425 -79.027 -26.597 -81.373 10.173 -70.744 -57.381]</w:t>
      </w:r>
    </w:p>
    <w:p>
      <w:r>
        <w:rPr>
          <w:b/>
        </w:rPr>
        <w:t xml:space="preserve">Tulos</w:t>
      </w:r>
    </w:p>
    <w:p>
      <w:r>
        <w:t xml:space="preserve">-89.688</w:t>
      </w:r>
    </w:p>
    <w:p>
      <w:r>
        <w:rPr>
          <w:b/>
        </w:rPr>
        <w:t xml:space="preserve">Esimerkki 0.3981</w:t>
      </w:r>
    </w:p>
    <w:p>
      <w:r>
        <w:t xml:space="preserve">[ 49.358 -17.825 46.569 -45.396]</w:t>
      </w:r>
    </w:p>
    <w:p>
      <w:r>
        <w:rPr>
          <w:b/>
        </w:rPr>
        <w:t xml:space="preserve">Tulos</w:t>
      </w:r>
    </w:p>
    <w:p>
      <w:r>
        <w:t xml:space="preserve">49.358</w:t>
      </w:r>
    </w:p>
    <w:p>
      <w:r>
        <w:rPr>
          <w:b/>
        </w:rPr>
        <w:t xml:space="preserve">Esimerkki 0.3982</w:t>
      </w:r>
    </w:p>
    <w:p>
      <w:r>
        <w:t xml:space="preserve">[ 41.587 63.621 -48.522 4.57 ]</w:t>
      </w:r>
    </w:p>
    <w:p>
      <w:r>
        <w:rPr>
          <w:b/>
        </w:rPr>
        <w:t xml:space="preserve">Tulos</w:t>
      </w:r>
    </w:p>
    <w:p>
      <w:r>
        <w:t xml:space="preserve">63.621</w:t>
      </w:r>
    </w:p>
    <w:p>
      <w:r>
        <w:rPr>
          <w:b/>
        </w:rPr>
        <w:t xml:space="preserve">Esimerkki 0.3983</w:t>
      </w:r>
    </w:p>
    <w:p>
      <w:r>
        <w:t xml:space="preserve">[-93.337 -72.3 7.088 -97.302 -89.244 59.431 2.069 2.825 8.662 -77.573]</w:t>
      </w:r>
    </w:p>
    <w:p>
      <w:r>
        <w:rPr>
          <w:b/>
        </w:rPr>
        <w:t xml:space="preserve">Tulos</w:t>
      </w:r>
    </w:p>
    <w:p>
      <w:r>
        <w:t xml:space="preserve">-97.302</w:t>
      </w:r>
    </w:p>
    <w:p>
      <w:r>
        <w:rPr>
          <w:b/>
        </w:rPr>
        <w:t xml:space="preserve">Esimerkki 0.3984</w:t>
      </w:r>
    </w:p>
    <w:p>
      <w:r>
        <w:t xml:space="preserve">[-69.095 -26.267 62.564 98.176 11.577 -18.859 30.192 -84.008 24.181 -4.073]</w:t>
      </w:r>
    </w:p>
    <w:p>
      <w:r>
        <w:rPr>
          <w:b/>
        </w:rPr>
        <w:t xml:space="preserve">Tulos</w:t>
      </w:r>
    </w:p>
    <w:p>
      <w:r>
        <w:t xml:space="preserve">98.176</w:t>
      </w:r>
    </w:p>
    <w:p>
      <w:r>
        <w:rPr>
          <w:b/>
        </w:rPr>
        <w:t xml:space="preserve">Esimerkki 0,3985</w:t>
      </w:r>
    </w:p>
    <w:p>
      <w:r>
        <w:t xml:space="preserve">[ 60.529 -94.023 -53.479 63.524 -84.292 38.295 42.944 55.513]</w:t>
      </w:r>
    </w:p>
    <w:p>
      <w:r>
        <w:rPr>
          <w:b/>
        </w:rPr>
        <w:t xml:space="preserve">Tulos</w:t>
      </w:r>
    </w:p>
    <w:p>
      <w:r>
        <w:t xml:space="preserve">-94.023</w:t>
      </w:r>
    </w:p>
    <w:p>
      <w:r>
        <w:rPr>
          <w:b/>
        </w:rPr>
        <w:t xml:space="preserve">Esimerkki 0.3986</w:t>
      </w:r>
    </w:p>
    <w:p>
      <w:r>
        <w:t xml:space="preserve">[-60.13 0.219 95.868 -39.077 -86.98 21.026 -69.029 17.193 85.557 -47.447]</w:t>
      </w:r>
    </w:p>
    <w:p>
      <w:r>
        <w:rPr>
          <w:b/>
        </w:rPr>
        <w:t xml:space="preserve">Tulos</w:t>
      </w:r>
    </w:p>
    <w:p>
      <w:r>
        <w:t xml:space="preserve">95.868</w:t>
      </w:r>
    </w:p>
    <w:p>
      <w:r>
        <w:rPr>
          <w:b/>
        </w:rPr>
        <w:t xml:space="preserve">Esimerkki 0.3987</w:t>
      </w:r>
    </w:p>
    <w:p>
      <w:r>
        <w:t xml:space="preserve">[-82.73 68.146 84.245 -76.335 -67.781 -13.47 74.47 ]</w:t>
      </w:r>
    </w:p>
    <w:p>
      <w:r>
        <w:rPr>
          <w:b/>
        </w:rPr>
        <w:t xml:space="preserve">Tulos</w:t>
      </w:r>
    </w:p>
    <w:p>
      <w:r>
        <w:t xml:space="preserve">84.245</w:t>
      </w:r>
    </w:p>
    <w:p>
      <w:r>
        <w:rPr>
          <w:b/>
        </w:rPr>
        <w:t xml:space="preserve">Esimerkki 0.3988</w:t>
      </w:r>
    </w:p>
    <w:p>
      <w:r>
        <w:t xml:space="preserve">[69.389 67.894 -7.501 89.797]</w:t>
      </w:r>
    </w:p>
    <w:p>
      <w:r>
        <w:rPr>
          <w:b/>
        </w:rPr>
        <w:t xml:space="preserve">Tulos</w:t>
      </w:r>
    </w:p>
    <w:p>
      <w:r>
        <w:t xml:space="preserve">89.797</w:t>
      </w:r>
    </w:p>
    <w:p>
      <w:r>
        <w:rPr>
          <w:b/>
        </w:rPr>
        <w:t xml:space="preserve">Esimerkki 0.3989</w:t>
      </w:r>
    </w:p>
    <w:p>
      <w:r>
        <w:t xml:space="preserve">[-60.887 -30.06 59.232 -21.423 -83.13 -24.251 98.492 -79.62 -81.144 36.025]</w:t>
      </w:r>
    </w:p>
    <w:p>
      <w:r>
        <w:rPr>
          <w:b/>
        </w:rPr>
        <w:t xml:space="preserve">Tulos</w:t>
      </w:r>
    </w:p>
    <w:p>
      <w:r>
        <w:t xml:space="preserve">98.492</w:t>
      </w:r>
    </w:p>
    <w:p>
      <w:r>
        <w:rPr>
          <w:b/>
        </w:rPr>
        <w:t xml:space="preserve">Esimerkki 0.3990</w:t>
      </w:r>
    </w:p>
    <w:p>
      <w:r>
        <w:t xml:space="preserve">[ 69.986 10.475 70.455 57.536 -3.536 -33.465 -65.687 47.42 -49.298 -56.679]</w:t>
      </w:r>
    </w:p>
    <w:p>
      <w:r>
        <w:rPr>
          <w:b/>
        </w:rPr>
        <w:t xml:space="preserve">Tulos</w:t>
      </w:r>
    </w:p>
    <w:p>
      <w:r>
        <w:t xml:space="preserve">70.455</w:t>
      </w:r>
    </w:p>
    <w:p>
      <w:r>
        <w:rPr>
          <w:b/>
        </w:rPr>
        <w:t xml:space="preserve">Esimerkki 0.3991</w:t>
      </w:r>
    </w:p>
    <w:p>
      <w:r>
        <w:t xml:space="preserve">[-92.34 65.153 24.052 79.445 39.694 90.56 -3.727 84.653 65.804]</w:t>
      </w:r>
    </w:p>
    <w:p>
      <w:r>
        <w:rPr>
          <w:b/>
        </w:rPr>
        <w:t xml:space="preserve">Tulos</w:t>
      </w:r>
    </w:p>
    <w:p>
      <w:r>
        <w:t xml:space="preserve">-92.34</w:t>
      </w:r>
    </w:p>
    <w:p>
      <w:r>
        <w:rPr>
          <w:b/>
        </w:rPr>
        <w:t xml:space="preserve">Esimerkki 0.3992</w:t>
      </w:r>
    </w:p>
    <w:p>
      <w:r>
        <w:t xml:space="preserve">[-75.42 -25.776]</w:t>
      </w:r>
    </w:p>
    <w:p>
      <w:r>
        <w:rPr>
          <w:b/>
        </w:rPr>
        <w:t xml:space="preserve">Tulos</w:t>
      </w:r>
    </w:p>
    <w:p>
      <w:r>
        <w:t xml:space="preserve">-75.42</w:t>
      </w:r>
    </w:p>
    <w:p>
      <w:r>
        <w:rPr>
          <w:b/>
        </w:rPr>
        <w:t xml:space="preserve">Esimerkki 0.3993</w:t>
      </w:r>
    </w:p>
    <w:p>
      <w:r>
        <w:t xml:space="preserve">[ 14.526 14.846 91.458 34.776 -99.348 -63.142 -45.993 -50.398 -14.359 -44.703]</w:t>
      </w:r>
    </w:p>
    <w:p>
      <w:r>
        <w:rPr>
          <w:b/>
        </w:rPr>
        <w:t xml:space="preserve">Tulos</w:t>
      </w:r>
    </w:p>
    <w:p>
      <w:r>
        <w:t xml:space="preserve">-99.348</w:t>
      </w:r>
    </w:p>
    <w:p>
      <w:r>
        <w:rPr>
          <w:b/>
        </w:rPr>
        <w:t xml:space="preserve">Esimerkki 0.3994</w:t>
      </w:r>
    </w:p>
    <w:p>
      <w:r>
        <w:t xml:space="preserve">[ 80.623 45.248 75.055 -14.808 -9.586 16.538]</w:t>
      </w:r>
    </w:p>
    <w:p>
      <w:r>
        <w:rPr>
          <w:b/>
        </w:rPr>
        <w:t xml:space="preserve">Tulos</w:t>
      </w:r>
    </w:p>
    <w:p>
      <w:r>
        <w:t xml:space="preserve">80.623</w:t>
      </w:r>
    </w:p>
    <w:p>
      <w:r>
        <w:rPr>
          <w:b/>
        </w:rPr>
        <w:t xml:space="preserve">Esimerkki 0,3995</w:t>
      </w:r>
    </w:p>
    <w:p>
      <w:r>
        <w:t xml:space="preserve">[ 72.071 -30.98 94.407 51.769 -13.109 11.488 -16.137 29.668 70.46 ]</w:t>
      </w:r>
    </w:p>
    <w:p>
      <w:r>
        <w:rPr>
          <w:b/>
        </w:rPr>
        <w:t xml:space="preserve">Tulos</w:t>
      </w:r>
    </w:p>
    <w:p>
      <w:r>
        <w:t xml:space="preserve">94.407</w:t>
      </w:r>
    </w:p>
    <w:p>
      <w:r>
        <w:rPr>
          <w:b/>
        </w:rPr>
        <w:t xml:space="preserve">Esimerkki 0,3996</w:t>
      </w:r>
    </w:p>
    <w:p>
      <w:r>
        <w:t xml:space="preserve">[-65.277 -18.975 72.934 20.05 85.855 -77.864]</w:t>
      </w:r>
    </w:p>
    <w:p>
      <w:r>
        <w:rPr>
          <w:b/>
        </w:rPr>
        <w:t xml:space="preserve">Tulos</w:t>
      </w:r>
    </w:p>
    <w:p>
      <w:r>
        <w:t xml:space="preserve">85.855</w:t>
      </w:r>
    </w:p>
    <w:p>
      <w:r>
        <w:rPr>
          <w:b/>
        </w:rPr>
        <w:t xml:space="preserve">Esimerkki 0.3997</w:t>
      </w:r>
    </w:p>
    <w:p>
      <w:r>
        <w:t xml:space="preserve">[-24.996 70.442 -58.059 85.13 59.908 -23.757 -86.803]</w:t>
      </w:r>
    </w:p>
    <w:p>
      <w:r>
        <w:rPr>
          <w:b/>
        </w:rPr>
        <w:t xml:space="preserve">Tulos</w:t>
      </w:r>
    </w:p>
    <w:p>
      <w:r>
        <w:t xml:space="preserve">-86.803</w:t>
      </w:r>
    </w:p>
    <w:p>
      <w:r>
        <w:rPr>
          <w:b/>
        </w:rPr>
        <w:t xml:space="preserve">Esimerkki 0.3998</w:t>
      </w:r>
    </w:p>
    <w:p>
      <w:r>
        <w:t xml:space="preserve">[16.084 52.812 86.806 9.789]</w:t>
      </w:r>
    </w:p>
    <w:p>
      <w:r>
        <w:rPr>
          <w:b/>
        </w:rPr>
        <w:t xml:space="preserve">Tulos</w:t>
      </w:r>
    </w:p>
    <w:p>
      <w:r>
        <w:t xml:space="preserve">86.806</w:t>
      </w:r>
    </w:p>
    <w:p>
      <w:r>
        <w:rPr>
          <w:b/>
        </w:rPr>
        <w:t xml:space="preserve">Esimerkki 0,3999</w:t>
      </w:r>
    </w:p>
    <w:p>
      <w:r>
        <w:t xml:space="preserve">[-36.841 -33.66 8.833 -2.33 -49.309]</w:t>
      </w:r>
    </w:p>
    <w:p>
      <w:r>
        <w:rPr>
          <w:b/>
        </w:rPr>
        <w:t xml:space="preserve">Tulos</w:t>
      </w:r>
    </w:p>
    <w:p>
      <w:r>
        <w:t xml:space="preserve">-49.309</w:t>
      </w:r>
    </w:p>
    <w:p>
      <w:r>
        <w:rPr>
          <w:b/>
        </w:rPr>
        <w:t xml:space="preserve">Esimerkki 0.4000</w:t>
      </w:r>
    </w:p>
    <w:p>
      <w:r>
        <w:t xml:space="preserve">[ 18.549 -35.858 5.614 -11.597 75.271 -48.043 -16.33 61.9 -1.244 -48.366]</w:t>
      </w:r>
    </w:p>
    <w:p>
      <w:r>
        <w:rPr>
          <w:b/>
        </w:rPr>
        <w:t xml:space="preserve">Tulos</w:t>
      </w:r>
    </w:p>
    <w:p>
      <w:r>
        <w:t xml:space="preserve">75.271</w:t>
      </w:r>
    </w:p>
    <w:p>
      <w:r>
        <w:rPr>
          <w:b/>
        </w:rPr>
        <w:t xml:space="preserve">Esimerkki 0.4001</w:t>
      </w:r>
    </w:p>
    <w:p>
      <w:r>
        <w:t xml:space="preserve">[-86.604 86.615 80.267]</w:t>
      </w:r>
    </w:p>
    <w:p>
      <w:r>
        <w:rPr>
          <w:b/>
        </w:rPr>
        <w:t xml:space="preserve">Tulos</w:t>
      </w:r>
    </w:p>
    <w:p>
      <w:r>
        <w:t xml:space="preserve">86.615</w:t>
      </w:r>
    </w:p>
    <w:p>
      <w:r>
        <w:rPr>
          <w:b/>
        </w:rPr>
        <w:t xml:space="preserve">Esimerkki 0.4002</w:t>
      </w:r>
    </w:p>
    <w:p>
      <w:r>
        <w:t xml:space="preserve">[ 34.967 50.18 98.389 -0.657 -57.075 76.492 77.044 41.177]</w:t>
      </w:r>
    </w:p>
    <w:p>
      <w:r>
        <w:rPr>
          <w:b/>
        </w:rPr>
        <w:t xml:space="preserve">Tulos</w:t>
      </w:r>
    </w:p>
    <w:p>
      <w:r>
        <w:t xml:space="preserve">98.389</w:t>
      </w:r>
    </w:p>
    <w:p>
      <w:r>
        <w:rPr>
          <w:b/>
        </w:rPr>
        <w:t xml:space="preserve">Esimerkki 0.4003</w:t>
      </w:r>
    </w:p>
    <w:p>
      <w:r>
        <w:t xml:space="preserve">[-74.206 57.116]</w:t>
      </w:r>
    </w:p>
    <w:p>
      <w:r>
        <w:rPr>
          <w:b/>
        </w:rPr>
        <w:t xml:space="preserve">Tulos</w:t>
      </w:r>
    </w:p>
    <w:p>
      <w:r>
        <w:t xml:space="preserve">-74.206</w:t>
      </w:r>
    </w:p>
    <w:p>
      <w:r>
        <w:rPr>
          <w:b/>
        </w:rPr>
        <w:t xml:space="preserve">Esimerkki 0.4004</w:t>
      </w:r>
    </w:p>
    <w:p>
      <w:r>
        <w:t xml:space="preserve">[ 64.754 -85.244 83.212 79.449 -35.766]</w:t>
      </w:r>
    </w:p>
    <w:p>
      <w:r>
        <w:rPr>
          <w:b/>
        </w:rPr>
        <w:t xml:space="preserve">Tulos</w:t>
      </w:r>
    </w:p>
    <w:p>
      <w:r>
        <w:t xml:space="preserve">-85.244</w:t>
      </w:r>
    </w:p>
    <w:p>
      <w:r>
        <w:rPr>
          <w:b/>
        </w:rPr>
        <w:t xml:space="preserve">Esimerkki 0.4005</w:t>
      </w:r>
    </w:p>
    <w:p>
      <w:r>
        <w:t xml:space="preserve">[21.988 50.78 ]</w:t>
      </w:r>
    </w:p>
    <w:p>
      <w:r>
        <w:rPr>
          <w:b/>
        </w:rPr>
        <w:t xml:space="preserve">Tulos</w:t>
      </w:r>
    </w:p>
    <w:p>
      <w:r>
        <w:t xml:space="preserve">50.78</w:t>
      </w:r>
    </w:p>
    <w:p>
      <w:r>
        <w:rPr>
          <w:b/>
        </w:rPr>
        <w:t xml:space="preserve">Esimerkki 0.4006</w:t>
      </w:r>
    </w:p>
    <w:p>
      <w:r>
        <w:t xml:space="preserve">[-66.856 46.638 -96.737 16.482 48.845]</w:t>
      </w:r>
    </w:p>
    <w:p>
      <w:r>
        <w:rPr>
          <w:b/>
        </w:rPr>
        <w:t xml:space="preserve">Tulos</w:t>
      </w:r>
    </w:p>
    <w:p>
      <w:r>
        <w:t xml:space="preserve">-96.737</w:t>
      </w:r>
    </w:p>
    <w:p>
      <w:r>
        <w:rPr>
          <w:b/>
        </w:rPr>
        <w:t xml:space="preserve">Esimerkki 0.4007</w:t>
      </w:r>
    </w:p>
    <w:p>
      <w:r>
        <w:t xml:space="preserve">[ 58.926 -54.547 90.574 -90.457]</w:t>
      </w:r>
    </w:p>
    <w:p>
      <w:r>
        <w:rPr>
          <w:b/>
        </w:rPr>
        <w:t xml:space="preserve">Tulos</w:t>
      </w:r>
    </w:p>
    <w:p>
      <w:r>
        <w:t xml:space="preserve">90.574</w:t>
      </w:r>
    </w:p>
    <w:p>
      <w:r>
        <w:rPr>
          <w:b/>
        </w:rPr>
        <w:t xml:space="preserve">Esimerkki 0.4008</w:t>
      </w:r>
    </w:p>
    <w:p>
      <w:r>
        <w:t xml:space="preserve">[ 13.962 -60.715 -66.114 -57.769 -56.237 -6.509 66.302 31.112 13.423 45.23 ]</w:t>
      </w:r>
    </w:p>
    <w:p>
      <w:r>
        <w:rPr>
          <w:b/>
        </w:rPr>
        <w:t xml:space="preserve">Tulos</w:t>
      </w:r>
    </w:p>
    <w:p>
      <w:r>
        <w:t xml:space="preserve">66.302</w:t>
      </w:r>
    </w:p>
    <w:p>
      <w:r>
        <w:rPr>
          <w:b/>
        </w:rPr>
        <w:t xml:space="preserve">Esimerkki 0.4009</w:t>
      </w:r>
    </w:p>
    <w:p>
      <w:r>
        <w:t xml:space="preserve">[ 60.448 -85.195 -86.21 13.361 22.553 83.026 99.523 -25.028]</w:t>
      </w:r>
    </w:p>
    <w:p>
      <w:r>
        <w:rPr>
          <w:b/>
        </w:rPr>
        <w:t xml:space="preserve">Tulos</w:t>
      </w:r>
    </w:p>
    <w:p>
      <w:r>
        <w:t xml:space="preserve">99.523</w:t>
      </w:r>
    </w:p>
    <w:p>
      <w:r>
        <w:rPr>
          <w:b/>
        </w:rPr>
        <w:t xml:space="preserve">Esimerkki 0.4010</w:t>
      </w:r>
    </w:p>
    <w:p>
      <w:r>
        <w:t xml:space="preserve">[-76.905 -26.44 ]</w:t>
      </w:r>
    </w:p>
    <w:p>
      <w:r>
        <w:rPr>
          <w:b/>
        </w:rPr>
        <w:t xml:space="preserve">Tulos</w:t>
      </w:r>
    </w:p>
    <w:p>
      <w:r>
        <w:t xml:space="preserve">-76.905</w:t>
      </w:r>
    </w:p>
    <w:p>
      <w:r>
        <w:rPr>
          <w:b/>
        </w:rPr>
        <w:t xml:space="preserve">Esimerkki 0.4011</w:t>
      </w:r>
    </w:p>
    <w:p>
      <w:r>
        <w:t xml:space="preserve">[ 29.384 58.022 -61.022 -73.815]</w:t>
      </w:r>
    </w:p>
    <w:p>
      <w:r>
        <w:rPr>
          <w:b/>
        </w:rPr>
        <w:t xml:space="preserve">Tulos</w:t>
      </w:r>
    </w:p>
    <w:p>
      <w:r>
        <w:t xml:space="preserve">-73.815</w:t>
      </w:r>
    </w:p>
    <w:p>
      <w:r>
        <w:rPr>
          <w:b/>
        </w:rPr>
        <w:t xml:space="preserve">Esimerkki 0.4012</w:t>
      </w:r>
    </w:p>
    <w:p>
      <w:r>
        <w:t xml:space="preserve">[ 24.075 70.329 -50.727 -30.617 -32.086 -28.247 37.329 -25.305]</w:t>
      </w:r>
    </w:p>
    <w:p>
      <w:r>
        <w:rPr>
          <w:b/>
        </w:rPr>
        <w:t xml:space="preserve">Tulos</w:t>
      </w:r>
    </w:p>
    <w:p>
      <w:r>
        <w:t xml:space="preserve">70.329</w:t>
      </w:r>
    </w:p>
    <w:p>
      <w:r>
        <w:rPr>
          <w:b/>
        </w:rPr>
        <w:t xml:space="preserve">Esimerkki 0.4013</w:t>
      </w:r>
    </w:p>
    <w:p>
      <w:r>
        <w:t xml:space="preserve">[ 62.566 62.403 20.276 -75.61 -68.122]</w:t>
      </w:r>
    </w:p>
    <w:p>
      <w:r>
        <w:rPr>
          <w:b/>
        </w:rPr>
        <w:t xml:space="preserve">Tulos</w:t>
      </w:r>
    </w:p>
    <w:p>
      <w:r>
        <w:t xml:space="preserve">-75.61</w:t>
      </w:r>
    </w:p>
    <w:p>
      <w:r>
        <w:rPr>
          <w:b/>
        </w:rPr>
        <w:t xml:space="preserve">Esimerkki 0.4014</w:t>
      </w:r>
    </w:p>
    <w:p>
      <w:r>
        <w:t xml:space="preserve">[68.876 87.756 74.45 46.935 5.932 -8.806]</w:t>
      </w:r>
    </w:p>
    <w:p>
      <w:r>
        <w:rPr>
          <w:b/>
        </w:rPr>
        <w:t xml:space="preserve">Tulos</w:t>
      </w:r>
    </w:p>
    <w:p>
      <w:r>
        <w:t xml:space="preserve">87.756</w:t>
      </w:r>
    </w:p>
    <w:p>
      <w:r>
        <w:rPr>
          <w:b/>
        </w:rPr>
        <w:t xml:space="preserve">Esimerkki 0,4015</w:t>
      </w:r>
    </w:p>
    <w:p>
      <w:r>
        <w:t xml:space="preserve">[ 84.009 35.934 37.309 51.896 94.836 -79.528 84.654 -20.893 -78.019 71.283]</w:t>
      </w:r>
    </w:p>
    <w:p>
      <w:r>
        <w:rPr>
          <w:b/>
        </w:rPr>
        <w:t xml:space="preserve">Tulos</w:t>
      </w:r>
    </w:p>
    <w:p>
      <w:r>
        <w:t xml:space="preserve">94.836</w:t>
      </w:r>
    </w:p>
    <w:p>
      <w:r>
        <w:rPr>
          <w:b/>
        </w:rPr>
        <w:t xml:space="preserve">Esimerkki 0.4016</w:t>
      </w:r>
    </w:p>
    <w:p>
      <w:r>
        <w:t xml:space="preserve">[-68.139 -36.913 9.07 ]</w:t>
      </w:r>
    </w:p>
    <w:p>
      <w:r>
        <w:rPr>
          <w:b/>
        </w:rPr>
        <w:t xml:space="preserve">Tulos</w:t>
      </w:r>
    </w:p>
    <w:p>
      <w:r>
        <w:t xml:space="preserve">-68.139</w:t>
      </w:r>
    </w:p>
    <w:p>
      <w:r>
        <w:rPr>
          <w:b/>
        </w:rPr>
        <w:t xml:space="preserve">Esimerkki 0.4017</w:t>
      </w:r>
    </w:p>
    <w:p>
      <w:r>
        <w:t xml:space="preserve">[ 83.894 9.846 -3.006 37.131 -18.831 -68.019 98.936 -29.33 -22.072]</w:t>
      </w:r>
    </w:p>
    <w:p>
      <w:r>
        <w:rPr>
          <w:b/>
        </w:rPr>
        <w:t xml:space="preserve">Tulos</w:t>
      </w:r>
    </w:p>
    <w:p>
      <w:r>
        <w:t xml:space="preserve">98.936</w:t>
      </w:r>
    </w:p>
    <w:p>
      <w:r>
        <w:rPr>
          <w:b/>
        </w:rPr>
        <w:t xml:space="preserve">Esimerkki 0.4018</w:t>
      </w:r>
    </w:p>
    <w:p>
      <w:r>
        <w:t xml:space="preserve">[ 92.796 11.573 45.709 -81.553]</w:t>
      </w:r>
    </w:p>
    <w:p>
      <w:r>
        <w:rPr>
          <w:b/>
        </w:rPr>
        <w:t xml:space="preserve">Tulos</w:t>
      </w:r>
    </w:p>
    <w:p>
      <w:r>
        <w:t xml:space="preserve">92.796</w:t>
      </w:r>
    </w:p>
    <w:p>
      <w:r>
        <w:rPr>
          <w:b/>
        </w:rPr>
        <w:t xml:space="preserve">Esimerkki 0.4019</w:t>
      </w:r>
    </w:p>
    <w:p>
      <w:r>
        <w:t xml:space="preserve">[ 14.688 13.734 -99.01 90.217 2.94 -44.893 -58.94 ]</w:t>
      </w:r>
    </w:p>
    <w:p>
      <w:r>
        <w:rPr>
          <w:b/>
        </w:rPr>
        <w:t xml:space="preserve">Tulos</w:t>
      </w:r>
    </w:p>
    <w:p>
      <w:r>
        <w:t xml:space="preserve">-99.01</w:t>
      </w:r>
    </w:p>
    <w:p>
      <w:r>
        <w:rPr>
          <w:b/>
        </w:rPr>
        <w:t xml:space="preserve">Esimerkki 0.4020</w:t>
      </w:r>
    </w:p>
    <w:p>
      <w:r>
        <w:t xml:space="preserve">[-96.54 31.293 12.478 -72.388 -30.193 92.04 32.292 -79.393 -16.717 -53.358]</w:t>
      </w:r>
    </w:p>
    <w:p>
      <w:r>
        <w:rPr>
          <w:b/>
        </w:rPr>
        <w:t xml:space="preserve">Tulos</w:t>
      </w:r>
    </w:p>
    <w:p>
      <w:r>
        <w:t xml:space="preserve">-96.54</w:t>
      </w:r>
    </w:p>
    <w:p>
      <w:r>
        <w:rPr>
          <w:b/>
        </w:rPr>
        <w:t xml:space="preserve">Esimerkki 0.4021</w:t>
      </w:r>
    </w:p>
    <w:p>
      <w:r>
        <w:t xml:space="preserve">[ 25.554 46.56 -36.531 47.183 -51.616 -56.897 67.27 97.21 -55.062]</w:t>
      </w:r>
    </w:p>
    <w:p>
      <w:r>
        <w:rPr>
          <w:b/>
        </w:rPr>
        <w:t xml:space="preserve">Tulos</w:t>
      </w:r>
    </w:p>
    <w:p>
      <w:r>
        <w:t xml:space="preserve">97.21</w:t>
      </w:r>
    </w:p>
    <w:p>
      <w:r>
        <w:rPr>
          <w:b/>
        </w:rPr>
        <w:t xml:space="preserve">Esimerkki 0.4022</w:t>
      </w:r>
    </w:p>
    <w:p>
      <w:r>
        <w:t xml:space="preserve">[ 49.729 -25.873 -29.995 -3.031 -71.884 19.69 34.783 -43.579 38.198 -85.967]</w:t>
      </w:r>
    </w:p>
    <w:p>
      <w:r>
        <w:rPr>
          <w:b/>
        </w:rPr>
        <w:t xml:space="preserve">Tulos</w:t>
      </w:r>
    </w:p>
    <w:p>
      <w:r>
        <w:t xml:space="preserve">-85.967</w:t>
      </w:r>
    </w:p>
    <w:p>
      <w:r>
        <w:rPr>
          <w:b/>
        </w:rPr>
        <w:t xml:space="preserve">Esimerkki 0.4023</w:t>
      </w:r>
    </w:p>
    <w:p>
      <w:r>
        <w:t xml:space="preserve">[-46.896 -95.844 -13.548 47.721 -67.999]</w:t>
      </w:r>
    </w:p>
    <w:p>
      <w:r>
        <w:rPr>
          <w:b/>
        </w:rPr>
        <w:t xml:space="preserve">Tulos</w:t>
      </w:r>
    </w:p>
    <w:p>
      <w:r>
        <w:t xml:space="preserve">-95.844</w:t>
      </w:r>
    </w:p>
    <w:p>
      <w:r>
        <w:rPr>
          <w:b/>
        </w:rPr>
        <w:t xml:space="preserve">Esimerkki 0.4024</w:t>
      </w:r>
    </w:p>
    <w:p>
      <w:r>
        <w:t xml:space="preserve">[-23.981 -68.086 61.546 96.892 70.352 -3.326 -99.025 -97.984 2.849 -38.929]</w:t>
      </w:r>
    </w:p>
    <w:p>
      <w:r>
        <w:rPr>
          <w:b/>
        </w:rPr>
        <w:t xml:space="preserve">Tulos</w:t>
      </w:r>
    </w:p>
    <w:p>
      <w:r>
        <w:t xml:space="preserve">-99.025</w:t>
      </w:r>
    </w:p>
    <w:p>
      <w:r>
        <w:rPr>
          <w:b/>
        </w:rPr>
        <w:t xml:space="preserve">Esimerkki 0,4025</w:t>
      </w:r>
    </w:p>
    <w:p>
      <w:r>
        <w:t xml:space="preserve">[-17.11 1.519 -54.807 51.349 37.013 -30.987 -97.099 -25.046 86.456]</w:t>
      </w:r>
    </w:p>
    <w:p>
      <w:r>
        <w:rPr>
          <w:b/>
        </w:rPr>
        <w:t xml:space="preserve">Tulos</w:t>
      </w:r>
    </w:p>
    <w:p>
      <w:r>
        <w:t xml:space="preserve">-97.099</w:t>
      </w:r>
    </w:p>
    <w:p>
      <w:r>
        <w:rPr>
          <w:b/>
        </w:rPr>
        <w:t xml:space="preserve">Esimerkki 0.4026</w:t>
      </w:r>
    </w:p>
    <w:p>
      <w:r>
        <w:t xml:space="preserve">[-52.086 99.622 -84.774 59.412]</w:t>
      </w:r>
    </w:p>
    <w:p>
      <w:r>
        <w:rPr>
          <w:b/>
        </w:rPr>
        <w:t xml:space="preserve">Tulos</w:t>
      </w:r>
    </w:p>
    <w:p>
      <w:r>
        <w:t xml:space="preserve">99.622</w:t>
      </w:r>
    </w:p>
    <w:p>
      <w:r>
        <w:rPr>
          <w:b/>
        </w:rPr>
        <w:t xml:space="preserve">Esimerkki 0.4027</w:t>
      </w:r>
    </w:p>
    <w:p>
      <w:r>
        <w:t xml:space="preserve">[-73.661 -76.202 -85.79 18.561 48.451]</w:t>
      </w:r>
    </w:p>
    <w:p>
      <w:r>
        <w:rPr>
          <w:b/>
        </w:rPr>
        <w:t xml:space="preserve">Tulos</w:t>
      </w:r>
    </w:p>
    <w:p>
      <w:r>
        <w:t xml:space="preserve">-85.79</w:t>
      </w:r>
    </w:p>
    <w:p>
      <w:r>
        <w:rPr>
          <w:b/>
        </w:rPr>
        <w:t xml:space="preserve">Esimerkki 0.4028</w:t>
      </w:r>
    </w:p>
    <w:p>
      <w:r>
        <w:t xml:space="preserve">[-28.373 -99.975 64.065 -95.986 25.645 -65.356 31.86 -23.399 57.011]</w:t>
      </w:r>
    </w:p>
    <w:p>
      <w:r>
        <w:rPr>
          <w:b/>
        </w:rPr>
        <w:t xml:space="preserve">Tulos</w:t>
      </w:r>
    </w:p>
    <w:p>
      <w:r>
        <w:t xml:space="preserve">-99.975</w:t>
      </w:r>
    </w:p>
    <w:p>
      <w:r>
        <w:rPr>
          <w:b/>
        </w:rPr>
        <w:t xml:space="preserve">Esimerkki 0.4029</w:t>
      </w:r>
    </w:p>
    <w:p>
      <w:r>
        <w:t xml:space="preserve">[ 10.692 32.653 9.747 22.084 -29.952 -58.563 57.908 98.374 -52.513]</w:t>
      </w:r>
    </w:p>
    <w:p>
      <w:r>
        <w:rPr>
          <w:b/>
        </w:rPr>
        <w:t xml:space="preserve">Tulos</w:t>
      </w:r>
    </w:p>
    <w:p>
      <w:r>
        <w:t xml:space="preserve">98.374</w:t>
      </w:r>
    </w:p>
    <w:p>
      <w:r>
        <w:rPr>
          <w:b/>
        </w:rPr>
        <w:t xml:space="preserve">Esimerkki 0.4030</w:t>
      </w:r>
    </w:p>
    <w:p>
      <w:r>
        <w:t xml:space="preserve">[-69.577 43.825 93.156 -49.153 23.558 97.382 -39.892 41.236]</w:t>
      </w:r>
    </w:p>
    <w:p>
      <w:r>
        <w:rPr>
          <w:b/>
        </w:rPr>
        <w:t xml:space="preserve">Tulos</w:t>
      </w:r>
    </w:p>
    <w:p>
      <w:r>
        <w:t xml:space="preserve">97.382</w:t>
      </w:r>
    </w:p>
    <w:p>
      <w:r>
        <w:rPr>
          <w:b/>
        </w:rPr>
        <w:t xml:space="preserve">Esimerkki 0,4031</w:t>
      </w:r>
    </w:p>
    <w:p>
      <w:r>
        <w:t xml:space="preserve">[ 50.967 -49.952]</w:t>
      </w:r>
    </w:p>
    <w:p>
      <w:r>
        <w:rPr>
          <w:b/>
        </w:rPr>
        <w:t xml:space="preserve">Tulos</w:t>
      </w:r>
    </w:p>
    <w:p>
      <w:r>
        <w:t xml:space="preserve">50.967</w:t>
      </w:r>
    </w:p>
    <w:p>
      <w:r>
        <w:rPr>
          <w:b/>
        </w:rPr>
        <w:t xml:space="preserve">Esimerkki 0.4032</w:t>
      </w:r>
    </w:p>
    <w:p>
      <w:r>
        <w:t xml:space="preserve">[-51.132 -91.276 42.944 -70.892 -46.437 97.396 -67.327 89.945]</w:t>
      </w:r>
    </w:p>
    <w:p>
      <w:r>
        <w:rPr>
          <w:b/>
        </w:rPr>
        <w:t xml:space="preserve">Tulos</w:t>
      </w:r>
    </w:p>
    <w:p>
      <w:r>
        <w:t xml:space="preserve">97.396</w:t>
      </w:r>
    </w:p>
    <w:p>
      <w:r>
        <w:rPr>
          <w:b/>
        </w:rPr>
        <w:t xml:space="preserve">Esimerkki 0,4033</w:t>
      </w:r>
    </w:p>
    <w:p>
      <w:r>
        <w:t xml:space="preserve">[-69.328 22.108 -87.737 33.663 96.424 -2.424]</w:t>
      </w:r>
    </w:p>
    <w:p>
      <w:r>
        <w:rPr>
          <w:b/>
        </w:rPr>
        <w:t xml:space="preserve">Tulos</w:t>
      </w:r>
    </w:p>
    <w:p>
      <w:r>
        <w:t xml:space="preserve">96.424</w:t>
      </w:r>
    </w:p>
    <w:p>
      <w:r>
        <w:rPr>
          <w:b/>
        </w:rPr>
        <w:t xml:space="preserve">Esimerkki 0,4034</w:t>
      </w:r>
    </w:p>
    <w:p>
      <w:r>
        <w:t xml:space="preserve">[-33.316 20.602 -60.675 92.027 -97.103 19.121 97.063]</w:t>
      </w:r>
    </w:p>
    <w:p>
      <w:r>
        <w:rPr>
          <w:b/>
        </w:rPr>
        <w:t xml:space="preserve">Tulos</w:t>
      </w:r>
    </w:p>
    <w:p>
      <w:r>
        <w:t xml:space="preserve">-97.103</w:t>
      </w:r>
    </w:p>
    <w:p>
      <w:r>
        <w:rPr>
          <w:b/>
        </w:rPr>
        <w:t xml:space="preserve">Esimerkki 0,4035</w:t>
      </w:r>
    </w:p>
    <w:p>
      <w:r>
        <w:t xml:space="preserve">[-35.89 -10.677 -74.301]</w:t>
      </w:r>
    </w:p>
    <w:p>
      <w:r>
        <w:rPr>
          <w:b/>
        </w:rPr>
        <w:t xml:space="preserve">Tulos</w:t>
      </w:r>
    </w:p>
    <w:p>
      <w:r>
        <w:t xml:space="preserve">-74.301</w:t>
      </w:r>
    </w:p>
    <w:p>
      <w:r>
        <w:rPr>
          <w:b/>
        </w:rPr>
        <w:t xml:space="preserve">Esimerkki 0.4036</w:t>
      </w:r>
    </w:p>
    <w:p>
      <w:r>
        <w:t xml:space="preserve">[ 11.359 64.514 -63.198 74.316 94.292]</w:t>
      </w:r>
    </w:p>
    <w:p>
      <w:r>
        <w:rPr>
          <w:b/>
        </w:rPr>
        <w:t xml:space="preserve">Tulos</w:t>
      </w:r>
    </w:p>
    <w:p>
      <w:r>
        <w:t xml:space="preserve">94.292</w:t>
      </w:r>
    </w:p>
    <w:p>
      <w:r>
        <w:rPr>
          <w:b/>
        </w:rPr>
        <w:t xml:space="preserve">Esimerkki 0.4037</w:t>
      </w:r>
    </w:p>
    <w:p>
      <w:r>
        <w:t xml:space="preserve">[25.228 32.178]</w:t>
      </w:r>
    </w:p>
    <w:p>
      <w:r>
        <w:rPr>
          <w:b/>
        </w:rPr>
        <w:t xml:space="preserve">Tulos</w:t>
      </w:r>
    </w:p>
    <w:p>
      <w:r>
        <w:t xml:space="preserve">32.178</w:t>
      </w:r>
    </w:p>
    <w:p>
      <w:r>
        <w:rPr>
          <w:b/>
        </w:rPr>
        <w:t xml:space="preserve">Esimerkki 0.4038</w:t>
      </w:r>
    </w:p>
    <w:p>
      <w:r>
        <w:t xml:space="preserve">[ 76.259 -34.409]</w:t>
      </w:r>
    </w:p>
    <w:p>
      <w:r>
        <w:rPr>
          <w:b/>
        </w:rPr>
        <w:t xml:space="preserve">Tulos</w:t>
      </w:r>
    </w:p>
    <w:p>
      <w:r>
        <w:t xml:space="preserve">76.259</w:t>
      </w:r>
    </w:p>
    <w:p>
      <w:r>
        <w:rPr>
          <w:b/>
        </w:rPr>
        <w:t xml:space="preserve">Esimerkki 0.4039</w:t>
      </w:r>
    </w:p>
    <w:p>
      <w:r>
        <w:t xml:space="preserve">[-45.299 4.7 4.892]</w:t>
      </w:r>
    </w:p>
    <w:p>
      <w:r>
        <w:rPr>
          <w:b/>
        </w:rPr>
        <w:t xml:space="preserve">Tulos</w:t>
      </w:r>
    </w:p>
    <w:p>
      <w:r>
        <w:t xml:space="preserve">-45.299</w:t>
      </w:r>
    </w:p>
    <w:p>
      <w:r>
        <w:rPr>
          <w:b/>
        </w:rPr>
        <w:t xml:space="preserve">Esimerkki 0.4040</w:t>
      </w:r>
    </w:p>
    <w:p>
      <w:r>
        <w:t xml:space="preserve">[-24.769 40.72 11.646]</w:t>
      </w:r>
    </w:p>
    <w:p>
      <w:r>
        <w:rPr>
          <w:b/>
        </w:rPr>
        <w:t xml:space="preserve">Tulos</w:t>
      </w:r>
    </w:p>
    <w:p>
      <w:r>
        <w:t xml:space="preserve">40.72</w:t>
      </w:r>
    </w:p>
    <w:p>
      <w:r>
        <w:rPr>
          <w:b/>
        </w:rPr>
        <w:t xml:space="preserve">Esimerkki 0.4041</w:t>
      </w:r>
    </w:p>
    <w:p>
      <w:r>
        <w:t xml:space="preserve">[ 49.386 -91.152 86.751 -17.557 61.387 28.64 96.569 88.559 -33.137 -93.042]</w:t>
      </w:r>
    </w:p>
    <w:p>
      <w:r>
        <w:rPr>
          <w:b/>
        </w:rPr>
        <w:t xml:space="preserve">Tulos</w:t>
      </w:r>
    </w:p>
    <w:p>
      <w:r>
        <w:t xml:space="preserve">96.569</w:t>
      </w:r>
    </w:p>
    <w:p>
      <w:r>
        <w:rPr>
          <w:b/>
        </w:rPr>
        <w:t xml:space="preserve">Esimerkki 0.4042</w:t>
      </w:r>
    </w:p>
    <w:p>
      <w:r>
        <w:t xml:space="preserve">[ 86.788 89.311 -43.152 -94.167 -18.09 87.506 19.19 ]</w:t>
      </w:r>
    </w:p>
    <w:p>
      <w:r>
        <w:rPr>
          <w:b/>
        </w:rPr>
        <w:t xml:space="preserve">Tulos</w:t>
      </w:r>
    </w:p>
    <w:p>
      <w:r>
        <w:t xml:space="preserve">-94.167</w:t>
      </w:r>
    </w:p>
    <w:p>
      <w:r>
        <w:rPr>
          <w:b/>
        </w:rPr>
        <w:t xml:space="preserve">Esimerkki 0.4043</w:t>
      </w:r>
    </w:p>
    <w:p>
      <w:r>
        <w:t xml:space="preserve">[ 40.478 41.756 -4.797 68.303 14.338 -71.448 44.976]</w:t>
      </w:r>
    </w:p>
    <w:p>
      <w:r>
        <w:rPr>
          <w:b/>
        </w:rPr>
        <w:t xml:space="preserve">Tulos</w:t>
      </w:r>
    </w:p>
    <w:p>
      <w:r>
        <w:t xml:space="preserve">-71.448</w:t>
      </w:r>
    </w:p>
    <w:p>
      <w:r>
        <w:rPr>
          <w:b/>
        </w:rPr>
        <w:t xml:space="preserve">Esimerkki 0.4044</w:t>
      </w:r>
    </w:p>
    <w:p>
      <w:r>
        <w:t xml:space="preserve">[-74.223 46.604 21.506 87.243 9.428 25.83 -15.151 90.302 55.705 -72.808]</w:t>
      </w:r>
    </w:p>
    <w:p>
      <w:r>
        <w:rPr>
          <w:b/>
        </w:rPr>
        <w:t xml:space="preserve">Tulos</w:t>
      </w:r>
    </w:p>
    <w:p>
      <w:r>
        <w:t xml:space="preserve">90.302</w:t>
      </w:r>
    </w:p>
    <w:p>
      <w:r>
        <w:rPr>
          <w:b/>
        </w:rPr>
        <w:t xml:space="preserve">Esimerkki 0.4045</w:t>
      </w:r>
    </w:p>
    <w:p>
      <w:r>
        <w:t xml:space="preserve">[ 86.609 -26.278 33.657]</w:t>
      </w:r>
    </w:p>
    <w:p>
      <w:r>
        <w:rPr>
          <w:b/>
        </w:rPr>
        <w:t xml:space="preserve">Tulos</w:t>
      </w:r>
    </w:p>
    <w:p>
      <w:r>
        <w:t xml:space="preserve">86.609</w:t>
      </w:r>
    </w:p>
    <w:p>
      <w:r>
        <w:rPr>
          <w:b/>
        </w:rPr>
        <w:t xml:space="preserve">Esimerkki 0.4046</w:t>
      </w:r>
    </w:p>
    <w:p>
      <w:r>
        <w:t xml:space="preserve">[-17.062 -55.83 97.134 83.498]</w:t>
      </w:r>
    </w:p>
    <w:p>
      <w:r>
        <w:rPr>
          <w:b/>
        </w:rPr>
        <w:t xml:space="preserve">Tulos</w:t>
      </w:r>
    </w:p>
    <w:p>
      <w:r>
        <w:t xml:space="preserve">97.134</w:t>
      </w:r>
    </w:p>
    <w:p>
      <w:r>
        <w:rPr>
          <w:b/>
        </w:rPr>
        <w:t xml:space="preserve">Esimerkki 0.4047</w:t>
      </w:r>
    </w:p>
    <w:p>
      <w:r>
        <w:t xml:space="preserve">[ 9.922 42.761 -6.515 -14.824 -36.313 -94.24 -30.454 -31.377 67.646]</w:t>
      </w:r>
    </w:p>
    <w:p>
      <w:r>
        <w:rPr>
          <w:b/>
        </w:rPr>
        <w:t xml:space="preserve">Tulos</w:t>
      </w:r>
    </w:p>
    <w:p>
      <w:r>
        <w:t xml:space="preserve">-94.24</w:t>
      </w:r>
    </w:p>
    <w:p>
      <w:r>
        <w:rPr>
          <w:b/>
        </w:rPr>
        <w:t xml:space="preserve">Esimerkki 0.4048</w:t>
      </w:r>
    </w:p>
    <w:p>
      <w:r>
        <w:t xml:space="preserve">[-84.539 80.956 -27.452 5.165 -14.741 -57.498 49.654]</w:t>
      </w:r>
    </w:p>
    <w:p>
      <w:r>
        <w:rPr>
          <w:b/>
        </w:rPr>
        <w:t xml:space="preserve">Tulos</w:t>
      </w:r>
    </w:p>
    <w:p>
      <w:r>
        <w:t xml:space="preserve">-84.539</w:t>
      </w:r>
    </w:p>
    <w:p>
      <w:r>
        <w:rPr>
          <w:b/>
        </w:rPr>
        <w:t xml:space="preserve">Esimerkki 0.4049</w:t>
      </w:r>
    </w:p>
    <w:p>
      <w:r>
        <w:t xml:space="preserve">[-89.103 96.913 -76.228 -0.423 -83.206 -39.803 41.764 9.958]</w:t>
      </w:r>
    </w:p>
    <w:p>
      <w:r>
        <w:rPr>
          <w:b/>
        </w:rPr>
        <w:t xml:space="preserve">Tulos</w:t>
      </w:r>
    </w:p>
    <w:p>
      <w:r>
        <w:t xml:space="preserve">96.913</w:t>
      </w:r>
    </w:p>
    <w:p>
      <w:r>
        <w:rPr>
          <w:b/>
        </w:rPr>
        <w:t xml:space="preserve">Esimerkki 0,4050</w:t>
      </w:r>
    </w:p>
    <w:p>
      <w:r>
        <w:t xml:space="preserve">[ 70.573 -39.893 10.955 25.224 24.593 -23.098 24.101]</w:t>
      </w:r>
    </w:p>
    <w:p>
      <w:r>
        <w:rPr>
          <w:b/>
        </w:rPr>
        <w:t xml:space="preserve">Tulos</w:t>
      </w:r>
    </w:p>
    <w:p>
      <w:r>
        <w:t xml:space="preserve">70.573</w:t>
      </w:r>
    </w:p>
    <w:p>
      <w:r>
        <w:rPr>
          <w:b/>
        </w:rPr>
        <w:t xml:space="preserve">Esimerkki 0.4051</w:t>
      </w:r>
    </w:p>
    <w:p>
      <w:r>
        <w:t xml:space="preserve">[-90.832 -27.44 ]</w:t>
      </w:r>
    </w:p>
    <w:p>
      <w:r>
        <w:rPr>
          <w:b/>
        </w:rPr>
        <w:t xml:space="preserve">Tulos</w:t>
      </w:r>
    </w:p>
    <w:p>
      <w:r>
        <w:t xml:space="preserve">-90.832</w:t>
      </w:r>
    </w:p>
    <w:p>
      <w:r>
        <w:rPr>
          <w:b/>
        </w:rPr>
        <w:t xml:space="preserve">Esimerkki 0.4052</w:t>
      </w:r>
    </w:p>
    <w:p>
      <w:r>
        <w:t xml:space="preserve">[-13.743 -91.965 81.592 32.446]</w:t>
      </w:r>
    </w:p>
    <w:p>
      <w:r>
        <w:rPr>
          <w:b/>
        </w:rPr>
        <w:t xml:space="preserve">Tulos</w:t>
      </w:r>
    </w:p>
    <w:p>
      <w:r>
        <w:t xml:space="preserve">-91.965</w:t>
      </w:r>
    </w:p>
    <w:p>
      <w:r>
        <w:rPr>
          <w:b/>
        </w:rPr>
        <w:t xml:space="preserve">Esimerkki 0.4053</w:t>
      </w:r>
    </w:p>
    <w:p>
      <w:r>
        <w:t xml:space="preserve">[ 5.077 -60.282 -90.224]</w:t>
      </w:r>
    </w:p>
    <w:p>
      <w:r>
        <w:rPr>
          <w:b/>
        </w:rPr>
        <w:t xml:space="preserve">Tulos</w:t>
      </w:r>
    </w:p>
    <w:p>
      <w:r>
        <w:t xml:space="preserve">-90.224</w:t>
      </w:r>
    </w:p>
    <w:p>
      <w:r>
        <w:rPr>
          <w:b/>
        </w:rPr>
        <w:t xml:space="preserve">Esimerkki 0.4054</w:t>
      </w:r>
    </w:p>
    <w:p>
      <w:r>
        <w:t xml:space="preserve">[ 48.548 -24.739 12.479]</w:t>
      </w:r>
    </w:p>
    <w:p>
      <w:r>
        <w:rPr>
          <w:b/>
        </w:rPr>
        <w:t xml:space="preserve">Tulos</w:t>
      </w:r>
    </w:p>
    <w:p>
      <w:r>
        <w:t xml:space="preserve">48.548</w:t>
      </w:r>
    </w:p>
    <w:p>
      <w:r>
        <w:rPr>
          <w:b/>
        </w:rPr>
        <w:t xml:space="preserve">Esimerkki 0.4055</w:t>
      </w:r>
    </w:p>
    <w:p>
      <w:r>
        <w:t xml:space="preserve">[85.367 94.465]</w:t>
      </w:r>
    </w:p>
    <w:p>
      <w:r>
        <w:rPr>
          <w:b/>
        </w:rPr>
        <w:t xml:space="preserve">Tulos</w:t>
      </w:r>
    </w:p>
    <w:p>
      <w:r>
        <w:t xml:space="preserve">94.465</w:t>
      </w:r>
    </w:p>
    <w:p>
      <w:r>
        <w:rPr>
          <w:b/>
        </w:rPr>
        <w:t xml:space="preserve">Esimerkki 0.4056</w:t>
      </w:r>
    </w:p>
    <w:p>
      <w:r>
        <w:t xml:space="preserve">[ 57.607 -83.084 70.345 49.883]</w:t>
      </w:r>
    </w:p>
    <w:p>
      <w:r>
        <w:rPr>
          <w:b/>
        </w:rPr>
        <w:t xml:space="preserve">Tulos</w:t>
      </w:r>
    </w:p>
    <w:p>
      <w:r>
        <w:t xml:space="preserve">-83.084</w:t>
      </w:r>
    </w:p>
    <w:p>
      <w:r>
        <w:rPr>
          <w:b/>
        </w:rPr>
        <w:t xml:space="preserve">Esimerkki 0.4057</w:t>
      </w:r>
    </w:p>
    <w:p>
      <w:r>
        <w:t xml:space="preserve">[ 94.082 -54.799 -99.324 -71.969 -73.54 54.379 61.532 5.371 -12.602 18.212]</w:t>
      </w:r>
    </w:p>
    <w:p>
      <w:r>
        <w:rPr>
          <w:b/>
        </w:rPr>
        <w:t xml:space="preserve">Tulos</w:t>
      </w:r>
    </w:p>
    <w:p>
      <w:r>
        <w:t xml:space="preserve">-99.324</w:t>
      </w:r>
    </w:p>
    <w:p>
      <w:r>
        <w:rPr>
          <w:b/>
        </w:rPr>
        <w:t xml:space="preserve">Esimerkki 0.4058</w:t>
      </w:r>
    </w:p>
    <w:p>
      <w:r>
        <w:t xml:space="preserve">[-25.612 48.612]</w:t>
      </w:r>
    </w:p>
    <w:p>
      <w:r>
        <w:rPr>
          <w:b/>
        </w:rPr>
        <w:t xml:space="preserve">Tulos</w:t>
      </w:r>
    </w:p>
    <w:p>
      <w:r>
        <w:t xml:space="preserve">48.612</w:t>
      </w:r>
    </w:p>
    <w:p>
      <w:r>
        <w:rPr>
          <w:b/>
        </w:rPr>
        <w:t xml:space="preserve">Esimerkki 0.4059</w:t>
      </w:r>
    </w:p>
    <w:p>
      <w:r>
        <w:t xml:space="preserve">[ 31.786 -54.723 56.833 63.899 49.848 -33.7 -39.628]</w:t>
      </w:r>
    </w:p>
    <w:p>
      <w:r>
        <w:rPr>
          <w:b/>
        </w:rPr>
        <w:t xml:space="preserve">Tulos</w:t>
      </w:r>
    </w:p>
    <w:p>
      <w:r>
        <w:t xml:space="preserve">63.899</w:t>
      </w:r>
    </w:p>
    <w:p>
      <w:r>
        <w:rPr>
          <w:b/>
        </w:rPr>
        <w:t xml:space="preserve">Esimerkki 0.4060</w:t>
      </w:r>
    </w:p>
    <w:p>
      <w:r>
        <w:t xml:space="preserve">[ 8.099 45.595 -20.186 -70.797 21.318 27.465 29.725]</w:t>
      </w:r>
    </w:p>
    <w:p>
      <w:r>
        <w:rPr>
          <w:b/>
        </w:rPr>
        <w:t xml:space="preserve">Tulos</w:t>
      </w:r>
    </w:p>
    <w:p>
      <w:r>
        <w:t xml:space="preserve">-70.797</w:t>
      </w:r>
    </w:p>
    <w:p>
      <w:r>
        <w:rPr>
          <w:b/>
        </w:rPr>
        <w:t xml:space="preserve">Esimerkki 0.4061</w:t>
      </w:r>
    </w:p>
    <w:p>
      <w:r>
        <w:t xml:space="preserve">[ 88.647 66.911 -44.105 -31.326 90.39 31.752 75.528 -90.254 21.669]</w:t>
      </w:r>
    </w:p>
    <w:p>
      <w:r>
        <w:rPr>
          <w:b/>
        </w:rPr>
        <w:t xml:space="preserve">Tulos</w:t>
      </w:r>
    </w:p>
    <w:p>
      <w:r>
        <w:t xml:space="preserve">90.39</w:t>
      </w:r>
    </w:p>
    <w:p>
      <w:r>
        <w:rPr>
          <w:b/>
        </w:rPr>
        <w:t xml:space="preserve">Esimerkki 0.4062</w:t>
      </w:r>
    </w:p>
    <w:p>
      <w:r>
        <w:t xml:space="preserve">[-42.852 -61.15 ]</w:t>
      </w:r>
    </w:p>
    <w:p>
      <w:r>
        <w:rPr>
          <w:b/>
        </w:rPr>
        <w:t xml:space="preserve">Tulos</w:t>
      </w:r>
    </w:p>
    <w:p>
      <w:r>
        <w:t xml:space="preserve">-61.15</w:t>
      </w:r>
    </w:p>
    <w:p>
      <w:r>
        <w:rPr>
          <w:b/>
        </w:rPr>
        <w:t xml:space="preserve">Esimerkki 0,4063</w:t>
      </w:r>
    </w:p>
    <w:p>
      <w:r>
        <w:t xml:space="preserve">[-49.22 67.551 30.061]</w:t>
      </w:r>
    </w:p>
    <w:p>
      <w:r>
        <w:rPr>
          <w:b/>
        </w:rPr>
        <w:t xml:space="preserve">Tulos</w:t>
      </w:r>
    </w:p>
    <w:p>
      <w:r>
        <w:t xml:space="preserve">67.551</w:t>
      </w:r>
    </w:p>
    <w:p>
      <w:r>
        <w:rPr>
          <w:b/>
        </w:rPr>
        <w:t xml:space="preserve">Esimerkki 0.4064</w:t>
      </w:r>
    </w:p>
    <w:p>
      <w:r>
        <w:t xml:space="preserve">[-50.102 52.867]</w:t>
      </w:r>
    </w:p>
    <w:p>
      <w:r>
        <w:rPr>
          <w:b/>
        </w:rPr>
        <w:t xml:space="preserve">Tulos</w:t>
      </w:r>
    </w:p>
    <w:p>
      <w:r>
        <w:t xml:space="preserve">52.867</w:t>
      </w:r>
    </w:p>
    <w:p>
      <w:r>
        <w:rPr>
          <w:b/>
        </w:rPr>
        <w:t xml:space="preserve">Esimerkki 0,4065</w:t>
      </w:r>
    </w:p>
    <w:p>
      <w:r>
        <w:t xml:space="preserve">[ -8.654 -87.351 -65.352 -19.27 83.991 -41.9 65.824 55.854]</w:t>
      </w:r>
    </w:p>
    <w:p>
      <w:r>
        <w:rPr>
          <w:b/>
        </w:rPr>
        <w:t xml:space="preserve">Tulos</w:t>
      </w:r>
    </w:p>
    <w:p>
      <w:r>
        <w:t xml:space="preserve">-87.351</w:t>
      </w:r>
    </w:p>
    <w:p>
      <w:r>
        <w:rPr>
          <w:b/>
        </w:rPr>
        <w:t xml:space="preserve">Esimerkki 0.4066</w:t>
      </w:r>
    </w:p>
    <w:p>
      <w:r>
        <w:t xml:space="preserve">[-51.968 -98.375 -41.813 31.181 -41.417 -24.006]</w:t>
      </w:r>
    </w:p>
    <w:p>
      <w:r>
        <w:rPr>
          <w:b/>
        </w:rPr>
        <w:t xml:space="preserve">Tulos</w:t>
      </w:r>
    </w:p>
    <w:p>
      <w:r>
        <w:t xml:space="preserve">-98.375</w:t>
      </w:r>
    </w:p>
    <w:p>
      <w:r>
        <w:rPr>
          <w:b/>
        </w:rPr>
        <w:t xml:space="preserve">Esimerkki 0,4067</w:t>
      </w:r>
    </w:p>
    <w:p>
      <w:r>
        <w:t xml:space="preserve">[-49.019 -47.57 82.061]</w:t>
      </w:r>
    </w:p>
    <w:p>
      <w:r>
        <w:rPr>
          <w:b/>
        </w:rPr>
        <w:t xml:space="preserve">Tulos</w:t>
      </w:r>
    </w:p>
    <w:p>
      <w:r>
        <w:t xml:space="preserve">82.061</w:t>
      </w:r>
    </w:p>
    <w:p>
      <w:r>
        <w:rPr>
          <w:b/>
        </w:rPr>
        <w:t xml:space="preserve">Esimerkki 0.4068</w:t>
      </w:r>
    </w:p>
    <w:p>
      <w:r>
        <w:t xml:space="preserve">[ 13.863 -80.222 64.803 -79.888 -91.469 94.832 -10.969 -29.689 67.907]</w:t>
      </w:r>
    </w:p>
    <w:p>
      <w:r>
        <w:rPr>
          <w:b/>
        </w:rPr>
        <w:t xml:space="preserve">Tulos</w:t>
      </w:r>
    </w:p>
    <w:p>
      <w:r>
        <w:t xml:space="preserve">94.832</w:t>
      </w:r>
    </w:p>
    <w:p>
      <w:r>
        <w:rPr>
          <w:b/>
        </w:rPr>
        <w:t xml:space="preserve">Esimerkki 0.4069</w:t>
      </w:r>
    </w:p>
    <w:p>
      <w:r>
        <w:t xml:space="preserve">[ 78.29 -39.16 83.825 46.991 -41.116 10.373 -49.823 60.446 10.835 75.501]</w:t>
      </w:r>
    </w:p>
    <w:p>
      <w:r>
        <w:rPr>
          <w:b/>
        </w:rPr>
        <w:t xml:space="preserve">Tulos</w:t>
      </w:r>
    </w:p>
    <w:p>
      <w:r>
        <w:t xml:space="preserve">83.825</w:t>
      </w:r>
    </w:p>
    <w:p>
      <w:r>
        <w:rPr>
          <w:b/>
        </w:rPr>
        <w:t xml:space="preserve">Esimerkki 0,4070</w:t>
      </w:r>
    </w:p>
    <w:p>
      <w:r>
        <w:t xml:space="preserve">[-52.217 -29.54 14.883 46.364 -93.712]</w:t>
      </w:r>
    </w:p>
    <w:p>
      <w:r>
        <w:rPr>
          <w:b/>
        </w:rPr>
        <w:t xml:space="preserve">Tulos</w:t>
      </w:r>
    </w:p>
    <w:p>
      <w:r>
        <w:t xml:space="preserve">-93.712</w:t>
      </w:r>
    </w:p>
    <w:p>
      <w:r>
        <w:rPr>
          <w:b/>
        </w:rPr>
        <w:t xml:space="preserve">Esimerkki 0.4071</w:t>
      </w:r>
    </w:p>
    <w:p>
      <w:r>
        <w:t xml:space="preserve">[ 39.114 -52.315 -24.893]</w:t>
      </w:r>
    </w:p>
    <w:p>
      <w:r>
        <w:rPr>
          <w:b/>
        </w:rPr>
        <w:t xml:space="preserve">Tulos</w:t>
      </w:r>
    </w:p>
    <w:p>
      <w:r>
        <w:t xml:space="preserve">-52.315</w:t>
      </w:r>
    </w:p>
    <w:p>
      <w:r>
        <w:rPr>
          <w:b/>
        </w:rPr>
        <w:t xml:space="preserve">Esimerkki 0.4072</w:t>
      </w:r>
    </w:p>
    <w:p>
      <w:r>
        <w:t xml:space="preserve">[ 52.011 -73.82 ]</w:t>
      </w:r>
    </w:p>
    <w:p>
      <w:r>
        <w:rPr>
          <w:b/>
        </w:rPr>
        <w:t xml:space="preserve">Tulos</w:t>
      </w:r>
    </w:p>
    <w:p>
      <w:r>
        <w:t xml:space="preserve">-73.82</w:t>
      </w:r>
    </w:p>
    <w:p>
      <w:r>
        <w:rPr>
          <w:b/>
        </w:rPr>
        <w:t xml:space="preserve">Esimerkki 0.4073</w:t>
      </w:r>
    </w:p>
    <w:p>
      <w:r>
        <w:t xml:space="preserve">[-75.745 57.432 -81.077 -87.962 29.58 81.098 17.446 22.704 -68.833]</w:t>
      </w:r>
    </w:p>
    <w:p>
      <w:r>
        <w:rPr>
          <w:b/>
        </w:rPr>
        <w:t xml:space="preserve">Tulos</w:t>
      </w:r>
    </w:p>
    <w:p>
      <w:r>
        <w:t xml:space="preserve">-87.962</w:t>
      </w:r>
    </w:p>
    <w:p>
      <w:r>
        <w:rPr>
          <w:b/>
        </w:rPr>
        <w:t xml:space="preserve">Esimerkki 0.4074</w:t>
      </w:r>
    </w:p>
    <w:p>
      <w:r>
        <w:t xml:space="preserve">[-11.827 0.301 47.537 -82.764 -19.047 61.196 68.635 18.228]</w:t>
      </w:r>
    </w:p>
    <w:p>
      <w:r>
        <w:rPr>
          <w:b/>
        </w:rPr>
        <w:t xml:space="preserve">Tulos</w:t>
      </w:r>
    </w:p>
    <w:p>
      <w:r>
        <w:t xml:space="preserve">-82.764</w:t>
      </w:r>
    </w:p>
    <w:p>
      <w:r>
        <w:rPr>
          <w:b/>
        </w:rPr>
        <w:t xml:space="preserve">Esimerkki 0,4075</w:t>
      </w:r>
    </w:p>
    <w:p>
      <w:r>
        <w:t xml:space="preserve">[ 28.057 94.653 -70.395 -89.031 -77.317 50.84 ]</w:t>
      </w:r>
    </w:p>
    <w:p>
      <w:r>
        <w:rPr>
          <w:b/>
        </w:rPr>
        <w:t xml:space="preserve">Tulos</w:t>
      </w:r>
    </w:p>
    <w:p>
      <w:r>
        <w:t xml:space="preserve">94.653</w:t>
      </w:r>
    </w:p>
    <w:p>
      <w:r>
        <w:rPr>
          <w:b/>
        </w:rPr>
        <w:t xml:space="preserve">Esimerkki 0.4076</w:t>
      </w:r>
    </w:p>
    <w:p>
      <w:r>
        <w:t xml:space="preserve">[-98.333 31.045 78.47 -21.307 79.186 34.324]</w:t>
      </w:r>
    </w:p>
    <w:p>
      <w:r>
        <w:rPr>
          <w:b/>
        </w:rPr>
        <w:t xml:space="preserve">Tulos</w:t>
      </w:r>
    </w:p>
    <w:p>
      <w:r>
        <w:t xml:space="preserve">-98.333</w:t>
      </w:r>
    </w:p>
    <w:p>
      <w:r>
        <w:rPr>
          <w:b/>
        </w:rPr>
        <w:t xml:space="preserve">Esimerkki 0.4077</w:t>
      </w:r>
    </w:p>
    <w:p>
      <w:r>
        <w:t xml:space="preserve">[ 22.475 -2.488 -28.594 -43.706 86.523 -14.652]</w:t>
      </w:r>
    </w:p>
    <w:p>
      <w:r>
        <w:rPr>
          <w:b/>
        </w:rPr>
        <w:t xml:space="preserve">Tulos</w:t>
      </w:r>
    </w:p>
    <w:p>
      <w:r>
        <w:t xml:space="preserve">86.523</w:t>
      </w:r>
    </w:p>
    <w:p>
      <w:r>
        <w:rPr>
          <w:b/>
        </w:rPr>
        <w:t xml:space="preserve">Esimerkki 0.4078</w:t>
      </w:r>
    </w:p>
    <w:p>
      <w:r>
        <w:t xml:space="preserve">[ 86.459 86.865 -77.437 -17.949 -31.801]</w:t>
      </w:r>
    </w:p>
    <w:p>
      <w:r>
        <w:rPr>
          <w:b/>
        </w:rPr>
        <w:t xml:space="preserve">Tulos</w:t>
      </w:r>
    </w:p>
    <w:p>
      <w:r>
        <w:t xml:space="preserve">86.865</w:t>
      </w:r>
    </w:p>
    <w:p>
      <w:r>
        <w:rPr>
          <w:b/>
        </w:rPr>
        <w:t xml:space="preserve">Esimerkki 0.4079</w:t>
      </w:r>
    </w:p>
    <w:p>
      <w:r>
        <w:t xml:space="preserve">[-58.244 64.868]</w:t>
      </w:r>
    </w:p>
    <w:p>
      <w:r>
        <w:rPr>
          <w:b/>
        </w:rPr>
        <w:t xml:space="preserve">Tulos</w:t>
      </w:r>
    </w:p>
    <w:p>
      <w:r>
        <w:t xml:space="preserve">64.868</w:t>
      </w:r>
    </w:p>
    <w:p>
      <w:r>
        <w:rPr>
          <w:b/>
        </w:rPr>
        <w:t xml:space="preserve">Esimerkki 0.4080</w:t>
      </w:r>
    </w:p>
    <w:p>
      <w:r>
        <w:t xml:space="preserve">[-50.496 -21.014 5.865 45.208 -10.184 -91.015]</w:t>
      </w:r>
    </w:p>
    <w:p>
      <w:r>
        <w:rPr>
          <w:b/>
        </w:rPr>
        <w:t xml:space="preserve">Tulos</w:t>
      </w:r>
    </w:p>
    <w:p>
      <w:r>
        <w:t xml:space="preserve">-91.015</w:t>
      </w:r>
    </w:p>
    <w:p>
      <w:r>
        <w:rPr>
          <w:b/>
        </w:rPr>
        <w:t xml:space="preserve">Esimerkki 0.4081</w:t>
      </w:r>
    </w:p>
    <w:p>
      <w:r>
        <w:t xml:space="preserve">[ 71.941 -24.701 -37.61 65.41 -31.781 47.491]</w:t>
      </w:r>
    </w:p>
    <w:p>
      <w:r>
        <w:rPr>
          <w:b/>
        </w:rPr>
        <w:t xml:space="preserve">Tulos</w:t>
      </w:r>
    </w:p>
    <w:p>
      <w:r>
        <w:t xml:space="preserve">71.941</w:t>
      </w:r>
    </w:p>
    <w:p>
      <w:r>
        <w:rPr>
          <w:b/>
        </w:rPr>
        <w:t xml:space="preserve">Esimerkki 0.4082</w:t>
      </w:r>
    </w:p>
    <w:p>
      <w:r>
        <w:t xml:space="preserve">[ 68.19 -90.965 -98.72 12.926 83.597 75.819 43.546 82.769 91.858]</w:t>
      </w:r>
    </w:p>
    <w:p>
      <w:r>
        <w:rPr>
          <w:b/>
        </w:rPr>
        <w:t xml:space="preserve">Tulos</w:t>
      </w:r>
    </w:p>
    <w:p>
      <w:r>
        <w:t xml:space="preserve">-98.72</w:t>
      </w:r>
    </w:p>
    <w:p>
      <w:r>
        <w:rPr>
          <w:b/>
        </w:rPr>
        <w:t xml:space="preserve">Esimerkki 0.4083</w:t>
      </w:r>
    </w:p>
    <w:p>
      <w:r>
        <w:t xml:space="preserve">[-58.055 55.01 65.295 -13.825 20.458 -17.678 83.874 -41.087 -15.75 ]</w:t>
      </w:r>
    </w:p>
    <w:p>
      <w:r>
        <w:rPr>
          <w:b/>
        </w:rPr>
        <w:t xml:space="preserve">Tulos</w:t>
      </w:r>
    </w:p>
    <w:p>
      <w:r>
        <w:t xml:space="preserve">83.874</w:t>
      </w:r>
    </w:p>
    <w:p>
      <w:r>
        <w:rPr>
          <w:b/>
        </w:rPr>
        <w:t xml:space="preserve">Esimerkki 0.4084</w:t>
      </w:r>
    </w:p>
    <w:p>
      <w:r>
        <w:t xml:space="preserve">[-50.64 -84.209 17.989 -74.93 18.014 84.333]</w:t>
      </w:r>
    </w:p>
    <w:p>
      <w:r>
        <w:rPr>
          <w:b/>
        </w:rPr>
        <w:t xml:space="preserve">Tulos</w:t>
      </w:r>
    </w:p>
    <w:p>
      <w:r>
        <w:t xml:space="preserve">84.333</w:t>
      </w:r>
    </w:p>
    <w:p>
      <w:r>
        <w:rPr>
          <w:b/>
        </w:rPr>
        <w:t xml:space="preserve">Esimerkki 0,4085</w:t>
      </w:r>
    </w:p>
    <w:p>
      <w:r>
        <w:t xml:space="preserve">[-54.803 72.926 15.537 9.299 -33.087 87.182]</w:t>
      </w:r>
    </w:p>
    <w:p>
      <w:r>
        <w:rPr>
          <w:b/>
        </w:rPr>
        <w:t xml:space="preserve">Tulos</w:t>
      </w:r>
    </w:p>
    <w:p>
      <w:r>
        <w:t xml:space="preserve">87.182</w:t>
      </w:r>
    </w:p>
    <w:p>
      <w:r>
        <w:rPr>
          <w:b/>
        </w:rPr>
        <w:t xml:space="preserve">Esimerkki 0.4086</w:t>
      </w:r>
    </w:p>
    <w:p>
      <w:r>
        <w:t xml:space="preserve">[-62.11 15.96 -61.032 -1.032 -70.205]</w:t>
      </w:r>
    </w:p>
    <w:p>
      <w:r>
        <w:rPr>
          <w:b/>
        </w:rPr>
        <w:t xml:space="preserve">Tulos</w:t>
      </w:r>
    </w:p>
    <w:p>
      <w:r>
        <w:t xml:space="preserve">-70.205</w:t>
      </w:r>
    </w:p>
    <w:p>
      <w:r>
        <w:rPr>
          <w:b/>
        </w:rPr>
        <w:t xml:space="preserve">Esimerkki 0.4087</w:t>
      </w:r>
    </w:p>
    <w:p>
      <w:r>
        <w:t xml:space="preserve">[ 88.885 -56.507 70.97 57.182 -96.762 78.263]</w:t>
      </w:r>
    </w:p>
    <w:p>
      <w:r>
        <w:rPr>
          <w:b/>
        </w:rPr>
        <w:t xml:space="preserve">Tulos</w:t>
      </w:r>
    </w:p>
    <w:p>
      <w:r>
        <w:t xml:space="preserve">-96.762</w:t>
      </w:r>
    </w:p>
    <w:p>
      <w:r>
        <w:rPr>
          <w:b/>
        </w:rPr>
        <w:t xml:space="preserve">Esimerkki 0.4088</w:t>
      </w:r>
    </w:p>
    <w:p>
      <w:r>
        <w:t xml:space="preserve">[ 76.031 -38.796 51.795 20.925 -92.488]</w:t>
      </w:r>
    </w:p>
    <w:p>
      <w:r>
        <w:rPr>
          <w:b/>
        </w:rPr>
        <w:t xml:space="preserve">Tulos</w:t>
      </w:r>
    </w:p>
    <w:p>
      <w:r>
        <w:t xml:space="preserve">-92.488</w:t>
      </w:r>
    </w:p>
    <w:p>
      <w:r>
        <w:rPr>
          <w:b/>
        </w:rPr>
        <w:t xml:space="preserve">Esimerkki 0.4089</w:t>
      </w:r>
    </w:p>
    <w:p>
      <w:r>
        <w:t xml:space="preserve">[ 2.149 -19.882 -12.827 43.13 -51.977 -78.476 -96.116 4.254 72.025]</w:t>
      </w:r>
    </w:p>
    <w:p>
      <w:r>
        <w:rPr>
          <w:b/>
        </w:rPr>
        <w:t xml:space="preserve">Tulos</w:t>
      </w:r>
    </w:p>
    <w:p>
      <w:r>
        <w:t xml:space="preserve">-96.116</w:t>
      </w:r>
    </w:p>
    <w:p>
      <w:r>
        <w:rPr>
          <w:b/>
        </w:rPr>
        <w:t xml:space="preserve">Esimerkki 0.4090</w:t>
      </w:r>
    </w:p>
    <w:p>
      <w:r>
        <w:t xml:space="preserve">[-1.005 52.107 18.665 22.251]</w:t>
      </w:r>
    </w:p>
    <w:p>
      <w:r>
        <w:rPr>
          <w:b/>
        </w:rPr>
        <w:t xml:space="preserve">Tulos</w:t>
      </w:r>
    </w:p>
    <w:p>
      <w:r>
        <w:t xml:space="preserve">52.107</w:t>
      </w:r>
    </w:p>
    <w:p>
      <w:r>
        <w:rPr>
          <w:b/>
        </w:rPr>
        <w:t xml:space="preserve">Esimerkki 0,4091</w:t>
      </w:r>
    </w:p>
    <w:p>
      <w:r>
        <w:t xml:space="preserve">[ 4.749 52.579 -71.609 -7.326 -54.99 -2.33 ]</w:t>
      </w:r>
    </w:p>
    <w:p>
      <w:r>
        <w:rPr>
          <w:b/>
        </w:rPr>
        <w:t xml:space="preserve">Tulos</w:t>
      </w:r>
    </w:p>
    <w:p>
      <w:r>
        <w:t xml:space="preserve">-71.609</w:t>
      </w:r>
    </w:p>
    <w:p>
      <w:r>
        <w:rPr>
          <w:b/>
        </w:rPr>
        <w:t xml:space="preserve">Esimerkki 0.4092</w:t>
      </w:r>
    </w:p>
    <w:p>
      <w:r>
        <w:t xml:space="preserve">[-21.336 5.428 -12.259 -9.123 27.69 -71.984 -10.679 70.768 -96.552 70.212]</w:t>
      </w:r>
    </w:p>
    <w:p>
      <w:r>
        <w:rPr>
          <w:b/>
        </w:rPr>
        <w:t xml:space="preserve">Tulos</w:t>
      </w:r>
    </w:p>
    <w:p>
      <w:r>
        <w:t xml:space="preserve">-96.552</w:t>
      </w:r>
    </w:p>
    <w:p>
      <w:r>
        <w:rPr>
          <w:b/>
        </w:rPr>
        <w:t xml:space="preserve">Esimerkki 0.4093</w:t>
      </w:r>
    </w:p>
    <w:p>
      <w:r>
        <w:t xml:space="preserve">[-19.477 44.181 -30.829 -26.193 69.117 73.392]</w:t>
      </w:r>
    </w:p>
    <w:p>
      <w:r>
        <w:rPr>
          <w:b/>
        </w:rPr>
        <w:t xml:space="preserve">Tulos</w:t>
      </w:r>
    </w:p>
    <w:p>
      <w:r>
        <w:t xml:space="preserve">73.392</w:t>
      </w:r>
    </w:p>
    <w:p>
      <w:r>
        <w:rPr>
          <w:b/>
        </w:rPr>
        <w:t xml:space="preserve">Esimerkki 0.4094</w:t>
      </w:r>
    </w:p>
    <w:p>
      <w:r>
        <w:t xml:space="preserve">[ 55.779 25.867 -45.577 19.032 -86.838 89.288 -28.193 -22.395]</w:t>
      </w:r>
    </w:p>
    <w:p>
      <w:r>
        <w:rPr>
          <w:b/>
        </w:rPr>
        <w:t xml:space="preserve">Tulos</w:t>
      </w:r>
    </w:p>
    <w:p>
      <w:r>
        <w:t xml:space="preserve">89.288</w:t>
      </w:r>
    </w:p>
    <w:p>
      <w:r>
        <w:rPr>
          <w:b/>
        </w:rPr>
        <w:t xml:space="preserve">Esimerkki 0,4095</w:t>
      </w:r>
    </w:p>
    <w:p>
      <w:r>
        <w:t xml:space="preserve">[ 34.174 -1.867 88.381 -29.894]</w:t>
      </w:r>
    </w:p>
    <w:p>
      <w:r>
        <w:rPr>
          <w:b/>
        </w:rPr>
        <w:t xml:space="preserve">Tulos</w:t>
      </w:r>
    </w:p>
    <w:p>
      <w:r>
        <w:t xml:space="preserve">88.381</w:t>
      </w:r>
    </w:p>
    <w:p>
      <w:r>
        <w:rPr>
          <w:b/>
        </w:rPr>
        <w:t xml:space="preserve">Esimerkki 0.4096</w:t>
      </w:r>
    </w:p>
    <w:p>
      <w:r>
        <w:t xml:space="preserve">[-32.409 54.668 -38.986 12.421 55.403 99.048]</w:t>
      </w:r>
    </w:p>
    <w:p>
      <w:r>
        <w:rPr>
          <w:b/>
        </w:rPr>
        <w:t xml:space="preserve">Tulos</w:t>
      </w:r>
    </w:p>
    <w:p>
      <w:r>
        <w:t xml:space="preserve">99.048</w:t>
      </w:r>
    </w:p>
    <w:p>
      <w:r>
        <w:rPr>
          <w:b/>
        </w:rPr>
        <w:t xml:space="preserve">Esimerkki 0.4097</w:t>
      </w:r>
    </w:p>
    <w:p>
      <w:r>
        <w:t xml:space="preserve">[ 21.892 15.404 -46.211 -43.992 50.857 97.911 -74.712 85.773 -73.915 40.755]</w:t>
      </w:r>
    </w:p>
    <w:p>
      <w:r>
        <w:rPr>
          <w:b/>
        </w:rPr>
        <w:t xml:space="preserve">Tulos</w:t>
      </w:r>
    </w:p>
    <w:p>
      <w:r>
        <w:t xml:space="preserve">97.911</w:t>
      </w:r>
    </w:p>
    <w:p>
      <w:r>
        <w:rPr>
          <w:b/>
        </w:rPr>
        <w:t xml:space="preserve">Esimerkki 0.4098</w:t>
      </w:r>
    </w:p>
    <w:p>
      <w:r>
        <w:t xml:space="preserve">[99.099 23.47 3.204 59.015]</w:t>
      </w:r>
    </w:p>
    <w:p>
      <w:r>
        <w:rPr>
          <w:b/>
        </w:rPr>
        <w:t xml:space="preserve">Tulos</w:t>
      </w:r>
    </w:p>
    <w:p>
      <w:r>
        <w:t xml:space="preserve">99.099</w:t>
      </w:r>
    </w:p>
    <w:p>
      <w:r>
        <w:rPr>
          <w:b/>
        </w:rPr>
        <w:t xml:space="preserve">Esimerkki 0.4099</w:t>
      </w:r>
    </w:p>
    <w:p>
      <w:r>
        <w:t xml:space="preserve">[ 88.552 -53.306 -46.736 -19.458 -76.252 -31.889 62.093 70.492 60.058]</w:t>
      </w:r>
    </w:p>
    <w:p>
      <w:r>
        <w:rPr>
          <w:b/>
        </w:rPr>
        <w:t xml:space="preserve">Tulos</w:t>
      </w:r>
    </w:p>
    <w:p>
      <w:r>
        <w:t xml:space="preserve">88.552</w:t>
      </w:r>
    </w:p>
    <w:p>
      <w:r>
        <w:rPr>
          <w:b/>
        </w:rPr>
        <w:t xml:space="preserve">Esimerkki 0.4100</w:t>
      </w:r>
    </w:p>
    <w:p>
      <w:r>
        <w:t xml:space="preserve">[-16.778 -20.192 -20.875 -15.329 57.081 69.46 ]</w:t>
      </w:r>
    </w:p>
    <w:p>
      <w:r>
        <w:rPr>
          <w:b/>
        </w:rPr>
        <w:t xml:space="preserve">Tulos</w:t>
      </w:r>
    </w:p>
    <w:p>
      <w:r>
        <w:t xml:space="preserve">69.46</w:t>
      </w:r>
    </w:p>
    <w:p>
      <w:r>
        <w:rPr>
          <w:b/>
        </w:rPr>
        <w:t xml:space="preserve">Esimerkki 0.4101</w:t>
      </w:r>
    </w:p>
    <w:p>
      <w:r>
        <w:t xml:space="preserve">[ -0.111 32.169 -66.389 2.743 -84.98 -5.152 -87.549]</w:t>
      </w:r>
    </w:p>
    <w:p>
      <w:r>
        <w:rPr>
          <w:b/>
        </w:rPr>
        <w:t xml:space="preserve">Tulos</w:t>
      </w:r>
    </w:p>
    <w:p>
      <w:r>
        <w:t xml:space="preserve">-87.549</w:t>
      </w:r>
    </w:p>
    <w:p>
      <w:r>
        <w:rPr>
          <w:b/>
        </w:rPr>
        <w:t xml:space="preserve">Esimerkki 0.4102</w:t>
      </w:r>
    </w:p>
    <w:p>
      <w:r>
        <w:t xml:space="preserve">[ 80.204 -16.145]</w:t>
      </w:r>
    </w:p>
    <w:p>
      <w:r>
        <w:rPr>
          <w:b/>
        </w:rPr>
        <w:t xml:space="preserve">Tulos</w:t>
      </w:r>
    </w:p>
    <w:p>
      <w:r>
        <w:t xml:space="preserve">80.204</w:t>
      </w:r>
    </w:p>
    <w:p>
      <w:r>
        <w:rPr>
          <w:b/>
        </w:rPr>
        <w:t xml:space="preserve">Esimerkki 0.4103</w:t>
      </w:r>
    </w:p>
    <w:p>
      <w:r>
        <w:t xml:space="preserve">[-76.958 38.335 -32.977 71.937 -88.963 51.851 -25.546 14.466 -44.345]</w:t>
      </w:r>
    </w:p>
    <w:p>
      <w:r>
        <w:rPr>
          <w:b/>
        </w:rPr>
        <w:t xml:space="preserve">Tulos</w:t>
      </w:r>
    </w:p>
    <w:p>
      <w:r>
        <w:t xml:space="preserve">-88.963</w:t>
      </w:r>
    </w:p>
    <w:p>
      <w:r>
        <w:rPr>
          <w:b/>
        </w:rPr>
        <w:t xml:space="preserve">Esimerkki 0.4104</w:t>
      </w:r>
    </w:p>
    <w:p>
      <w:r>
        <w:t xml:space="preserve">[-55.822 -24.704]</w:t>
      </w:r>
    </w:p>
    <w:p>
      <w:r>
        <w:rPr>
          <w:b/>
        </w:rPr>
        <w:t xml:space="preserve">Tulos</w:t>
      </w:r>
    </w:p>
    <w:p>
      <w:r>
        <w:t xml:space="preserve">-55.822</w:t>
      </w:r>
    </w:p>
    <w:p>
      <w:r>
        <w:rPr>
          <w:b/>
        </w:rPr>
        <w:t xml:space="preserve">Esimerkki 0.4105</w:t>
      </w:r>
    </w:p>
    <w:p>
      <w:r>
        <w:t xml:space="preserve">[ 6.607 53.042 20.023 -93.786 59.501]</w:t>
      </w:r>
    </w:p>
    <w:p>
      <w:r>
        <w:rPr>
          <w:b/>
        </w:rPr>
        <w:t xml:space="preserve">Tulos</w:t>
      </w:r>
    </w:p>
    <w:p>
      <w:r>
        <w:t xml:space="preserve">-93.786</w:t>
      </w:r>
    </w:p>
    <w:p>
      <w:r>
        <w:rPr>
          <w:b/>
        </w:rPr>
        <w:t xml:space="preserve">Esimerkki 0.4106</w:t>
      </w:r>
    </w:p>
    <w:p>
      <w:r>
        <w:t xml:space="preserve">[-61.64 -61.794 -96.361 -79.232 10.786 16.066 84.031 -76.003 66.045]</w:t>
      </w:r>
    </w:p>
    <w:p>
      <w:r>
        <w:rPr>
          <w:b/>
        </w:rPr>
        <w:t xml:space="preserve">Tulos</w:t>
      </w:r>
    </w:p>
    <w:p>
      <w:r>
        <w:t xml:space="preserve">-96.361</w:t>
      </w:r>
    </w:p>
    <w:p>
      <w:r>
        <w:rPr>
          <w:b/>
        </w:rPr>
        <w:t xml:space="preserve">Esimerkki 0.4107</w:t>
      </w:r>
    </w:p>
    <w:p>
      <w:r>
        <w:t xml:space="preserve">[ 58.615 68.96 -2.91 -75.197 53.734 30.585 -98.055]</w:t>
      </w:r>
    </w:p>
    <w:p>
      <w:r>
        <w:rPr>
          <w:b/>
        </w:rPr>
        <w:t xml:space="preserve">Tulos</w:t>
      </w:r>
    </w:p>
    <w:p>
      <w:r>
        <w:t xml:space="preserve">-98.055</w:t>
      </w:r>
    </w:p>
    <w:p>
      <w:r>
        <w:rPr>
          <w:b/>
        </w:rPr>
        <w:t xml:space="preserve">Esimerkki 0.4108</w:t>
      </w:r>
    </w:p>
    <w:p>
      <w:r>
        <w:t xml:space="preserve">[ 7.862 25.237]</w:t>
      </w:r>
    </w:p>
    <w:p>
      <w:r>
        <w:rPr>
          <w:b/>
        </w:rPr>
        <w:t xml:space="preserve">Tulos</w:t>
      </w:r>
    </w:p>
    <w:p>
      <w:r>
        <w:t xml:space="preserve">25.237</w:t>
      </w:r>
    </w:p>
    <w:p>
      <w:r>
        <w:rPr>
          <w:b/>
        </w:rPr>
        <w:t xml:space="preserve">Esimerkki 0.4109</w:t>
      </w:r>
    </w:p>
    <w:p>
      <w:r>
        <w:t xml:space="preserve">[-25.385 50.798 -44.366 98.449 -26.679 93.641 61.556 60.172]</w:t>
      </w:r>
    </w:p>
    <w:p>
      <w:r>
        <w:rPr>
          <w:b/>
        </w:rPr>
        <w:t xml:space="preserve">Tulos</w:t>
      </w:r>
    </w:p>
    <w:p>
      <w:r>
        <w:t xml:space="preserve">98.449</w:t>
      </w:r>
    </w:p>
    <w:p>
      <w:r>
        <w:rPr>
          <w:b/>
        </w:rPr>
        <w:t xml:space="preserve">Esimerkki 0.4110</w:t>
      </w:r>
    </w:p>
    <w:p>
      <w:r>
        <w:t xml:space="preserve">[ 83.472 -36.827 -98.771 -50.359 -15.786 9.705 39.223 -3.931 30.144 72.793]</w:t>
      </w:r>
    </w:p>
    <w:p>
      <w:r>
        <w:rPr>
          <w:b/>
        </w:rPr>
        <w:t xml:space="preserve">Tulos</w:t>
      </w:r>
    </w:p>
    <w:p>
      <w:r>
        <w:t xml:space="preserve">-98.771</w:t>
      </w:r>
    </w:p>
    <w:p>
      <w:r>
        <w:rPr>
          <w:b/>
        </w:rPr>
        <w:t xml:space="preserve">Esimerkki 0.4111</w:t>
      </w:r>
    </w:p>
    <w:p>
      <w:r>
        <w:t xml:space="preserve">[ -1.5 56.349 -35.242]</w:t>
      </w:r>
    </w:p>
    <w:p>
      <w:r>
        <w:rPr>
          <w:b/>
        </w:rPr>
        <w:t xml:space="preserve">Tulos</w:t>
      </w:r>
    </w:p>
    <w:p>
      <w:r>
        <w:t xml:space="preserve">56.349</w:t>
      </w:r>
    </w:p>
    <w:p>
      <w:r>
        <w:rPr>
          <w:b/>
        </w:rPr>
        <w:t xml:space="preserve">Esimerkki 0.4112</w:t>
      </w:r>
    </w:p>
    <w:p>
      <w:r>
        <w:t xml:space="preserve">[-36.977 -66.232 82.589 2.779 39.972 -17.435 63.45 94.806 24.244 35.041]</w:t>
      </w:r>
    </w:p>
    <w:p>
      <w:r>
        <w:rPr>
          <w:b/>
        </w:rPr>
        <w:t xml:space="preserve">Tulos</w:t>
      </w:r>
    </w:p>
    <w:p>
      <w:r>
        <w:t xml:space="preserve">94.806</w:t>
      </w:r>
    </w:p>
    <w:p>
      <w:r>
        <w:rPr>
          <w:b/>
        </w:rPr>
        <w:t xml:space="preserve">Esimerkki 0.4113</w:t>
      </w:r>
    </w:p>
    <w:p>
      <w:r>
        <w:t xml:space="preserve">[ 85.342 48.03 -98.926 98.452 -18.968 -71.549]</w:t>
      </w:r>
    </w:p>
    <w:p>
      <w:r>
        <w:rPr>
          <w:b/>
        </w:rPr>
        <w:t xml:space="preserve">Tulos</w:t>
      </w:r>
    </w:p>
    <w:p>
      <w:r>
        <w:t xml:space="preserve">-98.926</w:t>
      </w:r>
    </w:p>
    <w:p>
      <w:r>
        <w:rPr>
          <w:b/>
        </w:rPr>
        <w:t xml:space="preserve">Esimerkki 0.4114</w:t>
      </w:r>
    </w:p>
    <w:p>
      <w:r>
        <w:t xml:space="preserve">[ 82.052 58.208 55.598 -85.821 -1.012 -89.156 -32.028 -48.896 -75.725 40.93 ]</w:t>
      </w:r>
    </w:p>
    <w:p>
      <w:r>
        <w:rPr>
          <w:b/>
        </w:rPr>
        <w:t xml:space="preserve">Tulos</w:t>
      </w:r>
    </w:p>
    <w:p>
      <w:r>
        <w:t xml:space="preserve">-89.156</w:t>
      </w:r>
    </w:p>
    <w:p>
      <w:r>
        <w:rPr>
          <w:b/>
        </w:rPr>
        <w:t xml:space="preserve">Esimerkki 0.4115</w:t>
      </w:r>
    </w:p>
    <w:p>
      <w:r>
        <w:t xml:space="preserve">[ 23.153 13.461 -69.331 -35.001 5.184 -52.039 -96.189 -18.25 -33.982]</w:t>
      </w:r>
    </w:p>
    <w:p>
      <w:r>
        <w:rPr>
          <w:b/>
        </w:rPr>
        <w:t xml:space="preserve">Tulos</w:t>
      </w:r>
    </w:p>
    <w:p>
      <w:r>
        <w:t xml:space="preserve">-96.189</w:t>
      </w:r>
    </w:p>
    <w:p>
      <w:r>
        <w:rPr>
          <w:b/>
        </w:rPr>
        <w:t xml:space="preserve">Esimerkki 0.4116</w:t>
      </w:r>
    </w:p>
    <w:p>
      <w:r>
        <w:t xml:space="preserve">[-48.583 -80.57 ]</w:t>
      </w:r>
    </w:p>
    <w:p>
      <w:r>
        <w:rPr>
          <w:b/>
        </w:rPr>
        <w:t xml:space="preserve">Tulos</w:t>
      </w:r>
    </w:p>
    <w:p>
      <w:r>
        <w:t xml:space="preserve">-80.57</w:t>
      </w:r>
    </w:p>
    <w:p>
      <w:r>
        <w:rPr>
          <w:b/>
        </w:rPr>
        <w:t xml:space="preserve">Esimerkki 0.4117</w:t>
      </w:r>
    </w:p>
    <w:p>
      <w:r>
        <w:t xml:space="preserve">[-37.917 74.059 -23.847 12.858 17.148 26.711 -11.035]</w:t>
      </w:r>
    </w:p>
    <w:p>
      <w:r>
        <w:rPr>
          <w:b/>
        </w:rPr>
        <w:t xml:space="preserve">Tulos</w:t>
      </w:r>
    </w:p>
    <w:p>
      <w:r>
        <w:t xml:space="preserve">74.059</w:t>
      </w:r>
    </w:p>
    <w:p>
      <w:r>
        <w:rPr>
          <w:b/>
        </w:rPr>
        <w:t xml:space="preserve">Esimerkki 0.4118</w:t>
      </w:r>
    </w:p>
    <w:p>
      <w:r>
        <w:t xml:space="preserve">[ 88.655 -41.685 -68.439 -85.236 24.01 -82.266 -83.138 -1.367 68.709]</w:t>
      </w:r>
    </w:p>
    <w:p>
      <w:r>
        <w:rPr>
          <w:b/>
        </w:rPr>
        <w:t xml:space="preserve">Tulos</w:t>
      </w:r>
    </w:p>
    <w:p>
      <w:r>
        <w:t xml:space="preserve">88.655</w:t>
      </w:r>
    </w:p>
    <w:p>
      <w:r>
        <w:rPr>
          <w:b/>
        </w:rPr>
        <w:t xml:space="preserve">Esimerkki 0.4119</w:t>
      </w:r>
    </w:p>
    <w:p>
      <w:r>
        <w:t xml:space="preserve">[-13.329 99.512 33.381 -72.006 8.886 99.012 66.887 -89.63 -74.483]</w:t>
      </w:r>
    </w:p>
    <w:p>
      <w:r>
        <w:rPr>
          <w:b/>
        </w:rPr>
        <w:t xml:space="preserve">Tulos</w:t>
      </w:r>
    </w:p>
    <w:p>
      <w:r>
        <w:t xml:space="preserve">99.512</w:t>
      </w:r>
    </w:p>
    <w:p>
      <w:r>
        <w:rPr>
          <w:b/>
        </w:rPr>
        <w:t xml:space="preserve">Esimerkki 0,4120</w:t>
      </w:r>
    </w:p>
    <w:p>
      <w:r>
        <w:t xml:space="preserve">[ 68.881 -97.536 -36.897 -33.73 -7.412]</w:t>
      </w:r>
    </w:p>
    <w:p>
      <w:r>
        <w:rPr>
          <w:b/>
        </w:rPr>
        <w:t xml:space="preserve">Tulos</w:t>
      </w:r>
    </w:p>
    <w:p>
      <w:r>
        <w:t xml:space="preserve">-97.536</w:t>
      </w:r>
    </w:p>
    <w:p>
      <w:r>
        <w:rPr>
          <w:b/>
        </w:rPr>
        <w:t xml:space="preserve">Esimerkki 0.4121</w:t>
      </w:r>
    </w:p>
    <w:p>
      <w:r>
        <w:t xml:space="preserve">[-26.835 -29.836 -4.534 69.285 -88.508 58.086 -10.366 -9.543 -71.85 ]</w:t>
      </w:r>
    </w:p>
    <w:p>
      <w:r>
        <w:rPr>
          <w:b/>
        </w:rPr>
        <w:t xml:space="preserve">Tulos</w:t>
      </w:r>
    </w:p>
    <w:p>
      <w:r>
        <w:t xml:space="preserve">-88.508</w:t>
      </w:r>
    </w:p>
    <w:p>
      <w:r>
        <w:rPr>
          <w:b/>
        </w:rPr>
        <w:t xml:space="preserve">Esimerkki 0.4122</w:t>
      </w:r>
    </w:p>
    <w:p>
      <w:r>
        <w:t xml:space="preserve">[-51.161 -62.963 45.256 99.91 50.54 80.524 -67.09 ]</w:t>
      </w:r>
    </w:p>
    <w:p>
      <w:r>
        <w:rPr>
          <w:b/>
        </w:rPr>
        <w:t xml:space="preserve">Tulos</w:t>
      </w:r>
    </w:p>
    <w:p>
      <w:r>
        <w:t xml:space="preserve">99.91</w:t>
      </w:r>
    </w:p>
    <w:p>
      <w:r>
        <w:rPr>
          <w:b/>
        </w:rPr>
        <w:t xml:space="preserve">Esimerkki 0.4123</w:t>
      </w:r>
    </w:p>
    <w:p>
      <w:r>
        <w:t xml:space="preserve">[-12.803 -24.368 -63.563 -62.711 42.64 -95.829]</w:t>
      </w:r>
    </w:p>
    <w:p>
      <w:r>
        <w:rPr>
          <w:b/>
        </w:rPr>
        <w:t xml:space="preserve">Tulos</w:t>
      </w:r>
    </w:p>
    <w:p>
      <w:r>
        <w:t xml:space="preserve">-95.829</w:t>
      </w:r>
    </w:p>
    <w:p>
      <w:r>
        <w:rPr>
          <w:b/>
        </w:rPr>
        <w:t xml:space="preserve">Esimerkki 0.4124</w:t>
      </w:r>
    </w:p>
    <w:p>
      <w:r>
        <w:t xml:space="preserve">[-74.068 50.437 80.337 30.456 0.179 -85.9 65.568 -86.415 18.464 -68.52 ]</w:t>
      </w:r>
    </w:p>
    <w:p>
      <w:r>
        <w:rPr>
          <w:b/>
        </w:rPr>
        <w:t xml:space="preserve">Tulos</w:t>
      </w:r>
    </w:p>
    <w:p>
      <w:r>
        <w:t xml:space="preserve">-86.415</w:t>
      </w:r>
    </w:p>
    <w:p>
      <w:r>
        <w:rPr>
          <w:b/>
        </w:rPr>
        <w:t xml:space="preserve">Esimerkki 0,4125</w:t>
      </w:r>
    </w:p>
    <w:p>
      <w:r>
        <w:t xml:space="preserve">[ -1.291 -59.531 -56.323 99.003 -54.579 -80.025 25.679 -89.123 -9.61 ]</w:t>
      </w:r>
    </w:p>
    <w:p>
      <w:r>
        <w:rPr>
          <w:b/>
        </w:rPr>
        <w:t xml:space="preserve">Tulos</w:t>
      </w:r>
    </w:p>
    <w:p>
      <w:r>
        <w:t xml:space="preserve">99.003</w:t>
      </w:r>
    </w:p>
    <w:p>
      <w:r>
        <w:rPr>
          <w:b/>
        </w:rPr>
        <w:t xml:space="preserve">Esimerkki 0,4126</w:t>
      </w:r>
    </w:p>
    <w:p>
      <w:r>
        <w:t xml:space="preserve">[ 10.521 60.506 -59.605 -76.999 -66.434 36.096]</w:t>
      </w:r>
    </w:p>
    <w:p>
      <w:r>
        <w:rPr>
          <w:b/>
        </w:rPr>
        <w:t xml:space="preserve">Tulos</w:t>
      </w:r>
    </w:p>
    <w:p>
      <w:r>
        <w:t xml:space="preserve">-76.999</w:t>
      </w:r>
    </w:p>
    <w:p>
      <w:r>
        <w:rPr>
          <w:b/>
        </w:rPr>
        <w:t xml:space="preserve">Esimerkki 0.4127</w:t>
      </w:r>
    </w:p>
    <w:p>
      <w:r>
        <w:t xml:space="preserve">[-55.911 -54.287 -78.466]</w:t>
      </w:r>
    </w:p>
    <w:p>
      <w:r>
        <w:rPr>
          <w:b/>
        </w:rPr>
        <w:t xml:space="preserve">Tulos</w:t>
      </w:r>
    </w:p>
    <w:p>
      <w:r>
        <w:t xml:space="preserve">-78.466</w:t>
      </w:r>
    </w:p>
    <w:p>
      <w:r>
        <w:rPr>
          <w:b/>
        </w:rPr>
        <w:t xml:space="preserve">Esimerkki 0.4128</w:t>
      </w:r>
    </w:p>
    <w:p>
      <w:r>
        <w:t xml:space="preserve">[ 23.824 -54.966 58.745 83.282 69.233 -57.972 14.993]</w:t>
      </w:r>
    </w:p>
    <w:p>
      <w:r>
        <w:rPr>
          <w:b/>
        </w:rPr>
        <w:t xml:space="preserve">Tulos</w:t>
      </w:r>
    </w:p>
    <w:p>
      <w:r>
        <w:t xml:space="preserve">83.282</w:t>
      </w:r>
    </w:p>
    <w:p>
      <w:r>
        <w:rPr>
          <w:b/>
        </w:rPr>
        <w:t xml:space="preserve">Esimerkki 0.4129</w:t>
      </w:r>
    </w:p>
    <w:p>
      <w:r>
        <w:t xml:space="preserve">[-34.835 -39.283 80.73 66.522]</w:t>
      </w:r>
    </w:p>
    <w:p>
      <w:r>
        <w:rPr>
          <w:b/>
        </w:rPr>
        <w:t xml:space="preserve">Tulos</w:t>
      </w:r>
    </w:p>
    <w:p>
      <w:r>
        <w:t xml:space="preserve">80.73</w:t>
      </w:r>
    </w:p>
    <w:p>
      <w:r>
        <w:rPr>
          <w:b/>
        </w:rPr>
        <w:t xml:space="preserve">Esimerkki 0,4130</w:t>
      </w:r>
    </w:p>
    <w:p>
      <w:r>
        <w:t xml:space="preserve">[-43.82 14.551 -5.035]</w:t>
      </w:r>
    </w:p>
    <w:p>
      <w:r>
        <w:rPr>
          <w:b/>
        </w:rPr>
        <w:t xml:space="preserve">Tulos</w:t>
      </w:r>
    </w:p>
    <w:p>
      <w:r>
        <w:t xml:space="preserve">-43.82</w:t>
      </w:r>
    </w:p>
    <w:p>
      <w:r>
        <w:rPr>
          <w:b/>
        </w:rPr>
        <w:t xml:space="preserve">Esimerkki 0.4131</w:t>
      </w:r>
    </w:p>
    <w:p>
      <w:r>
        <w:t xml:space="preserve">[-70.473 -45.101 -26.74 69.109 57.99 -59.874]</w:t>
      </w:r>
    </w:p>
    <w:p>
      <w:r>
        <w:rPr>
          <w:b/>
        </w:rPr>
        <w:t xml:space="preserve">Tulos</w:t>
      </w:r>
    </w:p>
    <w:p>
      <w:r>
        <w:t xml:space="preserve">-70.473</w:t>
      </w:r>
    </w:p>
    <w:p>
      <w:r>
        <w:rPr>
          <w:b/>
        </w:rPr>
        <w:t xml:space="preserve">Esimerkki 0,4132</w:t>
      </w:r>
    </w:p>
    <w:p>
      <w:r>
        <w:t xml:space="preserve">[-41.226 89.162 -98.977 9.204 -60.529 26.348 -63.609 61.335]</w:t>
      </w:r>
    </w:p>
    <w:p>
      <w:r>
        <w:rPr>
          <w:b/>
        </w:rPr>
        <w:t xml:space="preserve">Tulos</w:t>
      </w:r>
    </w:p>
    <w:p>
      <w:r>
        <w:t xml:space="preserve">-98.977</w:t>
      </w:r>
    </w:p>
    <w:p>
      <w:r>
        <w:rPr>
          <w:b/>
        </w:rPr>
        <w:t xml:space="preserve">Esimerkki 0,4133</w:t>
      </w:r>
    </w:p>
    <w:p>
      <w:r>
        <w:t xml:space="preserve">[ 47.593 -53.89 ]</w:t>
      </w:r>
    </w:p>
    <w:p>
      <w:r>
        <w:rPr>
          <w:b/>
        </w:rPr>
        <w:t xml:space="preserve">Tulos</w:t>
      </w:r>
    </w:p>
    <w:p>
      <w:r>
        <w:t xml:space="preserve">-53.89</w:t>
      </w:r>
    </w:p>
    <w:p>
      <w:r>
        <w:rPr>
          <w:b/>
        </w:rPr>
        <w:t xml:space="preserve">Esimerkki 0,4134</w:t>
      </w:r>
    </w:p>
    <w:p>
      <w:r>
        <w:t xml:space="preserve">[ 62.648 -29.109 47.319 88.163 4.671 84.337 11.562 82.874 43.709]</w:t>
      </w:r>
    </w:p>
    <w:p>
      <w:r>
        <w:rPr>
          <w:b/>
        </w:rPr>
        <w:t xml:space="preserve">Tulos</w:t>
      </w:r>
    </w:p>
    <w:p>
      <w:r>
        <w:t xml:space="preserve">88.163</w:t>
      </w:r>
    </w:p>
    <w:p>
      <w:r>
        <w:rPr>
          <w:b/>
        </w:rPr>
        <w:t xml:space="preserve">Esimerkki 0,4135</w:t>
      </w:r>
    </w:p>
    <w:p>
      <w:r>
        <w:t xml:space="preserve">[ 80.358 44.588 -59.684 -70.372 -50.244 -30.992 -78.09 ]</w:t>
      </w:r>
    </w:p>
    <w:p>
      <w:r>
        <w:rPr>
          <w:b/>
        </w:rPr>
        <w:t xml:space="preserve">Tulos</w:t>
      </w:r>
    </w:p>
    <w:p>
      <w:r>
        <w:t xml:space="preserve">80.358</w:t>
      </w:r>
    </w:p>
    <w:p>
      <w:r>
        <w:rPr>
          <w:b/>
        </w:rPr>
        <w:t xml:space="preserve">Esimerkki 0,4136</w:t>
      </w:r>
    </w:p>
    <w:p>
      <w:r>
        <w:t xml:space="preserve">[ 16.191 50.127 75.416 -14.362 90.924 -56.795 12.257 -84.873]</w:t>
      </w:r>
    </w:p>
    <w:p>
      <w:r>
        <w:rPr>
          <w:b/>
        </w:rPr>
        <w:t xml:space="preserve">Tulos</w:t>
      </w:r>
    </w:p>
    <w:p>
      <w:r>
        <w:t xml:space="preserve">90.924</w:t>
      </w:r>
    </w:p>
    <w:p>
      <w:r>
        <w:rPr>
          <w:b/>
        </w:rPr>
        <w:t xml:space="preserve">Esimerkki 0,4137</w:t>
      </w:r>
    </w:p>
    <w:p>
      <w:r>
        <w:t xml:space="preserve">[ 1.895 85.573 64.292 -2.046 46.434 87.844 -57.074 51.477]</w:t>
      </w:r>
    </w:p>
    <w:p>
      <w:r>
        <w:rPr>
          <w:b/>
        </w:rPr>
        <w:t xml:space="preserve">Tulos</w:t>
      </w:r>
    </w:p>
    <w:p>
      <w:r>
        <w:t xml:space="preserve">87.844</w:t>
      </w:r>
    </w:p>
    <w:p>
      <w:r>
        <w:rPr>
          <w:b/>
        </w:rPr>
        <w:t xml:space="preserve">Esimerkki 0.4138</w:t>
      </w:r>
    </w:p>
    <w:p>
      <w:r>
        <w:t xml:space="preserve">[-32.005 -72.722 -58.53 79.347 -36.526 -95.119 -31.845 -91.405]</w:t>
      </w:r>
    </w:p>
    <w:p>
      <w:r>
        <w:rPr>
          <w:b/>
        </w:rPr>
        <w:t xml:space="preserve">Tulos</w:t>
      </w:r>
    </w:p>
    <w:p>
      <w:r>
        <w:t xml:space="preserve">-95.119</w:t>
      </w:r>
    </w:p>
    <w:p>
      <w:r>
        <w:rPr>
          <w:b/>
        </w:rPr>
        <w:t xml:space="preserve">Esimerkki 0.4139</w:t>
      </w:r>
    </w:p>
    <w:p>
      <w:r>
        <w:t xml:space="preserve">[-81.382 28.876 88.213 -92.846 94.38 86.856 42.957 86.944 -12.694 42.888]</w:t>
      </w:r>
    </w:p>
    <w:p>
      <w:r>
        <w:rPr>
          <w:b/>
        </w:rPr>
        <w:t xml:space="preserve">Tulos</w:t>
      </w:r>
    </w:p>
    <w:p>
      <w:r>
        <w:t xml:space="preserve">94.38</w:t>
      </w:r>
    </w:p>
    <w:p>
      <w:r>
        <w:rPr>
          <w:b/>
        </w:rPr>
        <w:t xml:space="preserve">Esimerkki 0,4140</w:t>
      </w:r>
    </w:p>
    <w:p>
      <w:r>
        <w:t xml:space="preserve">[-86.268 88.684 35.455]</w:t>
      </w:r>
    </w:p>
    <w:p>
      <w:r>
        <w:rPr>
          <w:b/>
        </w:rPr>
        <w:t xml:space="preserve">Tulos</w:t>
      </w:r>
    </w:p>
    <w:p>
      <w:r>
        <w:t xml:space="preserve">88.684</w:t>
      </w:r>
    </w:p>
    <w:p>
      <w:r>
        <w:rPr>
          <w:b/>
        </w:rPr>
        <w:t xml:space="preserve">Esimerkki 0.4141</w:t>
      </w:r>
    </w:p>
    <w:p>
      <w:r>
        <w:t xml:space="preserve">[ 35.758 -65.832 38.972 75.88 -89.821 -63.499 76.421 58.629 -93.624]</w:t>
      </w:r>
    </w:p>
    <w:p>
      <w:r>
        <w:rPr>
          <w:b/>
        </w:rPr>
        <w:t xml:space="preserve">Tulos</w:t>
      </w:r>
    </w:p>
    <w:p>
      <w:r>
        <w:t xml:space="preserve">-93.624</w:t>
      </w:r>
    </w:p>
    <w:p>
      <w:r>
        <w:rPr>
          <w:b/>
        </w:rPr>
        <w:t xml:space="preserve">Esimerkki 0.4142</w:t>
      </w:r>
    </w:p>
    <w:p>
      <w:r>
        <w:t xml:space="preserve">[ 36.211 9.475 45.513 -61.982 84.06 92.591 -88.191 10.519]</w:t>
      </w:r>
    </w:p>
    <w:p>
      <w:r>
        <w:rPr>
          <w:b/>
        </w:rPr>
        <w:t xml:space="preserve">Tulos</w:t>
      </w:r>
    </w:p>
    <w:p>
      <w:r>
        <w:t xml:space="preserve">92.591</w:t>
      </w:r>
    </w:p>
    <w:p>
      <w:r>
        <w:rPr>
          <w:b/>
        </w:rPr>
        <w:t xml:space="preserve">Esimerkki 0.4143</w:t>
      </w:r>
    </w:p>
    <w:p>
      <w:r>
        <w:t xml:space="preserve">[-46.667 33.712 -68.705 -0.596 52.485]</w:t>
      </w:r>
    </w:p>
    <w:p>
      <w:r>
        <w:rPr>
          <w:b/>
        </w:rPr>
        <w:t xml:space="preserve">Tulos</w:t>
      </w:r>
    </w:p>
    <w:p>
      <w:r>
        <w:t xml:space="preserve">-68.705</w:t>
      </w:r>
    </w:p>
    <w:p>
      <w:r>
        <w:rPr>
          <w:b/>
        </w:rPr>
        <w:t xml:space="preserve">Esimerkki 0.4144</w:t>
      </w:r>
    </w:p>
    <w:p>
      <w:r>
        <w:t xml:space="preserve">[-17.461 -29.674 42.546 -55.935]</w:t>
      </w:r>
    </w:p>
    <w:p>
      <w:r>
        <w:rPr>
          <w:b/>
        </w:rPr>
        <w:t xml:space="preserve">Tulos</w:t>
      </w:r>
    </w:p>
    <w:p>
      <w:r>
        <w:t xml:space="preserve">-55.935</w:t>
      </w:r>
    </w:p>
    <w:p>
      <w:r>
        <w:rPr>
          <w:b/>
        </w:rPr>
        <w:t xml:space="preserve">Esimerkki 0.4145</w:t>
      </w:r>
    </w:p>
    <w:p>
      <w:r>
        <w:t xml:space="preserve">[-66.606 37.425]</w:t>
      </w:r>
    </w:p>
    <w:p>
      <w:r>
        <w:rPr>
          <w:b/>
        </w:rPr>
        <w:t xml:space="preserve">Tulos</w:t>
      </w:r>
    </w:p>
    <w:p>
      <w:r>
        <w:t xml:space="preserve">-66.606</w:t>
      </w:r>
    </w:p>
    <w:p>
      <w:r>
        <w:rPr>
          <w:b/>
        </w:rPr>
        <w:t xml:space="preserve">Esimerkki 0.4146</w:t>
      </w:r>
    </w:p>
    <w:p>
      <w:r>
        <w:t xml:space="preserve">[ 24.161 -97.466 -29.043 58.677 51.901 -28.477 72.204]</w:t>
      </w:r>
    </w:p>
    <w:p>
      <w:r>
        <w:rPr>
          <w:b/>
        </w:rPr>
        <w:t xml:space="preserve">Tulos</w:t>
      </w:r>
    </w:p>
    <w:p>
      <w:r>
        <w:t xml:space="preserve">-97.466</w:t>
      </w:r>
    </w:p>
    <w:p>
      <w:r>
        <w:rPr>
          <w:b/>
        </w:rPr>
        <w:t xml:space="preserve">Esimerkki 0.4147</w:t>
      </w:r>
    </w:p>
    <w:p>
      <w:r>
        <w:t xml:space="preserve">[ 8.491 45.935 -41.35 -95.646 92.676]</w:t>
      </w:r>
    </w:p>
    <w:p>
      <w:r>
        <w:rPr>
          <w:b/>
        </w:rPr>
        <w:t xml:space="preserve">Tulos</w:t>
      </w:r>
    </w:p>
    <w:p>
      <w:r>
        <w:t xml:space="preserve">-95.646</w:t>
      </w:r>
    </w:p>
    <w:p>
      <w:r>
        <w:rPr>
          <w:b/>
        </w:rPr>
        <w:t xml:space="preserve">Esimerkki 0.4148</w:t>
      </w:r>
    </w:p>
    <w:p>
      <w:r>
        <w:t xml:space="preserve">[ 50.403 92.708 48.47 -19.833 -59.422 -5.992 -72.67 ]</w:t>
      </w:r>
    </w:p>
    <w:p>
      <w:r>
        <w:rPr>
          <w:b/>
        </w:rPr>
        <w:t xml:space="preserve">Tulos</w:t>
      </w:r>
    </w:p>
    <w:p>
      <w:r>
        <w:t xml:space="preserve">92.708</w:t>
      </w:r>
    </w:p>
    <w:p>
      <w:r>
        <w:rPr>
          <w:b/>
        </w:rPr>
        <w:t xml:space="preserve">Esimerkki 0.4149</w:t>
      </w:r>
    </w:p>
    <w:p>
      <w:r>
        <w:t xml:space="preserve">[ 34.944 66.103 27.532 72.997 -13.579 -55.516 40.491]</w:t>
      </w:r>
    </w:p>
    <w:p>
      <w:r>
        <w:rPr>
          <w:b/>
        </w:rPr>
        <w:t xml:space="preserve">Tulos</w:t>
      </w:r>
    </w:p>
    <w:p>
      <w:r>
        <w:t xml:space="preserve">72.997</w:t>
      </w:r>
    </w:p>
    <w:p>
      <w:r>
        <w:rPr>
          <w:b/>
        </w:rPr>
        <w:t xml:space="preserve">Esimerkki 0,4150</w:t>
      </w:r>
    </w:p>
    <w:p>
      <w:r>
        <w:t xml:space="preserve">[ 67.406 -23.092 35.458 62.012 -21.197]</w:t>
      </w:r>
    </w:p>
    <w:p>
      <w:r>
        <w:rPr>
          <w:b/>
        </w:rPr>
        <w:t xml:space="preserve">Tulos</w:t>
      </w:r>
    </w:p>
    <w:p>
      <w:r>
        <w:t xml:space="preserve">67.406</w:t>
      </w:r>
    </w:p>
    <w:p>
      <w:r>
        <w:rPr>
          <w:b/>
        </w:rPr>
        <w:t xml:space="preserve">Esimerkki 0.4151</w:t>
      </w:r>
    </w:p>
    <w:p>
      <w:r>
        <w:t xml:space="preserve">[-63.333 -77.223 -90.21 82.36 4.395 87.41 21.111 -12.462 36.751 -93.673]</w:t>
      </w:r>
    </w:p>
    <w:p>
      <w:r>
        <w:rPr>
          <w:b/>
        </w:rPr>
        <w:t xml:space="preserve">Tulos</w:t>
      </w:r>
    </w:p>
    <w:p>
      <w:r>
        <w:t xml:space="preserve">-93.673</w:t>
      </w:r>
    </w:p>
    <w:p>
      <w:r>
        <w:rPr>
          <w:b/>
        </w:rPr>
        <w:t xml:space="preserve">Esimerkki 0.4152</w:t>
      </w:r>
    </w:p>
    <w:p>
      <w:r>
        <w:t xml:space="preserve">[-68.333 90.726 -27.883 -34.993]</w:t>
      </w:r>
    </w:p>
    <w:p>
      <w:r>
        <w:rPr>
          <w:b/>
        </w:rPr>
        <w:t xml:space="preserve">Tulos</w:t>
      </w:r>
    </w:p>
    <w:p>
      <w:r>
        <w:t xml:space="preserve">90.726</w:t>
      </w:r>
    </w:p>
    <w:p>
      <w:r>
        <w:rPr>
          <w:b/>
        </w:rPr>
        <w:t xml:space="preserve">Esimerkki 0.4153</w:t>
      </w:r>
    </w:p>
    <w:p>
      <w:r>
        <w:t xml:space="preserve">[ 82.313 -42.759]</w:t>
      </w:r>
    </w:p>
    <w:p>
      <w:r>
        <w:rPr>
          <w:b/>
        </w:rPr>
        <w:t xml:space="preserve">Tulos</w:t>
      </w:r>
    </w:p>
    <w:p>
      <w:r>
        <w:t xml:space="preserve">82.313</w:t>
      </w:r>
    </w:p>
    <w:p>
      <w:r>
        <w:rPr>
          <w:b/>
        </w:rPr>
        <w:t xml:space="preserve">Esimerkki 0.4154</w:t>
      </w:r>
    </w:p>
    <w:p>
      <w:r>
        <w:t xml:space="preserve">[96.059 84.087]</w:t>
      </w:r>
    </w:p>
    <w:p>
      <w:r>
        <w:rPr>
          <w:b/>
        </w:rPr>
        <w:t xml:space="preserve">Tulos</w:t>
      </w:r>
    </w:p>
    <w:p>
      <w:r>
        <w:t xml:space="preserve">96.059</w:t>
      </w:r>
    </w:p>
    <w:p>
      <w:r>
        <w:rPr>
          <w:b/>
        </w:rPr>
        <w:t xml:space="preserve">Esimerkki 0,4155</w:t>
      </w:r>
    </w:p>
    <w:p>
      <w:r>
        <w:t xml:space="preserve">[ 70.359 -42.716 -59.384 91.33 ]</w:t>
      </w:r>
    </w:p>
    <w:p>
      <w:r>
        <w:rPr>
          <w:b/>
        </w:rPr>
        <w:t xml:space="preserve">Tulos</w:t>
      </w:r>
    </w:p>
    <w:p>
      <w:r>
        <w:t xml:space="preserve">91.33</w:t>
      </w:r>
    </w:p>
    <w:p>
      <w:r>
        <w:rPr>
          <w:b/>
        </w:rPr>
        <w:t xml:space="preserve">Esimerkki 0.4156</w:t>
      </w:r>
    </w:p>
    <w:p>
      <w:r>
        <w:t xml:space="preserve">[ 38.967 30.716 85.01 55.979 -0.725 22.078 19.143 38.789 -58.929 77.809]</w:t>
      </w:r>
    </w:p>
    <w:p>
      <w:r>
        <w:rPr>
          <w:b/>
        </w:rPr>
        <w:t xml:space="preserve">Tulos</w:t>
      </w:r>
    </w:p>
    <w:p>
      <w:r>
        <w:t xml:space="preserve">85.01</w:t>
      </w:r>
    </w:p>
    <w:p>
      <w:r>
        <w:rPr>
          <w:b/>
        </w:rPr>
        <w:t xml:space="preserve">Esimerkki 0.4157</w:t>
      </w:r>
    </w:p>
    <w:p>
      <w:r>
        <w:t xml:space="preserve">[-83.487 -95.527 -21.869 62.276 -44.416 88.04 87.712 -48.724]</w:t>
      </w:r>
    </w:p>
    <w:p>
      <w:r>
        <w:rPr>
          <w:b/>
        </w:rPr>
        <w:t xml:space="preserve">Tulos</w:t>
      </w:r>
    </w:p>
    <w:p>
      <w:r>
        <w:t xml:space="preserve">-95.527</w:t>
      </w:r>
    </w:p>
    <w:p>
      <w:r>
        <w:rPr>
          <w:b/>
        </w:rPr>
        <w:t xml:space="preserve">Esimerkki 0.4158</w:t>
      </w:r>
    </w:p>
    <w:p>
      <w:r>
        <w:t xml:space="preserve">[-51.087 84.339]</w:t>
      </w:r>
    </w:p>
    <w:p>
      <w:r>
        <w:rPr>
          <w:b/>
        </w:rPr>
        <w:t xml:space="preserve">Tulos</w:t>
      </w:r>
    </w:p>
    <w:p>
      <w:r>
        <w:t xml:space="preserve">84.339</w:t>
      </w:r>
    </w:p>
    <w:p>
      <w:r>
        <w:rPr>
          <w:b/>
        </w:rPr>
        <w:t xml:space="preserve">Esimerkki 0.4159</w:t>
      </w:r>
    </w:p>
    <w:p>
      <w:r>
        <w:t xml:space="preserve">[ 59.023 28.205 48.974 -26.849 23.044 -51.963 -48.058 -34.721]</w:t>
      </w:r>
    </w:p>
    <w:p>
      <w:r>
        <w:rPr>
          <w:b/>
        </w:rPr>
        <w:t xml:space="preserve">Tulos</w:t>
      </w:r>
    </w:p>
    <w:p>
      <w:r>
        <w:t xml:space="preserve">59.023</w:t>
      </w:r>
    </w:p>
    <w:p>
      <w:r>
        <w:rPr>
          <w:b/>
        </w:rPr>
        <w:t xml:space="preserve">Esimerkki 0,4160</w:t>
      </w:r>
    </w:p>
    <w:p>
      <w:r>
        <w:t xml:space="preserve">[-18.668 -30.041 -4.217 -52.47 60.213 -61.591 25.007 21.968 -6.679]</w:t>
      </w:r>
    </w:p>
    <w:p>
      <w:r>
        <w:rPr>
          <w:b/>
        </w:rPr>
        <w:t xml:space="preserve">Tulos</w:t>
      </w:r>
    </w:p>
    <w:p>
      <w:r>
        <w:t xml:space="preserve">-61.591</w:t>
      </w:r>
    </w:p>
    <w:p>
      <w:r>
        <w:rPr>
          <w:b/>
        </w:rPr>
        <w:t xml:space="preserve">Esimerkki 0,4161</w:t>
      </w:r>
    </w:p>
    <w:p>
      <w:r>
        <w:t xml:space="preserve">[72.471 -9.595 47.566 92.389]</w:t>
      </w:r>
    </w:p>
    <w:p>
      <w:r>
        <w:rPr>
          <w:b/>
        </w:rPr>
        <w:t xml:space="preserve">Tulos</w:t>
      </w:r>
    </w:p>
    <w:p>
      <w:r>
        <w:t xml:space="preserve">92.389</w:t>
      </w:r>
    </w:p>
    <w:p>
      <w:r>
        <w:rPr>
          <w:b/>
        </w:rPr>
        <w:t xml:space="preserve">Esimerkki 0.4162</w:t>
      </w:r>
    </w:p>
    <w:p>
      <w:r>
        <w:t xml:space="preserve">[-33.458 -76.146 -97.191 -0.932 -30.866 67.882 -48.605 28.618]</w:t>
      </w:r>
    </w:p>
    <w:p>
      <w:r>
        <w:rPr>
          <w:b/>
        </w:rPr>
        <w:t xml:space="preserve">Tulos</w:t>
      </w:r>
    </w:p>
    <w:p>
      <w:r>
        <w:t xml:space="preserve">-97.191</w:t>
      </w:r>
    </w:p>
    <w:p>
      <w:r>
        <w:rPr>
          <w:b/>
        </w:rPr>
        <w:t xml:space="preserve">Esimerkki 0,4163</w:t>
      </w:r>
    </w:p>
    <w:p>
      <w:r>
        <w:t xml:space="preserve">[-94.922 -60.054 -31.632 -69.016 -58.388 -6.668]</w:t>
      </w:r>
    </w:p>
    <w:p>
      <w:r>
        <w:rPr>
          <w:b/>
        </w:rPr>
        <w:t xml:space="preserve">Tulos</w:t>
      </w:r>
    </w:p>
    <w:p>
      <w:r>
        <w:t xml:space="preserve">-94.922</w:t>
      </w:r>
    </w:p>
    <w:p>
      <w:r>
        <w:rPr>
          <w:b/>
        </w:rPr>
        <w:t xml:space="preserve">Esimerkki 0,4164</w:t>
      </w:r>
    </w:p>
    <w:p>
      <w:r>
        <w:t xml:space="preserve">[-76.402 60.031 -44.614 4.756 -55.671 -84.881 -42.448]</w:t>
      </w:r>
    </w:p>
    <w:p>
      <w:r>
        <w:rPr>
          <w:b/>
        </w:rPr>
        <w:t xml:space="preserve">Tulos</w:t>
      </w:r>
    </w:p>
    <w:p>
      <w:r>
        <w:t xml:space="preserve">-84.881</w:t>
      </w:r>
    </w:p>
    <w:p>
      <w:r>
        <w:rPr>
          <w:b/>
        </w:rPr>
        <w:t xml:space="preserve">Esimerkki 0,4165</w:t>
      </w:r>
    </w:p>
    <w:p>
      <w:r>
        <w:t xml:space="preserve">[ 62.494 -95.464 67.397]</w:t>
      </w:r>
    </w:p>
    <w:p>
      <w:r>
        <w:rPr>
          <w:b/>
        </w:rPr>
        <w:t xml:space="preserve">Tulos</w:t>
      </w:r>
    </w:p>
    <w:p>
      <w:r>
        <w:t xml:space="preserve">-95.464</w:t>
      </w:r>
    </w:p>
    <w:p>
      <w:r>
        <w:rPr>
          <w:b/>
        </w:rPr>
        <w:t xml:space="preserve">Esimerkki 0,4166</w:t>
      </w:r>
    </w:p>
    <w:p>
      <w:r>
        <w:t xml:space="preserve">[ 57.469 -23.386]</w:t>
      </w:r>
    </w:p>
    <w:p>
      <w:r>
        <w:rPr>
          <w:b/>
        </w:rPr>
        <w:t xml:space="preserve">Tulos</w:t>
      </w:r>
    </w:p>
    <w:p>
      <w:r>
        <w:t xml:space="preserve">57.469</w:t>
      </w:r>
    </w:p>
    <w:p>
      <w:r>
        <w:rPr>
          <w:b/>
        </w:rPr>
        <w:t xml:space="preserve">Esimerkki 0.4167</w:t>
      </w:r>
    </w:p>
    <w:p>
      <w:r>
        <w:t xml:space="preserve">[ 12.61 78.291 -70.124 14.309 36.064]</w:t>
      </w:r>
    </w:p>
    <w:p>
      <w:r>
        <w:rPr>
          <w:b/>
        </w:rPr>
        <w:t xml:space="preserve">Tulos</w:t>
      </w:r>
    </w:p>
    <w:p>
      <w:r>
        <w:t xml:space="preserve">78.291</w:t>
      </w:r>
    </w:p>
    <w:p>
      <w:r>
        <w:rPr>
          <w:b/>
        </w:rPr>
        <w:t xml:space="preserve">Esimerkki 0.4168</w:t>
      </w:r>
    </w:p>
    <w:p>
      <w:r>
        <w:t xml:space="preserve">[27.912 0.388 23.975]</w:t>
      </w:r>
    </w:p>
    <w:p>
      <w:r>
        <w:rPr>
          <w:b/>
        </w:rPr>
        <w:t xml:space="preserve">Tulos</w:t>
      </w:r>
    </w:p>
    <w:p>
      <w:r>
        <w:t xml:space="preserve">27.912</w:t>
      </w:r>
    </w:p>
    <w:p>
      <w:r>
        <w:rPr>
          <w:b/>
        </w:rPr>
        <w:t xml:space="preserve">Esimerkki 0.4169</w:t>
      </w:r>
    </w:p>
    <w:p>
      <w:r>
        <w:t xml:space="preserve">[-71.712 -38.095 -38.857 34.803 13.414]</w:t>
      </w:r>
    </w:p>
    <w:p>
      <w:r>
        <w:rPr>
          <w:b/>
        </w:rPr>
        <w:t xml:space="preserve">Tulos</w:t>
      </w:r>
    </w:p>
    <w:p>
      <w:r>
        <w:t xml:space="preserve">-71.712</w:t>
      </w:r>
    </w:p>
    <w:p>
      <w:r>
        <w:rPr>
          <w:b/>
        </w:rPr>
        <w:t xml:space="preserve">Esimerkki 0.4170</w:t>
      </w:r>
    </w:p>
    <w:p>
      <w:r>
        <w:t xml:space="preserve">[ 7.824 18.559 46.018 -52.893 -98.877 89.837]</w:t>
      </w:r>
    </w:p>
    <w:p>
      <w:r>
        <w:rPr>
          <w:b/>
        </w:rPr>
        <w:t xml:space="preserve">Tulos</w:t>
      </w:r>
    </w:p>
    <w:p>
      <w:r>
        <w:t xml:space="preserve">-98.877</w:t>
      </w:r>
    </w:p>
    <w:p>
      <w:r>
        <w:rPr>
          <w:b/>
        </w:rPr>
        <w:t xml:space="preserve">Esimerkki 0.4171</w:t>
      </w:r>
    </w:p>
    <w:p>
      <w:r>
        <w:t xml:space="preserve">[ 68.617 -62.661 24.424 -72.612 72.404 33.865]</w:t>
      </w:r>
    </w:p>
    <w:p>
      <w:r>
        <w:rPr>
          <w:b/>
        </w:rPr>
        <w:t xml:space="preserve">Tulos</w:t>
      </w:r>
    </w:p>
    <w:p>
      <w:r>
        <w:t xml:space="preserve">-72.612</w:t>
      </w:r>
    </w:p>
    <w:p>
      <w:r>
        <w:rPr>
          <w:b/>
        </w:rPr>
        <w:t xml:space="preserve">Esimerkki 0.4172</w:t>
      </w:r>
    </w:p>
    <w:p>
      <w:r>
        <w:t xml:space="preserve">[-21.786 45.327 -42.961 97.96 -20.957 -63.576]</w:t>
      </w:r>
    </w:p>
    <w:p>
      <w:r>
        <w:rPr>
          <w:b/>
        </w:rPr>
        <w:t xml:space="preserve">Tulos</w:t>
      </w:r>
    </w:p>
    <w:p>
      <w:r>
        <w:t xml:space="preserve">97.96</w:t>
      </w:r>
    </w:p>
    <w:p>
      <w:r>
        <w:rPr>
          <w:b/>
        </w:rPr>
        <w:t xml:space="preserve">Esimerkki 0.4173</w:t>
      </w:r>
    </w:p>
    <w:p>
      <w:r>
        <w:t xml:space="preserve">[ 43.162 43.49 -63.361 -9.283]</w:t>
      </w:r>
    </w:p>
    <w:p>
      <w:r>
        <w:rPr>
          <w:b/>
        </w:rPr>
        <w:t xml:space="preserve">Tulos</w:t>
      </w:r>
    </w:p>
    <w:p>
      <w:r>
        <w:t xml:space="preserve">-63.361</w:t>
      </w:r>
    </w:p>
    <w:p>
      <w:r>
        <w:rPr>
          <w:b/>
        </w:rPr>
        <w:t xml:space="preserve">Esimerkki 0.4174</w:t>
      </w:r>
    </w:p>
    <w:p>
      <w:r>
        <w:t xml:space="preserve">[-61.312 5.364 60.046 -62.435]</w:t>
      </w:r>
    </w:p>
    <w:p>
      <w:r>
        <w:rPr>
          <w:b/>
        </w:rPr>
        <w:t xml:space="preserve">Tulos</w:t>
      </w:r>
    </w:p>
    <w:p>
      <w:r>
        <w:t xml:space="preserve">-62.435</w:t>
      </w:r>
    </w:p>
    <w:p>
      <w:r>
        <w:rPr>
          <w:b/>
        </w:rPr>
        <w:t xml:space="preserve">Esimerkki 0,4175</w:t>
      </w:r>
    </w:p>
    <w:p>
      <w:r>
        <w:t xml:space="preserve">[ 48.166 16.773 -83.797 16.895 26.723 -93.887 -80.31 -62.536]</w:t>
      </w:r>
    </w:p>
    <w:p>
      <w:r>
        <w:rPr>
          <w:b/>
        </w:rPr>
        <w:t xml:space="preserve">Tulos</w:t>
      </w:r>
    </w:p>
    <w:p>
      <w:r>
        <w:t xml:space="preserve">-93.887</w:t>
      </w:r>
    </w:p>
    <w:p>
      <w:r>
        <w:rPr>
          <w:b/>
        </w:rPr>
        <w:t xml:space="preserve">Esimerkki 0.4176</w:t>
      </w:r>
    </w:p>
    <w:p>
      <w:r>
        <w:t xml:space="preserve">[ 54.454 31.027 68.78 8.14 -59.838 7.661 -31.207 72.19 2.868]</w:t>
      </w:r>
    </w:p>
    <w:p>
      <w:r>
        <w:rPr>
          <w:b/>
        </w:rPr>
        <w:t xml:space="preserve">Tulos</w:t>
      </w:r>
    </w:p>
    <w:p>
      <w:r>
        <w:t xml:space="preserve">72.19</w:t>
      </w:r>
    </w:p>
    <w:p>
      <w:r>
        <w:rPr>
          <w:b/>
        </w:rPr>
        <w:t xml:space="preserve">Esimerkki 0.4177</w:t>
      </w:r>
    </w:p>
    <w:p>
      <w:r>
        <w:t xml:space="preserve">[ 62.839 78.427 7.89 72.237 -72.732 -84.044 -77.742 -86.472 38.376]</w:t>
      </w:r>
    </w:p>
    <w:p>
      <w:r>
        <w:rPr>
          <w:b/>
        </w:rPr>
        <w:t xml:space="preserve">Tulos</w:t>
      </w:r>
    </w:p>
    <w:p>
      <w:r>
        <w:t xml:space="preserve">-86.472</w:t>
      </w:r>
    </w:p>
    <w:p>
      <w:r>
        <w:rPr>
          <w:b/>
        </w:rPr>
        <w:t xml:space="preserve">Esimerkki 0.4178</w:t>
      </w:r>
    </w:p>
    <w:p>
      <w:r>
        <w:t xml:space="preserve">[ 49.077 -49.651 -34.873 -82.168 0.323 -75.7 -40.544 -0.877 -99.788]</w:t>
      </w:r>
    </w:p>
    <w:p>
      <w:r>
        <w:rPr>
          <w:b/>
        </w:rPr>
        <w:t xml:space="preserve">Tulos</w:t>
      </w:r>
    </w:p>
    <w:p>
      <w:r>
        <w:t xml:space="preserve">-99.788</w:t>
      </w:r>
    </w:p>
    <w:p>
      <w:r>
        <w:rPr>
          <w:b/>
        </w:rPr>
        <w:t xml:space="preserve">Esimerkki 0.4179</w:t>
      </w:r>
    </w:p>
    <w:p>
      <w:r>
        <w:t xml:space="preserve">[-47.706 16.111 6.252 49.933 22.753 -83.655 -65.21 82.746 -23.751]</w:t>
      </w:r>
    </w:p>
    <w:p>
      <w:r>
        <w:rPr>
          <w:b/>
        </w:rPr>
        <w:t xml:space="preserve">Tulos</w:t>
      </w:r>
    </w:p>
    <w:p>
      <w:r>
        <w:t xml:space="preserve">-83.655</w:t>
      </w:r>
    </w:p>
    <w:p>
      <w:r>
        <w:rPr>
          <w:b/>
        </w:rPr>
        <w:t xml:space="preserve">Esimerkki 0.4180</w:t>
      </w:r>
    </w:p>
    <w:p>
      <w:r>
        <w:t xml:space="preserve">[ 78.991 90.754 -4.436 -80.439 49.372 20.801 89.145 -53.863 46.419]</w:t>
      </w:r>
    </w:p>
    <w:p>
      <w:r>
        <w:rPr>
          <w:b/>
        </w:rPr>
        <w:t xml:space="preserve">Tulos</w:t>
      </w:r>
    </w:p>
    <w:p>
      <w:r>
        <w:t xml:space="preserve">90.754</w:t>
      </w:r>
    </w:p>
    <w:p>
      <w:r>
        <w:rPr>
          <w:b/>
        </w:rPr>
        <w:t xml:space="preserve">Esimerkki 0,4181</w:t>
      </w:r>
    </w:p>
    <w:p>
      <w:r>
        <w:t xml:space="preserve">[ 23.547 -57.774 19.567 47.533 -19.023]</w:t>
      </w:r>
    </w:p>
    <w:p>
      <w:r>
        <w:rPr>
          <w:b/>
        </w:rPr>
        <w:t xml:space="preserve">Tulos</w:t>
      </w:r>
    </w:p>
    <w:p>
      <w:r>
        <w:t xml:space="preserve">-57.774</w:t>
      </w:r>
    </w:p>
    <w:p>
      <w:r>
        <w:rPr>
          <w:b/>
        </w:rPr>
        <w:t xml:space="preserve">Esimerkki 0.4182</w:t>
      </w:r>
    </w:p>
    <w:p>
      <w:r>
        <w:t xml:space="preserve">[ 69.36 45.622 -55.763 81.345 13.148 -97.598 86.874 63.933 -95.77 57.172]</w:t>
      </w:r>
    </w:p>
    <w:p>
      <w:r>
        <w:rPr>
          <w:b/>
        </w:rPr>
        <w:t xml:space="preserve">Tulos</w:t>
      </w:r>
    </w:p>
    <w:p>
      <w:r>
        <w:t xml:space="preserve">-97.598</w:t>
      </w:r>
    </w:p>
    <w:p>
      <w:r>
        <w:rPr>
          <w:b/>
        </w:rPr>
        <w:t xml:space="preserve">Esimerkki 0,4183</w:t>
      </w:r>
    </w:p>
    <w:p>
      <w:r>
        <w:t xml:space="preserve">[ 87.078 -9.681 -89.83 -12.436 29.584]</w:t>
      </w:r>
    </w:p>
    <w:p>
      <w:r>
        <w:rPr>
          <w:b/>
        </w:rPr>
        <w:t xml:space="preserve">Tulos</w:t>
      </w:r>
    </w:p>
    <w:p>
      <w:r>
        <w:t xml:space="preserve">-89.83</w:t>
      </w:r>
    </w:p>
    <w:p>
      <w:r>
        <w:rPr>
          <w:b/>
        </w:rPr>
        <w:t xml:space="preserve">Esimerkki 0.4184</w:t>
      </w:r>
    </w:p>
    <w:p>
      <w:r>
        <w:t xml:space="preserve">[ 26.972 53.37 -2.069 -72.309 -1.44 ]</w:t>
      </w:r>
    </w:p>
    <w:p>
      <w:r>
        <w:rPr>
          <w:b/>
        </w:rPr>
        <w:t xml:space="preserve">Tulos</w:t>
      </w:r>
    </w:p>
    <w:p>
      <w:r>
        <w:t xml:space="preserve">-72.309</w:t>
      </w:r>
    </w:p>
    <w:p>
      <w:r>
        <w:rPr>
          <w:b/>
        </w:rPr>
        <w:t xml:space="preserve">Esimerkki 0,4185</w:t>
      </w:r>
    </w:p>
    <w:p>
      <w:r>
        <w:t xml:space="preserve">[-22.157 24.203 94.48 16.612]</w:t>
      </w:r>
    </w:p>
    <w:p>
      <w:r>
        <w:rPr>
          <w:b/>
        </w:rPr>
        <w:t xml:space="preserve">Tulos</w:t>
      </w:r>
    </w:p>
    <w:p>
      <w:r>
        <w:t xml:space="preserve">94.48</w:t>
      </w:r>
    </w:p>
    <w:p>
      <w:r>
        <w:rPr>
          <w:b/>
        </w:rPr>
        <w:t xml:space="preserve">Esimerkki 0,4186</w:t>
      </w:r>
    </w:p>
    <w:p>
      <w:r>
        <w:t xml:space="preserve">[ 68.145 96.477 -45.588]</w:t>
      </w:r>
    </w:p>
    <w:p>
      <w:r>
        <w:rPr>
          <w:b/>
        </w:rPr>
        <w:t xml:space="preserve">Tulos</w:t>
      </w:r>
    </w:p>
    <w:p>
      <w:r>
        <w:t xml:space="preserve">96.477</w:t>
      </w:r>
    </w:p>
    <w:p>
      <w:r>
        <w:rPr>
          <w:b/>
        </w:rPr>
        <w:t xml:space="preserve">Esimerkki 0,4187</w:t>
      </w:r>
    </w:p>
    <w:p>
      <w:r>
        <w:t xml:space="preserve">[-33.084 6.096 -33.753 -50.122 19.36 -96.583 59.805 20.766 83.136 52.47 ]</w:t>
      </w:r>
    </w:p>
    <w:p>
      <w:r>
        <w:rPr>
          <w:b/>
        </w:rPr>
        <w:t xml:space="preserve">Tulos</w:t>
      </w:r>
    </w:p>
    <w:p>
      <w:r>
        <w:t xml:space="preserve">-96.583</w:t>
      </w:r>
    </w:p>
    <w:p>
      <w:r>
        <w:rPr>
          <w:b/>
        </w:rPr>
        <w:t xml:space="preserve">Esimerkki 0,4188</w:t>
      </w:r>
    </w:p>
    <w:p>
      <w:r>
        <w:t xml:space="preserve">[-77.476 -52.085]</w:t>
      </w:r>
    </w:p>
    <w:p>
      <w:r>
        <w:rPr>
          <w:b/>
        </w:rPr>
        <w:t xml:space="preserve">Tulos</w:t>
      </w:r>
    </w:p>
    <w:p>
      <w:r>
        <w:t xml:space="preserve">-77.476</w:t>
      </w:r>
    </w:p>
    <w:p>
      <w:r>
        <w:rPr>
          <w:b/>
        </w:rPr>
        <w:t xml:space="preserve">Esimerkki 0,4189</w:t>
      </w:r>
    </w:p>
    <w:p>
      <w:r>
        <w:t xml:space="preserve">[ 19.823 -11.058 -56.019 26.396]</w:t>
      </w:r>
    </w:p>
    <w:p>
      <w:r>
        <w:rPr>
          <w:b/>
        </w:rPr>
        <w:t xml:space="preserve">Tulos</w:t>
      </w:r>
    </w:p>
    <w:p>
      <w:r>
        <w:t xml:space="preserve">-56.019</w:t>
      </w:r>
    </w:p>
    <w:p>
      <w:r>
        <w:rPr>
          <w:b/>
        </w:rPr>
        <w:t xml:space="preserve">Esimerkki 0.4190</w:t>
      </w:r>
    </w:p>
    <w:p>
      <w:r>
        <w:t xml:space="preserve">[-40.038 65.441 -7.158 78.306 -33.87 -59.529 74.882 10.044 62.142]</w:t>
      </w:r>
    </w:p>
    <w:p>
      <w:r>
        <w:rPr>
          <w:b/>
        </w:rPr>
        <w:t xml:space="preserve">Tulos</w:t>
      </w:r>
    </w:p>
    <w:p>
      <w:r>
        <w:t xml:space="preserve">78.306</w:t>
      </w:r>
    </w:p>
    <w:p>
      <w:r>
        <w:rPr>
          <w:b/>
        </w:rPr>
        <w:t xml:space="preserve">Esimerkki 0,4191</w:t>
      </w:r>
    </w:p>
    <w:p>
      <w:r>
        <w:t xml:space="preserve">[-3.021 7.826 67.174]</w:t>
      </w:r>
    </w:p>
    <w:p>
      <w:r>
        <w:rPr>
          <w:b/>
        </w:rPr>
        <w:t xml:space="preserve">Tulos</w:t>
      </w:r>
    </w:p>
    <w:p>
      <w:r>
        <w:t xml:space="preserve">67.174</w:t>
      </w:r>
    </w:p>
    <w:p>
      <w:r>
        <w:rPr>
          <w:b/>
        </w:rPr>
        <w:t xml:space="preserve">Esimerkki 0.4192</w:t>
      </w:r>
    </w:p>
    <w:p>
      <w:r>
        <w:t xml:space="preserve">[-48.712 73.2 50.948 -62.477 85.18 95.16 -70.765 16.621]</w:t>
      </w:r>
    </w:p>
    <w:p>
      <w:r>
        <w:rPr>
          <w:b/>
        </w:rPr>
        <w:t xml:space="preserve">Tulos</w:t>
      </w:r>
    </w:p>
    <w:p>
      <w:r>
        <w:t xml:space="preserve">95.16</w:t>
      </w:r>
    </w:p>
    <w:p>
      <w:r>
        <w:rPr>
          <w:b/>
        </w:rPr>
        <w:t xml:space="preserve">Esimerkki 0,4193</w:t>
      </w:r>
    </w:p>
    <w:p>
      <w:r>
        <w:t xml:space="preserve">[-45.488 -67.092 -57.613 -9.983 30.892 40.975 -44.581 29.791]</w:t>
      </w:r>
    </w:p>
    <w:p>
      <w:r>
        <w:rPr>
          <w:b/>
        </w:rPr>
        <w:t xml:space="preserve">Tulos</w:t>
      </w:r>
    </w:p>
    <w:p>
      <w:r>
        <w:t xml:space="preserve">-67.092</w:t>
      </w:r>
    </w:p>
    <w:p>
      <w:r>
        <w:rPr>
          <w:b/>
        </w:rPr>
        <w:t xml:space="preserve">Esimerkki 0.4194</w:t>
      </w:r>
    </w:p>
    <w:p>
      <w:r>
        <w:t xml:space="preserve">[-83.164 88.591 -86.879 -58.302 56.598 20.389 -1.417]</w:t>
      </w:r>
    </w:p>
    <w:p>
      <w:r>
        <w:rPr>
          <w:b/>
        </w:rPr>
        <w:t xml:space="preserve">Tulos</w:t>
      </w:r>
    </w:p>
    <w:p>
      <w:r>
        <w:t xml:space="preserve">88.591</w:t>
      </w:r>
    </w:p>
    <w:p>
      <w:r>
        <w:rPr>
          <w:b/>
        </w:rPr>
        <w:t xml:space="preserve">Esimerkki 0,4195</w:t>
      </w:r>
    </w:p>
    <w:p>
      <w:r>
        <w:t xml:space="preserve">[-64.091 -9.942 17.444 -44.399 -32.442 -40.889]</w:t>
      </w:r>
    </w:p>
    <w:p>
      <w:r>
        <w:rPr>
          <w:b/>
        </w:rPr>
        <w:t xml:space="preserve">Tulos</w:t>
      </w:r>
    </w:p>
    <w:p>
      <w:r>
        <w:t xml:space="preserve">-64.091</w:t>
      </w:r>
    </w:p>
    <w:p>
      <w:r>
        <w:rPr>
          <w:b/>
        </w:rPr>
        <w:t xml:space="preserve">Esimerkki 0,4196</w:t>
      </w:r>
    </w:p>
    <w:p>
      <w:r>
        <w:t xml:space="preserve">[ 22.793 -51.697 -7.84 -84.896 10.877 -57.905 -43.79 46.117 24.938 -60.909]</w:t>
      </w:r>
    </w:p>
    <w:p>
      <w:r>
        <w:rPr>
          <w:b/>
        </w:rPr>
        <w:t xml:space="preserve">Tulos</w:t>
      </w:r>
    </w:p>
    <w:p>
      <w:r>
        <w:t xml:space="preserve">-84.896</w:t>
      </w:r>
    </w:p>
    <w:p>
      <w:r>
        <w:rPr>
          <w:b/>
        </w:rPr>
        <w:t xml:space="preserve">Esimerkki 0,4197</w:t>
      </w:r>
    </w:p>
    <w:p>
      <w:r>
        <w:t xml:space="preserve">[-51.498 12.122 -87.956 1.991 88.707 48.42 -20.661 34.209 -4.045 33.226]</w:t>
      </w:r>
    </w:p>
    <w:p>
      <w:r>
        <w:rPr>
          <w:b/>
        </w:rPr>
        <w:t xml:space="preserve">Tulos</w:t>
      </w:r>
    </w:p>
    <w:p>
      <w:r>
        <w:t xml:space="preserve">88.707</w:t>
      </w:r>
    </w:p>
    <w:p>
      <w:r>
        <w:rPr>
          <w:b/>
        </w:rPr>
        <w:t xml:space="preserve">Esimerkki 0.4198</w:t>
      </w:r>
    </w:p>
    <w:p>
      <w:r>
        <w:t xml:space="preserve">[-39.616 -8.254 -35.767 9.74 35.457 -38.001 -63.543 76.647 -0.534 -18.186]</w:t>
      </w:r>
    </w:p>
    <w:p>
      <w:r>
        <w:rPr>
          <w:b/>
        </w:rPr>
        <w:t xml:space="preserve">Tulos</w:t>
      </w:r>
    </w:p>
    <w:p>
      <w:r>
        <w:t xml:space="preserve">76.647</w:t>
      </w:r>
    </w:p>
    <w:p>
      <w:r>
        <w:rPr>
          <w:b/>
        </w:rPr>
        <w:t xml:space="preserve">Esimerkki 0.4199</w:t>
      </w:r>
    </w:p>
    <w:p>
      <w:r>
        <w:t xml:space="preserve">[-83.205 27.002 -2.194 -96.558 35.993]</w:t>
      </w:r>
    </w:p>
    <w:p>
      <w:r>
        <w:rPr>
          <w:b/>
        </w:rPr>
        <w:t xml:space="preserve">Tulos</w:t>
      </w:r>
    </w:p>
    <w:p>
      <w:r>
        <w:t xml:space="preserve">-96.558</w:t>
      </w:r>
    </w:p>
    <w:p>
      <w:r>
        <w:rPr>
          <w:b/>
        </w:rPr>
        <w:t xml:space="preserve">Esimerkki 0.4200</w:t>
      </w:r>
    </w:p>
    <w:p>
      <w:r>
        <w:t xml:space="preserve">[ 33.899 7.391 -24.369 83.412 97.248 -49.894 -78.426 11.416]</w:t>
      </w:r>
    </w:p>
    <w:p>
      <w:r>
        <w:rPr>
          <w:b/>
        </w:rPr>
        <w:t xml:space="preserve">Tulos</w:t>
      </w:r>
    </w:p>
    <w:p>
      <w:r>
        <w:t xml:space="preserve">97.248</w:t>
      </w:r>
    </w:p>
    <w:p>
      <w:r>
        <w:rPr>
          <w:b/>
        </w:rPr>
        <w:t xml:space="preserve">Esimerkki 0.4201</w:t>
      </w:r>
    </w:p>
    <w:p>
      <w:r>
        <w:t xml:space="preserve">[ 20.342 37.711 -16.301 38.872 56.512]</w:t>
      </w:r>
    </w:p>
    <w:p>
      <w:r>
        <w:rPr>
          <w:b/>
        </w:rPr>
        <w:t xml:space="preserve">Tulos</w:t>
      </w:r>
    </w:p>
    <w:p>
      <w:r>
        <w:t xml:space="preserve">56.512</w:t>
      </w:r>
    </w:p>
    <w:p>
      <w:r>
        <w:rPr>
          <w:b/>
        </w:rPr>
        <w:t xml:space="preserve">Esimerkki 0.4202</w:t>
      </w:r>
    </w:p>
    <w:p>
      <w:r>
        <w:t xml:space="preserve">[ 27.832 -66.907 68.143 98.635 -35.197 -56.365 -15.062]</w:t>
      </w:r>
    </w:p>
    <w:p>
      <w:r>
        <w:rPr>
          <w:b/>
        </w:rPr>
        <w:t xml:space="preserve">Tulos</w:t>
      </w:r>
    </w:p>
    <w:p>
      <w:r>
        <w:t xml:space="preserve">98.635</w:t>
      </w:r>
    </w:p>
    <w:p>
      <w:r>
        <w:rPr>
          <w:b/>
        </w:rPr>
        <w:t xml:space="preserve">Esimerkki 0.4203</w:t>
      </w:r>
    </w:p>
    <w:p>
      <w:r>
        <w:t xml:space="preserve">[78.189 82.015 24.973]</w:t>
      </w:r>
    </w:p>
    <w:p>
      <w:r>
        <w:rPr>
          <w:b/>
        </w:rPr>
        <w:t xml:space="preserve">Tulos</w:t>
      </w:r>
    </w:p>
    <w:p>
      <w:r>
        <w:t xml:space="preserve">82.015</w:t>
      </w:r>
    </w:p>
    <w:p>
      <w:r>
        <w:rPr>
          <w:b/>
        </w:rPr>
        <w:t xml:space="preserve">Esimerkki 0.4204</w:t>
      </w:r>
    </w:p>
    <w:p>
      <w:r>
        <w:t xml:space="preserve">[ 89.259 -30.403 -36.808 -22.399 15.978 -31.38 6.39 41.466]</w:t>
      </w:r>
    </w:p>
    <w:p>
      <w:r>
        <w:rPr>
          <w:b/>
        </w:rPr>
        <w:t xml:space="preserve">Tulos</w:t>
      </w:r>
    </w:p>
    <w:p>
      <w:r>
        <w:t xml:space="preserve">89.259</w:t>
      </w:r>
    </w:p>
    <w:p>
      <w:r>
        <w:rPr>
          <w:b/>
        </w:rPr>
        <w:t xml:space="preserve">Esimerkki 0.4205</w:t>
      </w:r>
    </w:p>
    <w:p>
      <w:r>
        <w:t xml:space="preserve">[ 72.874 -46.095 -70.567 -39.701]</w:t>
      </w:r>
    </w:p>
    <w:p>
      <w:r>
        <w:rPr>
          <w:b/>
        </w:rPr>
        <w:t xml:space="preserve">Tulos</w:t>
      </w:r>
    </w:p>
    <w:p>
      <w:r>
        <w:t xml:space="preserve">72.874</w:t>
      </w:r>
    </w:p>
    <w:p>
      <w:r>
        <w:rPr>
          <w:b/>
        </w:rPr>
        <w:t xml:space="preserve">Esimerkki 0.4206</w:t>
      </w:r>
    </w:p>
    <w:p>
      <w:r>
        <w:t xml:space="preserve">[ 63.078 50.177 25.22 -75.46 -75.265 -94.477 -31.342]</w:t>
      </w:r>
    </w:p>
    <w:p>
      <w:r>
        <w:rPr>
          <w:b/>
        </w:rPr>
        <w:t xml:space="preserve">Tulos</w:t>
      </w:r>
    </w:p>
    <w:p>
      <w:r>
        <w:t xml:space="preserve">-94.477</w:t>
      </w:r>
    </w:p>
    <w:p>
      <w:r>
        <w:rPr>
          <w:b/>
        </w:rPr>
        <w:t xml:space="preserve">Esimerkki 0.4207</w:t>
      </w:r>
    </w:p>
    <w:p>
      <w:r>
        <w:t xml:space="preserve">[ -1.906 83.004 -54.707 20.477]</w:t>
      </w:r>
    </w:p>
    <w:p>
      <w:r>
        <w:rPr>
          <w:b/>
        </w:rPr>
        <w:t xml:space="preserve">Tulos</w:t>
      </w:r>
    </w:p>
    <w:p>
      <w:r>
        <w:t xml:space="preserve">83.004</w:t>
      </w:r>
    </w:p>
    <w:p>
      <w:r>
        <w:rPr>
          <w:b/>
        </w:rPr>
        <w:t xml:space="preserve">Esimerkki 0.4208</w:t>
      </w:r>
    </w:p>
    <w:p>
      <w:r>
        <w:t xml:space="preserve">[-14.79 -29.871 48.695 59.926 -9.986 0.674 77.13 -38.909 -32.26 -0.758]</w:t>
      </w:r>
    </w:p>
    <w:p>
      <w:r>
        <w:rPr>
          <w:b/>
        </w:rPr>
        <w:t xml:space="preserve">Tulos</w:t>
      </w:r>
    </w:p>
    <w:p>
      <w:r>
        <w:t xml:space="preserve">77.13</w:t>
      </w:r>
    </w:p>
    <w:p>
      <w:r>
        <w:rPr>
          <w:b/>
        </w:rPr>
        <w:t xml:space="preserve">Esimerkki 0.4209</w:t>
      </w:r>
    </w:p>
    <w:p>
      <w:r>
        <w:t xml:space="preserve">[59.892 17.94 14.52 ]</w:t>
      </w:r>
    </w:p>
    <w:p>
      <w:r>
        <w:rPr>
          <w:b/>
        </w:rPr>
        <w:t xml:space="preserve">Tulos</w:t>
      </w:r>
    </w:p>
    <w:p>
      <w:r>
        <w:t xml:space="preserve">59.892</w:t>
      </w:r>
    </w:p>
    <w:p>
      <w:r>
        <w:rPr>
          <w:b/>
        </w:rPr>
        <w:t xml:space="preserve">Esimerkki 0.4210</w:t>
      </w:r>
    </w:p>
    <w:p>
      <w:r>
        <w:t xml:space="preserve">[ 37.68 -47.943 5.959 -50.496 -85.209 -61.412 -57.61 ]</w:t>
      </w:r>
    </w:p>
    <w:p>
      <w:r>
        <w:rPr>
          <w:b/>
        </w:rPr>
        <w:t xml:space="preserve">Tulos</w:t>
      </w:r>
    </w:p>
    <w:p>
      <w:r>
        <w:t xml:space="preserve">-85.209</w:t>
      </w:r>
    </w:p>
    <w:p>
      <w:r>
        <w:rPr>
          <w:b/>
        </w:rPr>
        <w:t xml:space="preserve">Esimerkki 0.4211</w:t>
      </w:r>
    </w:p>
    <w:p>
      <w:r>
        <w:t xml:space="preserve">[ 94.766 74.732 8.491 48.585 -88.694 57.771 -43.874 -17.335]</w:t>
      </w:r>
    </w:p>
    <w:p>
      <w:r>
        <w:rPr>
          <w:b/>
        </w:rPr>
        <w:t xml:space="preserve">Tulos</w:t>
      </w:r>
    </w:p>
    <w:p>
      <w:r>
        <w:t xml:space="preserve">94.766</w:t>
      </w:r>
    </w:p>
    <w:p>
      <w:r>
        <w:rPr>
          <w:b/>
        </w:rPr>
        <w:t xml:space="preserve">Esimerkki 0.4212</w:t>
      </w:r>
    </w:p>
    <w:p>
      <w:r>
        <w:t xml:space="preserve">[72.825 20.712 76.891 64.575 -2.827 93.11 27.99 ]</w:t>
      </w:r>
    </w:p>
    <w:p>
      <w:r>
        <w:rPr>
          <w:b/>
        </w:rPr>
        <w:t xml:space="preserve">Tulos</w:t>
      </w:r>
    </w:p>
    <w:p>
      <w:r>
        <w:t xml:space="preserve">93.11</w:t>
      </w:r>
    </w:p>
    <w:p>
      <w:r>
        <w:rPr>
          <w:b/>
        </w:rPr>
        <w:t xml:space="preserve">Esimerkki 0.4213</w:t>
      </w:r>
    </w:p>
    <w:p>
      <w:r>
        <w:t xml:space="preserve">[ 53.96 -49.642 63.281 29.5 ]</w:t>
      </w:r>
    </w:p>
    <w:p>
      <w:r>
        <w:rPr>
          <w:b/>
        </w:rPr>
        <w:t xml:space="preserve">Tulos</w:t>
      </w:r>
    </w:p>
    <w:p>
      <w:r>
        <w:t xml:space="preserve">63.281</w:t>
      </w:r>
    </w:p>
    <w:p>
      <w:r>
        <w:rPr>
          <w:b/>
        </w:rPr>
        <w:t xml:space="preserve">Esimerkki 0.4214</w:t>
      </w:r>
    </w:p>
    <w:p>
      <w:r>
        <w:t xml:space="preserve">[ 19.612 15.139 -52.478 3.25 70.947 38.109]</w:t>
      </w:r>
    </w:p>
    <w:p>
      <w:r>
        <w:rPr>
          <w:b/>
        </w:rPr>
        <w:t xml:space="preserve">Tulos</w:t>
      </w:r>
    </w:p>
    <w:p>
      <w:r>
        <w:t xml:space="preserve">70.947</w:t>
      </w:r>
    </w:p>
    <w:p>
      <w:r>
        <w:rPr>
          <w:b/>
        </w:rPr>
        <w:t xml:space="preserve">Esimerkki 0.4215</w:t>
      </w:r>
    </w:p>
    <w:p>
      <w:r>
        <w:t xml:space="preserve">[-36.925 -38.799 -18.767 79.99 -44.055]</w:t>
      </w:r>
    </w:p>
    <w:p>
      <w:r>
        <w:rPr>
          <w:b/>
        </w:rPr>
        <w:t xml:space="preserve">Tulos</w:t>
      </w:r>
    </w:p>
    <w:p>
      <w:r>
        <w:t xml:space="preserve">79.99</w:t>
      </w:r>
    </w:p>
    <w:p>
      <w:r>
        <w:rPr>
          <w:b/>
        </w:rPr>
        <w:t xml:space="preserve">Esimerkki 0.4216</w:t>
      </w:r>
    </w:p>
    <w:p>
      <w:r>
        <w:t xml:space="preserve">[-69.061 -7.367 -46.727]</w:t>
      </w:r>
    </w:p>
    <w:p>
      <w:r>
        <w:rPr>
          <w:b/>
        </w:rPr>
        <w:t xml:space="preserve">Tulos</w:t>
      </w:r>
    </w:p>
    <w:p>
      <w:r>
        <w:t xml:space="preserve">-69.061</w:t>
      </w:r>
    </w:p>
    <w:p>
      <w:r>
        <w:rPr>
          <w:b/>
        </w:rPr>
        <w:t xml:space="preserve">Esimerkki 0.4217</w:t>
      </w:r>
    </w:p>
    <w:p>
      <w:r>
        <w:t xml:space="preserve">[-82.735 -26.404 -34.166 -95.887 -90.445 -74.625]</w:t>
      </w:r>
    </w:p>
    <w:p>
      <w:r>
        <w:rPr>
          <w:b/>
        </w:rPr>
        <w:t xml:space="preserve">Tulos</w:t>
      </w:r>
    </w:p>
    <w:p>
      <w:r>
        <w:t xml:space="preserve">-95.887</w:t>
      </w:r>
    </w:p>
    <w:p>
      <w:r>
        <w:rPr>
          <w:b/>
        </w:rPr>
        <w:t xml:space="preserve">Esimerkki 0.4218</w:t>
      </w:r>
    </w:p>
    <w:p>
      <w:r>
        <w:t xml:space="preserve">[ 62.482 -19.256 97.181]</w:t>
      </w:r>
    </w:p>
    <w:p>
      <w:r>
        <w:rPr>
          <w:b/>
        </w:rPr>
        <w:t xml:space="preserve">Tulos</w:t>
      </w:r>
    </w:p>
    <w:p>
      <w:r>
        <w:t xml:space="preserve">97.181</w:t>
      </w:r>
    </w:p>
    <w:p>
      <w:r>
        <w:rPr>
          <w:b/>
        </w:rPr>
        <w:t xml:space="preserve">Esimerkki 0.4219</w:t>
      </w:r>
    </w:p>
    <w:p>
      <w:r>
        <w:t xml:space="preserve">[-97.868 -52.189 -19.065 -10.925 17.903 -13.681]</w:t>
      </w:r>
    </w:p>
    <w:p>
      <w:r>
        <w:rPr>
          <w:b/>
        </w:rPr>
        <w:t xml:space="preserve">Tulos</w:t>
      </w:r>
    </w:p>
    <w:p>
      <w:r>
        <w:t xml:space="preserve">-97.868</w:t>
      </w:r>
    </w:p>
    <w:p>
      <w:r>
        <w:rPr>
          <w:b/>
        </w:rPr>
        <w:t xml:space="preserve">Esimerkki 0,4220</w:t>
      </w:r>
    </w:p>
    <w:p>
      <w:r>
        <w:t xml:space="preserve">[-22.012 43.96 -40.379 53.701 87.706 74.294 -94.114 -22.973]</w:t>
      </w:r>
    </w:p>
    <w:p>
      <w:r>
        <w:rPr>
          <w:b/>
        </w:rPr>
        <w:t xml:space="preserve">Tulos</w:t>
      </w:r>
    </w:p>
    <w:p>
      <w:r>
        <w:t xml:space="preserve">-94.114</w:t>
      </w:r>
    </w:p>
    <w:p>
      <w:r>
        <w:rPr>
          <w:b/>
        </w:rPr>
        <w:t xml:space="preserve">Esimerkki 0,4221</w:t>
      </w:r>
    </w:p>
    <w:p>
      <w:r>
        <w:t xml:space="preserve">[-10.688 -59.251 34.613 -74.514 -7.219 24.093 89.217 66.721 27.373]</w:t>
      </w:r>
    </w:p>
    <w:p>
      <w:r>
        <w:rPr>
          <w:b/>
        </w:rPr>
        <w:t xml:space="preserve">Tulos</w:t>
      </w:r>
    </w:p>
    <w:p>
      <w:r>
        <w:t xml:space="preserve">89.217</w:t>
      </w:r>
    </w:p>
    <w:p>
      <w:r>
        <w:rPr>
          <w:b/>
        </w:rPr>
        <w:t xml:space="preserve">Esimerkki 0.4222</w:t>
      </w:r>
    </w:p>
    <w:p>
      <w:r>
        <w:t xml:space="preserve">[-32.047 79.618 74.805 -23.898]</w:t>
      </w:r>
    </w:p>
    <w:p>
      <w:r>
        <w:rPr>
          <w:b/>
        </w:rPr>
        <w:t xml:space="preserve">Tulos</w:t>
      </w:r>
    </w:p>
    <w:p>
      <w:r>
        <w:t xml:space="preserve">79.618</w:t>
      </w:r>
    </w:p>
    <w:p>
      <w:r>
        <w:rPr>
          <w:b/>
        </w:rPr>
        <w:t xml:space="preserve">Esimerkki 0,4223</w:t>
      </w:r>
    </w:p>
    <w:p>
      <w:r>
        <w:t xml:space="preserve">[ -6.597 -68.548 -14.414 -90.738 32.307 -58.397 -49.933 -86.311]</w:t>
      </w:r>
    </w:p>
    <w:p>
      <w:r>
        <w:rPr>
          <w:b/>
        </w:rPr>
        <w:t xml:space="preserve">Tulos</w:t>
      </w:r>
    </w:p>
    <w:p>
      <w:r>
        <w:t xml:space="preserve">-90.738</w:t>
      </w:r>
    </w:p>
    <w:p>
      <w:r>
        <w:rPr>
          <w:b/>
        </w:rPr>
        <w:t xml:space="preserve">Esimerkki 0,4224</w:t>
      </w:r>
    </w:p>
    <w:p>
      <w:r>
        <w:t xml:space="preserve">[-35.446 4.034 88.334 -54.756 -28.622 -63.041 45.513 -63.633 -99.054]</w:t>
      </w:r>
    </w:p>
    <w:p>
      <w:r>
        <w:rPr>
          <w:b/>
        </w:rPr>
        <w:t xml:space="preserve">Tulos</w:t>
      </w:r>
    </w:p>
    <w:p>
      <w:r>
        <w:t xml:space="preserve">-99.054</w:t>
      </w:r>
    </w:p>
    <w:p>
      <w:r>
        <w:rPr>
          <w:b/>
        </w:rPr>
        <w:t xml:space="preserve">Esimerkki 0,4225</w:t>
      </w:r>
    </w:p>
    <w:p>
      <w:r>
        <w:t xml:space="preserve">[-37.121 -27.993 83.022]</w:t>
      </w:r>
    </w:p>
    <w:p>
      <w:r>
        <w:rPr>
          <w:b/>
        </w:rPr>
        <w:t xml:space="preserve">Tulos</w:t>
      </w:r>
    </w:p>
    <w:p>
      <w:r>
        <w:t xml:space="preserve">83.022</w:t>
      </w:r>
    </w:p>
    <w:p>
      <w:r>
        <w:rPr>
          <w:b/>
        </w:rPr>
        <w:t xml:space="preserve">Esimerkki 0,4226</w:t>
      </w:r>
    </w:p>
    <w:p>
      <w:r>
        <w:t xml:space="preserve">[-27.762 -61.071]</w:t>
      </w:r>
    </w:p>
    <w:p>
      <w:r>
        <w:rPr>
          <w:b/>
        </w:rPr>
        <w:t xml:space="preserve">Tulos</w:t>
      </w:r>
    </w:p>
    <w:p>
      <w:r>
        <w:t xml:space="preserve">-61.071</w:t>
      </w:r>
    </w:p>
    <w:p>
      <w:r>
        <w:rPr>
          <w:b/>
        </w:rPr>
        <w:t xml:space="preserve">Esimerkki 0,4227</w:t>
      </w:r>
    </w:p>
    <w:p>
      <w:r>
        <w:t xml:space="preserve">[-30.858 33.769 92.493]</w:t>
      </w:r>
    </w:p>
    <w:p>
      <w:r>
        <w:rPr>
          <w:b/>
        </w:rPr>
        <w:t xml:space="preserve">Tulos</w:t>
      </w:r>
    </w:p>
    <w:p>
      <w:r>
        <w:t xml:space="preserve">92.493</w:t>
      </w:r>
    </w:p>
    <w:p>
      <w:r>
        <w:rPr>
          <w:b/>
        </w:rPr>
        <w:t xml:space="preserve">Esimerkki 0,4228</w:t>
      </w:r>
    </w:p>
    <w:p>
      <w:r>
        <w:t xml:space="preserve">[ 37.469 42.92 -20.207 66.864 73.464 22.208]</w:t>
      </w:r>
    </w:p>
    <w:p>
      <w:r>
        <w:rPr>
          <w:b/>
        </w:rPr>
        <w:t xml:space="preserve">Tulos</w:t>
      </w:r>
    </w:p>
    <w:p>
      <w:r>
        <w:t xml:space="preserve">73.464</w:t>
      </w:r>
    </w:p>
    <w:p>
      <w:r>
        <w:rPr>
          <w:b/>
        </w:rPr>
        <w:t xml:space="preserve">Esimerkki 0.4229</w:t>
      </w:r>
    </w:p>
    <w:p>
      <w:r>
        <w:t xml:space="preserve">[ -7.475 -26.59 ]</w:t>
      </w:r>
    </w:p>
    <w:p>
      <w:r>
        <w:rPr>
          <w:b/>
        </w:rPr>
        <w:t xml:space="preserve">Tulos</w:t>
      </w:r>
    </w:p>
    <w:p>
      <w:r>
        <w:t xml:space="preserve">-26.59</w:t>
      </w:r>
    </w:p>
    <w:p>
      <w:r>
        <w:rPr>
          <w:b/>
        </w:rPr>
        <w:t xml:space="preserve">Esimerkki 0,4230</w:t>
      </w:r>
    </w:p>
    <w:p>
      <w:r>
        <w:t xml:space="preserve">[80.281 23.698 23.845 -8.419]</w:t>
      </w:r>
    </w:p>
    <w:p>
      <w:r>
        <w:rPr>
          <w:b/>
        </w:rPr>
        <w:t xml:space="preserve">Tulos</w:t>
      </w:r>
    </w:p>
    <w:p>
      <w:r>
        <w:t xml:space="preserve">80.281</w:t>
      </w:r>
    </w:p>
    <w:p>
      <w:r>
        <w:rPr>
          <w:b/>
        </w:rPr>
        <w:t xml:space="preserve">Esimerkki 0.4231</w:t>
      </w:r>
    </w:p>
    <w:p>
      <w:r>
        <w:t xml:space="preserve">[-65.265 -41.222 -56.437 0.943]</w:t>
      </w:r>
    </w:p>
    <w:p>
      <w:r>
        <w:rPr>
          <w:b/>
        </w:rPr>
        <w:t xml:space="preserve">Tulos</w:t>
      </w:r>
    </w:p>
    <w:p>
      <w:r>
        <w:t xml:space="preserve">-65.265</w:t>
      </w:r>
    </w:p>
    <w:p>
      <w:r>
        <w:rPr>
          <w:b/>
        </w:rPr>
        <w:t xml:space="preserve">Esimerkki 0.4232</w:t>
      </w:r>
    </w:p>
    <w:p>
      <w:r>
        <w:t xml:space="preserve">[ 96.713 -68.768 79.378 86.552 -95.748 -48.313 79.724 78.767 61.066]</w:t>
      </w:r>
    </w:p>
    <w:p>
      <w:r>
        <w:rPr>
          <w:b/>
        </w:rPr>
        <w:t xml:space="preserve">Tulos</w:t>
      </w:r>
    </w:p>
    <w:p>
      <w:r>
        <w:t xml:space="preserve">96.713</w:t>
      </w:r>
    </w:p>
    <w:p>
      <w:r>
        <w:rPr>
          <w:b/>
        </w:rPr>
        <w:t xml:space="preserve">Esimerkki 0,4233</w:t>
      </w:r>
    </w:p>
    <w:p>
      <w:r>
        <w:t xml:space="preserve">[-77.774 97.24 42.018 -51.104 -60.675]</w:t>
      </w:r>
    </w:p>
    <w:p>
      <w:r>
        <w:rPr>
          <w:b/>
        </w:rPr>
        <w:t xml:space="preserve">Tulos</w:t>
      </w:r>
    </w:p>
    <w:p>
      <w:r>
        <w:t xml:space="preserve">97.24</w:t>
      </w:r>
    </w:p>
    <w:p>
      <w:r>
        <w:rPr>
          <w:b/>
        </w:rPr>
        <w:t xml:space="preserve">Esimerkki 0.4234</w:t>
      </w:r>
    </w:p>
    <w:p>
      <w:r>
        <w:t xml:space="preserve">[-92.468 -97.017 6.769 -54.69 -28.157 -65.168 41.357 -54.509]</w:t>
      </w:r>
    </w:p>
    <w:p>
      <w:r>
        <w:rPr>
          <w:b/>
        </w:rPr>
        <w:t xml:space="preserve">Tulos</w:t>
      </w:r>
    </w:p>
    <w:p>
      <w:r>
        <w:t xml:space="preserve">-97.017</w:t>
      </w:r>
    </w:p>
    <w:p>
      <w:r>
        <w:rPr>
          <w:b/>
        </w:rPr>
        <w:t xml:space="preserve">Esimerkki 0,4235</w:t>
      </w:r>
    </w:p>
    <w:p>
      <w:r>
        <w:t xml:space="preserve">[-91.598 67.002]</w:t>
      </w:r>
    </w:p>
    <w:p>
      <w:r>
        <w:rPr>
          <w:b/>
        </w:rPr>
        <w:t xml:space="preserve">Tulos</w:t>
      </w:r>
    </w:p>
    <w:p>
      <w:r>
        <w:t xml:space="preserve">-91.598</w:t>
      </w:r>
    </w:p>
    <w:p>
      <w:r>
        <w:rPr>
          <w:b/>
        </w:rPr>
        <w:t xml:space="preserve">Esimerkki 0,4236</w:t>
      </w:r>
    </w:p>
    <w:p>
      <w:r>
        <w:t xml:space="preserve">[-76.982 -61.171 41.925 -21.652 -95.94 28.192 -51.863 -22.043]</w:t>
      </w:r>
    </w:p>
    <w:p>
      <w:r>
        <w:rPr>
          <w:b/>
        </w:rPr>
        <w:t xml:space="preserve">Tulos</w:t>
      </w:r>
    </w:p>
    <w:p>
      <w:r>
        <w:t xml:space="preserve">-95.94</w:t>
      </w:r>
    </w:p>
    <w:p>
      <w:r>
        <w:rPr>
          <w:b/>
        </w:rPr>
        <w:t xml:space="preserve">Esimerkki 0.4237</w:t>
      </w:r>
    </w:p>
    <w:p>
      <w:r>
        <w:t xml:space="preserve">[-92.843 -54.572 44.33 -98.869 84.151 -11.079 -93.915 34.665 78.651 -48.783]</w:t>
      </w:r>
    </w:p>
    <w:p>
      <w:r>
        <w:rPr>
          <w:b/>
        </w:rPr>
        <w:t xml:space="preserve">Tulos</w:t>
      </w:r>
    </w:p>
    <w:p>
      <w:r>
        <w:t xml:space="preserve">-98.869</w:t>
      </w:r>
    </w:p>
    <w:p>
      <w:r>
        <w:rPr>
          <w:b/>
        </w:rPr>
        <w:t xml:space="preserve">Esimerkki 0.4238</w:t>
      </w:r>
    </w:p>
    <w:p>
      <w:r>
        <w:t xml:space="preserve">[ 1.629 82.565 40.231 -44.022 -62.678 -68.38 -72.974 -28.872 16.839 -82.856]</w:t>
      </w:r>
    </w:p>
    <w:p>
      <w:r>
        <w:rPr>
          <w:b/>
        </w:rPr>
        <w:t xml:space="preserve">Tulos</w:t>
      </w:r>
    </w:p>
    <w:p>
      <w:r>
        <w:t xml:space="preserve">-82.856</w:t>
      </w:r>
    </w:p>
    <w:p>
      <w:r>
        <w:rPr>
          <w:b/>
        </w:rPr>
        <w:t xml:space="preserve">Esimerkki 0.4239</w:t>
      </w:r>
    </w:p>
    <w:p>
      <w:r>
        <w:t xml:space="preserve">[ 7.499 1.27 -99.073 0.646 43.687 -52.747]</w:t>
      </w:r>
    </w:p>
    <w:p>
      <w:r>
        <w:rPr>
          <w:b/>
        </w:rPr>
        <w:t xml:space="preserve">Tulos</w:t>
      </w:r>
    </w:p>
    <w:p>
      <w:r>
        <w:t xml:space="preserve">-99.073</w:t>
      </w:r>
    </w:p>
    <w:p>
      <w:r>
        <w:rPr>
          <w:b/>
        </w:rPr>
        <w:t xml:space="preserve">Esimerkki 0,4240</w:t>
      </w:r>
    </w:p>
    <w:p>
      <w:r>
        <w:t xml:space="preserve">[-56.971 -43.049 71.091 -39.06 -68.994 70.933]</w:t>
      </w:r>
    </w:p>
    <w:p>
      <w:r>
        <w:rPr>
          <w:b/>
        </w:rPr>
        <w:t xml:space="preserve">Tulos</w:t>
      </w:r>
    </w:p>
    <w:p>
      <w:r>
        <w:t xml:space="preserve">71.091</w:t>
      </w:r>
    </w:p>
    <w:p>
      <w:r>
        <w:rPr>
          <w:b/>
        </w:rPr>
        <w:t xml:space="preserve">Esimerkki 0,4241</w:t>
      </w:r>
    </w:p>
    <w:p>
      <w:r>
        <w:t xml:space="preserve">[ 97.691 -94.88 42.813 44.618 74.058]</w:t>
      </w:r>
    </w:p>
    <w:p>
      <w:r>
        <w:rPr>
          <w:b/>
        </w:rPr>
        <w:t xml:space="preserve">Tulos</w:t>
      </w:r>
    </w:p>
    <w:p>
      <w:r>
        <w:t xml:space="preserve">97.691</w:t>
      </w:r>
    </w:p>
    <w:p>
      <w:r>
        <w:rPr>
          <w:b/>
        </w:rPr>
        <w:t xml:space="preserve">Esimerkki 0.4242</w:t>
      </w:r>
    </w:p>
    <w:p>
      <w:r>
        <w:t xml:space="preserve">[ 85.946 -95.736 47.676 18.955 -53.3 91.352 75.006 -21.147 36.424 76.276]</w:t>
      </w:r>
    </w:p>
    <w:p>
      <w:r>
        <w:rPr>
          <w:b/>
        </w:rPr>
        <w:t xml:space="preserve">Tulos</w:t>
      </w:r>
    </w:p>
    <w:p>
      <w:r>
        <w:t xml:space="preserve">-95.736</w:t>
      </w:r>
    </w:p>
    <w:p>
      <w:r>
        <w:rPr>
          <w:b/>
        </w:rPr>
        <w:t xml:space="preserve">Esimerkki 0,4243</w:t>
      </w:r>
    </w:p>
    <w:p>
      <w:r>
        <w:t xml:space="preserve">[-95.075 18.123 -20.399 50.388 66.18 -63.503 99.341 59.169]</w:t>
      </w:r>
    </w:p>
    <w:p>
      <w:r>
        <w:rPr>
          <w:b/>
        </w:rPr>
        <w:t xml:space="preserve">Tulos</w:t>
      </w:r>
    </w:p>
    <w:p>
      <w:r>
        <w:t xml:space="preserve">99.341</w:t>
      </w:r>
    </w:p>
    <w:p>
      <w:r>
        <w:rPr>
          <w:b/>
        </w:rPr>
        <w:t xml:space="preserve">Esimerkki 0.4244</w:t>
      </w:r>
    </w:p>
    <w:p>
      <w:r>
        <w:t xml:space="preserve">[-88.029 -19.507 29.562 15.513 -32.767 56.404 -72.973]</w:t>
      </w:r>
    </w:p>
    <w:p>
      <w:r>
        <w:rPr>
          <w:b/>
        </w:rPr>
        <w:t xml:space="preserve">Tulos</w:t>
      </w:r>
    </w:p>
    <w:p>
      <w:r>
        <w:t xml:space="preserve">-88.029</w:t>
      </w:r>
    </w:p>
    <w:p>
      <w:r>
        <w:rPr>
          <w:b/>
        </w:rPr>
        <w:t xml:space="preserve">Esimerkki 0,4245</w:t>
      </w:r>
    </w:p>
    <w:p>
      <w:r>
        <w:t xml:space="preserve">[ 89.584 1.27 58.359 -94.888 43.239 61.954 -89.915 -10.177 67.397]</w:t>
      </w:r>
    </w:p>
    <w:p>
      <w:r>
        <w:rPr>
          <w:b/>
        </w:rPr>
        <w:t xml:space="preserve">Tulos</w:t>
      </w:r>
    </w:p>
    <w:p>
      <w:r>
        <w:t xml:space="preserve">-94.888</w:t>
      </w:r>
    </w:p>
    <w:p>
      <w:r>
        <w:rPr>
          <w:b/>
        </w:rPr>
        <w:t xml:space="preserve">Esimerkki 0,4246</w:t>
      </w:r>
    </w:p>
    <w:p>
      <w:r>
        <w:t xml:space="preserve">[ 97.946 -65.877]</w:t>
      </w:r>
    </w:p>
    <w:p>
      <w:r>
        <w:rPr>
          <w:b/>
        </w:rPr>
        <w:t xml:space="preserve">Tulos</w:t>
      </w:r>
    </w:p>
    <w:p>
      <w:r>
        <w:t xml:space="preserve">97.946</w:t>
      </w:r>
    </w:p>
    <w:p>
      <w:r>
        <w:rPr>
          <w:b/>
        </w:rPr>
        <w:t xml:space="preserve">Esimerkki 0,4247</w:t>
      </w:r>
    </w:p>
    <w:p>
      <w:r>
        <w:t xml:space="preserve">[ 63.163 -70.314]</w:t>
      </w:r>
    </w:p>
    <w:p>
      <w:r>
        <w:rPr>
          <w:b/>
        </w:rPr>
        <w:t xml:space="preserve">Tulos</w:t>
      </w:r>
    </w:p>
    <w:p>
      <w:r>
        <w:t xml:space="preserve">-70.314</w:t>
      </w:r>
    </w:p>
    <w:p>
      <w:r>
        <w:rPr>
          <w:b/>
        </w:rPr>
        <w:t xml:space="preserve">Esimerkki 0.4248</w:t>
      </w:r>
    </w:p>
    <w:p>
      <w:r>
        <w:t xml:space="preserve">[-96.606 -12.719 20.556 82.418 -56.188 -69.245 57.409 -44.775 92.485]</w:t>
      </w:r>
    </w:p>
    <w:p>
      <w:r>
        <w:rPr>
          <w:b/>
        </w:rPr>
        <w:t xml:space="preserve">Tulos</w:t>
      </w:r>
    </w:p>
    <w:p>
      <w:r>
        <w:t xml:space="preserve">-96.606</w:t>
      </w:r>
    </w:p>
    <w:p>
      <w:r>
        <w:rPr>
          <w:b/>
        </w:rPr>
        <w:t xml:space="preserve">Esimerkki 0.4249</w:t>
      </w:r>
    </w:p>
    <w:p>
      <w:r>
        <w:t xml:space="preserve">[-43.368 -93.468 -46.101 99.554 -72.505 0.181 64.508 -7.073 45.641]</w:t>
      </w:r>
    </w:p>
    <w:p>
      <w:r>
        <w:rPr>
          <w:b/>
        </w:rPr>
        <w:t xml:space="preserve">Tulos</w:t>
      </w:r>
    </w:p>
    <w:p>
      <w:r>
        <w:t xml:space="preserve">99.554</w:t>
      </w:r>
    </w:p>
    <w:p>
      <w:r>
        <w:rPr>
          <w:b/>
        </w:rPr>
        <w:t xml:space="preserve">Esimerkki 0,4250</w:t>
      </w:r>
    </w:p>
    <w:p>
      <w:r>
        <w:t xml:space="preserve">[-23.134 -50.921 -60.135]</w:t>
      </w:r>
    </w:p>
    <w:p>
      <w:r>
        <w:rPr>
          <w:b/>
        </w:rPr>
        <w:t xml:space="preserve">Tulos</w:t>
      </w:r>
    </w:p>
    <w:p>
      <w:r>
        <w:t xml:space="preserve">-60.135</w:t>
      </w:r>
    </w:p>
    <w:p>
      <w:r>
        <w:rPr>
          <w:b/>
        </w:rPr>
        <w:t xml:space="preserve">Esimerkki 0.4251</w:t>
      </w:r>
    </w:p>
    <w:p>
      <w:r>
        <w:t xml:space="preserve">[-91.975 -23.531 86.294 -10.93 -91.548 46.671 -58.133 -15.021 -29.709]</w:t>
      </w:r>
    </w:p>
    <w:p>
      <w:r>
        <w:rPr>
          <w:b/>
        </w:rPr>
        <w:t xml:space="preserve">Tulos</w:t>
      </w:r>
    </w:p>
    <w:p>
      <w:r>
        <w:t xml:space="preserve">-91.975</w:t>
      </w:r>
    </w:p>
    <w:p>
      <w:r>
        <w:rPr>
          <w:b/>
        </w:rPr>
        <w:t xml:space="preserve">Esimerkki 0.4252</w:t>
      </w:r>
    </w:p>
    <w:p>
      <w:r>
        <w:t xml:space="preserve">[-20.017 99.38 ]</w:t>
      </w:r>
    </w:p>
    <w:p>
      <w:r>
        <w:rPr>
          <w:b/>
        </w:rPr>
        <w:t xml:space="preserve">Tulos</w:t>
      </w:r>
    </w:p>
    <w:p>
      <w:r>
        <w:t xml:space="preserve">99.38</w:t>
      </w:r>
    </w:p>
    <w:p>
      <w:r>
        <w:rPr>
          <w:b/>
        </w:rPr>
        <w:t xml:space="preserve">Esimerkki 0.4253</w:t>
      </w:r>
    </w:p>
    <w:p>
      <w:r>
        <w:t xml:space="preserve">[-29.721 40.226 67.759 68.197 -6.998]</w:t>
      </w:r>
    </w:p>
    <w:p>
      <w:r>
        <w:rPr>
          <w:b/>
        </w:rPr>
        <w:t xml:space="preserve">Tulos</w:t>
      </w:r>
    </w:p>
    <w:p>
      <w:r>
        <w:t xml:space="preserve">68.197</w:t>
      </w:r>
    </w:p>
    <w:p>
      <w:r>
        <w:rPr>
          <w:b/>
        </w:rPr>
        <w:t xml:space="preserve">Esimerkki 0,4254</w:t>
      </w:r>
    </w:p>
    <w:p>
      <w:r>
        <w:t xml:space="preserve">[-90.957 94.228]</w:t>
      </w:r>
    </w:p>
    <w:p>
      <w:r>
        <w:rPr>
          <w:b/>
        </w:rPr>
        <w:t xml:space="preserve">Tulos</w:t>
      </w:r>
    </w:p>
    <w:p>
      <w:r>
        <w:t xml:space="preserve">94.228</w:t>
      </w:r>
    </w:p>
    <w:p>
      <w:r>
        <w:rPr>
          <w:b/>
        </w:rPr>
        <w:t xml:space="preserve">Esimerkki 0,4255</w:t>
      </w:r>
    </w:p>
    <w:p>
      <w:r>
        <w:t xml:space="preserve">[-71.002 -25.041 -99.18 -72.304 56.967 90.666 1.116 -20.447 8.861 -10.046]</w:t>
      </w:r>
    </w:p>
    <w:p>
      <w:r>
        <w:rPr>
          <w:b/>
        </w:rPr>
        <w:t xml:space="preserve">Tulos</w:t>
      </w:r>
    </w:p>
    <w:p>
      <w:r>
        <w:t xml:space="preserve">-99.18</w:t>
      </w:r>
    </w:p>
    <w:p>
      <w:r>
        <w:rPr>
          <w:b/>
        </w:rPr>
        <w:t xml:space="preserve">Esimerkki 0,4256</w:t>
      </w:r>
    </w:p>
    <w:p>
      <w:r>
        <w:t xml:space="preserve">[ 73.221 74.26 -14.647 7.085 -54.302 66.876 1.984 -45.057 57.197 -53.552]</w:t>
      </w:r>
    </w:p>
    <w:p>
      <w:r>
        <w:rPr>
          <w:b/>
        </w:rPr>
        <w:t xml:space="preserve">Tulos</w:t>
      </w:r>
    </w:p>
    <w:p>
      <w:r>
        <w:t xml:space="preserve">74.26</w:t>
      </w:r>
    </w:p>
    <w:p>
      <w:r>
        <w:rPr>
          <w:b/>
        </w:rPr>
        <w:t xml:space="preserve">Esimerkki 0.4257</w:t>
      </w:r>
    </w:p>
    <w:p>
      <w:r>
        <w:t xml:space="preserve">[ 77.116 62.868 -36.706 55.86 -93.861 17.688]</w:t>
      </w:r>
    </w:p>
    <w:p>
      <w:r>
        <w:rPr>
          <w:b/>
        </w:rPr>
        <w:t xml:space="preserve">Tulos</w:t>
      </w:r>
    </w:p>
    <w:p>
      <w:r>
        <w:t xml:space="preserve">-93.861</w:t>
      </w:r>
    </w:p>
    <w:p>
      <w:r>
        <w:rPr>
          <w:b/>
        </w:rPr>
        <w:t xml:space="preserve">Esimerkki 0.4258</w:t>
      </w:r>
    </w:p>
    <w:p>
      <w:r>
        <w:t xml:space="preserve">[-56.347 2.822 6.12 49.68 -72.991]</w:t>
      </w:r>
    </w:p>
    <w:p>
      <w:r>
        <w:rPr>
          <w:b/>
        </w:rPr>
        <w:t xml:space="preserve">Tulos</w:t>
      </w:r>
    </w:p>
    <w:p>
      <w:r>
        <w:t xml:space="preserve">-72.991</w:t>
      </w:r>
    </w:p>
    <w:p>
      <w:r>
        <w:rPr>
          <w:b/>
        </w:rPr>
        <w:t xml:space="preserve">Esimerkki 0.4259</w:t>
      </w:r>
    </w:p>
    <w:p>
      <w:r>
        <w:t xml:space="preserve">[ 96.981 15.907 -82.648 15.333 -98.334 -42.069]</w:t>
      </w:r>
    </w:p>
    <w:p>
      <w:r>
        <w:rPr>
          <w:b/>
        </w:rPr>
        <w:t xml:space="preserve">Tulos</w:t>
      </w:r>
    </w:p>
    <w:p>
      <w:r>
        <w:t xml:space="preserve">-98.334</w:t>
      </w:r>
    </w:p>
    <w:p>
      <w:r>
        <w:rPr>
          <w:b/>
        </w:rPr>
        <w:t xml:space="preserve">Esimerkki 0,4260</w:t>
      </w:r>
    </w:p>
    <w:p>
      <w:r>
        <w:t xml:space="preserve">[-70.432 -99.548]</w:t>
      </w:r>
    </w:p>
    <w:p>
      <w:r>
        <w:rPr>
          <w:b/>
        </w:rPr>
        <w:t xml:space="preserve">Tulos</w:t>
      </w:r>
    </w:p>
    <w:p>
      <w:r>
        <w:t xml:space="preserve">-99.548</w:t>
      </w:r>
    </w:p>
    <w:p>
      <w:r>
        <w:rPr>
          <w:b/>
        </w:rPr>
        <w:t xml:space="preserve">Esimerkki 0,4261</w:t>
      </w:r>
    </w:p>
    <w:p>
      <w:r>
        <w:t xml:space="preserve">[ 9.132 44.006 85.018 -93.059]</w:t>
      </w:r>
    </w:p>
    <w:p>
      <w:r>
        <w:rPr>
          <w:b/>
        </w:rPr>
        <w:t xml:space="preserve">Tulos</w:t>
      </w:r>
    </w:p>
    <w:p>
      <w:r>
        <w:t xml:space="preserve">-93.059</w:t>
      </w:r>
    </w:p>
    <w:p>
      <w:r>
        <w:rPr>
          <w:b/>
        </w:rPr>
        <w:t xml:space="preserve">Esimerkki 0.4262</w:t>
      </w:r>
    </w:p>
    <w:p>
      <w:r>
        <w:t xml:space="preserve">[-21.299 -80.897 -38.957 -80.208 -27.864 -48.337 -8.495]</w:t>
      </w:r>
    </w:p>
    <w:p>
      <w:r>
        <w:rPr>
          <w:b/>
        </w:rPr>
        <w:t xml:space="preserve">Tulos</w:t>
      </w:r>
    </w:p>
    <w:p>
      <w:r>
        <w:t xml:space="preserve">-80.897</w:t>
      </w:r>
    </w:p>
    <w:p>
      <w:r>
        <w:rPr>
          <w:b/>
        </w:rPr>
        <w:t xml:space="preserve">Esimerkki 0,4263</w:t>
      </w:r>
    </w:p>
    <w:p>
      <w:r>
        <w:t xml:space="preserve">[-83.676 89.347 -54.228 28.264]</w:t>
      </w:r>
    </w:p>
    <w:p>
      <w:r>
        <w:rPr>
          <w:b/>
        </w:rPr>
        <w:t xml:space="preserve">Tulos</w:t>
      </w:r>
    </w:p>
    <w:p>
      <w:r>
        <w:t xml:space="preserve">89.347</w:t>
      </w:r>
    </w:p>
    <w:p>
      <w:r>
        <w:rPr>
          <w:b/>
        </w:rPr>
        <w:t xml:space="preserve">Esimerkki 0.4264</w:t>
      </w:r>
    </w:p>
    <w:p>
      <w:r>
        <w:t xml:space="preserve">[-25.417 -34.224 -36.264 -3.246 -82.78 98.669]</w:t>
      </w:r>
    </w:p>
    <w:p>
      <w:r>
        <w:rPr>
          <w:b/>
        </w:rPr>
        <w:t xml:space="preserve">Tulos</w:t>
      </w:r>
    </w:p>
    <w:p>
      <w:r>
        <w:t xml:space="preserve">98.669</w:t>
      </w:r>
    </w:p>
    <w:p>
      <w:r>
        <w:rPr>
          <w:b/>
        </w:rPr>
        <w:t xml:space="preserve">Esimerkki 0,4265</w:t>
      </w:r>
    </w:p>
    <w:p>
      <w:r>
        <w:t xml:space="preserve">[ 32.046 -38.174 -21.183 -90.174 73.891 -94.339 62.411 81.821 -65.716 71.557]</w:t>
      </w:r>
    </w:p>
    <w:p>
      <w:r>
        <w:rPr>
          <w:b/>
        </w:rPr>
        <w:t xml:space="preserve">Tulos</w:t>
      </w:r>
    </w:p>
    <w:p>
      <w:r>
        <w:t xml:space="preserve">-94.339</w:t>
      </w:r>
    </w:p>
    <w:p>
      <w:r>
        <w:rPr>
          <w:b/>
        </w:rPr>
        <w:t xml:space="preserve">Esimerkki 0,4266</w:t>
      </w:r>
    </w:p>
    <w:p>
      <w:r>
        <w:t xml:space="preserve">[-85.476 0.991 79.941 -41.281 82.764 36.23 ]</w:t>
      </w:r>
    </w:p>
    <w:p>
      <w:r>
        <w:rPr>
          <w:b/>
        </w:rPr>
        <w:t xml:space="preserve">Tulos</w:t>
      </w:r>
    </w:p>
    <w:p>
      <w:r>
        <w:t xml:space="preserve">-85.476</w:t>
      </w:r>
    </w:p>
    <w:p>
      <w:r>
        <w:rPr>
          <w:b/>
        </w:rPr>
        <w:t xml:space="preserve">Esimerkki 0,4267</w:t>
      </w:r>
    </w:p>
    <w:p>
      <w:r>
        <w:t xml:space="preserve">[ 6.569 91.41 -31.131 -44.951 57.529]</w:t>
      </w:r>
    </w:p>
    <w:p>
      <w:r>
        <w:rPr>
          <w:b/>
        </w:rPr>
        <w:t xml:space="preserve">Tulos</w:t>
      </w:r>
    </w:p>
    <w:p>
      <w:r>
        <w:t xml:space="preserve">91.41</w:t>
      </w:r>
    </w:p>
    <w:p>
      <w:r>
        <w:rPr>
          <w:b/>
        </w:rPr>
        <w:t xml:space="preserve">Esimerkki 0.4268</w:t>
      </w:r>
    </w:p>
    <w:p>
      <w:r>
        <w:t xml:space="preserve">[ 17.356 -74.772 -80.863 -73.912 -39.418 43.866]</w:t>
      </w:r>
    </w:p>
    <w:p>
      <w:r>
        <w:rPr>
          <w:b/>
        </w:rPr>
        <w:t xml:space="preserve">Tulos</w:t>
      </w:r>
    </w:p>
    <w:p>
      <w:r>
        <w:t xml:space="preserve">-80.863</w:t>
      </w:r>
    </w:p>
    <w:p>
      <w:r>
        <w:rPr>
          <w:b/>
        </w:rPr>
        <w:t xml:space="preserve">Esimerkki 0.4269</w:t>
      </w:r>
    </w:p>
    <w:p>
      <w:r>
        <w:t xml:space="preserve">[ 54.517 -19.665 95.397 62.248]</w:t>
      </w:r>
    </w:p>
    <w:p>
      <w:r>
        <w:rPr>
          <w:b/>
        </w:rPr>
        <w:t xml:space="preserve">Tulos</w:t>
      </w:r>
    </w:p>
    <w:p>
      <w:r>
        <w:t xml:space="preserve">95.397</w:t>
      </w:r>
    </w:p>
    <w:p>
      <w:r>
        <w:rPr>
          <w:b/>
        </w:rPr>
        <w:t xml:space="preserve">Esimerkki 0,4270</w:t>
      </w:r>
    </w:p>
    <w:p>
      <w:r>
        <w:t xml:space="preserve">[ 66.608 -28.985 -68.296 30.873 48.108 -41.787 -58.006 -99.391 -30.011 39.127]</w:t>
      </w:r>
    </w:p>
    <w:p>
      <w:r>
        <w:rPr>
          <w:b/>
        </w:rPr>
        <w:t xml:space="preserve">Tulos</w:t>
      </w:r>
    </w:p>
    <w:p>
      <w:r>
        <w:t xml:space="preserve">-99.391</w:t>
      </w:r>
    </w:p>
    <w:p>
      <w:r>
        <w:rPr>
          <w:b/>
        </w:rPr>
        <w:t xml:space="preserve">Esimerkki 0,4271</w:t>
      </w:r>
    </w:p>
    <w:p>
      <w:r>
        <w:t xml:space="preserve">[ 44.279 50.101 -51.348 3.167 25.345 -22.342 72.782 63.543]</w:t>
      </w:r>
    </w:p>
    <w:p>
      <w:r>
        <w:rPr>
          <w:b/>
        </w:rPr>
        <w:t xml:space="preserve">Tulos</w:t>
      </w:r>
    </w:p>
    <w:p>
      <w:r>
        <w:t xml:space="preserve">72.782</w:t>
      </w:r>
    </w:p>
    <w:p>
      <w:r>
        <w:rPr>
          <w:b/>
        </w:rPr>
        <w:t xml:space="preserve">Esimerkki 0.4272</w:t>
      </w:r>
    </w:p>
    <w:p>
      <w:r>
        <w:t xml:space="preserve">[-61.598 -26.84 -67.258 41.251 -86.627]</w:t>
      </w:r>
    </w:p>
    <w:p>
      <w:r>
        <w:rPr>
          <w:b/>
        </w:rPr>
        <w:t xml:space="preserve">Tulos</w:t>
      </w:r>
    </w:p>
    <w:p>
      <w:r>
        <w:t xml:space="preserve">-86.627</w:t>
      </w:r>
    </w:p>
    <w:p>
      <w:r>
        <w:rPr>
          <w:b/>
        </w:rPr>
        <w:t xml:space="preserve">Esimerkki 0.4273</w:t>
      </w:r>
    </w:p>
    <w:p>
      <w:r>
        <w:t xml:space="preserve">[59.495 41.381 81.475]</w:t>
      </w:r>
    </w:p>
    <w:p>
      <w:r>
        <w:rPr>
          <w:b/>
        </w:rPr>
        <w:t xml:space="preserve">Tulos</w:t>
      </w:r>
    </w:p>
    <w:p>
      <w:r>
        <w:t xml:space="preserve">81.475</w:t>
      </w:r>
    </w:p>
    <w:p>
      <w:r>
        <w:rPr>
          <w:b/>
        </w:rPr>
        <w:t xml:space="preserve">Esimerkki 0.4274</w:t>
      </w:r>
    </w:p>
    <w:p>
      <w:r>
        <w:t xml:space="preserve">[-76.867 -85.626 48.019 -53.143 -32.759 -24.513 -39.109 40.84 1.479 58.671]</w:t>
      </w:r>
    </w:p>
    <w:p>
      <w:r>
        <w:rPr>
          <w:b/>
        </w:rPr>
        <w:t xml:space="preserve">Tulos</w:t>
      </w:r>
    </w:p>
    <w:p>
      <w:r>
        <w:t xml:space="preserve">-85.626</w:t>
      </w:r>
    </w:p>
    <w:p>
      <w:r>
        <w:rPr>
          <w:b/>
        </w:rPr>
        <w:t xml:space="preserve">Esimerkki 0,4275</w:t>
      </w:r>
    </w:p>
    <w:p>
      <w:r>
        <w:t xml:space="preserve">[-31.17 -46.61 81.726 -9.723 -77.538 19.408 -55.345 -34.067]</w:t>
      </w:r>
    </w:p>
    <w:p>
      <w:r>
        <w:rPr>
          <w:b/>
        </w:rPr>
        <w:t xml:space="preserve">Tulos</w:t>
      </w:r>
    </w:p>
    <w:p>
      <w:r>
        <w:t xml:space="preserve">81.726</w:t>
      </w:r>
    </w:p>
    <w:p>
      <w:r>
        <w:rPr>
          <w:b/>
        </w:rPr>
        <w:t xml:space="preserve">Esimerkki 0,4276</w:t>
      </w:r>
    </w:p>
    <w:p>
      <w:r>
        <w:t xml:space="preserve">[ 37.076 -24.389 -70.366 -98.471 31.011]</w:t>
      </w:r>
    </w:p>
    <w:p>
      <w:r>
        <w:rPr>
          <w:b/>
        </w:rPr>
        <w:t xml:space="preserve">Tulos</w:t>
      </w:r>
    </w:p>
    <w:p>
      <w:r>
        <w:t xml:space="preserve">-98.471</w:t>
      </w:r>
    </w:p>
    <w:p>
      <w:r>
        <w:rPr>
          <w:b/>
        </w:rPr>
        <w:t xml:space="preserve">Esimerkki 0.4277</w:t>
      </w:r>
    </w:p>
    <w:p>
      <w:r>
        <w:t xml:space="preserve">[ 51.896 -49.071 -28.139 -85.788 -97.688]</w:t>
      </w:r>
    </w:p>
    <w:p>
      <w:r>
        <w:rPr>
          <w:b/>
        </w:rPr>
        <w:t xml:space="preserve">Tulos</w:t>
      </w:r>
    </w:p>
    <w:p>
      <w:r>
        <w:t xml:space="preserve">-97.688</w:t>
      </w:r>
    </w:p>
    <w:p>
      <w:r>
        <w:rPr>
          <w:b/>
        </w:rPr>
        <w:t xml:space="preserve">Esimerkki 0.4278</w:t>
      </w:r>
    </w:p>
    <w:p>
      <w:r>
        <w:t xml:space="preserve">[-56.486 -84.98 86.535 -5.06 -77.018 84.463 49.544 -1.817 86.456 -85.257]</w:t>
      </w:r>
    </w:p>
    <w:p>
      <w:r>
        <w:rPr>
          <w:b/>
        </w:rPr>
        <w:t xml:space="preserve">Tulos</w:t>
      </w:r>
    </w:p>
    <w:p>
      <w:r>
        <w:t xml:space="preserve">86.535</w:t>
      </w:r>
    </w:p>
    <w:p>
      <w:r>
        <w:rPr>
          <w:b/>
        </w:rPr>
        <w:t xml:space="preserve">Esimerkki 0.4279</w:t>
      </w:r>
    </w:p>
    <w:p>
      <w:r>
        <w:t xml:space="preserve">[-89.546 -91.176 83.853 -15.09 ]</w:t>
      </w:r>
    </w:p>
    <w:p>
      <w:r>
        <w:rPr>
          <w:b/>
        </w:rPr>
        <w:t xml:space="preserve">Tulos</w:t>
      </w:r>
    </w:p>
    <w:p>
      <w:r>
        <w:t xml:space="preserve">-91.176</w:t>
      </w:r>
    </w:p>
    <w:p>
      <w:r>
        <w:rPr>
          <w:b/>
        </w:rPr>
        <w:t xml:space="preserve">Esimerkki 0.4280</w:t>
      </w:r>
    </w:p>
    <w:p>
      <w:r>
        <w:t xml:space="preserve">[-71.802 -29.057 31.418 72.026 -46.806 -81.347 18.936]</w:t>
      </w:r>
    </w:p>
    <w:p>
      <w:r>
        <w:rPr>
          <w:b/>
        </w:rPr>
        <w:t xml:space="preserve">Tulos</w:t>
      </w:r>
    </w:p>
    <w:p>
      <w:r>
        <w:t xml:space="preserve">-81.347</w:t>
      </w:r>
    </w:p>
    <w:p>
      <w:r>
        <w:rPr>
          <w:b/>
        </w:rPr>
        <w:t xml:space="preserve">Esimerkki 0.4281</w:t>
      </w:r>
    </w:p>
    <w:p>
      <w:r>
        <w:t xml:space="preserve">[-27.691 -80.01 -2.547 10.228 -77.015 -97.306 27.584 -39.714 95.01 1.131]</w:t>
      </w:r>
    </w:p>
    <w:p>
      <w:r>
        <w:rPr>
          <w:b/>
        </w:rPr>
        <w:t xml:space="preserve">Tulos</w:t>
      </w:r>
    </w:p>
    <w:p>
      <w:r>
        <w:t xml:space="preserve">-97.306</w:t>
      </w:r>
    </w:p>
    <w:p>
      <w:r>
        <w:rPr>
          <w:b/>
        </w:rPr>
        <w:t xml:space="preserve">Esimerkki 0.4282</w:t>
      </w:r>
    </w:p>
    <w:p>
      <w:r>
        <w:t xml:space="preserve">[ 96.93 -14.558 74.663 -75.089 54.196 46.055 -69.098]</w:t>
      </w:r>
    </w:p>
    <w:p>
      <w:r>
        <w:rPr>
          <w:b/>
        </w:rPr>
        <w:t xml:space="preserve">Tulos</w:t>
      </w:r>
    </w:p>
    <w:p>
      <w:r>
        <w:t xml:space="preserve">96.93</w:t>
      </w:r>
    </w:p>
    <w:p>
      <w:r>
        <w:rPr>
          <w:b/>
        </w:rPr>
        <w:t xml:space="preserve">Esimerkki 0.4283</w:t>
      </w:r>
    </w:p>
    <w:p>
      <w:r>
        <w:t xml:space="preserve">[-67.897 46.045 21.228 73.161 3.093]</w:t>
      </w:r>
    </w:p>
    <w:p>
      <w:r>
        <w:rPr>
          <w:b/>
        </w:rPr>
        <w:t xml:space="preserve">Tulos</w:t>
      </w:r>
    </w:p>
    <w:p>
      <w:r>
        <w:t xml:space="preserve">73.161</w:t>
      </w:r>
    </w:p>
    <w:p>
      <w:r>
        <w:rPr>
          <w:b/>
        </w:rPr>
        <w:t xml:space="preserve">Esimerkki 0.4284</w:t>
      </w:r>
    </w:p>
    <w:p>
      <w:r>
        <w:t xml:space="preserve">[ 40.11 70.992 -42.864 -81.521]</w:t>
      </w:r>
    </w:p>
    <w:p>
      <w:r>
        <w:rPr>
          <w:b/>
        </w:rPr>
        <w:t xml:space="preserve">Tulos</w:t>
      </w:r>
    </w:p>
    <w:p>
      <w:r>
        <w:t xml:space="preserve">-81.521</w:t>
      </w:r>
    </w:p>
    <w:p>
      <w:r>
        <w:rPr>
          <w:b/>
        </w:rPr>
        <w:t xml:space="preserve">Esimerkki 0,4285</w:t>
      </w:r>
    </w:p>
    <w:p>
      <w:r>
        <w:t xml:space="preserve">[66.957 57.484 0.471 60.049]</w:t>
      </w:r>
    </w:p>
    <w:p>
      <w:r>
        <w:rPr>
          <w:b/>
        </w:rPr>
        <w:t xml:space="preserve">Tulos</w:t>
      </w:r>
    </w:p>
    <w:p>
      <w:r>
        <w:t xml:space="preserve">66.957</w:t>
      </w:r>
    </w:p>
    <w:p>
      <w:r>
        <w:rPr>
          <w:b/>
        </w:rPr>
        <w:t xml:space="preserve">Esimerkki 0.4286</w:t>
      </w:r>
    </w:p>
    <w:p>
      <w:r>
        <w:t xml:space="preserve">[ 55.492 -19.781 -18.309 -96.933 -87.024]</w:t>
      </w:r>
    </w:p>
    <w:p>
      <w:r>
        <w:rPr>
          <w:b/>
        </w:rPr>
        <w:t xml:space="preserve">Tulos</w:t>
      </w:r>
    </w:p>
    <w:p>
      <w:r>
        <w:t xml:space="preserve">-96.933</w:t>
      </w:r>
    </w:p>
    <w:p>
      <w:r>
        <w:rPr>
          <w:b/>
        </w:rPr>
        <w:t xml:space="preserve">Esimerkki 0.4287</w:t>
      </w:r>
    </w:p>
    <w:p>
      <w:r>
        <w:t xml:space="preserve">[-33.354 96.679 -92.373]</w:t>
      </w:r>
    </w:p>
    <w:p>
      <w:r>
        <w:rPr>
          <w:b/>
        </w:rPr>
        <w:t xml:space="preserve">Tulos</w:t>
      </w:r>
    </w:p>
    <w:p>
      <w:r>
        <w:t xml:space="preserve">96.679</w:t>
      </w:r>
    </w:p>
    <w:p>
      <w:r>
        <w:rPr>
          <w:b/>
        </w:rPr>
        <w:t xml:space="preserve">Esimerkki 0.4288</w:t>
      </w:r>
    </w:p>
    <w:p>
      <w:r>
        <w:t xml:space="preserve">[-25.379 30.523 41.286 73.62 ]</w:t>
      </w:r>
    </w:p>
    <w:p>
      <w:r>
        <w:rPr>
          <w:b/>
        </w:rPr>
        <w:t xml:space="preserve">Tulos</w:t>
      </w:r>
    </w:p>
    <w:p>
      <w:r>
        <w:t xml:space="preserve">73.62</w:t>
      </w:r>
    </w:p>
    <w:p>
      <w:r>
        <w:rPr>
          <w:b/>
        </w:rPr>
        <w:t xml:space="preserve">Esimerkki 0.4289</w:t>
      </w:r>
    </w:p>
    <w:p>
      <w:r>
        <w:t xml:space="preserve">[ 8.124 -9.291 -29.958 -19.435 71.624 -14.688]</w:t>
      </w:r>
    </w:p>
    <w:p>
      <w:r>
        <w:rPr>
          <w:b/>
        </w:rPr>
        <w:t xml:space="preserve">Tulos</w:t>
      </w:r>
    </w:p>
    <w:p>
      <w:r>
        <w:t xml:space="preserve">71.624</w:t>
      </w:r>
    </w:p>
    <w:p>
      <w:r>
        <w:rPr>
          <w:b/>
        </w:rPr>
        <w:t xml:space="preserve">Esimerkki 0,4290</w:t>
      </w:r>
    </w:p>
    <w:p>
      <w:r>
        <w:t xml:space="preserve">[ 66.979 -75.058 -41.021 67.641]</w:t>
      </w:r>
    </w:p>
    <w:p>
      <w:r>
        <w:rPr>
          <w:b/>
        </w:rPr>
        <w:t xml:space="preserve">Tulos</w:t>
      </w:r>
    </w:p>
    <w:p>
      <w:r>
        <w:t xml:space="preserve">-75.058</w:t>
      </w:r>
    </w:p>
    <w:p>
      <w:r>
        <w:rPr>
          <w:b/>
        </w:rPr>
        <w:t xml:space="preserve">Esimerkki 0,4291</w:t>
      </w:r>
    </w:p>
    <w:p>
      <w:r>
        <w:t xml:space="preserve">[ 52.219 -77.594 -61.366 88.412]</w:t>
      </w:r>
    </w:p>
    <w:p>
      <w:r>
        <w:rPr>
          <w:b/>
        </w:rPr>
        <w:t xml:space="preserve">Tulos</w:t>
      </w:r>
    </w:p>
    <w:p>
      <w:r>
        <w:t xml:space="preserve">88.412</w:t>
      </w:r>
    </w:p>
    <w:p>
      <w:r>
        <w:rPr>
          <w:b/>
        </w:rPr>
        <w:t xml:space="preserve">Esimerkki 0.4292</w:t>
      </w:r>
    </w:p>
    <w:p>
      <w:r>
        <w:t xml:space="preserve">[-31.843 67.635 -49.418 18.923 -15.78 -30.005 -47.344]</w:t>
      </w:r>
    </w:p>
    <w:p>
      <w:r>
        <w:rPr>
          <w:b/>
        </w:rPr>
        <w:t xml:space="preserve">Tulos</w:t>
      </w:r>
    </w:p>
    <w:p>
      <w:r>
        <w:t xml:space="preserve">67.635</w:t>
      </w:r>
    </w:p>
    <w:p>
      <w:r>
        <w:rPr>
          <w:b/>
        </w:rPr>
        <w:t xml:space="preserve">Esimerkki 0.4293</w:t>
      </w:r>
    </w:p>
    <w:p>
      <w:r>
        <w:t xml:space="preserve">[ 47.116 99.561 -21.545 -97.865 -26.298 -24.118 -26.118 -0.58 ]</w:t>
      </w:r>
    </w:p>
    <w:p>
      <w:r>
        <w:rPr>
          <w:b/>
        </w:rPr>
        <w:t xml:space="preserve">Tulos</w:t>
      </w:r>
    </w:p>
    <w:p>
      <w:r>
        <w:t xml:space="preserve">99.561</w:t>
      </w:r>
    </w:p>
    <w:p>
      <w:r>
        <w:rPr>
          <w:b/>
        </w:rPr>
        <w:t xml:space="preserve">Esimerkki 0.4294</w:t>
      </w:r>
    </w:p>
    <w:p>
      <w:r>
        <w:t xml:space="preserve">[ 75.812 -5.596 -85.225 54.587 -97.294 -38.901]</w:t>
      </w:r>
    </w:p>
    <w:p>
      <w:r>
        <w:rPr>
          <w:b/>
        </w:rPr>
        <w:t xml:space="preserve">Tulos</w:t>
      </w:r>
    </w:p>
    <w:p>
      <w:r>
        <w:t xml:space="preserve">-97.294</w:t>
      </w:r>
    </w:p>
    <w:p>
      <w:r>
        <w:rPr>
          <w:b/>
        </w:rPr>
        <w:t xml:space="preserve">Esimerkki 0,4295</w:t>
      </w:r>
    </w:p>
    <w:p>
      <w:r>
        <w:t xml:space="preserve">[ 85.457 -57.583 -40.037 -16.725 96.091 19.797 -34.331]</w:t>
      </w:r>
    </w:p>
    <w:p>
      <w:r>
        <w:rPr>
          <w:b/>
        </w:rPr>
        <w:t xml:space="preserve">Tulos</w:t>
      </w:r>
    </w:p>
    <w:p>
      <w:r>
        <w:t xml:space="preserve">96.091</w:t>
      </w:r>
    </w:p>
    <w:p>
      <w:r>
        <w:rPr>
          <w:b/>
        </w:rPr>
        <w:t xml:space="preserve">Esimerkki 0.4296</w:t>
      </w:r>
    </w:p>
    <w:p>
      <w:r>
        <w:t xml:space="preserve">[ 32.013 -89.548 66.07 -19.805 -13.736 -69.658 -17.322 -57.223 90.472]</w:t>
      </w:r>
    </w:p>
    <w:p>
      <w:r>
        <w:rPr>
          <w:b/>
        </w:rPr>
        <w:t xml:space="preserve">Tulos</w:t>
      </w:r>
    </w:p>
    <w:p>
      <w:r>
        <w:t xml:space="preserve">90.472</w:t>
      </w:r>
    </w:p>
    <w:p>
      <w:r>
        <w:rPr>
          <w:b/>
        </w:rPr>
        <w:t xml:space="preserve">Esimerkki 0,4297</w:t>
      </w:r>
    </w:p>
    <w:p>
      <w:r>
        <w:t xml:space="preserve">[ -0.993 10.858 -67.86 -58.607 87.275 76.822]</w:t>
      </w:r>
    </w:p>
    <w:p>
      <w:r>
        <w:rPr>
          <w:b/>
        </w:rPr>
        <w:t xml:space="preserve">Tulos</w:t>
      </w:r>
    </w:p>
    <w:p>
      <w:r>
        <w:t xml:space="preserve">87.275</w:t>
      </w:r>
    </w:p>
    <w:p>
      <w:r>
        <w:rPr>
          <w:b/>
        </w:rPr>
        <w:t xml:space="preserve">Esimerkki 0.4298</w:t>
      </w:r>
    </w:p>
    <w:p>
      <w:r>
        <w:t xml:space="preserve">[-16.682 -25.457 -81.704]</w:t>
      </w:r>
    </w:p>
    <w:p>
      <w:r>
        <w:rPr>
          <w:b/>
        </w:rPr>
        <w:t xml:space="preserve">Tulos</w:t>
      </w:r>
    </w:p>
    <w:p>
      <w:r>
        <w:t xml:space="preserve">-81.704</w:t>
      </w:r>
    </w:p>
    <w:p>
      <w:r>
        <w:rPr>
          <w:b/>
        </w:rPr>
        <w:t xml:space="preserve">Esimerkki 0.4299</w:t>
      </w:r>
    </w:p>
    <w:p>
      <w:r>
        <w:t xml:space="preserve">[78.643 56.699 82.544 9.518 13.016 59.716]</w:t>
      </w:r>
    </w:p>
    <w:p>
      <w:r>
        <w:rPr>
          <w:b/>
        </w:rPr>
        <w:t xml:space="preserve">Tulos</w:t>
      </w:r>
    </w:p>
    <w:p>
      <w:r>
        <w:t xml:space="preserve">82.544</w:t>
      </w:r>
    </w:p>
    <w:p>
      <w:r>
        <w:rPr>
          <w:b/>
        </w:rPr>
        <w:t xml:space="preserve">Esimerkki 0.4300</w:t>
      </w:r>
    </w:p>
    <w:p>
      <w:r>
        <w:t xml:space="preserve">[-48.812 -30.838 -23.214 -94.441]</w:t>
      </w:r>
    </w:p>
    <w:p>
      <w:r>
        <w:rPr>
          <w:b/>
        </w:rPr>
        <w:t xml:space="preserve">Tulos</w:t>
      </w:r>
    </w:p>
    <w:p>
      <w:r>
        <w:t xml:space="preserve">-94.441</w:t>
      </w:r>
    </w:p>
    <w:p>
      <w:r>
        <w:rPr>
          <w:b/>
        </w:rPr>
        <w:t xml:space="preserve">Esimerkki 0,4301</w:t>
      </w:r>
    </w:p>
    <w:p>
      <w:r>
        <w:t xml:space="preserve">[ 50.331 83.993 21.108 -63.727 -84.112 -60.984 79.797 55.643 -1.26 ]</w:t>
      </w:r>
    </w:p>
    <w:p>
      <w:r>
        <w:rPr>
          <w:b/>
        </w:rPr>
        <w:t xml:space="preserve">Tulos</w:t>
      </w:r>
    </w:p>
    <w:p>
      <w:r>
        <w:t xml:space="preserve">-84.112</w:t>
      </w:r>
    </w:p>
    <w:p>
      <w:r>
        <w:rPr>
          <w:b/>
        </w:rPr>
        <w:t xml:space="preserve">Esimerkki 0.4302</w:t>
      </w:r>
    </w:p>
    <w:p>
      <w:r>
        <w:t xml:space="preserve">[ 54.623 -39.107 35.723 69.111]</w:t>
      </w:r>
    </w:p>
    <w:p>
      <w:r>
        <w:rPr>
          <w:b/>
        </w:rPr>
        <w:t xml:space="preserve">Tulos</w:t>
      </w:r>
    </w:p>
    <w:p>
      <w:r>
        <w:t xml:space="preserve">69.111</w:t>
      </w:r>
    </w:p>
    <w:p>
      <w:r>
        <w:rPr>
          <w:b/>
        </w:rPr>
        <w:t xml:space="preserve">Esimerkki 0.4303</w:t>
      </w:r>
    </w:p>
    <w:p>
      <w:r>
        <w:t xml:space="preserve">[45.175 23.304 11.049 90.194]</w:t>
      </w:r>
    </w:p>
    <w:p>
      <w:r>
        <w:rPr>
          <w:b/>
        </w:rPr>
        <w:t xml:space="preserve">Tulos</w:t>
      </w:r>
    </w:p>
    <w:p>
      <w:r>
        <w:t xml:space="preserve">90.194</w:t>
      </w:r>
    </w:p>
    <w:p>
      <w:r>
        <w:rPr>
          <w:b/>
        </w:rPr>
        <w:t xml:space="preserve">Esimerkki 0.4304</w:t>
      </w:r>
    </w:p>
    <w:p>
      <w:r>
        <w:t xml:space="preserve">[51.693 89.361]</w:t>
      </w:r>
    </w:p>
    <w:p>
      <w:r>
        <w:rPr>
          <w:b/>
        </w:rPr>
        <w:t xml:space="preserve">Tulos</w:t>
      </w:r>
    </w:p>
    <w:p>
      <w:r>
        <w:t xml:space="preserve">89.361</w:t>
      </w:r>
    </w:p>
    <w:p>
      <w:r>
        <w:rPr>
          <w:b/>
        </w:rPr>
        <w:t xml:space="preserve">Esimerkki 0,4305</w:t>
      </w:r>
    </w:p>
    <w:p>
      <w:r>
        <w:t xml:space="preserve">[-68.911 -57.486 11.488 -59.578 -35.87 -34.875 45.81 89.345 -3.396 52.232]</w:t>
      </w:r>
    </w:p>
    <w:p>
      <w:r>
        <w:rPr>
          <w:b/>
        </w:rPr>
        <w:t xml:space="preserve">Tulos</w:t>
      </w:r>
    </w:p>
    <w:p>
      <w:r>
        <w:t xml:space="preserve">89.345</w:t>
      </w:r>
    </w:p>
    <w:p>
      <w:r>
        <w:rPr>
          <w:b/>
        </w:rPr>
        <w:t xml:space="preserve">Esimerkki 0.4306</w:t>
      </w:r>
    </w:p>
    <w:p>
      <w:r>
        <w:t xml:space="preserve">[-52.176 -91.377 -8.742 -60.046 54.482 21.402 -41.254]</w:t>
      </w:r>
    </w:p>
    <w:p>
      <w:r>
        <w:rPr>
          <w:b/>
        </w:rPr>
        <w:t xml:space="preserve">Tulos</w:t>
      </w:r>
    </w:p>
    <w:p>
      <w:r>
        <w:t xml:space="preserve">-91.377</w:t>
      </w:r>
    </w:p>
    <w:p>
      <w:r>
        <w:rPr>
          <w:b/>
        </w:rPr>
        <w:t xml:space="preserve">Esimerkki 0.4307</w:t>
      </w:r>
    </w:p>
    <w:p>
      <w:r>
        <w:t xml:space="preserve">[ 89.034 -67.842 13.424 1.078 -13.189 -15.301 18.09 51.888]</w:t>
      </w:r>
    </w:p>
    <w:p>
      <w:r>
        <w:rPr>
          <w:b/>
        </w:rPr>
        <w:t xml:space="preserve">Tulos</w:t>
      </w:r>
    </w:p>
    <w:p>
      <w:r>
        <w:t xml:space="preserve">89.034</w:t>
      </w:r>
    </w:p>
    <w:p>
      <w:r>
        <w:rPr>
          <w:b/>
        </w:rPr>
        <w:t xml:space="preserve">Esimerkki 0.4308</w:t>
      </w:r>
    </w:p>
    <w:p>
      <w:r>
        <w:t xml:space="preserve">[73.22 75.511]</w:t>
      </w:r>
    </w:p>
    <w:p>
      <w:r>
        <w:rPr>
          <w:b/>
        </w:rPr>
        <w:t xml:space="preserve">Tulos</w:t>
      </w:r>
    </w:p>
    <w:p>
      <w:r>
        <w:t xml:space="preserve">75.511</w:t>
      </w:r>
    </w:p>
    <w:p>
      <w:r>
        <w:rPr>
          <w:b/>
        </w:rPr>
        <w:t xml:space="preserve">Esimerkki 0.4309</w:t>
      </w:r>
    </w:p>
    <w:p>
      <w:r>
        <w:t xml:space="preserve">[ 25.631 -62.054]</w:t>
      </w:r>
    </w:p>
    <w:p>
      <w:r>
        <w:rPr>
          <w:b/>
        </w:rPr>
        <w:t xml:space="preserve">Tulos</w:t>
      </w:r>
    </w:p>
    <w:p>
      <w:r>
        <w:t xml:space="preserve">-62.054</w:t>
      </w:r>
    </w:p>
    <w:p>
      <w:r>
        <w:rPr>
          <w:b/>
        </w:rPr>
        <w:t xml:space="preserve">Esimerkki 0.4310</w:t>
      </w:r>
    </w:p>
    <w:p>
      <w:r>
        <w:t xml:space="preserve">[ 46.231 68.86 -91.728 -90.747 63.254 27.553 -61.849 -46.377 51.531]</w:t>
      </w:r>
    </w:p>
    <w:p>
      <w:r>
        <w:rPr>
          <w:b/>
        </w:rPr>
        <w:t xml:space="preserve">Tulos</w:t>
      </w:r>
    </w:p>
    <w:p>
      <w:r>
        <w:t xml:space="preserve">-91.728</w:t>
      </w:r>
    </w:p>
    <w:p>
      <w:r>
        <w:rPr>
          <w:b/>
        </w:rPr>
        <w:t xml:space="preserve">Esimerkki 0,4311</w:t>
      </w:r>
    </w:p>
    <w:p>
      <w:r>
        <w:t xml:space="preserve">[-26.086 72.701 -41.997 -80.976 -16.022 -8.045 -18.912 9.237 33.307 38.191]</w:t>
      </w:r>
    </w:p>
    <w:p>
      <w:r>
        <w:rPr>
          <w:b/>
        </w:rPr>
        <w:t xml:space="preserve">Tulos</w:t>
      </w:r>
    </w:p>
    <w:p>
      <w:r>
        <w:t xml:space="preserve">-80.976</w:t>
      </w:r>
    </w:p>
    <w:p>
      <w:r>
        <w:rPr>
          <w:b/>
        </w:rPr>
        <w:t xml:space="preserve">Esimerkki 0.4312</w:t>
      </w:r>
    </w:p>
    <w:p>
      <w:r>
        <w:t xml:space="preserve">[-97.451 -58.329 76.767 93.897 -78.17 85.031]</w:t>
      </w:r>
    </w:p>
    <w:p>
      <w:r>
        <w:rPr>
          <w:b/>
        </w:rPr>
        <w:t xml:space="preserve">Tulos</w:t>
      </w:r>
    </w:p>
    <w:p>
      <w:r>
        <w:t xml:space="preserve">-97.451</w:t>
      </w:r>
    </w:p>
    <w:p>
      <w:r>
        <w:rPr>
          <w:b/>
        </w:rPr>
        <w:t xml:space="preserve">Esimerkki 0.4313</w:t>
      </w:r>
    </w:p>
    <w:p>
      <w:r>
        <w:t xml:space="preserve">[-21.75 -19.097 63.829 -14.046 -83.47 -57.244 -17.983]</w:t>
      </w:r>
    </w:p>
    <w:p>
      <w:r>
        <w:rPr>
          <w:b/>
        </w:rPr>
        <w:t xml:space="preserve">Tulos</w:t>
      </w:r>
    </w:p>
    <w:p>
      <w:r>
        <w:t xml:space="preserve">-83.47</w:t>
      </w:r>
    </w:p>
    <w:p>
      <w:r>
        <w:rPr>
          <w:b/>
        </w:rPr>
        <w:t xml:space="preserve">Esimerkki 0.4314</w:t>
      </w:r>
    </w:p>
    <w:p>
      <w:r>
        <w:t xml:space="preserve">[ -7.846 -95.488 33.94 82.567 -44.072 13.206 87.117 -2.401 60.517 0.436]</w:t>
      </w:r>
    </w:p>
    <w:p>
      <w:r>
        <w:rPr>
          <w:b/>
        </w:rPr>
        <w:t xml:space="preserve">Tulos</w:t>
      </w:r>
    </w:p>
    <w:p>
      <w:r>
        <w:t xml:space="preserve">-95.488</w:t>
      </w:r>
    </w:p>
    <w:p>
      <w:r>
        <w:rPr>
          <w:b/>
        </w:rPr>
        <w:t xml:space="preserve">Esimerkki 0.4315</w:t>
      </w:r>
    </w:p>
    <w:p>
      <w:r>
        <w:t xml:space="preserve">[-40.317 -17.671 15.995 -37.93 ]</w:t>
      </w:r>
    </w:p>
    <w:p>
      <w:r>
        <w:rPr>
          <w:b/>
        </w:rPr>
        <w:t xml:space="preserve">Tulos</w:t>
      </w:r>
    </w:p>
    <w:p>
      <w:r>
        <w:t xml:space="preserve">-40.317</w:t>
      </w:r>
    </w:p>
    <w:p>
      <w:r>
        <w:rPr>
          <w:b/>
        </w:rPr>
        <w:t xml:space="preserve">Esimerkki 0.4316</w:t>
      </w:r>
    </w:p>
    <w:p>
      <w:r>
        <w:t xml:space="preserve">[-48.421 98.297 85.495 -10.267 -22.747 -78.115 52.515 -37.179]</w:t>
      </w:r>
    </w:p>
    <w:p>
      <w:r>
        <w:rPr>
          <w:b/>
        </w:rPr>
        <w:t xml:space="preserve">Tulos</w:t>
      </w:r>
    </w:p>
    <w:p>
      <w:r>
        <w:t xml:space="preserve">98.297</w:t>
      </w:r>
    </w:p>
    <w:p>
      <w:r>
        <w:rPr>
          <w:b/>
        </w:rPr>
        <w:t xml:space="preserve">Esimerkki 0.4317</w:t>
      </w:r>
    </w:p>
    <w:p>
      <w:r>
        <w:t xml:space="preserve">[ 64. -43.766 -57.515 36.9 -60.195 -92.813 62.268 -20.667 70.298]</w:t>
      </w:r>
    </w:p>
    <w:p>
      <w:r>
        <w:rPr>
          <w:b/>
        </w:rPr>
        <w:t xml:space="preserve">Tulos</w:t>
      </w:r>
    </w:p>
    <w:p>
      <w:r>
        <w:t xml:space="preserve">-92.813</w:t>
      </w:r>
    </w:p>
    <w:p>
      <w:r>
        <w:rPr>
          <w:b/>
        </w:rPr>
        <w:t xml:space="preserve">Esimerkki 0.4318</w:t>
      </w:r>
    </w:p>
    <w:p>
      <w:r>
        <w:t xml:space="preserve">[ 83.826 -20.707]</w:t>
      </w:r>
    </w:p>
    <w:p>
      <w:r>
        <w:rPr>
          <w:b/>
        </w:rPr>
        <w:t xml:space="preserve">Tulos</w:t>
      </w:r>
    </w:p>
    <w:p>
      <w:r>
        <w:t xml:space="preserve">83.826</w:t>
      </w:r>
    </w:p>
    <w:p>
      <w:r>
        <w:rPr>
          <w:b/>
        </w:rPr>
        <w:t xml:space="preserve">Esimerkki 0.4319</w:t>
      </w:r>
    </w:p>
    <w:p>
      <w:r>
        <w:t xml:space="preserve">[-84.221 -87.889 -93.938 71.639 5.686 -75.945 -47.499]</w:t>
      </w:r>
    </w:p>
    <w:p>
      <w:r>
        <w:rPr>
          <w:b/>
        </w:rPr>
        <w:t xml:space="preserve">Tulos</w:t>
      </w:r>
    </w:p>
    <w:p>
      <w:r>
        <w:t xml:space="preserve">-93.938</w:t>
      </w:r>
    </w:p>
    <w:p>
      <w:r>
        <w:rPr>
          <w:b/>
        </w:rPr>
        <w:t xml:space="preserve">Esimerkki 0,4320</w:t>
      </w:r>
    </w:p>
    <w:p>
      <w:r>
        <w:t xml:space="preserve">[ 96.105 -63.786 24.535 -9.438]</w:t>
      </w:r>
    </w:p>
    <w:p>
      <w:r>
        <w:rPr>
          <w:b/>
        </w:rPr>
        <w:t xml:space="preserve">Tulos</w:t>
      </w:r>
    </w:p>
    <w:p>
      <w:r>
        <w:t xml:space="preserve">96.105</w:t>
      </w:r>
    </w:p>
    <w:p>
      <w:r>
        <w:rPr>
          <w:b/>
        </w:rPr>
        <w:t xml:space="preserve">Esimerkki 0,4321</w:t>
      </w:r>
    </w:p>
    <w:p>
      <w:r>
        <w:t xml:space="preserve">[ 71.128 -67.63 -26.191 87.822 -99.139 -36.063 54.156 -13.555 1.37 ]</w:t>
      </w:r>
    </w:p>
    <w:p>
      <w:r>
        <w:rPr>
          <w:b/>
        </w:rPr>
        <w:t xml:space="preserve">Tulos</w:t>
      </w:r>
    </w:p>
    <w:p>
      <w:r>
        <w:t xml:space="preserve">-99.139</w:t>
      </w:r>
    </w:p>
    <w:p>
      <w:r>
        <w:rPr>
          <w:b/>
        </w:rPr>
        <w:t xml:space="preserve">Esimerkki 0,4322</w:t>
      </w:r>
    </w:p>
    <w:p>
      <w:r>
        <w:t xml:space="preserve">[-60.711 -74.535 -87.864]</w:t>
      </w:r>
    </w:p>
    <w:p>
      <w:r>
        <w:rPr>
          <w:b/>
        </w:rPr>
        <w:t xml:space="preserve">Tulos</w:t>
      </w:r>
    </w:p>
    <w:p>
      <w:r>
        <w:t xml:space="preserve">-87.864</w:t>
      </w:r>
    </w:p>
    <w:p>
      <w:r>
        <w:rPr>
          <w:b/>
        </w:rPr>
        <w:t xml:space="preserve">Esimerkki 0.4323</w:t>
      </w:r>
    </w:p>
    <w:p>
      <w:r>
        <w:t xml:space="preserve">[ 8.393 10.724 46.11 -16.139 4.781 15.418 -22.93 ]</w:t>
      </w:r>
    </w:p>
    <w:p>
      <w:r>
        <w:rPr>
          <w:b/>
        </w:rPr>
        <w:t xml:space="preserve">Tulos</w:t>
      </w:r>
    </w:p>
    <w:p>
      <w:r>
        <w:t xml:space="preserve">46.11</w:t>
      </w:r>
    </w:p>
    <w:p>
      <w:r>
        <w:rPr>
          <w:b/>
        </w:rPr>
        <w:t xml:space="preserve">Esimerkki 0.4324</w:t>
      </w:r>
    </w:p>
    <w:p>
      <w:r>
        <w:t xml:space="preserve">[ 26.06 -92.553 -59.843 -31.014 36.215 86.243]</w:t>
      </w:r>
    </w:p>
    <w:p>
      <w:r>
        <w:rPr>
          <w:b/>
        </w:rPr>
        <w:t xml:space="preserve">Tulos</w:t>
      </w:r>
    </w:p>
    <w:p>
      <w:r>
        <w:t xml:space="preserve">-92.553</w:t>
      </w:r>
    </w:p>
    <w:p>
      <w:r>
        <w:rPr>
          <w:b/>
        </w:rPr>
        <w:t xml:space="preserve">Esimerkki 0,4325</w:t>
      </w:r>
    </w:p>
    <w:p>
      <w:r>
        <w:t xml:space="preserve">[-31.583 -71.245 31.988 84.477 -6.896 44.313 78.036 -69.622 -91.574]</w:t>
      </w:r>
    </w:p>
    <w:p>
      <w:r>
        <w:rPr>
          <w:b/>
        </w:rPr>
        <w:t xml:space="preserve">Tulos</w:t>
      </w:r>
    </w:p>
    <w:p>
      <w:r>
        <w:t xml:space="preserve">-91.574</w:t>
      </w:r>
    </w:p>
    <w:p>
      <w:r>
        <w:rPr>
          <w:b/>
        </w:rPr>
        <w:t xml:space="preserve">Esimerkki 0,4326</w:t>
      </w:r>
    </w:p>
    <w:p>
      <w:r>
        <w:t xml:space="preserve">[-71.581 85.592 97.906 96.103 -54.655 -38.348 53.093]</w:t>
      </w:r>
    </w:p>
    <w:p>
      <w:r>
        <w:rPr>
          <w:b/>
        </w:rPr>
        <w:t xml:space="preserve">Tulos</w:t>
      </w:r>
    </w:p>
    <w:p>
      <w:r>
        <w:t xml:space="preserve">97.906</w:t>
      </w:r>
    </w:p>
    <w:p>
      <w:r>
        <w:rPr>
          <w:b/>
        </w:rPr>
        <w:t xml:space="preserve">Esimerkki 0,4327</w:t>
      </w:r>
    </w:p>
    <w:p>
      <w:r>
        <w:t xml:space="preserve">[-44.404 43.1 19.224 -99.974 -36.041 -76.063 42.602 17.889 52.95 89.618]</w:t>
      </w:r>
    </w:p>
    <w:p>
      <w:r>
        <w:rPr>
          <w:b/>
        </w:rPr>
        <w:t xml:space="preserve">Tulos</w:t>
      </w:r>
    </w:p>
    <w:p>
      <w:r>
        <w:t xml:space="preserve">-99.974</w:t>
      </w:r>
    </w:p>
    <w:p>
      <w:r>
        <w:rPr>
          <w:b/>
        </w:rPr>
        <w:t xml:space="preserve">Esimerkki 0,4328</w:t>
      </w:r>
    </w:p>
    <w:p>
      <w:r>
        <w:t xml:space="preserve">[-31.053 -95.423 74.676 42.212 -41.807 17.757 40.419 34.806 13.585 5.881]</w:t>
      </w:r>
    </w:p>
    <w:p>
      <w:r>
        <w:rPr>
          <w:b/>
        </w:rPr>
        <w:t xml:space="preserve">Tulos</w:t>
      </w:r>
    </w:p>
    <w:p>
      <w:r>
        <w:t xml:space="preserve">-95.423</w:t>
      </w:r>
    </w:p>
    <w:p>
      <w:r>
        <w:rPr>
          <w:b/>
        </w:rPr>
        <w:t xml:space="preserve">Esimerkki 0.4329</w:t>
      </w:r>
    </w:p>
    <w:p>
      <w:r>
        <w:t xml:space="preserve">[-97.662 -92.977 -83.089 -70.782 11.431]</w:t>
      </w:r>
    </w:p>
    <w:p>
      <w:r>
        <w:rPr>
          <w:b/>
        </w:rPr>
        <w:t xml:space="preserve">Tulos</w:t>
      </w:r>
    </w:p>
    <w:p>
      <w:r>
        <w:t xml:space="preserve">-97.662</w:t>
      </w:r>
    </w:p>
    <w:p>
      <w:r>
        <w:rPr>
          <w:b/>
        </w:rPr>
        <w:t xml:space="preserve">Esimerkki 0,4330</w:t>
      </w:r>
    </w:p>
    <w:p>
      <w:r>
        <w:t xml:space="preserve">[-36.318 -81.615 -69.766]</w:t>
      </w:r>
    </w:p>
    <w:p>
      <w:r>
        <w:rPr>
          <w:b/>
        </w:rPr>
        <w:t xml:space="preserve">Tulos</w:t>
      </w:r>
    </w:p>
    <w:p>
      <w:r>
        <w:t xml:space="preserve">-81.615</w:t>
      </w:r>
    </w:p>
    <w:p>
      <w:r>
        <w:rPr>
          <w:b/>
        </w:rPr>
        <w:t xml:space="preserve">Esimerkki 0,4331</w:t>
      </w:r>
    </w:p>
    <w:p>
      <w:r>
        <w:t xml:space="preserve">[-78.507 77.335 -67.36 98.563 64.366 -76.804 -84.135]</w:t>
      </w:r>
    </w:p>
    <w:p>
      <w:r>
        <w:rPr>
          <w:b/>
        </w:rPr>
        <w:t xml:space="preserve">Tulos</w:t>
      </w:r>
    </w:p>
    <w:p>
      <w:r>
        <w:t xml:space="preserve">98.563</w:t>
      </w:r>
    </w:p>
    <w:p>
      <w:r>
        <w:rPr>
          <w:b/>
        </w:rPr>
        <w:t xml:space="preserve">Esimerkki 0,4332</w:t>
      </w:r>
    </w:p>
    <w:p>
      <w:r>
        <w:t xml:space="preserve">[ 6.235 -40.873 80.222 -92.7 -70.572 -35.096 54.752 -75.45 73.424 -75.438]</w:t>
      </w:r>
    </w:p>
    <w:p>
      <w:r>
        <w:rPr>
          <w:b/>
        </w:rPr>
        <w:t xml:space="preserve">Tulos</w:t>
      </w:r>
    </w:p>
    <w:p>
      <w:r>
        <w:t xml:space="preserve">-92.7</w:t>
      </w:r>
    </w:p>
    <w:p>
      <w:r>
        <w:rPr>
          <w:b/>
        </w:rPr>
        <w:t xml:space="preserve">Esimerkki 0,4333</w:t>
      </w:r>
    </w:p>
    <w:p>
      <w:r>
        <w:t xml:space="preserve">[-16.158 -68.156]</w:t>
      </w:r>
    </w:p>
    <w:p>
      <w:r>
        <w:rPr>
          <w:b/>
        </w:rPr>
        <w:t xml:space="preserve">Tulos</w:t>
      </w:r>
    </w:p>
    <w:p>
      <w:r>
        <w:t xml:space="preserve">-68.156</w:t>
      </w:r>
    </w:p>
    <w:p>
      <w:r>
        <w:rPr>
          <w:b/>
        </w:rPr>
        <w:t xml:space="preserve">Esimerkki 0,4334</w:t>
      </w:r>
    </w:p>
    <w:p>
      <w:r>
        <w:t xml:space="preserve">[-12.721 41.167 -54.44 35.831 80.024 3.8 -74.427 -92.339]</w:t>
      </w:r>
    </w:p>
    <w:p>
      <w:r>
        <w:rPr>
          <w:b/>
        </w:rPr>
        <w:t xml:space="preserve">Tulos</w:t>
      </w:r>
    </w:p>
    <w:p>
      <w:r>
        <w:t xml:space="preserve">-92.339</w:t>
      </w:r>
    </w:p>
    <w:p>
      <w:r>
        <w:rPr>
          <w:b/>
        </w:rPr>
        <w:t xml:space="preserve">Esimerkki 0,4335</w:t>
      </w:r>
    </w:p>
    <w:p>
      <w:r>
        <w:t xml:space="preserve">[-64.863 83.758]</w:t>
      </w:r>
    </w:p>
    <w:p>
      <w:r>
        <w:rPr>
          <w:b/>
        </w:rPr>
        <w:t xml:space="preserve">Tulos</w:t>
      </w:r>
    </w:p>
    <w:p>
      <w:r>
        <w:t xml:space="preserve">83.758</w:t>
      </w:r>
    </w:p>
    <w:p>
      <w:r>
        <w:rPr>
          <w:b/>
        </w:rPr>
        <w:t xml:space="preserve">Esimerkki 0,4336</w:t>
      </w:r>
    </w:p>
    <w:p>
      <w:r>
        <w:t xml:space="preserve">[ 35.028 36.658 -37.73 -12.469]</w:t>
      </w:r>
    </w:p>
    <w:p>
      <w:r>
        <w:rPr>
          <w:b/>
        </w:rPr>
        <w:t xml:space="preserve">Tulos</w:t>
      </w:r>
    </w:p>
    <w:p>
      <w:r>
        <w:t xml:space="preserve">-37.73</w:t>
      </w:r>
    </w:p>
    <w:p>
      <w:r>
        <w:rPr>
          <w:b/>
        </w:rPr>
        <w:t xml:space="preserve">Esimerkki 0,4337</w:t>
      </w:r>
    </w:p>
    <w:p>
      <w:r>
        <w:t xml:space="preserve">[-85.234 44.219 -40.982 -60.758 24.982 -0.306 -62.278 -4.255 5.41 -46.628]</w:t>
      </w:r>
    </w:p>
    <w:p>
      <w:r>
        <w:rPr>
          <w:b/>
        </w:rPr>
        <w:t xml:space="preserve">Tulos</w:t>
      </w:r>
    </w:p>
    <w:p>
      <w:r>
        <w:t xml:space="preserve">-85.234</w:t>
      </w:r>
    </w:p>
    <w:p>
      <w:r>
        <w:rPr>
          <w:b/>
        </w:rPr>
        <w:t xml:space="preserve">Esimerkki 0,4338</w:t>
      </w:r>
    </w:p>
    <w:p>
      <w:r>
        <w:t xml:space="preserve">[75.648 96.301]</w:t>
      </w:r>
    </w:p>
    <w:p>
      <w:r>
        <w:rPr>
          <w:b/>
        </w:rPr>
        <w:t xml:space="preserve">Tulos</w:t>
      </w:r>
    </w:p>
    <w:p>
      <w:r>
        <w:t xml:space="preserve">96.301</w:t>
      </w:r>
    </w:p>
    <w:p>
      <w:r>
        <w:rPr>
          <w:b/>
        </w:rPr>
        <w:t xml:space="preserve">Esimerkki 0,4339</w:t>
      </w:r>
    </w:p>
    <w:p>
      <w:r>
        <w:t xml:space="preserve">[ 51.088 -81.131 -88.165 -60.592 -40.756 54.709 -29.916 -76.316 0.969 87.806]</w:t>
      </w:r>
    </w:p>
    <w:p>
      <w:r>
        <w:rPr>
          <w:b/>
        </w:rPr>
        <w:t xml:space="preserve">Tulos</w:t>
      </w:r>
    </w:p>
    <w:p>
      <w:r>
        <w:t xml:space="preserve">-88.165</w:t>
      </w:r>
    </w:p>
    <w:p>
      <w:r>
        <w:rPr>
          <w:b/>
        </w:rPr>
        <w:t xml:space="preserve">Esimerkki 0,4340</w:t>
      </w:r>
    </w:p>
    <w:p>
      <w:r>
        <w:t xml:space="preserve">[-39.967 18.87 5.259]</w:t>
      </w:r>
    </w:p>
    <w:p>
      <w:r>
        <w:rPr>
          <w:b/>
        </w:rPr>
        <w:t xml:space="preserve">Tulos</w:t>
      </w:r>
    </w:p>
    <w:p>
      <w:r>
        <w:t xml:space="preserve">-39.967</w:t>
      </w:r>
    </w:p>
    <w:p>
      <w:r>
        <w:rPr>
          <w:b/>
        </w:rPr>
        <w:t xml:space="preserve">Esimerkki 0,4341</w:t>
      </w:r>
    </w:p>
    <w:p>
      <w:r>
        <w:t xml:space="preserve">[-83.343 79.995 19.245 12.453 3.558 68.686 30.804 10.27 17.819]</w:t>
      </w:r>
    </w:p>
    <w:p>
      <w:r>
        <w:rPr>
          <w:b/>
        </w:rPr>
        <w:t xml:space="preserve">Tulos</w:t>
      </w:r>
    </w:p>
    <w:p>
      <w:r>
        <w:t xml:space="preserve">-83.343</w:t>
      </w:r>
    </w:p>
    <w:p>
      <w:r>
        <w:rPr>
          <w:b/>
        </w:rPr>
        <w:t xml:space="preserve">Esimerkki 0,4342</w:t>
      </w:r>
    </w:p>
    <w:p>
      <w:r>
        <w:t xml:space="preserve">[ 10.97 -44.254 -38.858 -13.167 -97.7 52.958 -90.901]</w:t>
      </w:r>
    </w:p>
    <w:p>
      <w:r>
        <w:rPr>
          <w:b/>
        </w:rPr>
        <w:t xml:space="preserve">Tulos</w:t>
      </w:r>
    </w:p>
    <w:p>
      <w:r>
        <w:t xml:space="preserve">-97.7</w:t>
      </w:r>
    </w:p>
    <w:p>
      <w:r>
        <w:rPr>
          <w:b/>
        </w:rPr>
        <w:t xml:space="preserve">Esimerkki 0,4343</w:t>
      </w:r>
    </w:p>
    <w:p>
      <w:r>
        <w:t xml:space="preserve">[ 52.69 35.708 -92.864 68.36 48.071]</w:t>
      </w:r>
    </w:p>
    <w:p>
      <w:r>
        <w:rPr>
          <w:b/>
        </w:rPr>
        <w:t xml:space="preserve">Tulos</w:t>
      </w:r>
    </w:p>
    <w:p>
      <w:r>
        <w:t xml:space="preserve">-92.864</w:t>
      </w:r>
    </w:p>
    <w:p>
      <w:r>
        <w:rPr>
          <w:b/>
        </w:rPr>
        <w:t xml:space="preserve">Esimerkki 0.4344</w:t>
      </w:r>
    </w:p>
    <w:p>
      <w:r>
        <w:t xml:space="preserve">[-77.987 40.386 48.897 -99.111 -66.328]</w:t>
      </w:r>
    </w:p>
    <w:p>
      <w:r>
        <w:rPr>
          <w:b/>
        </w:rPr>
        <w:t xml:space="preserve">Tulos</w:t>
      </w:r>
    </w:p>
    <w:p>
      <w:r>
        <w:t xml:space="preserve">-99.111</w:t>
      </w:r>
    </w:p>
    <w:p>
      <w:r>
        <w:rPr>
          <w:b/>
        </w:rPr>
        <w:t xml:space="preserve">Esimerkki 0,4345</w:t>
      </w:r>
    </w:p>
    <w:p>
      <w:r>
        <w:t xml:space="preserve">[ 83.462 -49.322]</w:t>
      </w:r>
    </w:p>
    <w:p>
      <w:r>
        <w:rPr>
          <w:b/>
        </w:rPr>
        <w:t xml:space="preserve">Tulos</w:t>
      </w:r>
    </w:p>
    <w:p>
      <w:r>
        <w:t xml:space="preserve">83.462</w:t>
      </w:r>
    </w:p>
    <w:p>
      <w:r>
        <w:rPr>
          <w:b/>
        </w:rPr>
        <w:t xml:space="preserve">Esimerkki 0,4346</w:t>
      </w:r>
    </w:p>
    <w:p>
      <w:r>
        <w:t xml:space="preserve">[ 93.274 76.374 -5.588 97.73 87.174 54.851 -85.085 8.328]</w:t>
      </w:r>
    </w:p>
    <w:p>
      <w:r>
        <w:rPr>
          <w:b/>
        </w:rPr>
        <w:t xml:space="preserve">Tulos</w:t>
      </w:r>
    </w:p>
    <w:p>
      <w:r>
        <w:t xml:space="preserve">97.73</w:t>
      </w:r>
    </w:p>
    <w:p>
      <w:r>
        <w:rPr>
          <w:b/>
        </w:rPr>
        <w:t xml:space="preserve">Esimerkki 0,4347</w:t>
      </w:r>
    </w:p>
    <w:p>
      <w:r>
        <w:t xml:space="preserve">[-75.424 -0.233 29.312]</w:t>
      </w:r>
    </w:p>
    <w:p>
      <w:r>
        <w:rPr>
          <w:b/>
        </w:rPr>
        <w:t xml:space="preserve">Tulos</w:t>
      </w:r>
    </w:p>
    <w:p>
      <w:r>
        <w:t xml:space="preserve">-75.424</w:t>
      </w:r>
    </w:p>
    <w:p>
      <w:r>
        <w:rPr>
          <w:b/>
        </w:rPr>
        <w:t xml:space="preserve">Esimerkki 0.4348</w:t>
      </w:r>
    </w:p>
    <w:p>
      <w:r>
        <w:t xml:space="preserve">[-26.798 11.807 27.614 -12.485 81.176 -17.053 40.178 2.214 4.943]</w:t>
      </w:r>
    </w:p>
    <w:p>
      <w:r>
        <w:rPr>
          <w:b/>
        </w:rPr>
        <w:t xml:space="preserve">Tulos</w:t>
      </w:r>
    </w:p>
    <w:p>
      <w:r>
        <w:t xml:space="preserve">81.176</w:t>
      </w:r>
    </w:p>
    <w:p>
      <w:r>
        <w:rPr>
          <w:b/>
        </w:rPr>
        <w:t xml:space="preserve">Esimerkki 0,4349</w:t>
      </w:r>
    </w:p>
    <w:p>
      <w:r>
        <w:t xml:space="preserve">[ 46.04 -83.519 -97.011 -15.583 -1.176 94.351]</w:t>
      </w:r>
    </w:p>
    <w:p>
      <w:r>
        <w:rPr>
          <w:b/>
        </w:rPr>
        <w:t xml:space="preserve">Tulos</w:t>
      </w:r>
    </w:p>
    <w:p>
      <w:r>
        <w:t xml:space="preserve">-97.011</w:t>
      </w:r>
    </w:p>
    <w:p>
      <w:r>
        <w:rPr>
          <w:b/>
        </w:rPr>
        <w:t xml:space="preserve">Esimerkki 0,4350</w:t>
      </w:r>
    </w:p>
    <w:p>
      <w:r>
        <w:t xml:space="preserve">[-91.546 68.928 34.6 -66.801 -91.119 -45.553 -24.002 50.896]</w:t>
      </w:r>
    </w:p>
    <w:p>
      <w:r>
        <w:rPr>
          <w:b/>
        </w:rPr>
        <w:t xml:space="preserve">Tulos</w:t>
      </w:r>
    </w:p>
    <w:p>
      <w:r>
        <w:t xml:space="preserve">-91.546</w:t>
      </w:r>
    </w:p>
    <w:p>
      <w:r>
        <w:rPr>
          <w:b/>
        </w:rPr>
        <w:t xml:space="preserve">Esimerkki 0.4351</w:t>
      </w:r>
    </w:p>
    <w:p>
      <w:r>
        <w:t xml:space="preserve">[ 46.325 -86.085 18.891]</w:t>
      </w:r>
    </w:p>
    <w:p>
      <w:r>
        <w:rPr>
          <w:b/>
        </w:rPr>
        <w:t xml:space="preserve">Tulos</w:t>
      </w:r>
    </w:p>
    <w:p>
      <w:r>
        <w:t xml:space="preserve">-86.085</w:t>
      </w:r>
    </w:p>
    <w:p>
      <w:r>
        <w:rPr>
          <w:b/>
        </w:rPr>
        <w:t xml:space="preserve">Esimerkki 0.4352</w:t>
      </w:r>
    </w:p>
    <w:p>
      <w:r>
        <w:t xml:space="preserve">[ 44.133 91.205 -21.93 46.457 -64.578 -13.737 48.987 87.315 7.395 86.145]</w:t>
      </w:r>
    </w:p>
    <w:p>
      <w:r>
        <w:rPr>
          <w:b/>
        </w:rPr>
        <w:t xml:space="preserve">Tulos</w:t>
      </w:r>
    </w:p>
    <w:p>
      <w:r>
        <w:t xml:space="preserve">91.205</w:t>
      </w:r>
    </w:p>
    <w:p>
      <w:r>
        <w:rPr>
          <w:b/>
        </w:rPr>
        <w:t xml:space="preserve">Esimerkki 0.4353</w:t>
      </w:r>
    </w:p>
    <w:p>
      <w:r>
        <w:t xml:space="preserve">[-85.245 -96.438 5.251 26.321 -83.077 25.389]</w:t>
      </w:r>
    </w:p>
    <w:p>
      <w:r>
        <w:rPr>
          <w:b/>
        </w:rPr>
        <w:t xml:space="preserve">Tulos</w:t>
      </w:r>
    </w:p>
    <w:p>
      <w:r>
        <w:t xml:space="preserve">-96.438</w:t>
      </w:r>
    </w:p>
    <w:p>
      <w:r>
        <w:rPr>
          <w:b/>
        </w:rPr>
        <w:t xml:space="preserve">Esimerkki 0.4354</w:t>
      </w:r>
    </w:p>
    <w:p>
      <w:r>
        <w:t xml:space="preserve">[77.847 59.336]</w:t>
      </w:r>
    </w:p>
    <w:p>
      <w:r>
        <w:rPr>
          <w:b/>
        </w:rPr>
        <w:t xml:space="preserve">Tulos</w:t>
      </w:r>
    </w:p>
    <w:p>
      <w:r>
        <w:t xml:space="preserve">77.847</w:t>
      </w:r>
    </w:p>
    <w:p>
      <w:r>
        <w:rPr>
          <w:b/>
        </w:rPr>
        <w:t xml:space="preserve">Esimerkki 0,4355</w:t>
      </w:r>
    </w:p>
    <w:p>
      <w:r>
        <w:t xml:space="preserve">[-83.057 29.14 -75.605 45.169 74.981 -47.683 23.299]</w:t>
      </w:r>
    </w:p>
    <w:p>
      <w:r>
        <w:rPr>
          <w:b/>
        </w:rPr>
        <w:t xml:space="preserve">Tulos</w:t>
      </w:r>
    </w:p>
    <w:p>
      <w:r>
        <w:t xml:space="preserve">-83.057</w:t>
      </w:r>
    </w:p>
    <w:p>
      <w:r>
        <w:rPr>
          <w:b/>
        </w:rPr>
        <w:t xml:space="preserve">Esimerkki 0.4356</w:t>
      </w:r>
    </w:p>
    <w:p>
      <w:r>
        <w:t xml:space="preserve">[-23.982 -66.493 54.691 -37.545 17.268 -5.998]</w:t>
      </w:r>
    </w:p>
    <w:p>
      <w:r>
        <w:rPr>
          <w:b/>
        </w:rPr>
        <w:t xml:space="preserve">Tulos</w:t>
      </w:r>
    </w:p>
    <w:p>
      <w:r>
        <w:t xml:space="preserve">-66.493</w:t>
      </w:r>
    </w:p>
    <w:p>
      <w:r>
        <w:rPr>
          <w:b/>
        </w:rPr>
        <w:t xml:space="preserve">Esimerkki 0.4357</w:t>
      </w:r>
    </w:p>
    <w:p>
      <w:r>
        <w:t xml:space="preserve">[ 82.14 -94.783 97.018 -14.877 81.151]</w:t>
      </w:r>
    </w:p>
    <w:p>
      <w:r>
        <w:rPr>
          <w:b/>
        </w:rPr>
        <w:t xml:space="preserve">Tulos</w:t>
      </w:r>
    </w:p>
    <w:p>
      <w:r>
        <w:t xml:space="preserve">97.018</w:t>
      </w:r>
    </w:p>
    <w:p>
      <w:r>
        <w:rPr>
          <w:b/>
        </w:rPr>
        <w:t xml:space="preserve">Esimerkki 0.4358</w:t>
      </w:r>
    </w:p>
    <w:p>
      <w:r>
        <w:t xml:space="preserve">[-33.496 -26.693]</w:t>
      </w:r>
    </w:p>
    <w:p>
      <w:r>
        <w:rPr>
          <w:b/>
        </w:rPr>
        <w:t xml:space="preserve">Tulos</w:t>
      </w:r>
    </w:p>
    <w:p>
      <w:r>
        <w:t xml:space="preserve">-33.496</w:t>
      </w:r>
    </w:p>
    <w:p>
      <w:r>
        <w:rPr>
          <w:b/>
        </w:rPr>
        <w:t xml:space="preserve">Esimerkki 0.4359</w:t>
      </w:r>
    </w:p>
    <w:p>
      <w:r>
        <w:t xml:space="preserve">[-75.874 74.513 -59.345 -3.536]</w:t>
      </w:r>
    </w:p>
    <w:p>
      <w:r>
        <w:rPr>
          <w:b/>
        </w:rPr>
        <w:t xml:space="preserve">Tulos</w:t>
      </w:r>
    </w:p>
    <w:p>
      <w:r>
        <w:t xml:space="preserve">-75.874</w:t>
      </w:r>
    </w:p>
    <w:p>
      <w:r>
        <w:rPr>
          <w:b/>
        </w:rPr>
        <w:t xml:space="preserve">Esimerkki 0,4360</w:t>
      </w:r>
    </w:p>
    <w:p>
      <w:r>
        <w:t xml:space="preserve">[-89.325 -20.112]</w:t>
      </w:r>
    </w:p>
    <w:p>
      <w:r>
        <w:rPr>
          <w:b/>
        </w:rPr>
        <w:t xml:space="preserve">Tulos</w:t>
      </w:r>
    </w:p>
    <w:p>
      <w:r>
        <w:t xml:space="preserve">-89.325</w:t>
      </w:r>
    </w:p>
    <w:p>
      <w:r>
        <w:rPr>
          <w:b/>
        </w:rPr>
        <w:t xml:space="preserve">Esimerkki 0,4361</w:t>
      </w:r>
    </w:p>
    <w:p>
      <w:r>
        <w:t xml:space="preserve">[ 45.574 -74.825 -97.968 -4.291 94.622 98.883]</w:t>
      </w:r>
    </w:p>
    <w:p>
      <w:r>
        <w:rPr>
          <w:b/>
        </w:rPr>
        <w:t xml:space="preserve">Tulos</w:t>
      </w:r>
    </w:p>
    <w:p>
      <w:r>
        <w:t xml:space="preserve">98.883</w:t>
      </w:r>
    </w:p>
    <w:p>
      <w:r>
        <w:rPr>
          <w:b/>
        </w:rPr>
        <w:t xml:space="preserve">Esimerkki 0,4362</w:t>
      </w:r>
    </w:p>
    <w:p>
      <w:r>
        <w:t xml:space="preserve">[ 97.913 2.845 -46.658]</w:t>
      </w:r>
    </w:p>
    <w:p>
      <w:r>
        <w:rPr>
          <w:b/>
        </w:rPr>
        <w:t xml:space="preserve">Tulos</w:t>
      </w:r>
    </w:p>
    <w:p>
      <w:r>
        <w:t xml:space="preserve">97.913</w:t>
      </w:r>
    </w:p>
    <w:p>
      <w:r>
        <w:rPr>
          <w:b/>
        </w:rPr>
        <w:t xml:space="preserve">Esimerkki 0,4363</w:t>
      </w:r>
    </w:p>
    <w:p>
      <w:r>
        <w:t xml:space="preserve">[ 28.62 21.316 -97.283 74.448 -2.443 50.41 98.797 44.68 -2.213 -39.743]</w:t>
      </w:r>
    </w:p>
    <w:p>
      <w:r>
        <w:rPr>
          <w:b/>
        </w:rPr>
        <w:t xml:space="preserve">Tulos</w:t>
      </w:r>
    </w:p>
    <w:p>
      <w:r>
        <w:t xml:space="preserve">98.797</w:t>
      </w:r>
    </w:p>
    <w:p>
      <w:r>
        <w:rPr>
          <w:b/>
        </w:rPr>
        <w:t xml:space="preserve">Esimerkki 0.4364</w:t>
      </w:r>
    </w:p>
    <w:p>
      <w:r>
        <w:t xml:space="preserve">[-76.372 -9.769 89.307 48.875]</w:t>
      </w:r>
    </w:p>
    <w:p>
      <w:r>
        <w:rPr>
          <w:b/>
        </w:rPr>
        <w:t xml:space="preserve">Tulos</w:t>
      </w:r>
    </w:p>
    <w:p>
      <w:r>
        <w:t xml:space="preserve">89.307</w:t>
      </w:r>
    </w:p>
    <w:p>
      <w:r>
        <w:rPr>
          <w:b/>
        </w:rPr>
        <w:t xml:space="preserve">Esimerkki 0,4365</w:t>
      </w:r>
    </w:p>
    <w:p>
      <w:r>
        <w:t xml:space="preserve">[-57.69 -34.409 21.532 -67.164 26.086 -64.344 -82.153 -84.997 -31.019 72.178]</w:t>
      </w:r>
    </w:p>
    <w:p>
      <w:r>
        <w:rPr>
          <w:b/>
        </w:rPr>
        <w:t xml:space="preserve">Tulos</w:t>
      </w:r>
    </w:p>
    <w:p>
      <w:r>
        <w:t xml:space="preserve">-84.997</w:t>
      </w:r>
    </w:p>
    <w:p>
      <w:r>
        <w:rPr>
          <w:b/>
        </w:rPr>
        <w:t xml:space="preserve">Esimerkki 0,4366</w:t>
      </w:r>
    </w:p>
    <w:p>
      <w:r>
        <w:t xml:space="preserve">[ 58.559 27.688 73.227 -12.43 -5.659 65.891]</w:t>
      </w:r>
    </w:p>
    <w:p>
      <w:r>
        <w:rPr>
          <w:b/>
        </w:rPr>
        <w:t xml:space="preserve">Tulos</w:t>
      </w:r>
    </w:p>
    <w:p>
      <w:r>
        <w:t xml:space="preserve">73.227</w:t>
      </w:r>
    </w:p>
    <w:p>
      <w:r>
        <w:rPr>
          <w:b/>
        </w:rPr>
        <w:t xml:space="preserve">Esimerkki 0,4367</w:t>
      </w:r>
    </w:p>
    <w:p>
      <w:r>
        <w:t xml:space="preserve">[ 1.253 58.91 1.427 -74.794 30.899 9.99 60.998 8.163 36.572]</w:t>
      </w:r>
    </w:p>
    <w:p>
      <w:r>
        <w:rPr>
          <w:b/>
        </w:rPr>
        <w:t xml:space="preserve">Tulos</w:t>
      </w:r>
    </w:p>
    <w:p>
      <w:r>
        <w:t xml:space="preserve">-74.794</w:t>
      </w:r>
    </w:p>
    <w:p>
      <w:r>
        <w:rPr>
          <w:b/>
        </w:rPr>
        <w:t xml:space="preserve">Esimerkki 0.4368</w:t>
      </w:r>
    </w:p>
    <w:p>
      <w:r>
        <w:t xml:space="preserve">[ 26.948 -12.602 97.308 -68.809 33.003]</w:t>
      </w:r>
    </w:p>
    <w:p>
      <w:r>
        <w:rPr>
          <w:b/>
        </w:rPr>
        <w:t xml:space="preserve">Tulos</w:t>
      </w:r>
    </w:p>
    <w:p>
      <w:r>
        <w:t xml:space="preserve">97.308</w:t>
      </w:r>
    </w:p>
    <w:p>
      <w:r>
        <w:rPr>
          <w:b/>
        </w:rPr>
        <w:t xml:space="preserve">Esimerkki 0.4369</w:t>
      </w:r>
    </w:p>
    <w:p>
      <w:r>
        <w:t xml:space="preserve">[ 60.29 -51.494 -81.96 35.195 42.991 -71.905 52.249]</w:t>
      </w:r>
    </w:p>
    <w:p>
      <w:r>
        <w:rPr>
          <w:b/>
        </w:rPr>
        <w:t xml:space="preserve">Tulos</w:t>
      </w:r>
    </w:p>
    <w:p>
      <w:r>
        <w:t xml:space="preserve">-81.96</w:t>
      </w:r>
    </w:p>
    <w:p>
      <w:r>
        <w:rPr>
          <w:b/>
        </w:rPr>
        <w:t xml:space="preserve">Esimerkki 0,4370</w:t>
      </w:r>
    </w:p>
    <w:p>
      <w:r>
        <w:t xml:space="preserve">[-91.492 -82.587 -94.578 -77.941 7.106 -31.727 75.29 -87.436 -34.574 -90.332]</w:t>
      </w:r>
    </w:p>
    <w:p>
      <w:r>
        <w:rPr>
          <w:b/>
        </w:rPr>
        <w:t xml:space="preserve">Tulos</w:t>
      </w:r>
    </w:p>
    <w:p>
      <w:r>
        <w:t xml:space="preserve">-94.578</w:t>
      </w:r>
    </w:p>
    <w:p>
      <w:r>
        <w:rPr>
          <w:b/>
        </w:rPr>
        <w:t xml:space="preserve">Esimerkki 0,4371</w:t>
      </w:r>
    </w:p>
    <w:p>
      <w:r>
        <w:t xml:space="preserve">[ 10.127 29.014 -38.305 -24.626 -83.365 57.755 90.359 -41.331 24.612]</w:t>
      </w:r>
    </w:p>
    <w:p>
      <w:r>
        <w:rPr>
          <w:b/>
        </w:rPr>
        <w:t xml:space="preserve">Tulos</w:t>
      </w:r>
    </w:p>
    <w:p>
      <w:r>
        <w:t xml:space="preserve">90.359</w:t>
      </w:r>
    </w:p>
    <w:p>
      <w:r>
        <w:rPr>
          <w:b/>
        </w:rPr>
        <w:t xml:space="preserve">Esimerkki 0.4372</w:t>
      </w:r>
    </w:p>
    <w:p>
      <w:r>
        <w:t xml:space="preserve">[-14.811 -36.867]</w:t>
      </w:r>
    </w:p>
    <w:p>
      <w:r>
        <w:rPr>
          <w:b/>
        </w:rPr>
        <w:t xml:space="preserve">Tulos</w:t>
      </w:r>
    </w:p>
    <w:p>
      <w:r>
        <w:t xml:space="preserve">-36.867</w:t>
      </w:r>
    </w:p>
    <w:p>
      <w:r>
        <w:rPr>
          <w:b/>
        </w:rPr>
        <w:t xml:space="preserve">Esimerkki 0,4373</w:t>
      </w:r>
    </w:p>
    <w:p>
      <w:r>
        <w:t xml:space="preserve">[-57.39 86.7 -63.064 -55.334]</w:t>
      </w:r>
    </w:p>
    <w:p>
      <w:r>
        <w:rPr>
          <w:b/>
        </w:rPr>
        <w:t xml:space="preserve">Tulos</w:t>
      </w:r>
    </w:p>
    <w:p>
      <w:r>
        <w:t xml:space="preserve">86.7</w:t>
      </w:r>
    </w:p>
    <w:p>
      <w:r>
        <w:rPr>
          <w:b/>
        </w:rPr>
        <w:t xml:space="preserve">Esimerkki 0.4374</w:t>
      </w:r>
    </w:p>
    <w:p>
      <w:r>
        <w:t xml:space="preserve">[-35.459 -9.97 30.755]</w:t>
      </w:r>
    </w:p>
    <w:p>
      <w:r>
        <w:rPr>
          <w:b/>
        </w:rPr>
        <w:t xml:space="preserve">Tulos</w:t>
      </w:r>
    </w:p>
    <w:p>
      <w:r>
        <w:t xml:space="preserve">-35.459</w:t>
      </w:r>
    </w:p>
    <w:p>
      <w:r>
        <w:rPr>
          <w:b/>
        </w:rPr>
        <w:t xml:space="preserve">Esimerkki 0,4375</w:t>
      </w:r>
    </w:p>
    <w:p>
      <w:r>
        <w:t xml:space="preserve">[-84.592 -91.756 24.69 57.188 25.519 85.609 79.563 -57.99 ]</w:t>
      </w:r>
    </w:p>
    <w:p>
      <w:r>
        <w:rPr>
          <w:b/>
        </w:rPr>
        <w:t xml:space="preserve">Tulos</w:t>
      </w:r>
    </w:p>
    <w:p>
      <w:r>
        <w:t xml:space="preserve">-91.756</w:t>
      </w:r>
    </w:p>
    <w:p>
      <w:r>
        <w:rPr>
          <w:b/>
        </w:rPr>
        <w:t xml:space="preserve">Esimerkki 0,4376</w:t>
      </w:r>
    </w:p>
    <w:p>
      <w:r>
        <w:t xml:space="preserve">[ 91.542 32.049 -25.502 87.441 -59.348 54.134 -78.172 -14.52 ]</w:t>
      </w:r>
    </w:p>
    <w:p>
      <w:r>
        <w:rPr>
          <w:b/>
        </w:rPr>
        <w:t xml:space="preserve">Tulos</w:t>
      </w:r>
    </w:p>
    <w:p>
      <w:r>
        <w:t xml:space="preserve">91.542</w:t>
      </w:r>
    </w:p>
    <w:p>
      <w:r>
        <w:rPr>
          <w:b/>
        </w:rPr>
        <w:t xml:space="preserve">Esimerkki 0.4377</w:t>
      </w:r>
    </w:p>
    <w:p>
      <w:r>
        <w:t xml:space="preserve">[ 0.575 65.733 -97.603 14.789]</w:t>
      </w:r>
    </w:p>
    <w:p>
      <w:r>
        <w:rPr>
          <w:b/>
        </w:rPr>
        <w:t xml:space="preserve">Tulos</w:t>
      </w:r>
    </w:p>
    <w:p>
      <w:r>
        <w:t xml:space="preserve">-97.603</w:t>
      </w:r>
    </w:p>
    <w:p>
      <w:r>
        <w:rPr>
          <w:b/>
        </w:rPr>
        <w:t xml:space="preserve">Esimerkki 0.4378</w:t>
      </w:r>
    </w:p>
    <w:p>
      <w:r>
        <w:t xml:space="preserve">[ 45.969 -71.585 -72.781 -82.614 -26.821 -88.99 -72.457 -85.395 -72.719 90.229]</w:t>
      </w:r>
    </w:p>
    <w:p>
      <w:r>
        <w:rPr>
          <w:b/>
        </w:rPr>
        <w:t xml:space="preserve">Tulos</w:t>
      </w:r>
    </w:p>
    <w:p>
      <w:r>
        <w:t xml:space="preserve">90.229</w:t>
      </w:r>
    </w:p>
    <w:p>
      <w:r>
        <w:rPr>
          <w:b/>
        </w:rPr>
        <w:t xml:space="preserve">Esimerkki 0.4379</w:t>
      </w:r>
    </w:p>
    <w:p>
      <w:r>
        <w:t xml:space="preserve">[-97.794 -32.203 59.245 -54.368 19. -22.748 -3.014 -76.651 38.703]</w:t>
      </w:r>
    </w:p>
    <w:p>
      <w:r>
        <w:rPr>
          <w:b/>
        </w:rPr>
        <w:t xml:space="preserve">Tulos</w:t>
      </w:r>
    </w:p>
    <w:p>
      <w:r>
        <w:t xml:space="preserve">-97.794</w:t>
      </w:r>
    </w:p>
    <w:p>
      <w:r>
        <w:rPr>
          <w:b/>
        </w:rPr>
        <w:t xml:space="preserve">Esimerkki 0.4380</w:t>
      </w:r>
    </w:p>
    <w:p>
      <w:r>
        <w:t xml:space="preserve">[-16.944 -26.228 -37.622 44.541 -1.392 39.23 1.275 -92.344 77.314]</w:t>
      </w:r>
    </w:p>
    <w:p>
      <w:r>
        <w:rPr>
          <w:b/>
        </w:rPr>
        <w:t xml:space="preserve">Tulos</w:t>
      </w:r>
    </w:p>
    <w:p>
      <w:r>
        <w:t xml:space="preserve">-92.344</w:t>
      </w:r>
    </w:p>
    <w:p>
      <w:r>
        <w:rPr>
          <w:b/>
        </w:rPr>
        <w:t xml:space="preserve">Esimerkki 0,4381</w:t>
      </w:r>
    </w:p>
    <w:p>
      <w:r>
        <w:t xml:space="preserve">[ 27.58 47.677 -87.493 -88.77 7.305 -82.591 -71.975 -4.204 -20.485 64.221]</w:t>
      </w:r>
    </w:p>
    <w:p>
      <w:r>
        <w:rPr>
          <w:b/>
        </w:rPr>
        <w:t xml:space="preserve">Tulos</w:t>
      </w:r>
    </w:p>
    <w:p>
      <w:r>
        <w:t xml:space="preserve">-88.77</w:t>
      </w:r>
    </w:p>
    <w:p>
      <w:r>
        <w:rPr>
          <w:b/>
        </w:rPr>
        <w:t xml:space="preserve">Esimerkki 0.4382</w:t>
      </w:r>
    </w:p>
    <w:p>
      <w:r>
        <w:t xml:space="preserve">[-47.92 -97.02 24.17]</w:t>
      </w:r>
    </w:p>
    <w:p>
      <w:r>
        <w:rPr>
          <w:b/>
        </w:rPr>
        <w:t xml:space="preserve">Tulos</w:t>
      </w:r>
    </w:p>
    <w:p>
      <w:r>
        <w:t xml:space="preserve">-97.02</w:t>
      </w:r>
    </w:p>
    <w:p>
      <w:r>
        <w:rPr>
          <w:b/>
        </w:rPr>
        <w:t xml:space="preserve">Esimerkki 0,4383</w:t>
      </w:r>
    </w:p>
    <w:p>
      <w:r>
        <w:t xml:space="preserve">[ 6.77 -88.069 82.507 35.009 22.66 83.268 -70.988]</w:t>
      </w:r>
    </w:p>
    <w:p>
      <w:r>
        <w:rPr>
          <w:b/>
        </w:rPr>
        <w:t xml:space="preserve">Tulos</w:t>
      </w:r>
    </w:p>
    <w:p>
      <w:r>
        <w:t xml:space="preserve">-88.069</w:t>
      </w:r>
    </w:p>
    <w:p>
      <w:r>
        <w:rPr>
          <w:b/>
        </w:rPr>
        <w:t xml:space="preserve">Esimerkki 0,4384</w:t>
      </w:r>
    </w:p>
    <w:p>
      <w:r>
        <w:t xml:space="preserve">[ 57.731 -52.356 75.923]</w:t>
      </w:r>
    </w:p>
    <w:p>
      <w:r>
        <w:rPr>
          <w:b/>
        </w:rPr>
        <w:t xml:space="preserve">Tulos</w:t>
      </w:r>
    </w:p>
    <w:p>
      <w:r>
        <w:t xml:space="preserve">75.923</w:t>
      </w:r>
    </w:p>
    <w:p>
      <w:r>
        <w:rPr>
          <w:b/>
        </w:rPr>
        <w:t xml:space="preserve">Esimerkki 0,4385</w:t>
      </w:r>
    </w:p>
    <w:p>
      <w:r>
        <w:t xml:space="preserve">[ 51.144 61.153 59.521 32.476 -4.178 -10.973 -48.164 -29.035]</w:t>
      </w:r>
    </w:p>
    <w:p>
      <w:r>
        <w:rPr>
          <w:b/>
        </w:rPr>
        <w:t xml:space="preserve">Tulos</w:t>
      </w:r>
    </w:p>
    <w:p>
      <w:r>
        <w:t xml:space="preserve">61.153</w:t>
      </w:r>
    </w:p>
    <w:p>
      <w:r>
        <w:rPr>
          <w:b/>
        </w:rPr>
        <w:t xml:space="preserve">Esimerkki 0.4386</w:t>
      </w:r>
    </w:p>
    <w:p>
      <w:r>
        <w:t xml:space="preserve">[-63.457 46.132 -66.692]</w:t>
      </w:r>
    </w:p>
    <w:p>
      <w:r>
        <w:rPr>
          <w:b/>
        </w:rPr>
        <w:t xml:space="preserve">Tulos</w:t>
      </w:r>
    </w:p>
    <w:p>
      <w:r>
        <w:t xml:space="preserve">-66.692</w:t>
      </w:r>
    </w:p>
    <w:p>
      <w:r>
        <w:rPr>
          <w:b/>
        </w:rPr>
        <w:t xml:space="preserve">Esimerkki 0,4387</w:t>
      </w:r>
    </w:p>
    <w:p>
      <w:r>
        <w:t xml:space="preserve">[-30.507 -9.718 97.784 47.681 -63.467 -31. 27.423 2.306 29.869 97.935]</w:t>
      </w:r>
    </w:p>
    <w:p>
      <w:r>
        <w:rPr>
          <w:b/>
        </w:rPr>
        <w:t xml:space="preserve">Tulos</w:t>
      </w:r>
    </w:p>
    <w:p>
      <w:r>
        <w:t xml:space="preserve">97.935</w:t>
      </w:r>
    </w:p>
    <w:p>
      <w:r>
        <w:rPr>
          <w:b/>
        </w:rPr>
        <w:t xml:space="preserve">Esimerkki 0.4388</w:t>
      </w:r>
    </w:p>
    <w:p>
      <w:r>
        <w:t xml:space="preserve">[-72.114 -40.817 -10.808 -53.888 23.985 -43.614 85.82 -33.136]</w:t>
      </w:r>
    </w:p>
    <w:p>
      <w:r>
        <w:rPr>
          <w:b/>
        </w:rPr>
        <w:t xml:space="preserve">Tulos</w:t>
      </w:r>
    </w:p>
    <w:p>
      <w:r>
        <w:t xml:space="preserve">85.82</w:t>
      </w:r>
    </w:p>
    <w:p>
      <w:r>
        <w:rPr>
          <w:b/>
        </w:rPr>
        <w:t xml:space="preserve">Esimerkki 0.4389</w:t>
      </w:r>
    </w:p>
    <w:p>
      <w:r>
        <w:t xml:space="preserve">[-11.244 -35.826 79.162 -13.718 -88.777 20.874 27.014 -93.637 -35.769 -37.475]</w:t>
      </w:r>
    </w:p>
    <w:p>
      <w:r>
        <w:rPr>
          <w:b/>
        </w:rPr>
        <w:t xml:space="preserve">Tulos</w:t>
      </w:r>
    </w:p>
    <w:p>
      <w:r>
        <w:t xml:space="preserve">-93.637</w:t>
      </w:r>
    </w:p>
    <w:p>
      <w:r>
        <w:rPr>
          <w:b/>
        </w:rPr>
        <w:t xml:space="preserve">Esimerkki 0,4390</w:t>
      </w:r>
    </w:p>
    <w:p>
      <w:r>
        <w:t xml:space="preserve">[ -9.721 24.862 -92.505 -93.803 -1.131 -96.159]</w:t>
      </w:r>
    </w:p>
    <w:p>
      <w:r>
        <w:rPr>
          <w:b/>
        </w:rPr>
        <w:t xml:space="preserve">Tulos</w:t>
      </w:r>
    </w:p>
    <w:p>
      <w:r>
        <w:t xml:space="preserve">-96.159</w:t>
      </w:r>
    </w:p>
    <w:p>
      <w:r>
        <w:rPr>
          <w:b/>
        </w:rPr>
        <w:t xml:space="preserve">Esimerkki 0,4391</w:t>
      </w:r>
    </w:p>
    <w:p>
      <w:r>
        <w:t xml:space="preserve">[-11.618 9.108 80.665 53.027 93.099 13.228 -2.995 30.674 50.431 95.26 ]</w:t>
      </w:r>
    </w:p>
    <w:p>
      <w:r>
        <w:rPr>
          <w:b/>
        </w:rPr>
        <w:t xml:space="preserve">Tulos</w:t>
      </w:r>
    </w:p>
    <w:p>
      <w:r>
        <w:t xml:space="preserve">95.26</w:t>
      </w:r>
    </w:p>
    <w:p>
      <w:r>
        <w:rPr>
          <w:b/>
        </w:rPr>
        <w:t xml:space="preserve">Esimerkki 0.4392</w:t>
      </w:r>
    </w:p>
    <w:p>
      <w:r>
        <w:t xml:space="preserve">[ 30.219 -72.892 72.87 -79.762 46.239]</w:t>
      </w:r>
    </w:p>
    <w:p>
      <w:r>
        <w:rPr>
          <w:b/>
        </w:rPr>
        <w:t xml:space="preserve">Tulos</w:t>
      </w:r>
    </w:p>
    <w:p>
      <w:r>
        <w:t xml:space="preserve">-79.762</w:t>
      </w:r>
    </w:p>
    <w:p>
      <w:r>
        <w:rPr>
          <w:b/>
        </w:rPr>
        <w:t xml:space="preserve">Esimerkki 0.4393</w:t>
      </w:r>
    </w:p>
    <w:p>
      <w:r>
        <w:t xml:space="preserve">[-82.461 -21.74 -92.68 -62.308 35.681 -51.219]</w:t>
      </w:r>
    </w:p>
    <w:p>
      <w:r>
        <w:rPr>
          <w:b/>
        </w:rPr>
        <w:t xml:space="preserve">Tulos</w:t>
      </w:r>
    </w:p>
    <w:p>
      <w:r>
        <w:t xml:space="preserve">-92.68</w:t>
      </w:r>
    </w:p>
    <w:p>
      <w:r>
        <w:rPr>
          <w:b/>
        </w:rPr>
        <w:t xml:space="preserve">Esimerkki 0,4394</w:t>
      </w:r>
    </w:p>
    <w:p>
      <w:r>
        <w:t xml:space="preserve">[ 21.437 -19.384 -97.449 40.707]</w:t>
      </w:r>
    </w:p>
    <w:p>
      <w:r>
        <w:rPr>
          <w:b/>
        </w:rPr>
        <w:t xml:space="preserve">Tulos</w:t>
      </w:r>
    </w:p>
    <w:p>
      <w:r>
        <w:t xml:space="preserve">-97.449</w:t>
      </w:r>
    </w:p>
    <w:p>
      <w:r>
        <w:rPr>
          <w:b/>
        </w:rPr>
        <w:t xml:space="preserve">Esimerkki 0,4395</w:t>
      </w:r>
    </w:p>
    <w:p>
      <w:r>
        <w:t xml:space="preserve">[-67.316 -19.569 -85.086 -18.387 -23.368 51.594]</w:t>
      </w:r>
    </w:p>
    <w:p>
      <w:r>
        <w:rPr>
          <w:b/>
        </w:rPr>
        <w:t xml:space="preserve">Tulos</w:t>
      </w:r>
    </w:p>
    <w:p>
      <w:r>
        <w:t xml:space="preserve">-85.086</w:t>
      </w:r>
    </w:p>
    <w:p>
      <w:r>
        <w:rPr>
          <w:b/>
        </w:rPr>
        <w:t xml:space="preserve">Esimerkki 0,4396</w:t>
      </w:r>
    </w:p>
    <w:p>
      <w:r>
        <w:t xml:space="preserve">[-61.216 31.549 44.964 -28.978 -32.607 -22.758 -50.924]</w:t>
      </w:r>
    </w:p>
    <w:p>
      <w:r>
        <w:rPr>
          <w:b/>
        </w:rPr>
        <w:t xml:space="preserve">Tulos</w:t>
      </w:r>
    </w:p>
    <w:p>
      <w:r>
        <w:t xml:space="preserve">-61.216</w:t>
      </w:r>
    </w:p>
    <w:p>
      <w:r>
        <w:rPr>
          <w:b/>
        </w:rPr>
        <w:t xml:space="preserve">Esimerkki 0,4397</w:t>
      </w:r>
    </w:p>
    <w:p>
      <w:r>
        <w:t xml:space="preserve">[ 23.068 82.562 -70.238 -94.182]</w:t>
      </w:r>
    </w:p>
    <w:p>
      <w:r>
        <w:rPr>
          <w:b/>
        </w:rPr>
        <w:t xml:space="preserve">Tulos</w:t>
      </w:r>
    </w:p>
    <w:p>
      <w:r>
        <w:t xml:space="preserve">-94.182</w:t>
      </w:r>
    </w:p>
    <w:p>
      <w:r>
        <w:rPr>
          <w:b/>
        </w:rPr>
        <w:t xml:space="preserve">Esimerkki 0.4398</w:t>
      </w:r>
    </w:p>
    <w:p>
      <w:r>
        <w:t xml:space="preserve">[-94.616 66.315 -43.889 79.875 30.105 36.908 53.091 44.485 68.437]</w:t>
      </w:r>
    </w:p>
    <w:p>
      <w:r>
        <w:rPr>
          <w:b/>
        </w:rPr>
        <w:t xml:space="preserve">Tulos</w:t>
      </w:r>
    </w:p>
    <w:p>
      <w:r>
        <w:t xml:space="preserve">-94.616</w:t>
      </w:r>
    </w:p>
    <w:p>
      <w:r>
        <w:rPr>
          <w:b/>
        </w:rPr>
        <w:t xml:space="preserve">Esimerkki 0.4399</w:t>
      </w:r>
    </w:p>
    <w:p>
      <w:r>
        <w:t xml:space="preserve">[ 39.278 77.342 98.125 -71.049 -44.587 10.118 74.569 -29.573 15.852]</w:t>
      </w:r>
    </w:p>
    <w:p>
      <w:r>
        <w:rPr>
          <w:b/>
        </w:rPr>
        <w:t xml:space="preserve">Tulos</w:t>
      </w:r>
    </w:p>
    <w:p>
      <w:r>
        <w:t xml:space="preserve">98.125</w:t>
      </w:r>
    </w:p>
    <w:p>
      <w:r>
        <w:rPr>
          <w:b/>
        </w:rPr>
        <w:t xml:space="preserve">Esimerkki 0.4400</w:t>
      </w:r>
    </w:p>
    <w:p>
      <w:r>
        <w:t xml:space="preserve">[-57.695 10.285 -5.777]</w:t>
      </w:r>
    </w:p>
    <w:p>
      <w:r>
        <w:rPr>
          <w:b/>
        </w:rPr>
        <w:t xml:space="preserve">Tulos</w:t>
      </w:r>
    </w:p>
    <w:p>
      <w:r>
        <w:t xml:space="preserve">-57.695</w:t>
      </w:r>
    </w:p>
    <w:p>
      <w:r>
        <w:rPr>
          <w:b/>
        </w:rPr>
        <w:t xml:space="preserve">Esimerkki 0.4401</w:t>
      </w:r>
    </w:p>
    <w:p>
      <w:r>
        <w:t xml:space="preserve">[ 39.039 87.827 5.66 -43.604]</w:t>
      </w:r>
    </w:p>
    <w:p>
      <w:r>
        <w:rPr>
          <w:b/>
        </w:rPr>
        <w:t xml:space="preserve">Tulos</w:t>
      </w:r>
    </w:p>
    <w:p>
      <w:r>
        <w:t xml:space="preserve">87.827</w:t>
      </w:r>
    </w:p>
    <w:p>
      <w:r>
        <w:rPr>
          <w:b/>
        </w:rPr>
        <w:t xml:space="preserve">Esimerkki 0.4402</w:t>
      </w:r>
    </w:p>
    <w:p>
      <w:r>
        <w:t xml:space="preserve">[ 32.095 99.702 46.982 -28.152 70.394 9.217 -1.522 -88.671 -74.679 36.54 ]</w:t>
      </w:r>
    </w:p>
    <w:p>
      <w:r>
        <w:rPr>
          <w:b/>
        </w:rPr>
        <w:t xml:space="preserve">Tulos</w:t>
      </w:r>
    </w:p>
    <w:p>
      <w:r>
        <w:t xml:space="preserve">99.702</w:t>
      </w:r>
    </w:p>
    <w:p>
      <w:r>
        <w:rPr>
          <w:b/>
        </w:rPr>
        <w:t xml:space="preserve">Esimerkki 0.4403</w:t>
      </w:r>
    </w:p>
    <w:p>
      <w:r>
        <w:t xml:space="preserve">[ 24.453 -75.468 -12.011 74.892]</w:t>
      </w:r>
    </w:p>
    <w:p>
      <w:r>
        <w:rPr>
          <w:b/>
        </w:rPr>
        <w:t xml:space="preserve">Tulos</w:t>
      </w:r>
    </w:p>
    <w:p>
      <w:r>
        <w:t xml:space="preserve">-75.468</w:t>
      </w:r>
    </w:p>
    <w:p>
      <w:r>
        <w:rPr>
          <w:b/>
        </w:rPr>
        <w:t xml:space="preserve">Esimerkki 0.4404</w:t>
      </w:r>
    </w:p>
    <w:p>
      <w:r>
        <w:t xml:space="preserve">[-21.069 -82.806 -59.912 59.753 94.515 98.819 78.203 6.31 87.067]</w:t>
      </w:r>
    </w:p>
    <w:p>
      <w:r>
        <w:rPr>
          <w:b/>
        </w:rPr>
        <w:t xml:space="preserve">Tulos</w:t>
      </w:r>
    </w:p>
    <w:p>
      <w:r>
        <w:t xml:space="preserve">98.819</w:t>
      </w:r>
    </w:p>
    <w:p>
      <w:r>
        <w:rPr>
          <w:b/>
        </w:rPr>
        <w:t xml:space="preserve">Esimerkki 0,4405</w:t>
      </w:r>
    </w:p>
    <w:p>
      <w:r>
        <w:t xml:space="preserve">[-98.22 21.101 10.841 -78.396 -61.427 79.943 37.599 -42.579 -30.773]</w:t>
      </w:r>
    </w:p>
    <w:p>
      <w:r>
        <w:rPr>
          <w:b/>
        </w:rPr>
        <w:t xml:space="preserve">Tulos</w:t>
      </w:r>
    </w:p>
    <w:p>
      <w:r>
        <w:t xml:space="preserve">-98.22</w:t>
      </w:r>
    </w:p>
    <w:p>
      <w:r>
        <w:rPr>
          <w:b/>
        </w:rPr>
        <w:t xml:space="preserve">Esimerkki 0.4406</w:t>
      </w:r>
    </w:p>
    <w:p>
      <w:r>
        <w:t xml:space="preserve">[ 1.814 64.93 ]</w:t>
      </w:r>
    </w:p>
    <w:p>
      <w:r>
        <w:rPr>
          <w:b/>
        </w:rPr>
        <w:t xml:space="preserve">Tulos</w:t>
      </w:r>
    </w:p>
    <w:p>
      <w:r>
        <w:t xml:space="preserve">64.93</w:t>
      </w:r>
    </w:p>
    <w:p>
      <w:r>
        <w:rPr>
          <w:b/>
        </w:rPr>
        <w:t xml:space="preserve">Esimerkki 0.4407</w:t>
      </w:r>
    </w:p>
    <w:p>
      <w:r>
        <w:t xml:space="preserve">[ 40.504 -17.445 42.044 33.228]</w:t>
      </w:r>
    </w:p>
    <w:p>
      <w:r>
        <w:rPr>
          <w:b/>
        </w:rPr>
        <w:t xml:space="preserve">Tulos</w:t>
      </w:r>
    </w:p>
    <w:p>
      <w:r>
        <w:t xml:space="preserve">42.044</w:t>
      </w:r>
    </w:p>
    <w:p>
      <w:r>
        <w:rPr>
          <w:b/>
        </w:rPr>
        <w:t xml:space="preserve">Esimerkki 0.4408</w:t>
      </w:r>
    </w:p>
    <w:p>
      <w:r>
        <w:t xml:space="preserve">[ -7.527 34.668 -64.141 -58.887 88.596 65.549]</w:t>
      </w:r>
    </w:p>
    <w:p>
      <w:r>
        <w:rPr>
          <w:b/>
        </w:rPr>
        <w:t xml:space="preserve">Tulos</w:t>
      </w:r>
    </w:p>
    <w:p>
      <w:r>
        <w:t xml:space="preserve">88.596</w:t>
      </w:r>
    </w:p>
    <w:p>
      <w:r>
        <w:rPr>
          <w:b/>
        </w:rPr>
        <w:t xml:space="preserve">Esimerkki 0.4409</w:t>
      </w:r>
    </w:p>
    <w:p>
      <w:r>
        <w:t xml:space="preserve">[-75.379 83.9 -34.631 -75.871]</w:t>
      </w:r>
    </w:p>
    <w:p>
      <w:r>
        <w:rPr>
          <w:b/>
        </w:rPr>
        <w:t xml:space="preserve">Tulos</w:t>
      </w:r>
    </w:p>
    <w:p>
      <w:r>
        <w:t xml:space="preserve">83.9</w:t>
      </w:r>
    </w:p>
    <w:p>
      <w:r>
        <w:rPr>
          <w:b/>
        </w:rPr>
        <w:t xml:space="preserve">Esimerkki 0.4410</w:t>
      </w:r>
    </w:p>
    <w:p>
      <w:r>
        <w:t xml:space="preserve">[-25.345 -15.509 -61.197 8.743 -27.322 91.098 23.179 49.551 -80.681 -44.703]</w:t>
      </w:r>
    </w:p>
    <w:p>
      <w:r>
        <w:rPr>
          <w:b/>
        </w:rPr>
        <w:t xml:space="preserve">Tulos</w:t>
      </w:r>
    </w:p>
    <w:p>
      <w:r>
        <w:t xml:space="preserve">91.098</w:t>
      </w:r>
    </w:p>
    <w:p>
      <w:r>
        <w:rPr>
          <w:b/>
        </w:rPr>
        <w:t xml:space="preserve">Esimerkki 0.4411</w:t>
      </w:r>
    </w:p>
    <w:p>
      <w:r>
        <w:t xml:space="preserve">[ 14.427 30.959 -41.576 -29.99 62.904 99.98 17.707 -72.47 -70.235 95.031]</w:t>
      </w:r>
    </w:p>
    <w:p>
      <w:r>
        <w:rPr>
          <w:b/>
        </w:rPr>
        <w:t xml:space="preserve">Tulos</w:t>
      </w:r>
    </w:p>
    <w:p>
      <w:r>
        <w:t xml:space="preserve">99.98</w:t>
      </w:r>
    </w:p>
    <w:p>
      <w:r>
        <w:rPr>
          <w:b/>
        </w:rPr>
        <w:t xml:space="preserve">Esimerkki 0.4412</w:t>
      </w:r>
    </w:p>
    <w:p>
      <w:r>
        <w:t xml:space="preserve">[-40.319 -78.897]</w:t>
      </w:r>
    </w:p>
    <w:p>
      <w:r>
        <w:rPr>
          <w:b/>
        </w:rPr>
        <w:t xml:space="preserve">Tulos</w:t>
      </w:r>
    </w:p>
    <w:p>
      <w:r>
        <w:t xml:space="preserve">-78.897</w:t>
      </w:r>
    </w:p>
    <w:p>
      <w:r>
        <w:rPr>
          <w:b/>
        </w:rPr>
        <w:t xml:space="preserve">Esimerkki 0.4413</w:t>
      </w:r>
    </w:p>
    <w:p>
      <w:r>
        <w:t xml:space="preserve">[-16.281 34.468 -45.442]</w:t>
      </w:r>
    </w:p>
    <w:p>
      <w:r>
        <w:rPr>
          <w:b/>
        </w:rPr>
        <w:t xml:space="preserve">Tulos</w:t>
      </w:r>
    </w:p>
    <w:p>
      <w:r>
        <w:t xml:space="preserve">-45.442</w:t>
      </w:r>
    </w:p>
    <w:p>
      <w:r>
        <w:rPr>
          <w:b/>
        </w:rPr>
        <w:t xml:space="preserve">Esimerkki 0.4414</w:t>
      </w:r>
    </w:p>
    <w:p>
      <w:r>
        <w:t xml:space="preserve">[-69.048 -65.292 11.008 -11.529 96.466 -19.124 84.484]</w:t>
      </w:r>
    </w:p>
    <w:p>
      <w:r>
        <w:rPr>
          <w:b/>
        </w:rPr>
        <w:t xml:space="preserve">Tulos</w:t>
      </w:r>
    </w:p>
    <w:p>
      <w:r>
        <w:t xml:space="preserve">96.466</w:t>
      </w:r>
    </w:p>
    <w:p>
      <w:r>
        <w:rPr>
          <w:b/>
        </w:rPr>
        <w:t xml:space="preserve">Esimerkki 0.4415</w:t>
      </w:r>
    </w:p>
    <w:p>
      <w:r>
        <w:t xml:space="preserve">[-54.462 1.693 86.677 42.992 5.658 30.992]</w:t>
      </w:r>
    </w:p>
    <w:p>
      <w:r>
        <w:rPr>
          <w:b/>
        </w:rPr>
        <w:t xml:space="preserve">Tulos</w:t>
      </w:r>
    </w:p>
    <w:p>
      <w:r>
        <w:t xml:space="preserve">86.677</w:t>
      </w:r>
    </w:p>
    <w:p>
      <w:r>
        <w:rPr>
          <w:b/>
        </w:rPr>
        <w:t xml:space="preserve">Esimerkki 0.4416</w:t>
      </w:r>
    </w:p>
    <w:p>
      <w:r>
        <w:t xml:space="preserve">[ 80.532 -75.195 -57.283 -11.782 -18.323 21.322]</w:t>
      </w:r>
    </w:p>
    <w:p>
      <w:r>
        <w:rPr>
          <w:b/>
        </w:rPr>
        <w:t xml:space="preserve">Tulos</w:t>
      </w:r>
    </w:p>
    <w:p>
      <w:r>
        <w:t xml:space="preserve">80.532</w:t>
      </w:r>
    </w:p>
    <w:p>
      <w:r>
        <w:rPr>
          <w:b/>
        </w:rPr>
        <w:t xml:space="preserve">Esimerkki 0.4417</w:t>
      </w:r>
    </w:p>
    <w:p>
      <w:r>
        <w:t xml:space="preserve">[-69.958 63.655 -51.431 -4.857 36.291 -8.376]</w:t>
      </w:r>
    </w:p>
    <w:p>
      <w:r>
        <w:rPr>
          <w:b/>
        </w:rPr>
        <w:t xml:space="preserve">Tulos</w:t>
      </w:r>
    </w:p>
    <w:p>
      <w:r>
        <w:t xml:space="preserve">-69.958</w:t>
      </w:r>
    </w:p>
    <w:p>
      <w:r>
        <w:rPr>
          <w:b/>
        </w:rPr>
        <w:t xml:space="preserve">Esimerkki 0.4418</w:t>
      </w:r>
    </w:p>
    <w:p>
      <w:r>
        <w:t xml:space="preserve">[73.523 10.76 ]</w:t>
      </w:r>
    </w:p>
    <w:p>
      <w:r>
        <w:rPr>
          <w:b/>
        </w:rPr>
        <w:t xml:space="preserve">Tulos</w:t>
      </w:r>
    </w:p>
    <w:p>
      <w:r>
        <w:t xml:space="preserve">73.523</w:t>
      </w:r>
    </w:p>
    <w:p>
      <w:r>
        <w:rPr>
          <w:b/>
        </w:rPr>
        <w:t xml:space="preserve">Esimerkki 0.4419</w:t>
      </w:r>
    </w:p>
    <w:p>
      <w:r>
        <w:t xml:space="preserve">[-26.835 -21.955 -3.393 34.571]</w:t>
      </w:r>
    </w:p>
    <w:p>
      <w:r>
        <w:rPr>
          <w:b/>
        </w:rPr>
        <w:t xml:space="preserve">Tulos</w:t>
      </w:r>
    </w:p>
    <w:p>
      <w:r>
        <w:t xml:space="preserve">34.571</w:t>
      </w:r>
    </w:p>
    <w:p>
      <w:r>
        <w:rPr>
          <w:b/>
        </w:rPr>
        <w:t xml:space="preserve">Esimerkki 0.4420</w:t>
      </w:r>
    </w:p>
    <w:p>
      <w:r>
        <w:t xml:space="preserve">[ 61.86 52.471 -97.04 -53.891 68.006]</w:t>
      </w:r>
    </w:p>
    <w:p>
      <w:r>
        <w:rPr>
          <w:b/>
        </w:rPr>
        <w:t xml:space="preserve">Tulos</w:t>
      </w:r>
    </w:p>
    <w:p>
      <w:r>
        <w:t xml:space="preserve">-97.04</w:t>
      </w:r>
    </w:p>
    <w:p>
      <w:r>
        <w:rPr>
          <w:b/>
        </w:rPr>
        <w:t xml:space="preserve">Esimerkki 0,4421</w:t>
      </w:r>
    </w:p>
    <w:p>
      <w:r>
        <w:t xml:space="preserve">[-11.529 35.035 54.847 -20.991 -59.018 -91.416 -8.878]</w:t>
      </w:r>
    </w:p>
    <w:p>
      <w:r>
        <w:rPr>
          <w:b/>
        </w:rPr>
        <w:t xml:space="preserve">Tulos</w:t>
      </w:r>
    </w:p>
    <w:p>
      <w:r>
        <w:t xml:space="preserve">-91.416</w:t>
      </w:r>
    </w:p>
    <w:p>
      <w:r>
        <w:rPr>
          <w:b/>
        </w:rPr>
        <w:t xml:space="preserve">Esimerkki 0.4422</w:t>
      </w:r>
    </w:p>
    <w:p>
      <w:r>
        <w:t xml:space="preserve">[-42.893 93.777 -65.802 79.445]</w:t>
      </w:r>
    </w:p>
    <w:p>
      <w:r>
        <w:rPr>
          <w:b/>
        </w:rPr>
        <w:t xml:space="preserve">Tulos</w:t>
      </w:r>
    </w:p>
    <w:p>
      <w:r>
        <w:t xml:space="preserve">93.777</w:t>
      </w:r>
    </w:p>
    <w:p>
      <w:r>
        <w:rPr>
          <w:b/>
        </w:rPr>
        <w:t xml:space="preserve">Esimerkki 0.4423</w:t>
      </w:r>
    </w:p>
    <w:p>
      <w:r>
        <w:t xml:space="preserve">[-36.57 -45.313]</w:t>
      </w:r>
    </w:p>
    <w:p>
      <w:r>
        <w:rPr>
          <w:b/>
        </w:rPr>
        <w:t xml:space="preserve">Tulos</w:t>
      </w:r>
    </w:p>
    <w:p>
      <w:r>
        <w:t xml:space="preserve">-45.313</w:t>
      </w:r>
    </w:p>
    <w:p>
      <w:r>
        <w:rPr>
          <w:b/>
        </w:rPr>
        <w:t xml:space="preserve">Esimerkki 0.4424</w:t>
      </w:r>
    </w:p>
    <w:p>
      <w:r>
        <w:t xml:space="preserve">[-52.429 79.292 30.154 -82.127 -49.561 12.468 16.857 39.266 78.297]</w:t>
      </w:r>
    </w:p>
    <w:p>
      <w:r>
        <w:rPr>
          <w:b/>
        </w:rPr>
        <w:t xml:space="preserve">Tulos</w:t>
      </w:r>
    </w:p>
    <w:p>
      <w:r>
        <w:t xml:space="preserve">-82.127</w:t>
      </w:r>
    </w:p>
    <w:p>
      <w:r>
        <w:rPr>
          <w:b/>
        </w:rPr>
        <w:t xml:space="preserve">Esimerkki 0,4425</w:t>
      </w:r>
    </w:p>
    <w:p>
      <w:r>
        <w:t xml:space="preserve">[ 51.09 -94.309 -78.915 36.312 80.622 -91.444]</w:t>
      </w:r>
    </w:p>
    <w:p>
      <w:r>
        <w:rPr>
          <w:b/>
        </w:rPr>
        <w:t xml:space="preserve">Tulos</w:t>
      </w:r>
    </w:p>
    <w:p>
      <w:r>
        <w:t xml:space="preserve">-94.309</w:t>
      </w:r>
    </w:p>
    <w:p>
      <w:r>
        <w:rPr>
          <w:b/>
        </w:rPr>
        <w:t xml:space="preserve">Esimerkki 0,4426</w:t>
      </w:r>
    </w:p>
    <w:p>
      <w:r>
        <w:t xml:space="preserve">[-75.881 89.57 -62.778 -47.07 1.797 -96.115 -88.131]</w:t>
      </w:r>
    </w:p>
    <w:p>
      <w:r>
        <w:rPr>
          <w:b/>
        </w:rPr>
        <w:t xml:space="preserve">Tulos</w:t>
      </w:r>
    </w:p>
    <w:p>
      <w:r>
        <w:t xml:space="preserve">-96.115</w:t>
      </w:r>
    </w:p>
    <w:p>
      <w:r>
        <w:rPr>
          <w:b/>
        </w:rPr>
        <w:t xml:space="preserve">Esimerkki 0.4427</w:t>
      </w:r>
    </w:p>
    <w:p>
      <w:r>
        <w:t xml:space="preserve">[-42.413 18.447]</w:t>
      </w:r>
    </w:p>
    <w:p>
      <w:r>
        <w:rPr>
          <w:b/>
        </w:rPr>
        <w:t xml:space="preserve">Tulos</w:t>
      </w:r>
    </w:p>
    <w:p>
      <w:r>
        <w:t xml:space="preserve">-42.413</w:t>
      </w:r>
    </w:p>
    <w:p>
      <w:r>
        <w:rPr>
          <w:b/>
        </w:rPr>
        <w:t xml:space="preserve">Esimerkki 0.4428</w:t>
      </w:r>
    </w:p>
    <w:p>
      <w:r>
        <w:t xml:space="preserve">[24.572 88.828]</w:t>
      </w:r>
    </w:p>
    <w:p>
      <w:r>
        <w:rPr>
          <w:b/>
        </w:rPr>
        <w:t xml:space="preserve">Tulos</w:t>
      </w:r>
    </w:p>
    <w:p>
      <w:r>
        <w:t xml:space="preserve">88.828</w:t>
      </w:r>
    </w:p>
    <w:p>
      <w:r>
        <w:rPr>
          <w:b/>
        </w:rPr>
        <w:t xml:space="preserve">Esimerkki 0.4429</w:t>
      </w:r>
    </w:p>
    <w:p>
      <w:r>
        <w:t xml:space="preserve">[-11.569 -5.703 -91.937]</w:t>
      </w:r>
    </w:p>
    <w:p>
      <w:r>
        <w:rPr>
          <w:b/>
        </w:rPr>
        <w:t xml:space="preserve">Tulos</w:t>
      </w:r>
    </w:p>
    <w:p>
      <w:r>
        <w:t xml:space="preserve">-91.937</w:t>
      </w:r>
    </w:p>
    <w:p>
      <w:r>
        <w:rPr>
          <w:b/>
        </w:rPr>
        <w:t xml:space="preserve">Esimerkki 0.4430</w:t>
      </w:r>
    </w:p>
    <w:p>
      <w:r>
        <w:t xml:space="preserve">[-98.92 61.767 26.793 60.871 -69.928]</w:t>
      </w:r>
    </w:p>
    <w:p>
      <w:r>
        <w:rPr>
          <w:b/>
        </w:rPr>
        <w:t xml:space="preserve">Tulos</w:t>
      </w:r>
    </w:p>
    <w:p>
      <w:r>
        <w:t xml:space="preserve">-98.92</w:t>
      </w:r>
    </w:p>
    <w:p>
      <w:r>
        <w:rPr>
          <w:b/>
        </w:rPr>
        <w:t xml:space="preserve">Esimerkki 0,4431</w:t>
      </w:r>
    </w:p>
    <w:p>
      <w:r>
        <w:t xml:space="preserve">[-54.867 44.986 -82.15 -67.885 67.751 -67.543 -36.914 -32.667 39.534]</w:t>
      </w:r>
    </w:p>
    <w:p>
      <w:r>
        <w:rPr>
          <w:b/>
        </w:rPr>
        <w:t xml:space="preserve">Tulos</w:t>
      </w:r>
    </w:p>
    <w:p>
      <w:r>
        <w:t xml:space="preserve">-82.15</w:t>
      </w:r>
    </w:p>
    <w:p>
      <w:r>
        <w:rPr>
          <w:b/>
        </w:rPr>
        <w:t xml:space="preserve">Esimerkki 0.4432</w:t>
      </w:r>
    </w:p>
    <w:p>
      <w:r>
        <w:t xml:space="preserve">[ 46.724 77.721 64.85 70.707 90.962 17.125 74.09 60.46 -17.682]</w:t>
      </w:r>
    </w:p>
    <w:p>
      <w:r>
        <w:rPr>
          <w:b/>
        </w:rPr>
        <w:t xml:space="preserve">Tulos</w:t>
      </w:r>
    </w:p>
    <w:p>
      <w:r>
        <w:t xml:space="preserve">90.962</w:t>
      </w:r>
    </w:p>
    <w:p>
      <w:r>
        <w:rPr>
          <w:b/>
        </w:rPr>
        <w:t xml:space="preserve">Esimerkki 0,4433</w:t>
      </w:r>
    </w:p>
    <w:p>
      <w:r>
        <w:t xml:space="preserve">[ 91.92 92.107 -86.426 -11.535 56.985]</w:t>
      </w:r>
    </w:p>
    <w:p>
      <w:r>
        <w:rPr>
          <w:b/>
        </w:rPr>
        <w:t xml:space="preserve">Tulos</w:t>
      </w:r>
    </w:p>
    <w:p>
      <w:r>
        <w:t xml:space="preserve">92.107</w:t>
      </w:r>
    </w:p>
    <w:p>
      <w:r>
        <w:rPr>
          <w:b/>
        </w:rPr>
        <w:t xml:space="preserve">Esimerkki 0,4434</w:t>
      </w:r>
    </w:p>
    <w:p>
      <w:r>
        <w:t xml:space="preserve">[ 13.227 39.821 50.453 -11.959 40.582 38.321 -36.144]</w:t>
      </w:r>
    </w:p>
    <w:p>
      <w:r>
        <w:rPr>
          <w:b/>
        </w:rPr>
        <w:t xml:space="preserve">Tulos</w:t>
      </w:r>
    </w:p>
    <w:p>
      <w:r>
        <w:t xml:space="preserve">50.453</w:t>
      </w:r>
    </w:p>
    <w:p>
      <w:r>
        <w:rPr>
          <w:b/>
        </w:rPr>
        <w:t xml:space="preserve">Esimerkki 0,4435</w:t>
      </w:r>
    </w:p>
    <w:p>
      <w:r>
        <w:t xml:space="preserve">[ 27.124 -23.881 63.122 -51.62 -99.35 27.567 68.762]</w:t>
      </w:r>
    </w:p>
    <w:p>
      <w:r>
        <w:rPr>
          <w:b/>
        </w:rPr>
        <w:t xml:space="preserve">Tulos</w:t>
      </w:r>
    </w:p>
    <w:p>
      <w:r>
        <w:t xml:space="preserve">-99.35</w:t>
      </w:r>
    </w:p>
    <w:p>
      <w:r>
        <w:rPr>
          <w:b/>
        </w:rPr>
        <w:t xml:space="preserve">Esimerkki 0.4436</w:t>
      </w:r>
    </w:p>
    <w:p>
      <w:r>
        <w:t xml:space="preserve">[-32.911 -24.364 -74.442 9.223 -94.653]</w:t>
      </w:r>
    </w:p>
    <w:p>
      <w:r>
        <w:rPr>
          <w:b/>
        </w:rPr>
        <w:t xml:space="preserve">Tulos</w:t>
      </w:r>
    </w:p>
    <w:p>
      <w:r>
        <w:t xml:space="preserve">-94.653</w:t>
      </w:r>
    </w:p>
    <w:p>
      <w:r>
        <w:rPr>
          <w:b/>
        </w:rPr>
        <w:t xml:space="preserve">Esimerkki 0.4437</w:t>
      </w:r>
    </w:p>
    <w:p>
      <w:r>
        <w:t xml:space="preserve">[ -8.237 1.911 -64.358 51.866 67.544]</w:t>
      </w:r>
    </w:p>
    <w:p>
      <w:r>
        <w:rPr>
          <w:b/>
        </w:rPr>
        <w:t xml:space="preserve">Tulos</w:t>
      </w:r>
    </w:p>
    <w:p>
      <w:r>
        <w:t xml:space="preserve">67.544</w:t>
      </w:r>
    </w:p>
    <w:p>
      <w:r>
        <w:rPr>
          <w:b/>
        </w:rPr>
        <w:t xml:space="preserve">Esimerkki 0,4438</w:t>
      </w:r>
    </w:p>
    <w:p>
      <w:r>
        <w:t xml:space="preserve">[ 7.596 67.751 -20.001 22.61 -43.335]</w:t>
      </w:r>
    </w:p>
    <w:p>
      <w:r>
        <w:rPr>
          <w:b/>
        </w:rPr>
        <w:t xml:space="preserve">Tulos</w:t>
      </w:r>
    </w:p>
    <w:p>
      <w:r>
        <w:t xml:space="preserve">67.751</w:t>
      </w:r>
    </w:p>
    <w:p>
      <w:r>
        <w:rPr>
          <w:b/>
        </w:rPr>
        <w:t xml:space="preserve">Esimerkki 0.4439</w:t>
      </w:r>
    </w:p>
    <w:p>
      <w:r>
        <w:t xml:space="preserve">[-45.48 -48.964 49.966]</w:t>
      </w:r>
    </w:p>
    <w:p>
      <w:r>
        <w:rPr>
          <w:b/>
        </w:rPr>
        <w:t xml:space="preserve">Tulos</w:t>
      </w:r>
    </w:p>
    <w:p>
      <w:r>
        <w:t xml:space="preserve">49.966</w:t>
      </w:r>
    </w:p>
    <w:p>
      <w:r>
        <w:rPr>
          <w:b/>
        </w:rPr>
        <w:t xml:space="preserve">Esimerkki 0.4440</w:t>
      </w:r>
    </w:p>
    <w:p>
      <w:r>
        <w:t xml:space="preserve">[ 91.924 -70.455]</w:t>
      </w:r>
    </w:p>
    <w:p>
      <w:r>
        <w:rPr>
          <w:b/>
        </w:rPr>
        <w:t xml:space="preserve">Tulos</w:t>
      </w:r>
    </w:p>
    <w:p>
      <w:r>
        <w:t xml:space="preserve">91.924</w:t>
      </w:r>
    </w:p>
    <w:p>
      <w:r>
        <w:rPr>
          <w:b/>
        </w:rPr>
        <w:t xml:space="preserve">Esimerkki 0.4441</w:t>
      </w:r>
    </w:p>
    <w:p>
      <w:r>
        <w:t xml:space="preserve">[-59.205 -66.51 -9.764 89.078 -25.13 ]</w:t>
      </w:r>
    </w:p>
    <w:p>
      <w:r>
        <w:rPr>
          <w:b/>
        </w:rPr>
        <w:t xml:space="preserve">Tulos</w:t>
      </w:r>
    </w:p>
    <w:p>
      <w:r>
        <w:t xml:space="preserve">89.078</w:t>
      </w:r>
    </w:p>
    <w:p>
      <w:r>
        <w:rPr>
          <w:b/>
        </w:rPr>
        <w:t xml:space="preserve">Esimerkki 0.4442</w:t>
      </w:r>
    </w:p>
    <w:p>
      <w:r>
        <w:t xml:space="preserve">[-51.948 77.057 54.338 -78.864 49.874 32.581 8.924 40.674 15.461]</w:t>
      </w:r>
    </w:p>
    <w:p>
      <w:r>
        <w:rPr>
          <w:b/>
        </w:rPr>
        <w:t xml:space="preserve">Tulos</w:t>
      </w:r>
    </w:p>
    <w:p>
      <w:r>
        <w:t xml:space="preserve">-78.864</w:t>
      </w:r>
    </w:p>
    <w:p>
      <w:r>
        <w:rPr>
          <w:b/>
        </w:rPr>
        <w:t xml:space="preserve">Esimerkki 0.4443</w:t>
      </w:r>
    </w:p>
    <w:p>
      <w:r>
        <w:t xml:space="preserve">[-24.413 66.88 -14.785 -0.156 11.864 -4.063 -41.09 -47.603 68.292]</w:t>
      </w:r>
    </w:p>
    <w:p>
      <w:r>
        <w:rPr>
          <w:b/>
        </w:rPr>
        <w:t xml:space="preserve">Tulos</w:t>
      </w:r>
    </w:p>
    <w:p>
      <w:r>
        <w:t xml:space="preserve">68.292</w:t>
      </w:r>
    </w:p>
    <w:p>
      <w:r>
        <w:rPr>
          <w:b/>
        </w:rPr>
        <w:t xml:space="preserve">Esimerkki 0.4444</w:t>
      </w:r>
    </w:p>
    <w:p>
      <w:r>
        <w:t xml:space="preserve">[ -8.871 -98.895 48.578 -72.148 57.654 -85.693 -9.389 -23.458 19.845]</w:t>
      </w:r>
    </w:p>
    <w:p>
      <w:r>
        <w:rPr>
          <w:b/>
        </w:rPr>
        <w:t xml:space="preserve">Tulos</w:t>
      </w:r>
    </w:p>
    <w:p>
      <w:r>
        <w:t xml:space="preserve">-98.895</w:t>
      </w:r>
    </w:p>
    <w:p>
      <w:r>
        <w:rPr>
          <w:b/>
        </w:rPr>
        <w:t xml:space="preserve">Esimerkki 0.4445</w:t>
      </w:r>
    </w:p>
    <w:p>
      <w:r>
        <w:t xml:space="preserve">[-15.953 73.973 38.144 75.219 -88.117 13.214 15.127 -57.983 17.198 64.029]</w:t>
      </w:r>
    </w:p>
    <w:p>
      <w:r>
        <w:rPr>
          <w:b/>
        </w:rPr>
        <w:t xml:space="preserve">Tulos</w:t>
      </w:r>
    </w:p>
    <w:p>
      <w:r>
        <w:t xml:space="preserve">-88.117</w:t>
      </w:r>
    </w:p>
    <w:p>
      <w:r>
        <w:rPr>
          <w:b/>
        </w:rPr>
        <w:t xml:space="preserve">Esimerkki 0.4446</w:t>
      </w:r>
    </w:p>
    <w:p>
      <w:r>
        <w:t xml:space="preserve">[ 53.067 36.588 8.701 -70.385 36.438 -86.761 75.17 ]</w:t>
      </w:r>
    </w:p>
    <w:p>
      <w:r>
        <w:rPr>
          <w:b/>
        </w:rPr>
        <w:t xml:space="preserve">Tulos</w:t>
      </w:r>
    </w:p>
    <w:p>
      <w:r>
        <w:t xml:space="preserve">-86.761</w:t>
      </w:r>
    </w:p>
    <w:p>
      <w:r>
        <w:rPr>
          <w:b/>
        </w:rPr>
        <w:t xml:space="preserve">Esimerkki 0.4447</w:t>
      </w:r>
    </w:p>
    <w:p>
      <w:r>
        <w:t xml:space="preserve">[ 45.007 6.485 61.546 54.52 32.274 -25.141]</w:t>
      </w:r>
    </w:p>
    <w:p>
      <w:r>
        <w:rPr>
          <w:b/>
        </w:rPr>
        <w:t xml:space="preserve">Tulos</w:t>
      </w:r>
    </w:p>
    <w:p>
      <w:r>
        <w:t xml:space="preserve">61.546</w:t>
      </w:r>
    </w:p>
    <w:p>
      <w:r>
        <w:rPr>
          <w:b/>
        </w:rPr>
        <w:t xml:space="preserve">Esimerkki 0.4448</w:t>
      </w:r>
    </w:p>
    <w:p>
      <w:r>
        <w:t xml:space="preserve">[ 61.894 -94.921 -49.048 -22.32 91.758 -72.566 -88.002 -53.013 2.696]</w:t>
      </w:r>
    </w:p>
    <w:p>
      <w:r>
        <w:rPr>
          <w:b/>
        </w:rPr>
        <w:t xml:space="preserve">Tulos</w:t>
      </w:r>
    </w:p>
    <w:p>
      <w:r>
        <w:t xml:space="preserve">-94.921</w:t>
      </w:r>
    </w:p>
    <w:p>
      <w:r>
        <w:rPr>
          <w:b/>
        </w:rPr>
        <w:t xml:space="preserve">Esimerkki 0.4449</w:t>
      </w:r>
    </w:p>
    <w:p>
      <w:r>
        <w:t xml:space="preserve">[20.037 -1.938 83.324 70.478]</w:t>
      </w:r>
    </w:p>
    <w:p>
      <w:r>
        <w:rPr>
          <w:b/>
        </w:rPr>
        <w:t xml:space="preserve">Tulos</w:t>
      </w:r>
    </w:p>
    <w:p>
      <w:r>
        <w:t xml:space="preserve">83.324</w:t>
      </w:r>
    </w:p>
    <w:p>
      <w:r>
        <w:rPr>
          <w:b/>
        </w:rPr>
        <w:t xml:space="preserve">Esimerkki 0,4450</w:t>
      </w:r>
    </w:p>
    <w:p>
      <w:r>
        <w:t xml:space="preserve">[-59.465 -37.962 98.745 -40.412 -5.24 40.546]</w:t>
      </w:r>
    </w:p>
    <w:p>
      <w:r>
        <w:rPr>
          <w:b/>
        </w:rPr>
        <w:t xml:space="preserve">Tulos</w:t>
      </w:r>
    </w:p>
    <w:p>
      <w:r>
        <w:t xml:space="preserve">98.745</w:t>
      </w:r>
    </w:p>
    <w:p>
      <w:r>
        <w:rPr>
          <w:b/>
        </w:rPr>
        <w:t xml:space="preserve">Esimerkki 0.4451</w:t>
      </w:r>
    </w:p>
    <w:p>
      <w:r>
        <w:t xml:space="preserve">[ 91.779 -31.36 29.411 -95.752 -60.101 77.808]</w:t>
      </w:r>
    </w:p>
    <w:p>
      <w:r>
        <w:rPr>
          <w:b/>
        </w:rPr>
        <w:t xml:space="preserve">Tulos</w:t>
      </w:r>
    </w:p>
    <w:p>
      <w:r>
        <w:t xml:space="preserve">-95.752</w:t>
      </w:r>
    </w:p>
    <w:p>
      <w:r>
        <w:rPr>
          <w:b/>
        </w:rPr>
        <w:t xml:space="preserve">Esimerkki 0.4452</w:t>
      </w:r>
    </w:p>
    <w:p>
      <w:r>
        <w:t xml:space="preserve">[ 95.989 4.905 35.157 0.413 46.425 -46.293 -54.185 25.081 -57.68 -71.875]</w:t>
      </w:r>
    </w:p>
    <w:p>
      <w:r>
        <w:rPr>
          <w:b/>
        </w:rPr>
        <w:t xml:space="preserve">Tulos</w:t>
      </w:r>
    </w:p>
    <w:p>
      <w:r>
        <w:t xml:space="preserve">95.989</w:t>
      </w:r>
    </w:p>
    <w:p>
      <w:r>
        <w:rPr>
          <w:b/>
        </w:rPr>
        <w:t xml:space="preserve">Esimerkki 0.4453</w:t>
      </w:r>
    </w:p>
    <w:p>
      <w:r>
        <w:t xml:space="preserve">[-61.977 -85.879 -54.403 -87.384 61.102 55.835 90.987 -7.65 56.379 85.122]</w:t>
      </w:r>
    </w:p>
    <w:p>
      <w:r>
        <w:rPr>
          <w:b/>
        </w:rPr>
        <w:t xml:space="preserve">Tulos</w:t>
      </w:r>
    </w:p>
    <w:p>
      <w:r>
        <w:t xml:space="preserve">90.987</w:t>
      </w:r>
    </w:p>
    <w:p>
      <w:r>
        <w:rPr>
          <w:b/>
        </w:rPr>
        <w:t xml:space="preserve">Esimerkki 0.4454</w:t>
      </w:r>
    </w:p>
    <w:p>
      <w:r>
        <w:t xml:space="preserve">[-48.474 -21.629]</w:t>
      </w:r>
    </w:p>
    <w:p>
      <w:r>
        <w:rPr>
          <w:b/>
        </w:rPr>
        <w:t xml:space="preserve">Tulos</w:t>
      </w:r>
    </w:p>
    <w:p>
      <w:r>
        <w:t xml:space="preserve">-48.474</w:t>
      </w:r>
    </w:p>
    <w:p>
      <w:r>
        <w:rPr>
          <w:b/>
        </w:rPr>
        <w:t xml:space="preserve">Esimerkki 0,4455</w:t>
      </w:r>
    </w:p>
    <w:p>
      <w:r>
        <w:t xml:space="preserve">[-31.904 52.63 ]</w:t>
      </w:r>
    </w:p>
    <w:p>
      <w:r>
        <w:rPr>
          <w:b/>
        </w:rPr>
        <w:t xml:space="preserve">Tulos</w:t>
      </w:r>
    </w:p>
    <w:p>
      <w:r>
        <w:t xml:space="preserve">52.63</w:t>
      </w:r>
    </w:p>
    <w:p>
      <w:r>
        <w:rPr>
          <w:b/>
        </w:rPr>
        <w:t xml:space="preserve">Esimerkki 0.4456</w:t>
      </w:r>
    </w:p>
    <w:p>
      <w:r>
        <w:t xml:space="preserve">[ 40.577 -90.535 -99.664 -18.875 32.616 67.682 -73.168]</w:t>
      </w:r>
    </w:p>
    <w:p>
      <w:r>
        <w:rPr>
          <w:b/>
        </w:rPr>
        <w:t xml:space="preserve">Tulos</w:t>
      </w:r>
    </w:p>
    <w:p>
      <w:r>
        <w:t xml:space="preserve">-99.664</w:t>
      </w:r>
    </w:p>
    <w:p>
      <w:r>
        <w:rPr>
          <w:b/>
        </w:rPr>
        <w:t xml:space="preserve">Esimerkki 0.4457</w:t>
      </w:r>
    </w:p>
    <w:p>
      <w:r>
        <w:t xml:space="preserve">[-51.454 -68.438 -90.627 74.485 81.274 -7.307 -38.98 23.147 -68.456 -12.911]</w:t>
      </w:r>
    </w:p>
    <w:p>
      <w:r>
        <w:rPr>
          <w:b/>
        </w:rPr>
        <w:t xml:space="preserve">Tulos</w:t>
      </w:r>
    </w:p>
    <w:p>
      <w:r>
        <w:t xml:space="preserve">-90.627</w:t>
      </w:r>
    </w:p>
    <w:p>
      <w:r>
        <w:rPr>
          <w:b/>
        </w:rPr>
        <w:t xml:space="preserve">Esimerkki 0.4458</w:t>
      </w:r>
    </w:p>
    <w:p>
      <w:r>
        <w:t xml:space="preserve">[-67.382 -64.932 64.967]</w:t>
      </w:r>
    </w:p>
    <w:p>
      <w:r>
        <w:rPr>
          <w:b/>
        </w:rPr>
        <w:t xml:space="preserve">Tulos</w:t>
      </w:r>
    </w:p>
    <w:p>
      <w:r>
        <w:t xml:space="preserve">-67.382</w:t>
      </w:r>
    </w:p>
    <w:p>
      <w:r>
        <w:rPr>
          <w:b/>
        </w:rPr>
        <w:t xml:space="preserve">Esimerkki 0.4459</w:t>
      </w:r>
    </w:p>
    <w:p>
      <w:r>
        <w:t xml:space="preserve">[ 5.052 -8.269 -69.533 -99.645 -42.757 -82.413]</w:t>
      </w:r>
    </w:p>
    <w:p>
      <w:r>
        <w:rPr>
          <w:b/>
        </w:rPr>
        <w:t xml:space="preserve">Tulos</w:t>
      </w:r>
    </w:p>
    <w:p>
      <w:r>
        <w:t xml:space="preserve">-99.645</w:t>
      </w:r>
    </w:p>
    <w:p>
      <w:r>
        <w:rPr>
          <w:b/>
        </w:rPr>
        <w:t xml:space="preserve">Esimerkki 0,4460</w:t>
      </w:r>
    </w:p>
    <w:p>
      <w:r>
        <w:t xml:space="preserve">[-14.116 59.847 -4.094]</w:t>
      </w:r>
    </w:p>
    <w:p>
      <w:r>
        <w:rPr>
          <w:b/>
        </w:rPr>
        <w:t xml:space="preserve">Tulos</w:t>
      </w:r>
    </w:p>
    <w:p>
      <w:r>
        <w:t xml:space="preserve">59.847</w:t>
      </w:r>
    </w:p>
    <w:p>
      <w:r>
        <w:rPr>
          <w:b/>
        </w:rPr>
        <w:t xml:space="preserve">Esimerkki 0.4461</w:t>
      </w:r>
    </w:p>
    <w:p>
      <w:r>
        <w:t xml:space="preserve">[ 70.798 59.216 -51.824 -22.007 -85.201]</w:t>
      </w:r>
    </w:p>
    <w:p>
      <w:r>
        <w:rPr>
          <w:b/>
        </w:rPr>
        <w:t xml:space="preserve">Tulos</w:t>
      </w:r>
    </w:p>
    <w:p>
      <w:r>
        <w:t xml:space="preserve">-85.201</w:t>
      </w:r>
    </w:p>
    <w:p>
      <w:r>
        <w:rPr>
          <w:b/>
        </w:rPr>
        <w:t xml:space="preserve">Esimerkki 0.4462</w:t>
      </w:r>
    </w:p>
    <w:p>
      <w:r>
        <w:t xml:space="preserve">[ 95.112 47.399 -73.256 -96.106 60.865 93.08 34.945 48.281 -96.197]</w:t>
      </w:r>
    </w:p>
    <w:p>
      <w:r>
        <w:rPr>
          <w:b/>
        </w:rPr>
        <w:t xml:space="preserve">Tulos</w:t>
      </w:r>
    </w:p>
    <w:p>
      <w:r>
        <w:t xml:space="preserve">-96.197</w:t>
      </w:r>
    </w:p>
    <w:p>
      <w:r>
        <w:rPr>
          <w:b/>
        </w:rPr>
        <w:t xml:space="preserve">Esimerkki 0,4463</w:t>
      </w:r>
    </w:p>
    <w:p>
      <w:r>
        <w:t xml:space="preserve">[-62.233 77.776 -82.002 -51.887 -93.651 65.037 8.654 -82.657 39.254]</w:t>
      </w:r>
    </w:p>
    <w:p>
      <w:r>
        <w:rPr>
          <w:b/>
        </w:rPr>
        <w:t xml:space="preserve">Tulos</w:t>
      </w:r>
    </w:p>
    <w:p>
      <w:r>
        <w:t xml:space="preserve">-93.651</w:t>
      </w:r>
    </w:p>
    <w:p>
      <w:r>
        <w:rPr>
          <w:b/>
        </w:rPr>
        <w:t xml:space="preserve">Esimerkki 0.4464</w:t>
      </w:r>
    </w:p>
    <w:p>
      <w:r>
        <w:t xml:space="preserve">[ 4.679 46.733 -87.964 3.37 12.315 57.117 -1.442 -77.541 57.042 95.679]</w:t>
      </w:r>
    </w:p>
    <w:p>
      <w:r>
        <w:rPr>
          <w:b/>
        </w:rPr>
        <w:t xml:space="preserve">Tulos</w:t>
      </w:r>
    </w:p>
    <w:p>
      <w:r>
        <w:t xml:space="preserve">95.679</w:t>
      </w:r>
    </w:p>
    <w:p>
      <w:r>
        <w:rPr>
          <w:b/>
        </w:rPr>
        <w:t xml:space="preserve">Esimerkki 0,4465</w:t>
      </w:r>
    </w:p>
    <w:p>
      <w:r>
        <w:t xml:space="preserve">[ -4.391 93.123 51.382 98.536 -34.801 82.466 -18.957]</w:t>
      </w:r>
    </w:p>
    <w:p>
      <w:r>
        <w:rPr>
          <w:b/>
        </w:rPr>
        <w:t xml:space="preserve">Tulos</w:t>
      </w:r>
    </w:p>
    <w:p>
      <w:r>
        <w:t xml:space="preserve">98.536</w:t>
      </w:r>
    </w:p>
    <w:p>
      <w:r>
        <w:rPr>
          <w:b/>
        </w:rPr>
        <w:t xml:space="preserve">Esimerkki 0.4466</w:t>
      </w:r>
    </w:p>
    <w:p>
      <w:r>
        <w:t xml:space="preserve">[-10.96 -42.764 -18.067 61.997]</w:t>
      </w:r>
    </w:p>
    <w:p>
      <w:r>
        <w:rPr>
          <w:b/>
        </w:rPr>
        <w:t xml:space="preserve">Tulos</w:t>
      </w:r>
    </w:p>
    <w:p>
      <w:r>
        <w:t xml:space="preserve">61.997</w:t>
      </w:r>
    </w:p>
    <w:p>
      <w:r>
        <w:rPr>
          <w:b/>
        </w:rPr>
        <w:t xml:space="preserve">Esimerkki 0,4467</w:t>
      </w:r>
    </w:p>
    <w:p>
      <w:r>
        <w:t xml:space="preserve">[ 36.087 62.944 -55.108 -88.637]</w:t>
      </w:r>
    </w:p>
    <w:p>
      <w:r>
        <w:rPr>
          <w:b/>
        </w:rPr>
        <w:t xml:space="preserve">Tulos</w:t>
      </w:r>
    </w:p>
    <w:p>
      <w:r>
        <w:t xml:space="preserve">-88.637</w:t>
      </w:r>
    </w:p>
    <w:p>
      <w:r>
        <w:rPr>
          <w:b/>
        </w:rPr>
        <w:t xml:space="preserve">Esimerkki 0.4468</w:t>
      </w:r>
    </w:p>
    <w:p>
      <w:r>
        <w:t xml:space="preserve">[-44.535 -27.327 8.184 -77.517 -34.541]</w:t>
      </w:r>
    </w:p>
    <w:p>
      <w:r>
        <w:rPr>
          <w:b/>
        </w:rPr>
        <w:t xml:space="preserve">Tulos</w:t>
      </w:r>
    </w:p>
    <w:p>
      <w:r>
        <w:t xml:space="preserve">-77.517</w:t>
      </w:r>
    </w:p>
    <w:p>
      <w:r>
        <w:rPr>
          <w:b/>
        </w:rPr>
        <w:t xml:space="preserve">Esimerkki 0.4469</w:t>
      </w:r>
    </w:p>
    <w:p>
      <w:r>
        <w:t xml:space="preserve">[ 68.67 -77.595 -41.146]</w:t>
      </w:r>
    </w:p>
    <w:p>
      <w:r>
        <w:rPr>
          <w:b/>
        </w:rPr>
        <w:t xml:space="preserve">Tulos</w:t>
      </w:r>
    </w:p>
    <w:p>
      <w:r>
        <w:t xml:space="preserve">-77.595</w:t>
      </w:r>
    </w:p>
    <w:p>
      <w:r>
        <w:rPr>
          <w:b/>
        </w:rPr>
        <w:t xml:space="preserve">Esimerkki 0,4470</w:t>
      </w:r>
    </w:p>
    <w:p>
      <w:r>
        <w:t xml:space="preserve">[ -1.46 78.962 85.336 -93.03 52.388]</w:t>
      </w:r>
    </w:p>
    <w:p>
      <w:r>
        <w:rPr>
          <w:b/>
        </w:rPr>
        <w:t xml:space="preserve">Tulos</w:t>
      </w:r>
    </w:p>
    <w:p>
      <w:r>
        <w:t xml:space="preserve">-93.03</w:t>
      </w:r>
    </w:p>
    <w:p>
      <w:r>
        <w:rPr>
          <w:b/>
        </w:rPr>
        <w:t xml:space="preserve">Esimerkki 0,4471</w:t>
      </w:r>
    </w:p>
    <w:p>
      <w:r>
        <w:t xml:space="preserve">[ 66.375 -65.473]</w:t>
      </w:r>
    </w:p>
    <w:p>
      <w:r>
        <w:rPr>
          <w:b/>
        </w:rPr>
        <w:t xml:space="preserve">Tulos</w:t>
      </w:r>
    </w:p>
    <w:p>
      <w:r>
        <w:t xml:space="preserve">66.375</w:t>
      </w:r>
    </w:p>
    <w:p>
      <w:r>
        <w:rPr>
          <w:b/>
        </w:rPr>
        <w:t xml:space="preserve">Esimerkki 0.4472</w:t>
      </w:r>
    </w:p>
    <w:p>
      <w:r>
        <w:t xml:space="preserve">[ 36.047 -38.355 -70.75 -77.632]</w:t>
      </w:r>
    </w:p>
    <w:p>
      <w:r>
        <w:rPr>
          <w:b/>
        </w:rPr>
        <w:t xml:space="preserve">Tulos</w:t>
      </w:r>
    </w:p>
    <w:p>
      <w:r>
        <w:t xml:space="preserve">-77.632</w:t>
      </w:r>
    </w:p>
    <w:p>
      <w:r>
        <w:rPr>
          <w:b/>
        </w:rPr>
        <w:t xml:space="preserve">Esimerkki 0,4473</w:t>
      </w:r>
    </w:p>
    <w:p>
      <w:r>
        <w:t xml:space="preserve">[ -1.177 17.178 38.368 -28.16 ]</w:t>
      </w:r>
    </w:p>
    <w:p>
      <w:r>
        <w:rPr>
          <w:b/>
        </w:rPr>
        <w:t xml:space="preserve">Tulos</w:t>
      </w:r>
    </w:p>
    <w:p>
      <w:r>
        <w:t xml:space="preserve">38.368</w:t>
      </w:r>
    </w:p>
    <w:p>
      <w:r>
        <w:rPr>
          <w:b/>
        </w:rPr>
        <w:t xml:space="preserve">Esimerkki 0.4474</w:t>
      </w:r>
    </w:p>
    <w:p>
      <w:r>
        <w:t xml:space="preserve">[ 27.833 35.47 -48.385]</w:t>
      </w:r>
    </w:p>
    <w:p>
      <w:r>
        <w:rPr>
          <w:b/>
        </w:rPr>
        <w:t xml:space="preserve">Tulos</w:t>
      </w:r>
    </w:p>
    <w:p>
      <w:r>
        <w:t xml:space="preserve">-48.385</w:t>
      </w:r>
    </w:p>
    <w:p>
      <w:r>
        <w:rPr>
          <w:b/>
        </w:rPr>
        <w:t xml:space="preserve">Esimerkki 0,4475</w:t>
      </w:r>
    </w:p>
    <w:p>
      <w:r>
        <w:t xml:space="preserve">[-35.54 -25.127 -2.179 -63.654 -38.557]</w:t>
      </w:r>
    </w:p>
    <w:p>
      <w:r>
        <w:rPr>
          <w:b/>
        </w:rPr>
        <w:t xml:space="preserve">Tulos</w:t>
      </w:r>
    </w:p>
    <w:p>
      <w:r>
        <w:t xml:space="preserve">-63.654</w:t>
      </w:r>
    </w:p>
    <w:p>
      <w:r>
        <w:rPr>
          <w:b/>
        </w:rPr>
        <w:t xml:space="preserve">Esimerkki 0,4476</w:t>
      </w:r>
    </w:p>
    <w:p>
      <w:r>
        <w:t xml:space="preserve">[ 62.185 -17.469 69.778 49.81 -89.273 -1.79 -75.778 -49.303 85.78 97.015]</w:t>
      </w:r>
    </w:p>
    <w:p>
      <w:r>
        <w:rPr>
          <w:b/>
        </w:rPr>
        <w:t xml:space="preserve">Tulos</w:t>
      </w:r>
    </w:p>
    <w:p>
      <w:r>
        <w:t xml:space="preserve">97.015</w:t>
      </w:r>
    </w:p>
    <w:p>
      <w:r>
        <w:rPr>
          <w:b/>
        </w:rPr>
        <w:t xml:space="preserve">Esimerkki 0.4477</w:t>
      </w:r>
    </w:p>
    <w:p>
      <w:r>
        <w:t xml:space="preserve">[-50.101 -80.112 76.992 73.411 -55.041 -7.73 ]</w:t>
      </w:r>
    </w:p>
    <w:p>
      <w:r>
        <w:rPr>
          <w:b/>
        </w:rPr>
        <w:t xml:space="preserve">Tulos</w:t>
      </w:r>
    </w:p>
    <w:p>
      <w:r>
        <w:t xml:space="preserve">-80.112</w:t>
      </w:r>
    </w:p>
    <w:p>
      <w:r>
        <w:rPr>
          <w:b/>
        </w:rPr>
        <w:t xml:space="preserve">Esimerkki 0.4478</w:t>
      </w:r>
    </w:p>
    <w:p>
      <w:r>
        <w:t xml:space="preserve">[-39.751 -89.04 59.857 86.479 28.672 20.337 -0.422 -24.417 -63.198]</w:t>
      </w:r>
    </w:p>
    <w:p>
      <w:r>
        <w:rPr>
          <w:b/>
        </w:rPr>
        <w:t xml:space="preserve">Tulos</w:t>
      </w:r>
    </w:p>
    <w:p>
      <w:r>
        <w:t xml:space="preserve">-89.04</w:t>
      </w:r>
    </w:p>
    <w:p>
      <w:r>
        <w:rPr>
          <w:b/>
        </w:rPr>
        <w:t xml:space="preserve">Esimerkki 0.4479</w:t>
      </w:r>
    </w:p>
    <w:p>
      <w:r>
        <w:t xml:space="preserve">[-20.342 -81.607 -36.734 -12.908 -57.646 90.029]</w:t>
      </w:r>
    </w:p>
    <w:p>
      <w:r>
        <w:rPr>
          <w:b/>
        </w:rPr>
        <w:t xml:space="preserve">Tulos</w:t>
      </w:r>
    </w:p>
    <w:p>
      <w:r>
        <w:t xml:space="preserve">90.029</w:t>
      </w:r>
    </w:p>
    <w:p>
      <w:r>
        <w:rPr>
          <w:b/>
        </w:rPr>
        <w:t xml:space="preserve">Esimerkki 0.4480</w:t>
      </w:r>
    </w:p>
    <w:p>
      <w:r>
        <w:t xml:space="preserve">[34.837 14.403]</w:t>
      </w:r>
    </w:p>
    <w:p>
      <w:r>
        <w:rPr>
          <w:b/>
        </w:rPr>
        <w:t xml:space="preserve">Tulos</w:t>
      </w:r>
    </w:p>
    <w:p>
      <w:r>
        <w:t xml:space="preserve">34.837</w:t>
      </w:r>
    </w:p>
    <w:p>
      <w:r>
        <w:rPr>
          <w:b/>
        </w:rPr>
        <w:t xml:space="preserve">Esimerkki 0.4481</w:t>
      </w:r>
    </w:p>
    <w:p>
      <w:r>
        <w:t xml:space="preserve">[-36.356 -61.691 -0.478 -44.316]</w:t>
      </w:r>
    </w:p>
    <w:p>
      <w:r>
        <w:rPr>
          <w:b/>
        </w:rPr>
        <w:t xml:space="preserve">Tulos</w:t>
      </w:r>
    </w:p>
    <w:p>
      <w:r>
        <w:t xml:space="preserve">-61.691</w:t>
      </w:r>
    </w:p>
    <w:p>
      <w:r>
        <w:rPr>
          <w:b/>
        </w:rPr>
        <w:t xml:space="preserve">Esimerkki 0.4482</w:t>
      </w:r>
    </w:p>
    <w:p>
      <w:r>
        <w:t xml:space="preserve">[-10.591 -61.487 -32.095 5.619 -89.876 -63.118 84.494 -66.628 64.144]</w:t>
      </w:r>
    </w:p>
    <w:p>
      <w:r>
        <w:rPr>
          <w:b/>
        </w:rPr>
        <w:t xml:space="preserve">Tulos</w:t>
      </w:r>
    </w:p>
    <w:p>
      <w:r>
        <w:t xml:space="preserve">-89.876</w:t>
      </w:r>
    </w:p>
    <w:p>
      <w:r>
        <w:rPr>
          <w:b/>
        </w:rPr>
        <w:t xml:space="preserve">Esimerkki 0.4483</w:t>
      </w:r>
    </w:p>
    <w:p>
      <w:r>
        <w:t xml:space="preserve">[-19.324 49.655 13.606 -21.368 0.297 -41.598 -16.049 -27.544 86.91 23.804]</w:t>
      </w:r>
    </w:p>
    <w:p>
      <w:r>
        <w:rPr>
          <w:b/>
        </w:rPr>
        <w:t xml:space="preserve">Tulos</w:t>
      </w:r>
    </w:p>
    <w:p>
      <w:r>
        <w:t xml:space="preserve">86.91</w:t>
      </w:r>
    </w:p>
    <w:p>
      <w:r>
        <w:rPr>
          <w:b/>
        </w:rPr>
        <w:t xml:space="preserve">Esimerkki 0.4484</w:t>
      </w:r>
    </w:p>
    <w:p>
      <w:r>
        <w:t xml:space="preserve">[-18.866 -11.396 -22.331 -99.914 14.649 -45.384]</w:t>
      </w:r>
    </w:p>
    <w:p>
      <w:r>
        <w:rPr>
          <w:b/>
        </w:rPr>
        <w:t xml:space="preserve">Tulos</w:t>
      </w:r>
    </w:p>
    <w:p>
      <w:r>
        <w:t xml:space="preserve">-99.914</w:t>
      </w:r>
    </w:p>
    <w:p>
      <w:r>
        <w:rPr>
          <w:b/>
        </w:rPr>
        <w:t xml:space="preserve">Esimerkki 0,4485</w:t>
      </w:r>
    </w:p>
    <w:p>
      <w:r>
        <w:t xml:space="preserve">[-36.903 87.743 33.396 -28.916]</w:t>
      </w:r>
    </w:p>
    <w:p>
      <w:r>
        <w:rPr>
          <w:b/>
        </w:rPr>
        <w:t xml:space="preserve">Tulos</w:t>
      </w:r>
    </w:p>
    <w:p>
      <w:r>
        <w:t xml:space="preserve">87.743</w:t>
      </w:r>
    </w:p>
    <w:p>
      <w:r>
        <w:rPr>
          <w:b/>
        </w:rPr>
        <w:t xml:space="preserve">Esimerkki 0.4486</w:t>
      </w:r>
    </w:p>
    <w:p>
      <w:r>
        <w:t xml:space="preserve">[-79.069 28.349 -95.972 -36.48 -76.341 72.781 -92.162]</w:t>
      </w:r>
    </w:p>
    <w:p>
      <w:r>
        <w:rPr>
          <w:b/>
        </w:rPr>
        <w:t xml:space="preserve">Tulos</w:t>
      </w:r>
    </w:p>
    <w:p>
      <w:r>
        <w:t xml:space="preserve">-95.972</w:t>
      </w:r>
    </w:p>
    <w:p>
      <w:r>
        <w:rPr>
          <w:b/>
        </w:rPr>
        <w:t xml:space="preserve">Esimerkki 0.4487</w:t>
      </w:r>
    </w:p>
    <w:p>
      <w:r>
        <w:t xml:space="preserve">[-57.539 20.398 45.031 52.062 -62.486 -0.782 -14.451 -22.244 -44.629]</w:t>
      </w:r>
    </w:p>
    <w:p>
      <w:r>
        <w:rPr>
          <w:b/>
        </w:rPr>
        <w:t xml:space="preserve">Tulos</w:t>
      </w:r>
    </w:p>
    <w:p>
      <w:r>
        <w:t xml:space="preserve">-62.486</w:t>
      </w:r>
    </w:p>
    <w:p>
      <w:r>
        <w:rPr>
          <w:b/>
        </w:rPr>
        <w:t xml:space="preserve">Esimerkki 0.4488</w:t>
      </w:r>
    </w:p>
    <w:p>
      <w:r>
        <w:t xml:space="preserve">[-92.535 -18.58 -70.949 -49.744 -95.202 88.927]</w:t>
      </w:r>
    </w:p>
    <w:p>
      <w:r>
        <w:rPr>
          <w:b/>
        </w:rPr>
        <w:t xml:space="preserve">Tulos</w:t>
      </w:r>
    </w:p>
    <w:p>
      <w:r>
        <w:t xml:space="preserve">-95.202</w:t>
      </w:r>
    </w:p>
    <w:p>
      <w:r>
        <w:rPr>
          <w:b/>
        </w:rPr>
        <w:t xml:space="preserve">Esimerkki 0.4489</w:t>
      </w:r>
    </w:p>
    <w:p>
      <w:r>
        <w:t xml:space="preserve">[ 0.58 49.909 -26.592 91.498 20.055 -89.446 -38.331]</w:t>
      </w:r>
    </w:p>
    <w:p>
      <w:r>
        <w:rPr>
          <w:b/>
        </w:rPr>
        <w:t xml:space="preserve">Tulos</w:t>
      </w:r>
    </w:p>
    <w:p>
      <w:r>
        <w:t xml:space="preserve">91.498</w:t>
      </w:r>
    </w:p>
    <w:p>
      <w:r>
        <w:rPr>
          <w:b/>
        </w:rPr>
        <w:t xml:space="preserve">Esimerkki 0,4490</w:t>
      </w:r>
    </w:p>
    <w:p>
      <w:r>
        <w:t xml:space="preserve">[ 60.778 56.755 -12.797 -38.852 80.769 79.345 41.863]</w:t>
      </w:r>
    </w:p>
    <w:p>
      <w:r>
        <w:rPr>
          <w:b/>
        </w:rPr>
        <w:t xml:space="preserve">Tulos</w:t>
      </w:r>
    </w:p>
    <w:p>
      <w:r>
        <w:t xml:space="preserve">80.769</w:t>
      </w:r>
    </w:p>
    <w:p>
      <w:r>
        <w:rPr>
          <w:b/>
        </w:rPr>
        <w:t xml:space="preserve">Esimerkki 0,4491</w:t>
      </w:r>
    </w:p>
    <w:p>
      <w:r>
        <w:t xml:space="preserve">[ 61.813 -67.081 91.292 -86.299 53.94 -9.021 -63.923 45.372 34.089]</w:t>
      </w:r>
    </w:p>
    <w:p>
      <w:r>
        <w:rPr>
          <w:b/>
        </w:rPr>
        <w:t xml:space="preserve">Tulos</w:t>
      </w:r>
    </w:p>
    <w:p>
      <w:r>
        <w:t xml:space="preserve">91.292</w:t>
      </w:r>
    </w:p>
    <w:p>
      <w:r>
        <w:rPr>
          <w:b/>
        </w:rPr>
        <w:t xml:space="preserve">Esimerkki 0.4492</w:t>
      </w:r>
    </w:p>
    <w:p>
      <w:r>
        <w:t xml:space="preserve">[ 45.686 67.645 -73.515 -46.742 43.859 -20.514 61.06 ]</w:t>
      </w:r>
    </w:p>
    <w:p>
      <w:r>
        <w:rPr>
          <w:b/>
        </w:rPr>
        <w:t xml:space="preserve">Tulos</w:t>
      </w:r>
    </w:p>
    <w:p>
      <w:r>
        <w:t xml:space="preserve">-73.515</w:t>
      </w:r>
    </w:p>
    <w:p>
      <w:r>
        <w:rPr>
          <w:b/>
        </w:rPr>
        <w:t xml:space="preserve">Esimerkki 0.4493</w:t>
      </w:r>
    </w:p>
    <w:p>
      <w:r>
        <w:t xml:space="preserve">[ 59.667 -47.036]</w:t>
      </w:r>
    </w:p>
    <w:p>
      <w:r>
        <w:rPr>
          <w:b/>
        </w:rPr>
        <w:t xml:space="preserve">Tulos</w:t>
      </w:r>
    </w:p>
    <w:p>
      <w:r>
        <w:t xml:space="preserve">59.667</w:t>
      </w:r>
    </w:p>
    <w:p>
      <w:r>
        <w:rPr>
          <w:b/>
        </w:rPr>
        <w:t xml:space="preserve">Esimerkki 0.4494</w:t>
      </w:r>
    </w:p>
    <w:p>
      <w:r>
        <w:t xml:space="preserve">[-59.388 1.148]</w:t>
      </w:r>
    </w:p>
    <w:p>
      <w:r>
        <w:rPr>
          <w:b/>
        </w:rPr>
        <w:t xml:space="preserve">Tulos</w:t>
      </w:r>
    </w:p>
    <w:p>
      <w:r>
        <w:t xml:space="preserve">-59.388</w:t>
      </w:r>
    </w:p>
    <w:p>
      <w:r>
        <w:rPr>
          <w:b/>
        </w:rPr>
        <w:t xml:space="preserve">Esimerkki 0,4495</w:t>
      </w:r>
    </w:p>
    <w:p>
      <w:r>
        <w:t xml:space="preserve">[-10.891 10.17 88.325 51.125 -62.962 -9.454]</w:t>
      </w:r>
    </w:p>
    <w:p>
      <w:r>
        <w:rPr>
          <w:b/>
        </w:rPr>
        <w:t xml:space="preserve">Tulos</w:t>
      </w:r>
    </w:p>
    <w:p>
      <w:r>
        <w:t xml:space="preserve">88.325</w:t>
      </w:r>
    </w:p>
    <w:p>
      <w:r>
        <w:rPr>
          <w:b/>
        </w:rPr>
        <w:t xml:space="preserve">Esimerkki 0.4496</w:t>
      </w:r>
    </w:p>
    <w:p>
      <w:r>
        <w:t xml:space="preserve">[-15.706 -70.117 5.354 -60.645 -74.102 6.544 -61.968]</w:t>
      </w:r>
    </w:p>
    <w:p>
      <w:r>
        <w:rPr>
          <w:b/>
        </w:rPr>
        <w:t xml:space="preserve">Tulos</w:t>
      </w:r>
    </w:p>
    <w:p>
      <w:r>
        <w:t xml:space="preserve">-74.102</w:t>
      </w:r>
    </w:p>
    <w:p>
      <w:r>
        <w:rPr>
          <w:b/>
        </w:rPr>
        <w:t xml:space="preserve">Esimerkki 0,4497</w:t>
      </w:r>
    </w:p>
    <w:p>
      <w:r>
        <w:t xml:space="preserve">[ 40.818 0.855 -32.553 14.942 -77.07 26.378 -49.016 58.372]</w:t>
      </w:r>
    </w:p>
    <w:p>
      <w:r>
        <w:rPr>
          <w:b/>
        </w:rPr>
        <w:t xml:space="preserve">Tulos</w:t>
      </w:r>
    </w:p>
    <w:p>
      <w:r>
        <w:t xml:space="preserve">-77.07</w:t>
      </w:r>
    </w:p>
    <w:p>
      <w:r>
        <w:rPr>
          <w:b/>
        </w:rPr>
        <w:t xml:space="preserve">Esimerkki 0.4498</w:t>
      </w:r>
    </w:p>
    <w:p>
      <w:r>
        <w:t xml:space="preserve">[-92.498 -47.573 -71.095 84.74 54.14 38.431 6.731 60.131]</w:t>
      </w:r>
    </w:p>
    <w:p>
      <w:r>
        <w:rPr>
          <w:b/>
        </w:rPr>
        <w:t xml:space="preserve">Tulos</w:t>
      </w:r>
    </w:p>
    <w:p>
      <w:r>
        <w:t xml:space="preserve">-92.498</w:t>
      </w:r>
    </w:p>
    <w:p>
      <w:r>
        <w:rPr>
          <w:b/>
        </w:rPr>
        <w:t xml:space="preserve">Esimerkki 0.4499</w:t>
      </w:r>
    </w:p>
    <w:p>
      <w:r>
        <w:t xml:space="preserve">[ 49.492 -57.57 -80.299 84.702 -25.586 4.334]</w:t>
      </w:r>
    </w:p>
    <w:p>
      <w:r>
        <w:rPr>
          <w:b/>
        </w:rPr>
        <w:t xml:space="preserve">Tulos</w:t>
      </w:r>
    </w:p>
    <w:p>
      <w:r>
        <w:t xml:space="preserve">84.702</w:t>
      </w:r>
    </w:p>
    <w:p>
      <w:r>
        <w:rPr>
          <w:b/>
        </w:rPr>
        <w:t xml:space="preserve">Esimerkki 0,4500</w:t>
      </w:r>
    </w:p>
    <w:p>
      <w:r>
        <w:t xml:space="preserve">[ 2.375 60.087 -52.025 98.338 83.218 -54.775 35.506 79.16 95.411]</w:t>
      </w:r>
    </w:p>
    <w:p>
      <w:r>
        <w:rPr>
          <w:b/>
        </w:rPr>
        <w:t xml:space="preserve">Tulos</w:t>
      </w:r>
    </w:p>
    <w:p>
      <w:r>
        <w:t xml:space="preserve">98.338</w:t>
      </w:r>
    </w:p>
    <w:p>
      <w:r>
        <w:rPr>
          <w:b/>
        </w:rPr>
        <w:t xml:space="preserve">Esimerkki 0.4501</w:t>
      </w:r>
    </w:p>
    <w:p>
      <w:r>
        <w:t xml:space="preserve">[-54.628 -35.934 19.585 -73.696]</w:t>
      </w:r>
    </w:p>
    <w:p>
      <w:r>
        <w:rPr>
          <w:b/>
        </w:rPr>
        <w:t xml:space="preserve">Tulos</w:t>
      </w:r>
    </w:p>
    <w:p>
      <w:r>
        <w:t xml:space="preserve">-73.696</w:t>
      </w:r>
    </w:p>
    <w:p>
      <w:r>
        <w:rPr>
          <w:b/>
        </w:rPr>
        <w:t xml:space="preserve">Esimerkki 0.4502</w:t>
      </w:r>
    </w:p>
    <w:p>
      <w:r>
        <w:t xml:space="preserve">[ 64.071 89.394 -34.287 34.65 -28.623]</w:t>
      </w:r>
    </w:p>
    <w:p>
      <w:r>
        <w:rPr>
          <w:b/>
        </w:rPr>
        <w:t xml:space="preserve">Tulos</w:t>
      </w:r>
    </w:p>
    <w:p>
      <w:r>
        <w:t xml:space="preserve">89.394</w:t>
      </w:r>
    </w:p>
    <w:p>
      <w:r>
        <w:rPr>
          <w:b/>
        </w:rPr>
        <w:t xml:space="preserve">Esimerkki 0.4503</w:t>
      </w:r>
    </w:p>
    <w:p>
      <w:r>
        <w:t xml:space="preserve">[-46.507 -39.648]</w:t>
      </w:r>
    </w:p>
    <w:p>
      <w:r>
        <w:rPr>
          <w:b/>
        </w:rPr>
        <w:t xml:space="preserve">Tulos</w:t>
      </w:r>
    </w:p>
    <w:p>
      <w:r>
        <w:t xml:space="preserve">-46.507</w:t>
      </w:r>
    </w:p>
    <w:p>
      <w:r>
        <w:rPr>
          <w:b/>
        </w:rPr>
        <w:t xml:space="preserve">Esimerkki 0.4504</w:t>
      </w:r>
    </w:p>
    <w:p>
      <w:r>
        <w:t xml:space="preserve">[67.224 57.801]</w:t>
      </w:r>
    </w:p>
    <w:p>
      <w:r>
        <w:rPr>
          <w:b/>
        </w:rPr>
        <w:t xml:space="preserve">Tulos</w:t>
      </w:r>
    </w:p>
    <w:p>
      <w:r>
        <w:t xml:space="preserve">67.224</w:t>
      </w:r>
    </w:p>
    <w:p>
      <w:r>
        <w:rPr>
          <w:b/>
        </w:rPr>
        <w:t xml:space="preserve">Esimerkki 0.4505</w:t>
      </w:r>
    </w:p>
    <w:p>
      <w:r>
        <w:t xml:space="preserve">[ 8.565 1.819 33.412 -77.194 70.176]</w:t>
      </w:r>
    </w:p>
    <w:p>
      <w:r>
        <w:rPr>
          <w:b/>
        </w:rPr>
        <w:t xml:space="preserve">Tulos</w:t>
      </w:r>
    </w:p>
    <w:p>
      <w:r>
        <w:t xml:space="preserve">-77.194</w:t>
      </w:r>
    </w:p>
    <w:p>
      <w:r>
        <w:rPr>
          <w:b/>
        </w:rPr>
        <w:t xml:space="preserve">Esimerkki 0.4506</w:t>
      </w:r>
    </w:p>
    <w:p>
      <w:r>
        <w:t xml:space="preserve">[-16.661 44.842 72.252 -44.999 92.243 42.362 44.508 -25.632]</w:t>
      </w:r>
    </w:p>
    <w:p>
      <w:r>
        <w:rPr>
          <w:b/>
        </w:rPr>
        <w:t xml:space="preserve">Tulos</w:t>
      </w:r>
    </w:p>
    <w:p>
      <w:r>
        <w:t xml:space="preserve">92.243</w:t>
      </w:r>
    </w:p>
    <w:p>
      <w:r>
        <w:rPr>
          <w:b/>
        </w:rPr>
        <w:t xml:space="preserve">Esimerkki 0.4507</w:t>
      </w:r>
    </w:p>
    <w:p>
      <w:r>
        <w:t xml:space="preserve">[ 90.651 63.531 40.918 75.862 -45.507 69.798 10.376 -2.212 78.469]</w:t>
      </w:r>
    </w:p>
    <w:p>
      <w:r>
        <w:rPr>
          <w:b/>
        </w:rPr>
        <w:t xml:space="preserve">Tulos</w:t>
      </w:r>
    </w:p>
    <w:p>
      <w:r>
        <w:t xml:space="preserve">90.651</w:t>
      </w:r>
    </w:p>
    <w:p>
      <w:r>
        <w:rPr>
          <w:b/>
        </w:rPr>
        <w:t xml:space="preserve">Esimerkki 0.4508</w:t>
      </w:r>
    </w:p>
    <w:p>
      <w:r>
        <w:t xml:space="preserve">[-98.541 -37.999]</w:t>
      </w:r>
    </w:p>
    <w:p>
      <w:r>
        <w:rPr>
          <w:b/>
        </w:rPr>
        <w:t xml:space="preserve">Tulos</w:t>
      </w:r>
    </w:p>
    <w:p>
      <w:r>
        <w:t xml:space="preserve">-98.541</w:t>
      </w:r>
    </w:p>
    <w:p>
      <w:r>
        <w:rPr>
          <w:b/>
        </w:rPr>
        <w:t xml:space="preserve">Esimerkki 0.4509</w:t>
      </w:r>
    </w:p>
    <w:p>
      <w:r>
        <w:t xml:space="preserve">[ 59.856 -45.013 78.546 75.146 52.636]</w:t>
      </w:r>
    </w:p>
    <w:p>
      <w:r>
        <w:rPr>
          <w:b/>
        </w:rPr>
        <w:t xml:space="preserve">Tulos</w:t>
      </w:r>
    </w:p>
    <w:p>
      <w:r>
        <w:t xml:space="preserve">78.546</w:t>
      </w:r>
    </w:p>
    <w:p>
      <w:r>
        <w:rPr>
          <w:b/>
        </w:rPr>
        <w:t xml:space="preserve">Esimerkki 0,4510</w:t>
      </w:r>
    </w:p>
    <w:p>
      <w:r>
        <w:t xml:space="preserve">[ 60.477 82.487 23.397 -40.322]</w:t>
      </w:r>
    </w:p>
    <w:p>
      <w:r>
        <w:rPr>
          <w:b/>
        </w:rPr>
        <w:t xml:space="preserve">Tulos</w:t>
      </w:r>
    </w:p>
    <w:p>
      <w:r>
        <w:t xml:space="preserve">82.487</w:t>
      </w:r>
    </w:p>
    <w:p>
      <w:r>
        <w:rPr>
          <w:b/>
        </w:rPr>
        <w:t xml:space="preserve">Esimerkki 0.4511</w:t>
      </w:r>
    </w:p>
    <w:p>
      <w:r>
        <w:t xml:space="preserve">[ 51.19 -31.246 27.17 67.977 13.412 -75.433 84.711 27.615 76.993]</w:t>
      </w:r>
    </w:p>
    <w:p>
      <w:r>
        <w:rPr>
          <w:b/>
        </w:rPr>
        <w:t xml:space="preserve">Tulos</w:t>
      </w:r>
    </w:p>
    <w:p>
      <w:r>
        <w:t xml:space="preserve">84.711</w:t>
      </w:r>
    </w:p>
    <w:p>
      <w:r>
        <w:rPr>
          <w:b/>
        </w:rPr>
        <w:t xml:space="preserve">Esimerkki 0.4512</w:t>
      </w:r>
    </w:p>
    <w:p>
      <w:r>
        <w:t xml:space="preserve">[ 87.885 10.336 -21.633 58.718 1.198 -12.403]</w:t>
      </w:r>
    </w:p>
    <w:p>
      <w:r>
        <w:rPr>
          <w:b/>
        </w:rPr>
        <w:t xml:space="preserve">Tulos</w:t>
      </w:r>
    </w:p>
    <w:p>
      <w:r>
        <w:t xml:space="preserve">87.885</w:t>
      </w:r>
    </w:p>
    <w:p>
      <w:r>
        <w:rPr>
          <w:b/>
        </w:rPr>
        <w:t xml:space="preserve">Esimerkki 0.4513</w:t>
      </w:r>
    </w:p>
    <w:p>
      <w:r>
        <w:t xml:space="preserve">[-85.41 87.083 31.325 36.153 28.236 -76.028 -1.383 95.412]</w:t>
      </w:r>
    </w:p>
    <w:p>
      <w:r>
        <w:rPr>
          <w:b/>
        </w:rPr>
        <w:t xml:space="preserve">Tulos</w:t>
      </w:r>
    </w:p>
    <w:p>
      <w:r>
        <w:t xml:space="preserve">95.412</w:t>
      </w:r>
    </w:p>
    <w:p>
      <w:r>
        <w:rPr>
          <w:b/>
        </w:rPr>
        <w:t xml:space="preserve">Esimerkki 0.4514</w:t>
      </w:r>
    </w:p>
    <w:p>
      <w:r>
        <w:t xml:space="preserve">[ 6.648 22.097 28.407 37.386 -78.977 -10.123 -28.214 -98.449 -74.5 71.946]</w:t>
      </w:r>
    </w:p>
    <w:p>
      <w:r>
        <w:rPr>
          <w:b/>
        </w:rPr>
        <w:t xml:space="preserve">Tulos</w:t>
      </w:r>
    </w:p>
    <w:p>
      <w:r>
        <w:t xml:space="preserve">-98.449</w:t>
      </w:r>
    </w:p>
    <w:p>
      <w:r>
        <w:rPr>
          <w:b/>
        </w:rPr>
        <w:t xml:space="preserve">Esimerkki 0.4515</w:t>
      </w:r>
    </w:p>
    <w:p>
      <w:r>
        <w:t xml:space="preserve">[ 34.846 17.646 68.905 66.326 31.456 73.841 -20.1 60.112]</w:t>
      </w:r>
    </w:p>
    <w:p>
      <w:r>
        <w:rPr>
          <w:b/>
        </w:rPr>
        <w:t xml:space="preserve">Tulos</w:t>
      </w:r>
    </w:p>
    <w:p>
      <w:r>
        <w:t xml:space="preserve">73.841</w:t>
      </w:r>
    </w:p>
    <w:p>
      <w:r>
        <w:rPr>
          <w:b/>
        </w:rPr>
        <w:t xml:space="preserve">Esimerkki 0.4516</w:t>
      </w:r>
    </w:p>
    <w:p>
      <w:r>
        <w:t xml:space="preserve">[-20.274 -91.385 61.474 50.498 82.635 -65.026 -13.522 83.333]</w:t>
      </w:r>
    </w:p>
    <w:p>
      <w:r>
        <w:rPr>
          <w:b/>
        </w:rPr>
        <w:t xml:space="preserve">Tulos</w:t>
      </w:r>
    </w:p>
    <w:p>
      <w:r>
        <w:t xml:space="preserve">-91.385</w:t>
      </w:r>
    </w:p>
    <w:p>
      <w:r>
        <w:rPr>
          <w:b/>
        </w:rPr>
        <w:t xml:space="preserve">Esimerkki 0.4517</w:t>
      </w:r>
    </w:p>
    <w:p>
      <w:r>
        <w:t xml:space="preserve">[ -0.445 -13.721 -97.103]</w:t>
      </w:r>
    </w:p>
    <w:p>
      <w:r>
        <w:rPr>
          <w:b/>
        </w:rPr>
        <w:t xml:space="preserve">Tulos</w:t>
      </w:r>
    </w:p>
    <w:p>
      <w:r>
        <w:t xml:space="preserve">-97.103</w:t>
      </w:r>
    </w:p>
    <w:p>
      <w:r>
        <w:rPr>
          <w:b/>
        </w:rPr>
        <w:t xml:space="preserve">Esimerkki 0.4518</w:t>
      </w:r>
    </w:p>
    <w:p>
      <w:r>
        <w:t xml:space="preserve">[ 44.181 -98.364 -3.261 -79.125 53.323 79.333 -84.726 -13.268 88.217]</w:t>
      </w:r>
    </w:p>
    <w:p>
      <w:r>
        <w:rPr>
          <w:b/>
        </w:rPr>
        <w:t xml:space="preserve">Tulos</w:t>
      </w:r>
    </w:p>
    <w:p>
      <w:r>
        <w:t xml:space="preserve">-98.364</w:t>
      </w:r>
    </w:p>
    <w:p>
      <w:r>
        <w:rPr>
          <w:b/>
        </w:rPr>
        <w:t xml:space="preserve">Esimerkki 0.4519</w:t>
      </w:r>
    </w:p>
    <w:p>
      <w:r>
        <w:t xml:space="preserve">[ 62.805 63.029 74.615 55.2 -13.26 ]</w:t>
      </w:r>
    </w:p>
    <w:p>
      <w:r>
        <w:rPr>
          <w:b/>
        </w:rPr>
        <w:t xml:space="preserve">Tulos</w:t>
      </w:r>
    </w:p>
    <w:p>
      <w:r>
        <w:t xml:space="preserve">74.615</w:t>
      </w:r>
    </w:p>
    <w:p>
      <w:r>
        <w:rPr>
          <w:b/>
        </w:rPr>
        <w:t xml:space="preserve">Esimerkki 0,4520</w:t>
      </w:r>
    </w:p>
    <w:p>
      <w:r>
        <w:t xml:space="preserve">[-70.572 -22.057]</w:t>
      </w:r>
    </w:p>
    <w:p>
      <w:r>
        <w:rPr>
          <w:b/>
        </w:rPr>
        <w:t xml:space="preserve">Tulos</w:t>
      </w:r>
    </w:p>
    <w:p>
      <w:r>
        <w:t xml:space="preserve">-70.572</w:t>
      </w:r>
    </w:p>
    <w:p>
      <w:r>
        <w:rPr>
          <w:b/>
        </w:rPr>
        <w:t xml:space="preserve">Esimerkki 0,4521</w:t>
      </w:r>
    </w:p>
    <w:p>
      <w:r>
        <w:t xml:space="preserve">[-63.837 0.528 41.66 -16.7 53.198 -25.733 10.603 80.431 35.857]</w:t>
      </w:r>
    </w:p>
    <w:p>
      <w:r>
        <w:rPr>
          <w:b/>
        </w:rPr>
        <w:t xml:space="preserve">Tulos</w:t>
      </w:r>
    </w:p>
    <w:p>
      <w:r>
        <w:t xml:space="preserve">80.431</w:t>
      </w:r>
    </w:p>
    <w:p>
      <w:r>
        <w:rPr>
          <w:b/>
        </w:rPr>
        <w:t xml:space="preserve">Esimerkki 0.4522</w:t>
      </w:r>
    </w:p>
    <w:p>
      <w:r>
        <w:t xml:space="preserve">[ 17.493 -85.959 28.888 -97.379 27.772 -45.664]</w:t>
      </w:r>
    </w:p>
    <w:p>
      <w:r>
        <w:rPr>
          <w:b/>
        </w:rPr>
        <w:t xml:space="preserve">Tulos</w:t>
      </w:r>
    </w:p>
    <w:p>
      <w:r>
        <w:t xml:space="preserve">-97.379</w:t>
      </w:r>
    </w:p>
    <w:p>
      <w:r>
        <w:rPr>
          <w:b/>
        </w:rPr>
        <w:t xml:space="preserve">Esimerkki 0.4523</w:t>
      </w:r>
    </w:p>
    <w:p>
      <w:r>
        <w:t xml:space="preserve">[ 8.204 61.398 -74.131 89.968 -5.277 -78.038 57.497 -91.968 -65.639 26.255]</w:t>
      </w:r>
    </w:p>
    <w:p>
      <w:r>
        <w:rPr>
          <w:b/>
        </w:rPr>
        <w:t xml:space="preserve">Tulos</w:t>
      </w:r>
    </w:p>
    <w:p>
      <w:r>
        <w:t xml:space="preserve">-91.968</w:t>
      </w:r>
    </w:p>
    <w:p>
      <w:r>
        <w:rPr>
          <w:b/>
        </w:rPr>
        <w:t xml:space="preserve">Esimerkki 0.4524</w:t>
      </w:r>
    </w:p>
    <w:p>
      <w:r>
        <w:t xml:space="preserve">[ 51.21 27.819 -46.693 28.443 72.577 82.643 13.796]</w:t>
      </w:r>
    </w:p>
    <w:p>
      <w:r>
        <w:rPr>
          <w:b/>
        </w:rPr>
        <w:t xml:space="preserve">Tulos</w:t>
      </w:r>
    </w:p>
    <w:p>
      <w:r>
        <w:t xml:space="preserve">82.643</w:t>
      </w:r>
    </w:p>
    <w:p>
      <w:r>
        <w:rPr>
          <w:b/>
        </w:rPr>
        <w:t xml:space="preserve">Esimerkki 0,4525</w:t>
      </w:r>
    </w:p>
    <w:p>
      <w:r>
        <w:t xml:space="preserve">[-29.625 -96.558 -12.908 86.55 27.568 -32.898 -20.831 -39.232 -90.988]</w:t>
      </w:r>
    </w:p>
    <w:p>
      <w:r>
        <w:rPr>
          <w:b/>
        </w:rPr>
        <w:t xml:space="preserve">Tulos</w:t>
      </w:r>
    </w:p>
    <w:p>
      <w:r>
        <w:t xml:space="preserve">-96.558</w:t>
      </w:r>
    </w:p>
    <w:p>
      <w:r>
        <w:rPr>
          <w:b/>
        </w:rPr>
        <w:t xml:space="preserve">Esimerkki 0,4526</w:t>
      </w:r>
    </w:p>
    <w:p>
      <w:r>
        <w:t xml:space="preserve">[ 5.812 19.783 56.449 31.513 95.55 -75.042 79.02 ]</w:t>
      </w:r>
    </w:p>
    <w:p>
      <w:r>
        <w:rPr>
          <w:b/>
        </w:rPr>
        <w:t xml:space="preserve">Tulos</w:t>
      </w:r>
    </w:p>
    <w:p>
      <w:r>
        <w:t xml:space="preserve">95.55</w:t>
      </w:r>
    </w:p>
    <w:p>
      <w:r>
        <w:rPr>
          <w:b/>
        </w:rPr>
        <w:t xml:space="preserve">Esimerkki 0.4527</w:t>
      </w:r>
    </w:p>
    <w:p>
      <w:r>
        <w:t xml:space="preserve">[14.914 74.084 40.86 31.837 -4.329 93.234 50.451 62.929]</w:t>
      </w:r>
    </w:p>
    <w:p>
      <w:r>
        <w:rPr>
          <w:b/>
        </w:rPr>
        <w:t xml:space="preserve">Tulos</w:t>
      </w:r>
    </w:p>
    <w:p>
      <w:r>
        <w:t xml:space="preserve">93.234</w:t>
      </w:r>
    </w:p>
    <w:p>
      <w:r>
        <w:rPr>
          <w:b/>
        </w:rPr>
        <w:t xml:space="preserve">Esimerkki 0,4528</w:t>
      </w:r>
    </w:p>
    <w:p>
      <w:r>
        <w:t xml:space="preserve">[ -3.505 35.08 -92.246 21.459 44.646 30.166 -53.162 90.312 49.175 -95.318]</w:t>
      </w:r>
    </w:p>
    <w:p>
      <w:r>
        <w:rPr>
          <w:b/>
        </w:rPr>
        <w:t xml:space="preserve">Tulos</w:t>
      </w:r>
    </w:p>
    <w:p>
      <w:r>
        <w:t xml:space="preserve">-95.318</w:t>
      </w:r>
    </w:p>
    <w:p>
      <w:r>
        <w:rPr>
          <w:b/>
        </w:rPr>
        <w:t xml:space="preserve">Esimerkki 0.4529</w:t>
      </w:r>
    </w:p>
    <w:p>
      <w:r>
        <w:t xml:space="preserve">[-65.603 57.656 -72.604 -17.364 96.932]</w:t>
      </w:r>
    </w:p>
    <w:p>
      <w:r>
        <w:rPr>
          <w:b/>
        </w:rPr>
        <w:t xml:space="preserve">Tulos</w:t>
      </w:r>
    </w:p>
    <w:p>
      <w:r>
        <w:t xml:space="preserve">96.932</w:t>
      </w:r>
    </w:p>
    <w:p>
      <w:r>
        <w:rPr>
          <w:b/>
        </w:rPr>
        <w:t xml:space="preserve">Esimerkki 0,4530</w:t>
      </w:r>
    </w:p>
    <w:p>
      <w:r>
        <w:t xml:space="preserve">[ 71.478 21.295 21.45 68.196 55.996 -68.351 88.12 ]</w:t>
      </w:r>
    </w:p>
    <w:p>
      <w:r>
        <w:rPr>
          <w:b/>
        </w:rPr>
        <w:t xml:space="preserve">Tulos</w:t>
      </w:r>
    </w:p>
    <w:p>
      <w:r>
        <w:t xml:space="preserve">88.12</w:t>
      </w:r>
    </w:p>
    <w:p>
      <w:r>
        <w:rPr>
          <w:b/>
        </w:rPr>
        <w:t xml:space="preserve">Esimerkki 0,4531</w:t>
      </w:r>
    </w:p>
    <w:p>
      <w:r>
        <w:t xml:space="preserve">[ 45.643 61.351 -74.037 -76.669]</w:t>
      </w:r>
    </w:p>
    <w:p>
      <w:r>
        <w:rPr>
          <w:b/>
        </w:rPr>
        <w:t xml:space="preserve">Tulos</w:t>
      </w:r>
    </w:p>
    <w:p>
      <w:r>
        <w:t xml:space="preserve">-76.669</w:t>
      </w:r>
    </w:p>
    <w:p>
      <w:r>
        <w:rPr>
          <w:b/>
        </w:rPr>
        <w:t xml:space="preserve">Esimerkki 0,4532</w:t>
      </w:r>
    </w:p>
    <w:p>
      <w:r>
        <w:t xml:space="preserve">[-62.757 -62.832 93.362 45.394 -58.814 28.916 89.799 50.559 12.465 21.398]</w:t>
      </w:r>
    </w:p>
    <w:p>
      <w:r>
        <w:rPr>
          <w:b/>
        </w:rPr>
        <w:t xml:space="preserve">Tulos</w:t>
      </w:r>
    </w:p>
    <w:p>
      <w:r>
        <w:t xml:space="preserve">93.362</w:t>
      </w:r>
    </w:p>
    <w:p>
      <w:r>
        <w:rPr>
          <w:b/>
        </w:rPr>
        <w:t xml:space="preserve">Esimerkki 0,4533</w:t>
      </w:r>
    </w:p>
    <w:p>
      <w:r>
        <w:t xml:space="preserve">[-9.061 52.538 89.764 37.233]</w:t>
      </w:r>
    </w:p>
    <w:p>
      <w:r>
        <w:rPr>
          <w:b/>
        </w:rPr>
        <w:t xml:space="preserve">Tulos</w:t>
      </w:r>
    </w:p>
    <w:p>
      <w:r>
        <w:t xml:space="preserve">89.764</w:t>
      </w:r>
    </w:p>
    <w:p>
      <w:r>
        <w:rPr>
          <w:b/>
        </w:rPr>
        <w:t xml:space="preserve">Esimerkki 0,4534</w:t>
      </w:r>
    </w:p>
    <w:p>
      <w:r>
        <w:t xml:space="preserve">[ 2.914 -22.861 9.99 69.887 4.841 44.545 -62.393]</w:t>
      </w:r>
    </w:p>
    <w:p>
      <w:r>
        <w:rPr>
          <w:b/>
        </w:rPr>
        <w:t xml:space="preserve">Tulos</w:t>
      </w:r>
    </w:p>
    <w:p>
      <w:r>
        <w:t xml:space="preserve">69.887</w:t>
      </w:r>
    </w:p>
    <w:p>
      <w:r>
        <w:rPr>
          <w:b/>
        </w:rPr>
        <w:t xml:space="preserve">Esimerkki 0,4535</w:t>
      </w:r>
    </w:p>
    <w:p>
      <w:r>
        <w:t xml:space="preserve">[ -8.117 -72.866 -21.708 89.567 -62.037 -85.544]</w:t>
      </w:r>
    </w:p>
    <w:p>
      <w:r>
        <w:rPr>
          <w:b/>
        </w:rPr>
        <w:t xml:space="preserve">Tulos</w:t>
      </w:r>
    </w:p>
    <w:p>
      <w:r>
        <w:t xml:space="preserve">89.567</w:t>
      </w:r>
    </w:p>
    <w:p>
      <w:r>
        <w:rPr>
          <w:b/>
        </w:rPr>
        <w:t xml:space="preserve">Esimerkki 0.4536</w:t>
      </w:r>
    </w:p>
    <w:p>
      <w:r>
        <w:t xml:space="preserve">[-73.724 28.701 -0.836]</w:t>
      </w:r>
    </w:p>
    <w:p>
      <w:r>
        <w:rPr>
          <w:b/>
        </w:rPr>
        <w:t xml:space="preserve">Tulos</w:t>
      </w:r>
    </w:p>
    <w:p>
      <w:r>
        <w:t xml:space="preserve">-73.724</w:t>
      </w:r>
    </w:p>
    <w:p>
      <w:r>
        <w:rPr>
          <w:b/>
        </w:rPr>
        <w:t xml:space="preserve">Esimerkki 0.4537</w:t>
      </w:r>
    </w:p>
    <w:p>
      <w:r>
        <w:t xml:space="preserve">[ 19.737 -72.336 62.424 -15.438 14.289 -42.063 -63.207 -25.765]</w:t>
      </w:r>
    </w:p>
    <w:p>
      <w:r>
        <w:rPr>
          <w:b/>
        </w:rPr>
        <w:t xml:space="preserve">Tulos</w:t>
      </w:r>
    </w:p>
    <w:p>
      <w:r>
        <w:t xml:space="preserve">-72.336</w:t>
      </w:r>
    </w:p>
    <w:p>
      <w:r>
        <w:rPr>
          <w:b/>
        </w:rPr>
        <w:t xml:space="preserve">Esimerkki 0,4538</w:t>
      </w:r>
    </w:p>
    <w:p>
      <w:r>
        <w:t xml:space="preserve">[-35.135 47.21 -36.721 -81.084]</w:t>
      </w:r>
    </w:p>
    <w:p>
      <w:r>
        <w:rPr>
          <w:b/>
        </w:rPr>
        <w:t xml:space="preserve">Tulos</w:t>
      </w:r>
    </w:p>
    <w:p>
      <w:r>
        <w:t xml:space="preserve">-81.084</w:t>
      </w:r>
    </w:p>
    <w:p>
      <w:r>
        <w:rPr>
          <w:b/>
        </w:rPr>
        <w:t xml:space="preserve">Esimerkki 0.4539</w:t>
      </w:r>
    </w:p>
    <w:p>
      <w:r>
        <w:t xml:space="preserve">[-39.241 94.889 -42.506 -44.398 -10.873 -84.764 -99.126 99.017]</w:t>
      </w:r>
    </w:p>
    <w:p>
      <w:r>
        <w:rPr>
          <w:b/>
        </w:rPr>
        <w:t xml:space="preserve">Tulos</w:t>
      </w:r>
    </w:p>
    <w:p>
      <w:r>
        <w:t xml:space="preserve">-99.126</w:t>
      </w:r>
    </w:p>
    <w:p>
      <w:r>
        <w:rPr>
          <w:b/>
        </w:rPr>
        <w:t xml:space="preserve">Esimerkki 0,4540</w:t>
      </w:r>
    </w:p>
    <w:p>
      <w:r>
        <w:t xml:space="preserve">[-20.645 -51.999 -61.183 72.784 13.365 -62.856 55.624 25.71 ]</w:t>
      </w:r>
    </w:p>
    <w:p>
      <w:r>
        <w:rPr>
          <w:b/>
        </w:rPr>
        <w:t xml:space="preserve">Tulos</w:t>
      </w:r>
    </w:p>
    <w:p>
      <w:r>
        <w:t xml:space="preserve">72.784</w:t>
      </w:r>
    </w:p>
    <w:p>
      <w:r>
        <w:rPr>
          <w:b/>
        </w:rPr>
        <w:t xml:space="preserve">Esimerkki 0,4541</w:t>
      </w:r>
    </w:p>
    <w:p>
      <w:r>
        <w:t xml:space="preserve">[ 72.751 -14.172 73.281 -76.103 -42.821 -89.075]</w:t>
      </w:r>
    </w:p>
    <w:p>
      <w:r>
        <w:rPr>
          <w:b/>
        </w:rPr>
        <w:t xml:space="preserve">Tulos</w:t>
      </w:r>
    </w:p>
    <w:p>
      <w:r>
        <w:t xml:space="preserve">-89.075</w:t>
      </w:r>
    </w:p>
    <w:p>
      <w:r>
        <w:rPr>
          <w:b/>
        </w:rPr>
        <w:t xml:space="preserve">Esimerkki 0,4542</w:t>
      </w:r>
    </w:p>
    <w:p>
      <w:r>
        <w:t xml:space="preserve">[-88.891 78.667 -45.168 -49.218 13.548 -60.311 -7.414 52.841 34.883]</w:t>
      </w:r>
    </w:p>
    <w:p>
      <w:r>
        <w:rPr>
          <w:b/>
        </w:rPr>
        <w:t xml:space="preserve">Tulos</w:t>
      </w:r>
    </w:p>
    <w:p>
      <w:r>
        <w:t xml:space="preserve">-88.891</w:t>
      </w:r>
    </w:p>
    <w:p>
      <w:r>
        <w:rPr>
          <w:b/>
        </w:rPr>
        <w:t xml:space="preserve">Esimerkki 0.4543</w:t>
      </w:r>
    </w:p>
    <w:p>
      <w:r>
        <w:t xml:space="preserve">[ 18.401 60.079 -18.969 -68.438 -64.899 4.541 10.165 70.02 ]</w:t>
      </w:r>
    </w:p>
    <w:p>
      <w:r>
        <w:rPr>
          <w:b/>
        </w:rPr>
        <w:t xml:space="preserve">Tulos</w:t>
      </w:r>
    </w:p>
    <w:p>
      <w:r>
        <w:t xml:space="preserve">70.02</w:t>
      </w:r>
    </w:p>
    <w:p>
      <w:r>
        <w:rPr>
          <w:b/>
        </w:rPr>
        <w:t xml:space="preserve">Esimerkki 0.4544</w:t>
      </w:r>
    </w:p>
    <w:p>
      <w:r>
        <w:t xml:space="preserve">[ 86.373 82.829 90.373 76.363 -59.719 -91.867 66.237 81.789 -24.711]</w:t>
      </w:r>
    </w:p>
    <w:p>
      <w:r>
        <w:rPr>
          <w:b/>
        </w:rPr>
        <w:t xml:space="preserve">Tulos</w:t>
      </w:r>
    </w:p>
    <w:p>
      <w:r>
        <w:t xml:space="preserve">-91.867</w:t>
      </w:r>
    </w:p>
    <w:p>
      <w:r>
        <w:rPr>
          <w:b/>
        </w:rPr>
        <w:t xml:space="preserve">Esimerkki 0,4545</w:t>
      </w:r>
    </w:p>
    <w:p>
      <w:r>
        <w:t xml:space="preserve">[-85.677 33.635 70.569 -73.103]</w:t>
      </w:r>
    </w:p>
    <w:p>
      <w:r>
        <w:rPr>
          <w:b/>
        </w:rPr>
        <w:t xml:space="preserve">Tulos</w:t>
      </w:r>
    </w:p>
    <w:p>
      <w:r>
        <w:t xml:space="preserve">-85.677</w:t>
      </w:r>
    </w:p>
    <w:p>
      <w:r>
        <w:rPr>
          <w:b/>
        </w:rPr>
        <w:t xml:space="preserve">Esimerkki 0.4546</w:t>
      </w:r>
    </w:p>
    <w:p>
      <w:r>
        <w:t xml:space="preserve">[-55.185 40.101 -70.434 96.346 12.693 -67.818 -38.005 -45.93 46.391 44.53 ]</w:t>
      </w:r>
    </w:p>
    <w:p>
      <w:r>
        <w:rPr>
          <w:b/>
        </w:rPr>
        <w:t xml:space="preserve">Tulos</w:t>
      </w:r>
    </w:p>
    <w:p>
      <w:r>
        <w:t xml:space="preserve">96.346</w:t>
      </w:r>
    </w:p>
    <w:p>
      <w:r>
        <w:rPr>
          <w:b/>
        </w:rPr>
        <w:t xml:space="preserve">Esimerkki 0.4547</w:t>
      </w:r>
    </w:p>
    <w:p>
      <w:r>
        <w:t xml:space="preserve">[-19.257 13.312 -33.76 -41.022 34.035 54.727 -67.879 -13.744 -77.417]</w:t>
      </w:r>
    </w:p>
    <w:p>
      <w:r>
        <w:rPr>
          <w:b/>
        </w:rPr>
        <w:t xml:space="preserve">Tulos</w:t>
      </w:r>
    </w:p>
    <w:p>
      <w:r>
        <w:t xml:space="preserve">-77.417</w:t>
      </w:r>
    </w:p>
    <w:p>
      <w:r>
        <w:rPr>
          <w:b/>
        </w:rPr>
        <w:t xml:space="preserve">Esimerkki 0.4548</w:t>
      </w:r>
    </w:p>
    <w:p>
      <w:r>
        <w:t xml:space="preserve">[-34.758 -1.85 22.146 21.161 25.061 25.013 27.423 7.103 -28.691 92.523]</w:t>
      </w:r>
    </w:p>
    <w:p>
      <w:r>
        <w:rPr>
          <w:b/>
        </w:rPr>
        <w:t xml:space="preserve">Tulos</w:t>
      </w:r>
    </w:p>
    <w:p>
      <w:r>
        <w:t xml:space="preserve">92.523</w:t>
      </w:r>
    </w:p>
    <w:p>
      <w:r>
        <w:rPr>
          <w:b/>
        </w:rPr>
        <w:t xml:space="preserve">Esimerkki 0,4549</w:t>
      </w:r>
    </w:p>
    <w:p>
      <w:r>
        <w:t xml:space="preserve">[-33.537 -74.437 -39.287 -31.141 -65.319 48.626 -64.778 -25.628 -78.326 18.544]</w:t>
      </w:r>
    </w:p>
    <w:p>
      <w:r>
        <w:rPr>
          <w:b/>
        </w:rPr>
        <w:t xml:space="preserve">Tulos</w:t>
      </w:r>
    </w:p>
    <w:p>
      <w:r>
        <w:t xml:space="preserve">-78.326</w:t>
      </w:r>
    </w:p>
    <w:p>
      <w:r>
        <w:rPr>
          <w:b/>
        </w:rPr>
        <w:t xml:space="preserve">Esimerkki 0,4550</w:t>
      </w:r>
    </w:p>
    <w:p>
      <w:r>
        <w:t xml:space="preserve">[ 55.506 -50.384 19.815 -16.15 -68.973 16.431 -0.901 -9.416 36.823 81.324]</w:t>
      </w:r>
    </w:p>
    <w:p>
      <w:r>
        <w:rPr>
          <w:b/>
        </w:rPr>
        <w:t xml:space="preserve">Tulos</w:t>
      </w:r>
    </w:p>
    <w:p>
      <w:r>
        <w:t xml:space="preserve">81.324</w:t>
      </w:r>
    </w:p>
    <w:p>
      <w:r>
        <w:rPr>
          <w:b/>
        </w:rPr>
        <w:t xml:space="preserve">Esimerkki 0.4551</w:t>
      </w:r>
    </w:p>
    <w:p>
      <w:r>
        <w:t xml:space="preserve">[ 40.441 -69.993]</w:t>
      </w:r>
    </w:p>
    <w:p>
      <w:r>
        <w:rPr>
          <w:b/>
        </w:rPr>
        <w:t xml:space="preserve">Tulos</w:t>
      </w:r>
    </w:p>
    <w:p>
      <w:r>
        <w:t xml:space="preserve">-69.993</w:t>
      </w:r>
    </w:p>
    <w:p>
      <w:r>
        <w:rPr>
          <w:b/>
        </w:rPr>
        <w:t xml:space="preserve">Esimerkki 0.4552</w:t>
      </w:r>
    </w:p>
    <w:p>
      <w:r>
        <w:t xml:space="preserve">[ 67.792 -46.876 -1.557 -1.801 83.805 35.378 34.29 ]</w:t>
      </w:r>
    </w:p>
    <w:p>
      <w:r>
        <w:rPr>
          <w:b/>
        </w:rPr>
        <w:t xml:space="preserve">Tulos</w:t>
      </w:r>
    </w:p>
    <w:p>
      <w:r>
        <w:t xml:space="preserve">83.805</w:t>
      </w:r>
    </w:p>
    <w:p>
      <w:r>
        <w:rPr>
          <w:b/>
        </w:rPr>
        <w:t xml:space="preserve">Esimerkki 0.4553</w:t>
      </w:r>
    </w:p>
    <w:p>
      <w:r>
        <w:t xml:space="preserve">[ 37.736 30.903 78.18 -98.505 18.525 -38.436 -42.033]</w:t>
      </w:r>
    </w:p>
    <w:p>
      <w:r>
        <w:rPr>
          <w:b/>
        </w:rPr>
        <w:t xml:space="preserve">Tulos</w:t>
      </w:r>
    </w:p>
    <w:p>
      <w:r>
        <w:t xml:space="preserve">-98.505</w:t>
      </w:r>
    </w:p>
    <w:p>
      <w:r>
        <w:rPr>
          <w:b/>
        </w:rPr>
        <w:t xml:space="preserve">Esimerkki 0.4554</w:t>
      </w:r>
    </w:p>
    <w:p>
      <w:r>
        <w:t xml:space="preserve">[-33.016 -72.423 -54.421 70.525 25.373]</w:t>
      </w:r>
    </w:p>
    <w:p>
      <w:r>
        <w:rPr>
          <w:b/>
        </w:rPr>
        <w:t xml:space="preserve">Tulos</w:t>
      </w:r>
    </w:p>
    <w:p>
      <w:r>
        <w:t xml:space="preserve">-72.423</w:t>
      </w:r>
    </w:p>
    <w:p>
      <w:r>
        <w:rPr>
          <w:b/>
        </w:rPr>
        <w:t xml:space="preserve">Esimerkki 0,4555</w:t>
      </w:r>
    </w:p>
    <w:p>
      <w:r>
        <w:t xml:space="preserve">[-67.696 88.897 -42.406 -54.586 76.519 -50.463 77.871 20.57 21.072 47.642]</w:t>
      </w:r>
    </w:p>
    <w:p>
      <w:r>
        <w:rPr>
          <w:b/>
        </w:rPr>
        <w:t xml:space="preserve">Tulos</w:t>
      </w:r>
    </w:p>
    <w:p>
      <w:r>
        <w:t xml:space="preserve">88.897</w:t>
      </w:r>
    </w:p>
    <w:p>
      <w:r>
        <w:rPr>
          <w:b/>
        </w:rPr>
        <w:t xml:space="preserve">Esimerkki 0.4556</w:t>
      </w:r>
    </w:p>
    <w:p>
      <w:r>
        <w:t xml:space="preserve">[ 82.681 84.189 -78.617]</w:t>
      </w:r>
    </w:p>
    <w:p>
      <w:r>
        <w:rPr>
          <w:b/>
        </w:rPr>
        <w:t xml:space="preserve">Tulos</w:t>
      </w:r>
    </w:p>
    <w:p>
      <w:r>
        <w:t xml:space="preserve">84.189</w:t>
      </w:r>
    </w:p>
    <w:p>
      <w:r>
        <w:rPr>
          <w:b/>
        </w:rPr>
        <w:t xml:space="preserve">Esimerkki 0.4557</w:t>
      </w:r>
    </w:p>
    <w:p>
      <w:r>
        <w:t xml:space="preserve">[-73.728 -80.756 93.246 -91.52 90.127]</w:t>
      </w:r>
    </w:p>
    <w:p>
      <w:r>
        <w:rPr>
          <w:b/>
        </w:rPr>
        <w:t xml:space="preserve">Tulos</w:t>
      </w:r>
    </w:p>
    <w:p>
      <w:r>
        <w:t xml:space="preserve">93.246</w:t>
      </w:r>
    </w:p>
    <w:p>
      <w:r>
        <w:rPr>
          <w:b/>
        </w:rPr>
        <w:t xml:space="preserve">Esimerkki 0.4558</w:t>
      </w:r>
    </w:p>
    <w:p>
      <w:r>
        <w:t xml:space="preserve">[-83.822 -50.513]</w:t>
      </w:r>
    </w:p>
    <w:p>
      <w:r>
        <w:rPr>
          <w:b/>
        </w:rPr>
        <w:t xml:space="preserve">Tulos</w:t>
      </w:r>
    </w:p>
    <w:p>
      <w:r>
        <w:t xml:space="preserve">-83.822</w:t>
      </w:r>
    </w:p>
    <w:p>
      <w:r>
        <w:rPr>
          <w:b/>
        </w:rPr>
        <w:t xml:space="preserve">Esimerkki 0.4559</w:t>
      </w:r>
    </w:p>
    <w:p>
      <w:r>
        <w:t xml:space="preserve">[-53.847 -66.536 -91.329]</w:t>
      </w:r>
    </w:p>
    <w:p>
      <w:r>
        <w:rPr>
          <w:b/>
        </w:rPr>
        <w:t xml:space="preserve">Tulos</w:t>
      </w:r>
    </w:p>
    <w:p>
      <w:r>
        <w:t xml:space="preserve">-91.329</w:t>
      </w:r>
    </w:p>
    <w:p>
      <w:r>
        <w:rPr>
          <w:b/>
        </w:rPr>
        <w:t xml:space="preserve">Esimerkki 0,4560</w:t>
      </w:r>
    </w:p>
    <w:p>
      <w:r>
        <w:t xml:space="preserve">[ -1.883 -66.959]</w:t>
      </w:r>
    </w:p>
    <w:p>
      <w:r>
        <w:rPr>
          <w:b/>
        </w:rPr>
        <w:t xml:space="preserve">Tulos</w:t>
      </w:r>
    </w:p>
    <w:p>
      <w:r>
        <w:t xml:space="preserve">-66.959</w:t>
      </w:r>
    </w:p>
    <w:p>
      <w:r>
        <w:rPr>
          <w:b/>
        </w:rPr>
        <w:t xml:space="preserve">Esimerkki 0,4561</w:t>
      </w:r>
    </w:p>
    <w:p>
      <w:r>
        <w:t xml:space="preserve">[ 25.373 2.007 -87.722 75.338 87.137 -9.944 -10.238 70.5 ]</w:t>
      </w:r>
    </w:p>
    <w:p>
      <w:r>
        <w:rPr>
          <w:b/>
        </w:rPr>
        <w:t xml:space="preserve">Tulos</w:t>
      </w:r>
    </w:p>
    <w:p>
      <w:r>
        <w:t xml:space="preserve">-87.722</w:t>
      </w:r>
    </w:p>
    <w:p>
      <w:r>
        <w:rPr>
          <w:b/>
        </w:rPr>
        <w:t xml:space="preserve">Esimerkki 0.4562</w:t>
      </w:r>
    </w:p>
    <w:p>
      <w:r>
        <w:t xml:space="preserve">[-26.958 1.382]</w:t>
      </w:r>
    </w:p>
    <w:p>
      <w:r>
        <w:rPr>
          <w:b/>
        </w:rPr>
        <w:t xml:space="preserve">Tulos</w:t>
      </w:r>
    </w:p>
    <w:p>
      <w:r>
        <w:t xml:space="preserve">-26.958</w:t>
      </w:r>
    </w:p>
    <w:p>
      <w:r>
        <w:rPr>
          <w:b/>
        </w:rPr>
        <w:t xml:space="preserve">Esimerkki 0,4563</w:t>
      </w:r>
    </w:p>
    <w:p>
      <w:r>
        <w:t xml:space="preserve">[ -8.634 76.674 -24.57 -7.64 ]</w:t>
      </w:r>
    </w:p>
    <w:p>
      <w:r>
        <w:rPr>
          <w:b/>
        </w:rPr>
        <w:t xml:space="preserve">Tulos</w:t>
      </w:r>
    </w:p>
    <w:p>
      <w:r>
        <w:t xml:space="preserve">76.674</w:t>
      </w:r>
    </w:p>
    <w:p>
      <w:r>
        <w:rPr>
          <w:b/>
        </w:rPr>
        <w:t xml:space="preserve">Esimerkki 0,4564</w:t>
      </w:r>
    </w:p>
    <w:p>
      <w:r>
        <w:t xml:space="preserve">[-41.506 -31.829 29.938 50.327]</w:t>
      </w:r>
    </w:p>
    <w:p>
      <w:r>
        <w:rPr>
          <w:b/>
        </w:rPr>
        <w:t xml:space="preserve">Tulos</w:t>
      </w:r>
    </w:p>
    <w:p>
      <w:r>
        <w:t xml:space="preserve">50.327</w:t>
      </w:r>
    </w:p>
    <w:p>
      <w:r>
        <w:rPr>
          <w:b/>
        </w:rPr>
        <w:t xml:space="preserve">Esimerkki 0,4565</w:t>
      </w:r>
    </w:p>
    <w:p>
      <w:r>
        <w:t xml:space="preserve">[ 53.521 -70.136 -30.529 65.515 90.088 -81.735 -68.533 88.462 31.195]</w:t>
      </w:r>
    </w:p>
    <w:p>
      <w:r>
        <w:rPr>
          <w:b/>
        </w:rPr>
        <w:t xml:space="preserve">Tulos</w:t>
      </w:r>
    </w:p>
    <w:p>
      <w:r>
        <w:t xml:space="preserve">90.088</w:t>
      </w:r>
    </w:p>
    <w:p>
      <w:r>
        <w:rPr>
          <w:b/>
        </w:rPr>
        <w:t xml:space="preserve">Esimerkki 0,4566</w:t>
      </w:r>
    </w:p>
    <w:p>
      <w:r>
        <w:t xml:space="preserve">[-74.786 41.707 -43.489 76.871 -94.105 19.317 41.02 51.826 -37.81 ]</w:t>
      </w:r>
    </w:p>
    <w:p>
      <w:r>
        <w:rPr>
          <w:b/>
        </w:rPr>
        <w:t xml:space="preserve">Tulos</w:t>
      </w:r>
    </w:p>
    <w:p>
      <w:r>
        <w:t xml:space="preserve">-94.105</w:t>
      </w:r>
    </w:p>
    <w:p>
      <w:r>
        <w:rPr>
          <w:b/>
        </w:rPr>
        <w:t xml:space="preserve">Esimerkki 0,4567</w:t>
      </w:r>
    </w:p>
    <w:p>
      <w:r>
        <w:t xml:space="preserve">[-94.574 -39.849 -72.952 22.781 22.305 -6.687 47.015 -30.568 99.804 4.203]</w:t>
      </w:r>
    </w:p>
    <w:p>
      <w:r>
        <w:rPr>
          <w:b/>
        </w:rPr>
        <w:t xml:space="preserve">Tulos</w:t>
      </w:r>
    </w:p>
    <w:p>
      <w:r>
        <w:t xml:space="preserve">99.804</w:t>
      </w:r>
    </w:p>
    <w:p>
      <w:r>
        <w:rPr>
          <w:b/>
        </w:rPr>
        <w:t xml:space="preserve">Esimerkki 0,4568</w:t>
      </w:r>
    </w:p>
    <w:p>
      <w:r>
        <w:t xml:space="preserve">[-48.05 99.2 6.562 37.707 -75.02 8.822 -96.275 -98.873]</w:t>
      </w:r>
    </w:p>
    <w:p>
      <w:r>
        <w:rPr>
          <w:b/>
        </w:rPr>
        <w:t xml:space="preserve">Tulos</w:t>
      </w:r>
    </w:p>
    <w:p>
      <w:r>
        <w:t xml:space="preserve">99.2</w:t>
      </w:r>
    </w:p>
    <w:p>
      <w:r>
        <w:rPr>
          <w:b/>
        </w:rPr>
        <w:t xml:space="preserve">Esimerkki 0.4569</w:t>
      </w:r>
    </w:p>
    <w:p>
      <w:r>
        <w:t xml:space="preserve">[10.378 83.714]</w:t>
      </w:r>
    </w:p>
    <w:p>
      <w:r>
        <w:rPr>
          <w:b/>
        </w:rPr>
        <w:t xml:space="preserve">Tulos</w:t>
      </w:r>
    </w:p>
    <w:p>
      <w:r>
        <w:t xml:space="preserve">83.714</w:t>
      </w:r>
    </w:p>
    <w:p>
      <w:r>
        <w:rPr>
          <w:b/>
        </w:rPr>
        <w:t xml:space="preserve">Esimerkki 0,4570</w:t>
      </w:r>
    </w:p>
    <w:p>
      <w:r>
        <w:t xml:space="preserve">[ 53.16 -17.076 53.369 -59.849 21.472 -2.083 -17.767 -52.365 -8.883 5.001]</w:t>
      </w:r>
    </w:p>
    <w:p>
      <w:r>
        <w:rPr>
          <w:b/>
        </w:rPr>
        <w:t xml:space="preserve">Tulos</w:t>
      </w:r>
    </w:p>
    <w:p>
      <w:r>
        <w:t xml:space="preserve">-59.849</w:t>
      </w:r>
    </w:p>
    <w:p>
      <w:r>
        <w:rPr>
          <w:b/>
        </w:rPr>
        <w:t xml:space="preserve">Esimerkki 0,4571</w:t>
      </w:r>
    </w:p>
    <w:p>
      <w:r>
        <w:t xml:space="preserve">[ -2.607 9.399 35.339 96.749 -89.921 48.147]</w:t>
      </w:r>
    </w:p>
    <w:p>
      <w:r>
        <w:rPr>
          <w:b/>
        </w:rPr>
        <w:t xml:space="preserve">Tulos</w:t>
      </w:r>
    </w:p>
    <w:p>
      <w:r>
        <w:t xml:space="preserve">96.749</w:t>
      </w:r>
    </w:p>
    <w:p>
      <w:r>
        <w:rPr>
          <w:b/>
        </w:rPr>
        <w:t xml:space="preserve">Esimerkki 0.4572</w:t>
      </w:r>
    </w:p>
    <w:p>
      <w:r>
        <w:t xml:space="preserve">[-35.5 7.753 -31.758 27.225 -15.574]</w:t>
      </w:r>
    </w:p>
    <w:p>
      <w:r>
        <w:rPr>
          <w:b/>
        </w:rPr>
        <w:t xml:space="preserve">Tulos</w:t>
      </w:r>
    </w:p>
    <w:p>
      <w:r>
        <w:t xml:space="preserve">-35.5</w:t>
      </w:r>
    </w:p>
    <w:p>
      <w:r>
        <w:rPr>
          <w:b/>
        </w:rPr>
        <w:t xml:space="preserve">Esimerkki 0,4573</w:t>
      </w:r>
    </w:p>
    <w:p>
      <w:r>
        <w:t xml:space="preserve">[-45.913 46.189 -29.509 2.981]</w:t>
      </w:r>
    </w:p>
    <w:p>
      <w:r>
        <w:rPr>
          <w:b/>
        </w:rPr>
        <w:t xml:space="preserve">Tulos</w:t>
      </w:r>
    </w:p>
    <w:p>
      <w:r>
        <w:t xml:space="preserve">46.189</w:t>
      </w:r>
    </w:p>
    <w:p>
      <w:r>
        <w:rPr>
          <w:b/>
        </w:rPr>
        <w:t xml:space="preserve">Esimerkki 0,4574</w:t>
      </w:r>
    </w:p>
    <w:p>
      <w:r>
        <w:t xml:space="preserve">[-71.924 -2.135 32.863 99.923 -61.953 59.289 89.513 28.449 31.371]</w:t>
      </w:r>
    </w:p>
    <w:p>
      <w:r>
        <w:rPr>
          <w:b/>
        </w:rPr>
        <w:t xml:space="preserve">Tulos</w:t>
      </w:r>
    </w:p>
    <w:p>
      <w:r>
        <w:t xml:space="preserve">99.923</w:t>
      </w:r>
    </w:p>
    <w:p>
      <w:r>
        <w:rPr>
          <w:b/>
        </w:rPr>
        <w:t xml:space="preserve">Esimerkki 0,4575</w:t>
      </w:r>
    </w:p>
    <w:p>
      <w:r>
        <w:t xml:space="preserve">[-71.446 -78.143 -3.48 40.42 -68.925]</w:t>
      </w:r>
    </w:p>
    <w:p>
      <w:r>
        <w:rPr>
          <w:b/>
        </w:rPr>
        <w:t xml:space="preserve">Tulos</w:t>
      </w:r>
    </w:p>
    <w:p>
      <w:r>
        <w:t xml:space="preserve">-78.143</w:t>
      </w:r>
    </w:p>
    <w:p>
      <w:r>
        <w:rPr>
          <w:b/>
        </w:rPr>
        <w:t xml:space="preserve">Esimerkki 0,4576</w:t>
      </w:r>
    </w:p>
    <w:p>
      <w:r>
        <w:t xml:space="preserve">[-45.005 -73.172 51.742]</w:t>
      </w:r>
    </w:p>
    <w:p>
      <w:r>
        <w:rPr>
          <w:b/>
        </w:rPr>
        <w:t xml:space="preserve">Tulos</w:t>
      </w:r>
    </w:p>
    <w:p>
      <w:r>
        <w:t xml:space="preserve">-73.172</w:t>
      </w:r>
    </w:p>
    <w:p>
      <w:r>
        <w:rPr>
          <w:b/>
        </w:rPr>
        <w:t xml:space="preserve">Esimerkki 0.4577</w:t>
      </w:r>
    </w:p>
    <w:p>
      <w:r>
        <w:t xml:space="preserve">[-42.174 -2.626 -48.21 15.87 -92.318 63.877 -75.461 6.672 -75.998 -28.614]</w:t>
      </w:r>
    </w:p>
    <w:p>
      <w:r>
        <w:rPr>
          <w:b/>
        </w:rPr>
        <w:t xml:space="preserve">Tulos</w:t>
      </w:r>
    </w:p>
    <w:p>
      <w:r>
        <w:t xml:space="preserve">-92.318</w:t>
      </w:r>
    </w:p>
    <w:p>
      <w:r>
        <w:rPr>
          <w:b/>
        </w:rPr>
        <w:t xml:space="preserve">Esimerkki 0.4578</w:t>
      </w:r>
    </w:p>
    <w:p>
      <w:r>
        <w:t xml:space="preserve">[-91.801 80.619 74.527 -57.774 -49.485 71.019 43.102 -68.164 -58.755]</w:t>
      </w:r>
    </w:p>
    <w:p>
      <w:r>
        <w:rPr>
          <w:b/>
        </w:rPr>
        <w:t xml:space="preserve">Tulos</w:t>
      </w:r>
    </w:p>
    <w:p>
      <w:r>
        <w:t xml:space="preserve">-91.801</w:t>
      </w:r>
    </w:p>
    <w:p>
      <w:r>
        <w:rPr>
          <w:b/>
        </w:rPr>
        <w:t xml:space="preserve">Esimerkki 0.4579</w:t>
      </w:r>
    </w:p>
    <w:p>
      <w:r>
        <w:t xml:space="preserve">[-12.371 55.708 -37.407 79.189 83.08 69.425]</w:t>
      </w:r>
    </w:p>
    <w:p>
      <w:r>
        <w:rPr>
          <w:b/>
        </w:rPr>
        <w:t xml:space="preserve">Tulos</w:t>
      </w:r>
    </w:p>
    <w:p>
      <w:r>
        <w:t xml:space="preserve">83.08</w:t>
      </w:r>
    </w:p>
    <w:p>
      <w:r>
        <w:rPr>
          <w:b/>
        </w:rPr>
        <w:t xml:space="preserve">Esimerkki 0.4580</w:t>
      </w:r>
    </w:p>
    <w:p>
      <w:r>
        <w:t xml:space="preserve">[ 52.453 -78.716 22.783 65.767 43.228]</w:t>
      </w:r>
    </w:p>
    <w:p>
      <w:r>
        <w:rPr>
          <w:b/>
        </w:rPr>
        <w:t xml:space="preserve">Tulos</w:t>
      </w:r>
    </w:p>
    <w:p>
      <w:r>
        <w:t xml:space="preserve">-78.716</w:t>
      </w:r>
    </w:p>
    <w:p>
      <w:r>
        <w:rPr>
          <w:b/>
        </w:rPr>
        <w:t xml:space="preserve">Esimerkki 0,4581</w:t>
      </w:r>
    </w:p>
    <w:p>
      <w:r>
        <w:t xml:space="preserve">[ 52.63 -51.199 68.528 13.558 4.306]</w:t>
      </w:r>
    </w:p>
    <w:p>
      <w:r>
        <w:rPr>
          <w:b/>
        </w:rPr>
        <w:t xml:space="preserve">Tulos</w:t>
      </w:r>
    </w:p>
    <w:p>
      <w:r>
        <w:t xml:space="preserve">68.528</w:t>
      </w:r>
    </w:p>
    <w:p>
      <w:r>
        <w:rPr>
          <w:b/>
        </w:rPr>
        <w:t xml:space="preserve">Esimerkki 0.4582</w:t>
      </w:r>
    </w:p>
    <w:p>
      <w:r>
        <w:t xml:space="preserve">[ 39.6 60.195 46.995 17.566 -64.792 -94.927]</w:t>
      </w:r>
    </w:p>
    <w:p>
      <w:r>
        <w:rPr>
          <w:b/>
        </w:rPr>
        <w:t xml:space="preserve">Tulos</w:t>
      </w:r>
    </w:p>
    <w:p>
      <w:r>
        <w:t xml:space="preserve">-94.927</w:t>
      </w:r>
    </w:p>
    <w:p>
      <w:r>
        <w:rPr>
          <w:b/>
        </w:rPr>
        <w:t xml:space="preserve">Esimerkki 0,4583</w:t>
      </w:r>
    </w:p>
    <w:p>
      <w:r>
        <w:t xml:space="preserve">[ 59.485 -74.69 23.172]</w:t>
      </w:r>
    </w:p>
    <w:p>
      <w:r>
        <w:rPr>
          <w:b/>
        </w:rPr>
        <w:t xml:space="preserve">Tulos</w:t>
      </w:r>
    </w:p>
    <w:p>
      <w:r>
        <w:t xml:space="preserve">-74.69</w:t>
      </w:r>
    </w:p>
    <w:p>
      <w:r>
        <w:rPr>
          <w:b/>
        </w:rPr>
        <w:t xml:space="preserve">Esimerkki 0.4584</w:t>
      </w:r>
    </w:p>
    <w:p>
      <w:r>
        <w:t xml:space="preserve">[ 14.398 -59.412 0.786 -84.461]</w:t>
      </w:r>
    </w:p>
    <w:p>
      <w:r>
        <w:rPr>
          <w:b/>
        </w:rPr>
        <w:t xml:space="preserve">Tulos</w:t>
      </w:r>
    </w:p>
    <w:p>
      <w:r>
        <w:t xml:space="preserve">-84.461</w:t>
      </w:r>
    </w:p>
    <w:p>
      <w:r>
        <w:rPr>
          <w:b/>
        </w:rPr>
        <w:t xml:space="preserve">Esimerkki 0,4585</w:t>
      </w:r>
    </w:p>
    <w:p>
      <w:r>
        <w:t xml:space="preserve">[-33.578 22.624]</w:t>
      </w:r>
    </w:p>
    <w:p>
      <w:r>
        <w:rPr>
          <w:b/>
        </w:rPr>
        <w:t xml:space="preserve">Tulos</w:t>
      </w:r>
    </w:p>
    <w:p>
      <w:r>
        <w:t xml:space="preserve">-33.578</w:t>
      </w:r>
    </w:p>
    <w:p>
      <w:r>
        <w:rPr>
          <w:b/>
        </w:rPr>
        <w:t xml:space="preserve">Esimerkki 0.4586</w:t>
      </w:r>
    </w:p>
    <w:p>
      <w:r>
        <w:t xml:space="preserve">[-88.001 74.488 -18.909 -37.081 -26.543 -41.27 ]</w:t>
      </w:r>
    </w:p>
    <w:p>
      <w:r>
        <w:rPr>
          <w:b/>
        </w:rPr>
        <w:t xml:space="preserve">Tulos</w:t>
      </w:r>
    </w:p>
    <w:p>
      <w:r>
        <w:t xml:space="preserve">-88.001</w:t>
      </w:r>
    </w:p>
    <w:p>
      <w:r>
        <w:rPr>
          <w:b/>
        </w:rPr>
        <w:t xml:space="preserve">Esimerkki 0,4587</w:t>
      </w:r>
    </w:p>
    <w:p>
      <w:r>
        <w:t xml:space="preserve">[ 93.681 42.978 86.367 55.664 46.45 -17.089 75.79 47.348]</w:t>
      </w:r>
    </w:p>
    <w:p>
      <w:r>
        <w:rPr>
          <w:b/>
        </w:rPr>
        <w:t xml:space="preserve">Tulos</w:t>
      </w:r>
    </w:p>
    <w:p>
      <w:r>
        <w:t xml:space="preserve">93.681</w:t>
      </w:r>
    </w:p>
    <w:p>
      <w:r>
        <w:rPr>
          <w:b/>
        </w:rPr>
        <w:t xml:space="preserve">Esimerkki 0,4588</w:t>
      </w:r>
    </w:p>
    <w:p>
      <w:r>
        <w:t xml:space="preserve">[-33.481 -67.442]</w:t>
      </w:r>
    </w:p>
    <w:p>
      <w:r>
        <w:rPr>
          <w:b/>
        </w:rPr>
        <w:t xml:space="preserve">Tulos</w:t>
      </w:r>
    </w:p>
    <w:p>
      <w:r>
        <w:t xml:space="preserve">-67.442</w:t>
      </w:r>
    </w:p>
    <w:p>
      <w:r>
        <w:rPr>
          <w:b/>
        </w:rPr>
        <w:t xml:space="preserve">Esimerkki 0.4589</w:t>
      </w:r>
    </w:p>
    <w:p>
      <w:r>
        <w:t xml:space="preserve">[-30.732 1.223 61.516 -88.07 -63.488 53.769 73.47 -0.708 35.719]</w:t>
      </w:r>
    </w:p>
    <w:p>
      <w:r>
        <w:rPr>
          <w:b/>
        </w:rPr>
        <w:t xml:space="preserve">Tulos</w:t>
      </w:r>
    </w:p>
    <w:p>
      <w:r>
        <w:t xml:space="preserve">-88.07</w:t>
      </w:r>
    </w:p>
    <w:p>
      <w:r>
        <w:rPr>
          <w:b/>
        </w:rPr>
        <w:t xml:space="preserve">Esimerkki 0,4590</w:t>
      </w:r>
    </w:p>
    <w:p>
      <w:r>
        <w:t xml:space="preserve">[-58.79 -43.418 -56.792 -81.491 -59.115 77.219 59.986]</w:t>
      </w:r>
    </w:p>
    <w:p>
      <w:r>
        <w:rPr>
          <w:b/>
        </w:rPr>
        <w:t xml:space="preserve">Tulos</w:t>
      </w:r>
    </w:p>
    <w:p>
      <w:r>
        <w:t xml:space="preserve">-81.491</w:t>
      </w:r>
    </w:p>
    <w:p>
      <w:r>
        <w:rPr>
          <w:b/>
        </w:rPr>
        <w:t xml:space="preserve">Esimerkki 0,4591</w:t>
      </w:r>
    </w:p>
    <w:p>
      <w:r>
        <w:t xml:space="preserve">[ 87.235 -35.709 36.841 29.141 -74.318 -28.431 -4.186]</w:t>
      </w:r>
    </w:p>
    <w:p>
      <w:r>
        <w:rPr>
          <w:b/>
        </w:rPr>
        <w:t xml:space="preserve">Tulos</w:t>
      </w:r>
    </w:p>
    <w:p>
      <w:r>
        <w:t xml:space="preserve">87.235</w:t>
      </w:r>
    </w:p>
    <w:p>
      <w:r>
        <w:rPr>
          <w:b/>
        </w:rPr>
        <w:t xml:space="preserve">Esimerkki 0.4592</w:t>
      </w:r>
    </w:p>
    <w:p>
      <w:r>
        <w:t xml:space="preserve">[-69.105 -44.491 -23.339 1.651]</w:t>
      </w:r>
    </w:p>
    <w:p>
      <w:r>
        <w:rPr>
          <w:b/>
        </w:rPr>
        <w:t xml:space="preserve">Tulos</w:t>
      </w:r>
    </w:p>
    <w:p>
      <w:r>
        <w:t xml:space="preserve">-69.105</w:t>
      </w:r>
    </w:p>
    <w:p>
      <w:r>
        <w:rPr>
          <w:b/>
        </w:rPr>
        <w:t xml:space="preserve">Esimerkki 0,4593</w:t>
      </w:r>
    </w:p>
    <w:p>
      <w:r>
        <w:t xml:space="preserve">[-3.861 34.836 2.171]</w:t>
      </w:r>
    </w:p>
    <w:p>
      <w:r>
        <w:rPr>
          <w:b/>
        </w:rPr>
        <w:t xml:space="preserve">Tulos</w:t>
      </w:r>
    </w:p>
    <w:p>
      <w:r>
        <w:t xml:space="preserve">34.836</w:t>
      </w:r>
    </w:p>
    <w:p>
      <w:r>
        <w:rPr>
          <w:b/>
        </w:rPr>
        <w:t xml:space="preserve">Esimerkki 0,4594</w:t>
      </w:r>
    </w:p>
    <w:p>
      <w:r>
        <w:t xml:space="preserve">[ -9.983 59.91 -17.445]</w:t>
      </w:r>
    </w:p>
    <w:p>
      <w:r>
        <w:rPr>
          <w:b/>
        </w:rPr>
        <w:t xml:space="preserve">Tulos</w:t>
      </w:r>
    </w:p>
    <w:p>
      <w:r>
        <w:t xml:space="preserve">59.91</w:t>
      </w:r>
    </w:p>
    <w:p>
      <w:r>
        <w:rPr>
          <w:b/>
        </w:rPr>
        <w:t xml:space="preserve">Esimerkki 0,4595</w:t>
      </w:r>
    </w:p>
    <w:p>
      <w:r>
        <w:t xml:space="preserve">[-44.566 26.694 32.771 39.97 16.424 -78.521 -30.603 45.147]</w:t>
      </w:r>
    </w:p>
    <w:p>
      <w:r>
        <w:rPr>
          <w:b/>
        </w:rPr>
        <w:t xml:space="preserve">Tulos</w:t>
      </w:r>
    </w:p>
    <w:p>
      <w:r>
        <w:t xml:space="preserve">-78.521</w:t>
      </w:r>
    </w:p>
    <w:p>
      <w:r>
        <w:rPr>
          <w:b/>
        </w:rPr>
        <w:t xml:space="preserve">Esimerkki 0,4596</w:t>
      </w:r>
    </w:p>
    <w:p>
      <w:r>
        <w:t xml:space="preserve">[-91.582 -73.511 -9.871]</w:t>
      </w:r>
    </w:p>
    <w:p>
      <w:r>
        <w:rPr>
          <w:b/>
        </w:rPr>
        <w:t xml:space="preserve">Tulos</w:t>
      </w:r>
    </w:p>
    <w:p>
      <w:r>
        <w:t xml:space="preserve">-91.582</w:t>
      </w:r>
    </w:p>
    <w:p>
      <w:r>
        <w:rPr>
          <w:b/>
        </w:rPr>
        <w:t xml:space="preserve">Esimerkki 0,4597</w:t>
      </w:r>
    </w:p>
    <w:p>
      <w:r>
        <w:t xml:space="preserve">[ 34.625 -54.106 53.032 -52.683]</w:t>
      </w:r>
    </w:p>
    <w:p>
      <w:r>
        <w:rPr>
          <w:b/>
        </w:rPr>
        <w:t xml:space="preserve">Tulos</w:t>
      </w:r>
    </w:p>
    <w:p>
      <w:r>
        <w:t xml:space="preserve">-54.106</w:t>
      </w:r>
    </w:p>
    <w:p>
      <w:r>
        <w:rPr>
          <w:b/>
        </w:rPr>
        <w:t xml:space="preserve">Esimerkki 0.4598</w:t>
      </w:r>
    </w:p>
    <w:p>
      <w:r>
        <w:t xml:space="preserve">[ 88.211 -42.415 -60.736 78.013 -12.567 29.433 -18.465 52.414]</w:t>
      </w:r>
    </w:p>
    <w:p>
      <w:r>
        <w:rPr>
          <w:b/>
        </w:rPr>
        <w:t xml:space="preserve">Tulos</w:t>
      </w:r>
    </w:p>
    <w:p>
      <w:r>
        <w:t xml:space="preserve">88.211</w:t>
      </w:r>
    </w:p>
    <w:p>
      <w:r>
        <w:rPr>
          <w:b/>
        </w:rPr>
        <w:t xml:space="preserve">Esimerkki 0.4599</w:t>
      </w:r>
    </w:p>
    <w:p>
      <w:r>
        <w:t xml:space="preserve">[ 62.329 92.876 0.339 79.717 59.047 -20.414 62.892 14.454]</w:t>
      </w:r>
    </w:p>
    <w:p>
      <w:r>
        <w:rPr>
          <w:b/>
        </w:rPr>
        <w:t xml:space="preserve">Tulos</w:t>
      </w:r>
    </w:p>
    <w:p>
      <w:r>
        <w:t xml:space="preserve">92.876</w:t>
      </w:r>
    </w:p>
    <w:p>
      <w:r>
        <w:rPr>
          <w:b/>
        </w:rPr>
        <w:t xml:space="preserve">Esimerkki 0,4600</w:t>
      </w:r>
    </w:p>
    <w:p>
      <w:r>
        <w:t xml:space="preserve">[ -6.743 30.604 -26.702 85.784]</w:t>
      </w:r>
    </w:p>
    <w:p>
      <w:r>
        <w:rPr>
          <w:b/>
        </w:rPr>
        <w:t xml:space="preserve">Tulos</w:t>
      </w:r>
    </w:p>
    <w:p>
      <w:r>
        <w:t xml:space="preserve">85.784</w:t>
      </w:r>
    </w:p>
    <w:p>
      <w:r>
        <w:rPr>
          <w:b/>
        </w:rPr>
        <w:t xml:space="preserve">Esimerkki 0.4601</w:t>
      </w:r>
    </w:p>
    <w:p>
      <w:r>
        <w:t xml:space="preserve">[-40.514 62.852 91.633 7.241 1.347]</w:t>
      </w:r>
    </w:p>
    <w:p>
      <w:r>
        <w:rPr>
          <w:b/>
        </w:rPr>
        <w:t xml:space="preserve">Tulos</w:t>
      </w:r>
    </w:p>
    <w:p>
      <w:r>
        <w:t xml:space="preserve">91.633</w:t>
      </w:r>
    </w:p>
    <w:p>
      <w:r>
        <w:rPr>
          <w:b/>
        </w:rPr>
        <w:t xml:space="preserve">Esimerkki 0.4602</w:t>
      </w:r>
    </w:p>
    <w:p>
      <w:r>
        <w:t xml:space="preserve">[40.805 69.893 39.694 58.671]</w:t>
      </w:r>
    </w:p>
    <w:p>
      <w:r>
        <w:rPr>
          <w:b/>
        </w:rPr>
        <w:t xml:space="preserve">Tulos</w:t>
      </w:r>
    </w:p>
    <w:p>
      <w:r>
        <w:t xml:space="preserve">69.893</w:t>
      </w:r>
    </w:p>
    <w:p>
      <w:r>
        <w:rPr>
          <w:b/>
        </w:rPr>
        <w:t xml:space="preserve">Esimerkki 0.4603</w:t>
      </w:r>
    </w:p>
    <w:p>
      <w:r>
        <w:t xml:space="preserve">[58.408 81.292]</w:t>
      </w:r>
    </w:p>
    <w:p>
      <w:r>
        <w:rPr>
          <w:b/>
        </w:rPr>
        <w:t xml:space="preserve">Tulos</w:t>
      </w:r>
    </w:p>
    <w:p>
      <w:r>
        <w:t xml:space="preserve">81.292</w:t>
      </w:r>
    </w:p>
    <w:p>
      <w:r>
        <w:rPr>
          <w:b/>
        </w:rPr>
        <w:t xml:space="preserve">Esimerkki 0.4604</w:t>
      </w:r>
    </w:p>
    <w:p>
      <w:r>
        <w:t xml:space="preserve">[ 49.797 82.34 -76.247 -20.502 58.98 18.815 9.812 19.4 ]</w:t>
      </w:r>
    </w:p>
    <w:p>
      <w:r>
        <w:rPr>
          <w:b/>
        </w:rPr>
        <w:t xml:space="preserve">Tulos</w:t>
      </w:r>
    </w:p>
    <w:p>
      <w:r>
        <w:t xml:space="preserve">82.34</w:t>
      </w:r>
    </w:p>
    <w:p>
      <w:r>
        <w:rPr>
          <w:b/>
        </w:rPr>
        <w:t xml:space="preserve">Esimerkki 0.4605</w:t>
      </w:r>
    </w:p>
    <w:p>
      <w:r>
        <w:t xml:space="preserve">[-96.16 -14.204 60.111 -4.632 33.87 99.351 -92.146 63.597 60.183]</w:t>
      </w:r>
    </w:p>
    <w:p>
      <w:r>
        <w:rPr>
          <w:b/>
        </w:rPr>
        <w:t xml:space="preserve">Tulos</w:t>
      </w:r>
    </w:p>
    <w:p>
      <w:r>
        <w:t xml:space="preserve">99.351</w:t>
      </w:r>
    </w:p>
    <w:p>
      <w:r>
        <w:rPr>
          <w:b/>
        </w:rPr>
        <w:t xml:space="preserve">Esimerkki 0.4606</w:t>
      </w:r>
    </w:p>
    <w:p>
      <w:r>
        <w:t xml:space="preserve">[-88.331 78.985 -21.831 54.87 22.59 90.479 35.202 -46.42 ]</w:t>
      </w:r>
    </w:p>
    <w:p>
      <w:r>
        <w:rPr>
          <w:b/>
        </w:rPr>
        <w:t xml:space="preserve">Tulos</w:t>
      </w:r>
    </w:p>
    <w:p>
      <w:r>
        <w:t xml:space="preserve">90.479</w:t>
      </w:r>
    </w:p>
    <w:p>
      <w:r>
        <w:rPr>
          <w:b/>
        </w:rPr>
        <w:t xml:space="preserve">Esimerkki 0.4607</w:t>
      </w:r>
    </w:p>
    <w:p>
      <w:r>
        <w:t xml:space="preserve">[-13.997 -58.825 28.822 -62.898 -7.225 -89.938 -26.141 63.588 -13.538 28.279]</w:t>
      </w:r>
    </w:p>
    <w:p>
      <w:r>
        <w:rPr>
          <w:b/>
        </w:rPr>
        <w:t xml:space="preserve">Tulos</w:t>
      </w:r>
    </w:p>
    <w:p>
      <w:r>
        <w:t xml:space="preserve">-89.938</w:t>
      </w:r>
    </w:p>
    <w:p>
      <w:r>
        <w:rPr>
          <w:b/>
        </w:rPr>
        <w:t xml:space="preserve">Esimerkki 0.4608</w:t>
      </w:r>
    </w:p>
    <w:p>
      <w:r>
        <w:t xml:space="preserve">[-74.584 41.873 69.814 -33.323]</w:t>
      </w:r>
    </w:p>
    <w:p>
      <w:r>
        <w:rPr>
          <w:b/>
        </w:rPr>
        <w:t xml:space="preserve">Tulos</w:t>
      </w:r>
    </w:p>
    <w:p>
      <w:r>
        <w:t xml:space="preserve">-74.584</w:t>
      </w:r>
    </w:p>
    <w:p>
      <w:r>
        <w:rPr>
          <w:b/>
        </w:rPr>
        <w:t xml:space="preserve">Esimerkki 0.4609</w:t>
      </w:r>
    </w:p>
    <w:p>
      <w:r>
        <w:t xml:space="preserve">[ 75.998 -55.741 60.83 -34.635 62.665 -25.376 37.72 -81.259]</w:t>
      </w:r>
    </w:p>
    <w:p>
      <w:r>
        <w:rPr>
          <w:b/>
        </w:rPr>
        <w:t xml:space="preserve">Tulos</w:t>
      </w:r>
    </w:p>
    <w:p>
      <w:r>
        <w:t xml:space="preserve">-81.259</w:t>
      </w:r>
    </w:p>
    <w:p>
      <w:r>
        <w:rPr>
          <w:b/>
        </w:rPr>
        <w:t xml:space="preserve">Esimerkki 0.4610</w:t>
      </w:r>
    </w:p>
    <w:p>
      <w:r>
        <w:t xml:space="preserve">[ 12.357 -51.978]</w:t>
      </w:r>
    </w:p>
    <w:p>
      <w:r>
        <w:rPr>
          <w:b/>
        </w:rPr>
        <w:t xml:space="preserve">Tulos</w:t>
      </w:r>
    </w:p>
    <w:p>
      <w:r>
        <w:t xml:space="preserve">-51.978</w:t>
      </w:r>
    </w:p>
    <w:p>
      <w:r>
        <w:rPr>
          <w:b/>
        </w:rPr>
        <w:t xml:space="preserve">Esimerkki 0.4611</w:t>
      </w:r>
    </w:p>
    <w:p>
      <w:r>
        <w:t xml:space="preserve">[-71.272 -4.485 53.242 18.502 43.805 36.603 -7.35 46.418 70.966]</w:t>
      </w:r>
    </w:p>
    <w:p>
      <w:r>
        <w:rPr>
          <w:b/>
        </w:rPr>
        <w:t xml:space="preserve">Tulos</w:t>
      </w:r>
    </w:p>
    <w:p>
      <w:r>
        <w:t xml:space="preserve">-71.272</w:t>
      </w:r>
    </w:p>
    <w:p>
      <w:r>
        <w:rPr>
          <w:b/>
        </w:rPr>
        <w:t xml:space="preserve">Esimerkki 0.4612</w:t>
      </w:r>
    </w:p>
    <w:p>
      <w:r>
        <w:t xml:space="preserve">[-67.337 28.115]</w:t>
      </w:r>
    </w:p>
    <w:p>
      <w:r>
        <w:rPr>
          <w:b/>
        </w:rPr>
        <w:t xml:space="preserve">Tulos</w:t>
      </w:r>
    </w:p>
    <w:p>
      <w:r>
        <w:t xml:space="preserve">-67.337</w:t>
      </w:r>
    </w:p>
    <w:p>
      <w:r>
        <w:rPr>
          <w:b/>
        </w:rPr>
        <w:t xml:space="preserve">Esimerkki 0.4613</w:t>
      </w:r>
    </w:p>
    <w:p>
      <w:r>
        <w:t xml:space="preserve">[ 60.673 78.384 -83.959 -60.407 -70.773 -11.503]</w:t>
      </w:r>
    </w:p>
    <w:p>
      <w:r>
        <w:rPr>
          <w:b/>
        </w:rPr>
        <w:t xml:space="preserve">Tulos</w:t>
      </w:r>
    </w:p>
    <w:p>
      <w:r>
        <w:t xml:space="preserve">-83.959</w:t>
      </w:r>
    </w:p>
    <w:p>
      <w:r>
        <w:rPr>
          <w:b/>
        </w:rPr>
        <w:t xml:space="preserve">Esimerkki 0.4614</w:t>
      </w:r>
    </w:p>
    <w:p>
      <w:r>
        <w:t xml:space="preserve">[ 37.002 -52.643 -79.938 -57.042 54.855 -28.32 26.851 85.231 -38.872 39.767]</w:t>
      </w:r>
    </w:p>
    <w:p>
      <w:r>
        <w:rPr>
          <w:b/>
        </w:rPr>
        <w:t xml:space="preserve">Tulos</w:t>
      </w:r>
    </w:p>
    <w:p>
      <w:r>
        <w:t xml:space="preserve">85.231</w:t>
      </w:r>
    </w:p>
    <w:p>
      <w:r>
        <w:rPr>
          <w:b/>
        </w:rPr>
        <w:t xml:space="preserve">Esimerkki 0.4615</w:t>
      </w:r>
    </w:p>
    <w:p>
      <w:r>
        <w:t xml:space="preserve">[-87.228 -37.193 -92.486 -7.409]</w:t>
      </w:r>
    </w:p>
    <w:p>
      <w:r>
        <w:rPr>
          <w:b/>
        </w:rPr>
        <w:t xml:space="preserve">Tulos</w:t>
      </w:r>
    </w:p>
    <w:p>
      <w:r>
        <w:t xml:space="preserve">-92.486</w:t>
      </w:r>
    </w:p>
    <w:p>
      <w:r>
        <w:rPr>
          <w:b/>
        </w:rPr>
        <w:t xml:space="preserve">Esimerkki 0.4616</w:t>
      </w:r>
    </w:p>
    <w:p>
      <w:r>
        <w:t xml:space="preserve">[ -6.986 -10.403 -68.233 -59.574 -76.743 -76.632 -42.582]</w:t>
      </w:r>
    </w:p>
    <w:p>
      <w:r>
        <w:rPr>
          <w:b/>
        </w:rPr>
        <w:t xml:space="preserve">Tulos</w:t>
      </w:r>
    </w:p>
    <w:p>
      <w:r>
        <w:t xml:space="preserve">-76.743</w:t>
      </w:r>
    </w:p>
    <w:p>
      <w:r>
        <w:rPr>
          <w:b/>
        </w:rPr>
        <w:t xml:space="preserve">Esimerkki 0.4617</w:t>
      </w:r>
    </w:p>
    <w:p>
      <w:r>
        <w:t xml:space="preserve">[-25.165 -10.705]</w:t>
      </w:r>
    </w:p>
    <w:p>
      <w:r>
        <w:rPr>
          <w:b/>
        </w:rPr>
        <w:t xml:space="preserve">Tulos</w:t>
      </w:r>
    </w:p>
    <w:p>
      <w:r>
        <w:t xml:space="preserve">-25.165</w:t>
      </w:r>
    </w:p>
    <w:p>
      <w:r>
        <w:rPr>
          <w:b/>
        </w:rPr>
        <w:t xml:space="preserve">Esimerkki 0.4618</w:t>
      </w:r>
    </w:p>
    <w:p>
      <w:r>
        <w:t xml:space="preserve">[ 57.052 -58.215 92.883]</w:t>
      </w:r>
    </w:p>
    <w:p>
      <w:r>
        <w:rPr>
          <w:b/>
        </w:rPr>
        <w:t xml:space="preserve">Tulos</w:t>
      </w:r>
    </w:p>
    <w:p>
      <w:r>
        <w:t xml:space="preserve">92.883</w:t>
      </w:r>
    </w:p>
    <w:p>
      <w:r>
        <w:rPr>
          <w:b/>
        </w:rPr>
        <w:t xml:space="preserve">Esimerkki 0.4619</w:t>
      </w:r>
    </w:p>
    <w:p>
      <w:r>
        <w:t xml:space="preserve">[-90.544 -61.468 -73.309 24.264 -29.478 -78.3 -24.782 -0.262]</w:t>
      </w:r>
    </w:p>
    <w:p>
      <w:r>
        <w:rPr>
          <w:b/>
        </w:rPr>
        <w:t xml:space="preserve">Tulos</w:t>
      </w:r>
    </w:p>
    <w:p>
      <w:r>
        <w:t xml:space="preserve">-90.544</w:t>
      </w:r>
    </w:p>
    <w:p>
      <w:r>
        <w:rPr>
          <w:b/>
        </w:rPr>
        <w:t xml:space="preserve">Esimerkki 0,4620</w:t>
      </w:r>
    </w:p>
    <w:p>
      <w:r>
        <w:t xml:space="preserve">[ 39.863 -50.986 78.239]</w:t>
      </w:r>
    </w:p>
    <w:p>
      <w:r>
        <w:rPr>
          <w:b/>
        </w:rPr>
        <w:t xml:space="preserve">Tulos</w:t>
      </w:r>
    </w:p>
    <w:p>
      <w:r>
        <w:t xml:space="preserve">78.239</w:t>
      </w:r>
    </w:p>
    <w:p>
      <w:r>
        <w:rPr>
          <w:b/>
        </w:rPr>
        <w:t xml:space="preserve">Esimerkki 0,4621</w:t>
      </w:r>
    </w:p>
    <w:p>
      <w:r>
        <w:t xml:space="preserve">[ 93.444 68.281 -88.04 31.924 -60.305 98.869 -79.751 26.547 15.775]</w:t>
      </w:r>
    </w:p>
    <w:p>
      <w:r>
        <w:rPr>
          <w:b/>
        </w:rPr>
        <w:t xml:space="preserve">Tulos</w:t>
      </w:r>
    </w:p>
    <w:p>
      <w:r>
        <w:t xml:space="preserve">98.869</w:t>
      </w:r>
    </w:p>
    <w:p>
      <w:r>
        <w:rPr>
          <w:b/>
        </w:rPr>
        <w:t xml:space="preserve">Esimerkki 0,4622</w:t>
      </w:r>
    </w:p>
    <w:p>
      <w:r>
        <w:t xml:space="preserve">[ 90.612 -26.834 7.579 9.396 78.157 -14.617 -95.394 -32.19 ]</w:t>
      </w:r>
    </w:p>
    <w:p>
      <w:r>
        <w:rPr>
          <w:b/>
        </w:rPr>
        <w:t xml:space="preserve">Tulos</w:t>
      </w:r>
    </w:p>
    <w:p>
      <w:r>
        <w:t xml:space="preserve">-95.394</w:t>
      </w:r>
    </w:p>
    <w:p>
      <w:r>
        <w:rPr>
          <w:b/>
        </w:rPr>
        <w:t xml:space="preserve">Esimerkki 0.4623</w:t>
      </w:r>
    </w:p>
    <w:p>
      <w:r>
        <w:t xml:space="preserve">[-99.226 8.05 -17.352 -25.263 -83.608 -55.85 19.508 33.107 64.712 -64.061]</w:t>
      </w:r>
    </w:p>
    <w:p>
      <w:r>
        <w:rPr>
          <w:b/>
        </w:rPr>
        <w:t xml:space="preserve">Tulos</w:t>
      </w:r>
    </w:p>
    <w:p>
      <w:r>
        <w:t xml:space="preserve">-99.226</w:t>
      </w:r>
    </w:p>
    <w:p>
      <w:r>
        <w:rPr>
          <w:b/>
        </w:rPr>
        <w:t xml:space="preserve">Esimerkki 0,4624</w:t>
      </w:r>
    </w:p>
    <w:p>
      <w:r>
        <w:t xml:space="preserve">[ 73.964 -98.409 -12.607 -92.807 -97.471 61.514]</w:t>
      </w:r>
    </w:p>
    <w:p>
      <w:r>
        <w:rPr>
          <w:b/>
        </w:rPr>
        <w:t xml:space="preserve">Tulos</w:t>
      </w:r>
    </w:p>
    <w:p>
      <w:r>
        <w:t xml:space="preserve">-98.409</w:t>
      </w:r>
    </w:p>
    <w:p>
      <w:r>
        <w:rPr>
          <w:b/>
        </w:rPr>
        <w:t xml:space="preserve">Esimerkki 0,4625</w:t>
      </w:r>
    </w:p>
    <w:p>
      <w:r>
        <w:t xml:space="preserve">[84.564 58.484 50.451]</w:t>
      </w:r>
    </w:p>
    <w:p>
      <w:r>
        <w:rPr>
          <w:b/>
        </w:rPr>
        <w:t xml:space="preserve">Tulos</w:t>
      </w:r>
    </w:p>
    <w:p>
      <w:r>
        <w:t xml:space="preserve">84.564</w:t>
      </w:r>
    </w:p>
    <w:p>
      <w:r>
        <w:rPr>
          <w:b/>
        </w:rPr>
        <w:t xml:space="preserve">Esimerkki 0,4626</w:t>
      </w:r>
    </w:p>
    <w:p>
      <w:r>
        <w:t xml:space="preserve">[-82.364 11.933 -12.899 73.314 6.193 -8.349 5.552 50.407 -23.787]</w:t>
      </w:r>
    </w:p>
    <w:p>
      <w:r>
        <w:rPr>
          <w:b/>
        </w:rPr>
        <w:t xml:space="preserve">Tulos</w:t>
      </w:r>
    </w:p>
    <w:p>
      <w:r>
        <w:t xml:space="preserve">-82.364</w:t>
      </w:r>
    </w:p>
    <w:p>
      <w:r>
        <w:rPr>
          <w:b/>
        </w:rPr>
        <w:t xml:space="preserve">Esimerkki 0,4627</w:t>
      </w:r>
    </w:p>
    <w:p>
      <w:r>
        <w:t xml:space="preserve">[-49.926 -22.723]</w:t>
      </w:r>
    </w:p>
    <w:p>
      <w:r>
        <w:rPr>
          <w:b/>
        </w:rPr>
        <w:t xml:space="preserve">Tulos</w:t>
      </w:r>
    </w:p>
    <w:p>
      <w:r>
        <w:t xml:space="preserve">-49.926</w:t>
      </w:r>
    </w:p>
    <w:p>
      <w:r>
        <w:rPr>
          <w:b/>
        </w:rPr>
        <w:t xml:space="preserve">Esimerkki 0,4628</w:t>
      </w:r>
    </w:p>
    <w:p>
      <w:r>
        <w:t xml:space="preserve">[-98.323 62.618 -53.297]</w:t>
      </w:r>
    </w:p>
    <w:p>
      <w:r>
        <w:rPr>
          <w:b/>
        </w:rPr>
        <w:t xml:space="preserve">Tulos</w:t>
      </w:r>
    </w:p>
    <w:p>
      <w:r>
        <w:t xml:space="preserve">-98.323</w:t>
      </w:r>
    </w:p>
    <w:p>
      <w:r>
        <w:rPr>
          <w:b/>
        </w:rPr>
        <w:t xml:space="preserve">Esimerkki 0,4629</w:t>
      </w:r>
    </w:p>
    <w:p>
      <w:r>
        <w:t xml:space="preserve">[-49.552 -74.004 -45.399 -95.83 77.154 -64.143 57.736]</w:t>
      </w:r>
    </w:p>
    <w:p>
      <w:r>
        <w:rPr>
          <w:b/>
        </w:rPr>
        <w:t xml:space="preserve">Tulos</w:t>
      </w:r>
    </w:p>
    <w:p>
      <w:r>
        <w:t xml:space="preserve">-95.83</w:t>
      </w:r>
    </w:p>
    <w:p>
      <w:r>
        <w:rPr>
          <w:b/>
        </w:rPr>
        <w:t xml:space="preserve">Esimerkki 0,4630</w:t>
      </w:r>
    </w:p>
    <w:p>
      <w:r>
        <w:t xml:space="preserve">[-40.255 83.551 -34.447 -65.419 -4.653 -15.486 55.583 99.766 79.45 -59.105]</w:t>
      </w:r>
    </w:p>
    <w:p>
      <w:r>
        <w:rPr>
          <w:b/>
        </w:rPr>
        <w:t xml:space="preserve">Tulos</w:t>
      </w:r>
    </w:p>
    <w:p>
      <w:r>
        <w:t xml:space="preserve">99.766</w:t>
      </w:r>
    </w:p>
    <w:p>
      <w:r>
        <w:rPr>
          <w:b/>
        </w:rPr>
        <w:t xml:space="preserve">Esimerkki 0,4631</w:t>
      </w:r>
    </w:p>
    <w:p>
      <w:r>
        <w:t xml:space="preserve">[ 7.52 -0.219 -34.987 -99.841 -33.632]</w:t>
      </w:r>
    </w:p>
    <w:p>
      <w:r>
        <w:rPr>
          <w:b/>
        </w:rPr>
        <w:t xml:space="preserve">Tulos</w:t>
      </w:r>
    </w:p>
    <w:p>
      <w:r>
        <w:t xml:space="preserve">-99.841</w:t>
      </w:r>
    </w:p>
    <w:p>
      <w:r>
        <w:rPr>
          <w:b/>
        </w:rPr>
        <w:t xml:space="preserve">Esimerkki 0.4632</w:t>
      </w:r>
    </w:p>
    <w:p>
      <w:r>
        <w:t xml:space="preserve">[ 49.558 -14.635 9.515 4.677 -33.87 82.732 35.458]</w:t>
      </w:r>
    </w:p>
    <w:p>
      <w:r>
        <w:rPr>
          <w:b/>
        </w:rPr>
        <w:t xml:space="preserve">Tulos</w:t>
      </w:r>
    </w:p>
    <w:p>
      <w:r>
        <w:t xml:space="preserve">82.732</w:t>
      </w:r>
    </w:p>
    <w:p>
      <w:r>
        <w:rPr>
          <w:b/>
        </w:rPr>
        <w:t xml:space="preserve">Esimerkki 0,4633</w:t>
      </w:r>
    </w:p>
    <w:p>
      <w:r>
        <w:t xml:space="preserve">[ 55.519 -98.348]</w:t>
      </w:r>
    </w:p>
    <w:p>
      <w:r>
        <w:rPr>
          <w:b/>
        </w:rPr>
        <w:t xml:space="preserve">Tulos</w:t>
      </w:r>
    </w:p>
    <w:p>
      <w:r>
        <w:t xml:space="preserve">-98.348</w:t>
      </w:r>
    </w:p>
    <w:p>
      <w:r>
        <w:rPr>
          <w:b/>
        </w:rPr>
        <w:t xml:space="preserve">Esimerkki 0,4634</w:t>
      </w:r>
    </w:p>
    <w:p>
      <w:r>
        <w:t xml:space="preserve">[ 43.388 65.073 -72.264 39.38 ]</w:t>
      </w:r>
    </w:p>
    <w:p>
      <w:r>
        <w:rPr>
          <w:b/>
        </w:rPr>
        <w:t xml:space="preserve">Tulos</w:t>
      </w:r>
    </w:p>
    <w:p>
      <w:r>
        <w:t xml:space="preserve">-72.264</w:t>
      </w:r>
    </w:p>
    <w:p>
      <w:r>
        <w:rPr>
          <w:b/>
        </w:rPr>
        <w:t xml:space="preserve">Esimerkki 0,4635</w:t>
      </w:r>
    </w:p>
    <w:p>
      <w:r>
        <w:t xml:space="preserve">[-69.182 39.756 -32.208 75.1 -51.108 -87.054 82.32 42.996 11.665]</w:t>
      </w:r>
    </w:p>
    <w:p>
      <w:r>
        <w:rPr>
          <w:b/>
        </w:rPr>
        <w:t xml:space="preserve">Tulos</w:t>
      </w:r>
    </w:p>
    <w:p>
      <w:r>
        <w:t xml:space="preserve">-87.054</w:t>
      </w:r>
    </w:p>
    <w:p>
      <w:r>
        <w:rPr>
          <w:b/>
        </w:rPr>
        <w:t xml:space="preserve">Esimerkki 0.4636</w:t>
      </w:r>
    </w:p>
    <w:p>
      <w:r>
        <w:t xml:space="preserve">[ 23.59 58.568 -95.154]</w:t>
      </w:r>
    </w:p>
    <w:p>
      <w:r>
        <w:rPr>
          <w:b/>
        </w:rPr>
        <w:t xml:space="preserve">Tulos</w:t>
      </w:r>
    </w:p>
    <w:p>
      <w:r>
        <w:t xml:space="preserve">-95.154</w:t>
      </w:r>
    </w:p>
    <w:p>
      <w:r>
        <w:rPr>
          <w:b/>
        </w:rPr>
        <w:t xml:space="preserve">Esimerkki 0.4637</w:t>
      </w:r>
    </w:p>
    <w:p>
      <w:r>
        <w:t xml:space="preserve">[ 82.231 35.631 -14.471 -74.64 ]</w:t>
      </w:r>
    </w:p>
    <w:p>
      <w:r>
        <w:rPr>
          <w:b/>
        </w:rPr>
        <w:t xml:space="preserve">Tulos</w:t>
      </w:r>
    </w:p>
    <w:p>
      <w:r>
        <w:t xml:space="preserve">82.231</w:t>
      </w:r>
    </w:p>
    <w:p>
      <w:r>
        <w:rPr>
          <w:b/>
        </w:rPr>
        <w:t xml:space="preserve">Esimerkki 0,4638</w:t>
      </w:r>
    </w:p>
    <w:p>
      <w:r>
        <w:t xml:space="preserve">[-85.519 77.926 -3.88 -35.809]</w:t>
      </w:r>
    </w:p>
    <w:p>
      <w:r>
        <w:rPr>
          <w:b/>
        </w:rPr>
        <w:t xml:space="preserve">Tulos</w:t>
      </w:r>
    </w:p>
    <w:p>
      <w:r>
        <w:t xml:space="preserve">-85.519</w:t>
      </w:r>
    </w:p>
    <w:p>
      <w:r>
        <w:rPr>
          <w:b/>
        </w:rPr>
        <w:t xml:space="preserve">Esimerkki 0.4639</w:t>
      </w:r>
    </w:p>
    <w:p>
      <w:r>
        <w:t xml:space="preserve">[ 64.084 -4.619 -51.894 -45.802]</w:t>
      </w:r>
    </w:p>
    <w:p>
      <w:r>
        <w:rPr>
          <w:b/>
        </w:rPr>
        <w:t xml:space="preserve">Tulos</w:t>
      </w:r>
    </w:p>
    <w:p>
      <w:r>
        <w:t xml:space="preserve">64.084</w:t>
      </w:r>
    </w:p>
    <w:p>
      <w:r>
        <w:rPr>
          <w:b/>
        </w:rPr>
        <w:t xml:space="preserve">Esimerkki 0,4640</w:t>
      </w:r>
    </w:p>
    <w:p>
      <w:r>
        <w:t xml:space="preserve">[ 38.955 -8.42 10.73 -59.217 -36.284 -0.735 -72.597 -93.481]</w:t>
      </w:r>
    </w:p>
    <w:p>
      <w:r>
        <w:rPr>
          <w:b/>
        </w:rPr>
        <w:t xml:space="preserve">Tulos</w:t>
      </w:r>
    </w:p>
    <w:p>
      <w:r>
        <w:t xml:space="preserve">-93.481</w:t>
      </w:r>
    </w:p>
    <w:p>
      <w:r>
        <w:rPr>
          <w:b/>
        </w:rPr>
        <w:t xml:space="preserve">Esimerkki 0,4641</w:t>
      </w:r>
    </w:p>
    <w:p>
      <w:r>
        <w:t xml:space="preserve">[ 44.133 86.343 -49.701]</w:t>
      </w:r>
    </w:p>
    <w:p>
      <w:r>
        <w:rPr>
          <w:b/>
        </w:rPr>
        <w:t xml:space="preserve">Tulos</w:t>
      </w:r>
    </w:p>
    <w:p>
      <w:r>
        <w:t xml:space="preserve">86.343</w:t>
      </w:r>
    </w:p>
    <w:p>
      <w:r>
        <w:rPr>
          <w:b/>
        </w:rPr>
        <w:t xml:space="preserve">Esimerkki 0,4642</w:t>
      </w:r>
    </w:p>
    <w:p>
      <w:r>
        <w:t xml:space="preserve">[ 51.701 -29.126 -41.433 -66.756 -42.887 -72.615 -70.331 24.979 -33.642]</w:t>
      </w:r>
    </w:p>
    <w:p>
      <w:r>
        <w:rPr>
          <w:b/>
        </w:rPr>
        <w:t xml:space="preserve">Tulos</w:t>
      </w:r>
    </w:p>
    <w:p>
      <w:r>
        <w:t xml:space="preserve">-72.615</w:t>
      </w:r>
    </w:p>
    <w:p>
      <w:r>
        <w:rPr>
          <w:b/>
        </w:rPr>
        <w:t xml:space="preserve">Esimerkki 0,4643</w:t>
      </w:r>
    </w:p>
    <w:p>
      <w:r>
        <w:t xml:space="preserve">[-22.584 61.23 11.119 76.32 82.836 -88.95 ]</w:t>
      </w:r>
    </w:p>
    <w:p>
      <w:r>
        <w:rPr>
          <w:b/>
        </w:rPr>
        <w:t xml:space="preserve">Tulos</w:t>
      </w:r>
    </w:p>
    <w:p>
      <w:r>
        <w:t xml:space="preserve">-88.95</w:t>
      </w:r>
    </w:p>
    <w:p>
      <w:r>
        <w:rPr>
          <w:b/>
        </w:rPr>
        <w:t xml:space="preserve">Esimerkki 0.4644</w:t>
      </w:r>
    </w:p>
    <w:p>
      <w:r>
        <w:t xml:space="preserve">[-90.529 -8.161 -58.464 97.157 99.764 -94.91 ]</w:t>
      </w:r>
    </w:p>
    <w:p>
      <w:r>
        <w:rPr>
          <w:b/>
        </w:rPr>
        <w:t xml:space="preserve">Tulos</w:t>
      </w:r>
    </w:p>
    <w:p>
      <w:r>
        <w:t xml:space="preserve">99.764</w:t>
      </w:r>
    </w:p>
    <w:p>
      <w:r>
        <w:rPr>
          <w:b/>
        </w:rPr>
        <w:t xml:space="preserve">Esimerkki 0,4645</w:t>
      </w:r>
    </w:p>
    <w:p>
      <w:r>
        <w:t xml:space="preserve">[-62.095 -46.551 -73.331 -99.536 -56.708 29.63 -13.202]</w:t>
      </w:r>
    </w:p>
    <w:p>
      <w:r>
        <w:rPr>
          <w:b/>
        </w:rPr>
        <w:t xml:space="preserve">Tulos</w:t>
      </w:r>
    </w:p>
    <w:p>
      <w:r>
        <w:t xml:space="preserve">-99.536</w:t>
      </w:r>
    </w:p>
    <w:p>
      <w:r>
        <w:rPr>
          <w:b/>
        </w:rPr>
        <w:t xml:space="preserve">Esimerkki 0,4646</w:t>
      </w:r>
    </w:p>
    <w:p>
      <w:r>
        <w:t xml:space="preserve">[-77.813 72.01 32.415]</w:t>
      </w:r>
    </w:p>
    <w:p>
      <w:r>
        <w:rPr>
          <w:b/>
        </w:rPr>
        <w:t xml:space="preserve">Tulos</w:t>
      </w:r>
    </w:p>
    <w:p>
      <w:r>
        <w:t xml:space="preserve">-77.813</w:t>
      </w:r>
    </w:p>
    <w:p>
      <w:r>
        <w:rPr>
          <w:b/>
        </w:rPr>
        <w:t xml:space="preserve">Esimerkki 0,4647</w:t>
      </w:r>
    </w:p>
    <w:p>
      <w:r>
        <w:t xml:space="preserve">[-84.399 -42.936 60.976 -10.328 -79.36 -59.008 33.909 86.984 34.787]</w:t>
      </w:r>
    </w:p>
    <w:p>
      <w:r>
        <w:rPr>
          <w:b/>
        </w:rPr>
        <w:t xml:space="preserve">Tulos</w:t>
      </w:r>
    </w:p>
    <w:p>
      <w:r>
        <w:t xml:space="preserve">86.984</w:t>
      </w:r>
    </w:p>
    <w:p>
      <w:r>
        <w:rPr>
          <w:b/>
        </w:rPr>
        <w:t xml:space="preserve">Esimerkki 0.4648</w:t>
      </w:r>
    </w:p>
    <w:p>
      <w:r>
        <w:t xml:space="preserve">[-29.257 -53.077 19.479 24.683 -12.446]</w:t>
      </w:r>
    </w:p>
    <w:p>
      <w:r>
        <w:rPr>
          <w:b/>
        </w:rPr>
        <w:t xml:space="preserve">Tulos</w:t>
      </w:r>
    </w:p>
    <w:p>
      <w:r>
        <w:t xml:space="preserve">-53.077</w:t>
      </w:r>
    </w:p>
    <w:p>
      <w:r>
        <w:rPr>
          <w:b/>
        </w:rPr>
        <w:t xml:space="preserve">Esimerkki 0.4649</w:t>
      </w:r>
    </w:p>
    <w:p>
      <w:r>
        <w:t xml:space="preserve">[ 42.038 50.766 -85.424 -16.054 28.948]</w:t>
      </w:r>
    </w:p>
    <w:p>
      <w:r>
        <w:rPr>
          <w:b/>
        </w:rPr>
        <w:t xml:space="preserve">Tulos</w:t>
      </w:r>
    </w:p>
    <w:p>
      <w:r>
        <w:t xml:space="preserve">-85.424</w:t>
      </w:r>
    </w:p>
    <w:p>
      <w:r>
        <w:rPr>
          <w:b/>
        </w:rPr>
        <w:t xml:space="preserve">Esimerkki 0,4650</w:t>
      </w:r>
    </w:p>
    <w:p>
      <w:r>
        <w:t xml:space="preserve">[-72.138 -11.63 -73.023 -9.061 -58.184 -13.876 -73.849 -75.224 -98.802 40.973]</w:t>
      </w:r>
    </w:p>
    <w:p>
      <w:r>
        <w:rPr>
          <w:b/>
        </w:rPr>
        <w:t xml:space="preserve">Tulos</w:t>
      </w:r>
    </w:p>
    <w:p>
      <w:r>
        <w:t xml:space="preserve">-98.802</w:t>
      </w:r>
    </w:p>
    <w:p>
      <w:r>
        <w:rPr>
          <w:b/>
        </w:rPr>
        <w:t xml:space="preserve">Esimerkki 0.4651</w:t>
      </w:r>
    </w:p>
    <w:p>
      <w:r>
        <w:t xml:space="preserve">[ 71.363 34.322 -79.635 -97.355 -4.645 69.093]</w:t>
      </w:r>
    </w:p>
    <w:p>
      <w:r>
        <w:rPr>
          <w:b/>
        </w:rPr>
        <w:t xml:space="preserve">Tulos</w:t>
      </w:r>
    </w:p>
    <w:p>
      <w:r>
        <w:t xml:space="preserve">-97.355</w:t>
      </w:r>
    </w:p>
    <w:p>
      <w:r>
        <w:rPr>
          <w:b/>
        </w:rPr>
        <w:t xml:space="preserve">Esimerkki 0.4652</w:t>
      </w:r>
    </w:p>
    <w:p>
      <w:r>
        <w:t xml:space="preserve">[ 74.384 -23.626 52.992]</w:t>
      </w:r>
    </w:p>
    <w:p>
      <w:r>
        <w:rPr>
          <w:b/>
        </w:rPr>
        <w:t xml:space="preserve">Tulos</w:t>
      </w:r>
    </w:p>
    <w:p>
      <w:r>
        <w:t xml:space="preserve">74.384</w:t>
      </w:r>
    </w:p>
    <w:p>
      <w:r>
        <w:rPr>
          <w:b/>
        </w:rPr>
        <w:t xml:space="preserve">Esimerkki 0.4653</w:t>
      </w:r>
    </w:p>
    <w:p>
      <w:r>
        <w:t xml:space="preserve">[ -7.25 -38.397]</w:t>
      </w:r>
    </w:p>
    <w:p>
      <w:r>
        <w:rPr>
          <w:b/>
        </w:rPr>
        <w:t xml:space="preserve">Tulos</w:t>
      </w:r>
    </w:p>
    <w:p>
      <w:r>
        <w:t xml:space="preserve">-38.397</w:t>
      </w:r>
    </w:p>
    <w:p>
      <w:r>
        <w:rPr>
          <w:b/>
        </w:rPr>
        <w:t xml:space="preserve">Esimerkki 0.4654</w:t>
      </w:r>
    </w:p>
    <w:p>
      <w:r>
        <w:t xml:space="preserve">[-60.359 58.772 66.078 -49.714 25.476 -3.234 -76.08 85.515 81.899 74.655]</w:t>
      </w:r>
    </w:p>
    <w:p>
      <w:r>
        <w:rPr>
          <w:b/>
        </w:rPr>
        <w:t xml:space="preserve">Tulos</w:t>
      </w:r>
    </w:p>
    <w:p>
      <w:r>
        <w:t xml:space="preserve">85.515</w:t>
      </w:r>
    </w:p>
    <w:p>
      <w:r>
        <w:rPr>
          <w:b/>
        </w:rPr>
        <w:t xml:space="preserve">Esimerkki 0,4655</w:t>
      </w:r>
    </w:p>
    <w:p>
      <w:r>
        <w:t xml:space="preserve">[ 26.348 -19.332 9.043 -21.696 59.394 1.025 44.705 47.602]</w:t>
      </w:r>
    </w:p>
    <w:p>
      <w:r>
        <w:rPr>
          <w:b/>
        </w:rPr>
        <w:t xml:space="preserve">Tulos</w:t>
      </w:r>
    </w:p>
    <w:p>
      <w:r>
        <w:t xml:space="preserve">59.394</w:t>
      </w:r>
    </w:p>
    <w:p>
      <w:r>
        <w:rPr>
          <w:b/>
        </w:rPr>
        <w:t xml:space="preserve">Esimerkki 0,4656</w:t>
      </w:r>
    </w:p>
    <w:p>
      <w:r>
        <w:t xml:space="preserve">[ 90.209 56.988 -53.847 -0.349 -84.754 44.343 -60.827]</w:t>
      </w:r>
    </w:p>
    <w:p>
      <w:r>
        <w:rPr>
          <w:b/>
        </w:rPr>
        <w:t xml:space="preserve">Tulos</w:t>
      </w:r>
    </w:p>
    <w:p>
      <w:r>
        <w:t xml:space="preserve">90.209</w:t>
      </w:r>
    </w:p>
    <w:p>
      <w:r>
        <w:rPr>
          <w:b/>
        </w:rPr>
        <w:t xml:space="preserve">Esimerkki 0,4657</w:t>
      </w:r>
    </w:p>
    <w:p>
      <w:r>
        <w:t xml:space="preserve">[ 58.638 9.46 -17.699 59.827 -40.506 -92.643 -94.977 -36.953 -12.453]</w:t>
      </w:r>
    </w:p>
    <w:p>
      <w:r>
        <w:rPr>
          <w:b/>
        </w:rPr>
        <w:t xml:space="preserve">Tulos</w:t>
      </w:r>
    </w:p>
    <w:p>
      <w:r>
        <w:t xml:space="preserve">-94.977</w:t>
      </w:r>
    </w:p>
    <w:p>
      <w:r>
        <w:rPr>
          <w:b/>
        </w:rPr>
        <w:t xml:space="preserve">Esimerkki 0,4658</w:t>
      </w:r>
    </w:p>
    <w:p>
      <w:r>
        <w:t xml:space="preserve">[ 44.222 -98.36 -47.965 -84.609]</w:t>
      </w:r>
    </w:p>
    <w:p>
      <w:r>
        <w:rPr>
          <w:b/>
        </w:rPr>
        <w:t xml:space="preserve">Tulos</w:t>
      </w:r>
    </w:p>
    <w:p>
      <w:r>
        <w:t xml:space="preserve">-98.36</w:t>
      </w:r>
    </w:p>
    <w:p>
      <w:r>
        <w:rPr>
          <w:b/>
        </w:rPr>
        <w:t xml:space="preserve">Esimerkki 0.4659</w:t>
      </w:r>
    </w:p>
    <w:p>
      <w:r>
        <w:t xml:space="preserve">[ -2.839 -59.862 69.926]</w:t>
      </w:r>
    </w:p>
    <w:p>
      <w:r>
        <w:rPr>
          <w:b/>
        </w:rPr>
        <w:t xml:space="preserve">Tulos</w:t>
      </w:r>
    </w:p>
    <w:p>
      <w:r>
        <w:t xml:space="preserve">69.926</w:t>
      </w:r>
    </w:p>
    <w:p>
      <w:r>
        <w:rPr>
          <w:b/>
        </w:rPr>
        <w:t xml:space="preserve">Esimerkki 0,4660</w:t>
      </w:r>
    </w:p>
    <w:p>
      <w:r>
        <w:t xml:space="preserve">[ 92.911 73.144 -54.909 -0.828 -38.7 -11.716 -18.936]</w:t>
      </w:r>
    </w:p>
    <w:p>
      <w:r>
        <w:rPr>
          <w:b/>
        </w:rPr>
        <w:t xml:space="preserve">Tulos</w:t>
      </w:r>
    </w:p>
    <w:p>
      <w:r>
        <w:t xml:space="preserve">92.911</w:t>
      </w:r>
    </w:p>
    <w:p>
      <w:r>
        <w:rPr>
          <w:b/>
        </w:rPr>
        <w:t xml:space="preserve">Esimerkki 0,4661</w:t>
      </w:r>
    </w:p>
    <w:p>
      <w:r>
        <w:t xml:space="preserve">[ 98.896 15.747 -58.149]</w:t>
      </w:r>
    </w:p>
    <w:p>
      <w:r>
        <w:rPr>
          <w:b/>
        </w:rPr>
        <w:t xml:space="preserve">Tulos</w:t>
      </w:r>
    </w:p>
    <w:p>
      <w:r>
        <w:t xml:space="preserve">98.896</w:t>
      </w:r>
    </w:p>
    <w:p>
      <w:r>
        <w:rPr>
          <w:b/>
        </w:rPr>
        <w:t xml:space="preserve">Esimerkki 0,4662</w:t>
      </w:r>
    </w:p>
    <w:p>
      <w:r>
        <w:t xml:space="preserve">[ 60.161 -74.639 -0.457 33.067 1.171 54.947]</w:t>
      </w:r>
    </w:p>
    <w:p>
      <w:r>
        <w:rPr>
          <w:b/>
        </w:rPr>
        <w:t xml:space="preserve">Tulos</w:t>
      </w:r>
    </w:p>
    <w:p>
      <w:r>
        <w:t xml:space="preserve">-74.639</w:t>
      </w:r>
    </w:p>
    <w:p>
      <w:r>
        <w:rPr>
          <w:b/>
        </w:rPr>
        <w:t xml:space="preserve">Esimerkki 0,4663</w:t>
      </w:r>
    </w:p>
    <w:p>
      <w:r>
        <w:t xml:space="preserve">[ 75.751 -44.078 -86.15 40.517 43.581 18.527 -94.458 62.709 -11.88 -50.144]</w:t>
      </w:r>
    </w:p>
    <w:p>
      <w:r>
        <w:rPr>
          <w:b/>
        </w:rPr>
        <w:t xml:space="preserve">Tulos</w:t>
      </w:r>
    </w:p>
    <w:p>
      <w:r>
        <w:t xml:space="preserve">-94.458</w:t>
      </w:r>
    </w:p>
    <w:p>
      <w:r>
        <w:rPr>
          <w:b/>
        </w:rPr>
        <w:t xml:space="preserve">Esimerkki 0,4664</w:t>
      </w:r>
    </w:p>
    <w:p>
      <w:r>
        <w:t xml:space="preserve">[ -7.276 74.796 47.093 33.929 6.092 71.561 -84.685 80.136]</w:t>
      </w:r>
    </w:p>
    <w:p>
      <w:r>
        <w:rPr>
          <w:b/>
        </w:rPr>
        <w:t xml:space="preserve">Tulos</w:t>
      </w:r>
    </w:p>
    <w:p>
      <w:r>
        <w:t xml:space="preserve">-84.685</w:t>
      </w:r>
    </w:p>
    <w:p>
      <w:r>
        <w:rPr>
          <w:b/>
        </w:rPr>
        <w:t xml:space="preserve">Esimerkki 0,4665</w:t>
      </w:r>
    </w:p>
    <w:p>
      <w:r>
        <w:t xml:space="preserve">[-16.12 -45.787 32.052 -61.12 96.373]</w:t>
      </w:r>
    </w:p>
    <w:p>
      <w:r>
        <w:rPr>
          <w:b/>
        </w:rPr>
        <w:t xml:space="preserve">Tulos</w:t>
      </w:r>
    </w:p>
    <w:p>
      <w:r>
        <w:t xml:space="preserve">96.373</w:t>
      </w:r>
    </w:p>
    <w:p>
      <w:r>
        <w:rPr>
          <w:b/>
        </w:rPr>
        <w:t xml:space="preserve">Esimerkki 0,4666</w:t>
      </w:r>
    </w:p>
    <w:p>
      <w:r>
        <w:t xml:space="preserve">[-78.365 -84.131 77.88 -52.152 79.408 17.812]</w:t>
      </w:r>
    </w:p>
    <w:p>
      <w:r>
        <w:rPr>
          <w:b/>
        </w:rPr>
        <w:t xml:space="preserve">Tulos</w:t>
      </w:r>
    </w:p>
    <w:p>
      <w:r>
        <w:t xml:space="preserve">-84.131</w:t>
      </w:r>
    </w:p>
    <w:p>
      <w:r>
        <w:rPr>
          <w:b/>
        </w:rPr>
        <w:t xml:space="preserve">Esimerkki 0,4667</w:t>
      </w:r>
    </w:p>
    <w:p>
      <w:r>
        <w:t xml:space="preserve">[ 50.419 39.722 24.464 -53.957 70.278 46.776 79.895 -45.405 -21.243 25.424]</w:t>
      </w:r>
    </w:p>
    <w:p>
      <w:r>
        <w:rPr>
          <w:b/>
        </w:rPr>
        <w:t xml:space="preserve">Tulos</w:t>
      </w:r>
    </w:p>
    <w:p>
      <w:r>
        <w:t xml:space="preserve">79.895</w:t>
      </w:r>
    </w:p>
    <w:p>
      <w:r>
        <w:rPr>
          <w:b/>
        </w:rPr>
        <w:t xml:space="preserve">Esimerkki 0.4668</w:t>
      </w:r>
    </w:p>
    <w:p>
      <w:r>
        <w:t xml:space="preserve">[ 39.254 53.147 -71.386 51.689 88.476 35.717 -66.925 -96.746 -46.507]</w:t>
      </w:r>
    </w:p>
    <w:p>
      <w:r>
        <w:rPr>
          <w:b/>
        </w:rPr>
        <w:t xml:space="preserve">Tulos</w:t>
      </w:r>
    </w:p>
    <w:p>
      <w:r>
        <w:t xml:space="preserve">-96.746</w:t>
      </w:r>
    </w:p>
    <w:p>
      <w:r>
        <w:rPr>
          <w:b/>
        </w:rPr>
        <w:t xml:space="preserve">Esimerkki 0.4669</w:t>
      </w:r>
    </w:p>
    <w:p>
      <w:r>
        <w:t xml:space="preserve">[ 69.673 -1.47 85.345 -42.767 -10.2 42.131 -40.45 12.069]</w:t>
      </w:r>
    </w:p>
    <w:p>
      <w:r>
        <w:rPr>
          <w:b/>
        </w:rPr>
        <w:t xml:space="preserve">Tulos</w:t>
      </w:r>
    </w:p>
    <w:p>
      <w:r>
        <w:t xml:space="preserve">85.345</w:t>
      </w:r>
    </w:p>
    <w:p>
      <w:r>
        <w:rPr>
          <w:b/>
        </w:rPr>
        <w:t xml:space="preserve">Esimerkki 0,4670</w:t>
      </w:r>
    </w:p>
    <w:p>
      <w:r>
        <w:t xml:space="preserve">[-22.53 91.096 65.37 -61.226 -58.165]</w:t>
      </w:r>
    </w:p>
    <w:p>
      <w:r>
        <w:rPr>
          <w:b/>
        </w:rPr>
        <w:t xml:space="preserve">Tulos</w:t>
      </w:r>
    </w:p>
    <w:p>
      <w:r>
        <w:t xml:space="preserve">91.096</w:t>
      </w:r>
    </w:p>
    <w:p>
      <w:r>
        <w:rPr>
          <w:b/>
        </w:rPr>
        <w:t xml:space="preserve">Esimerkki 0,4671</w:t>
      </w:r>
    </w:p>
    <w:p>
      <w:r>
        <w:t xml:space="preserve">[97.84 -1.704 -2.843 -4.506 3.356 61.595 0.844 55.536 25.357]</w:t>
      </w:r>
    </w:p>
    <w:p>
      <w:r>
        <w:rPr>
          <w:b/>
        </w:rPr>
        <w:t xml:space="preserve">Tulos</w:t>
      </w:r>
    </w:p>
    <w:p>
      <w:r>
        <w:t xml:space="preserve">97.84</w:t>
      </w:r>
    </w:p>
    <w:p>
      <w:r>
        <w:rPr>
          <w:b/>
        </w:rPr>
        <w:t xml:space="preserve">Esimerkki 0.4672</w:t>
      </w:r>
    </w:p>
    <w:p>
      <w:r>
        <w:t xml:space="preserve">[ 22.644 -84.284 -29.334]</w:t>
      </w:r>
    </w:p>
    <w:p>
      <w:r>
        <w:rPr>
          <w:b/>
        </w:rPr>
        <w:t xml:space="preserve">Tulos</w:t>
      </w:r>
    </w:p>
    <w:p>
      <w:r>
        <w:t xml:space="preserve">-84.284</w:t>
      </w:r>
    </w:p>
    <w:p>
      <w:r>
        <w:rPr>
          <w:b/>
        </w:rPr>
        <w:t xml:space="preserve">Esimerkki 0,4673</w:t>
      </w:r>
    </w:p>
    <w:p>
      <w:r>
        <w:t xml:space="preserve">[-57.639 79.934]</w:t>
      </w:r>
    </w:p>
    <w:p>
      <w:r>
        <w:rPr>
          <w:b/>
        </w:rPr>
        <w:t xml:space="preserve">Tulos</w:t>
      </w:r>
    </w:p>
    <w:p>
      <w:r>
        <w:t xml:space="preserve">79.934</w:t>
      </w:r>
    </w:p>
    <w:p>
      <w:r>
        <w:rPr>
          <w:b/>
        </w:rPr>
        <w:t xml:space="preserve">Esimerkki 0.4674</w:t>
      </w:r>
    </w:p>
    <w:p>
      <w:r>
        <w:t xml:space="preserve">[-93.432 20.562 46.798 -82.025]</w:t>
      </w:r>
    </w:p>
    <w:p>
      <w:r>
        <w:rPr>
          <w:b/>
        </w:rPr>
        <w:t xml:space="preserve">Tulos</w:t>
      </w:r>
    </w:p>
    <w:p>
      <w:r>
        <w:t xml:space="preserve">-93.432</w:t>
      </w:r>
    </w:p>
    <w:p>
      <w:r>
        <w:rPr>
          <w:b/>
        </w:rPr>
        <w:t xml:space="preserve">Esimerkki 0,4675</w:t>
      </w:r>
    </w:p>
    <w:p>
      <w:r>
        <w:t xml:space="preserve">[-38.375 -5.713 -86.638 -76.875 9.711 77.405 35.975]</w:t>
      </w:r>
    </w:p>
    <w:p>
      <w:r>
        <w:rPr>
          <w:b/>
        </w:rPr>
        <w:t xml:space="preserve">Tulos</w:t>
      </w:r>
    </w:p>
    <w:p>
      <w:r>
        <w:t xml:space="preserve">-86.638</w:t>
      </w:r>
    </w:p>
    <w:p>
      <w:r>
        <w:rPr>
          <w:b/>
        </w:rPr>
        <w:t xml:space="preserve">Esimerkki 0,4676</w:t>
      </w:r>
    </w:p>
    <w:p>
      <w:r>
        <w:t xml:space="preserve">[-56.487 57.294 -19.364 -28.138 88.855 -25.026 -79.141 -63.57 -79.603 -92.472]</w:t>
      </w:r>
    </w:p>
    <w:p>
      <w:r>
        <w:rPr>
          <w:b/>
        </w:rPr>
        <w:t xml:space="preserve">Tulos</w:t>
      </w:r>
    </w:p>
    <w:p>
      <w:r>
        <w:t xml:space="preserve">-92.472</w:t>
      </w:r>
    </w:p>
    <w:p>
      <w:r>
        <w:rPr>
          <w:b/>
        </w:rPr>
        <w:t xml:space="preserve">Esimerkki 0.4677</w:t>
      </w:r>
    </w:p>
    <w:p>
      <w:r>
        <w:t xml:space="preserve">[-85.803 2.84 74.702 41.511 56.538 16.918 -31.968]</w:t>
      </w:r>
    </w:p>
    <w:p>
      <w:r>
        <w:rPr>
          <w:b/>
        </w:rPr>
        <w:t xml:space="preserve">Tulos</w:t>
      </w:r>
    </w:p>
    <w:p>
      <w:r>
        <w:t xml:space="preserve">-85.803</w:t>
      </w:r>
    </w:p>
    <w:p>
      <w:r>
        <w:rPr>
          <w:b/>
        </w:rPr>
        <w:t xml:space="preserve">Esimerkki 0.4678</w:t>
      </w:r>
    </w:p>
    <w:p>
      <w:r>
        <w:t xml:space="preserve">[-52.343 54.254 31.404]</w:t>
      </w:r>
    </w:p>
    <w:p>
      <w:r>
        <w:rPr>
          <w:b/>
        </w:rPr>
        <w:t xml:space="preserve">Tulos</w:t>
      </w:r>
    </w:p>
    <w:p>
      <w:r>
        <w:t xml:space="preserve">54.254</w:t>
      </w:r>
    </w:p>
    <w:p>
      <w:r>
        <w:rPr>
          <w:b/>
        </w:rPr>
        <w:t xml:space="preserve">Esimerkki 0.4679</w:t>
      </w:r>
    </w:p>
    <w:p>
      <w:r>
        <w:t xml:space="preserve">[ -8.62 13.322 -20.292 94.827 -55.603 26.216 18.919]</w:t>
      </w:r>
    </w:p>
    <w:p>
      <w:r>
        <w:rPr>
          <w:b/>
        </w:rPr>
        <w:t xml:space="preserve">Tulos</w:t>
      </w:r>
    </w:p>
    <w:p>
      <w:r>
        <w:t xml:space="preserve">94.827</w:t>
      </w:r>
    </w:p>
    <w:p>
      <w:r>
        <w:rPr>
          <w:b/>
        </w:rPr>
        <w:t xml:space="preserve">Esimerkki 0.4680</w:t>
      </w:r>
    </w:p>
    <w:p>
      <w:r>
        <w:t xml:space="preserve">[-56.248 -77.879 28.374 78.864 -4.386 -44.273 -96.003 23.56 ]</w:t>
      </w:r>
    </w:p>
    <w:p>
      <w:r>
        <w:rPr>
          <w:b/>
        </w:rPr>
        <w:t xml:space="preserve">Tulos</w:t>
      </w:r>
    </w:p>
    <w:p>
      <w:r>
        <w:t xml:space="preserve">-96.003</w:t>
      </w:r>
    </w:p>
    <w:p>
      <w:r>
        <w:rPr>
          <w:b/>
        </w:rPr>
        <w:t xml:space="preserve">Esimerkki 0,4681</w:t>
      </w:r>
    </w:p>
    <w:p>
      <w:r>
        <w:t xml:space="preserve">[ 70.659 55.705 -49.76 ]</w:t>
      </w:r>
    </w:p>
    <w:p>
      <w:r>
        <w:rPr>
          <w:b/>
        </w:rPr>
        <w:t xml:space="preserve">Tulos</w:t>
      </w:r>
    </w:p>
    <w:p>
      <w:r>
        <w:t xml:space="preserve">70.659</w:t>
      </w:r>
    </w:p>
    <w:p>
      <w:r>
        <w:rPr>
          <w:b/>
        </w:rPr>
        <w:t xml:space="preserve">Esimerkki 0.4682</w:t>
      </w:r>
    </w:p>
    <w:p>
      <w:r>
        <w:t xml:space="preserve">[ 61.973 -39.485 75.276 35.329 -41.427 46.459]</w:t>
      </w:r>
    </w:p>
    <w:p>
      <w:r>
        <w:rPr>
          <w:b/>
        </w:rPr>
        <w:t xml:space="preserve">Tulos</w:t>
      </w:r>
    </w:p>
    <w:p>
      <w:r>
        <w:t xml:space="preserve">75.276</w:t>
      </w:r>
    </w:p>
    <w:p>
      <w:r>
        <w:rPr>
          <w:b/>
        </w:rPr>
        <w:t xml:space="preserve">Esimerkki 0,4683</w:t>
      </w:r>
    </w:p>
    <w:p>
      <w:r>
        <w:t xml:space="preserve">[ 12.386 46.213 -50.15 20.155]</w:t>
      </w:r>
    </w:p>
    <w:p>
      <w:r>
        <w:rPr>
          <w:b/>
        </w:rPr>
        <w:t xml:space="preserve">Tulos</w:t>
      </w:r>
    </w:p>
    <w:p>
      <w:r>
        <w:t xml:space="preserve">-50.15</w:t>
      </w:r>
    </w:p>
    <w:p>
      <w:r>
        <w:rPr>
          <w:b/>
        </w:rPr>
        <w:t xml:space="preserve">Esimerkki 0.4684</w:t>
      </w:r>
    </w:p>
    <w:p>
      <w:r>
        <w:t xml:space="preserve">[ 33.374 -67.715 85.866 2.873 89.555 -54.3 -59.104 -96.97 20.207]</w:t>
      </w:r>
    </w:p>
    <w:p>
      <w:r>
        <w:rPr>
          <w:b/>
        </w:rPr>
        <w:t xml:space="preserve">Tulos</w:t>
      </w:r>
    </w:p>
    <w:p>
      <w:r>
        <w:t xml:space="preserve">-96.97</w:t>
      </w:r>
    </w:p>
    <w:p>
      <w:r>
        <w:rPr>
          <w:b/>
        </w:rPr>
        <w:t xml:space="preserve">Esimerkki 0,4685</w:t>
      </w:r>
    </w:p>
    <w:p>
      <w:r>
        <w:t xml:space="preserve">[ 25.257 99.891 -36.926 -46.584 16.325 8.655 -63.064 15.329]</w:t>
      </w:r>
    </w:p>
    <w:p>
      <w:r>
        <w:rPr>
          <w:b/>
        </w:rPr>
        <w:t xml:space="preserve">Tulos</w:t>
      </w:r>
    </w:p>
    <w:p>
      <w:r>
        <w:t xml:space="preserve">99.891</w:t>
      </w:r>
    </w:p>
    <w:p>
      <w:r>
        <w:rPr>
          <w:b/>
        </w:rPr>
        <w:t xml:space="preserve">Esimerkki 0.4686</w:t>
      </w:r>
    </w:p>
    <w:p>
      <w:r>
        <w:t xml:space="preserve">[ -1.848 89.145 25.091 -79.411 13.196 -27.904]</w:t>
      </w:r>
    </w:p>
    <w:p>
      <w:r>
        <w:rPr>
          <w:b/>
        </w:rPr>
        <w:t xml:space="preserve">Tulos</w:t>
      </w:r>
    </w:p>
    <w:p>
      <w:r>
        <w:t xml:space="preserve">89.145</w:t>
      </w:r>
    </w:p>
    <w:p>
      <w:r>
        <w:rPr>
          <w:b/>
        </w:rPr>
        <w:t xml:space="preserve">Esimerkki 0,4687</w:t>
      </w:r>
    </w:p>
    <w:p>
      <w:r>
        <w:t xml:space="preserve">[-86.426 -73.283 63.363 57.311 -57.875]</w:t>
      </w:r>
    </w:p>
    <w:p>
      <w:r>
        <w:rPr>
          <w:b/>
        </w:rPr>
        <w:t xml:space="preserve">Tulos</w:t>
      </w:r>
    </w:p>
    <w:p>
      <w:r>
        <w:t xml:space="preserve">-86.426</w:t>
      </w:r>
    </w:p>
    <w:p>
      <w:r>
        <w:rPr>
          <w:b/>
        </w:rPr>
        <w:t xml:space="preserve">Esimerkki 0,4688</w:t>
      </w:r>
    </w:p>
    <w:p>
      <w:r>
        <w:t xml:space="preserve">[-91.845 -11.369 20.607 59.09 -87.994]</w:t>
      </w:r>
    </w:p>
    <w:p>
      <w:r>
        <w:rPr>
          <w:b/>
        </w:rPr>
        <w:t xml:space="preserve">Tulos</w:t>
      </w:r>
    </w:p>
    <w:p>
      <w:r>
        <w:t xml:space="preserve">-91.845</w:t>
      </w:r>
    </w:p>
    <w:p>
      <w:r>
        <w:rPr>
          <w:b/>
        </w:rPr>
        <w:t xml:space="preserve">Esimerkki 0.4689</w:t>
      </w:r>
    </w:p>
    <w:p>
      <w:r>
        <w:t xml:space="preserve">[-19.93 -30.726 -85.557 5.735 83.003 82.883 37.629 59.449]</w:t>
      </w:r>
    </w:p>
    <w:p>
      <w:r>
        <w:rPr>
          <w:b/>
        </w:rPr>
        <w:t xml:space="preserve">Tulos</w:t>
      </w:r>
    </w:p>
    <w:p>
      <w:r>
        <w:t xml:space="preserve">-85.557</w:t>
      </w:r>
    </w:p>
    <w:p>
      <w:r>
        <w:rPr>
          <w:b/>
        </w:rPr>
        <w:t xml:space="preserve">Esimerkki 0,4690</w:t>
      </w:r>
    </w:p>
    <w:p>
      <w:r>
        <w:t xml:space="preserve">[ -4.421 -40.26 -88.211 72.466 69.242 55.701 96.783 -70.147]</w:t>
      </w:r>
    </w:p>
    <w:p>
      <w:r>
        <w:rPr>
          <w:b/>
        </w:rPr>
        <w:t xml:space="preserve">Tulos</w:t>
      </w:r>
    </w:p>
    <w:p>
      <w:r>
        <w:t xml:space="preserve">96.783</w:t>
      </w:r>
    </w:p>
    <w:p>
      <w:r>
        <w:rPr>
          <w:b/>
        </w:rPr>
        <w:t xml:space="preserve">Esimerkki 0,4691</w:t>
      </w:r>
    </w:p>
    <w:p>
      <w:r>
        <w:t xml:space="preserve">[-6.068 24.321 13.908 62.991 13.396 35.959]</w:t>
      </w:r>
    </w:p>
    <w:p>
      <w:r>
        <w:rPr>
          <w:b/>
        </w:rPr>
        <w:t xml:space="preserve">Tulos</w:t>
      </w:r>
    </w:p>
    <w:p>
      <w:r>
        <w:t xml:space="preserve">62.991</w:t>
      </w:r>
    </w:p>
    <w:p>
      <w:r>
        <w:rPr>
          <w:b/>
        </w:rPr>
        <w:t xml:space="preserve">Esimerkki 0,4692</w:t>
      </w:r>
    </w:p>
    <w:p>
      <w:r>
        <w:t xml:space="preserve">[-44.866 27.709 97.85 ]</w:t>
      </w:r>
    </w:p>
    <w:p>
      <w:r>
        <w:rPr>
          <w:b/>
        </w:rPr>
        <w:t xml:space="preserve">Tulos</w:t>
      </w:r>
    </w:p>
    <w:p>
      <w:r>
        <w:t xml:space="preserve">97.85</w:t>
      </w:r>
    </w:p>
    <w:p>
      <w:r>
        <w:rPr>
          <w:b/>
        </w:rPr>
        <w:t xml:space="preserve">Esimerkki 0,4693</w:t>
      </w:r>
    </w:p>
    <w:p>
      <w:r>
        <w:t xml:space="preserve">[ 56.242 3.548 -23.177 -89.446 -99.171 75.841 78.022 1.146 -91.441]</w:t>
      </w:r>
    </w:p>
    <w:p>
      <w:r>
        <w:rPr>
          <w:b/>
        </w:rPr>
        <w:t xml:space="preserve">Tulos</w:t>
      </w:r>
    </w:p>
    <w:p>
      <w:r>
        <w:t xml:space="preserve">-99.171</w:t>
      </w:r>
    </w:p>
    <w:p>
      <w:r>
        <w:rPr>
          <w:b/>
        </w:rPr>
        <w:t xml:space="preserve">Esimerkki 0,4694</w:t>
      </w:r>
    </w:p>
    <w:p>
      <w:r>
        <w:t xml:space="preserve">[-29.542 49.066 33.668 -66.313 -88.324 25.128 76.821 -20.674 -58.507 -44.019]</w:t>
      </w:r>
    </w:p>
    <w:p>
      <w:r>
        <w:rPr>
          <w:b/>
        </w:rPr>
        <w:t xml:space="preserve">Tulos</w:t>
      </w:r>
    </w:p>
    <w:p>
      <w:r>
        <w:t xml:space="preserve">-88.324</w:t>
      </w:r>
    </w:p>
    <w:p>
      <w:r>
        <w:rPr>
          <w:b/>
        </w:rPr>
        <w:t xml:space="preserve">Esimerkki 0,4695</w:t>
      </w:r>
    </w:p>
    <w:p>
      <w:r>
        <w:t xml:space="preserve">[-64.065 76.765 36.92 ]</w:t>
      </w:r>
    </w:p>
    <w:p>
      <w:r>
        <w:rPr>
          <w:b/>
        </w:rPr>
        <w:t xml:space="preserve">Tulos</w:t>
      </w:r>
    </w:p>
    <w:p>
      <w:r>
        <w:t xml:space="preserve">76.765</w:t>
      </w:r>
    </w:p>
    <w:p>
      <w:r>
        <w:rPr>
          <w:b/>
        </w:rPr>
        <w:t xml:space="preserve">Esimerkki 0,4696</w:t>
      </w:r>
    </w:p>
    <w:p>
      <w:r>
        <w:t xml:space="preserve">[ 46.057 -50.446 -56.269 78.51 55.    -90.405 66.44 11.939 -96.244 62.185]</w:t>
      </w:r>
    </w:p>
    <w:p>
      <w:r>
        <w:rPr>
          <w:b/>
        </w:rPr>
        <w:t xml:space="preserve">Tulos</w:t>
      </w:r>
    </w:p>
    <w:p>
      <w:r>
        <w:t xml:space="preserve">-96.244</w:t>
      </w:r>
    </w:p>
    <w:p>
      <w:r>
        <w:rPr>
          <w:b/>
        </w:rPr>
        <w:t xml:space="preserve">Esimerkki 0,4697</w:t>
      </w:r>
    </w:p>
    <w:p>
      <w:r>
        <w:t xml:space="preserve">[-13.556 75.401 -68.026 -18.455 43.251 48.918]</w:t>
      </w:r>
    </w:p>
    <w:p>
      <w:r>
        <w:rPr>
          <w:b/>
        </w:rPr>
        <w:t xml:space="preserve">Tulos</w:t>
      </w:r>
    </w:p>
    <w:p>
      <w:r>
        <w:t xml:space="preserve">75.401</w:t>
      </w:r>
    </w:p>
    <w:p>
      <w:r>
        <w:rPr>
          <w:b/>
        </w:rPr>
        <w:t xml:space="preserve">Esimerkki 0.4698</w:t>
      </w:r>
    </w:p>
    <w:p>
      <w:r>
        <w:t xml:space="preserve">[ 63.578 -36.426 25.582]</w:t>
      </w:r>
    </w:p>
    <w:p>
      <w:r>
        <w:rPr>
          <w:b/>
        </w:rPr>
        <w:t xml:space="preserve">Tulos</w:t>
      </w:r>
    </w:p>
    <w:p>
      <w:r>
        <w:t xml:space="preserve">63.578</w:t>
      </w:r>
    </w:p>
    <w:p>
      <w:r>
        <w:rPr>
          <w:b/>
        </w:rPr>
        <w:t xml:space="preserve">Esimerkki 0.4699</w:t>
      </w:r>
    </w:p>
    <w:p>
      <w:r>
        <w:t xml:space="preserve">[ 28.024 -67.887 -65.238 59.289 7.944 23.068 -79.966 92.362]</w:t>
      </w:r>
    </w:p>
    <w:p>
      <w:r>
        <w:rPr>
          <w:b/>
        </w:rPr>
        <w:t xml:space="preserve">Tulos</w:t>
      </w:r>
    </w:p>
    <w:p>
      <w:r>
        <w:t xml:space="preserve">92.362</w:t>
      </w:r>
    </w:p>
    <w:p>
      <w:r>
        <w:rPr>
          <w:b/>
        </w:rPr>
        <w:t xml:space="preserve">Esimerkki 0,4700</w:t>
      </w:r>
    </w:p>
    <w:p>
      <w:r>
        <w:t xml:space="preserve">[-31.503 81.372]</w:t>
      </w:r>
    </w:p>
    <w:p>
      <w:r>
        <w:rPr>
          <w:b/>
        </w:rPr>
        <w:t xml:space="preserve">Tulos</w:t>
      </w:r>
    </w:p>
    <w:p>
      <w:r>
        <w:t xml:space="preserve">81.372</w:t>
      </w:r>
    </w:p>
    <w:p>
      <w:r>
        <w:rPr>
          <w:b/>
        </w:rPr>
        <w:t xml:space="preserve">Esimerkki 0.4701</w:t>
      </w:r>
    </w:p>
    <w:p>
      <w:r>
        <w:t xml:space="preserve">[-72.577 89.845 -73.426 -57.255 91.723]</w:t>
      </w:r>
    </w:p>
    <w:p>
      <w:r>
        <w:rPr>
          <w:b/>
        </w:rPr>
        <w:t xml:space="preserve">Tulos</w:t>
      </w:r>
    </w:p>
    <w:p>
      <w:r>
        <w:t xml:space="preserve">91.723</w:t>
      </w:r>
    </w:p>
    <w:p>
      <w:r>
        <w:rPr>
          <w:b/>
        </w:rPr>
        <w:t xml:space="preserve">Esimerkki 0.4702</w:t>
      </w:r>
    </w:p>
    <w:p>
      <w:r>
        <w:t xml:space="preserve">[ 74.553 -4.662 -61.355]</w:t>
      </w:r>
    </w:p>
    <w:p>
      <w:r>
        <w:rPr>
          <w:b/>
        </w:rPr>
        <w:t xml:space="preserve">Tulos</w:t>
      </w:r>
    </w:p>
    <w:p>
      <w:r>
        <w:t xml:space="preserve">74.553</w:t>
      </w:r>
    </w:p>
    <w:p>
      <w:r>
        <w:rPr>
          <w:b/>
        </w:rPr>
        <w:t xml:space="preserve">Esimerkki 0.4703</w:t>
      </w:r>
    </w:p>
    <w:p>
      <w:r>
        <w:t xml:space="preserve">[ 32.433 -56.081 -58.077 25.233 89.489]</w:t>
      </w:r>
    </w:p>
    <w:p>
      <w:r>
        <w:rPr>
          <w:b/>
        </w:rPr>
        <w:t xml:space="preserve">Tulos</w:t>
      </w:r>
    </w:p>
    <w:p>
      <w:r>
        <w:t xml:space="preserve">89.489</w:t>
      </w:r>
    </w:p>
    <w:p>
      <w:r>
        <w:rPr>
          <w:b/>
        </w:rPr>
        <w:t xml:space="preserve">Esimerkki 0.4704</w:t>
      </w:r>
    </w:p>
    <w:p>
      <w:r>
        <w:t xml:space="preserve">[-95.263 43.016 -38.627 14.03 -48.76 74.211 16.82 -94.033]</w:t>
      </w:r>
    </w:p>
    <w:p>
      <w:r>
        <w:rPr>
          <w:b/>
        </w:rPr>
        <w:t xml:space="preserve">Tulos</w:t>
      </w:r>
    </w:p>
    <w:p>
      <w:r>
        <w:t xml:space="preserve">-95.263</w:t>
      </w:r>
    </w:p>
    <w:p>
      <w:r>
        <w:rPr>
          <w:b/>
        </w:rPr>
        <w:t xml:space="preserve">Esimerkki 0.4705</w:t>
      </w:r>
    </w:p>
    <w:p>
      <w:r>
        <w:t xml:space="preserve">[-25.738 4.316 20.005 -53.142]</w:t>
      </w:r>
    </w:p>
    <w:p>
      <w:r>
        <w:rPr>
          <w:b/>
        </w:rPr>
        <w:t xml:space="preserve">Tulos</w:t>
      </w:r>
    </w:p>
    <w:p>
      <w:r>
        <w:t xml:space="preserve">-53.142</w:t>
      </w:r>
    </w:p>
    <w:p>
      <w:r>
        <w:rPr>
          <w:b/>
        </w:rPr>
        <w:t xml:space="preserve">Esimerkki 0.4706</w:t>
      </w:r>
    </w:p>
    <w:p>
      <w:r>
        <w:t xml:space="preserve">[ 36.238 -61.625 88.629 52.785 92.037 -64.579 -31.708 -71.424]</w:t>
      </w:r>
    </w:p>
    <w:p>
      <w:r>
        <w:rPr>
          <w:b/>
        </w:rPr>
        <w:t xml:space="preserve">Tulos</w:t>
      </w:r>
    </w:p>
    <w:p>
      <w:r>
        <w:t xml:space="preserve">92.037</w:t>
      </w:r>
    </w:p>
    <w:p>
      <w:r>
        <w:rPr>
          <w:b/>
        </w:rPr>
        <w:t xml:space="preserve">Esimerkki 0.4707</w:t>
      </w:r>
    </w:p>
    <w:p>
      <w:r>
        <w:t xml:space="preserve">[ 4.639 -78.379 -76.479 -83.127]</w:t>
      </w:r>
    </w:p>
    <w:p>
      <w:r>
        <w:rPr>
          <w:b/>
        </w:rPr>
        <w:t xml:space="preserve">Tulos</w:t>
      </w:r>
    </w:p>
    <w:p>
      <w:r>
        <w:t xml:space="preserve">-83.127</w:t>
      </w:r>
    </w:p>
    <w:p>
      <w:r>
        <w:rPr>
          <w:b/>
        </w:rPr>
        <w:t xml:space="preserve">Esimerkki 0.4708</w:t>
      </w:r>
    </w:p>
    <w:p>
      <w:r>
        <w:t xml:space="preserve">[ -7.843 -39.248 -64.487 55.846 -47.231 -38.72 70.894 -63.76 71.352 52.435]</w:t>
      </w:r>
    </w:p>
    <w:p>
      <w:r>
        <w:rPr>
          <w:b/>
        </w:rPr>
        <w:t xml:space="preserve">Tulos</w:t>
      </w:r>
    </w:p>
    <w:p>
      <w:r>
        <w:t xml:space="preserve">71.352</w:t>
      </w:r>
    </w:p>
    <w:p>
      <w:r>
        <w:rPr>
          <w:b/>
        </w:rPr>
        <w:t xml:space="preserve">Esimerkki 0.4709</w:t>
      </w:r>
    </w:p>
    <w:p>
      <w:r>
        <w:t xml:space="preserve">[ -7.139 -49.88 62.952]</w:t>
      </w:r>
    </w:p>
    <w:p>
      <w:r>
        <w:rPr>
          <w:b/>
        </w:rPr>
        <w:t xml:space="preserve">Tulos</w:t>
      </w:r>
    </w:p>
    <w:p>
      <w:r>
        <w:t xml:space="preserve">62.952</w:t>
      </w:r>
    </w:p>
    <w:p>
      <w:r>
        <w:rPr>
          <w:b/>
        </w:rPr>
        <w:t xml:space="preserve">Esimerkki 0,4710</w:t>
      </w:r>
    </w:p>
    <w:p>
      <w:r>
        <w:t xml:space="preserve">[ 78.631 45.769 30.732 -62.914 29.087 85.597]</w:t>
      </w:r>
    </w:p>
    <w:p>
      <w:r>
        <w:rPr>
          <w:b/>
        </w:rPr>
        <w:t xml:space="preserve">Tulos</w:t>
      </w:r>
    </w:p>
    <w:p>
      <w:r>
        <w:t xml:space="preserve">85.597</w:t>
      </w:r>
    </w:p>
    <w:p>
      <w:r>
        <w:rPr>
          <w:b/>
        </w:rPr>
        <w:t xml:space="preserve">Esimerkki 0,4711</w:t>
      </w:r>
    </w:p>
    <w:p>
      <w:r>
        <w:t xml:space="preserve">[-81.504 79.878 -53.194 90.196 52.598 -11.811]</w:t>
      </w:r>
    </w:p>
    <w:p>
      <w:r>
        <w:rPr>
          <w:b/>
        </w:rPr>
        <w:t xml:space="preserve">Tulos</w:t>
      </w:r>
    </w:p>
    <w:p>
      <w:r>
        <w:t xml:space="preserve">90.196</w:t>
      </w:r>
    </w:p>
    <w:p>
      <w:r>
        <w:rPr>
          <w:b/>
        </w:rPr>
        <w:t xml:space="preserve">Esimerkki 0.4712</w:t>
      </w:r>
    </w:p>
    <w:p>
      <w:r>
        <w:t xml:space="preserve">[-42.457 87.138 39.627 45.928 92.13 -82.235 80.82 -71.785 98.606]</w:t>
      </w:r>
    </w:p>
    <w:p>
      <w:r>
        <w:rPr>
          <w:b/>
        </w:rPr>
        <w:t xml:space="preserve">Tulos</w:t>
      </w:r>
    </w:p>
    <w:p>
      <w:r>
        <w:t xml:space="preserve">98.606</w:t>
      </w:r>
    </w:p>
    <w:p>
      <w:r>
        <w:rPr>
          <w:b/>
        </w:rPr>
        <w:t xml:space="preserve">Esimerkki 0,4713</w:t>
      </w:r>
    </w:p>
    <w:p>
      <w:r>
        <w:t xml:space="preserve">[ 13.606 3.032 -67.981 50.913 -80.457 1.719 -35.969 62.335 -7.769]</w:t>
      </w:r>
    </w:p>
    <w:p>
      <w:r>
        <w:rPr>
          <w:b/>
        </w:rPr>
        <w:t xml:space="preserve">Tulos</w:t>
      </w:r>
    </w:p>
    <w:p>
      <w:r>
        <w:t xml:space="preserve">-80.457</w:t>
      </w:r>
    </w:p>
    <w:p>
      <w:r>
        <w:rPr>
          <w:b/>
        </w:rPr>
        <w:t xml:space="preserve">Esimerkki 0,4714</w:t>
      </w:r>
    </w:p>
    <w:p>
      <w:r>
        <w:t xml:space="preserve">[37.596 84.215]</w:t>
      </w:r>
    </w:p>
    <w:p>
      <w:r>
        <w:rPr>
          <w:b/>
        </w:rPr>
        <w:t xml:space="preserve">Tulos</w:t>
      </w:r>
    </w:p>
    <w:p>
      <w:r>
        <w:t xml:space="preserve">84.215</w:t>
      </w:r>
    </w:p>
    <w:p>
      <w:r>
        <w:rPr>
          <w:b/>
        </w:rPr>
        <w:t xml:space="preserve">Esimerkki 0,4715</w:t>
      </w:r>
    </w:p>
    <w:p>
      <w:r>
        <w:t xml:space="preserve">[ 42.004 79.722 -56.116 -51.064 53.314 6.075 71.464]</w:t>
      </w:r>
    </w:p>
    <w:p>
      <w:r>
        <w:rPr>
          <w:b/>
        </w:rPr>
        <w:t xml:space="preserve">Tulos</w:t>
      </w:r>
    </w:p>
    <w:p>
      <w:r>
        <w:t xml:space="preserve">79.722</w:t>
      </w:r>
    </w:p>
    <w:p>
      <w:r>
        <w:rPr>
          <w:b/>
        </w:rPr>
        <w:t xml:space="preserve">Esimerkki 0,4716</w:t>
      </w:r>
    </w:p>
    <w:p>
      <w:r>
        <w:t xml:space="preserve">[-92.531 -78.327 3.162 36.929 -23.168 -73.676 -58.684 -98.76 ]</w:t>
      </w:r>
    </w:p>
    <w:p>
      <w:r>
        <w:rPr>
          <w:b/>
        </w:rPr>
        <w:t xml:space="preserve">Tulos</w:t>
      </w:r>
    </w:p>
    <w:p>
      <w:r>
        <w:t xml:space="preserve">-98.76</w:t>
      </w:r>
    </w:p>
    <w:p>
      <w:r>
        <w:rPr>
          <w:b/>
        </w:rPr>
        <w:t xml:space="preserve">Esimerkki 0,4717</w:t>
      </w:r>
    </w:p>
    <w:p>
      <w:r>
        <w:t xml:space="preserve">[ 27.652 60.806 -79.212]</w:t>
      </w:r>
    </w:p>
    <w:p>
      <w:r>
        <w:rPr>
          <w:b/>
        </w:rPr>
        <w:t xml:space="preserve">Tulos</w:t>
      </w:r>
    </w:p>
    <w:p>
      <w:r>
        <w:t xml:space="preserve">-79.212</w:t>
      </w:r>
    </w:p>
    <w:p>
      <w:r>
        <w:rPr>
          <w:b/>
        </w:rPr>
        <w:t xml:space="preserve">Esimerkki 0,4718</w:t>
      </w:r>
    </w:p>
    <w:p>
      <w:r>
        <w:t xml:space="preserve">[-40.01 -73.22 5.213 -1.59 52.736 40.957 47.453]</w:t>
      </w:r>
    </w:p>
    <w:p>
      <w:r>
        <w:rPr>
          <w:b/>
        </w:rPr>
        <w:t xml:space="preserve">Tulos</w:t>
      </w:r>
    </w:p>
    <w:p>
      <w:r>
        <w:t xml:space="preserve">-73.22</w:t>
      </w:r>
    </w:p>
    <w:p>
      <w:r>
        <w:rPr>
          <w:b/>
        </w:rPr>
        <w:t xml:space="preserve">Esimerkki 0,4719</w:t>
      </w:r>
    </w:p>
    <w:p>
      <w:r>
        <w:t xml:space="preserve">[ 13.79 -23.479 67.625]</w:t>
      </w:r>
    </w:p>
    <w:p>
      <w:r>
        <w:rPr>
          <w:b/>
        </w:rPr>
        <w:t xml:space="preserve">Tulos</w:t>
      </w:r>
    </w:p>
    <w:p>
      <w:r>
        <w:t xml:space="preserve">67.625</w:t>
      </w:r>
    </w:p>
    <w:p>
      <w:r>
        <w:rPr>
          <w:b/>
        </w:rPr>
        <w:t xml:space="preserve">Esimerkki 0,4720</w:t>
      </w:r>
    </w:p>
    <w:p>
      <w:r>
        <w:t xml:space="preserve">[37.695 2.381 4.483]</w:t>
      </w:r>
    </w:p>
    <w:p>
      <w:r>
        <w:rPr>
          <w:b/>
        </w:rPr>
        <w:t xml:space="preserve">Tulos</w:t>
      </w:r>
    </w:p>
    <w:p>
      <w:r>
        <w:t xml:space="preserve">37.695</w:t>
      </w:r>
    </w:p>
    <w:p>
      <w:r>
        <w:rPr>
          <w:b/>
        </w:rPr>
        <w:t xml:space="preserve">Esimerkki 0,4721</w:t>
      </w:r>
    </w:p>
    <w:p>
      <w:r>
        <w:t xml:space="preserve">[-40.732 61.856 -62.276 -16.731 12.983 31.176 31.892 -32.379 -69.606 -38.203]</w:t>
      </w:r>
    </w:p>
    <w:p>
      <w:r>
        <w:rPr>
          <w:b/>
        </w:rPr>
        <w:t xml:space="preserve">Tulos</w:t>
      </w:r>
    </w:p>
    <w:p>
      <w:r>
        <w:t xml:space="preserve">-69.606</w:t>
      </w:r>
    </w:p>
    <w:p>
      <w:r>
        <w:rPr>
          <w:b/>
        </w:rPr>
        <w:t xml:space="preserve">Esimerkki 0,4722</w:t>
      </w:r>
    </w:p>
    <w:p>
      <w:r>
        <w:t xml:space="preserve">[-96.178 10.114 29.296]</w:t>
      </w:r>
    </w:p>
    <w:p>
      <w:r>
        <w:rPr>
          <w:b/>
        </w:rPr>
        <w:t xml:space="preserve">Tulos</w:t>
      </w:r>
    </w:p>
    <w:p>
      <w:r>
        <w:t xml:space="preserve">-96.178</w:t>
      </w:r>
    </w:p>
    <w:p>
      <w:r>
        <w:rPr>
          <w:b/>
        </w:rPr>
        <w:t xml:space="preserve">Esimerkki 0,4723</w:t>
      </w:r>
    </w:p>
    <w:p>
      <w:r>
        <w:t xml:space="preserve">[81.314 -2.398 37.902 -9.671 41.875]</w:t>
      </w:r>
    </w:p>
    <w:p>
      <w:r>
        <w:rPr>
          <w:b/>
        </w:rPr>
        <w:t xml:space="preserve">Tulos</w:t>
      </w:r>
    </w:p>
    <w:p>
      <w:r>
        <w:t xml:space="preserve">81.314</w:t>
      </w:r>
    </w:p>
    <w:p>
      <w:r>
        <w:rPr>
          <w:b/>
        </w:rPr>
        <w:t xml:space="preserve">Esimerkki 0,4724</w:t>
      </w:r>
    </w:p>
    <w:p>
      <w:r>
        <w:t xml:space="preserve">[-2.401 75.013]</w:t>
      </w:r>
    </w:p>
    <w:p>
      <w:r>
        <w:rPr>
          <w:b/>
        </w:rPr>
        <w:t xml:space="preserve">Tulos</w:t>
      </w:r>
    </w:p>
    <w:p>
      <w:r>
        <w:t xml:space="preserve">75.013</w:t>
      </w:r>
    </w:p>
    <w:p>
      <w:r>
        <w:rPr>
          <w:b/>
        </w:rPr>
        <w:t xml:space="preserve">Esimerkki 0,4725</w:t>
      </w:r>
    </w:p>
    <w:p>
      <w:r>
        <w:t xml:space="preserve">[ 31.643 -78.7 67.017 73.825 11.074]</w:t>
      </w:r>
    </w:p>
    <w:p>
      <w:r>
        <w:rPr>
          <w:b/>
        </w:rPr>
        <w:t xml:space="preserve">Tulos</w:t>
      </w:r>
    </w:p>
    <w:p>
      <w:r>
        <w:t xml:space="preserve">-78.7</w:t>
      </w:r>
    </w:p>
    <w:p>
      <w:r>
        <w:rPr>
          <w:b/>
        </w:rPr>
        <w:t xml:space="preserve">Esimerkki 0,4726</w:t>
      </w:r>
    </w:p>
    <w:p>
      <w:r>
        <w:t xml:space="preserve">[ 97.212 90.949 33.676 -10.54 -72.437 28.527 10.564 -93.497]</w:t>
      </w:r>
    </w:p>
    <w:p>
      <w:r>
        <w:rPr>
          <w:b/>
        </w:rPr>
        <w:t xml:space="preserve">Tulos</w:t>
      </w:r>
    </w:p>
    <w:p>
      <w:r>
        <w:t xml:space="preserve">97.212</w:t>
      </w:r>
    </w:p>
    <w:p>
      <w:r>
        <w:rPr>
          <w:b/>
        </w:rPr>
        <w:t xml:space="preserve">Esimerkki 0,4727</w:t>
      </w:r>
    </w:p>
    <w:p>
      <w:r>
        <w:t xml:space="preserve">[ 98.786 -57.791 95.953 -86.677 20.598 53.559 79.026 -67.944 44.717 -88.945]</w:t>
      </w:r>
    </w:p>
    <w:p>
      <w:r>
        <w:rPr>
          <w:b/>
        </w:rPr>
        <w:t xml:space="preserve">Tulos</w:t>
      </w:r>
    </w:p>
    <w:p>
      <w:r>
        <w:t xml:space="preserve">98.786</w:t>
      </w:r>
    </w:p>
    <w:p>
      <w:r>
        <w:rPr>
          <w:b/>
        </w:rPr>
        <w:t xml:space="preserve">Esimerkki 0,4728</w:t>
      </w:r>
    </w:p>
    <w:p>
      <w:r>
        <w:t xml:space="preserve">[ 45.29 -39.012]</w:t>
      </w:r>
    </w:p>
    <w:p>
      <w:r>
        <w:rPr>
          <w:b/>
        </w:rPr>
        <w:t xml:space="preserve">Tulos</w:t>
      </w:r>
    </w:p>
    <w:p>
      <w:r>
        <w:t xml:space="preserve">45.29</w:t>
      </w:r>
    </w:p>
    <w:p>
      <w:r>
        <w:rPr>
          <w:b/>
        </w:rPr>
        <w:t xml:space="preserve">Esimerkki 0,4729</w:t>
      </w:r>
    </w:p>
    <w:p>
      <w:r>
        <w:t xml:space="preserve">[ 87.494 -41.351 78.313 94.704 -5.736 1.342 -62.863 16.294 -16.867 -64.088]</w:t>
      </w:r>
    </w:p>
    <w:p>
      <w:r>
        <w:rPr>
          <w:b/>
        </w:rPr>
        <w:t xml:space="preserve">Tulos</w:t>
      </w:r>
    </w:p>
    <w:p>
      <w:r>
        <w:t xml:space="preserve">94.704</w:t>
      </w:r>
    </w:p>
    <w:p>
      <w:r>
        <w:rPr>
          <w:b/>
        </w:rPr>
        <w:t xml:space="preserve">Esimerkki 0,4730</w:t>
      </w:r>
    </w:p>
    <w:p>
      <w:r>
        <w:t xml:space="preserve">[42.655 70.131 57.794]</w:t>
      </w:r>
    </w:p>
    <w:p>
      <w:r>
        <w:rPr>
          <w:b/>
        </w:rPr>
        <w:t xml:space="preserve">Tulos</w:t>
      </w:r>
    </w:p>
    <w:p>
      <w:r>
        <w:t xml:space="preserve">70.131</w:t>
      </w:r>
    </w:p>
    <w:p>
      <w:r>
        <w:rPr>
          <w:b/>
        </w:rPr>
        <w:t xml:space="preserve">Esimerkki 0,4731</w:t>
      </w:r>
    </w:p>
    <w:p>
      <w:r>
        <w:t xml:space="preserve">[ 40.792 -66.356]</w:t>
      </w:r>
    </w:p>
    <w:p>
      <w:r>
        <w:rPr>
          <w:b/>
        </w:rPr>
        <w:t xml:space="preserve">Tulos</w:t>
      </w:r>
    </w:p>
    <w:p>
      <w:r>
        <w:t xml:space="preserve">-66.356</w:t>
      </w:r>
    </w:p>
    <w:p>
      <w:r>
        <w:rPr>
          <w:b/>
        </w:rPr>
        <w:t xml:space="preserve">Esimerkki 0,4732</w:t>
      </w:r>
    </w:p>
    <w:p>
      <w:r>
        <w:t xml:space="preserve">[ 74.117 -41.219]</w:t>
      </w:r>
    </w:p>
    <w:p>
      <w:r>
        <w:rPr>
          <w:b/>
        </w:rPr>
        <w:t xml:space="preserve">Tulos</w:t>
      </w:r>
    </w:p>
    <w:p>
      <w:r>
        <w:t xml:space="preserve">74.117</w:t>
      </w:r>
    </w:p>
    <w:p>
      <w:r>
        <w:rPr>
          <w:b/>
        </w:rPr>
        <w:t xml:space="preserve">Esimerkki 0,4733</w:t>
      </w:r>
    </w:p>
    <w:p>
      <w:r>
        <w:t xml:space="preserve">[-24.152 -49.28 59.658 13.159 -5.771 49.417]</w:t>
      </w:r>
    </w:p>
    <w:p>
      <w:r>
        <w:rPr>
          <w:b/>
        </w:rPr>
        <w:t xml:space="preserve">Tulos</w:t>
      </w:r>
    </w:p>
    <w:p>
      <w:r>
        <w:t xml:space="preserve">59.658</w:t>
      </w:r>
    </w:p>
    <w:p>
      <w:r>
        <w:rPr>
          <w:b/>
        </w:rPr>
        <w:t xml:space="preserve">Esimerkki 0,4734</w:t>
      </w:r>
    </w:p>
    <w:p>
      <w:r>
        <w:t xml:space="preserve">[-17.894 -52.503 -10.846]</w:t>
      </w:r>
    </w:p>
    <w:p>
      <w:r>
        <w:rPr>
          <w:b/>
        </w:rPr>
        <w:t xml:space="preserve">Tulos</w:t>
      </w:r>
    </w:p>
    <w:p>
      <w:r>
        <w:t xml:space="preserve">-52.503</w:t>
      </w:r>
    </w:p>
    <w:p>
      <w:r>
        <w:rPr>
          <w:b/>
        </w:rPr>
        <w:t xml:space="preserve">Esimerkki 0,4735</w:t>
      </w:r>
    </w:p>
    <w:p>
      <w:r>
        <w:t xml:space="preserve">[ 64.636 62.641 23.607 -36.564 78.982]</w:t>
      </w:r>
    </w:p>
    <w:p>
      <w:r>
        <w:rPr>
          <w:b/>
        </w:rPr>
        <w:t xml:space="preserve">Tulos</w:t>
      </w:r>
    </w:p>
    <w:p>
      <w:r>
        <w:t xml:space="preserve">78.982</w:t>
      </w:r>
    </w:p>
    <w:p>
      <w:r>
        <w:rPr>
          <w:b/>
        </w:rPr>
        <w:t xml:space="preserve">Esimerkki 0,4736</w:t>
      </w:r>
    </w:p>
    <w:p>
      <w:r>
        <w:t xml:space="preserve">[ 97.691 9.911 96.848 -52.125 -89.099 11.149 87.032 -5.645]</w:t>
      </w:r>
    </w:p>
    <w:p>
      <w:r>
        <w:rPr>
          <w:b/>
        </w:rPr>
        <w:t xml:space="preserve">Tulos</w:t>
      </w:r>
    </w:p>
    <w:p>
      <w:r>
        <w:t xml:space="preserve">97.691</w:t>
      </w:r>
    </w:p>
    <w:p>
      <w:r>
        <w:rPr>
          <w:b/>
        </w:rPr>
        <w:t xml:space="preserve">Esimerkki 0,4737</w:t>
      </w:r>
    </w:p>
    <w:p>
      <w:r>
        <w:t xml:space="preserve">[87.821 82.14 74.794 75.349 62.239]</w:t>
      </w:r>
    </w:p>
    <w:p>
      <w:r>
        <w:rPr>
          <w:b/>
        </w:rPr>
        <w:t xml:space="preserve">Tulos</w:t>
      </w:r>
    </w:p>
    <w:p>
      <w:r>
        <w:t xml:space="preserve">87.821</w:t>
      </w:r>
    </w:p>
    <w:p>
      <w:r>
        <w:rPr>
          <w:b/>
        </w:rPr>
        <w:t xml:space="preserve">Esimerkki 0,4738</w:t>
      </w:r>
    </w:p>
    <w:p>
      <w:r>
        <w:t xml:space="preserve">[ 44.047 30.82 71.823 93.421 15.619 -59.978]</w:t>
      </w:r>
    </w:p>
    <w:p>
      <w:r>
        <w:rPr>
          <w:b/>
        </w:rPr>
        <w:t xml:space="preserve">Tulos</w:t>
      </w:r>
    </w:p>
    <w:p>
      <w:r>
        <w:t xml:space="preserve">93.421</w:t>
      </w:r>
    </w:p>
    <w:p>
      <w:r>
        <w:rPr>
          <w:b/>
        </w:rPr>
        <w:t xml:space="preserve">Esimerkki 0,4739</w:t>
      </w:r>
    </w:p>
    <w:p>
      <w:r>
        <w:t xml:space="preserve">[37.419 68.765]</w:t>
      </w:r>
    </w:p>
    <w:p>
      <w:r>
        <w:rPr>
          <w:b/>
        </w:rPr>
        <w:t xml:space="preserve">Tulos</w:t>
      </w:r>
    </w:p>
    <w:p>
      <w:r>
        <w:t xml:space="preserve">68.765</w:t>
      </w:r>
    </w:p>
    <w:p>
      <w:r>
        <w:rPr>
          <w:b/>
        </w:rPr>
        <w:t xml:space="preserve">Esimerkki 0,4740</w:t>
      </w:r>
    </w:p>
    <w:p>
      <w:r>
        <w:t xml:space="preserve">[ 87.701 -44.079 49.908 59.126 13.105]</w:t>
      </w:r>
    </w:p>
    <w:p>
      <w:r>
        <w:rPr>
          <w:b/>
        </w:rPr>
        <w:t xml:space="preserve">Tulos</w:t>
      </w:r>
    </w:p>
    <w:p>
      <w:r>
        <w:t xml:space="preserve">87.701</w:t>
      </w:r>
    </w:p>
    <w:p>
      <w:r>
        <w:rPr>
          <w:b/>
        </w:rPr>
        <w:t xml:space="preserve">Esimerkki 0,4741</w:t>
      </w:r>
    </w:p>
    <w:p>
      <w:r>
        <w:t xml:space="preserve">[-81.949 -18.14 77.025 -91.114 -84.512 5.914]</w:t>
      </w:r>
    </w:p>
    <w:p>
      <w:r>
        <w:rPr>
          <w:b/>
        </w:rPr>
        <w:t xml:space="preserve">Tulos</w:t>
      </w:r>
    </w:p>
    <w:p>
      <w:r>
        <w:t xml:space="preserve">-91.114</w:t>
      </w:r>
    </w:p>
    <w:p>
      <w:r>
        <w:rPr>
          <w:b/>
        </w:rPr>
        <w:t xml:space="preserve">Esimerkki 0,4742</w:t>
      </w:r>
    </w:p>
    <w:p>
      <w:r>
        <w:t xml:space="preserve">[ 27.194 -87.214 -80.707]</w:t>
      </w:r>
    </w:p>
    <w:p>
      <w:r>
        <w:rPr>
          <w:b/>
        </w:rPr>
        <w:t xml:space="preserve">Tulos</w:t>
      </w:r>
    </w:p>
    <w:p>
      <w:r>
        <w:t xml:space="preserve">-87.214</w:t>
      </w:r>
    </w:p>
    <w:p>
      <w:r>
        <w:rPr>
          <w:b/>
        </w:rPr>
        <w:t xml:space="preserve">Esimerkki 0,4743</w:t>
      </w:r>
    </w:p>
    <w:p>
      <w:r>
        <w:t xml:space="preserve">[ -5.385 46.048 -59.275 -79.655 -41.156 -33.527 31.43 -63.042]</w:t>
      </w:r>
    </w:p>
    <w:p>
      <w:r>
        <w:rPr>
          <w:b/>
        </w:rPr>
        <w:t xml:space="preserve">Tulos</w:t>
      </w:r>
    </w:p>
    <w:p>
      <w:r>
        <w:t xml:space="preserve">-79.655</w:t>
      </w:r>
    </w:p>
    <w:p>
      <w:r>
        <w:rPr>
          <w:b/>
        </w:rPr>
        <w:t xml:space="preserve">Esimerkki 0,4744</w:t>
      </w:r>
    </w:p>
    <w:p>
      <w:r>
        <w:t xml:space="preserve">[ 19.727 -23.557 -58.789 62.302 21.972 56.088]</w:t>
      </w:r>
    </w:p>
    <w:p>
      <w:r>
        <w:rPr>
          <w:b/>
        </w:rPr>
        <w:t xml:space="preserve">Tulos</w:t>
      </w:r>
    </w:p>
    <w:p>
      <w:r>
        <w:t xml:space="preserve">62.302</w:t>
      </w:r>
    </w:p>
    <w:p>
      <w:r>
        <w:rPr>
          <w:b/>
        </w:rPr>
        <w:t xml:space="preserve">Esimerkki 0,4745</w:t>
      </w:r>
    </w:p>
    <w:p>
      <w:r>
        <w:t xml:space="preserve">[ 92.176 95.994 73.642 27.114 -35.809 -26.205 -16.663 5.531]</w:t>
      </w:r>
    </w:p>
    <w:p>
      <w:r>
        <w:rPr>
          <w:b/>
        </w:rPr>
        <w:t xml:space="preserve">Tulos</w:t>
      </w:r>
    </w:p>
    <w:p>
      <w:r>
        <w:t xml:space="preserve">95.994</w:t>
      </w:r>
    </w:p>
    <w:p>
      <w:r>
        <w:rPr>
          <w:b/>
        </w:rPr>
        <w:t xml:space="preserve">Esimerkki 0,4746</w:t>
      </w:r>
    </w:p>
    <w:p>
      <w:r>
        <w:t xml:space="preserve">[-72.75 82.634 62.815 51.636 57.278 -52.851]</w:t>
      </w:r>
    </w:p>
    <w:p>
      <w:r>
        <w:rPr>
          <w:b/>
        </w:rPr>
        <w:t xml:space="preserve">Tulos</w:t>
      </w:r>
    </w:p>
    <w:p>
      <w:r>
        <w:t xml:space="preserve">82.634</w:t>
      </w:r>
    </w:p>
    <w:p>
      <w:r>
        <w:rPr>
          <w:b/>
        </w:rPr>
        <w:t xml:space="preserve">Esimerkki 0,4747</w:t>
      </w:r>
    </w:p>
    <w:p>
      <w:r>
        <w:t xml:space="preserve">[56.084 85.394 37.952 70.917]</w:t>
      </w:r>
    </w:p>
    <w:p>
      <w:r>
        <w:rPr>
          <w:b/>
        </w:rPr>
        <w:t xml:space="preserve">Tulos</w:t>
      </w:r>
    </w:p>
    <w:p>
      <w:r>
        <w:t xml:space="preserve">85.394</w:t>
      </w:r>
    </w:p>
    <w:p>
      <w:r>
        <w:rPr>
          <w:b/>
        </w:rPr>
        <w:t xml:space="preserve">Esimerkki 0,4748</w:t>
      </w:r>
    </w:p>
    <w:p>
      <w:r>
        <w:t xml:space="preserve">[ 62.891 -8.83 62.84 -39.649 -20.796 -85.722 -56.077 34.969]</w:t>
      </w:r>
    </w:p>
    <w:p>
      <w:r>
        <w:rPr>
          <w:b/>
        </w:rPr>
        <w:t xml:space="preserve">Tulos</w:t>
      </w:r>
    </w:p>
    <w:p>
      <w:r>
        <w:t xml:space="preserve">-85.722</w:t>
      </w:r>
    </w:p>
    <w:p>
      <w:r>
        <w:rPr>
          <w:b/>
        </w:rPr>
        <w:t xml:space="preserve">Esimerkki 0,4749</w:t>
      </w:r>
    </w:p>
    <w:p>
      <w:r>
        <w:t xml:space="preserve">[ 57.704 10.643 -77.007 39.159 -92.703 12.762 -4.974 28.831]</w:t>
      </w:r>
    </w:p>
    <w:p>
      <w:r>
        <w:rPr>
          <w:b/>
        </w:rPr>
        <w:t xml:space="preserve">Tulos</w:t>
      </w:r>
    </w:p>
    <w:p>
      <w:r>
        <w:t xml:space="preserve">-92.703</w:t>
      </w:r>
    </w:p>
    <w:p>
      <w:r>
        <w:rPr>
          <w:b/>
        </w:rPr>
        <w:t xml:space="preserve">Esimerkki 0,4750</w:t>
      </w:r>
    </w:p>
    <w:p>
      <w:r>
        <w:t xml:space="preserve">[ 0.114 1.146 -71.058 79.406 36.283 75.187 11.712 -6.373 40.449 -10.778]</w:t>
      </w:r>
    </w:p>
    <w:p>
      <w:r>
        <w:rPr>
          <w:b/>
        </w:rPr>
        <w:t xml:space="preserve">Tulos</w:t>
      </w:r>
    </w:p>
    <w:p>
      <w:r>
        <w:t xml:space="preserve">79.406</w:t>
      </w:r>
    </w:p>
    <w:p>
      <w:r>
        <w:rPr>
          <w:b/>
        </w:rPr>
        <w:t xml:space="preserve">Esimerkki 0,4751</w:t>
      </w:r>
    </w:p>
    <w:p>
      <w:r>
        <w:t xml:space="preserve">[ 89.675 -16.426 1.097]</w:t>
      </w:r>
    </w:p>
    <w:p>
      <w:r>
        <w:rPr>
          <w:b/>
        </w:rPr>
        <w:t xml:space="preserve">Tulos</w:t>
      </w:r>
    </w:p>
    <w:p>
      <w:r>
        <w:t xml:space="preserve">89.675</w:t>
      </w:r>
    </w:p>
    <w:p>
      <w:r>
        <w:rPr>
          <w:b/>
        </w:rPr>
        <w:t xml:space="preserve">Esimerkki 0,4752</w:t>
      </w:r>
    </w:p>
    <w:p>
      <w:r>
        <w:t xml:space="preserve">[ 69.021 -35.108 -63.591 30.047]</w:t>
      </w:r>
    </w:p>
    <w:p>
      <w:r>
        <w:rPr>
          <w:b/>
        </w:rPr>
        <w:t xml:space="preserve">Tulos</w:t>
      </w:r>
    </w:p>
    <w:p>
      <w:r>
        <w:t xml:space="preserve">69.021</w:t>
      </w:r>
    </w:p>
    <w:p>
      <w:r>
        <w:rPr>
          <w:b/>
        </w:rPr>
        <w:t xml:space="preserve">Esimerkki 0,4753</w:t>
      </w:r>
    </w:p>
    <w:p>
      <w:r>
        <w:t xml:space="preserve">[ -7.879 -92.958]</w:t>
      </w:r>
    </w:p>
    <w:p>
      <w:r>
        <w:rPr>
          <w:b/>
        </w:rPr>
        <w:t xml:space="preserve">Tulos</w:t>
      </w:r>
    </w:p>
    <w:p>
      <w:r>
        <w:t xml:space="preserve">-92.958</w:t>
      </w:r>
    </w:p>
    <w:p>
      <w:r>
        <w:rPr>
          <w:b/>
        </w:rPr>
        <w:t xml:space="preserve">Esimerkki 0,4754</w:t>
      </w:r>
    </w:p>
    <w:p>
      <w:r>
        <w:t xml:space="preserve">[ 92.735 8.485 -39.245 47.201 75.522 -79.46 -93.702 67.602 46.99 ]</w:t>
      </w:r>
    </w:p>
    <w:p>
      <w:r>
        <w:rPr>
          <w:b/>
        </w:rPr>
        <w:t xml:space="preserve">Tulos</w:t>
      </w:r>
    </w:p>
    <w:p>
      <w:r>
        <w:t xml:space="preserve">-93.702</w:t>
      </w:r>
    </w:p>
    <w:p>
      <w:r>
        <w:rPr>
          <w:b/>
        </w:rPr>
        <w:t xml:space="preserve">Esimerkki 0,4755</w:t>
      </w:r>
    </w:p>
    <w:p>
      <w:r>
        <w:t xml:space="preserve">[-79.57 -7.513 -42.054 -40.646 30.218 51.544 65.669 43.461]</w:t>
      </w:r>
    </w:p>
    <w:p>
      <w:r>
        <w:rPr>
          <w:b/>
        </w:rPr>
        <w:t xml:space="preserve">Tulos</w:t>
      </w:r>
    </w:p>
    <w:p>
      <w:r>
        <w:t xml:space="preserve">-79.57</w:t>
      </w:r>
    </w:p>
    <w:p>
      <w:r>
        <w:rPr>
          <w:b/>
        </w:rPr>
        <w:t xml:space="preserve">Esimerkki 0,4756</w:t>
      </w:r>
    </w:p>
    <w:p>
      <w:r>
        <w:t xml:space="preserve">[-98.271 -47.883 -46.84 8.033 27.124 0.982 -17.122 -95.271 3.29 -98.22 ]</w:t>
      </w:r>
    </w:p>
    <w:p>
      <w:r>
        <w:rPr>
          <w:b/>
        </w:rPr>
        <w:t xml:space="preserve">Tulos</w:t>
      </w:r>
    </w:p>
    <w:p>
      <w:r>
        <w:t xml:space="preserve">-98.271</w:t>
      </w:r>
    </w:p>
    <w:p>
      <w:r>
        <w:rPr>
          <w:b/>
        </w:rPr>
        <w:t xml:space="preserve">Esimerkki 0,4757</w:t>
      </w:r>
    </w:p>
    <w:p>
      <w:r>
        <w:t xml:space="preserve">[-32.735 -54.314 -86.14 66.67 -83.71 -7.088 44.879 84.486 42.244]</w:t>
      </w:r>
    </w:p>
    <w:p>
      <w:r>
        <w:rPr>
          <w:b/>
        </w:rPr>
        <w:t xml:space="preserve">Tulos</w:t>
      </w:r>
    </w:p>
    <w:p>
      <w:r>
        <w:t xml:space="preserve">-86.14</w:t>
      </w:r>
    </w:p>
    <w:p>
      <w:r>
        <w:rPr>
          <w:b/>
        </w:rPr>
        <w:t xml:space="preserve">Esimerkki 0,4758</w:t>
      </w:r>
    </w:p>
    <w:p>
      <w:r>
        <w:t xml:space="preserve">[ 71.904 40.379 -15.965 -8.149 -89.208 -77.633 -41.942]</w:t>
      </w:r>
    </w:p>
    <w:p>
      <w:r>
        <w:rPr>
          <w:b/>
        </w:rPr>
        <w:t xml:space="preserve">Tulos</w:t>
      </w:r>
    </w:p>
    <w:p>
      <w:r>
        <w:t xml:space="preserve">-89.208</w:t>
      </w:r>
    </w:p>
    <w:p>
      <w:r>
        <w:rPr>
          <w:b/>
        </w:rPr>
        <w:t xml:space="preserve">Esimerkki 0,4759</w:t>
      </w:r>
    </w:p>
    <w:p>
      <w:r>
        <w:t xml:space="preserve">[-41.069 90.294 -60.204 -57.127 18.547 17.476 -27.198]</w:t>
      </w:r>
    </w:p>
    <w:p>
      <w:r>
        <w:rPr>
          <w:b/>
        </w:rPr>
        <w:t xml:space="preserve">Tulos</w:t>
      </w:r>
    </w:p>
    <w:p>
      <w:r>
        <w:t xml:space="preserve">90.294</w:t>
      </w:r>
    </w:p>
    <w:p>
      <w:r>
        <w:rPr>
          <w:b/>
        </w:rPr>
        <w:t xml:space="preserve">Esimerkki 0,4760</w:t>
      </w:r>
    </w:p>
    <w:p>
      <w:r>
        <w:t xml:space="preserve">[-36.48 -91.435 55.103 -66.071 83.743 27.414 27.619 12.422 -70.2 ]</w:t>
      </w:r>
    </w:p>
    <w:p>
      <w:r>
        <w:rPr>
          <w:b/>
        </w:rPr>
        <w:t xml:space="preserve">Tulos</w:t>
      </w:r>
    </w:p>
    <w:p>
      <w:r>
        <w:t xml:space="preserve">-91.435</w:t>
      </w:r>
    </w:p>
    <w:p>
      <w:r>
        <w:rPr>
          <w:b/>
        </w:rPr>
        <w:t xml:space="preserve">Esimerkki 0,4761</w:t>
      </w:r>
    </w:p>
    <w:p>
      <w:r>
        <w:t xml:space="preserve">[ 44.459 -27.898 11.53 ]</w:t>
      </w:r>
    </w:p>
    <w:p>
      <w:r>
        <w:rPr>
          <w:b/>
        </w:rPr>
        <w:t xml:space="preserve">Tulos</w:t>
      </w:r>
    </w:p>
    <w:p>
      <w:r>
        <w:t xml:space="preserve">44.459</w:t>
      </w:r>
    </w:p>
    <w:p>
      <w:r>
        <w:rPr>
          <w:b/>
        </w:rPr>
        <w:t xml:space="preserve">Esimerkki 0,4762</w:t>
      </w:r>
    </w:p>
    <w:p>
      <w:r>
        <w:t xml:space="preserve">[ -6.754 -71.122]</w:t>
      </w:r>
    </w:p>
    <w:p>
      <w:r>
        <w:rPr>
          <w:b/>
        </w:rPr>
        <w:t xml:space="preserve">Tulos</w:t>
      </w:r>
    </w:p>
    <w:p>
      <w:r>
        <w:t xml:space="preserve">-71.122</w:t>
      </w:r>
    </w:p>
    <w:p>
      <w:r>
        <w:rPr>
          <w:b/>
        </w:rPr>
        <w:t xml:space="preserve">Esimerkki 0,4763</w:t>
      </w:r>
    </w:p>
    <w:p>
      <w:r>
        <w:t xml:space="preserve">[ 20.835 -69.087 -60.117 84.015 95.422 46.017 95.941]</w:t>
      </w:r>
    </w:p>
    <w:p>
      <w:r>
        <w:rPr>
          <w:b/>
        </w:rPr>
        <w:t xml:space="preserve">Tulos</w:t>
      </w:r>
    </w:p>
    <w:p>
      <w:r>
        <w:t xml:space="preserve">95.941</w:t>
      </w:r>
    </w:p>
    <w:p>
      <w:r>
        <w:rPr>
          <w:b/>
        </w:rPr>
        <w:t xml:space="preserve">Esimerkki 0,4764</w:t>
      </w:r>
    </w:p>
    <w:p>
      <w:r>
        <w:t xml:space="preserve">[42.605 -1.406]</w:t>
      </w:r>
    </w:p>
    <w:p>
      <w:r>
        <w:rPr>
          <w:b/>
        </w:rPr>
        <w:t xml:space="preserve">Tulos</w:t>
      </w:r>
    </w:p>
    <w:p>
      <w:r>
        <w:t xml:space="preserve">42.605</w:t>
      </w:r>
    </w:p>
    <w:p>
      <w:r>
        <w:rPr>
          <w:b/>
        </w:rPr>
        <w:t xml:space="preserve">Esimerkki 0,4765</w:t>
      </w:r>
    </w:p>
    <w:p>
      <w:r>
        <w:t xml:space="preserve">[-43.731 -29.747 -79.92 -82.353 -25.347 5.567]</w:t>
      </w:r>
    </w:p>
    <w:p>
      <w:r>
        <w:rPr>
          <w:b/>
        </w:rPr>
        <w:t xml:space="preserve">Tulos</w:t>
      </w:r>
    </w:p>
    <w:p>
      <w:r>
        <w:t xml:space="preserve">-82.353</w:t>
      </w:r>
    </w:p>
    <w:p>
      <w:r>
        <w:rPr>
          <w:b/>
        </w:rPr>
        <w:t xml:space="preserve">Esimerkki 0,4766</w:t>
      </w:r>
    </w:p>
    <w:p>
      <w:r>
        <w:t xml:space="preserve">[-24.423 -9.041 30.816 -28.978 4.344 28.598 89.632]</w:t>
      </w:r>
    </w:p>
    <w:p>
      <w:r>
        <w:rPr>
          <w:b/>
        </w:rPr>
        <w:t xml:space="preserve">Tulos</w:t>
      </w:r>
    </w:p>
    <w:p>
      <w:r>
        <w:t xml:space="preserve">89.632</w:t>
      </w:r>
    </w:p>
    <w:p>
      <w:r>
        <w:rPr>
          <w:b/>
        </w:rPr>
        <w:t xml:space="preserve">Esimerkki 0,4767</w:t>
      </w:r>
    </w:p>
    <w:p>
      <w:r>
        <w:t xml:space="preserve">[ -9.911 -54.735]</w:t>
      </w:r>
    </w:p>
    <w:p>
      <w:r>
        <w:rPr>
          <w:b/>
        </w:rPr>
        <w:t xml:space="preserve">Tulos</w:t>
      </w:r>
    </w:p>
    <w:p>
      <w:r>
        <w:t xml:space="preserve">-54.735</w:t>
      </w:r>
    </w:p>
    <w:p>
      <w:r>
        <w:rPr>
          <w:b/>
        </w:rPr>
        <w:t xml:space="preserve">Esimerkki 0,4768</w:t>
      </w:r>
    </w:p>
    <w:p>
      <w:r>
        <w:t xml:space="preserve">[-62.327 -81.699]</w:t>
      </w:r>
    </w:p>
    <w:p>
      <w:r>
        <w:rPr>
          <w:b/>
        </w:rPr>
        <w:t xml:space="preserve">Tulos</w:t>
      </w:r>
    </w:p>
    <w:p>
      <w:r>
        <w:t xml:space="preserve">-81.699</w:t>
      </w:r>
    </w:p>
    <w:p>
      <w:r>
        <w:rPr>
          <w:b/>
        </w:rPr>
        <w:t xml:space="preserve">Esimerkki 0.4769</w:t>
      </w:r>
    </w:p>
    <w:p>
      <w:r>
        <w:t xml:space="preserve">[ 78.877 22.751 -56.938]</w:t>
      </w:r>
    </w:p>
    <w:p>
      <w:r>
        <w:rPr>
          <w:b/>
        </w:rPr>
        <w:t xml:space="preserve">Tulos</w:t>
      </w:r>
    </w:p>
    <w:p>
      <w:r>
        <w:t xml:space="preserve">78.877</w:t>
      </w:r>
    </w:p>
    <w:p>
      <w:r>
        <w:rPr>
          <w:b/>
        </w:rPr>
        <w:t xml:space="preserve">Esimerkki 0,4770</w:t>
      </w:r>
    </w:p>
    <w:p>
      <w:r>
        <w:t xml:space="preserve">[1.522 0.574]</w:t>
      </w:r>
    </w:p>
    <w:p>
      <w:r>
        <w:rPr>
          <w:b/>
        </w:rPr>
        <w:t xml:space="preserve">Tulos</w:t>
      </w:r>
    </w:p>
    <w:p>
      <w:r>
        <w:t xml:space="preserve">1.522</w:t>
      </w:r>
    </w:p>
    <w:p>
      <w:r>
        <w:rPr>
          <w:b/>
        </w:rPr>
        <w:t xml:space="preserve">Esimerkki 0,4771</w:t>
      </w:r>
    </w:p>
    <w:p>
      <w:r>
        <w:t xml:space="preserve">[ 87.979 -22.277 35.844 53.393 -37.932 26.535 73.912 -12.32 -41.007 53.635]</w:t>
      </w:r>
    </w:p>
    <w:p>
      <w:r>
        <w:rPr>
          <w:b/>
        </w:rPr>
        <w:t xml:space="preserve">Tulos</w:t>
      </w:r>
    </w:p>
    <w:p>
      <w:r>
        <w:t xml:space="preserve">87.979</w:t>
      </w:r>
    </w:p>
    <w:p>
      <w:r>
        <w:rPr>
          <w:b/>
        </w:rPr>
        <w:t xml:space="preserve">Esimerkki 0.4772</w:t>
      </w:r>
    </w:p>
    <w:p>
      <w:r>
        <w:t xml:space="preserve">[-71.724 -94.078 -71.506]</w:t>
      </w:r>
    </w:p>
    <w:p>
      <w:r>
        <w:rPr>
          <w:b/>
        </w:rPr>
        <w:t xml:space="preserve">Tulos</w:t>
      </w:r>
    </w:p>
    <w:p>
      <w:r>
        <w:t xml:space="preserve">-94.078</w:t>
      </w:r>
    </w:p>
    <w:p>
      <w:r>
        <w:rPr>
          <w:b/>
        </w:rPr>
        <w:t xml:space="preserve">Esimerkki 0,4773</w:t>
      </w:r>
    </w:p>
    <w:p>
      <w:r>
        <w:t xml:space="preserve">[ 65.435 -12.956 11.02 -35.781 -39.292 17.704 64.966 61.48 85.209]</w:t>
      </w:r>
    </w:p>
    <w:p>
      <w:r>
        <w:rPr>
          <w:b/>
        </w:rPr>
        <w:t xml:space="preserve">Tulos</w:t>
      </w:r>
    </w:p>
    <w:p>
      <w:r>
        <w:t xml:space="preserve">85.209</w:t>
      </w:r>
    </w:p>
    <w:p>
      <w:r>
        <w:rPr>
          <w:b/>
        </w:rPr>
        <w:t xml:space="preserve">Esimerkki 0.4774</w:t>
      </w:r>
    </w:p>
    <w:p>
      <w:r>
        <w:t xml:space="preserve">[87.554 42.459]</w:t>
      </w:r>
    </w:p>
    <w:p>
      <w:r>
        <w:rPr>
          <w:b/>
        </w:rPr>
        <w:t xml:space="preserve">Tulos</w:t>
      </w:r>
    </w:p>
    <w:p>
      <w:r>
        <w:t xml:space="preserve">87.554</w:t>
      </w:r>
    </w:p>
    <w:p>
      <w:r>
        <w:rPr>
          <w:b/>
        </w:rPr>
        <w:t xml:space="preserve">Esimerkki 0,4775</w:t>
      </w:r>
    </w:p>
    <w:p>
      <w:r>
        <w:t xml:space="preserve">[ 94.948 96.26 -2.825 -10.867 -29.487 -66.586 -85.231]</w:t>
      </w:r>
    </w:p>
    <w:p>
      <w:r>
        <w:rPr>
          <w:b/>
        </w:rPr>
        <w:t xml:space="preserve">Tulos</w:t>
      </w:r>
    </w:p>
    <w:p>
      <w:r>
        <w:t xml:space="preserve">96.26</w:t>
      </w:r>
    </w:p>
    <w:p>
      <w:r>
        <w:rPr>
          <w:b/>
        </w:rPr>
        <w:t xml:space="preserve">Esimerkki 0,4776</w:t>
      </w:r>
    </w:p>
    <w:p>
      <w:r>
        <w:t xml:space="preserve">[-18.495 -42.972 1.064 -36.723]</w:t>
      </w:r>
    </w:p>
    <w:p>
      <w:r>
        <w:rPr>
          <w:b/>
        </w:rPr>
        <w:t xml:space="preserve">Tulos</w:t>
      </w:r>
    </w:p>
    <w:p>
      <w:r>
        <w:t xml:space="preserve">-42.972</w:t>
      </w:r>
    </w:p>
    <w:p>
      <w:r>
        <w:rPr>
          <w:b/>
        </w:rPr>
        <w:t xml:space="preserve">Esimerkki 0,4777</w:t>
      </w:r>
    </w:p>
    <w:p>
      <w:r>
        <w:t xml:space="preserve">[-63.564 -25.888 96.507 -75.808 70.643 -59.222 92.224 10.956]</w:t>
      </w:r>
    </w:p>
    <w:p>
      <w:r>
        <w:rPr>
          <w:b/>
        </w:rPr>
        <w:t xml:space="preserve">Tulos</w:t>
      </w:r>
    </w:p>
    <w:p>
      <w:r>
        <w:t xml:space="preserve">96.507</w:t>
      </w:r>
    </w:p>
    <w:p>
      <w:r>
        <w:rPr>
          <w:b/>
        </w:rPr>
        <w:t xml:space="preserve">Esimerkki 0,4778</w:t>
      </w:r>
    </w:p>
    <w:p>
      <w:r>
        <w:t xml:space="preserve">[24.25 68.113]</w:t>
      </w:r>
    </w:p>
    <w:p>
      <w:r>
        <w:rPr>
          <w:b/>
        </w:rPr>
        <w:t xml:space="preserve">Tulos</w:t>
      </w:r>
    </w:p>
    <w:p>
      <w:r>
        <w:t xml:space="preserve">68.113</w:t>
      </w:r>
    </w:p>
    <w:p>
      <w:r>
        <w:rPr>
          <w:b/>
        </w:rPr>
        <w:t xml:space="preserve">Esimerkki 0,4779</w:t>
      </w:r>
    </w:p>
    <w:p>
      <w:r>
        <w:t xml:space="preserve">[-87.092 75.962 48.285 28.313 -26.214 10.366]</w:t>
      </w:r>
    </w:p>
    <w:p>
      <w:r>
        <w:rPr>
          <w:b/>
        </w:rPr>
        <w:t xml:space="preserve">Tulos</w:t>
      </w:r>
    </w:p>
    <w:p>
      <w:r>
        <w:t xml:space="preserve">-87.092</w:t>
      </w:r>
    </w:p>
    <w:p>
      <w:r>
        <w:rPr>
          <w:b/>
        </w:rPr>
        <w:t xml:space="preserve">Esimerkki 0,4780</w:t>
      </w:r>
    </w:p>
    <w:p>
      <w:r>
        <w:t xml:space="preserve">[ 76.698 0.386 62.072 78.045 44.669 83.661 -50.258 35.145 -36.874 6.539]</w:t>
      </w:r>
    </w:p>
    <w:p>
      <w:r>
        <w:rPr>
          <w:b/>
        </w:rPr>
        <w:t xml:space="preserve">Tulos</w:t>
      </w:r>
    </w:p>
    <w:p>
      <w:r>
        <w:t xml:space="preserve">83.661</w:t>
      </w:r>
    </w:p>
    <w:p>
      <w:r>
        <w:rPr>
          <w:b/>
        </w:rPr>
        <w:t xml:space="preserve">Esimerkki 0,4781</w:t>
      </w:r>
    </w:p>
    <w:p>
      <w:r>
        <w:t xml:space="preserve">[-27.889 -48.134 95.806 -20.459 2.092 75.591]</w:t>
      </w:r>
    </w:p>
    <w:p>
      <w:r>
        <w:rPr>
          <w:b/>
        </w:rPr>
        <w:t xml:space="preserve">Tulos</w:t>
      </w:r>
    </w:p>
    <w:p>
      <w:r>
        <w:t xml:space="preserve">95.806</w:t>
      </w:r>
    </w:p>
    <w:p>
      <w:r>
        <w:rPr>
          <w:b/>
        </w:rPr>
        <w:t xml:space="preserve">Esimerkki 0,4782</w:t>
      </w:r>
    </w:p>
    <w:p>
      <w:r>
        <w:t xml:space="preserve">[-10.932 69.421 2.549 77.65 -93.555]</w:t>
      </w:r>
    </w:p>
    <w:p>
      <w:r>
        <w:rPr>
          <w:b/>
        </w:rPr>
        <w:t xml:space="preserve">Tulos</w:t>
      </w:r>
    </w:p>
    <w:p>
      <w:r>
        <w:t xml:space="preserve">-93.555</w:t>
      </w:r>
    </w:p>
    <w:p>
      <w:r>
        <w:rPr>
          <w:b/>
        </w:rPr>
        <w:t xml:space="preserve">Esimerkki 0,4783</w:t>
      </w:r>
    </w:p>
    <w:p>
      <w:r>
        <w:t xml:space="preserve">[ 91.251 -11.128 35.729 3.183 87.725 28.444 19.53 -15.27 13.955 -56.079]</w:t>
      </w:r>
    </w:p>
    <w:p>
      <w:r>
        <w:rPr>
          <w:b/>
        </w:rPr>
        <w:t xml:space="preserve">Tulos</w:t>
      </w:r>
    </w:p>
    <w:p>
      <w:r>
        <w:t xml:space="preserve">91.251</w:t>
      </w:r>
    </w:p>
    <w:p>
      <w:r>
        <w:rPr>
          <w:b/>
        </w:rPr>
        <w:t xml:space="preserve">Esimerkki 0,4784</w:t>
      </w:r>
    </w:p>
    <w:p>
      <w:r>
        <w:t xml:space="preserve">[-72.094 26.61 34.636]</w:t>
      </w:r>
    </w:p>
    <w:p>
      <w:r>
        <w:rPr>
          <w:b/>
        </w:rPr>
        <w:t xml:space="preserve">Tulos</w:t>
      </w:r>
    </w:p>
    <w:p>
      <w:r>
        <w:t xml:space="preserve">-72.094</w:t>
      </w:r>
    </w:p>
    <w:p>
      <w:r>
        <w:rPr>
          <w:b/>
        </w:rPr>
        <w:t xml:space="preserve">Esimerkki 0,4785</w:t>
      </w:r>
    </w:p>
    <w:p>
      <w:r>
        <w:t xml:space="preserve">[ 43.687 -88.238 -49.347 18.757 -1.236 -84.191 -98.329 -4.213 71.042 3.132]</w:t>
      </w:r>
    </w:p>
    <w:p>
      <w:r>
        <w:rPr>
          <w:b/>
        </w:rPr>
        <w:t xml:space="preserve">Tulos</w:t>
      </w:r>
    </w:p>
    <w:p>
      <w:r>
        <w:t xml:space="preserve">-98.329</w:t>
      </w:r>
    </w:p>
    <w:p>
      <w:r>
        <w:rPr>
          <w:b/>
        </w:rPr>
        <w:t xml:space="preserve">Esimerkki 0,4786</w:t>
      </w:r>
    </w:p>
    <w:p>
      <w:r>
        <w:t xml:space="preserve">[-78.473 -60.731 -19.378 55.949 -97.455 -40.06 ]</w:t>
      </w:r>
    </w:p>
    <w:p>
      <w:r>
        <w:rPr>
          <w:b/>
        </w:rPr>
        <w:t xml:space="preserve">Tulos</w:t>
      </w:r>
    </w:p>
    <w:p>
      <w:r>
        <w:t xml:space="preserve">-97.455</w:t>
      </w:r>
    </w:p>
    <w:p>
      <w:r>
        <w:rPr>
          <w:b/>
        </w:rPr>
        <w:t xml:space="preserve">Esimerkki 0,4787</w:t>
      </w:r>
    </w:p>
    <w:p>
      <w:r>
        <w:t xml:space="preserve">[ -6.757 -99.873 -94.994]</w:t>
      </w:r>
    </w:p>
    <w:p>
      <w:r>
        <w:rPr>
          <w:b/>
        </w:rPr>
        <w:t xml:space="preserve">Tulos</w:t>
      </w:r>
    </w:p>
    <w:p>
      <w:r>
        <w:t xml:space="preserve">-99.873</w:t>
      </w:r>
    </w:p>
    <w:p>
      <w:r>
        <w:rPr>
          <w:b/>
        </w:rPr>
        <w:t xml:space="preserve">Esimerkki 0,4788</w:t>
      </w:r>
    </w:p>
    <w:p>
      <w:r>
        <w:t xml:space="preserve">[-61.648 -6.341 -43.833 -49.318]</w:t>
      </w:r>
    </w:p>
    <w:p>
      <w:r>
        <w:rPr>
          <w:b/>
        </w:rPr>
        <w:t xml:space="preserve">Tulos</w:t>
      </w:r>
    </w:p>
    <w:p>
      <w:r>
        <w:t xml:space="preserve">-61.648</w:t>
      </w:r>
    </w:p>
    <w:p>
      <w:r>
        <w:rPr>
          <w:b/>
        </w:rPr>
        <w:t xml:space="preserve">Esimerkki 0,4789</w:t>
      </w:r>
    </w:p>
    <w:p>
      <w:r>
        <w:t xml:space="preserve">[ 38.644 57.126 94.03 67.451 29.846 -76.933]</w:t>
      </w:r>
    </w:p>
    <w:p>
      <w:r>
        <w:rPr>
          <w:b/>
        </w:rPr>
        <w:t xml:space="preserve">Tulos</w:t>
      </w:r>
    </w:p>
    <w:p>
      <w:r>
        <w:t xml:space="preserve">94.03</w:t>
      </w:r>
    </w:p>
    <w:p>
      <w:r>
        <w:rPr>
          <w:b/>
        </w:rPr>
        <w:t xml:space="preserve">Esimerkki 0,4790</w:t>
      </w:r>
    </w:p>
    <w:p>
      <w:r>
        <w:t xml:space="preserve">[ 34.43 -6.836 -41.274 72.844 77.251 -24.978 -99.067 -84.495 -81.817]</w:t>
      </w:r>
    </w:p>
    <w:p>
      <w:r>
        <w:rPr>
          <w:b/>
        </w:rPr>
        <w:t xml:space="preserve">Tulos</w:t>
      </w:r>
    </w:p>
    <w:p>
      <w:r>
        <w:t xml:space="preserve">-99.067</w:t>
      </w:r>
    </w:p>
    <w:p>
      <w:r>
        <w:rPr>
          <w:b/>
        </w:rPr>
        <w:t xml:space="preserve">Esimerkki 0,4791</w:t>
      </w:r>
    </w:p>
    <w:p>
      <w:r>
        <w:t xml:space="preserve">[ 82.455 8.397 -87.92 52.462 93.607 -78.155 48.538 35.734 -38.101 -4.117]</w:t>
      </w:r>
    </w:p>
    <w:p>
      <w:r>
        <w:rPr>
          <w:b/>
        </w:rPr>
        <w:t xml:space="preserve">Tulos</w:t>
      </w:r>
    </w:p>
    <w:p>
      <w:r>
        <w:t xml:space="preserve">93.607</w:t>
      </w:r>
    </w:p>
    <w:p>
      <w:r>
        <w:rPr>
          <w:b/>
        </w:rPr>
        <w:t xml:space="preserve">Esimerkki 0,4792</w:t>
      </w:r>
    </w:p>
    <w:p>
      <w:r>
        <w:t xml:space="preserve">[ 91.592 50.982 -95.055 -83.519 -96.153]</w:t>
      </w:r>
    </w:p>
    <w:p>
      <w:r>
        <w:rPr>
          <w:b/>
        </w:rPr>
        <w:t xml:space="preserve">Tulos</w:t>
      </w:r>
    </w:p>
    <w:p>
      <w:r>
        <w:t xml:space="preserve">-96.153</w:t>
      </w:r>
    </w:p>
    <w:p>
      <w:r>
        <w:rPr>
          <w:b/>
        </w:rPr>
        <w:t xml:space="preserve">Esimerkki 0,4793</w:t>
      </w:r>
    </w:p>
    <w:p>
      <w:r>
        <w:t xml:space="preserve">[ 92.469 69.331 -74.301 61.964 -7.538 28.224 58.653 80.276]</w:t>
      </w:r>
    </w:p>
    <w:p>
      <w:r>
        <w:rPr>
          <w:b/>
        </w:rPr>
        <w:t xml:space="preserve">Tulos</w:t>
      </w:r>
    </w:p>
    <w:p>
      <w:r>
        <w:t xml:space="preserve">92.469</w:t>
      </w:r>
    </w:p>
    <w:p>
      <w:r>
        <w:rPr>
          <w:b/>
        </w:rPr>
        <w:t xml:space="preserve">Esimerkki 0,4794</w:t>
      </w:r>
    </w:p>
    <w:p>
      <w:r>
        <w:t xml:space="preserve">[88.832 73.793 67.822 96.172 11.321]</w:t>
      </w:r>
    </w:p>
    <w:p>
      <w:r>
        <w:rPr>
          <w:b/>
        </w:rPr>
        <w:t xml:space="preserve">Tulos</w:t>
      </w:r>
    </w:p>
    <w:p>
      <w:r>
        <w:t xml:space="preserve">96.172</w:t>
      </w:r>
    </w:p>
    <w:p>
      <w:r>
        <w:rPr>
          <w:b/>
        </w:rPr>
        <w:t xml:space="preserve">Esimerkki 0,4795</w:t>
      </w:r>
    </w:p>
    <w:p>
      <w:r>
        <w:t xml:space="preserve">[ 3.792 34.091 92.787 -6.963 -68.376]</w:t>
      </w:r>
    </w:p>
    <w:p>
      <w:r>
        <w:rPr>
          <w:b/>
        </w:rPr>
        <w:t xml:space="preserve">Tulos</w:t>
      </w:r>
    </w:p>
    <w:p>
      <w:r>
        <w:t xml:space="preserve">92.787</w:t>
      </w:r>
    </w:p>
    <w:p>
      <w:r>
        <w:rPr>
          <w:b/>
        </w:rPr>
        <w:t xml:space="preserve">Esimerkki 0,4796</w:t>
      </w:r>
    </w:p>
    <w:p>
      <w:r>
        <w:t xml:space="preserve">[ 64.033 -22.128 15.378 68.524]</w:t>
      </w:r>
    </w:p>
    <w:p>
      <w:r>
        <w:rPr>
          <w:b/>
        </w:rPr>
        <w:t xml:space="preserve">Tulos</w:t>
      </w:r>
    </w:p>
    <w:p>
      <w:r>
        <w:t xml:space="preserve">68.524</w:t>
      </w:r>
    </w:p>
    <w:p>
      <w:r>
        <w:rPr>
          <w:b/>
        </w:rPr>
        <w:t xml:space="preserve">Esimerkki 0,4797</w:t>
      </w:r>
    </w:p>
    <w:p>
      <w:r>
        <w:t xml:space="preserve">[ 58.095 -28.399 -74.512 91.879 29.52 11.417 26.137 -44.309]</w:t>
      </w:r>
    </w:p>
    <w:p>
      <w:r>
        <w:rPr>
          <w:b/>
        </w:rPr>
        <w:t xml:space="preserve">Tulos</w:t>
      </w:r>
    </w:p>
    <w:p>
      <w:r>
        <w:t xml:space="preserve">91.879</w:t>
      </w:r>
    </w:p>
    <w:p>
      <w:r>
        <w:rPr>
          <w:b/>
        </w:rPr>
        <w:t xml:space="preserve">Esimerkki 0,4798</w:t>
      </w:r>
    </w:p>
    <w:p>
      <w:r>
        <w:t xml:space="preserve">[ 88.069 -32.663]</w:t>
      </w:r>
    </w:p>
    <w:p>
      <w:r>
        <w:rPr>
          <w:b/>
        </w:rPr>
        <w:t xml:space="preserve">Tulos</w:t>
      </w:r>
    </w:p>
    <w:p>
      <w:r>
        <w:t xml:space="preserve">88.069</w:t>
      </w:r>
    </w:p>
    <w:p>
      <w:r>
        <w:rPr>
          <w:b/>
        </w:rPr>
        <w:t xml:space="preserve">Esimerkki 0,4799</w:t>
      </w:r>
    </w:p>
    <w:p>
      <w:r>
        <w:t xml:space="preserve">[86.728 29.746]</w:t>
      </w:r>
    </w:p>
    <w:p>
      <w:r>
        <w:rPr>
          <w:b/>
        </w:rPr>
        <w:t xml:space="preserve">Tulos</w:t>
      </w:r>
    </w:p>
    <w:p>
      <w:r>
        <w:t xml:space="preserve">86.728</w:t>
      </w:r>
    </w:p>
    <w:p>
      <w:r>
        <w:rPr>
          <w:b/>
        </w:rPr>
        <w:t xml:space="preserve">Esimerkki 0.4800</w:t>
      </w:r>
    </w:p>
    <w:p>
      <w:r>
        <w:t xml:space="preserve">[-73.335 -17.835 -93.572 -44.553 90.641 -73.185 5.281 -37.911 -53.367]</w:t>
      </w:r>
    </w:p>
    <w:p>
      <w:r>
        <w:rPr>
          <w:b/>
        </w:rPr>
        <w:t xml:space="preserve">Tulos</w:t>
      </w:r>
    </w:p>
    <w:p>
      <w:r>
        <w:t xml:space="preserve">-93.572</w:t>
      </w:r>
    </w:p>
    <w:p>
      <w:r>
        <w:rPr>
          <w:b/>
        </w:rPr>
        <w:t xml:space="preserve">Esimerkki 0.4801</w:t>
      </w:r>
    </w:p>
    <w:p>
      <w:r>
        <w:t xml:space="preserve">[-39.832 -53.738 11.671 12.848]</w:t>
      </w:r>
    </w:p>
    <w:p>
      <w:r>
        <w:rPr>
          <w:b/>
        </w:rPr>
        <w:t xml:space="preserve">Tulos</w:t>
      </w:r>
    </w:p>
    <w:p>
      <w:r>
        <w:t xml:space="preserve">-53.738</w:t>
      </w:r>
    </w:p>
    <w:p>
      <w:r>
        <w:rPr>
          <w:b/>
        </w:rPr>
        <w:t xml:space="preserve">Esimerkki 0.4802</w:t>
      </w:r>
    </w:p>
    <w:p>
      <w:r>
        <w:t xml:space="preserve">[-96.399 84.167 60.036 83.898 37.324 7.108 -23.109 40.05 ]</w:t>
      </w:r>
    </w:p>
    <w:p>
      <w:r>
        <w:rPr>
          <w:b/>
        </w:rPr>
        <w:t xml:space="preserve">Tulos</w:t>
      </w:r>
    </w:p>
    <w:p>
      <w:r>
        <w:t xml:space="preserve">-96.399</w:t>
      </w:r>
    </w:p>
    <w:p>
      <w:r>
        <w:rPr>
          <w:b/>
        </w:rPr>
        <w:t xml:space="preserve">Esimerkki 0.4803</w:t>
      </w:r>
    </w:p>
    <w:p>
      <w:r>
        <w:t xml:space="preserve">[-22.15 -50.422 22.876 -87.483]</w:t>
      </w:r>
    </w:p>
    <w:p>
      <w:r>
        <w:rPr>
          <w:b/>
        </w:rPr>
        <w:t xml:space="preserve">Tulos</w:t>
      </w:r>
    </w:p>
    <w:p>
      <w:r>
        <w:t xml:space="preserve">-87.483</w:t>
      </w:r>
    </w:p>
    <w:p>
      <w:r>
        <w:rPr>
          <w:b/>
        </w:rPr>
        <w:t xml:space="preserve">Esimerkki 0.4804</w:t>
      </w:r>
    </w:p>
    <w:p>
      <w:r>
        <w:t xml:space="preserve">[ 71.239 38.647 -61.016]</w:t>
      </w:r>
    </w:p>
    <w:p>
      <w:r>
        <w:rPr>
          <w:b/>
        </w:rPr>
        <w:t xml:space="preserve">Tulos</w:t>
      </w:r>
    </w:p>
    <w:p>
      <w:r>
        <w:t xml:space="preserve">71.239</w:t>
      </w:r>
    </w:p>
    <w:p>
      <w:r>
        <w:rPr>
          <w:b/>
        </w:rPr>
        <w:t xml:space="preserve">Esimerkki 0.4805</w:t>
      </w:r>
    </w:p>
    <w:p>
      <w:r>
        <w:t xml:space="preserve">[-99.901 97.826 -3.829 -9.532 -53.556 -11.63 -67.656]</w:t>
      </w:r>
    </w:p>
    <w:p>
      <w:r>
        <w:rPr>
          <w:b/>
        </w:rPr>
        <w:t xml:space="preserve">Tulos</w:t>
      </w:r>
    </w:p>
    <w:p>
      <w:r>
        <w:t xml:space="preserve">-99.901</w:t>
      </w:r>
    </w:p>
    <w:p>
      <w:r>
        <w:rPr>
          <w:b/>
        </w:rPr>
        <w:t xml:space="preserve">Esimerkki 0.4806</w:t>
      </w:r>
    </w:p>
    <w:p>
      <w:r>
        <w:t xml:space="preserve">[-10.02 -56.67 45.535 81.694]</w:t>
      </w:r>
    </w:p>
    <w:p>
      <w:r>
        <w:rPr>
          <w:b/>
        </w:rPr>
        <w:t xml:space="preserve">Tulos</w:t>
      </w:r>
    </w:p>
    <w:p>
      <w:r>
        <w:t xml:space="preserve">81.694</w:t>
      </w:r>
    </w:p>
    <w:p>
      <w:r>
        <w:rPr>
          <w:b/>
        </w:rPr>
        <w:t xml:space="preserve">Esimerkki 0.4807</w:t>
      </w:r>
    </w:p>
    <w:p>
      <w:r>
        <w:t xml:space="preserve">[ -0.223 -69.803 -50.126 -86.399 -48.697 90.556 -78.598 18.8 -37.268]</w:t>
      </w:r>
    </w:p>
    <w:p>
      <w:r>
        <w:rPr>
          <w:b/>
        </w:rPr>
        <w:t xml:space="preserve">Tulos</w:t>
      </w:r>
    </w:p>
    <w:p>
      <w:r>
        <w:t xml:space="preserve">90.556</w:t>
      </w:r>
    </w:p>
    <w:p>
      <w:r>
        <w:rPr>
          <w:b/>
        </w:rPr>
        <w:t xml:space="preserve">Esimerkki 0.4808</w:t>
      </w:r>
    </w:p>
    <w:p>
      <w:r>
        <w:t xml:space="preserve">[-76.497 -74.136 -64.775 47.113 14.169]</w:t>
      </w:r>
    </w:p>
    <w:p>
      <w:r>
        <w:rPr>
          <w:b/>
        </w:rPr>
        <w:t xml:space="preserve">Tulos</w:t>
      </w:r>
    </w:p>
    <w:p>
      <w:r>
        <w:t xml:space="preserve">-76.497</w:t>
      </w:r>
    </w:p>
    <w:p>
      <w:r>
        <w:rPr>
          <w:b/>
        </w:rPr>
        <w:t xml:space="preserve">Esimerkki 0.4809</w:t>
      </w:r>
    </w:p>
    <w:p>
      <w:r>
        <w:t xml:space="preserve">[ 59.711 56.598 29.003 20.596 9.335 -3.048 13.151 -59.697]</w:t>
      </w:r>
    </w:p>
    <w:p>
      <w:r>
        <w:rPr>
          <w:b/>
        </w:rPr>
        <w:t xml:space="preserve">Tulos</w:t>
      </w:r>
    </w:p>
    <w:p>
      <w:r>
        <w:t xml:space="preserve">59.711</w:t>
      </w:r>
    </w:p>
    <w:p>
      <w:r>
        <w:rPr>
          <w:b/>
        </w:rPr>
        <w:t xml:space="preserve">Esimerkki 0.4810</w:t>
      </w:r>
    </w:p>
    <w:p>
      <w:r>
        <w:t xml:space="preserve">[-26.208 80.273]</w:t>
      </w:r>
    </w:p>
    <w:p>
      <w:r>
        <w:rPr>
          <w:b/>
        </w:rPr>
        <w:t xml:space="preserve">Tulos</w:t>
      </w:r>
    </w:p>
    <w:p>
      <w:r>
        <w:t xml:space="preserve">80.273</w:t>
      </w:r>
    </w:p>
    <w:p>
      <w:r>
        <w:rPr>
          <w:b/>
        </w:rPr>
        <w:t xml:space="preserve">Esimerkki 0.4811</w:t>
      </w:r>
    </w:p>
    <w:p>
      <w:r>
        <w:t xml:space="preserve">[ 63.91 -15.957 23.196 -30.423 -70.435 15.982 -25.784 57.812]</w:t>
      </w:r>
    </w:p>
    <w:p>
      <w:r>
        <w:rPr>
          <w:b/>
        </w:rPr>
        <w:t xml:space="preserve">Tulos</w:t>
      </w:r>
    </w:p>
    <w:p>
      <w:r>
        <w:t xml:space="preserve">-70.435</w:t>
      </w:r>
    </w:p>
    <w:p>
      <w:r>
        <w:rPr>
          <w:b/>
        </w:rPr>
        <w:t xml:space="preserve">Esimerkki 0.4812</w:t>
      </w:r>
    </w:p>
    <w:p>
      <w:r>
        <w:t xml:space="preserve">[-83.865 80.008 -71.595 -75.036 -38.73 -14.846 -70.27 ]</w:t>
      </w:r>
    </w:p>
    <w:p>
      <w:r>
        <w:rPr>
          <w:b/>
        </w:rPr>
        <w:t xml:space="preserve">Tulos</w:t>
      </w:r>
    </w:p>
    <w:p>
      <w:r>
        <w:t xml:space="preserve">-83.865</w:t>
      </w:r>
    </w:p>
    <w:p>
      <w:r>
        <w:rPr>
          <w:b/>
        </w:rPr>
        <w:t xml:space="preserve">Esimerkki 0.4813</w:t>
      </w:r>
    </w:p>
    <w:p>
      <w:r>
        <w:t xml:space="preserve">[ 65.234 -63.152 -33.55 85.684 63.153]</w:t>
      </w:r>
    </w:p>
    <w:p>
      <w:r>
        <w:rPr>
          <w:b/>
        </w:rPr>
        <w:t xml:space="preserve">Tulos</w:t>
      </w:r>
    </w:p>
    <w:p>
      <w:r>
        <w:t xml:space="preserve">85.684</w:t>
      </w:r>
    </w:p>
    <w:p>
      <w:r>
        <w:rPr>
          <w:b/>
        </w:rPr>
        <w:t xml:space="preserve">Esimerkki 0.4814</w:t>
      </w:r>
    </w:p>
    <w:p>
      <w:r>
        <w:t xml:space="preserve">[-19.491 11.707 64.943 -41.043]</w:t>
      </w:r>
    </w:p>
    <w:p>
      <w:r>
        <w:rPr>
          <w:b/>
        </w:rPr>
        <w:t xml:space="preserve">Tulos</w:t>
      </w:r>
    </w:p>
    <w:p>
      <w:r>
        <w:t xml:space="preserve">64.943</w:t>
      </w:r>
    </w:p>
    <w:p>
      <w:r>
        <w:rPr>
          <w:b/>
        </w:rPr>
        <w:t xml:space="preserve">Esimerkki 0.4815</w:t>
      </w:r>
    </w:p>
    <w:p>
      <w:r>
        <w:t xml:space="preserve">[ 44.855 -32.077 -1.614 -50.547 -81.26 -14.818 -47.906 -17.838 -37.608 40.738]</w:t>
      </w:r>
    </w:p>
    <w:p>
      <w:r>
        <w:rPr>
          <w:b/>
        </w:rPr>
        <w:t xml:space="preserve">Tulos</w:t>
      </w:r>
    </w:p>
    <w:p>
      <w:r>
        <w:t xml:space="preserve">-81.26</w:t>
      </w:r>
    </w:p>
    <w:p>
      <w:r>
        <w:rPr>
          <w:b/>
        </w:rPr>
        <w:t xml:space="preserve">Esimerkki 0.4816</w:t>
      </w:r>
    </w:p>
    <w:p>
      <w:r>
        <w:t xml:space="preserve">[70.24 6.123]</w:t>
      </w:r>
    </w:p>
    <w:p>
      <w:r>
        <w:rPr>
          <w:b/>
        </w:rPr>
        <w:t xml:space="preserve">Tulos</w:t>
      </w:r>
    </w:p>
    <w:p>
      <w:r>
        <w:t xml:space="preserve">70.24</w:t>
      </w:r>
    </w:p>
    <w:p>
      <w:r>
        <w:rPr>
          <w:b/>
        </w:rPr>
        <w:t xml:space="preserve">Esimerkki 0.4817</w:t>
      </w:r>
    </w:p>
    <w:p>
      <w:r>
        <w:t xml:space="preserve">[ 91.606 -64.769 6.05 -22.759 17.029 92.476]</w:t>
      </w:r>
    </w:p>
    <w:p>
      <w:r>
        <w:rPr>
          <w:b/>
        </w:rPr>
        <w:t xml:space="preserve">Tulos</w:t>
      </w:r>
    </w:p>
    <w:p>
      <w:r>
        <w:t xml:space="preserve">92.476</w:t>
      </w:r>
    </w:p>
    <w:p>
      <w:r>
        <w:rPr>
          <w:b/>
        </w:rPr>
        <w:t xml:space="preserve">Esimerkki 0.4818</w:t>
      </w:r>
    </w:p>
    <w:p>
      <w:r>
        <w:t xml:space="preserve">[ 75.526 82.494 -88.585 -95.889 -84.122 90.432]</w:t>
      </w:r>
    </w:p>
    <w:p>
      <w:r>
        <w:rPr>
          <w:b/>
        </w:rPr>
        <w:t xml:space="preserve">Tulos</w:t>
      </w:r>
    </w:p>
    <w:p>
      <w:r>
        <w:t xml:space="preserve">-95.889</w:t>
      </w:r>
    </w:p>
    <w:p>
      <w:r>
        <w:rPr>
          <w:b/>
        </w:rPr>
        <w:t xml:space="preserve">Esimerkki 0.4819</w:t>
      </w:r>
    </w:p>
    <w:p>
      <w:r>
        <w:t xml:space="preserve">[ 93.309 15.01 -34.636 97.538 -86.544 83.735 23.455]</w:t>
      </w:r>
    </w:p>
    <w:p>
      <w:r>
        <w:rPr>
          <w:b/>
        </w:rPr>
        <w:t xml:space="preserve">Tulos</w:t>
      </w:r>
    </w:p>
    <w:p>
      <w:r>
        <w:t xml:space="preserve">97.538</w:t>
      </w:r>
    </w:p>
    <w:p>
      <w:r>
        <w:rPr>
          <w:b/>
        </w:rPr>
        <w:t xml:space="preserve">Esimerkki 0.4820</w:t>
      </w:r>
    </w:p>
    <w:p>
      <w:r>
        <w:t xml:space="preserve">[ 97.78 28.782 -82.549 -56.835 -98.752 85.158 37.885]</w:t>
      </w:r>
    </w:p>
    <w:p>
      <w:r>
        <w:rPr>
          <w:b/>
        </w:rPr>
        <w:t xml:space="preserve">Tulos</w:t>
      </w:r>
    </w:p>
    <w:p>
      <w:r>
        <w:t xml:space="preserve">-98.752</w:t>
      </w:r>
    </w:p>
    <w:p>
      <w:r>
        <w:rPr>
          <w:b/>
        </w:rPr>
        <w:t xml:space="preserve">Esimerkki 0,4821</w:t>
      </w:r>
    </w:p>
    <w:p>
      <w:r>
        <w:t xml:space="preserve">[-98.999 6.437 -88.005 46.578 71.091]</w:t>
      </w:r>
    </w:p>
    <w:p>
      <w:r>
        <w:rPr>
          <w:b/>
        </w:rPr>
        <w:t xml:space="preserve">Tulos</w:t>
      </w:r>
    </w:p>
    <w:p>
      <w:r>
        <w:t xml:space="preserve">-98.999</w:t>
      </w:r>
    </w:p>
    <w:p>
      <w:r>
        <w:rPr>
          <w:b/>
        </w:rPr>
        <w:t xml:space="preserve">Esimerkki 0.4822</w:t>
      </w:r>
    </w:p>
    <w:p>
      <w:r>
        <w:t xml:space="preserve">[ 49.413 -76.109 -17.484 24.265 48.679 72.096]</w:t>
      </w:r>
    </w:p>
    <w:p>
      <w:r>
        <w:rPr>
          <w:b/>
        </w:rPr>
        <w:t xml:space="preserve">Tulos</w:t>
      </w:r>
    </w:p>
    <w:p>
      <w:r>
        <w:t xml:space="preserve">-76.109</w:t>
      </w:r>
    </w:p>
    <w:p>
      <w:r>
        <w:rPr>
          <w:b/>
        </w:rPr>
        <w:t xml:space="preserve">Esimerkki 0.4823</w:t>
      </w:r>
    </w:p>
    <w:p>
      <w:r>
        <w:t xml:space="preserve">[ -3.376 -64.711 -58.768 76.461 66.853 29.563 8.879]</w:t>
      </w:r>
    </w:p>
    <w:p>
      <w:r>
        <w:rPr>
          <w:b/>
        </w:rPr>
        <w:t xml:space="preserve">Tulos</w:t>
      </w:r>
    </w:p>
    <w:p>
      <w:r>
        <w:t xml:space="preserve">76.461</w:t>
      </w:r>
    </w:p>
    <w:p>
      <w:r>
        <w:rPr>
          <w:b/>
        </w:rPr>
        <w:t xml:space="preserve">Esimerkki 0.4824</w:t>
      </w:r>
    </w:p>
    <w:p>
      <w:r>
        <w:t xml:space="preserve">[ 19.143 -96.65 -79.738 -87.269 -7.584 50.53 ]</w:t>
      </w:r>
    </w:p>
    <w:p>
      <w:r>
        <w:rPr>
          <w:b/>
        </w:rPr>
        <w:t xml:space="preserve">Tulos</w:t>
      </w:r>
    </w:p>
    <w:p>
      <w:r>
        <w:t xml:space="preserve">-96.65</w:t>
      </w:r>
    </w:p>
    <w:p>
      <w:r>
        <w:rPr>
          <w:b/>
        </w:rPr>
        <w:t xml:space="preserve">Esimerkki 0,4825</w:t>
      </w:r>
    </w:p>
    <w:p>
      <w:r>
        <w:t xml:space="preserve">[ 58.109 10.221 87.46 66.642 77.14 36.401 -9.048 -89.412 -25.055 70.222]</w:t>
      </w:r>
    </w:p>
    <w:p>
      <w:r>
        <w:rPr>
          <w:b/>
        </w:rPr>
        <w:t xml:space="preserve">Tulos</w:t>
      </w:r>
    </w:p>
    <w:p>
      <w:r>
        <w:t xml:space="preserve">-89.412</w:t>
      </w:r>
    </w:p>
    <w:p>
      <w:r>
        <w:rPr>
          <w:b/>
        </w:rPr>
        <w:t xml:space="preserve">Esimerkki 0,4826</w:t>
      </w:r>
    </w:p>
    <w:p>
      <w:r>
        <w:t xml:space="preserve">[-24.455 75.782 48.087 22.207 49.539 61.    -68.247 47.194 41.838 -81.701]</w:t>
      </w:r>
    </w:p>
    <w:p>
      <w:r>
        <w:rPr>
          <w:b/>
        </w:rPr>
        <w:t xml:space="preserve">Tulos</w:t>
      </w:r>
    </w:p>
    <w:p>
      <w:r>
        <w:t xml:space="preserve">-81.701</w:t>
      </w:r>
    </w:p>
    <w:p>
      <w:r>
        <w:rPr>
          <w:b/>
        </w:rPr>
        <w:t xml:space="preserve">Esimerkki 0.4827</w:t>
      </w:r>
    </w:p>
    <w:p>
      <w:r>
        <w:t xml:space="preserve">[ 52.354 -40.5 ]</w:t>
      </w:r>
    </w:p>
    <w:p>
      <w:r>
        <w:rPr>
          <w:b/>
        </w:rPr>
        <w:t xml:space="preserve">Tulos</w:t>
      </w:r>
    </w:p>
    <w:p>
      <w:r>
        <w:t xml:space="preserve">52.354</w:t>
      </w:r>
    </w:p>
    <w:p>
      <w:r>
        <w:rPr>
          <w:b/>
        </w:rPr>
        <w:t xml:space="preserve">Esimerkki 0.4828</w:t>
      </w:r>
    </w:p>
    <w:p>
      <w:r>
        <w:t xml:space="preserve">[-26.552 -38.276]</w:t>
      </w:r>
    </w:p>
    <w:p>
      <w:r>
        <w:rPr>
          <w:b/>
        </w:rPr>
        <w:t xml:space="preserve">Tulos</w:t>
      </w:r>
    </w:p>
    <w:p>
      <w:r>
        <w:t xml:space="preserve">-38.276</w:t>
      </w:r>
    </w:p>
    <w:p>
      <w:r>
        <w:rPr>
          <w:b/>
        </w:rPr>
        <w:t xml:space="preserve">Esimerkki 0.4829</w:t>
      </w:r>
    </w:p>
    <w:p>
      <w:r>
        <w:t xml:space="preserve">[ 73.407 -48.228 12.265]</w:t>
      </w:r>
    </w:p>
    <w:p>
      <w:r>
        <w:rPr>
          <w:b/>
        </w:rPr>
        <w:t xml:space="preserve">Tulos</w:t>
      </w:r>
    </w:p>
    <w:p>
      <w:r>
        <w:t xml:space="preserve">73.407</w:t>
      </w:r>
    </w:p>
    <w:p>
      <w:r>
        <w:rPr>
          <w:b/>
        </w:rPr>
        <w:t xml:space="preserve">Esimerkki 0,4830</w:t>
      </w:r>
    </w:p>
    <w:p>
      <w:r>
        <w:t xml:space="preserve">[-95.359 -67.227 35.591 22.649 -69.781]</w:t>
      </w:r>
    </w:p>
    <w:p>
      <w:r>
        <w:rPr>
          <w:b/>
        </w:rPr>
        <w:t xml:space="preserve">Tulos</w:t>
      </w:r>
    </w:p>
    <w:p>
      <w:r>
        <w:t xml:space="preserve">-95.359</w:t>
      </w:r>
    </w:p>
    <w:p>
      <w:r>
        <w:rPr>
          <w:b/>
        </w:rPr>
        <w:t xml:space="preserve">Esimerkki 0,4831</w:t>
      </w:r>
    </w:p>
    <w:p>
      <w:r>
        <w:t xml:space="preserve">[-84.41 76.298]</w:t>
      </w:r>
    </w:p>
    <w:p>
      <w:r>
        <w:rPr>
          <w:b/>
        </w:rPr>
        <w:t xml:space="preserve">Tulos</w:t>
      </w:r>
    </w:p>
    <w:p>
      <w:r>
        <w:t xml:space="preserve">-84.41</w:t>
      </w:r>
    </w:p>
    <w:p>
      <w:r>
        <w:rPr>
          <w:b/>
        </w:rPr>
        <w:t xml:space="preserve">Esimerkki 0.4832</w:t>
      </w:r>
    </w:p>
    <w:p>
      <w:r>
        <w:t xml:space="preserve">[ 56.897 -36.417]</w:t>
      </w:r>
    </w:p>
    <w:p>
      <w:r>
        <w:rPr>
          <w:b/>
        </w:rPr>
        <w:t xml:space="preserve">Tulos</w:t>
      </w:r>
    </w:p>
    <w:p>
      <w:r>
        <w:t xml:space="preserve">56.897</w:t>
      </w:r>
    </w:p>
    <w:p>
      <w:r>
        <w:rPr>
          <w:b/>
        </w:rPr>
        <w:t xml:space="preserve">Esimerkki 0,4833</w:t>
      </w:r>
    </w:p>
    <w:p>
      <w:r>
        <w:t xml:space="preserve">[ 20.672 7.454 -22.687 84.648 68.862 38.192 -28.493 -27.922]</w:t>
      </w:r>
    </w:p>
    <w:p>
      <w:r>
        <w:rPr>
          <w:b/>
        </w:rPr>
        <w:t xml:space="preserve">Tulos</w:t>
      </w:r>
    </w:p>
    <w:p>
      <w:r>
        <w:t xml:space="preserve">84.648</w:t>
      </w:r>
    </w:p>
    <w:p>
      <w:r>
        <w:rPr>
          <w:b/>
        </w:rPr>
        <w:t xml:space="preserve">Esimerkki 0,4834</w:t>
      </w:r>
    </w:p>
    <w:p>
      <w:r>
        <w:t xml:space="preserve">[66.425 0.748]</w:t>
      </w:r>
    </w:p>
    <w:p>
      <w:r>
        <w:rPr>
          <w:b/>
        </w:rPr>
        <w:t xml:space="preserve">Tulos</w:t>
      </w:r>
    </w:p>
    <w:p>
      <w:r>
        <w:t xml:space="preserve">66.425</w:t>
      </w:r>
    </w:p>
    <w:p>
      <w:r>
        <w:rPr>
          <w:b/>
        </w:rPr>
        <w:t xml:space="preserve">Esimerkki 0,4835</w:t>
      </w:r>
    </w:p>
    <w:p>
      <w:r>
        <w:t xml:space="preserve">[ 60.571 6.2 -65.668 53.886 17.208 -26.173]</w:t>
      </w:r>
    </w:p>
    <w:p>
      <w:r>
        <w:rPr>
          <w:b/>
        </w:rPr>
        <w:t xml:space="preserve">Tulos</w:t>
      </w:r>
    </w:p>
    <w:p>
      <w:r>
        <w:t xml:space="preserve">-65.668</w:t>
      </w:r>
    </w:p>
    <w:p>
      <w:r>
        <w:rPr>
          <w:b/>
        </w:rPr>
        <w:t xml:space="preserve">Esimerkki 0.4836</w:t>
      </w:r>
    </w:p>
    <w:p>
      <w:r>
        <w:t xml:space="preserve">[-13.708 -84.539]</w:t>
      </w:r>
    </w:p>
    <w:p>
      <w:r>
        <w:rPr>
          <w:b/>
        </w:rPr>
        <w:t xml:space="preserve">Tulos</w:t>
      </w:r>
    </w:p>
    <w:p>
      <w:r>
        <w:t xml:space="preserve">-84.539</w:t>
      </w:r>
    </w:p>
    <w:p>
      <w:r>
        <w:rPr>
          <w:b/>
        </w:rPr>
        <w:t xml:space="preserve">Esimerkki 0.4837</w:t>
      </w:r>
    </w:p>
    <w:p>
      <w:r>
        <w:t xml:space="preserve">[-81.606 -0.549]</w:t>
      </w:r>
    </w:p>
    <w:p>
      <w:r>
        <w:rPr>
          <w:b/>
        </w:rPr>
        <w:t xml:space="preserve">Tulos</w:t>
      </w:r>
    </w:p>
    <w:p>
      <w:r>
        <w:t xml:space="preserve">-81.606</w:t>
      </w:r>
    </w:p>
    <w:p>
      <w:r>
        <w:rPr>
          <w:b/>
        </w:rPr>
        <w:t xml:space="preserve">Esimerkki 0,4838</w:t>
      </w:r>
    </w:p>
    <w:p>
      <w:r>
        <w:t xml:space="preserve">[-60.63 -43.818 11.272 -29.498 48.072 23.922 10.012 95.436]</w:t>
      </w:r>
    </w:p>
    <w:p>
      <w:r>
        <w:rPr>
          <w:b/>
        </w:rPr>
        <w:t xml:space="preserve">Tulos</w:t>
      </w:r>
    </w:p>
    <w:p>
      <w:r>
        <w:t xml:space="preserve">95.436</w:t>
      </w:r>
    </w:p>
    <w:p>
      <w:r>
        <w:rPr>
          <w:b/>
        </w:rPr>
        <w:t xml:space="preserve">Esimerkki 0.4839</w:t>
      </w:r>
    </w:p>
    <w:p>
      <w:r>
        <w:t xml:space="preserve">[-42.878 57.721 -11.792 -21.495 -31.85 -50.974 -61.289]</w:t>
      </w:r>
    </w:p>
    <w:p>
      <w:r>
        <w:rPr>
          <w:b/>
        </w:rPr>
        <w:t xml:space="preserve">Tulos</w:t>
      </w:r>
    </w:p>
    <w:p>
      <w:r>
        <w:t xml:space="preserve">-61.289</w:t>
      </w:r>
    </w:p>
    <w:p>
      <w:r>
        <w:rPr>
          <w:b/>
        </w:rPr>
        <w:t xml:space="preserve">Esimerkki 0.4840</w:t>
      </w:r>
    </w:p>
    <w:p>
      <w:r>
        <w:t xml:space="preserve">[ 31.541 -4.475 -63.135 -43.612 59.957 -88.38 11.31 ]</w:t>
      </w:r>
    </w:p>
    <w:p>
      <w:r>
        <w:rPr>
          <w:b/>
        </w:rPr>
        <w:t xml:space="preserve">Tulos</w:t>
      </w:r>
    </w:p>
    <w:p>
      <w:r>
        <w:t xml:space="preserve">-88.38</w:t>
      </w:r>
    </w:p>
    <w:p>
      <w:r>
        <w:rPr>
          <w:b/>
        </w:rPr>
        <w:t xml:space="preserve">Esimerkki 0,4841</w:t>
      </w:r>
    </w:p>
    <w:p>
      <w:r>
        <w:t xml:space="preserve">[ 59.346 81.956 -82.518 76.285]</w:t>
      </w:r>
    </w:p>
    <w:p>
      <w:r>
        <w:rPr>
          <w:b/>
        </w:rPr>
        <w:t xml:space="preserve">Tulos</w:t>
      </w:r>
    </w:p>
    <w:p>
      <w:r>
        <w:t xml:space="preserve">-82.518</w:t>
      </w:r>
    </w:p>
    <w:p>
      <w:r>
        <w:rPr>
          <w:b/>
        </w:rPr>
        <w:t xml:space="preserve">Esimerkki 0.4842</w:t>
      </w:r>
    </w:p>
    <w:p>
      <w:r>
        <w:t xml:space="preserve">[ 43.315 35.013 60.613 -74.026 -15.722]</w:t>
      </w:r>
    </w:p>
    <w:p>
      <w:r>
        <w:rPr>
          <w:b/>
        </w:rPr>
        <w:t xml:space="preserve">Tulos</w:t>
      </w:r>
    </w:p>
    <w:p>
      <w:r>
        <w:t xml:space="preserve">-74.026</w:t>
      </w:r>
    </w:p>
    <w:p>
      <w:r>
        <w:rPr>
          <w:b/>
        </w:rPr>
        <w:t xml:space="preserve">Esimerkki 0.4843</w:t>
      </w:r>
    </w:p>
    <w:p>
      <w:r>
        <w:t xml:space="preserve">[-78.872 79.28 71.42 ]</w:t>
      </w:r>
    </w:p>
    <w:p>
      <w:r>
        <w:rPr>
          <w:b/>
        </w:rPr>
        <w:t xml:space="preserve">Tulos</w:t>
      </w:r>
    </w:p>
    <w:p>
      <w:r>
        <w:t xml:space="preserve">79.28</w:t>
      </w:r>
    </w:p>
    <w:p>
      <w:r>
        <w:rPr>
          <w:b/>
        </w:rPr>
        <w:t xml:space="preserve">Esimerkki 0.4844</w:t>
      </w:r>
    </w:p>
    <w:p>
      <w:r>
        <w:t xml:space="preserve">[-97.488 -91.396 8.375 -26.468 -9.384 -28.671 -36.483 -89.707]</w:t>
      </w:r>
    </w:p>
    <w:p>
      <w:r>
        <w:rPr>
          <w:b/>
        </w:rPr>
        <w:t xml:space="preserve">Tulos</w:t>
      </w:r>
    </w:p>
    <w:p>
      <w:r>
        <w:t xml:space="preserve">-97.488</w:t>
      </w:r>
    </w:p>
    <w:p>
      <w:r>
        <w:rPr>
          <w:b/>
        </w:rPr>
        <w:t xml:space="preserve">Esimerkki 0,4845</w:t>
      </w:r>
    </w:p>
    <w:p>
      <w:r>
        <w:t xml:space="preserve">[ 74.627 85.773 73.946 -28.343]</w:t>
      </w:r>
    </w:p>
    <w:p>
      <w:r>
        <w:rPr>
          <w:b/>
        </w:rPr>
        <w:t xml:space="preserve">Tulos</w:t>
      </w:r>
    </w:p>
    <w:p>
      <w:r>
        <w:t xml:space="preserve">85.773</w:t>
      </w:r>
    </w:p>
    <w:p>
      <w:r>
        <w:rPr>
          <w:b/>
        </w:rPr>
        <w:t xml:space="preserve">Esimerkki 0.4846</w:t>
      </w:r>
    </w:p>
    <w:p>
      <w:r>
        <w:t xml:space="preserve">[-44.061 -81.503 99.41 -67.593 83.908 -77.353]</w:t>
      </w:r>
    </w:p>
    <w:p>
      <w:r>
        <w:rPr>
          <w:b/>
        </w:rPr>
        <w:t xml:space="preserve">Tulos</w:t>
      </w:r>
    </w:p>
    <w:p>
      <w:r>
        <w:t xml:space="preserve">99.41</w:t>
      </w:r>
    </w:p>
    <w:p>
      <w:r>
        <w:rPr>
          <w:b/>
        </w:rPr>
        <w:t xml:space="preserve">Esimerkki 0.4847</w:t>
      </w:r>
    </w:p>
    <w:p>
      <w:r>
        <w:t xml:space="preserve">[-86.444 -13.584 -74.307 8.121 12.137 53.864 -3.266 -91.448 -62.768]</w:t>
      </w:r>
    </w:p>
    <w:p>
      <w:r>
        <w:rPr>
          <w:b/>
        </w:rPr>
        <w:t xml:space="preserve">Tulos</w:t>
      </w:r>
    </w:p>
    <w:p>
      <w:r>
        <w:t xml:space="preserve">-91.448</w:t>
      </w:r>
    </w:p>
    <w:p>
      <w:r>
        <w:rPr>
          <w:b/>
        </w:rPr>
        <w:t xml:space="preserve">Esimerkki 0.4848</w:t>
      </w:r>
    </w:p>
    <w:p>
      <w:r>
        <w:t xml:space="preserve">[ 25.695 -46.959 -15.59 26.683 -16.254 63.987 37.863]</w:t>
      </w:r>
    </w:p>
    <w:p>
      <w:r>
        <w:rPr>
          <w:b/>
        </w:rPr>
        <w:t xml:space="preserve">Tulos</w:t>
      </w:r>
    </w:p>
    <w:p>
      <w:r>
        <w:t xml:space="preserve">63.987</w:t>
      </w:r>
    </w:p>
    <w:p>
      <w:r>
        <w:rPr>
          <w:b/>
        </w:rPr>
        <w:t xml:space="preserve">Esimerkki 0.4849</w:t>
      </w:r>
    </w:p>
    <w:p>
      <w:r>
        <w:t xml:space="preserve">[17.919 51.312 91.428]</w:t>
      </w:r>
    </w:p>
    <w:p>
      <w:r>
        <w:rPr>
          <w:b/>
        </w:rPr>
        <w:t xml:space="preserve">Tulos</w:t>
      </w:r>
    </w:p>
    <w:p>
      <w:r>
        <w:t xml:space="preserve">91.428</w:t>
      </w:r>
    </w:p>
    <w:p>
      <w:r>
        <w:rPr>
          <w:b/>
        </w:rPr>
        <w:t xml:space="preserve">Esimerkki 0,4850</w:t>
      </w:r>
    </w:p>
    <w:p>
      <w:r>
        <w:t xml:space="preserve">[-45.868 -37.922 17.398]</w:t>
      </w:r>
    </w:p>
    <w:p>
      <w:r>
        <w:rPr>
          <w:b/>
        </w:rPr>
        <w:t xml:space="preserve">Tulos</w:t>
      </w:r>
    </w:p>
    <w:p>
      <w:r>
        <w:t xml:space="preserve">-45.868</w:t>
      </w:r>
    </w:p>
    <w:p>
      <w:r>
        <w:rPr>
          <w:b/>
        </w:rPr>
        <w:t xml:space="preserve">Esimerkki 0,4851</w:t>
      </w:r>
    </w:p>
    <w:p>
      <w:r>
        <w:t xml:space="preserve">[ -2.423 -75.853 -83.081]</w:t>
      </w:r>
    </w:p>
    <w:p>
      <w:r>
        <w:rPr>
          <w:b/>
        </w:rPr>
        <w:t xml:space="preserve">Tulos</w:t>
      </w:r>
    </w:p>
    <w:p>
      <w:r>
        <w:t xml:space="preserve">-83.081</w:t>
      </w:r>
    </w:p>
    <w:p>
      <w:r>
        <w:rPr>
          <w:b/>
        </w:rPr>
        <w:t xml:space="preserve">Esimerkki 0,4852</w:t>
      </w:r>
    </w:p>
    <w:p>
      <w:r>
        <w:t xml:space="preserve">[-89.355 -95.046 -54.153 -62.963 20.419 -37.435 64.527 49.464 9.087]</w:t>
      </w:r>
    </w:p>
    <w:p>
      <w:r>
        <w:rPr>
          <w:b/>
        </w:rPr>
        <w:t xml:space="preserve">Tulos</w:t>
      </w:r>
    </w:p>
    <w:p>
      <w:r>
        <w:t xml:space="preserve">-95.046</w:t>
      </w:r>
    </w:p>
    <w:p>
      <w:r>
        <w:rPr>
          <w:b/>
        </w:rPr>
        <w:t xml:space="preserve">Esimerkki 0.4853</w:t>
      </w:r>
    </w:p>
    <w:p>
      <w:r>
        <w:t xml:space="preserve">[-45.951 -72.109]</w:t>
      </w:r>
    </w:p>
    <w:p>
      <w:r>
        <w:rPr>
          <w:b/>
        </w:rPr>
        <w:t xml:space="preserve">Tulos</w:t>
      </w:r>
    </w:p>
    <w:p>
      <w:r>
        <w:t xml:space="preserve">-72.109</w:t>
      </w:r>
    </w:p>
    <w:p>
      <w:r>
        <w:rPr>
          <w:b/>
        </w:rPr>
        <w:t xml:space="preserve">Esimerkki 0.4854</w:t>
      </w:r>
    </w:p>
    <w:p>
      <w:r>
        <w:t xml:space="preserve">[-11.836 22.958 -63.952]</w:t>
      </w:r>
    </w:p>
    <w:p>
      <w:r>
        <w:rPr>
          <w:b/>
        </w:rPr>
        <w:t xml:space="preserve">Tulos</w:t>
      </w:r>
    </w:p>
    <w:p>
      <w:r>
        <w:t xml:space="preserve">-63.952</w:t>
      </w:r>
    </w:p>
    <w:p>
      <w:r>
        <w:rPr>
          <w:b/>
        </w:rPr>
        <w:t xml:space="preserve">Esimerkki 0,4855</w:t>
      </w:r>
    </w:p>
    <w:p>
      <w:r>
        <w:t xml:space="preserve">[ 24.88 -25.346 -45.511 -54.577 47.034]</w:t>
      </w:r>
    </w:p>
    <w:p>
      <w:r>
        <w:rPr>
          <w:b/>
        </w:rPr>
        <w:t xml:space="preserve">Tulos</w:t>
      </w:r>
    </w:p>
    <w:p>
      <w:r>
        <w:t xml:space="preserve">-54.577</w:t>
      </w:r>
    </w:p>
    <w:p>
      <w:r>
        <w:rPr>
          <w:b/>
        </w:rPr>
        <w:t xml:space="preserve">Esimerkki 0,4856</w:t>
      </w:r>
    </w:p>
    <w:p>
      <w:r>
        <w:t xml:space="preserve">[-65.417 88.869]</w:t>
      </w:r>
    </w:p>
    <w:p>
      <w:r>
        <w:rPr>
          <w:b/>
        </w:rPr>
        <w:t xml:space="preserve">Tulos</w:t>
      </w:r>
    </w:p>
    <w:p>
      <w:r>
        <w:t xml:space="preserve">88.869</w:t>
      </w:r>
    </w:p>
    <w:p>
      <w:r>
        <w:rPr>
          <w:b/>
        </w:rPr>
        <w:t xml:space="preserve">Esimerkki 0.4857</w:t>
      </w:r>
    </w:p>
    <w:p>
      <w:r>
        <w:t xml:space="preserve">[-17.696 57.794]</w:t>
      </w:r>
    </w:p>
    <w:p>
      <w:r>
        <w:rPr>
          <w:b/>
        </w:rPr>
        <w:t xml:space="preserve">Tulos</w:t>
      </w:r>
    </w:p>
    <w:p>
      <w:r>
        <w:t xml:space="preserve">57.794</w:t>
      </w:r>
    </w:p>
    <w:p>
      <w:r>
        <w:rPr>
          <w:b/>
        </w:rPr>
        <w:t xml:space="preserve">Esimerkki 0,4858</w:t>
      </w:r>
    </w:p>
    <w:p>
      <w:r>
        <w:t xml:space="preserve">[-66.382 -34.663 61.318]</w:t>
      </w:r>
    </w:p>
    <w:p>
      <w:r>
        <w:rPr>
          <w:b/>
        </w:rPr>
        <w:t xml:space="preserve">Tulos</w:t>
      </w:r>
    </w:p>
    <w:p>
      <w:r>
        <w:t xml:space="preserve">-66.382</w:t>
      </w:r>
    </w:p>
    <w:p>
      <w:r>
        <w:rPr>
          <w:b/>
        </w:rPr>
        <w:t xml:space="preserve">Esimerkki 0.4859</w:t>
      </w:r>
    </w:p>
    <w:p>
      <w:r>
        <w:t xml:space="preserve">[ 26.326 14.404 97.458 -16.721 -63.83 34.21 7.228 -81.401 -2.797]</w:t>
      </w:r>
    </w:p>
    <w:p>
      <w:r>
        <w:rPr>
          <w:b/>
        </w:rPr>
        <w:t xml:space="preserve">Tulos</w:t>
      </w:r>
    </w:p>
    <w:p>
      <w:r>
        <w:t xml:space="preserve">97.458</w:t>
      </w:r>
    </w:p>
    <w:p>
      <w:r>
        <w:rPr>
          <w:b/>
        </w:rPr>
        <w:t xml:space="preserve">Esimerkki 0.4860</w:t>
      </w:r>
    </w:p>
    <w:p>
      <w:r>
        <w:t xml:space="preserve">[ 36.442 -77.717 19.242 -56.816 63.609 -68.958 67.577 71.748 50.714]</w:t>
      </w:r>
    </w:p>
    <w:p>
      <w:r>
        <w:rPr>
          <w:b/>
        </w:rPr>
        <w:t xml:space="preserve">Tulos</w:t>
      </w:r>
    </w:p>
    <w:p>
      <w:r>
        <w:t xml:space="preserve">-77.717</w:t>
      </w:r>
    </w:p>
    <w:p>
      <w:r>
        <w:rPr>
          <w:b/>
        </w:rPr>
        <w:t xml:space="preserve">Esimerkki 0,4861</w:t>
      </w:r>
    </w:p>
    <w:p>
      <w:r>
        <w:t xml:space="preserve">[-62.618 65.265 55.459 21.151 6.075 74.585 22.688 -22.273 40.349]</w:t>
      </w:r>
    </w:p>
    <w:p>
      <w:r>
        <w:rPr>
          <w:b/>
        </w:rPr>
        <w:t xml:space="preserve">Tulos</w:t>
      </w:r>
    </w:p>
    <w:p>
      <w:r>
        <w:t xml:space="preserve">74.585</w:t>
      </w:r>
    </w:p>
    <w:p>
      <w:r>
        <w:rPr>
          <w:b/>
        </w:rPr>
        <w:t xml:space="preserve">Esimerkki 0.4862</w:t>
      </w:r>
    </w:p>
    <w:p>
      <w:r>
        <w:t xml:space="preserve">[62.229 4.015 66.167]</w:t>
      </w:r>
    </w:p>
    <w:p>
      <w:r>
        <w:rPr>
          <w:b/>
        </w:rPr>
        <w:t xml:space="preserve">Tulos</w:t>
      </w:r>
    </w:p>
    <w:p>
      <w:r>
        <w:t xml:space="preserve">66.167</w:t>
      </w:r>
    </w:p>
    <w:p>
      <w:r>
        <w:rPr>
          <w:b/>
        </w:rPr>
        <w:t xml:space="preserve">Esimerkki 0,4863</w:t>
      </w:r>
    </w:p>
    <w:p>
      <w:r>
        <w:t xml:space="preserve">[-91.213 23.516 -39.225 -53.916 60.329 -78.791 -88.382]</w:t>
      </w:r>
    </w:p>
    <w:p>
      <w:r>
        <w:rPr>
          <w:b/>
        </w:rPr>
        <w:t xml:space="preserve">Tulos</w:t>
      </w:r>
    </w:p>
    <w:p>
      <w:r>
        <w:t xml:space="preserve">-91.213</w:t>
      </w:r>
    </w:p>
    <w:p>
      <w:r>
        <w:rPr>
          <w:b/>
        </w:rPr>
        <w:t xml:space="preserve">Esimerkki 0.4864</w:t>
      </w:r>
    </w:p>
    <w:p>
      <w:r>
        <w:t xml:space="preserve">[ 78.48 20.71 -35.446 3.524 -61.737 63.771 74.275]</w:t>
      </w:r>
    </w:p>
    <w:p>
      <w:r>
        <w:rPr>
          <w:b/>
        </w:rPr>
        <w:t xml:space="preserve">Tulos</w:t>
      </w:r>
    </w:p>
    <w:p>
      <w:r>
        <w:t xml:space="preserve">78.48</w:t>
      </w:r>
    </w:p>
    <w:p>
      <w:r>
        <w:rPr>
          <w:b/>
        </w:rPr>
        <w:t xml:space="preserve">Esimerkki 0,4865</w:t>
      </w:r>
    </w:p>
    <w:p>
      <w:r>
        <w:t xml:space="preserve">[ 93.359 -21.413 -66.45 4.837 7.197]</w:t>
      </w:r>
    </w:p>
    <w:p>
      <w:r>
        <w:rPr>
          <w:b/>
        </w:rPr>
        <w:t xml:space="preserve">Tulos</w:t>
      </w:r>
    </w:p>
    <w:p>
      <w:r>
        <w:t xml:space="preserve">93.359</w:t>
      </w:r>
    </w:p>
    <w:p>
      <w:r>
        <w:rPr>
          <w:b/>
        </w:rPr>
        <w:t xml:space="preserve">Esimerkki 0,4866</w:t>
      </w:r>
    </w:p>
    <w:p>
      <w:r>
        <w:t xml:space="preserve">[-85.545 74.305 9.099]</w:t>
      </w:r>
    </w:p>
    <w:p>
      <w:r>
        <w:rPr>
          <w:b/>
        </w:rPr>
        <w:t xml:space="preserve">Tulos</w:t>
      </w:r>
    </w:p>
    <w:p>
      <w:r>
        <w:t xml:space="preserve">-85.545</w:t>
      </w:r>
    </w:p>
    <w:p>
      <w:r>
        <w:rPr>
          <w:b/>
        </w:rPr>
        <w:t xml:space="preserve">Esimerkki 0,4867</w:t>
      </w:r>
    </w:p>
    <w:p>
      <w:r>
        <w:t xml:space="preserve">[-95.779 65.451 -9.599 -45.907 -57.288 -11.491]</w:t>
      </w:r>
    </w:p>
    <w:p>
      <w:r>
        <w:rPr>
          <w:b/>
        </w:rPr>
        <w:t xml:space="preserve">Tulos</w:t>
      </w:r>
    </w:p>
    <w:p>
      <w:r>
        <w:t xml:space="preserve">-95.779</w:t>
      </w:r>
    </w:p>
    <w:p>
      <w:r>
        <w:rPr>
          <w:b/>
        </w:rPr>
        <w:t xml:space="preserve">Esimerkki 0.4868</w:t>
      </w:r>
    </w:p>
    <w:p>
      <w:r>
        <w:t xml:space="preserve">[ 45.899 -33.061 -79.905 73.036 17.542 60.698 87.956 10.153 61.413 95.793]</w:t>
      </w:r>
    </w:p>
    <w:p>
      <w:r>
        <w:rPr>
          <w:b/>
        </w:rPr>
        <w:t xml:space="preserve">Tulos</w:t>
      </w:r>
    </w:p>
    <w:p>
      <w:r>
        <w:t xml:space="preserve">95.793</w:t>
      </w:r>
    </w:p>
    <w:p>
      <w:r>
        <w:rPr>
          <w:b/>
        </w:rPr>
        <w:t xml:space="preserve">Esimerkki 0.4869</w:t>
      </w:r>
    </w:p>
    <w:p>
      <w:r>
        <w:t xml:space="preserve">[ 22.585 -34.881 80.75 33.968 33.551]</w:t>
      </w:r>
    </w:p>
    <w:p>
      <w:r>
        <w:rPr>
          <w:b/>
        </w:rPr>
        <w:t xml:space="preserve">Tulos</w:t>
      </w:r>
    </w:p>
    <w:p>
      <w:r>
        <w:t xml:space="preserve">80.75</w:t>
      </w:r>
    </w:p>
    <w:p>
      <w:r>
        <w:rPr>
          <w:b/>
        </w:rPr>
        <w:t xml:space="preserve">Esimerkki 0.4870</w:t>
      </w:r>
    </w:p>
    <w:p>
      <w:r>
        <w:t xml:space="preserve">[-40.841 29.239 64.16 -28.633]</w:t>
      </w:r>
    </w:p>
    <w:p>
      <w:r>
        <w:rPr>
          <w:b/>
        </w:rPr>
        <w:t xml:space="preserve">Tulos</w:t>
      </w:r>
    </w:p>
    <w:p>
      <w:r>
        <w:t xml:space="preserve">64.16</w:t>
      </w:r>
    </w:p>
    <w:p>
      <w:r>
        <w:rPr>
          <w:b/>
        </w:rPr>
        <w:t xml:space="preserve">Esimerkki 0,4871</w:t>
      </w:r>
    </w:p>
    <w:p>
      <w:r>
        <w:t xml:space="preserve">[-35.871 -25.721 41.806 88.244 -55.427 -70.219]</w:t>
      </w:r>
    </w:p>
    <w:p>
      <w:r>
        <w:rPr>
          <w:b/>
        </w:rPr>
        <w:t xml:space="preserve">Tulos</w:t>
      </w:r>
    </w:p>
    <w:p>
      <w:r>
        <w:t xml:space="preserve">88.244</w:t>
      </w:r>
    </w:p>
    <w:p>
      <w:r>
        <w:rPr>
          <w:b/>
        </w:rPr>
        <w:t xml:space="preserve">Esimerkki 0.4872</w:t>
      </w:r>
    </w:p>
    <w:p>
      <w:r>
        <w:t xml:space="preserve">[ 63.83 93.524 -76.274 -16.973]</w:t>
      </w:r>
    </w:p>
    <w:p>
      <w:r>
        <w:rPr>
          <w:b/>
        </w:rPr>
        <w:t xml:space="preserve">Tulos</w:t>
      </w:r>
    </w:p>
    <w:p>
      <w:r>
        <w:t xml:space="preserve">93.524</w:t>
      </w:r>
    </w:p>
    <w:p>
      <w:r>
        <w:rPr>
          <w:b/>
        </w:rPr>
        <w:t xml:space="preserve">Esimerkki 0,4873</w:t>
      </w:r>
    </w:p>
    <w:p>
      <w:r>
        <w:t xml:space="preserve">[-76.796 27.085 77.317 93.027 -43.564 -53.262 -80.228 72.677]</w:t>
      </w:r>
    </w:p>
    <w:p>
      <w:r>
        <w:rPr>
          <w:b/>
        </w:rPr>
        <w:t xml:space="preserve">Tulos</w:t>
      </w:r>
    </w:p>
    <w:p>
      <w:r>
        <w:t xml:space="preserve">93.027</w:t>
      </w:r>
    </w:p>
    <w:p>
      <w:r>
        <w:rPr>
          <w:b/>
        </w:rPr>
        <w:t xml:space="preserve">Esimerkki 0,4874</w:t>
      </w:r>
    </w:p>
    <w:p>
      <w:r>
        <w:t xml:space="preserve">[ 49.67 -91.723 -33.585 84.379 -78.792 -23.551 -53.311 16.681 36.754 80.606]</w:t>
      </w:r>
    </w:p>
    <w:p>
      <w:r>
        <w:rPr>
          <w:b/>
        </w:rPr>
        <w:t xml:space="preserve">Tulos</w:t>
      </w:r>
    </w:p>
    <w:p>
      <w:r>
        <w:t xml:space="preserve">-91.723</w:t>
      </w:r>
    </w:p>
    <w:p>
      <w:r>
        <w:rPr>
          <w:b/>
        </w:rPr>
        <w:t xml:space="preserve">Esimerkki 0,4875</w:t>
      </w:r>
    </w:p>
    <w:p>
      <w:r>
        <w:t xml:space="preserve">[-61.958 89.535 82.94 -33.436 65.927 27.037 80.947 -0.964 -26.777]</w:t>
      </w:r>
    </w:p>
    <w:p>
      <w:r>
        <w:rPr>
          <w:b/>
        </w:rPr>
        <w:t xml:space="preserve">Tulos</w:t>
      </w:r>
    </w:p>
    <w:p>
      <w:r>
        <w:t xml:space="preserve">89.535</w:t>
      </w:r>
    </w:p>
    <w:p>
      <w:r>
        <w:rPr>
          <w:b/>
        </w:rPr>
        <w:t xml:space="preserve">Esimerkki 0,4876</w:t>
      </w:r>
    </w:p>
    <w:p>
      <w:r>
        <w:t xml:space="preserve">[-24.262 -89.38 9.84 68.792 7.581 -64.608 25.076]</w:t>
      </w:r>
    </w:p>
    <w:p>
      <w:r>
        <w:rPr>
          <w:b/>
        </w:rPr>
        <w:t xml:space="preserve">Tulos</w:t>
      </w:r>
    </w:p>
    <w:p>
      <w:r>
        <w:t xml:space="preserve">-89.38</w:t>
      </w:r>
    </w:p>
    <w:p>
      <w:r>
        <w:rPr>
          <w:b/>
        </w:rPr>
        <w:t xml:space="preserve">Esimerkki 0.4877</w:t>
      </w:r>
    </w:p>
    <w:p>
      <w:r>
        <w:t xml:space="preserve">[ 48.082 13.488 41.166 -91.509 99.148 -49.728 -30.669 44.969]</w:t>
      </w:r>
    </w:p>
    <w:p>
      <w:r>
        <w:rPr>
          <w:b/>
        </w:rPr>
        <w:t xml:space="preserve">Tulos</w:t>
      </w:r>
    </w:p>
    <w:p>
      <w:r>
        <w:t xml:space="preserve">99.148</w:t>
      </w:r>
    </w:p>
    <w:p>
      <w:r>
        <w:rPr>
          <w:b/>
        </w:rPr>
        <w:t xml:space="preserve">Esimerkki 0.4878</w:t>
      </w:r>
    </w:p>
    <w:p>
      <w:r>
        <w:t xml:space="preserve">[ 90.72 3.546 -97.034 -68.581 37.604 71.612]</w:t>
      </w:r>
    </w:p>
    <w:p>
      <w:r>
        <w:rPr>
          <w:b/>
        </w:rPr>
        <w:t xml:space="preserve">Tulos</w:t>
      </w:r>
    </w:p>
    <w:p>
      <w:r>
        <w:t xml:space="preserve">-97.034</w:t>
      </w:r>
    </w:p>
    <w:p>
      <w:r>
        <w:rPr>
          <w:b/>
        </w:rPr>
        <w:t xml:space="preserve">Esimerkki 0.4879</w:t>
      </w:r>
    </w:p>
    <w:p>
      <w:r>
        <w:t xml:space="preserve">[ 80.536 -23.735 50.207 -64.62 ]</w:t>
      </w:r>
    </w:p>
    <w:p>
      <w:r>
        <w:rPr>
          <w:b/>
        </w:rPr>
        <w:t xml:space="preserve">Tulos</w:t>
      </w:r>
    </w:p>
    <w:p>
      <w:r>
        <w:t xml:space="preserve">80.536</w:t>
      </w:r>
    </w:p>
    <w:p>
      <w:r>
        <w:rPr>
          <w:b/>
        </w:rPr>
        <w:t xml:space="preserve">Esimerkki 0.4880</w:t>
      </w:r>
    </w:p>
    <w:p>
      <w:r>
        <w:t xml:space="preserve">[-12.597 97.495 -25.067 26.08 -3.824 -28.927 28.452]</w:t>
      </w:r>
    </w:p>
    <w:p>
      <w:r>
        <w:rPr>
          <w:b/>
        </w:rPr>
        <w:t xml:space="preserve">Tulos</w:t>
      </w:r>
    </w:p>
    <w:p>
      <w:r>
        <w:t xml:space="preserve">97.495</w:t>
      </w:r>
    </w:p>
    <w:p>
      <w:r>
        <w:rPr>
          <w:b/>
        </w:rPr>
        <w:t xml:space="preserve">Esimerkki 0,4881</w:t>
      </w:r>
    </w:p>
    <w:p>
      <w:r>
        <w:t xml:space="preserve">[ 61.91 -54.88 -15.805]</w:t>
      </w:r>
    </w:p>
    <w:p>
      <w:r>
        <w:rPr>
          <w:b/>
        </w:rPr>
        <w:t xml:space="preserve">Tulos</w:t>
      </w:r>
    </w:p>
    <w:p>
      <w:r>
        <w:t xml:space="preserve">61.91</w:t>
      </w:r>
    </w:p>
    <w:p>
      <w:r>
        <w:rPr>
          <w:b/>
        </w:rPr>
        <w:t xml:space="preserve">Esimerkki 0.4882</w:t>
      </w:r>
    </w:p>
    <w:p>
      <w:r>
        <w:t xml:space="preserve">[-87.873 13.044 57.724 26.037 -75. -13.289 78.702]</w:t>
      </w:r>
    </w:p>
    <w:p>
      <w:r>
        <w:rPr>
          <w:b/>
        </w:rPr>
        <w:t xml:space="preserve">Tulos</w:t>
      </w:r>
    </w:p>
    <w:p>
      <w:r>
        <w:t xml:space="preserve">-87.873</w:t>
      </w:r>
    </w:p>
    <w:p>
      <w:r>
        <w:rPr>
          <w:b/>
        </w:rPr>
        <w:t xml:space="preserve">Esimerkki 0.4883</w:t>
      </w:r>
    </w:p>
    <w:p>
      <w:r>
        <w:t xml:space="preserve">[ 19.016 -75.066 -83.248 58.123]</w:t>
      </w:r>
    </w:p>
    <w:p>
      <w:r>
        <w:rPr>
          <w:b/>
        </w:rPr>
        <w:t xml:space="preserve">Tulos</w:t>
      </w:r>
    </w:p>
    <w:p>
      <w:r>
        <w:t xml:space="preserve">-83.248</w:t>
      </w:r>
    </w:p>
    <w:p>
      <w:r>
        <w:rPr>
          <w:b/>
        </w:rPr>
        <w:t xml:space="preserve">Esimerkki 0.4884</w:t>
      </w:r>
    </w:p>
    <w:p>
      <w:r>
        <w:t xml:space="preserve">[ 77.403 -14.303 -56.364 73.456 40.179 -79.415 6.751 -2.735 46.417 56.194]</w:t>
      </w:r>
    </w:p>
    <w:p>
      <w:r>
        <w:rPr>
          <w:b/>
        </w:rPr>
        <w:t xml:space="preserve">Tulos</w:t>
      </w:r>
    </w:p>
    <w:p>
      <w:r>
        <w:t xml:space="preserve">-79.415</w:t>
      </w:r>
    </w:p>
    <w:p>
      <w:r>
        <w:rPr>
          <w:b/>
        </w:rPr>
        <w:t xml:space="preserve">Esimerkki 0,4885</w:t>
      </w:r>
    </w:p>
    <w:p>
      <w:r>
        <w:t xml:space="preserve">[-34.017 76.24 -93.653]</w:t>
      </w:r>
    </w:p>
    <w:p>
      <w:r>
        <w:rPr>
          <w:b/>
        </w:rPr>
        <w:t xml:space="preserve">Tulos</w:t>
      </w:r>
    </w:p>
    <w:p>
      <w:r>
        <w:t xml:space="preserve">-93.653</w:t>
      </w:r>
    </w:p>
    <w:p>
      <w:r>
        <w:rPr>
          <w:b/>
        </w:rPr>
        <w:t xml:space="preserve">Esimerkki 0,4886</w:t>
      </w:r>
    </w:p>
    <w:p>
      <w:r>
        <w:t xml:space="preserve">[ 22.197 72.652 -64.811 41.479 71.632 -55.738 -84.318]</w:t>
      </w:r>
    </w:p>
    <w:p>
      <w:r>
        <w:rPr>
          <w:b/>
        </w:rPr>
        <w:t xml:space="preserve">Tulos</w:t>
      </w:r>
    </w:p>
    <w:p>
      <w:r>
        <w:t xml:space="preserve">-84.318</w:t>
      </w:r>
    </w:p>
    <w:p>
      <w:r>
        <w:rPr>
          <w:b/>
        </w:rPr>
        <w:t xml:space="preserve">Esimerkki 0,4887</w:t>
      </w:r>
    </w:p>
    <w:p>
      <w:r>
        <w:t xml:space="preserve">[ 24.021 92.847 -66.424 -95.008]</w:t>
      </w:r>
    </w:p>
    <w:p>
      <w:r>
        <w:rPr>
          <w:b/>
        </w:rPr>
        <w:t xml:space="preserve">Tulos</w:t>
      </w:r>
    </w:p>
    <w:p>
      <w:r>
        <w:t xml:space="preserve">-95.008</w:t>
      </w:r>
    </w:p>
    <w:p>
      <w:r>
        <w:rPr>
          <w:b/>
        </w:rPr>
        <w:t xml:space="preserve">Esimerkki 0.4888</w:t>
      </w:r>
    </w:p>
    <w:p>
      <w:r>
        <w:t xml:space="preserve">[ 79.608 49.678 -5.854 -55.656 -46.925 -32.855 -64.919 13.721 -42.782]</w:t>
      </w:r>
    </w:p>
    <w:p>
      <w:r>
        <w:rPr>
          <w:b/>
        </w:rPr>
        <w:t xml:space="preserve">Tulos</w:t>
      </w:r>
    </w:p>
    <w:p>
      <w:r>
        <w:t xml:space="preserve">79.608</w:t>
      </w:r>
    </w:p>
    <w:p>
      <w:r>
        <w:rPr>
          <w:b/>
        </w:rPr>
        <w:t xml:space="preserve">Esimerkki 0.4889</w:t>
      </w:r>
    </w:p>
    <w:p>
      <w:r>
        <w:t xml:space="preserve">[-77.219 49.33 -30.279 -7.533 -98.358]</w:t>
      </w:r>
    </w:p>
    <w:p>
      <w:r>
        <w:rPr>
          <w:b/>
        </w:rPr>
        <w:t xml:space="preserve">Tulos</w:t>
      </w:r>
    </w:p>
    <w:p>
      <w:r>
        <w:t xml:space="preserve">-98.358</w:t>
      </w:r>
    </w:p>
    <w:p>
      <w:r>
        <w:rPr>
          <w:b/>
        </w:rPr>
        <w:t xml:space="preserve">Esimerkki 0,4890</w:t>
      </w:r>
    </w:p>
    <w:p>
      <w:r>
        <w:t xml:space="preserve">[-21.406 33.095 -80.934 -5.596 -96.537 27.995 62.992 -61.394 53.895]</w:t>
      </w:r>
    </w:p>
    <w:p>
      <w:r>
        <w:rPr>
          <w:b/>
        </w:rPr>
        <w:t xml:space="preserve">Tulos</w:t>
      </w:r>
    </w:p>
    <w:p>
      <w:r>
        <w:t xml:space="preserve">-96.537</w:t>
      </w:r>
    </w:p>
    <w:p>
      <w:r>
        <w:rPr>
          <w:b/>
        </w:rPr>
        <w:t xml:space="preserve">Esimerkki 0,4891</w:t>
      </w:r>
    </w:p>
    <w:p>
      <w:r>
        <w:t xml:space="preserve">[-64.394 19.206 -2.934]</w:t>
      </w:r>
    </w:p>
    <w:p>
      <w:r>
        <w:rPr>
          <w:b/>
        </w:rPr>
        <w:t xml:space="preserve">Tulos</w:t>
      </w:r>
    </w:p>
    <w:p>
      <w:r>
        <w:t xml:space="preserve">-64.394</w:t>
      </w:r>
    </w:p>
    <w:p>
      <w:r>
        <w:rPr>
          <w:b/>
        </w:rPr>
        <w:t xml:space="preserve">Esimerkki 0.4892</w:t>
      </w:r>
    </w:p>
    <w:p>
      <w:r>
        <w:t xml:space="preserve">[ 55.587 69.741 67.422 43.321 -79.327 -61.654 -73.708 -91.434]</w:t>
      </w:r>
    </w:p>
    <w:p>
      <w:r>
        <w:rPr>
          <w:b/>
        </w:rPr>
        <w:t xml:space="preserve">Tulos</w:t>
      </w:r>
    </w:p>
    <w:p>
      <w:r>
        <w:t xml:space="preserve">-91.434</w:t>
      </w:r>
    </w:p>
    <w:p>
      <w:r>
        <w:rPr>
          <w:b/>
        </w:rPr>
        <w:t xml:space="preserve">Esimerkki 0.4893</w:t>
      </w:r>
    </w:p>
    <w:p>
      <w:r>
        <w:t xml:space="preserve">[ 71.013 47.715 -28.867 -15.047 -63.775 66.165]</w:t>
      </w:r>
    </w:p>
    <w:p>
      <w:r>
        <w:rPr>
          <w:b/>
        </w:rPr>
        <w:t xml:space="preserve">Tulos</w:t>
      </w:r>
    </w:p>
    <w:p>
      <w:r>
        <w:t xml:space="preserve">71.013</w:t>
      </w:r>
    </w:p>
    <w:p>
      <w:r>
        <w:rPr>
          <w:b/>
        </w:rPr>
        <w:t xml:space="preserve">Esimerkki 0.4894</w:t>
      </w:r>
    </w:p>
    <w:p>
      <w:r>
        <w:t xml:space="preserve">[-23.624 87.333 -64.416 7.401 33.481 -27.94 -12.533 -84.717]</w:t>
      </w:r>
    </w:p>
    <w:p>
      <w:r>
        <w:rPr>
          <w:b/>
        </w:rPr>
        <w:t xml:space="preserve">Tulos</w:t>
      </w:r>
    </w:p>
    <w:p>
      <w:r>
        <w:t xml:space="preserve">87.333</w:t>
      </w:r>
    </w:p>
    <w:p>
      <w:r>
        <w:rPr>
          <w:b/>
        </w:rPr>
        <w:t xml:space="preserve">Esimerkki 0,4895</w:t>
      </w:r>
    </w:p>
    <w:p>
      <w:r>
        <w:t xml:space="preserve">[-76.416 -19.299 -85.245 -5.186]</w:t>
      </w:r>
    </w:p>
    <w:p>
      <w:r>
        <w:rPr>
          <w:b/>
        </w:rPr>
        <w:t xml:space="preserve">Tulos</w:t>
      </w:r>
    </w:p>
    <w:p>
      <w:r>
        <w:t xml:space="preserve">-85.245</w:t>
      </w:r>
    </w:p>
    <w:p>
      <w:r>
        <w:rPr>
          <w:b/>
        </w:rPr>
        <w:t xml:space="preserve">Esimerkki 0.4896</w:t>
      </w:r>
    </w:p>
    <w:p>
      <w:r>
        <w:t xml:space="preserve">[ 81.043 6.625 -41.196 44.959 -87.828 41.621 -3.304 53.908]</w:t>
      </w:r>
    </w:p>
    <w:p>
      <w:r>
        <w:rPr>
          <w:b/>
        </w:rPr>
        <w:t xml:space="preserve">Tulos</w:t>
      </w:r>
    </w:p>
    <w:p>
      <w:r>
        <w:t xml:space="preserve">-87.828</w:t>
      </w:r>
    </w:p>
    <w:p>
      <w:r>
        <w:rPr>
          <w:b/>
        </w:rPr>
        <w:t xml:space="preserve">Esimerkki 0,4897</w:t>
      </w:r>
    </w:p>
    <w:p>
      <w:r>
        <w:t xml:space="preserve">[ 67.221 65.4 -21.469 -82.436 -52.77 -38.438 4.722 94.666 -52.231 87.541]</w:t>
      </w:r>
    </w:p>
    <w:p>
      <w:r>
        <w:rPr>
          <w:b/>
        </w:rPr>
        <w:t xml:space="preserve">Tulos</w:t>
      </w:r>
    </w:p>
    <w:p>
      <w:r>
        <w:t xml:space="preserve">94.666</w:t>
      </w:r>
    </w:p>
    <w:p>
      <w:r>
        <w:rPr>
          <w:b/>
        </w:rPr>
        <w:t xml:space="preserve">Esimerkki 0.4898</w:t>
      </w:r>
    </w:p>
    <w:p>
      <w:r>
        <w:t xml:space="preserve">[ 25.157 68.011 -22.601 98.186 30.224 -46.285 75.735 77.471 70.251]</w:t>
      </w:r>
    </w:p>
    <w:p>
      <w:r>
        <w:rPr>
          <w:b/>
        </w:rPr>
        <w:t xml:space="preserve">Tulos</w:t>
      </w:r>
    </w:p>
    <w:p>
      <w:r>
        <w:t xml:space="preserve">98.186</w:t>
      </w:r>
    </w:p>
    <w:p>
      <w:r>
        <w:rPr>
          <w:b/>
        </w:rPr>
        <w:t xml:space="preserve">Esimerkki 0.4899</w:t>
      </w:r>
    </w:p>
    <w:p>
      <w:r>
        <w:t xml:space="preserve">[ 16.836 -77.141 -16.444 -40.442]</w:t>
      </w:r>
    </w:p>
    <w:p>
      <w:r>
        <w:rPr>
          <w:b/>
        </w:rPr>
        <w:t xml:space="preserve">Tulos</w:t>
      </w:r>
    </w:p>
    <w:p>
      <w:r>
        <w:t xml:space="preserve">-77.141</w:t>
      </w:r>
    </w:p>
    <w:p>
      <w:r>
        <w:rPr>
          <w:b/>
        </w:rPr>
        <w:t xml:space="preserve">Esimerkki 0.4900</w:t>
      </w:r>
    </w:p>
    <w:p>
      <w:r>
        <w:t xml:space="preserve">[ 28.757 40.152 -30.064 -53.041]</w:t>
      </w:r>
    </w:p>
    <w:p>
      <w:r>
        <w:rPr>
          <w:b/>
        </w:rPr>
        <w:t xml:space="preserve">Tulos</w:t>
      </w:r>
    </w:p>
    <w:p>
      <w:r>
        <w:t xml:space="preserve">-53.041</w:t>
      </w:r>
    </w:p>
    <w:p>
      <w:r>
        <w:rPr>
          <w:b/>
        </w:rPr>
        <w:t xml:space="preserve">Esimerkki 0.4901</w:t>
      </w:r>
    </w:p>
    <w:p>
      <w:r>
        <w:t xml:space="preserve">[ 8.632 -62.952 -70.922 72.634 33.032 -26.688 71.104 -29.065 -9.823]</w:t>
      </w:r>
    </w:p>
    <w:p>
      <w:r>
        <w:rPr>
          <w:b/>
        </w:rPr>
        <w:t xml:space="preserve">Tulos</w:t>
      </w:r>
    </w:p>
    <w:p>
      <w:r>
        <w:t xml:space="preserve">72.634</w:t>
      </w:r>
    </w:p>
    <w:p>
      <w:r>
        <w:rPr>
          <w:b/>
        </w:rPr>
        <w:t xml:space="preserve">Esimerkki 0.4902</w:t>
      </w:r>
    </w:p>
    <w:p>
      <w:r>
        <w:t xml:space="preserve">[-71.057 21.536 95.152 -2.468]</w:t>
      </w:r>
    </w:p>
    <w:p>
      <w:r>
        <w:rPr>
          <w:b/>
        </w:rPr>
        <w:t xml:space="preserve">Tulos</w:t>
      </w:r>
    </w:p>
    <w:p>
      <w:r>
        <w:t xml:space="preserve">95.152</w:t>
      </w:r>
    </w:p>
    <w:p>
      <w:r>
        <w:rPr>
          <w:b/>
        </w:rPr>
        <w:t xml:space="preserve">Esimerkki 0.4903</w:t>
      </w:r>
    </w:p>
    <w:p>
      <w:r>
        <w:t xml:space="preserve">[-40.449 -26.283 -72.059 -54.903 -50.671 -68.763 -45.518 -12.603 20.255 80.89 ]</w:t>
      </w:r>
    </w:p>
    <w:p>
      <w:r>
        <w:rPr>
          <w:b/>
        </w:rPr>
        <w:t xml:space="preserve">Tulos</w:t>
      </w:r>
    </w:p>
    <w:p>
      <w:r>
        <w:t xml:space="preserve">80.89</w:t>
      </w:r>
    </w:p>
    <w:p>
      <w:r>
        <w:rPr>
          <w:b/>
        </w:rPr>
        <w:t xml:space="preserve">Esimerkki 0.4904</w:t>
      </w:r>
    </w:p>
    <w:p>
      <w:r>
        <w:t xml:space="preserve">[-30.115 -80.799 63.778 7.129 33.631 -3.536 -24.753 -27.497]</w:t>
      </w:r>
    </w:p>
    <w:p>
      <w:r>
        <w:rPr>
          <w:b/>
        </w:rPr>
        <w:t xml:space="preserve">Tulos</w:t>
      </w:r>
    </w:p>
    <w:p>
      <w:r>
        <w:t xml:space="preserve">-80.799</w:t>
      </w:r>
    </w:p>
    <w:p>
      <w:r>
        <w:rPr>
          <w:b/>
        </w:rPr>
        <w:t xml:space="preserve">Esimerkki 0,4905</w:t>
      </w:r>
    </w:p>
    <w:p>
      <w:r>
        <w:t xml:space="preserve">[-77.013 -91.152 75.816 -20.505 -19.024]</w:t>
      </w:r>
    </w:p>
    <w:p>
      <w:r>
        <w:rPr>
          <w:b/>
        </w:rPr>
        <w:t xml:space="preserve">Tulos</w:t>
      </w:r>
    </w:p>
    <w:p>
      <w:r>
        <w:t xml:space="preserve">-91.152</w:t>
      </w:r>
    </w:p>
    <w:p>
      <w:r>
        <w:rPr>
          <w:b/>
        </w:rPr>
        <w:t xml:space="preserve">Esimerkki 0.4906</w:t>
      </w:r>
    </w:p>
    <w:p>
      <w:r>
        <w:t xml:space="preserve">[ 18.08 -71.987 -21.289 -20.287 -9.011 -99.048 7.468 56.58 15.741]</w:t>
      </w:r>
    </w:p>
    <w:p>
      <w:r>
        <w:rPr>
          <w:b/>
        </w:rPr>
        <w:t xml:space="preserve">Tulos</w:t>
      </w:r>
    </w:p>
    <w:p>
      <w:r>
        <w:t xml:space="preserve">-99.048</w:t>
      </w:r>
    </w:p>
    <w:p>
      <w:r>
        <w:rPr>
          <w:b/>
        </w:rPr>
        <w:t xml:space="preserve">Esimerkki 0.4907</w:t>
      </w:r>
    </w:p>
    <w:p>
      <w:r>
        <w:t xml:space="preserve">[-46.31 -71.075 11.617 71.652 -12.66 -63.299 -64.06 83.561 59.331 63.766]</w:t>
      </w:r>
    </w:p>
    <w:p>
      <w:r>
        <w:rPr>
          <w:b/>
        </w:rPr>
        <w:t xml:space="preserve">Tulos</w:t>
      </w:r>
    </w:p>
    <w:p>
      <w:r>
        <w:t xml:space="preserve">83.561</w:t>
      </w:r>
    </w:p>
    <w:p>
      <w:r>
        <w:rPr>
          <w:b/>
        </w:rPr>
        <w:t xml:space="preserve">Esimerkki 0.4908</w:t>
      </w:r>
    </w:p>
    <w:p>
      <w:r>
        <w:t xml:space="preserve">[ 24.262 77.365 -85.683 -51.117 -75.407 76.889 26.441 83.366]</w:t>
      </w:r>
    </w:p>
    <w:p>
      <w:r>
        <w:rPr>
          <w:b/>
        </w:rPr>
        <w:t xml:space="preserve">Tulos</w:t>
      </w:r>
    </w:p>
    <w:p>
      <w:r>
        <w:t xml:space="preserve">-85.683</w:t>
      </w:r>
    </w:p>
    <w:p>
      <w:r>
        <w:rPr>
          <w:b/>
        </w:rPr>
        <w:t xml:space="preserve">Esimerkki 0.4909</w:t>
      </w:r>
    </w:p>
    <w:p>
      <w:r>
        <w:t xml:space="preserve">[ 47.872 -10.12 63.287 -68.898 -59.216]</w:t>
      </w:r>
    </w:p>
    <w:p>
      <w:r>
        <w:rPr>
          <w:b/>
        </w:rPr>
        <w:t xml:space="preserve">Tulos</w:t>
      </w:r>
    </w:p>
    <w:p>
      <w:r>
        <w:t xml:space="preserve">-68.898</w:t>
      </w:r>
    </w:p>
    <w:p>
      <w:r>
        <w:rPr>
          <w:b/>
        </w:rPr>
        <w:t xml:space="preserve">Esimerkki 0.4910</w:t>
      </w:r>
    </w:p>
    <w:p>
      <w:r>
        <w:t xml:space="preserve">[ 79.021 -25.702 71.074 -68.587 -77.627 -97.284]</w:t>
      </w:r>
    </w:p>
    <w:p>
      <w:r>
        <w:rPr>
          <w:b/>
        </w:rPr>
        <w:t xml:space="preserve">Tulos</w:t>
      </w:r>
    </w:p>
    <w:p>
      <w:r>
        <w:t xml:space="preserve">-97.284</w:t>
      </w:r>
    </w:p>
    <w:p>
      <w:r>
        <w:rPr>
          <w:b/>
        </w:rPr>
        <w:t xml:space="preserve">Esimerkki 0.4911</w:t>
      </w:r>
    </w:p>
    <w:p>
      <w:r>
        <w:t xml:space="preserve">[-95.593 57.264 -11.98 8.676 -8.796 -9.026 -48.524 -17.699 13.273]</w:t>
      </w:r>
    </w:p>
    <w:p>
      <w:r>
        <w:rPr>
          <w:b/>
        </w:rPr>
        <w:t xml:space="preserve">Tulos</w:t>
      </w:r>
    </w:p>
    <w:p>
      <w:r>
        <w:t xml:space="preserve">-95.593</w:t>
      </w:r>
    </w:p>
    <w:p>
      <w:r>
        <w:rPr>
          <w:b/>
        </w:rPr>
        <w:t xml:space="preserve">Esimerkki 0.4912</w:t>
      </w:r>
    </w:p>
    <w:p>
      <w:r>
        <w:t xml:space="preserve">[ 96.962 49.256 59.156 87.753 -37.636 -57.493 83.854 31.2 -6.939]</w:t>
      </w:r>
    </w:p>
    <w:p>
      <w:r>
        <w:rPr>
          <w:b/>
        </w:rPr>
        <w:t xml:space="preserve">Tulos</w:t>
      </w:r>
    </w:p>
    <w:p>
      <w:r>
        <w:t xml:space="preserve">96.962</w:t>
      </w:r>
    </w:p>
    <w:p>
      <w:r>
        <w:rPr>
          <w:b/>
        </w:rPr>
        <w:t xml:space="preserve">Esimerkki 0.4913</w:t>
      </w:r>
    </w:p>
    <w:p>
      <w:r>
        <w:t xml:space="preserve">[ 59.529 -55.942 -69.791]</w:t>
      </w:r>
    </w:p>
    <w:p>
      <w:r>
        <w:rPr>
          <w:b/>
        </w:rPr>
        <w:t xml:space="preserve">Tulos</w:t>
      </w:r>
    </w:p>
    <w:p>
      <w:r>
        <w:t xml:space="preserve">-69.791</w:t>
      </w:r>
    </w:p>
    <w:p>
      <w:r>
        <w:rPr>
          <w:b/>
        </w:rPr>
        <w:t xml:space="preserve">Esimerkki 0.4914</w:t>
      </w:r>
    </w:p>
    <w:p>
      <w:r>
        <w:t xml:space="preserve">[ 11.379 -44.391]</w:t>
      </w:r>
    </w:p>
    <w:p>
      <w:r>
        <w:rPr>
          <w:b/>
        </w:rPr>
        <w:t xml:space="preserve">Tulos</w:t>
      </w:r>
    </w:p>
    <w:p>
      <w:r>
        <w:t xml:space="preserve">-44.391</w:t>
      </w:r>
    </w:p>
    <w:p>
      <w:r>
        <w:rPr>
          <w:b/>
        </w:rPr>
        <w:t xml:space="preserve">Esimerkki 0,4915</w:t>
      </w:r>
    </w:p>
    <w:p>
      <w:r>
        <w:t xml:space="preserve">[ 61.988 -95.783 -78.855 -26.793 37.062 -4.666 25.398]</w:t>
      </w:r>
    </w:p>
    <w:p>
      <w:r>
        <w:rPr>
          <w:b/>
        </w:rPr>
        <w:t xml:space="preserve">Tulos</w:t>
      </w:r>
    </w:p>
    <w:p>
      <w:r>
        <w:t xml:space="preserve">-95.783</w:t>
      </w:r>
    </w:p>
    <w:p>
      <w:r>
        <w:rPr>
          <w:b/>
        </w:rPr>
        <w:t xml:space="preserve">Esimerkki 0.4916</w:t>
      </w:r>
    </w:p>
    <w:p>
      <w:r>
        <w:t xml:space="preserve">[-16.118 -89.521 8.328 0.53 -52.762 25.457 25.561 47.422 41.459 -6.706]</w:t>
      </w:r>
    </w:p>
    <w:p>
      <w:r>
        <w:rPr>
          <w:b/>
        </w:rPr>
        <w:t xml:space="preserve">Tulos</w:t>
      </w:r>
    </w:p>
    <w:p>
      <w:r>
        <w:t xml:space="preserve">-89.521</w:t>
      </w:r>
    </w:p>
    <w:p>
      <w:r>
        <w:rPr>
          <w:b/>
        </w:rPr>
        <w:t xml:space="preserve">Esimerkki 0.4917</w:t>
      </w:r>
    </w:p>
    <w:p>
      <w:r>
        <w:t xml:space="preserve">[-70.407 -68.13 ]</w:t>
      </w:r>
    </w:p>
    <w:p>
      <w:r>
        <w:rPr>
          <w:b/>
        </w:rPr>
        <w:t xml:space="preserve">Tulos</w:t>
      </w:r>
    </w:p>
    <w:p>
      <w:r>
        <w:t xml:space="preserve">-70.407</w:t>
      </w:r>
    </w:p>
    <w:p>
      <w:r>
        <w:rPr>
          <w:b/>
        </w:rPr>
        <w:t xml:space="preserve">Esimerkki 0.4918</w:t>
      </w:r>
    </w:p>
    <w:p>
      <w:r>
        <w:t xml:space="preserve">[ 89.464 64.742 53.14 88.988 -98.14 -42.657 39.334 -79.234 65.765 -36.802]</w:t>
      </w:r>
    </w:p>
    <w:p>
      <w:r>
        <w:rPr>
          <w:b/>
        </w:rPr>
        <w:t xml:space="preserve">Tulos</w:t>
      </w:r>
    </w:p>
    <w:p>
      <w:r>
        <w:t xml:space="preserve">-98.14</w:t>
      </w:r>
    </w:p>
    <w:p>
      <w:r>
        <w:rPr>
          <w:b/>
        </w:rPr>
        <w:t xml:space="preserve">Esimerkki 0.4919</w:t>
      </w:r>
    </w:p>
    <w:p>
      <w:r>
        <w:t xml:space="preserve">[ -9.336 28.017 46.569 -67.96 1.127 -97.641 -42.504 97.61 62.498 94.58 ]</w:t>
      </w:r>
    </w:p>
    <w:p>
      <w:r>
        <w:rPr>
          <w:b/>
        </w:rPr>
        <w:t xml:space="preserve">Tulos</w:t>
      </w:r>
    </w:p>
    <w:p>
      <w:r>
        <w:t xml:space="preserve">-97.641</w:t>
      </w:r>
    </w:p>
    <w:p>
      <w:r>
        <w:rPr>
          <w:b/>
        </w:rPr>
        <w:t xml:space="preserve">Esimerkki 0,4920</w:t>
      </w:r>
    </w:p>
    <w:p>
      <w:r>
        <w:t xml:space="preserve">[-10.699 90.67 38.691]</w:t>
      </w:r>
    </w:p>
    <w:p>
      <w:r>
        <w:rPr>
          <w:b/>
        </w:rPr>
        <w:t xml:space="preserve">Tulos</w:t>
      </w:r>
    </w:p>
    <w:p>
      <w:r>
        <w:t xml:space="preserve">90.67</w:t>
      </w:r>
    </w:p>
    <w:p>
      <w:r>
        <w:rPr>
          <w:b/>
        </w:rPr>
        <w:t xml:space="preserve">Esimerkki 0,4921</w:t>
      </w:r>
    </w:p>
    <w:p>
      <w:r>
        <w:t xml:space="preserve">[-14.377 54.651 65.104 -26.32 -48.328]</w:t>
      </w:r>
    </w:p>
    <w:p>
      <w:r>
        <w:rPr>
          <w:b/>
        </w:rPr>
        <w:t xml:space="preserve">Tulos</w:t>
      </w:r>
    </w:p>
    <w:p>
      <w:r>
        <w:t xml:space="preserve">65.104</w:t>
      </w:r>
    </w:p>
    <w:p>
      <w:r>
        <w:rPr>
          <w:b/>
        </w:rPr>
        <w:t xml:space="preserve">Esimerkki 0,4922</w:t>
      </w:r>
    </w:p>
    <w:p>
      <w:r>
        <w:t xml:space="preserve">[ 83.114 -66.419 -7.789 -66.511 -91.365 -37.663]</w:t>
      </w:r>
    </w:p>
    <w:p>
      <w:r>
        <w:rPr>
          <w:b/>
        </w:rPr>
        <w:t xml:space="preserve">Tulos</w:t>
      </w:r>
    </w:p>
    <w:p>
      <w:r>
        <w:t xml:space="preserve">-91.365</w:t>
      </w:r>
    </w:p>
    <w:p>
      <w:r>
        <w:rPr>
          <w:b/>
        </w:rPr>
        <w:t xml:space="preserve">Esimerkki 0.4923</w:t>
      </w:r>
    </w:p>
    <w:p>
      <w:r>
        <w:t xml:space="preserve">[-77.744 81.793 -16.22 74.527]</w:t>
      </w:r>
    </w:p>
    <w:p>
      <w:r>
        <w:rPr>
          <w:b/>
        </w:rPr>
        <w:t xml:space="preserve">Tulos</w:t>
      </w:r>
    </w:p>
    <w:p>
      <w:r>
        <w:t xml:space="preserve">81.793</w:t>
      </w:r>
    </w:p>
    <w:p>
      <w:r>
        <w:rPr>
          <w:b/>
        </w:rPr>
        <w:t xml:space="preserve">Esimerkki 0,4924</w:t>
      </w:r>
    </w:p>
    <w:p>
      <w:r>
        <w:t xml:space="preserve">[-25.103 96.929 52.866 71.402 -2.728]</w:t>
      </w:r>
    </w:p>
    <w:p>
      <w:r>
        <w:rPr>
          <w:b/>
        </w:rPr>
        <w:t xml:space="preserve">Tulos</w:t>
      </w:r>
    </w:p>
    <w:p>
      <w:r>
        <w:t xml:space="preserve">96.929</w:t>
      </w:r>
    </w:p>
    <w:p>
      <w:r>
        <w:rPr>
          <w:b/>
        </w:rPr>
        <w:t xml:space="preserve">Esimerkki 0,4925</w:t>
      </w:r>
    </w:p>
    <w:p>
      <w:r>
        <w:t xml:space="preserve">[-49.673 -73.194 -57.508 -35.61 -2.318]</w:t>
      </w:r>
    </w:p>
    <w:p>
      <w:r>
        <w:rPr>
          <w:b/>
        </w:rPr>
        <w:t xml:space="preserve">Tulos</w:t>
      </w:r>
    </w:p>
    <w:p>
      <w:r>
        <w:t xml:space="preserve">-73.194</w:t>
      </w:r>
    </w:p>
    <w:p>
      <w:r>
        <w:rPr>
          <w:b/>
        </w:rPr>
        <w:t xml:space="preserve">Esimerkki 0,4926</w:t>
      </w:r>
    </w:p>
    <w:p>
      <w:r>
        <w:t xml:space="preserve">[ 33.211 -27.242 -58.089 41.554 89.647 -4.204]</w:t>
      </w:r>
    </w:p>
    <w:p>
      <w:r>
        <w:rPr>
          <w:b/>
        </w:rPr>
        <w:t xml:space="preserve">Tulos</w:t>
      </w:r>
    </w:p>
    <w:p>
      <w:r>
        <w:t xml:space="preserve">89.647</w:t>
      </w:r>
    </w:p>
    <w:p>
      <w:r>
        <w:rPr>
          <w:b/>
        </w:rPr>
        <w:t xml:space="preserve">Esimerkki 0,4927</w:t>
      </w:r>
    </w:p>
    <w:p>
      <w:r>
        <w:t xml:space="preserve">[-57.232 -19.252 85.578 -29.097 47.545 -5.948 -89.329]</w:t>
      </w:r>
    </w:p>
    <w:p>
      <w:r>
        <w:rPr>
          <w:b/>
        </w:rPr>
        <w:t xml:space="preserve">Tulos</w:t>
      </w:r>
    </w:p>
    <w:p>
      <w:r>
        <w:t xml:space="preserve">-89.329</w:t>
      </w:r>
    </w:p>
    <w:p>
      <w:r>
        <w:rPr>
          <w:b/>
        </w:rPr>
        <w:t xml:space="preserve">Esimerkki 0,4928</w:t>
      </w:r>
    </w:p>
    <w:p>
      <w:r>
        <w:t xml:space="preserve">[-49.042 57.511 12.4 -91.384 0.953 7.237 -74.022 27.429]</w:t>
      </w:r>
    </w:p>
    <w:p>
      <w:r>
        <w:rPr>
          <w:b/>
        </w:rPr>
        <w:t xml:space="preserve">Tulos</w:t>
      </w:r>
    </w:p>
    <w:p>
      <w:r>
        <w:t xml:space="preserve">-91.384</w:t>
      </w:r>
    </w:p>
    <w:p>
      <w:r>
        <w:rPr>
          <w:b/>
        </w:rPr>
        <w:t xml:space="preserve">Esimerkki 0,4929</w:t>
      </w:r>
    </w:p>
    <w:p>
      <w:r>
        <w:t xml:space="preserve">[-92.54 -1.615 75.238 -6.619 -5.696 3.352 -51.749 -0.788 98.869]</w:t>
      </w:r>
    </w:p>
    <w:p>
      <w:r>
        <w:rPr>
          <w:b/>
        </w:rPr>
        <w:t xml:space="preserve">Tulos</w:t>
      </w:r>
    </w:p>
    <w:p>
      <w:r>
        <w:t xml:space="preserve">98.869</w:t>
      </w:r>
    </w:p>
    <w:p>
      <w:r>
        <w:rPr>
          <w:b/>
        </w:rPr>
        <w:t xml:space="preserve">Esimerkki 0,4930</w:t>
      </w:r>
    </w:p>
    <w:p>
      <w:r>
        <w:t xml:space="preserve">[66.932 26.375 48.852 3.558 98.818 47.399 -4.832]</w:t>
      </w:r>
    </w:p>
    <w:p>
      <w:r>
        <w:rPr>
          <w:b/>
        </w:rPr>
        <w:t xml:space="preserve">Tulos</w:t>
      </w:r>
    </w:p>
    <w:p>
      <w:r>
        <w:t xml:space="preserve">98.818</w:t>
      </w:r>
    </w:p>
    <w:p>
      <w:r>
        <w:rPr>
          <w:b/>
        </w:rPr>
        <w:t xml:space="preserve">Esimerkki 0,4931</w:t>
      </w:r>
    </w:p>
    <w:p>
      <w:r>
        <w:t xml:space="preserve">[86.288 -6.43 ]</w:t>
      </w:r>
    </w:p>
    <w:p>
      <w:r>
        <w:rPr>
          <w:b/>
        </w:rPr>
        <w:t xml:space="preserve">Tulos</w:t>
      </w:r>
    </w:p>
    <w:p>
      <w:r>
        <w:t xml:space="preserve">86.288</w:t>
      </w:r>
    </w:p>
    <w:p>
      <w:r>
        <w:rPr>
          <w:b/>
        </w:rPr>
        <w:t xml:space="preserve">Esimerkki 0,4932</w:t>
      </w:r>
    </w:p>
    <w:p>
      <w:r>
        <w:t xml:space="preserve">[ 66.077 90.777 -96.058 -37.955 34.202 79.294 6.727 -91.373]</w:t>
      </w:r>
    </w:p>
    <w:p>
      <w:r>
        <w:rPr>
          <w:b/>
        </w:rPr>
        <w:t xml:space="preserve">Tulos</w:t>
      </w:r>
    </w:p>
    <w:p>
      <w:r>
        <w:t xml:space="preserve">-96.058</w:t>
      </w:r>
    </w:p>
    <w:p>
      <w:r>
        <w:rPr>
          <w:b/>
        </w:rPr>
        <w:t xml:space="preserve">Esimerkki 0,4933</w:t>
      </w:r>
    </w:p>
    <w:p>
      <w:r>
        <w:t xml:space="preserve">[-23.289 -30.585 -42.34 -78.555 58.429 -18.689 0.359 -88.426]</w:t>
      </w:r>
    </w:p>
    <w:p>
      <w:r>
        <w:rPr>
          <w:b/>
        </w:rPr>
        <w:t xml:space="preserve">Tulos</w:t>
      </w:r>
    </w:p>
    <w:p>
      <w:r>
        <w:t xml:space="preserve">-88.426</w:t>
      </w:r>
    </w:p>
    <w:p>
      <w:r>
        <w:rPr>
          <w:b/>
        </w:rPr>
        <w:t xml:space="preserve">Esimerkki 0,4934</w:t>
      </w:r>
    </w:p>
    <w:p>
      <w:r>
        <w:t xml:space="preserve">[ 49.231 86.828 -72.312 22.172]</w:t>
      </w:r>
    </w:p>
    <w:p>
      <w:r>
        <w:rPr>
          <w:b/>
        </w:rPr>
        <w:t xml:space="preserve">Tulos</w:t>
      </w:r>
    </w:p>
    <w:p>
      <w:r>
        <w:t xml:space="preserve">86.828</w:t>
      </w:r>
    </w:p>
    <w:p>
      <w:r>
        <w:rPr>
          <w:b/>
        </w:rPr>
        <w:t xml:space="preserve">Esimerkki 0,4935</w:t>
      </w:r>
    </w:p>
    <w:p>
      <w:r>
        <w:t xml:space="preserve">[-49.926 -66.125 -99.347 85.955]</w:t>
      </w:r>
    </w:p>
    <w:p>
      <w:r>
        <w:rPr>
          <w:b/>
        </w:rPr>
        <w:t xml:space="preserve">Tulos</w:t>
      </w:r>
    </w:p>
    <w:p>
      <w:r>
        <w:t xml:space="preserve">-99.347</w:t>
      </w:r>
    </w:p>
    <w:p>
      <w:r>
        <w:rPr>
          <w:b/>
        </w:rPr>
        <w:t xml:space="preserve">Esimerkki 0,4936</w:t>
      </w:r>
    </w:p>
    <w:p>
      <w:r>
        <w:t xml:space="preserve">[ 8.862 10.194 -20.184]</w:t>
      </w:r>
    </w:p>
    <w:p>
      <w:r>
        <w:rPr>
          <w:b/>
        </w:rPr>
        <w:t xml:space="preserve">Tulos</w:t>
      </w:r>
    </w:p>
    <w:p>
      <w:r>
        <w:t xml:space="preserve">-20.184</w:t>
      </w:r>
    </w:p>
    <w:p>
      <w:r>
        <w:rPr>
          <w:b/>
        </w:rPr>
        <w:t xml:space="preserve">Esimerkki 0,4937</w:t>
      </w:r>
    </w:p>
    <w:p>
      <w:r>
        <w:t xml:space="preserve">[ 39.624 17.479 30.108 -83.404]</w:t>
      </w:r>
    </w:p>
    <w:p>
      <w:r>
        <w:rPr>
          <w:b/>
        </w:rPr>
        <w:t xml:space="preserve">Tulos</w:t>
      </w:r>
    </w:p>
    <w:p>
      <w:r>
        <w:t xml:space="preserve">-83.404</w:t>
      </w:r>
    </w:p>
    <w:p>
      <w:r>
        <w:rPr>
          <w:b/>
        </w:rPr>
        <w:t xml:space="preserve">Esimerkki 0,4938</w:t>
      </w:r>
    </w:p>
    <w:p>
      <w:r>
        <w:t xml:space="preserve">[ 9.169 7.205 42.632 96.133 8.746]</w:t>
      </w:r>
    </w:p>
    <w:p>
      <w:r>
        <w:rPr>
          <w:b/>
        </w:rPr>
        <w:t xml:space="preserve">Tulos</w:t>
      </w:r>
    </w:p>
    <w:p>
      <w:r>
        <w:t xml:space="preserve">96.133</w:t>
      </w:r>
    </w:p>
    <w:p>
      <w:r>
        <w:rPr>
          <w:b/>
        </w:rPr>
        <w:t xml:space="preserve">Esimerkki 0,4939</w:t>
      </w:r>
    </w:p>
    <w:p>
      <w:r>
        <w:t xml:space="preserve">[ -0.342 -96.055 29.975 1.06 -83.715 -45.204 20.337 -90.122]</w:t>
      </w:r>
    </w:p>
    <w:p>
      <w:r>
        <w:rPr>
          <w:b/>
        </w:rPr>
        <w:t xml:space="preserve">Tulos</w:t>
      </w:r>
    </w:p>
    <w:p>
      <w:r>
        <w:t xml:space="preserve">-96.055</w:t>
      </w:r>
    </w:p>
    <w:p>
      <w:r>
        <w:rPr>
          <w:b/>
        </w:rPr>
        <w:t xml:space="preserve">Esimerkki 0,4940</w:t>
      </w:r>
    </w:p>
    <w:p>
      <w:r>
        <w:t xml:space="preserve">[ 57.573 40.596 -27.124 63.559 -45.081 -97.002 20.682 -25.861]</w:t>
      </w:r>
    </w:p>
    <w:p>
      <w:r>
        <w:rPr>
          <w:b/>
        </w:rPr>
        <w:t xml:space="preserve">Tulos</w:t>
      </w:r>
    </w:p>
    <w:p>
      <w:r>
        <w:t xml:space="preserve">-97.002</w:t>
      </w:r>
    </w:p>
    <w:p>
      <w:r>
        <w:rPr>
          <w:b/>
        </w:rPr>
        <w:t xml:space="preserve">Esimerkki 0,4941</w:t>
      </w:r>
    </w:p>
    <w:p>
      <w:r>
        <w:t xml:space="preserve">[ 3.139 17.91 -47.187 -14.941 42.612]</w:t>
      </w:r>
    </w:p>
    <w:p>
      <w:r>
        <w:rPr>
          <w:b/>
        </w:rPr>
        <w:t xml:space="preserve">Tulos</w:t>
      </w:r>
    </w:p>
    <w:p>
      <w:r>
        <w:t xml:space="preserve">-47.187</w:t>
      </w:r>
    </w:p>
    <w:p>
      <w:r>
        <w:rPr>
          <w:b/>
        </w:rPr>
        <w:t xml:space="preserve">Esimerkki 0,4942</w:t>
      </w:r>
    </w:p>
    <w:p>
      <w:r>
        <w:t xml:space="preserve">[ 7.087 33.493 -13.969 -71.656 35.227 -37.958 40.964 -62.883]</w:t>
      </w:r>
    </w:p>
    <w:p>
      <w:r>
        <w:rPr>
          <w:b/>
        </w:rPr>
        <w:t xml:space="preserve">Tulos</w:t>
      </w:r>
    </w:p>
    <w:p>
      <w:r>
        <w:t xml:space="preserve">-71.656</w:t>
      </w:r>
    </w:p>
    <w:p>
      <w:r>
        <w:rPr>
          <w:b/>
        </w:rPr>
        <w:t xml:space="preserve">Esimerkki 0,4943</w:t>
      </w:r>
    </w:p>
    <w:p>
      <w:r>
        <w:t xml:space="preserve">[ 24.059 49.248 78.976 -35.897 -86.1 -59.745]</w:t>
      </w:r>
    </w:p>
    <w:p>
      <w:r>
        <w:rPr>
          <w:b/>
        </w:rPr>
        <w:t xml:space="preserve">Tulos</w:t>
      </w:r>
    </w:p>
    <w:p>
      <w:r>
        <w:t xml:space="preserve">-86.1</w:t>
      </w:r>
    </w:p>
    <w:p>
      <w:r>
        <w:rPr>
          <w:b/>
        </w:rPr>
        <w:t xml:space="preserve">Esimerkki 0,4944</w:t>
      </w:r>
    </w:p>
    <w:p>
      <w:r>
        <w:t xml:space="preserve">[ 73.821 -49.101]</w:t>
      </w:r>
    </w:p>
    <w:p>
      <w:r>
        <w:rPr>
          <w:b/>
        </w:rPr>
        <w:t xml:space="preserve">Tulos</w:t>
      </w:r>
    </w:p>
    <w:p>
      <w:r>
        <w:t xml:space="preserve">73.821</w:t>
      </w:r>
    </w:p>
    <w:p>
      <w:r>
        <w:rPr>
          <w:b/>
        </w:rPr>
        <w:t xml:space="preserve">Esimerkki 0,4945</w:t>
      </w:r>
    </w:p>
    <w:p>
      <w:r>
        <w:t xml:space="preserve">[-57.837 -40.95 88.074 -81.394 -61.443 -86.327]</w:t>
      </w:r>
    </w:p>
    <w:p>
      <w:r>
        <w:rPr>
          <w:b/>
        </w:rPr>
        <w:t xml:space="preserve">Tulos</w:t>
      </w:r>
    </w:p>
    <w:p>
      <w:r>
        <w:t xml:space="preserve">88.074</w:t>
      </w:r>
    </w:p>
    <w:p>
      <w:r>
        <w:rPr>
          <w:b/>
        </w:rPr>
        <w:t xml:space="preserve">Esimerkki 0,4946</w:t>
      </w:r>
    </w:p>
    <w:p>
      <w:r>
        <w:t xml:space="preserve">[-76.562 -49.173 -43.154 -70.335 23.937 -68.813]</w:t>
      </w:r>
    </w:p>
    <w:p>
      <w:r>
        <w:rPr>
          <w:b/>
        </w:rPr>
        <w:t xml:space="preserve">Tulos</w:t>
      </w:r>
    </w:p>
    <w:p>
      <w:r>
        <w:t xml:space="preserve">-76.562</w:t>
      </w:r>
    </w:p>
    <w:p>
      <w:r>
        <w:rPr>
          <w:b/>
        </w:rPr>
        <w:t xml:space="preserve">Esimerkki 0,4947</w:t>
      </w:r>
    </w:p>
    <w:p>
      <w:r>
        <w:t xml:space="preserve">[-97.419 -29.173 2.453]</w:t>
      </w:r>
    </w:p>
    <w:p>
      <w:r>
        <w:rPr>
          <w:b/>
        </w:rPr>
        <w:t xml:space="preserve">Tulos</w:t>
      </w:r>
    </w:p>
    <w:p>
      <w:r>
        <w:t xml:space="preserve">-97.419</w:t>
      </w:r>
    </w:p>
    <w:p>
      <w:r>
        <w:rPr>
          <w:b/>
        </w:rPr>
        <w:t xml:space="preserve">Esimerkki 0,4948</w:t>
      </w:r>
    </w:p>
    <w:p>
      <w:r>
        <w:t xml:space="preserve">[ 30.95 46.521 -78.834]</w:t>
      </w:r>
    </w:p>
    <w:p>
      <w:r>
        <w:rPr>
          <w:b/>
        </w:rPr>
        <w:t xml:space="preserve">Tulos</w:t>
      </w:r>
    </w:p>
    <w:p>
      <w:r>
        <w:t xml:space="preserve">-78.834</w:t>
      </w:r>
    </w:p>
    <w:p>
      <w:r>
        <w:rPr>
          <w:b/>
        </w:rPr>
        <w:t xml:space="preserve">Esimerkki 0,4949</w:t>
      </w:r>
    </w:p>
    <w:p>
      <w:r>
        <w:t xml:space="preserve">[-38.322 49.785 -88.565]</w:t>
      </w:r>
    </w:p>
    <w:p>
      <w:r>
        <w:rPr>
          <w:b/>
        </w:rPr>
        <w:t xml:space="preserve">Tulos</w:t>
      </w:r>
    </w:p>
    <w:p>
      <w:r>
        <w:t xml:space="preserve">-88.565</w:t>
      </w:r>
    </w:p>
    <w:p>
      <w:r>
        <w:rPr>
          <w:b/>
        </w:rPr>
        <w:t xml:space="preserve">Esimerkki 0,4950</w:t>
      </w:r>
    </w:p>
    <w:p>
      <w:r>
        <w:t xml:space="preserve">[-18.704 -31.37 -54.269 -8.743 90.534 -22.809 18.01 26.332 -89.116 0.32 ]</w:t>
      </w:r>
    </w:p>
    <w:p>
      <w:r>
        <w:rPr>
          <w:b/>
        </w:rPr>
        <w:t xml:space="preserve">Tulos</w:t>
      </w:r>
    </w:p>
    <w:p>
      <w:r>
        <w:t xml:space="preserve">90.534</w:t>
      </w:r>
    </w:p>
    <w:p>
      <w:r>
        <w:rPr>
          <w:b/>
        </w:rPr>
        <w:t xml:space="preserve">Esimerkki 0,4951</w:t>
      </w:r>
    </w:p>
    <w:p>
      <w:r>
        <w:t xml:space="preserve">[67.935 21.74 32.717]</w:t>
      </w:r>
    </w:p>
    <w:p>
      <w:r>
        <w:rPr>
          <w:b/>
        </w:rPr>
        <w:t xml:space="preserve">Tulos</w:t>
      </w:r>
    </w:p>
    <w:p>
      <w:r>
        <w:t xml:space="preserve">67.935</w:t>
      </w:r>
    </w:p>
    <w:p>
      <w:r>
        <w:rPr>
          <w:b/>
        </w:rPr>
        <w:t xml:space="preserve">Esimerkki 0,4952</w:t>
      </w:r>
    </w:p>
    <w:p>
      <w:r>
        <w:t xml:space="preserve">[38.218 52.855 24.52 71.493]</w:t>
      </w:r>
    </w:p>
    <w:p>
      <w:r>
        <w:rPr>
          <w:b/>
        </w:rPr>
        <w:t xml:space="preserve">Tulos</w:t>
      </w:r>
    </w:p>
    <w:p>
      <w:r>
        <w:t xml:space="preserve">71.493</w:t>
      </w:r>
    </w:p>
    <w:p>
      <w:r>
        <w:rPr>
          <w:b/>
        </w:rPr>
        <w:t xml:space="preserve">Esimerkki 0,4953</w:t>
      </w:r>
    </w:p>
    <w:p>
      <w:r>
        <w:t xml:space="preserve">[-69.297 -22.977 -32.38 83.123 99.401]</w:t>
      </w:r>
    </w:p>
    <w:p>
      <w:r>
        <w:rPr>
          <w:b/>
        </w:rPr>
        <w:t xml:space="preserve">Tulos</w:t>
      </w:r>
    </w:p>
    <w:p>
      <w:r>
        <w:t xml:space="preserve">99.401</w:t>
      </w:r>
    </w:p>
    <w:p>
      <w:r>
        <w:rPr>
          <w:b/>
        </w:rPr>
        <w:t xml:space="preserve">Esimerkki 0,4954</w:t>
      </w:r>
    </w:p>
    <w:p>
      <w:r>
        <w:t xml:space="preserve">[-57.893 91.138 -18.272 18.707 26.489 -18.684 41.937]</w:t>
      </w:r>
    </w:p>
    <w:p>
      <w:r>
        <w:rPr>
          <w:b/>
        </w:rPr>
        <w:t xml:space="preserve">Tulos</w:t>
      </w:r>
    </w:p>
    <w:p>
      <w:r>
        <w:t xml:space="preserve">91.138</w:t>
      </w:r>
    </w:p>
    <w:p>
      <w:r>
        <w:rPr>
          <w:b/>
        </w:rPr>
        <w:t xml:space="preserve">Esimerkki 0,4955</w:t>
      </w:r>
    </w:p>
    <w:p>
      <w:r>
        <w:t xml:space="preserve">[-42.942 88.833 33.873 86.669 16.977 -81.191 97.865 74.04 33.449 75.817]</w:t>
      </w:r>
    </w:p>
    <w:p>
      <w:r>
        <w:rPr>
          <w:b/>
        </w:rPr>
        <w:t xml:space="preserve">Tulos</w:t>
      </w:r>
    </w:p>
    <w:p>
      <w:r>
        <w:t xml:space="preserve">97.865</w:t>
      </w:r>
    </w:p>
    <w:p>
      <w:r>
        <w:rPr>
          <w:b/>
        </w:rPr>
        <w:t xml:space="preserve">Esimerkki 0,4956</w:t>
      </w:r>
    </w:p>
    <w:p>
      <w:r>
        <w:t xml:space="preserve">[-40.356 63.193 5.041 54.509 31.15 23.558 -8.877 65.159 -59.635]</w:t>
      </w:r>
    </w:p>
    <w:p>
      <w:r>
        <w:rPr>
          <w:b/>
        </w:rPr>
        <w:t xml:space="preserve">Tulos</w:t>
      </w:r>
    </w:p>
    <w:p>
      <w:r>
        <w:t xml:space="preserve">65.159</w:t>
      </w:r>
    </w:p>
    <w:p>
      <w:r>
        <w:rPr>
          <w:b/>
        </w:rPr>
        <w:t xml:space="preserve">Esimerkki 0,4957</w:t>
      </w:r>
    </w:p>
    <w:p>
      <w:r>
        <w:t xml:space="preserve">[ 81.327 -91.248 7.701 22.35 12.384 19.591 91.943 82.343 51.588 94.407]</w:t>
      </w:r>
    </w:p>
    <w:p>
      <w:r>
        <w:rPr>
          <w:b/>
        </w:rPr>
        <w:t xml:space="preserve">Tulos</w:t>
      </w:r>
    </w:p>
    <w:p>
      <w:r>
        <w:t xml:space="preserve">94.407</w:t>
      </w:r>
    </w:p>
    <w:p>
      <w:r>
        <w:rPr>
          <w:b/>
        </w:rPr>
        <w:t xml:space="preserve">Esimerkki 0,4958</w:t>
      </w:r>
    </w:p>
    <w:p>
      <w:r>
        <w:t xml:space="preserve">[ 85.354 -25.422 -92.06 55.993 -63.201 97.617 -57.258 40.143 -37.666 -65.256]</w:t>
      </w:r>
    </w:p>
    <w:p>
      <w:r>
        <w:rPr>
          <w:b/>
        </w:rPr>
        <w:t xml:space="preserve">Tulos</w:t>
      </w:r>
    </w:p>
    <w:p>
      <w:r>
        <w:t xml:space="preserve">97.617</w:t>
      </w:r>
    </w:p>
    <w:p>
      <w:r>
        <w:rPr>
          <w:b/>
        </w:rPr>
        <w:t xml:space="preserve">Esimerkki 0,4959</w:t>
      </w:r>
    </w:p>
    <w:p>
      <w:r>
        <w:t xml:space="preserve">[-55.658 29.338]</w:t>
      </w:r>
    </w:p>
    <w:p>
      <w:r>
        <w:rPr>
          <w:b/>
        </w:rPr>
        <w:t xml:space="preserve">Tulos</w:t>
      </w:r>
    </w:p>
    <w:p>
      <w:r>
        <w:t xml:space="preserve">-55.658</w:t>
      </w:r>
    </w:p>
    <w:p>
      <w:r>
        <w:rPr>
          <w:b/>
        </w:rPr>
        <w:t xml:space="preserve">Esimerkki 0,4960</w:t>
      </w:r>
    </w:p>
    <w:p>
      <w:r>
        <w:t xml:space="preserve">[-55.216 92.562]</w:t>
      </w:r>
    </w:p>
    <w:p>
      <w:r>
        <w:rPr>
          <w:b/>
        </w:rPr>
        <w:t xml:space="preserve">Tulos</w:t>
      </w:r>
    </w:p>
    <w:p>
      <w:r>
        <w:t xml:space="preserve">92.562</w:t>
      </w:r>
    </w:p>
    <w:p>
      <w:r>
        <w:rPr>
          <w:b/>
        </w:rPr>
        <w:t xml:space="preserve">Esimerkki 0,4961</w:t>
      </w:r>
    </w:p>
    <w:p>
      <w:r>
        <w:t xml:space="preserve">[-25.126 23.566 -68.124 -38.647 -22.55 ]</w:t>
      </w:r>
    </w:p>
    <w:p>
      <w:r>
        <w:rPr>
          <w:b/>
        </w:rPr>
        <w:t xml:space="preserve">Tulos</w:t>
      </w:r>
    </w:p>
    <w:p>
      <w:r>
        <w:t xml:space="preserve">-68.124</w:t>
      </w:r>
    </w:p>
    <w:p>
      <w:r>
        <w:rPr>
          <w:b/>
        </w:rPr>
        <w:t xml:space="preserve">Esimerkki 0,4962</w:t>
      </w:r>
    </w:p>
    <w:p>
      <w:r>
        <w:t xml:space="preserve">[ -5.241 -20.263 -35.056 42.909]</w:t>
      </w:r>
    </w:p>
    <w:p>
      <w:r>
        <w:rPr>
          <w:b/>
        </w:rPr>
        <w:t xml:space="preserve">Tulos</w:t>
      </w:r>
    </w:p>
    <w:p>
      <w:r>
        <w:t xml:space="preserve">42.909</w:t>
      </w:r>
    </w:p>
    <w:p>
      <w:r>
        <w:rPr>
          <w:b/>
        </w:rPr>
        <w:t xml:space="preserve">Esimerkki 0,4963</w:t>
      </w:r>
    </w:p>
    <w:p>
      <w:r>
        <w:t xml:space="preserve">[-74.237 57.618 -9.426 -98.158 59.591]</w:t>
      </w:r>
    </w:p>
    <w:p>
      <w:r>
        <w:rPr>
          <w:b/>
        </w:rPr>
        <w:t xml:space="preserve">Tulos</w:t>
      </w:r>
    </w:p>
    <w:p>
      <w:r>
        <w:t xml:space="preserve">-98.158</w:t>
      </w:r>
    </w:p>
    <w:p>
      <w:r>
        <w:rPr>
          <w:b/>
        </w:rPr>
        <w:t xml:space="preserve">Esimerkki 0,4964</w:t>
      </w:r>
    </w:p>
    <w:p>
      <w:r>
        <w:t xml:space="preserve">[ 9.836 -56.684 -75.751 -11.882]</w:t>
      </w:r>
    </w:p>
    <w:p>
      <w:r>
        <w:rPr>
          <w:b/>
        </w:rPr>
        <w:t xml:space="preserve">Tulos</w:t>
      </w:r>
    </w:p>
    <w:p>
      <w:r>
        <w:t xml:space="preserve">-75.751</w:t>
      </w:r>
    </w:p>
    <w:p>
      <w:r>
        <w:rPr>
          <w:b/>
        </w:rPr>
        <w:t xml:space="preserve">Esimerkki 0,4965</w:t>
      </w:r>
    </w:p>
    <w:p>
      <w:r>
        <w:t xml:space="preserve">[72.109 46.485]</w:t>
      </w:r>
    </w:p>
    <w:p>
      <w:r>
        <w:rPr>
          <w:b/>
        </w:rPr>
        <w:t xml:space="preserve">Tulos</w:t>
      </w:r>
    </w:p>
    <w:p>
      <w:r>
        <w:t xml:space="preserve">72.109</w:t>
      </w:r>
    </w:p>
    <w:p>
      <w:r>
        <w:rPr>
          <w:b/>
        </w:rPr>
        <w:t xml:space="preserve">Esimerkki 0,4966</w:t>
      </w:r>
    </w:p>
    <w:p>
      <w:r>
        <w:t xml:space="preserve">[-27.2 -63.482 0.975 17.493]</w:t>
      </w:r>
    </w:p>
    <w:p>
      <w:r>
        <w:rPr>
          <w:b/>
        </w:rPr>
        <w:t xml:space="preserve">Tulos</w:t>
      </w:r>
    </w:p>
    <w:p>
      <w:r>
        <w:t xml:space="preserve">-63.482</w:t>
      </w:r>
    </w:p>
    <w:p>
      <w:r>
        <w:rPr>
          <w:b/>
        </w:rPr>
        <w:t xml:space="preserve">Esimerkki 0,4967</w:t>
      </w:r>
    </w:p>
    <w:p>
      <w:r>
        <w:t xml:space="preserve">[ 92.133 -27.128 95.898 -23.003 -76.784 33.875 -97.93 71.365]</w:t>
      </w:r>
    </w:p>
    <w:p>
      <w:r>
        <w:rPr>
          <w:b/>
        </w:rPr>
        <w:t xml:space="preserve">Tulos</w:t>
      </w:r>
    </w:p>
    <w:p>
      <w:r>
        <w:t xml:space="preserve">-97.93</w:t>
      </w:r>
    </w:p>
    <w:p>
      <w:r>
        <w:rPr>
          <w:b/>
        </w:rPr>
        <w:t xml:space="preserve">Esimerkki 0,4968</w:t>
      </w:r>
    </w:p>
    <w:p>
      <w:r>
        <w:t xml:space="preserve">[-96.05 -1.81]</w:t>
      </w:r>
    </w:p>
    <w:p>
      <w:r>
        <w:rPr>
          <w:b/>
        </w:rPr>
        <w:t xml:space="preserve">Tulos</w:t>
      </w:r>
    </w:p>
    <w:p>
      <w:r>
        <w:t xml:space="preserve">-96.05</w:t>
      </w:r>
    </w:p>
    <w:p>
      <w:r>
        <w:rPr>
          <w:b/>
        </w:rPr>
        <w:t xml:space="preserve">Esimerkki 0,4969</w:t>
      </w:r>
    </w:p>
    <w:p>
      <w:r>
        <w:t xml:space="preserve">[ 19.562 11.814 -70.275 90.603 72.676 11.512 81.515]</w:t>
      </w:r>
    </w:p>
    <w:p>
      <w:r>
        <w:rPr>
          <w:b/>
        </w:rPr>
        <w:t xml:space="preserve">Tulos</w:t>
      </w:r>
    </w:p>
    <w:p>
      <w:r>
        <w:t xml:space="preserve">90.603</w:t>
      </w:r>
    </w:p>
    <w:p>
      <w:r>
        <w:rPr>
          <w:b/>
        </w:rPr>
        <w:t xml:space="preserve">Esimerkki 0.4970</w:t>
      </w:r>
    </w:p>
    <w:p>
      <w:r>
        <w:t xml:space="preserve">[-74.397 -30.591 30.124 -84.287]</w:t>
      </w:r>
    </w:p>
    <w:p>
      <w:r>
        <w:rPr>
          <w:b/>
        </w:rPr>
        <w:t xml:space="preserve">Tulos</w:t>
      </w:r>
    </w:p>
    <w:p>
      <w:r>
        <w:t xml:space="preserve">-84.287</w:t>
      </w:r>
    </w:p>
    <w:p>
      <w:r>
        <w:rPr>
          <w:b/>
        </w:rPr>
        <w:t xml:space="preserve">Esimerkki 0,4971</w:t>
      </w:r>
    </w:p>
    <w:p>
      <w:r>
        <w:t xml:space="preserve">[-96.15 -65.506 -47.324 88.997 -82.419]</w:t>
      </w:r>
    </w:p>
    <w:p>
      <w:r>
        <w:rPr>
          <w:b/>
        </w:rPr>
        <w:t xml:space="preserve">Tulos</w:t>
      </w:r>
    </w:p>
    <w:p>
      <w:r>
        <w:t xml:space="preserve">-96.15</w:t>
      </w:r>
    </w:p>
    <w:p>
      <w:r>
        <w:rPr>
          <w:b/>
        </w:rPr>
        <w:t xml:space="preserve">Esimerkki 0.4972</w:t>
      </w:r>
    </w:p>
    <w:p>
      <w:r>
        <w:t xml:space="preserve">[ 60.569 6.198 -27.624]</w:t>
      </w:r>
    </w:p>
    <w:p>
      <w:r>
        <w:rPr>
          <w:b/>
        </w:rPr>
        <w:t xml:space="preserve">Tulos</w:t>
      </w:r>
    </w:p>
    <w:p>
      <w:r>
        <w:t xml:space="preserve">60.569</w:t>
      </w:r>
    </w:p>
    <w:p>
      <w:r>
        <w:rPr>
          <w:b/>
        </w:rPr>
        <w:t xml:space="preserve">Esimerkki 0,4973</w:t>
      </w:r>
    </w:p>
    <w:p>
      <w:r>
        <w:t xml:space="preserve">[ 89.598 -33.508 -23.612 -64.939 -2.196]</w:t>
      </w:r>
    </w:p>
    <w:p>
      <w:r>
        <w:rPr>
          <w:b/>
        </w:rPr>
        <w:t xml:space="preserve">Tulos</w:t>
      </w:r>
    </w:p>
    <w:p>
      <w:r>
        <w:t xml:space="preserve">89.598</w:t>
      </w:r>
    </w:p>
    <w:p>
      <w:r>
        <w:rPr>
          <w:b/>
        </w:rPr>
        <w:t xml:space="preserve">Esimerkki 0,4974</w:t>
      </w:r>
    </w:p>
    <w:p>
      <w:r>
        <w:t xml:space="preserve">[ 99.908 -69.369]</w:t>
      </w:r>
    </w:p>
    <w:p>
      <w:r>
        <w:rPr>
          <w:b/>
        </w:rPr>
        <w:t xml:space="preserve">Tulos</w:t>
      </w:r>
    </w:p>
    <w:p>
      <w:r>
        <w:t xml:space="preserve">99.908</w:t>
      </w:r>
    </w:p>
    <w:p>
      <w:r>
        <w:rPr>
          <w:b/>
          <w:u w:val="single"/>
        </w:rPr>
        <w:t xml:space="preserve">Tehtävä numero 1</w:t>
      </w:r>
    </w:p>
    <w:p>
      <w:r>
        <w:t xml:space="preserve">Tässä tehtävässä sinulle annetaan luettelo numeroita, ja sinun on vähennettävä jokainen luettelon arvo indeksillä, jossa se on. Alkuaineen indeksi osoittaa sen numerojärjestyksen luettelossa (esimerkiksi luettelossa [7,10,4,5] alkuaineen 7 indeksi on 1 ja alkuaineen 4 indeksi on 3) Sinun on aloitettava indeksi 1:stä, jolloin luettelon ensimmäinen alkuaine vähennetään yhdellä. Jokaisesta luettelon alkioelementistä on löydettävä "alkio - indeksi", jossa alkioelementin indeksi on 1 ja jokaista alkioelementtiä kohti kasvatetaan yhdellä. Laita tulosluettelo sulkuihin.</w:t>
      </w:r>
    </w:p>
    <w:p>
      <w:r>
        <w:rPr>
          <w:b/>
        </w:rPr>
        <w:t xml:space="preserve">Esimerkki 1.0</w:t>
      </w:r>
    </w:p>
    <w:p>
      <w:r>
        <w:t xml:space="preserve">[7, 20]</w:t>
      </w:r>
    </w:p>
    <w:p>
      <w:r>
        <w:rPr>
          <w:b/>
        </w:rPr>
        <w:t xml:space="preserve">Tulos</w:t>
      </w:r>
    </w:p>
    <w:p>
      <w:r>
        <w:t xml:space="preserve">[6, 18]</w:t>
      </w:r>
    </w:p>
    <w:p>
      <w:r>
        <w:rPr>
          <w:b/>
        </w:rPr>
        <w:t xml:space="preserve">Esimerkki 1.1</w:t>
      </w:r>
    </w:p>
    <w:p>
      <w:r>
        <w:t xml:space="preserve">[-10, -6, 3, -12, -5, 1, 19]</w:t>
      </w:r>
    </w:p>
    <w:p>
      <w:r>
        <w:rPr>
          <w:b/>
        </w:rPr>
        <w:t xml:space="preserve">Tulos</w:t>
      </w:r>
    </w:p>
    <w:p>
      <w:r>
        <w:t xml:space="preserve">[-11, -8, 0, -16, -10, -5, 12]</w:t>
      </w:r>
    </w:p>
    <w:p>
      <w:r>
        <w:rPr>
          <w:b/>
        </w:rPr>
        <w:t xml:space="preserve">Esimerkki 1.2</w:t>
      </w:r>
    </w:p>
    <w:p>
      <w:r>
        <w:t xml:space="preserve">[8, 9, -5, 9]</w:t>
      </w:r>
    </w:p>
    <w:p>
      <w:r>
        <w:rPr>
          <w:b/>
        </w:rPr>
        <w:t xml:space="preserve">Tulos</w:t>
      </w:r>
    </w:p>
    <w:p>
      <w:r>
        <w:t xml:space="preserve">[7, 7, -8, 5]</w:t>
      </w:r>
    </w:p>
    <w:p>
      <w:r>
        <w:rPr>
          <w:b/>
        </w:rPr>
        <w:t xml:space="preserve">Esimerkki 1.3</w:t>
      </w:r>
    </w:p>
    <w:p>
      <w:r>
        <w:t xml:space="preserve">[-9, 5, 15, -1, -19]</w:t>
      </w:r>
    </w:p>
    <w:p>
      <w:r>
        <w:rPr>
          <w:b/>
        </w:rPr>
        <w:t xml:space="preserve">Tulos</w:t>
      </w:r>
    </w:p>
    <w:p>
      <w:r>
        <w:t xml:space="preserve">[-10, 3, 12, -5, -24]</w:t>
      </w:r>
    </w:p>
    <w:p>
      <w:r>
        <w:rPr>
          <w:b/>
        </w:rPr>
        <w:t xml:space="preserve">Esimerkki 1.4</w:t>
      </w:r>
    </w:p>
    <w:p>
      <w:r>
        <w:t xml:space="preserve">[19, -5, -13, 19, -17, -9, -13, 5]</w:t>
      </w:r>
    </w:p>
    <w:p>
      <w:r>
        <w:rPr>
          <w:b/>
        </w:rPr>
        <w:t xml:space="preserve">Tulos</w:t>
      </w:r>
    </w:p>
    <w:p>
      <w:r>
        <w:t xml:space="preserve">[18, -7, -16, 15, -22, -15, -20, -3]</w:t>
      </w:r>
    </w:p>
    <w:p>
      <w:r>
        <w:rPr>
          <w:b/>
        </w:rPr>
        <w:t xml:space="preserve">Esimerkki 1.5</w:t>
      </w:r>
    </w:p>
    <w:p>
      <w:r>
        <w:t xml:space="preserve">[7, -7, -13, 15, 1]</w:t>
      </w:r>
    </w:p>
    <w:p>
      <w:r>
        <w:rPr>
          <w:b/>
        </w:rPr>
        <w:t xml:space="preserve">Tulos</w:t>
      </w:r>
    </w:p>
    <w:p>
      <w:r>
        <w:t xml:space="preserve">[6, -9, -16, 11, -4]</w:t>
      </w:r>
    </w:p>
    <w:p>
      <w:r>
        <w:rPr>
          <w:b/>
        </w:rPr>
        <w:t xml:space="preserve">Esimerkki 1.6</w:t>
      </w:r>
    </w:p>
    <w:p>
      <w:r>
        <w:t xml:space="preserve">[-1, 4, 10, 18, -1, 13, 14, 12, -17, 7]</w:t>
      </w:r>
    </w:p>
    <w:p>
      <w:r>
        <w:rPr>
          <w:b/>
        </w:rPr>
        <w:t xml:space="preserve">Tulos</w:t>
      </w:r>
    </w:p>
    <w:p>
      <w:r>
        <w:t xml:space="preserve">[-2, 2, 7, 14, -6, 7, 7, 4, -26, -3]</w:t>
      </w:r>
    </w:p>
    <w:p>
      <w:r>
        <w:rPr>
          <w:b/>
        </w:rPr>
        <w:t xml:space="preserve">Esimerkki 1.7</w:t>
      </w:r>
    </w:p>
    <w:p>
      <w:r>
        <w:t xml:space="preserve">[-20, -11]</w:t>
      </w:r>
    </w:p>
    <w:p>
      <w:r>
        <w:rPr>
          <w:b/>
        </w:rPr>
        <w:t xml:space="preserve">Tulos</w:t>
      </w:r>
    </w:p>
    <w:p>
      <w:r>
        <w:t xml:space="preserve">[-21, -13]</w:t>
      </w:r>
    </w:p>
    <w:p>
      <w:r>
        <w:rPr>
          <w:b/>
        </w:rPr>
        <w:t xml:space="preserve">Esimerkki 1.8</w:t>
      </w:r>
    </w:p>
    <w:p>
      <w:r>
        <w:t xml:space="preserve">[-11, -5, -10, -3, -19, -6, -13, 12]</w:t>
      </w:r>
    </w:p>
    <w:p>
      <w:r>
        <w:rPr>
          <w:b/>
        </w:rPr>
        <w:t xml:space="preserve">Tulos</w:t>
      </w:r>
    </w:p>
    <w:p>
      <w:r>
        <w:t xml:space="preserve">[-12, -7, -13, -7, -24, -12, -20, 4]</w:t>
      </w:r>
    </w:p>
    <w:p>
      <w:r>
        <w:rPr>
          <w:b/>
        </w:rPr>
        <w:t xml:space="preserve">Esimerkki 1.9</w:t>
      </w:r>
    </w:p>
    <w:p>
      <w:r>
        <w:t xml:space="preserve">[14, 13, 18]</w:t>
      </w:r>
    </w:p>
    <w:p>
      <w:r>
        <w:rPr>
          <w:b/>
        </w:rPr>
        <w:t xml:space="preserve">Tulos</w:t>
      </w:r>
    </w:p>
    <w:p>
      <w:r>
        <w:t xml:space="preserve">[13, 11, 15]</w:t>
      </w:r>
    </w:p>
    <w:p>
      <w:r>
        <w:rPr>
          <w:b/>
        </w:rPr>
        <w:t xml:space="preserve">Esimerkki 1.10</w:t>
      </w:r>
    </w:p>
    <w:p>
      <w:r>
        <w:t xml:space="preserve">[14, 4, -16, 11, -15, -18]</w:t>
      </w:r>
    </w:p>
    <w:p>
      <w:r>
        <w:rPr>
          <w:b/>
        </w:rPr>
        <w:t xml:space="preserve">Tulos</w:t>
      </w:r>
    </w:p>
    <w:p>
      <w:r>
        <w:t xml:space="preserve">[13, 2, -19, 7, -20, -24]</w:t>
      </w:r>
    </w:p>
    <w:p>
      <w:r>
        <w:rPr>
          <w:b/>
        </w:rPr>
        <w:t xml:space="preserve">Esimerkki 1.11</w:t>
      </w:r>
    </w:p>
    <w:p>
      <w:r>
        <w:t xml:space="preserve">[-13, -19, -9, -19, 11, -4, 15, -14]</w:t>
      </w:r>
    </w:p>
    <w:p>
      <w:r>
        <w:rPr>
          <w:b/>
        </w:rPr>
        <w:t xml:space="preserve">Tulos</w:t>
      </w:r>
    </w:p>
    <w:p>
      <w:r>
        <w:t xml:space="preserve">[-14, -21, -12, -23, 6, -10, 8, -22]</w:t>
      </w:r>
    </w:p>
    <w:p>
      <w:r>
        <w:rPr>
          <w:b/>
        </w:rPr>
        <w:t xml:space="preserve">Esimerkki 1.12</w:t>
      </w:r>
    </w:p>
    <w:p>
      <w:r>
        <w:t xml:space="preserve">[-8, 1, -8, -2, 9, -16, -9, -18, -9, 5]</w:t>
      </w:r>
    </w:p>
    <w:p>
      <w:r>
        <w:rPr>
          <w:b/>
        </w:rPr>
        <w:t xml:space="preserve">Tulos</w:t>
      </w:r>
    </w:p>
    <w:p>
      <w:r>
        <w:t xml:space="preserve">[-9, -1, -11, -6, 4, -22, -16, -26, -18, -5]</w:t>
      </w:r>
    </w:p>
    <w:p>
      <w:r>
        <w:rPr>
          <w:b/>
        </w:rPr>
        <w:t xml:space="preserve">Esimerkki 1.13</w:t>
      </w:r>
    </w:p>
    <w:p>
      <w:r>
        <w:t xml:space="preserve">[-9, -13, 5, -9, -1, -2, -20, -4, -20, 15]</w:t>
      </w:r>
    </w:p>
    <w:p>
      <w:r>
        <w:rPr>
          <w:b/>
        </w:rPr>
        <w:t xml:space="preserve">Tulos</w:t>
      </w:r>
    </w:p>
    <w:p>
      <w:r>
        <w:t xml:space="preserve">[-10, -15, 2, -13, -6, -8, -27, -12, -29, 5]</w:t>
      </w:r>
    </w:p>
    <w:p>
      <w:r>
        <w:rPr>
          <w:b/>
        </w:rPr>
        <w:t xml:space="preserve">Esimerkki 1.14</w:t>
      </w:r>
    </w:p>
    <w:p>
      <w:r>
        <w:t xml:space="preserve">[18, 5, -5, -6]</w:t>
      </w:r>
    </w:p>
    <w:p>
      <w:r>
        <w:rPr>
          <w:b/>
        </w:rPr>
        <w:t xml:space="preserve">Tulos</w:t>
      </w:r>
    </w:p>
    <w:p>
      <w:r>
        <w:t xml:space="preserve">[17, 3, -8, -10]</w:t>
      </w:r>
    </w:p>
    <w:p>
      <w:r>
        <w:rPr>
          <w:b/>
        </w:rPr>
        <w:t xml:space="preserve">Esimerkki 1.15</w:t>
      </w:r>
    </w:p>
    <w:p>
      <w:r>
        <w:t xml:space="preserve">[13, 17, -13, -20, -7, 2, -11, 0, -7, -1]</w:t>
      </w:r>
    </w:p>
    <w:p>
      <w:r>
        <w:rPr>
          <w:b/>
        </w:rPr>
        <w:t xml:space="preserve">Tulos</w:t>
      </w:r>
    </w:p>
    <w:p>
      <w:r>
        <w:t xml:space="preserve">[12, 15, -16, -24, -12, -4, -18, -8, -16, -11]</w:t>
      </w:r>
    </w:p>
    <w:p>
      <w:r>
        <w:rPr>
          <w:b/>
        </w:rPr>
        <w:t xml:space="preserve">Esimerkki 1.16</w:t>
      </w:r>
    </w:p>
    <w:p>
      <w:r>
        <w:t xml:space="preserve">[5, 15, 12]</w:t>
      </w:r>
    </w:p>
    <w:p>
      <w:r>
        <w:rPr>
          <w:b/>
        </w:rPr>
        <w:t xml:space="preserve">Tulos</w:t>
      </w:r>
    </w:p>
    <w:p>
      <w:r>
        <w:t xml:space="preserve">[4, 13, 9]</w:t>
      </w:r>
    </w:p>
    <w:p>
      <w:r>
        <w:rPr>
          <w:b/>
        </w:rPr>
        <w:t xml:space="preserve">Esimerkki 1.17</w:t>
      </w:r>
    </w:p>
    <w:p>
      <w:r>
        <w:t xml:space="preserve">[12, -6, -14, 11, -4, 18, -2, 2, 1]</w:t>
      </w:r>
    </w:p>
    <w:p>
      <w:r>
        <w:rPr>
          <w:b/>
        </w:rPr>
        <w:t xml:space="preserve">Tulos</w:t>
      </w:r>
    </w:p>
    <w:p>
      <w:r>
        <w:t xml:space="preserve">[11, -8, -17, 7, -9, 12, -9, -6, -8]</w:t>
      </w:r>
    </w:p>
    <w:p>
      <w:r>
        <w:rPr>
          <w:b/>
        </w:rPr>
        <w:t xml:space="preserve">Esimerkki 1.18</w:t>
      </w:r>
    </w:p>
    <w:p>
      <w:r>
        <w:t xml:space="preserve">[8, 2, 2, 17, 9, -9, -8, 10, 1, -3]</w:t>
      </w:r>
    </w:p>
    <w:p>
      <w:r>
        <w:rPr>
          <w:b/>
        </w:rPr>
        <w:t xml:space="preserve">Tulos</w:t>
      </w:r>
    </w:p>
    <w:p>
      <w:r>
        <w:t xml:space="preserve">[7, 0, -1, 13, 4, -15, -15, 2, -8, -13]</w:t>
      </w:r>
    </w:p>
    <w:p>
      <w:r>
        <w:rPr>
          <w:b/>
        </w:rPr>
        <w:t xml:space="preserve">Esimerkki 1.19</w:t>
      </w:r>
    </w:p>
    <w:p>
      <w:r>
        <w:t xml:space="preserve">[-7, -11, 12, 20, -14, -5, 15, -19, -7, 9]</w:t>
      </w:r>
    </w:p>
    <w:p>
      <w:r>
        <w:rPr>
          <w:b/>
        </w:rPr>
        <w:t xml:space="preserve">Tulos</w:t>
      </w:r>
    </w:p>
    <w:p>
      <w:r>
        <w:t xml:space="preserve">[-8, -13, 9, 16, -19, -11, 8, -27, -16, -1]</w:t>
      </w:r>
    </w:p>
    <w:p>
      <w:r>
        <w:rPr>
          <w:b/>
        </w:rPr>
        <w:t xml:space="preserve">Esimerkki 1.20</w:t>
      </w:r>
    </w:p>
    <w:p>
      <w:r>
        <w:t xml:space="preserve">[20, 9]</w:t>
      </w:r>
    </w:p>
    <w:p>
      <w:r>
        <w:rPr>
          <w:b/>
        </w:rPr>
        <w:t xml:space="preserve">Tulos</w:t>
      </w:r>
    </w:p>
    <w:p>
      <w:r>
        <w:t xml:space="preserve">[19, 7]</w:t>
      </w:r>
    </w:p>
    <w:p>
      <w:r>
        <w:rPr>
          <w:b/>
        </w:rPr>
        <w:t xml:space="preserve">Esimerkki 1.21</w:t>
      </w:r>
    </w:p>
    <w:p>
      <w:r>
        <w:t xml:space="preserve">[14, 12, -19, 4, -10, -7, -12, -6, 12]</w:t>
      </w:r>
    </w:p>
    <w:p>
      <w:r>
        <w:rPr>
          <w:b/>
        </w:rPr>
        <w:t xml:space="preserve">Tulos</w:t>
      </w:r>
    </w:p>
    <w:p>
      <w:r>
        <w:t xml:space="preserve">[13, 10, -22, 0, -15, -13, -19, -14, 3]</w:t>
      </w:r>
    </w:p>
    <w:p>
      <w:r>
        <w:rPr>
          <w:b/>
        </w:rPr>
        <w:t xml:space="preserve">Esimerkki 1.22</w:t>
      </w:r>
    </w:p>
    <w:p>
      <w:r>
        <w:t xml:space="preserve">[-2, -1, -16]</w:t>
      </w:r>
    </w:p>
    <w:p>
      <w:r>
        <w:rPr>
          <w:b/>
        </w:rPr>
        <w:t xml:space="preserve">Tulos</w:t>
      </w:r>
    </w:p>
    <w:p>
      <w:r>
        <w:t xml:space="preserve">[-3, -3, -19]</w:t>
      </w:r>
    </w:p>
    <w:p>
      <w:r>
        <w:rPr>
          <w:b/>
        </w:rPr>
        <w:t xml:space="preserve">Esimerkki 1.23</w:t>
      </w:r>
    </w:p>
    <w:p>
      <w:r>
        <w:t xml:space="preserve">[7, 14, 7, -1]</w:t>
      </w:r>
    </w:p>
    <w:p>
      <w:r>
        <w:rPr>
          <w:b/>
        </w:rPr>
        <w:t xml:space="preserve">Tulos</w:t>
      </w:r>
    </w:p>
    <w:p>
      <w:r>
        <w:t xml:space="preserve">[6, 12, 4, -5]</w:t>
      </w:r>
    </w:p>
    <w:p>
      <w:r>
        <w:rPr>
          <w:b/>
        </w:rPr>
        <w:t xml:space="preserve">Esimerkki 1.24</w:t>
      </w:r>
    </w:p>
    <w:p>
      <w:r>
        <w:t xml:space="preserve">[-6, -17]</w:t>
      </w:r>
    </w:p>
    <w:p>
      <w:r>
        <w:rPr>
          <w:b/>
        </w:rPr>
        <w:t xml:space="preserve">Tulos</w:t>
      </w:r>
    </w:p>
    <w:p>
      <w:r>
        <w:t xml:space="preserve">[-7, -19]</w:t>
      </w:r>
    </w:p>
    <w:p>
      <w:r>
        <w:rPr>
          <w:b/>
        </w:rPr>
        <w:t xml:space="preserve">Esimerkki 1.25</w:t>
      </w:r>
    </w:p>
    <w:p>
      <w:r>
        <w:t xml:space="preserve">[12, -5, 9, -19]</w:t>
      </w:r>
    </w:p>
    <w:p>
      <w:r>
        <w:rPr>
          <w:b/>
        </w:rPr>
        <w:t xml:space="preserve">Tulos</w:t>
      </w:r>
    </w:p>
    <w:p>
      <w:r>
        <w:t xml:space="preserve">[11, -7, 6, -23]</w:t>
      </w:r>
    </w:p>
    <w:p>
      <w:r>
        <w:rPr>
          <w:b/>
        </w:rPr>
        <w:t xml:space="preserve">Esimerkki 1.26</w:t>
      </w:r>
    </w:p>
    <w:p>
      <w:r>
        <w:t xml:space="preserve">[-12, 13, 15, 0, 20, -9, 19]</w:t>
      </w:r>
    </w:p>
    <w:p>
      <w:r>
        <w:rPr>
          <w:b/>
        </w:rPr>
        <w:t xml:space="preserve">Tulos</w:t>
      </w:r>
    </w:p>
    <w:p>
      <w:r>
        <w:t xml:space="preserve">[-13, 11, 12, -4, 15, -15, 12]</w:t>
      </w:r>
    </w:p>
    <w:p>
      <w:r>
        <w:rPr>
          <w:b/>
        </w:rPr>
        <w:t xml:space="preserve">Esimerkki 1.27</w:t>
      </w:r>
    </w:p>
    <w:p>
      <w:r>
        <w:t xml:space="preserve">[4, -20]</w:t>
      </w:r>
    </w:p>
    <w:p>
      <w:r>
        <w:rPr>
          <w:b/>
        </w:rPr>
        <w:t xml:space="preserve">Tulos</w:t>
      </w:r>
    </w:p>
    <w:p>
      <w:r>
        <w:t xml:space="preserve">[3, -22]</w:t>
      </w:r>
    </w:p>
    <w:p>
      <w:r>
        <w:rPr>
          <w:b/>
        </w:rPr>
        <w:t xml:space="preserve">Esimerkki 1.28</w:t>
      </w:r>
    </w:p>
    <w:p>
      <w:r>
        <w:t xml:space="preserve">[-3, 15, 14, -5, -15, -1, 19, -14, 8, 4]</w:t>
      </w:r>
    </w:p>
    <w:p>
      <w:r>
        <w:rPr>
          <w:b/>
        </w:rPr>
        <w:t xml:space="preserve">Tulos</w:t>
      </w:r>
    </w:p>
    <w:p>
      <w:r>
        <w:t xml:space="preserve">[-4, 13, 11, -9, -20, -7, 12, -22, -1, -6]</w:t>
      </w:r>
    </w:p>
    <w:p>
      <w:r>
        <w:rPr>
          <w:b/>
        </w:rPr>
        <w:t xml:space="preserve">Esimerkki 1.29</w:t>
      </w:r>
    </w:p>
    <w:p>
      <w:r>
        <w:t xml:space="preserve">[-10, -11, 20]</w:t>
      </w:r>
    </w:p>
    <w:p>
      <w:r>
        <w:rPr>
          <w:b/>
        </w:rPr>
        <w:t xml:space="preserve">Tulos</w:t>
      </w:r>
    </w:p>
    <w:p>
      <w:r>
        <w:t xml:space="preserve">[-11, -13, 17]</w:t>
      </w:r>
    </w:p>
    <w:p>
      <w:r>
        <w:rPr>
          <w:b/>
        </w:rPr>
        <w:t xml:space="preserve">Esimerkki 1.30</w:t>
      </w:r>
    </w:p>
    <w:p>
      <w:r>
        <w:t xml:space="preserve">[-9, 18, 9, -14, -20, 2, 8, 14, -13, 19]</w:t>
      </w:r>
    </w:p>
    <w:p>
      <w:r>
        <w:rPr>
          <w:b/>
        </w:rPr>
        <w:t xml:space="preserve">Tulos</w:t>
      </w:r>
    </w:p>
    <w:p>
      <w:r>
        <w:t xml:space="preserve">[-10, 16, 6, -18, -25, -4, 1, 6, -22, 9]</w:t>
      </w:r>
    </w:p>
    <w:p>
      <w:r>
        <w:rPr>
          <w:b/>
        </w:rPr>
        <w:t xml:space="preserve">Esimerkki 1.31</w:t>
      </w:r>
    </w:p>
    <w:p>
      <w:r>
        <w:t xml:space="preserve">[-10, -13, 0]</w:t>
      </w:r>
    </w:p>
    <w:p>
      <w:r>
        <w:rPr>
          <w:b/>
        </w:rPr>
        <w:t xml:space="preserve">Tulos</w:t>
      </w:r>
    </w:p>
    <w:p>
      <w:r>
        <w:t xml:space="preserve">[-11, -15, -3]</w:t>
      </w:r>
    </w:p>
    <w:p>
      <w:r>
        <w:rPr>
          <w:b/>
        </w:rPr>
        <w:t xml:space="preserve">Esimerkki 1.32</w:t>
      </w:r>
    </w:p>
    <w:p>
      <w:r>
        <w:t xml:space="preserve">[4, 3, -5, -9, -20, -13, -13, 16, 16, -7]</w:t>
      </w:r>
    </w:p>
    <w:p>
      <w:r>
        <w:rPr>
          <w:b/>
        </w:rPr>
        <w:t xml:space="preserve">Tulos</w:t>
      </w:r>
    </w:p>
    <w:p>
      <w:r>
        <w:t xml:space="preserve">[3, 1, -8, -13, -25, -19, -20, 8, 7, -17]</w:t>
      </w:r>
    </w:p>
    <w:p>
      <w:r>
        <w:rPr>
          <w:b/>
        </w:rPr>
        <w:t xml:space="preserve">Esimerkki 1.33</w:t>
      </w:r>
    </w:p>
    <w:p>
      <w:r>
        <w:t xml:space="preserve">[5, -4, -3]</w:t>
      </w:r>
    </w:p>
    <w:p>
      <w:r>
        <w:rPr>
          <w:b/>
        </w:rPr>
        <w:t xml:space="preserve">Tulos</w:t>
      </w:r>
    </w:p>
    <w:p>
      <w:r>
        <w:t xml:space="preserve">[4, -6, -6]</w:t>
      </w:r>
    </w:p>
    <w:p>
      <w:r>
        <w:rPr>
          <w:b/>
        </w:rPr>
        <w:t xml:space="preserve">Esimerkki 1.34</w:t>
      </w:r>
    </w:p>
    <w:p>
      <w:r>
        <w:t xml:space="preserve">[20, 5, -15, 1, -20, 19, -17]</w:t>
      </w:r>
    </w:p>
    <w:p>
      <w:r>
        <w:rPr>
          <w:b/>
        </w:rPr>
        <w:t xml:space="preserve">Tulos</w:t>
      </w:r>
    </w:p>
    <w:p>
      <w:r>
        <w:t xml:space="preserve">[19, 3, -18, -3, -25, 13, -24]</w:t>
      </w:r>
    </w:p>
    <w:p>
      <w:r>
        <w:rPr>
          <w:b/>
        </w:rPr>
        <w:t xml:space="preserve">Esimerkki 1.35</w:t>
      </w:r>
    </w:p>
    <w:p>
      <w:r>
        <w:t xml:space="preserve">[7, 1, 5]</w:t>
      </w:r>
    </w:p>
    <w:p>
      <w:r>
        <w:rPr>
          <w:b/>
        </w:rPr>
        <w:t xml:space="preserve">Tulos</w:t>
      </w:r>
    </w:p>
    <w:p>
      <w:r>
        <w:t xml:space="preserve">[6, -1, 2]</w:t>
      </w:r>
    </w:p>
    <w:p>
      <w:r>
        <w:rPr>
          <w:b/>
        </w:rPr>
        <w:t xml:space="preserve">Esimerkki 1.36</w:t>
      </w:r>
    </w:p>
    <w:p>
      <w:r>
        <w:t xml:space="preserve">[3, -2]</w:t>
      </w:r>
    </w:p>
    <w:p>
      <w:r>
        <w:rPr>
          <w:b/>
        </w:rPr>
        <w:t xml:space="preserve">Tulos</w:t>
      </w:r>
    </w:p>
    <w:p>
      <w:r>
        <w:t xml:space="preserve">[2, -4]</w:t>
      </w:r>
    </w:p>
    <w:p>
      <w:r>
        <w:rPr>
          <w:b/>
        </w:rPr>
        <w:t xml:space="preserve">Esimerkki 1.37</w:t>
      </w:r>
    </w:p>
    <w:p>
      <w:r>
        <w:t xml:space="preserve">[8, 9, 17, -7, -17, 9, -9, -17, -18]</w:t>
      </w:r>
    </w:p>
    <w:p>
      <w:r>
        <w:rPr>
          <w:b/>
        </w:rPr>
        <w:t xml:space="preserve">Tulos</w:t>
      </w:r>
    </w:p>
    <w:p>
      <w:r>
        <w:t xml:space="preserve">[7, 7, 14, -11, -22, 3, -16, -25, -27]</w:t>
      </w:r>
    </w:p>
    <w:p>
      <w:r>
        <w:rPr>
          <w:b/>
        </w:rPr>
        <w:t xml:space="preserve">Esimerkki 1.38</w:t>
      </w:r>
    </w:p>
    <w:p>
      <w:r>
        <w:t xml:space="preserve">[-5, -17, -7, -7, 15, 4, -4]</w:t>
      </w:r>
    </w:p>
    <w:p>
      <w:r>
        <w:rPr>
          <w:b/>
        </w:rPr>
        <w:t xml:space="preserve">Tulos</w:t>
      </w:r>
    </w:p>
    <w:p>
      <w:r>
        <w:t xml:space="preserve">[-6, -19, -10, -11, 10, -2, -11]</w:t>
      </w:r>
    </w:p>
    <w:p>
      <w:r>
        <w:rPr>
          <w:b/>
        </w:rPr>
        <w:t xml:space="preserve">Esimerkki 1.39</w:t>
      </w:r>
    </w:p>
    <w:p>
      <w:r>
        <w:t xml:space="preserve">[-14, -10, 17, -19, -20, 12, -16, 6, -6]</w:t>
      </w:r>
    </w:p>
    <w:p>
      <w:r>
        <w:rPr>
          <w:b/>
        </w:rPr>
        <w:t xml:space="preserve">Tulos</w:t>
      </w:r>
    </w:p>
    <w:p>
      <w:r>
        <w:t xml:space="preserve">[-15, -12, 14, -23, -25, 6, -23, -2, -15]</w:t>
      </w:r>
    </w:p>
    <w:p>
      <w:r>
        <w:rPr>
          <w:b/>
        </w:rPr>
        <w:t xml:space="preserve">Esimerkki 1.40</w:t>
      </w:r>
    </w:p>
    <w:p>
      <w:r>
        <w:t xml:space="preserve">[-15, -19, 12, -11]</w:t>
      </w:r>
    </w:p>
    <w:p>
      <w:r>
        <w:rPr>
          <w:b/>
        </w:rPr>
        <w:t xml:space="preserve">Tulos</w:t>
      </w:r>
    </w:p>
    <w:p>
      <w:r>
        <w:t xml:space="preserve">[-16, -21, 9, -15]</w:t>
      </w:r>
    </w:p>
    <w:p>
      <w:r>
        <w:rPr>
          <w:b/>
        </w:rPr>
        <w:t xml:space="preserve">Esimerkki 1.41</w:t>
      </w:r>
    </w:p>
    <w:p>
      <w:r>
        <w:t xml:space="preserve">[-12, -2, -4, -19, -3]</w:t>
      </w:r>
    </w:p>
    <w:p>
      <w:r>
        <w:rPr>
          <w:b/>
        </w:rPr>
        <w:t xml:space="preserve">Tulos</w:t>
      </w:r>
    </w:p>
    <w:p>
      <w:r>
        <w:t xml:space="preserve">[-13, -4, -7, -23, -8]</w:t>
      </w:r>
    </w:p>
    <w:p>
      <w:r>
        <w:rPr>
          <w:b/>
        </w:rPr>
        <w:t xml:space="preserve">Esimerkki 1.42</w:t>
      </w:r>
    </w:p>
    <w:p>
      <w:r>
        <w:t xml:space="preserve">[-5, -14, -18, 8, -20, -6, -9, 18, 11, 19]</w:t>
      </w:r>
    </w:p>
    <w:p>
      <w:r>
        <w:rPr>
          <w:b/>
        </w:rPr>
        <w:t xml:space="preserve">Tulos</w:t>
      </w:r>
    </w:p>
    <w:p>
      <w:r>
        <w:t xml:space="preserve">[-6, -16, -21, 4, -25, -12, -16, 10, 2, 9]</w:t>
      </w:r>
    </w:p>
    <w:p>
      <w:r>
        <w:rPr>
          <w:b/>
        </w:rPr>
        <w:t xml:space="preserve">Esimerkki 1.43</w:t>
      </w:r>
    </w:p>
    <w:p>
      <w:r>
        <w:t xml:space="preserve">[16, 0, -3, 11, 15, -12, 20, -11, 17]</w:t>
      </w:r>
    </w:p>
    <w:p>
      <w:r>
        <w:rPr>
          <w:b/>
        </w:rPr>
        <w:t xml:space="preserve">Tulos</w:t>
      </w:r>
    </w:p>
    <w:p>
      <w:r>
        <w:t xml:space="preserve">[15, -2, -6, 7, 10, -18, 13, -19, 8]</w:t>
      </w:r>
    </w:p>
    <w:p>
      <w:r>
        <w:rPr>
          <w:b/>
        </w:rPr>
        <w:t xml:space="preserve">Esimerkki 1.44</w:t>
      </w:r>
    </w:p>
    <w:p>
      <w:r>
        <w:t xml:space="preserve">[8, 13, 7, 4, 14, -5, 9, 7]</w:t>
      </w:r>
    </w:p>
    <w:p>
      <w:r>
        <w:rPr>
          <w:b/>
        </w:rPr>
        <w:t xml:space="preserve">Tulos</w:t>
      </w:r>
    </w:p>
    <w:p>
      <w:r>
        <w:t xml:space="preserve">[7, 11, 4, 0, 9, -11, 2, -1]</w:t>
      </w:r>
    </w:p>
    <w:p>
      <w:r>
        <w:rPr>
          <w:b/>
        </w:rPr>
        <w:t xml:space="preserve">Esimerkki 1.45</w:t>
      </w:r>
    </w:p>
    <w:p>
      <w:r>
        <w:t xml:space="preserve">[-12, -20, -13, 6, 15, -14]</w:t>
      </w:r>
    </w:p>
    <w:p>
      <w:r>
        <w:rPr>
          <w:b/>
        </w:rPr>
        <w:t xml:space="preserve">Tulos</w:t>
      </w:r>
    </w:p>
    <w:p>
      <w:r>
        <w:t xml:space="preserve">[-13, -22, -16, 2, 10, -20]</w:t>
      </w:r>
    </w:p>
    <w:p>
      <w:r>
        <w:rPr>
          <w:b/>
        </w:rPr>
        <w:t xml:space="preserve">Esimerkki 1.46</w:t>
      </w:r>
    </w:p>
    <w:p>
      <w:r>
        <w:t xml:space="preserve">[-3, -3, 20, -10, -19, 13]</w:t>
      </w:r>
    </w:p>
    <w:p>
      <w:r>
        <w:rPr>
          <w:b/>
        </w:rPr>
        <w:t xml:space="preserve">Tulos</w:t>
      </w:r>
    </w:p>
    <w:p>
      <w:r>
        <w:t xml:space="preserve">[-4, -5, 17, -14, -24, 7]</w:t>
      </w:r>
    </w:p>
    <w:p>
      <w:r>
        <w:rPr>
          <w:b/>
        </w:rPr>
        <w:t xml:space="preserve">Esimerkki 1.47</w:t>
      </w:r>
    </w:p>
    <w:p>
      <w:r>
        <w:t xml:space="preserve">[12, -16, 4, 16, 15, -1, -3, -13]</w:t>
      </w:r>
    </w:p>
    <w:p>
      <w:r>
        <w:rPr>
          <w:b/>
        </w:rPr>
        <w:t xml:space="preserve">Tulos</w:t>
      </w:r>
    </w:p>
    <w:p>
      <w:r>
        <w:t xml:space="preserve">[11, -18, 1, 12, 10, -7, -10, -21]</w:t>
      </w:r>
    </w:p>
    <w:p>
      <w:r>
        <w:rPr>
          <w:b/>
        </w:rPr>
        <w:t xml:space="preserve">Esimerkki 1.48</w:t>
      </w:r>
    </w:p>
    <w:p>
      <w:r>
        <w:t xml:space="preserve">[-17, -6, 2, 0, 1, -16, -16]</w:t>
      </w:r>
    </w:p>
    <w:p>
      <w:r>
        <w:rPr>
          <w:b/>
        </w:rPr>
        <w:t xml:space="preserve">Tulos</w:t>
      </w:r>
    </w:p>
    <w:p>
      <w:r>
        <w:t xml:space="preserve">[-18, -8, -1, -4, -4, -22, -23]</w:t>
      </w:r>
    </w:p>
    <w:p>
      <w:r>
        <w:rPr>
          <w:b/>
        </w:rPr>
        <w:t xml:space="preserve">Esimerkki 1.49</w:t>
      </w:r>
    </w:p>
    <w:p>
      <w:r>
        <w:t xml:space="preserve">[3, 5, 5, 4, -8, 9, 0]</w:t>
      </w:r>
    </w:p>
    <w:p>
      <w:r>
        <w:rPr>
          <w:b/>
        </w:rPr>
        <w:t xml:space="preserve">Tulos</w:t>
      </w:r>
    </w:p>
    <w:p>
      <w:r>
        <w:t xml:space="preserve">[2, 3, 2, 0, -13, 3, -7]</w:t>
      </w:r>
    </w:p>
    <w:p>
      <w:r>
        <w:rPr>
          <w:b/>
        </w:rPr>
        <w:t xml:space="preserve">Esimerkki 1.50</w:t>
      </w:r>
    </w:p>
    <w:p>
      <w:r>
        <w:t xml:space="preserve">[-16, -19, -10, -1, 20, 5, -15, 14, -20]</w:t>
      </w:r>
    </w:p>
    <w:p>
      <w:r>
        <w:rPr>
          <w:b/>
        </w:rPr>
        <w:t xml:space="preserve">Tulos</w:t>
      </w:r>
    </w:p>
    <w:p>
      <w:r>
        <w:t xml:space="preserve">[-17, -21, -13, -5, 15, -1, -22, 6, -29]</w:t>
      </w:r>
    </w:p>
    <w:p>
      <w:r>
        <w:rPr>
          <w:b/>
        </w:rPr>
        <w:t xml:space="preserve">Esimerkki 1.51</w:t>
      </w:r>
    </w:p>
    <w:p>
      <w:r>
        <w:t xml:space="preserve">[-17, 16, -8, -1, -1, 17, 18]</w:t>
      </w:r>
    </w:p>
    <w:p>
      <w:r>
        <w:rPr>
          <w:b/>
        </w:rPr>
        <w:t xml:space="preserve">Tulos</w:t>
      </w:r>
    </w:p>
    <w:p>
      <w:r>
        <w:t xml:space="preserve">[-18, 14, -11, -5, -6, 11, 11]</w:t>
      </w:r>
    </w:p>
    <w:p>
      <w:r>
        <w:rPr>
          <w:b/>
        </w:rPr>
        <w:t xml:space="preserve">Esimerkki 1.52</w:t>
      </w:r>
    </w:p>
    <w:p>
      <w:r>
        <w:t xml:space="preserve">[0, 17, 2, 19, 4, 11, -10, 2, -16, 16]</w:t>
      </w:r>
    </w:p>
    <w:p>
      <w:r>
        <w:rPr>
          <w:b/>
        </w:rPr>
        <w:t xml:space="preserve">Tulos</w:t>
      </w:r>
    </w:p>
    <w:p>
      <w:r>
        <w:t xml:space="preserve">[-1, 15, -1, 15, -1, 5, -17, -6, -25, 6]</w:t>
      </w:r>
    </w:p>
    <w:p>
      <w:r>
        <w:rPr>
          <w:b/>
        </w:rPr>
        <w:t xml:space="preserve">Esimerkki 1.53</w:t>
      </w:r>
    </w:p>
    <w:p>
      <w:r>
        <w:t xml:space="preserve">[6, 9, 12, -7, 8, -12, 9, -10, 11]</w:t>
      </w:r>
    </w:p>
    <w:p>
      <w:r>
        <w:rPr>
          <w:b/>
        </w:rPr>
        <w:t xml:space="preserve">Tulos</w:t>
      </w:r>
    </w:p>
    <w:p>
      <w:r>
        <w:t xml:space="preserve">[5, 7, 9, -11, 3, -18, 2, -18, 2]</w:t>
      </w:r>
    </w:p>
    <w:p>
      <w:r>
        <w:rPr>
          <w:b/>
        </w:rPr>
        <w:t xml:space="preserve">Esimerkki 1.54</w:t>
      </w:r>
    </w:p>
    <w:p>
      <w:r>
        <w:t xml:space="preserve">[0, 11, 20, -19, 2]</w:t>
      </w:r>
    </w:p>
    <w:p>
      <w:r>
        <w:rPr>
          <w:b/>
        </w:rPr>
        <w:t xml:space="preserve">Tulos</w:t>
      </w:r>
    </w:p>
    <w:p>
      <w:r>
        <w:t xml:space="preserve">[-1, 9, 17, -23, -3]</w:t>
      </w:r>
    </w:p>
    <w:p>
      <w:r>
        <w:rPr>
          <w:b/>
        </w:rPr>
        <w:t xml:space="preserve">Esimerkki 1.55</w:t>
      </w:r>
    </w:p>
    <w:p>
      <w:r>
        <w:t xml:space="preserve">[8, 9, -6, 12]</w:t>
      </w:r>
    </w:p>
    <w:p>
      <w:r>
        <w:rPr>
          <w:b/>
        </w:rPr>
        <w:t xml:space="preserve">Tulos</w:t>
      </w:r>
    </w:p>
    <w:p>
      <w:r>
        <w:t xml:space="preserve">[7, 7, -9, 8]</w:t>
      </w:r>
    </w:p>
    <w:p>
      <w:r>
        <w:rPr>
          <w:b/>
        </w:rPr>
        <w:t xml:space="preserve">Esimerkki 1.56</w:t>
      </w:r>
    </w:p>
    <w:p>
      <w:r>
        <w:t xml:space="preserve">[-6, -17, 17, 10, 10, 13, 14, 15, 11]</w:t>
      </w:r>
    </w:p>
    <w:p>
      <w:r>
        <w:rPr>
          <w:b/>
        </w:rPr>
        <w:t xml:space="preserve">Tulos</w:t>
      </w:r>
    </w:p>
    <w:p>
      <w:r>
        <w:t xml:space="preserve">[-7, -19, 14, 6, 5, 7, 7, 7, 2]</w:t>
      </w:r>
    </w:p>
    <w:p>
      <w:r>
        <w:rPr>
          <w:b/>
        </w:rPr>
        <w:t xml:space="preserve">Esimerkki 1.57</w:t>
      </w:r>
    </w:p>
    <w:p>
      <w:r>
        <w:t xml:space="preserve">[14, -6, 16, 14, -3]</w:t>
      </w:r>
    </w:p>
    <w:p>
      <w:r>
        <w:rPr>
          <w:b/>
        </w:rPr>
        <w:t xml:space="preserve">Tulos</w:t>
      </w:r>
    </w:p>
    <w:p>
      <w:r>
        <w:t xml:space="preserve">[13, -8, 13, 10, -8]</w:t>
      </w:r>
    </w:p>
    <w:p>
      <w:r>
        <w:rPr>
          <w:b/>
        </w:rPr>
        <w:t xml:space="preserve">Esimerkki 1.58</w:t>
      </w:r>
    </w:p>
    <w:p>
      <w:r>
        <w:t xml:space="preserve">[10, -4, -20, -12, -14, 19, 3]</w:t>
      </w:r>
    </w:p>
    <w:p>
      <w:r>
        <w:rPr>
          <w:b/>
        </w:rPr>
        <w:t xml:space="preserve">Tulos</w:t>
      </w:r>
    </w:p>
    <w:p>
      <w:r>
        <w:t xml:space="preserve">[9, -6, -23, -16, -19, 13, -4]</w:t>
      </w:r>
    </w:p>
    <w:p>
      <w:r>
        <w:rPr>
          <w:b/>
        </w:rPr>
        <w:t xml:space="preserve">Esimerkki 1.59</w:t>
      </w:r>
    </w:p>
    <w:p>
      <w:r>
        <w:t xml:space="preserve">[7, -19, -5, -5, -16, 8, -3, 10, 14]</w:t>
      </w:r>
    </w:p>
    <w:p>
      <w:r>
        <w:rPr>
          <w:b/>
        </w:rPr>
        <w:t xml:space="preserve">Tulos</w:t>
      </w:r>
    </w:p>
    <w:p>
      <w:r>
        <w:t xml:space="preserve">[6, -21, -8, -9, -21, 2, -10, 2, 5]</w:t>
      </w:r>
    </w:p>
    <w:p>
      <w:r>
        <w:rPr>
          <w:b/>
        </w:rPr>
        <w:t xml:space="preserve">Esimerkki 1.60</w:t>
      </w:r>
    </w:p>
    <w:p>
      <w:r>
        <w:t xml:space="preserve">[-9, -12, -4, -18, -16, -1, -11]</w:t>
      </w:r>
    </w:p>
    <w:p>
      <w:r>
        <w:rPr>
          <w:b/>
        </w:rPr>
        <w:t xml:space="preserve">Tulos</w:t>
      </w:r>
    </w:p>
    <w:p>
      <w:r>
        <w:t xml:space="preserve">[-10, -14, -7, -22, -21, -7, -18]</w:t>
      </w:r>
    </w:p>
    <w:p>
      <w:r>
        <w:rPr>
          <w:b/>
        </w:rPr>
        <w:t xml:space="preserve">Esimerkki 1.61</w:t>
      </w:r>
    </w:p>
    <w:p>
      <w:r>
        <w:t xml:space="preserve">[-8, -4, 14]</w:t>
      </w:r>
    </w:p>
    <w:p>
      <w:r>
        <w:rPr>
          <w:b/>
        </w:rPr>
        <w:t xml:space="preserve">Tulos</w:t>
      </w:r>
    </w:p>
    <w:p>
      <w:r>
        <w:t xml:space="preserve">[-9, -6, 11]</w:t>
      </w:r>
    </w:p>
    <w:p>
      <w:r>
        <w:rPr>
          <w:b/>
        </w:rPr>
        <w:t xml:space="preserve">Esimerkki 1.62</w:t>
      </w:r>
    </w:p>
    <w:p>
      <w:r>
        <w:t xml:space="preserve">[6, -8, -3, 4, 5, 19, 1, 4, 10, -18]</w:t>
      </w:r>
    </w:p>
    <w:p>
      <w:r>
        <w:rPr>
          <w:b/>
        </w:rPr>
        <w:t xml:space="preserve">Tulos</w:t>
      </w:r>
    </w:p>
    <w:p>
      <w:r>
        <w:t xml:space="preserve">[5, -10, -6, 0, 0, 13, -6, -4, 1, -28]</w:t>
      </w:r>
    </w:p>
    <w:p>
      <w:r>
        <w:rPr>
          <w:b/>
        </w:rPr>
        <w:t xml:space="preserve">Esimerkki 1.63</w:t>
      </w:r>
    </w:p>
    <w:p>
      <w:r>
        <w:t xml:space="preserve">[9, 16, -1, 18, -2, -1]</w:t>
      </w:r>
    </w:p>
    <w:p>
      <w:r>
        <w:rPr>
          <w:b/>
        </w:rPr>
        <w:t xml:space="preserve">Tulos</w:t>
      </w:r>
    </w:p>
    <w:p>
      <w:r>
        <w:t xml:space="preserve">[8, 14, -4, 14, -7, -7]</w:t>
      </w:r>
    </w:p>
    <w:p>
      <w:r>
        <w:rPr>
          <w:b/>
        </w:rPr>
        <w:t xml:space="preserve">Esimerkki 1.64</w:t>
      </w:r>
    </w:p>
    <w:p>
      <w:r>
        <w:t xml:space="preserve">[-12, -5]</w:t>
      </w:r>
    </w:p>
    <w:p>
      <w:r>
        <w:rPr>
          <w:b/>
        </w:rPr>
        <w:t xml:space="preserve">Tulos</w:t>
      </w:r>
    </w:p>
    <w:p>
      <w:r>
        <w:t xml:space="preserve">[-13, -7]</w:t>
      </w:r>
    </w:p>
    <w:p>
      <w:r>
        <w:rPr>
          <w:b/>
        </w:rPr>
        <w:t xml:space="preserve">Esimerkki 1.65</w:t>
      </w:r>
    </w:p>
    <w:p>
      <w:r>
        <w:t xml:space="preserve">[-13, 19, -16, -4]</w:t>
      </w:r>
    </w:p>
    <w:p>
      <w:r>
        <w:rPr>
          <w:b/>
        </w:rPr>
        <w:t xml:space="preserve">Tulos</w:t>
      </w:r>
    </w:p>
    <w:p>
      <w:r>
        <w:t xml:space="preserve">[-14, 17, -19, -8]</w:t>
      </w:r>
    </w:p>
    <w:p>
      <w:r>
        <w:rPr>
          <w:b/>
        </w:rPr>
        <w:t xml:space="preserve">Esimerkki 1.66</w:t>
      </w:r>
    </w:p>
    <w:p>
      <w:r>
        <w:t xml:space="preserve">[4, -5]</w:t>
      </w:r>
    </w:p>
    <w:p>
      <w:r>
        <w:rPr>
          <w:b/>
        </w:rPr>
        <w:t xml:space="preserve">Tulos</w:t>
      </w:r>
    </w:p>
    <w:p>
      <w:r>
        <w:t xml:space="preserve">[3, -7]</w:t>
      </w:r>
    </w:p>
    <w:p>
      <w:r>
        <w:rPr>
          <w:b/>
        </w:rPr>
        <w:t xml:space="preserve">Esimerkki 1.67</w:t>
      </w:r>
    </w:p>
    <w:p>
      <w:r>
        <w:t xml:space="preserve">[12, 15, 16]</w:t>
      </w:r>
    </w:p>
    <w:p>
      <w:r>
        <w:rPr>
          <w:b/>
        </w:rPr>
        <w:t xml:space="preserve">Tulos</w:t>
      </w:r>
    </w:p>
    <w:p>
      <w:r>
        <w:t xml:space="preserve">[11, 13, 13]</w:t>
      </w:r>
    </w:p>
    <w:p>
      <w:r>
        <w:rPr>
          <w:b/>
        </w:rPr>
        <w:t xml:space="preserve">Esimerkki 1.68</w:t>
      </w:r>
    </w:p>
    <w:p>
      <w:r>
        <w:t xml:space="preserve">[3, 15, 2, -5, -7, 10, -7, 5, -11]</w:t>
      </w:r>
    </w:p>
    <w:p>
      <w:r>
        <w:rPr>
          <w:b/>
        </w:rPr>
        <w:t xml:space="preserve">Tulos</w:t>
      </w:r>
    </w:p>
    <w:p>
      <w:r>
        <w:t xml:space="preserve">[2, 13, -1, -9, -12, 4, -14, -3, -20]</w:t>
      </w:r>
    </w:p>
    <w:p>
      <w:r>
        <w:rPr>
          <w:b/>
        </w:rPr>
        <w:t xml:space="preserve">Esimerkki 1.69</w:t>
      </w:r>
    </w:p>
    <w:p>
      <w:r>
        <w:t xml:space="preserve">[-20, 5, -10, 11, 3, -2, -11, 9]</w:t>
      </w:r>
    </w:p>
    <w:p>
      <w:r>
        <w:rPr>
          <w:b/>
        </w:rPr>
        <w:t xml:space="preserve">Tulos</w:t>
      </w:r>
    </w:p>
    <w:p>
      <w:r>
        <w:t xml:space="preserve">[-21, 3, -13, 7, -2, -8, -18, 1]</w:t>
      </w:r>
    </w:p>
    <w:p>
      <w:r>
        <w:rPr>
          <w:b/>
        </w:rPr>
        <w:t xml:space="preserve">Esimerkki 1.70</w:t>
      </w:r>
    </w:p>
    <w:p>
      <w:r>
        <w:t xml:space="preserve">[-5, -13, 2, -5, 20, 14, -15]</w:t>
      </w:r>
    </w:p>
    <w:p>
      <w:r>
        <w:rPr>
          <w:b/>
        </w:rPr>
        <w:t xml:space="preserve">Tulos</w:t>
      </w:r>
    </w:p>
    <w:p>
      <w:r>
        <w:t xml:space="preserve">[-6, -15, -1, -9, 15, 8, -22]</w:t>
      </w:r>
    </w:p>
    <w:p>
      <w:r>
        <w:rPr>
          <w:b/>
        </w:rPr>
        <w:t xml:space="preserve">Esimerkki 1.71</w:t>
      </w:r>
    </w:p>
    <w:p>
      <w:r>
        <w:t xml:space="preserve">[5, 7, -15]</w:t>
      </w:r>
    </w:p>
    <w:p>
      <w:r>
        <w:rPr>
          <w:b/>
        </w:rPr>
        <w:t xml:space="preserve">Tulos</w:t>
      </w:r>
    </w:p>
    <w:p>
      <w:r>
        <w:t xml:space="preserve">[4, 5, -18]</w:t>
      </w:r>
    </w:p>
    <w:p>
      <w:r>
        <w:rPr>
          <w:b/>
        </w:rPr>
        <w:t xml:space="preserve">Esimerkki 1.72</w:t>
      </w:r>
    </w:p>
    <w:p>
      <w:r>
        <w:t xml:space="preserve">[-17, -2, 6, 4, -2, -9]</w:t>
      </w:r>
    </w:p>
    <w:p>
      <w:r>
        <w:rPr>
          <w:b/>
        </w:rPr>
        <w:t xml:space="preserve">Tulos</w:t>
      </w:r>
    </w:p>
    <w:p>
      <w:r>
        <w:t xml:space="preserve">[-18, -4, 3, 0, -7, -15]</w:t>
      </w:r>
    </w:p>
    <w:p>
      <w:r>
        <w:rPr>
          <w:b/>
        </w:rPr>
        <w:t xml:space="preserve">Esimerkki 1.73</w:t>
      </w:r>
    </w:p>
    <w:p>
      <w:r>
        <w:t xml:space="preserve">[-7, -11]</w:t>
      </w:r>
    </w:p>
    <w:p>
      <w:r>
        <w:rPr>
          <w:b/>
        </w:rPr>
        <w:t xml:space="preserve">Tulos</w:t>
      </w:r>
    </w:p>
    <w:p>
      <w:r>
        <w:t xml:space="preserve">[-8, -13]</w:t>
      </w:r>
    </w:p>
    <w:p>
      <w:r>
        <w:rPr>
          <w:b/>
        </w:rPr>
        <w:t xml:space="preserve">Esimerkki 1.74</w:t>
      </w:r>
    </w:p>
    <w:p>
      <w:r>
        <w:t xml:space="preserve">[6, -12, -2, -6, 7, -2, 12, 17, -19]</w:t>
      </w:r>
    </w:p>
    <w:p>
      <w:r>
        <w:rPr>
          <w:b/>
        </w:rPr>
        <w:t xml:space="preserve">Tulos</w:t>
      </w:r>
    </w:p>
    <w:p>
      <w:r>
        <w:t xml:space="preserve">[5, -14, -5, -10, 2, -8, 5, 9, -28]</w:t>
      </w:r>
    </w:p>
    <w:p>
      <w:r>
        <w:rPr>
          <w:b/>
        </w:rPr>
        <w:t xml:space="preserve">Esimerkki 1.75</w:t>
      </w:r>
    </w:p>
    <w:p>
      <w:r>
        <w:t xml:space="preserve">[18, -14, 16, -12, -10]</w:t>
      </w:r>
    </w:p>
    <w:p>
      <w:r>
        <w:rPr>
          <w:b/>
        </w:rPr>
        <w:t xml:space="preserve">Tulos</w:t>
      </w:r>
    </w:p>
    <w:p>
      <w:r>
        <w:t xml:space="preserve">[17, -16, 13, -16, -15]</w:t>
      </w:r>
    </w:p>
    <w:p>
      <w:r>
        <w:rPr>
          <w:b/>
        </w:rPr>
        <w:t xml:space="preserve">Esimerkki 1.76</w:t>
      </w:r>
    </w:p>
    <w:p>
      <w:r>
        <w:t xml:space="preserve">[-6, 11, -5]</w:t>
      </w:r>
    </w:p>
    <w:p>
      <w:r>
        <w:rPr>
          <w:b/>
        </w:rPr>
        <w:t xml:space="preserve">Tulos</w:t>
      </w:r>
    </w:p>
    <w:p>
      <w:r>
        <w:t xml:space="preserve">[-7, 9, -8]</w:t>
      </w:r>
    </w:p>
    <w:p>
      <w:r>
        <w:rPr>
          <w:b/>
        </w:rPr>
        <w:t xml:space="preserve">Esimerkki 1.77</w:t>
      </w:r>
    </w:p>
    <w:p>
      <w:r>
        <w:t xml:space="preserve">[20, 16, -14, -7]</w:t>
      </w:r>
    </w:p>
    <w:p>
      <w:r>
        <w:rPr>
          <w:b/>
        </w:rPr>
        <w:t xml:space="preserve">Tulos</w:t>
      </w:r>
    </w:p>
    <w:p>
      <w:r>
        <w:t xml:space="preserve">[19, 14, -17, -11]</w:t>
      </w:r>
    </w:p>
    <w:p>
      <w:r>
        <w:rPr>
          <w:b/>
        </w:rPr>
        <w:t xml:space="preserve">Esimerkki 1.78</w:t>
      </w:r>
    </w:p>
    <w:p>
      <w:r>
        <w:t xml:space="preserve">[-7, -7]</w:t>
      </w:r>
    </w:p>
    <w:p>
      <w:r>
        <w:rPr>
          <w:b/>
        </w:rPr>
        <w:t xml:space="preserve">Tulos</w:t>
      </w:r>
    </w:p>
    <w:p>
      <w:r>
        <w:t xml:space="preserve">[-8, -9]</w:t>
      </w:r>
    </w:p>
    <w:p>
      <w:r>
        <w:rPr>
          <w:b/>
        </w:rPr>
        <w:t xml:space="preserve">Esimerkki 1.79</w:t>
      </w:r>
    </w:p>
    <w:p>
      <w:r>
        <w:t xml:space="preserve">[0, 7, 3, -18]</w:t>
      </w:r>
    </w:p>
    <w:p>
      <w:r>
        <w:rPr>
          <w:b/>
        </w:rPr>
        <w:t xml:space="preserve">Tulos</w:t>
      </w:r>
    </w:p>
    <w:p>
      <w:r>
        <w:t xml:space="preserve">[-1, 5, 0, -22]</w:t>
      </w:r>
    </w:p>
    <w:p>
      <w:r>
        <w:rPr>
          <w:b/>
        </w:rPr>
        <w:t xml:space="preserve">Esimerkki 1.80</w:t>
      </w:r>
    </w:p>
    <w:p>
      <w:r>
        <w:t xml:space="preserve">[-8, 18, -7, 1, -7, -1]</w:t>
      </w:r>
    </w:p>
    <w:p>
      <w:r>
        <w:rPr>
          <w:b/>
        </w:rPr>
        <w:t xml:space="preserve">Tulos</w:t>
      </w:r>
    </w:p>
    <w:p>
      <w:r>
        <w:t xml:space="preserve">[-9, 16, -10, -3, -12, -7]</w:t>
      </w:r>
    </w:p>
    <w:p>
      <w:r>
        <w:rPr>
          <w:b/>
        </w:rPr>
        <w:t xml:space="preserve">Esimerkki 1.81</w:t>
      </w:r>
    </w:p>
    <w:p>
      <w:r>
        <w:t xml:space="preserve">[6, -3, 19, -8, 15, 18, -17, -4]</w:t>
      </w:r>
    </w:p>
    <w:p>
      <w:r>
        <w:rPr>
          <w:b/>
        </w:rPr>
        <w:t xml:space="preserve">Tulos</w:t>
      </w:r>
    </w:p>
    <w:p>
      <w:r>
        <w:t xml:space="preserve">[5, -5, 16, -12, 10, 12, -24, -12]</w:t>
      </w:r>
    </w:p>
    <w:p>
      <w:r>
        <w:rPr>
          <w:b/>
        </w:rPr>
        <w:t xml:space="preserve">Esimerkki 1.82</w:t>
      </w:r>
    </w:p>
    <w:p>
      <w:r>
        <w:t xml:space="preserve">[-12, -12, 4, 1, -4, 20, -11]</w:t>
      </w:r>
    </w:p>
    <w:p>
      <w:r>
        <w:rPr>
          <w:b/>
        </w:rPr>
        <w:t xml:space="preserve">Tulos</w:t>
      </w:r>
    </w:p>
    <w:p>
      <w:r>
        <w:t xml:space="preserve">[-13, -14, 1, -3, -9, 14, -18]</w:t>
      </w:r>
    </w:p>
    <w:p>
      <w:r>
        <w:rPr>
          <w:b/>
        </w:rPr>
        <w:t xml:space="preserve">Esimerkki 1.83</w:t>
      </w:r>
    </w:p>
    <w:p>
      <w:r>
        <w:t xml:space="preserve">[-4, 9]</w:t>
      </w:r>
    </w:p>
    <w:p>
      <w:r>
        <w:rPr>
          <w:b/>
        </w:rPr>
        <w:t xml:space="preserve">Tulos</w:t>
      </w:r>
    </w:p>
    <w:p>
      <w:r>
        <w:t xml:space="preserve">[-5, 7]</w:t>
      </w:r>
    </w:p>
    <w:p>
      <w:r>
        <w:rPr>
          <w:b/>
        </w:rPr>
        <w:t xml:space="preserve">Esimerkki 1.84</w:t>
      </w:r>
    </w:p>
    <w:p>
      <w:r>
        <w:t xml:space="preserve">[2, -20]</w:t>
      </w:r>
    </w:p>
    <w:p>
      <w:r>
        <w:rPr>
          <w:b/>
        </w:rPr>
        <w:t xml:space="preserve">Tulos</w:t>
      </w:r>
    </w:p>
    <w:p>
      <w:r>
        <w:t xml:space="preserve">[1, -22]</w:t>
      </w:r>
    </w:p>
    <w:p>
      <w:r>
        <w:rPr>
          <w:b/>
        </w:rPr>
        <w:t xml:space="preserve">Esimerkki 1.85</w:t>
      </w:r>
    </w:p>
    <w:p>
      <w:r>
        <w:t xml:space="preserve">[-19, -1, 1, 2, 19, -3, -6, -16, -19, 16]</w:t>
      </w:r>
    </w:p>
    <w:p>
      <w:r>
        <w:rPr>
          <w:b/>
        </w:rPr>
        <w:t xml:space="preserve">Tulos</w:t>
      </w:r>
    </w:p>
    <w:p>
      <w:r>
        <w:t xml:space="preserve">[-20, -3, -2, -2, 14, -9, -13, -24, -28, 6]</w:t>
      </w:r>
    </w:p>
    <w:p>
      <w:r>
        <w:rPr>
          <w:b/>
        </w:rPr>
        <w:t xml:space="preserve">Esimerkki 1.86</w:t>
      </w:r>
    </w:p>
    <w:p>
      <w:r>
        <w:t xml:space="preserve">[0, 10, 7, 16, 17, 15, -2, 3, -10]</w:t>
      </w:r>
    </w:p>
    <w:p>
      <w:r>
        <w:rPr>
          <w:b/>
        </w:rPr>
        <w:t xml:space="preserve">Tulos</w:t>
      </w:r>
    </w:p>
    <w:p>
      <w:r>
        <w:t xml:space="preserve">[-1, 8, 4, 12, 12, 9, -9, -5, -19]</w:t>
      </w:r>
    </w:p>
    <w:p>
      <w:r>
        <w:rPr>
          <w:b/>
        </w:rPr>
        <w:t xml:space="preserve">Esimerkki 1.87</w:t>
      </w:r>
    </w:p>
    <w:p>
      <w:r>
        <w:t xml:space="preserve">[2, 13, 2, 10, -4, 20]</w:t>
      </w:r>
    </w:p>
    <w:p>
      <w:r>
        <w:rPr>
          <w:b/>
        </w:rPr>
        <w:t xml:space="preserve">Tulos</w:t>
      </w:r>
    </w:p>
    <w:p>
      <w:r>
        <w:t xml:space="preserve">[1, 11, -1, 6, -9, 14]</w:t>
      </w:r>
    </w:p>
    <w:p>
      <w:r>
        <w:rPr>
          <w:b/>
        </w:rPr>
        <w:t xml:space="preserve">Esimerkki 1.88</w:t>
      </w:r>
    </w:p>
    <w:p>
      <w:r>
        <w:t xml:space="preserve">[1, -12, -16, 11]</w:t>
      </w:r>
    </w:p>
    <w:p>
      <w:r>
        <w:rPr>
          <w:b/>
        </w:rPr>
        <w:t xml:space="preserve">Tulos</w:t>
      </w:r>
    </w:p>
    <w:p>
      <w:r>
        <w:t xml:space="preserve">[0, -14, -19, 7]</w:t>
      </w:r>
    </w:p>
    <w:p>
      <w:r>
        <w:rPr>
          <w:b/>
        </w:rPr>
        <w:t xml:space="preserve">Esimerkki 1.89</w:t>
      </w:r>
    </w:p>
    <w:p>
      <w:r>
        <w:t xml:space="preserve">[-10, 20, 8]</w:t>
      </w:r>
    </w:p>
    <w:p>
      <w:r>
        <w:rPr>
          <w:b/>
        </w:rPr>
        <w:t xml:space="preserve">Tulos</w:t>
      </w:r>
    </w:p>
    <w:p>
      <w:r>
        <w:t xml:space="preserve">[-11, 18, 5]</w:t>
      </w:r>
    </w:p>
    <w:p>
      <w:r>
        <w:rPr>
          <w:b/>
        </w:rPr>
        <w:t xml:space="preserve">Esimerkki 1.90</w:t>
      </w:r>
    </w:p>
    <w:p>
      <w:r>
        <w:t xml:space="preserve">[-4, 11, 17, -14, 10, 0, 8, 12, -2, 9]</w:t>
      </w:r>
    </w:p>
    <w:p>
      <w:r>
        <w:rPr>
          <w:b/>
        </w:rPr>
        <w:t xml:space="preserve">Tulos</w:t>
      </w:r>
    </w:p>
    <w:p>
      <w:r>
        <w:t xml:space="preserve">[-5, 9, 14, -18, 5, -6, 1, 4, -11, -1]</w:t>
      </w:r>
    </w:p>
    <w:p>
      <w:r>
        <w:rPr>
          <w:b/>
        </w:rPr>
        <w:t xml:space="preserve">Esimerkki 1.91</w:t>
      </w:r>
    </w:p>
    <w:p>
      <w:r>
        <w:t xml:space="preserve">[7, -5, 12, 11, -5, -8, -12, 7]</w:t>
      </w:r>
    </w:p>
    <w:p>
      <w:r>
        <w:rPr>
          <w:b/>
        </w:rPr>
        <w:t xml:space="preserve">Tulos</w:t>
      </w:r>
    </w:p>
    <w:p>
      <w:r>
        <w:t xml:space="preserve">[6, -7, 9, 7, -10, -14, -19, -1]</w:t>
      </w:r>
    </w:p>
    <w:p>
      <w:r>
        <w:rPr>
          <w:b/>
        </w:rPr>
        <w:t xml:space="preserve">Esimerkki 1.92</w:t>
      </w:r>
    </w:p>
    <w:p>
      <w:r>
        <w:t xml:space="preserve">[6, 10, 20, -7, -10, -6, -10, -15, 11]</w:t>
      </w:r>
    </w:p>
    <w:p>
      <w:r>
        <w:rPr>
          <w:b/>
        </w:rPr>
        <w:t xml:space="preserve">Tulos</w:t>
      </w:r>
    </w:p>
    <w:p>
      <w:r>
        <w:t xml:space="preserve">[5, 8, 17, -11, -15, -12, -17, -23, 2]</w:t>
      </w:r>
    </w:p>
    <w:p>
      <w:r>
        <w:rPr>
          <w:b/>
        </w:rPr>
        <w:t xml:space="preserve">Esimerkki 1.93</w:t>
      </w:r>
    </w:p>
    <w:p>
      <w:r>
        <w:t xml:space="preserve">[14, 4, 15, 7, -3, -9, -13, -3, -17, -5]</w:t>
      </w:r>
    </w:p>
    <w:p>
      <w:r>
        <w:rPr>
          <w:b/>
        </w:rPr>
        <w:t xml:space="preserve">Tulos</w:t>
      </w:r>
    </w:p>
    <w:p>
      <w:r>
        <w:t xml:space="preserve">[13, 2, 12, 3, -8, -15, -20, -11, -26, -15]</w:t>
      </w:r>
    </w:p>
    <w:p>
      <w:r>
        <w:rPr>
          <w:b/>
        </w:rPr>
        <w:t xml:space="preserve">Esimerkki 1.94</w:t>
      </w:r>
    </w:p>
    <w:p>
      <w:r>
        <w:t xml:space="preserve">[-19, 20, 5, -9, 11, 16, 17, -17]</w:t>
      </w:r>
    </w:p>
    <w:p>
      <w:r>
        <w:rPr>
          <w:b/>
        </w:rPr>
        <w:t xml:space="preserve">Tulos</w:t>
      </w:r>
    </w:p>
    <w:p>
      <w:r>
        <w:t xml:space="preserve">[-20, 18, 2, -13, 6, 10, 10, -25]</w:t>
      </w:r>
    </w:p>
    <w:p>
      <w:r>
        <w:rPr>
          <w:b/>
        </w:rPr>
        <w:t xml:space="preserve">Esimerkki 1.95</w:t>
      </w:r>
    </w:p>
    <w:p>
      <w:r>
        <w:t xml:space="preserve">[12, -13, -5, -8, 1, -6, 6]</w:t>
      </w:r>
    </w:p>
    <w:p>
      <w:r>
        <w:rPr>
          <w:b/>
        </w:rPr>
        <w:t xml:space="preserve">Tulos</w:t>
      </w:r>
    </w:p>
    <w:p>
      <w:r>
        <w:t xml:space="preserve">[11, -15, -8, -12, -4, -12, -1]</w:t>
      </w:r>
    </w:p>
    <w:p>
      <w:r>
        <w:rPr>
          <w:b/>
        </w:rPr>
        <w:t xml:space="preserve">Esimerkki 1.96</w:t>
      </w:r>
    </w:p>
    <w:p>
      <w:r>
        <w:t xml:space="preserve">[17, -2, 9]</w:t>
      </w:r>
    </w:p>
    <w:p>
      <w:r>
        <w:rPr>
          <w:b/>
        </w:rPr>
        <w:t xml:space="preserve">Tulos</w:t>
      </w:r>
    </w:p>
    <w:p>
      <w:r>
        <w:t xml:space="preserve">[16, -4, 6]</w:t>
      </w:r>
    </w:p>
    <w:p>
      <w:r>
        <w:rPr>
          <w:b/>
        </w:rPr>
        <w:t xml:space="preserve">Esimerkki 1.97</w:t>
      </w:r>
    </w:p>
    <w:p>
      <w:r>
        <w:t xml:space="preserve">[19, -3, -20, 17, 15, -12, 4, 4]</w:t>
      </w:r>
    </w:p>
    <w:p>
      <w:r>
        <w:rPr>
          <w:b/>
        </w:rPr>
        <w:t xml:space="preserve">Tulos</w:t>
      </w:r>
    </w:p>
    <w:p>
      <w:r>
        <w:t xml:space="preserve">[18, -5, -23, 13, 10, -18, -3, -4]</w:t>
      </w:r>
    </w:p>
    <w:p>
      <w:r>
        <w:rPr>
          <w:b/>
        </w:rPr>
        <w:t xml:space="preserve">Esimerkki 1.98</w:t>
      </w:r>
    </w:p>
    <w:p>
      <w:r>
        <w:t xml:space="preserve">[15, 5, -12, -9, 20, 18, -8, 17]</w:t>
      </w:r>
    </w:p>
    <w:p>
      <w:r>
        <w:rPr>
          <w:b/>
        </w:rPr>
        <w:t xml:space="preserve">Tulos</w:t>
      </w:r>
    </w:p>
    <w:p>
      <w:r>
        <w:t xml:space="preserve">[14, 3, -15, -13, 15, 12, -15, 9]</w:t>
      </w:r>
    </w:p>
    <w:p>
      <w:r>
        <w:rPr>
          <w:b/>
        </w:rPr>
        <w:t xml:space="preserve">Esimerkki 1.99</w:t>
      </w:r>
    </w:p>
    <w:p>
      <w:r>
        <w:t xml:space="preserve">[10, -10, -8, -18, -16, 5, -9, 15]</w:t>
      </w:r>
    </w:p>
    <w:p>
      <w:r>
        <w:rPr>
          <w:b/>
        </w:rPr>
        <w:t xml:space="preserve">Tulos</w:t>
      </w:r>
    </w:p>
    <w:p>
      <w:r>
        <w:t xml:space="preserve">[9, -12, -11, -22, -21, -1, -16, 7]</w:t>
      </w:r>
    </w:p>
    <w:p>
      <w:r>
        <w:rPr>
          <w:b/>
        </w:rPr>
        <w:t xml:space="preserve">Esimerkki 1.100</w:t>
      </w:r>
    </w:p>
    <w:p>
      <w:r>
        <w:t xml:space="preserve">[17, -17, -7]</w:t>
      </w:r>
    </w:p>
    <w:p>
      <w:r>
        <w:rPr>
          <w:b/>
        </w:rPr>
        <w:t xml:space="preserve">Tulos</w:t>
      </w:r>
    </w:p>
    <w:p>
      <w:r>
        <w:t xml:space="preserve">[16, -19, -10]</w:t>
      </w:r>
    </w:p>
    <w:p>
      <w:r>
        <w:rPr>
          <w:b/>
        </w:rPr>
        <w:t xml:space="preserve">Esimerkki 1.101</w:t>
      </w:r>
    </w:p>
    <w:p>
      <w:r>
        <w:t xml:space="preserve">[19, 6, -5, 16, -5, -20]</w:t>
      </w:r>
    </w:p>
    <w:p>
      <w:r>
        <w:rPr>
          <w:b/>
        </w:rPr>
        <w:t xml:space="preserve">Tulos</w:t>
      </w:r>
    </w:p>
    <w:p>
      <w:r>
        <w:t xml:space="preserve">[18, 4, -8, 12, -10, -26]</w:t>
      </w:r>
    </w:p>
    <w:p>
      <w:r>
        <w:rPr>
          <w:b/>
        </w:rPr>
        <w:t xml:space="preserve">Esimerkki 1.102</w:t>
      </w:r>
    </w:p>
    <w:p>
      <w:r>
        <w:t xml:space="preserve">[13, -20, -13]</w:t>
      </w:r>
    </w:p>
    <w:p>
      <w:r>
        <w:rPr>
          <w:b/>
        </w:rPr>
        <w:t xml:space="preserve">Tulos</w:t>
      </w:r>
    </w:p>
    <w:p>
      <w:r>
        <w:t xml:space="preserve">[12, -22, -16]</w:t>
      </w:r>
    </w:p>
    <w:p>
      <w:r>
        <w:rPr>
          <w:b/>
        </w:rPr>
        <w:t xml:space="preserve">Esimerkki 1.103</w:t>
      </w:r>
    </w:p>
    <w:p>
      <w:r>
        <w:t xml:space="preserve">[4, -19, -1, 16]</w:t>
      </w:r>
    </w:p>
    <w:p>
      <w:r>
        <w:rPr>
          <w:b/>
        </w:rPr>
        <w:t xml:space="preserve">Tulos</w:t>
      </w:r>
    </w:p>
    <w:p>
      <w:r>
        <w:t xml:space="preserve">[3, -21, -4, 12]</w:t>
      </w:r>
    </w:p>
    <w:p>
      <w:r>
        <w:rPr>
          <w:b/>
        </w:rPr>
        <w:t xml:space="preserve">Esimerkki 1.104</w:t>
      </w:r>
    </w:p>
    <w:p>
      <w:r>
        <w:t xml:space="preserve">[-5, 13, -7, -2, -9, 15, -5]</w:t>
      </w:r>
    </w:p>
    <w:p>
      <w:r>
        <w:rPr>
          <w:b/>
        </w:rPr>
        <w:t xml:space="preserve">Tulos</w:t>
      </w:r>
    </w:p>
    <w:p>
      <w:r>
        <w:t xml:space="preserve">[-6, 11, -10, -6, -14, 9, -12]</w:t>
      </w:r>
    </w:p>
    <w:p>
      <w:r>
        <w:rPr>
          <w:b/>
        </w:rPr>
        <w:t xml:space="preserve">Esimerkki 1.105</w:t>
      </w:r>
    </w:p>
    <w:p>
      <w:r>
        <w:t xml:space="preserve">[-19, -18, 8]</w:t>
      </w:r>
    </w:p>
    <w:p>
      <w:r>
        <w:rPr>
          <w:b/>
        </w:rPr>
        <w:t xml:space="preserve">Tulos</w:t>
      </w:r>
    </w:p>
    <w:p>
      <w:r>
        <w:t xml:space="preserve">[-20, -20, 5]</w:t>
      </w:r>
    </w:p>
    <w:p>
      <w:r>
        <w:rPr>
          <w:b/>
        </w:rPr>
        <w:t xml:space="preserve">Esimerkki 1.106</w:t>
      </w:r>
    </w:p>
    <w:p>
      <w:r>
        <w:t xml:space="preserve">[11, -19, 17, 5]</w:t>
      </w:r>
    </w:p>
    <w:p>
      <w:r>
        <w:rPr>
          <w:b/>
        </w:rPr>
        <w:t xml:space="preserve">Tulos</w:t>
      </w:r>
    </w:p>
    <w:p>
      <w:r>
        <w:t xml:space="preserve">[10, -21, 14, 1]</w:t>
      </w:r>
    </w:p>
    <w:p>
      <w:r>
        <w:rPr>
          <w:b/>
        </w:rPr>
        <w:t xml:space="preserve">Esimerkki 1.107</w:t>
      </w:r>
    </w:p>
    <w:p>
      <w:r>
        <w:t xml:space="preserve">[5, 13, 12, -13, 7]</w:t>
      </w:r>
    </w:p>
    <w:p>
      <w:r>
        <w:rPr>
          <w:b/>
        </w:rPr>
        <w:t xml:space="preserve">Tulos</w:t>
      </w:r>
    </w:p>
    <w:p>
      <w:r>
        <w:t xml:space="preserve">[4, 11, 9, -17, 2]</w:t>
      </w:r>
    </w:p>
    <w:p>
      <w:r>
        <w:rPr>
          <w:b/>
        </w:rPr>
        <w:t xml:space="preserve">Esimerkki 1.108</w:t>
      </w:r>
    </w:p>
    <w:p>
      <w:r>
        <w:t xml:space="preserve">[-1, -4, 3, 7, -5, 8, 11, 7, -18, 8]</w:t>
      </w:r>
    </w:p>
    <w:p>
      <w:r>
        <w:rPr>
          <w:b/>
        </w:rPr>
        <w:t xml:space="preserve">Tulos</w:t>
      </w:r>
    </w:p>
    <w:p>
      <w:r>
        <w:t xml:space="preserve">[-2, -6, 0, 3, -10, 2, 4, -1, -27, -2]</w:t>
      </w:r>
    </w:p>
    <w:p>
      <w:r>
        <w:rPr>
          <w:b/>
        </w:rPr>
        <w:t xml:space="preserve">Esimerkki 1.109</w:t>
      </w:r>
    </w:p>
    <w:p>
      <w:r>
        <w:t xml:space="preserve">[20, 3, -6, 0]</w:t>
      </w:r>
    </w:p>
    <w:p>
      <w:r>
        <w:rPr>
          <w:b/>
        </w:rPr>
        <w:t xml:space="preserve">Tulos</w:t>
      </w:r>
    </w:p>
    <w:p>
      <w:r>
        <w:t xml:space="preserve">[19, 1, -9, -4]</w:t>
      </w:r>
    </w:p>
    <w:p>
      <w:r>
        <w:rPr>
          <w:b/>
        </w:rPr>
        <w:t xml:space="preserve">Esimerkki 1.110</w:t>
      </w:r>
    </w:p>
    <w:p>
      <w:r>
        <w:t xml:space="preserve">[-10, -6, -12, 6, 19, 2, 10, -18, 15]</w:t>
      </w:r>
    </w:p>
    <w:p>
      <w:r>
        <w:rPr>
          <w:b/>
        </w:rPr>
        <w:t xml:space="preserve">Tulos</w:t>
      </w:r>
    </w:p>
    <w:p>
      <w:r>
        <w:t xml:space="preserve">[-11, -8, -15, 2, 14, -4, 3, -26, 6]</w:t>
      </w:r>
    </w:p>
    <w:p>
      <w:r>
        <w:rPr>
          <w:b/>
        </w:rPr>
        <w:t xml:space="preserve">Esimerkki 1.111</w:t>
      </w:r>
    </w:p>
    <w:p>
      <w:r>
        <w:t xml:space="preserve">[6, 7, 4, 17, -10, -11, 9]</w:t>
      </w:r>
    </w:p>
    <w:p>
      <w:r>
        <w:rPr>
          <w:b/>
        </w:rPr>
        <w:t xml:space="preserve">Tulos</w:t>
      </w:r>
    </w:p>
    <w:p>
      <w:r>
        <w:t xml:space="preserve">[5, 5, 1, 13, -15, -17, 2]</w:t>
      </w:r>
    </w:p>
    <w:p>
      <w:r>
        <w:rPr>
          <w:b/>
        </w:rPr>
        <w:t xml:space="preserve">Esimerkki 1.112</w:t>
      </w:r>
    </w:p>
    <w:p>
      <w:r>
        <w:t xml:space="preserve">[-19, -5, 8]</w:t>
      </w:r>
    </w:p>
    <w:p>
      <w:r>
        <w:rPr>
          <w:b/>
        </w:rPr>
        <w:t xml:space="preserve">Tulos</w:t>
      </w:r>
    </w:p>
    <w:p>
      <w:r>
        <w:t xml:space="preserve">[-20, -7, 5]</w:t>
      </w:r>
    </w:p>
    <w:p>
      <w:r>
        <w:rPr>
          <w:b/>
        </w:rPr>
        <w:t xml:space="preserve">Esimerkki 1.113</w:t>
      </w:r>
    </w:p>
    <w:p>
      <w:r>
        <w:t xml:space="preserve">[-9, 14, 11]</w:t>
      </w:r>
    </w:p>
    <w:p>
      <w:r>
        <w:rPr>
          <w:b/>
        </w:rPr>
        <w:t xml:space="preserve">Tulos</w:t>
      </w:r>
    </w:p>
    <w:p>
      <w:r>
        <w:t xml:space="preserve">[-10, 12, 8]</w:t>
      </w:r>
    </w:p>
    <w:p>
      <w:r>
        <w:rPr>
          <w:b/>
        </w:rPr>
        <w:t xml:space="preserve">Esimerkki 1.114</w:t>
      </w:r>
    </w:p>
    <w:p>
      <w:r>
        <w:t xml:space="preserve">[-5, 3, 11, 4, -2, -11, -3, 8]</w:t>
      </w:r>
    </w:p>
    <w:p>
      <w:r>
        <w:rPr>
          <w:b/>
        </w:rPr>
        <w:t xml:space="preserve">Tulos</w:t>
      </w:r>
    </w:p>
    <w:p>
      <w:r>
        <w:t xml:space="preserve">[-6, 1, 8, 0, -7, -17, -10, 0]</w:t>
      </w:r>
    </w:p>
    <w:p>
      <w:r>
        <w:rPr>
          <w:b/>
        </w:rPr>
        <w:t xml:space="preserve">Esimerkki 1.115</w:t>
      </w:r>
    </w:p>
    <w:p>
      <w:r>
        <w:t xml:space="preserve">[-3, 17]</w:t>
      </w:r>
    </w:p>
    <w:p>
      <w:r>
        <w:rPr>
          <w:b/>
        </w:rPr>
        <w:t xml:space="preserve">Tulos</w:t>
      </w:r>
    </w:p>
    <w:p>
      <w:r>
        <w:t xml:space="preserve">[-4, 15]</w:t>
      </w:r>
    </w:p>
    <w:p>
      <w:r>
        <w:rPr>
          <w:b/>
        </w:rPr>
        <w:t xml:space="preserve">Esimerkki 1.116</w:t>
      </w:r>
    </w:p>
    <w:p>
      <w:r>
        <w:t xml:space="preserve">[9, 19, -19, -3]</w:t>
      </w:r>
    </w:p>
    <w:p>
      <w:r>
        <w:rPr>
          <w:b/>
        </w:rPr>
        <w:t xml:space="preserve">Tulos</w:t>
      </w:r>
    </w:p>
    <w:p>
      <w:r>
        <w:t xml:space="preserve">[8, 17, -22, -7]</w:t>
      </w:r>
    </w:p>
    <w:p>
      <w:r>
        <w:rPr>
          <w:b/>
        </w:rPr>
        <w:t xml:space="preserve">Esimerkki 1.117</w:t>
      </w:r>
    </w:p>
    <w:p>
      <w:r>
        <w:t xml:space="preserve">[-9, 20, -5, -18, -8]</w:t>
      </w:r>
    </w:p>
    <w:p>
      <w:r>
        <w:rPr>
          <w:b/>
        </w:rPr>
        <w:t xml:space="preserve">Tulos</w:t>
      </w:r>
    </w:p>
    <w:p>
      <w:r>
        <w:t xml:space="preserve">[-10, 18, -8, -22, -13]</w:t>
      </w:r>
    </w:p>
    <w:p>
      <w:r>
        <w:rPr>
          <w:b/>
        </w:rPr>
        <w:t xml:space="preserve">Esimerkki 1.118</w:t>
      </w:r>
    </w:p>
    <w:p>
      <w:r>
        <w:t xml:space="preserve">[-15, -3, 8, 9, -15, -7, 1, 11, -12]</w:t>
      </w:r>
    </w:p>
    <w:p>
      <w:r>
        <w:rPr>
          <w:b/>
        </w:rPr>
        <w:t xml:space="preserve">Tulos</w:t>
      </w:r>
    </w:p>
    <w:p>
      <w:r>
        <w:t xml:space="preserve">[-16, -5, 5, 5, -20, -13, -6, 3, -21]</w:t>
      </w:r>
    </w:p>
    <w:p>
      <w:r>
        <w:rPr>
          <w:b/>
        </w:rPr>
        <w:t xml:space="preserve">Esimerkki 1.119</w:t>
      </w:r>
    </w:p>
    <w:p>
      <w:r>
        <w:t xml:space="preserve">[17, 6, -11, -2, 1, 15, 13, -19, -9]</w:t>
      </w:r>
    </w:p>
    <w:p>
      <w:r>
        <w:rPr>
          <w:b/>
        </w:rPr>
        <w:t xml:space="preserve">Tulos</w:t>
      </w:r>
    </w:p>
    <w:p>
      <w:r>
        <w:t xml:space="preserve">[16, 4, -14, -6, -4, 9, 6, -27, -18]</w:t>
      </w:r>
    </w:p>
    <w:p>
      <w:r>
        <w:rPr>
          <w:b/>
        </w:rPr>
        <w:t xml:space="preserve">Esimerkki 1.120</w:t>
      </w:r>
    </w:p>
    <w:p>
      <w:r>
        <w:t xml:space="preserve">[1, 8, -1]</w:t>
      </w:r>
    </w:p>
    <w:p>
      <w:r>
        <w:rPr>
          <w:b/>
        </w:rPr>
        <w:t xml:space="preserve">Tulos</w:t>
      </w:r>
    </w:p>
    <w:p>
      <w:r>
        <w:t xml:space="preserve">[0, 6, -4]</w:t>
      </w:r>
    </w:p>
    <w:p>
      <w:r>
        <w:rPr>
          <w:b/>
        </w:rPr>
        <w:t xml:space="preserve">Esimerkki 1.121</w:t>
      </w:r>
    </w:p>
    <w:p>
      <w:r>
        <w:t xml:space="preserve">[4, -11, 8, -4, 4, 11, -11, -8]</w:t>
      </w:r>
    </w:p>
    <w:p>
      <w:r>
        <w:rPr>
          <w:b/>
        </w:rPr>
        <w:t xml:space="preserve">Tulos</w:t>
      </w:r>
    </w:p>
    <w:p>
      <w:r>
        <w:t xml:space="preserve">[3, -13, 5, -8, -1, 5, -18, -16]</w:t>
      </w:r>
    </w:p>
    <w:p>
      <w:r>
        <w:rPr>
          <w:b/>
        </w:rPr>
        <w:t xml:space="preserve">Esimerkki 1.122</w:t>
      </w:r>
    </w:p>
    <w:p>
      <w:r>
        <w:t xml:space="preserve">[-4, -13, -18, 19, 0, -9, -16]</w:t>
      </w:r>
    </w:p>
    <w:p>
      <w:r>
        <w:rPr>
          <w:b/>
        </w:rPr>
        <w:t xml:space="preserve">Tulos</w:t>
      </w:r>
    </w:p>
    <w:p>
      <w:r>
        <w:t xml:space="preserve">[-5, -15, -21, 15, -5, -15, -23]</w:t>
      </w:r>
    </w:p>
    <w:p>
      <w:r>
        <w:rPr>
          <w:b/>
        </w:rPr>
        <w:t xml:space="preserve">Esimerkki 1.123</w:t>
      </w:r>
    </w:p>
    <w:p>
      <w:r>
        <w:t xml:space="preserve">[15, 11, 10, -20, 16, -17, 1, 10, 15, 6]</w:t>
      </w:r>
    </w:p>
    <w:p>
      <w:r>
        <w:rPr>
          <w:b/>
        </w:rPr>
        <w:t xml:space="preserve">Tulos</w:t>
      </w:r>
    </w:p>
    <w:p>
      <w:r>
        <w:t xml:space="preserve">[14, 9, 7, -24, 11, -23, -6, 2, 6, -4]</w:t>
      </w:r>
    </w:p>
    <w:p>
      <w:r>
        <w:rPr>
          <w:b/>
        </w:rPr>
        <w:t xml:space="preserve">Esimerkki 1.124</w:t>
      </w:r>
    </w:p>
    <w:p>
      <w:r>
        <w:t xml:space="preserve">[17, 10]</w:t>
      </w:r>
    </w:p>
    <w:p>
      <w:r>
        <w:rPr>
          <w:b/>
        </w:rPr>
        <w:t xml:space="preserve">Tulos</w:t>
      </w:r>
    </w:p>
    <w:p>
      <w:r>
        <w:t xml:space="preserve">[16, 8]</w:t>
      </w:r>
    </w:p>
    <w:p>
      <w:r>
        <w:rPr>
          <w:b/>
        </w:rPr>
        <w:t xml:space="preserve">Esimerkki 1.125</w:t>
      </w:r>
    </w:p>
    <w:p>
      <w:r>
        <w:t xml:space="preserve">[-16, 0, 19, 18]</w:t>
      </w:r>
    </w:p>
    <w:p>
      <w:r>
        <w:rPr>
          <w:b/>
        </w:rPr>
        <w:t xml:space="preserve">Tulos</w:t>
      </w:r>
    </w:p>
    <w:p>
      <w:r>
        <w:t xml:space="preserve">[-17, -2, 16, 14]</w:t>
      </w:r>
    </w:p>
    <w:p>
      <w:r>
        <w:rPr>
          <w:b/>
        </w:rPr>
        <w:t xml:space="preserve">Esimerkki 1.126</w:t>
      </w:r>
    </w:p>
    <w:p>
      <w:r>
        <w:t xml:space="preserve">[-20, 16, -15, -20, -19, -1, 1, 1, -17]</w:t>
      </w:r>
    </w:p>
    <w:p>
      <w:r>
        <w:rPr>
          <w:b/>
        </w:rPr>
        <w:t xml:space="preserve">Tulos</w:t>
      </w:r>
    </w:p>
    <w:p>
      <w:r>
        <w:t xml:space="preserve">[-21, 14, -18, -24, -24, -7, -6, -7, -26]</w:t>
      </w:r>
    </w:p>
    <w:p>
      <w:r>
        <w:rPr>
          <w:b/>
        </w:rPr>
        <w:t xml:space="preserve">Esimerkki 1.127</w:t>
      </w:r>
    </w:p>
    <w:p>
      <w:r>
        <w:t xml:space="preserve">[-9, 18, 1, -2, -1]</w:t>
      </w:r>
    </w:p>
    <w:p>
      <w:r>
        <w:rPr>
          <w:b/>
        </w:rPr>
        <w:t xml:space="preserve">Tulos</w:t>
      </w:r>
    </w:p>
    <w:p>
      <w:r>
        <w:t xml:space="preserve">[-10, 16, -2, -6, -6]</w:t>
      </w:r>
    </w:p>
    <w:p>
      <w:r>
        <w:rPr>
          <w:b/>
        </w:rPr>
        <w:t xml:space="preserve">Esimerkki 1.128</w:t>
      </w:r>
    </w:p>
    <w:p>
      <w:r>
        <w:t xml:space="preserve">[12, -7]</w:t>
      </w:r>
    </w:p>
    <w:p>
      <w:r>
        <w:rPr>
          <w:b/>
        </w:rPr>
        <w:t xml:space="preserve">Tulos</w:t>
      </w:r>
    </w:p>
    <w:p>
      <w:r>
        <w:t xml:space="preserve">[11, -9]</w:t>
      </w:r>
    </w:p>
    <w:p>
      <w:r>
        <w:rPr>
          <w:b/>
        </w:rPr>
        <w:t xml:space="preserve">Esimerkki 1.129</w:t>
      </w:r>
    </w:p>
    <w:p>
      <w:r>
        <w:t xml:space="preserve">[7, -20, 14, 16]</w:t>
      </w:r>
    </w:p>
    <w:p>
      <w:r>
        <w:rPr>
          <w:b/>
        </w:rPr>
        <w:t xml:space="preserve">Tulos</w:t>
      </w:r>
    </w:p>
    <w:p>
      <w:r>
        <w:t xml:space="preserve">[6, -22, 11, 12]</w:t>
      </w:r>
    </w:p>
    <w:p>
      <w:r>
        <w:rPr>
          <w:b/>
        </w:rPr>
        <w:t xml:space="preserve">Esimerkki 1.130</w:t>
      </w:r>
    </w:p>
    <w:p>
      <w:r>
        <w:t xml:space="preserve">[-7, 0, 15]</w:t>
      </w:r>
    </w:p>
    <w:p>
      <w:r>
        <w:rPr>
          <w:b/>
        </w:rPr>
        <w:t xml:space="preserve">Tulos</w:t>
      </w:r>
    </w:p>
    <w:p>
      <w:r>
        <w:t xml:space="preserve">[-8, -2, 12]</w:t>
      </w:r>
    </w:p>
    <w:p>
      <w:r>
        <w:rPr>
          <w:b/>
        </w:rPr>
        <w:t xml:space="preserve">Esimerkki 1.131</w:t>
      </w:r>
    </w:p>
    <w:p>
      <w:r>
        <w:t xml:space="preserve">[3, 4, -11, 13, -9, 16]</w:t>
      </w:r>
    </w:p>
    <w:p>
      <w:r>
        <w:rPr>
          <w:b/>
        </w:rPr>
        <w:t xml:space="preserve">Tulos</w:t>
      </w:r>
    </w:p>
    <w:p>
      <w:r>
        <w:t xml:space="preserve">[2, 2, -14, 9, -14, 10]</w:t>
      </w:r>
    </w:p>
    <w:p>
      <w:r>
        <w:rPr>
          <w:b/>
        </w:rPr>
        <w:t xml:space="preserve">Esimerkki 1.132</w:t>
      </w:r>
    </w:p>
    <w:p>
      <w:r>
        <w:t xml:space="preserve">[12, -8, -16, 13, -16, -20, 18, -14]</w:t>
      </w:r>
    </w:p>
    <w:p>
      <w:r>
        <w:rPr>
          <w:b/>
        </w:rPr>
        <w:t xml:space="preserve">Tulos</w:t>
      </w:r>
    </w:p>
    <w:p>
      <w:r>
        <w:t xml:space="preserve">[11, -10, -19, 9, -21, -26, 11, -22]</w:t>
      </w:r>
    </w:p>
    <w:p>
      <w:r>
        <w:rPr>
          <w:b/>
        </w:rPr>
        <w:t xml:space="preserve">Esimerkki 1.133</w:t>
      </w:r>
    </w:p>
    <w:p>
      <w:r>
        <w:t xml:space="preserve">[-8, -4, -1, 6, -20, 17, -16]</w:t>
      </w:r>
    </w:p>
    <w:p>
      <w:r>
        <w:rPr>
          <w:b/>
        </w:rPr>
        <w:t xml:space="preserve">Tulos</w:t>
      </w:r>
    </w:p>
    <w:p>
      <w:r>
        <w:t xml:space="preserve">[-9, -6, -4, 2, -25, 11, -23]</w:t>
      </w:r>
    </w:p>
    <w:p>
      <w:r>
        <w:rPr>
          <w:b/>
        </w:rPr>
        <w:t xml:space="preserve">Esimerkki 1.134</w:t>
      </w:r>
    </w:p>
    <w:p>
      <w:r>
        <w:t xml:space="preserve">[7, -6, 2, -6, 4, 10, 20]</w:t>
      </w:r>
    </w:p>
    <w:p>
      <w:r>
        <w:rPr>
          <w:b/>
        </w:rPr>
        <w:t xml:space="preserve">Tulos</w:t>
      </w:r>
    </w:p>
    <w:p>
      <w:r>
        <w:t xml:space="preserve">[6, -8, -1, -10, -1, 4, 13]</w:t>
      </w:r>
    </w:p>
    <w:p>
      <w:r>
        <w:rPr>
          <w:b/>
        </w:rPr>
        <w:t xml:space="preserve">Esimerkki 1.135</w:t>
      </w:r>
    </w:p>
    <w:p>
      <w:r>
        <w:t xml:space="preserve">[17, -19, 16, 2, -6, 5, -7, 3]</w:t>
      </w:r>
    </w:p>
    <w:p>
      <w:r>
        <w:rPr>
          <w:b/>
        </w:rPr>
        <w:t xml:space="preserve">Tulos</w:t>
      </w:r>
    </w:p>
    <w:p>
      <w:r>
        <w:t xml:space="preserve">[16, -21, 13, -2, -11, -1, -14, -5]</w:t>
      </w:r>
    </w:p>
    <w:p>
      <w:r>
        <w:rPr>
          <w:b/>
        </w:rPr>
        <w:t xml:space="preserve">Esimerkki 1.136</w:t>
      </w:r>
    </w:p>
    <w:p>
      <w:r>
        <w:t xml:space="preserve">[-14, -18, -14]</w:t>
      </w:r>
    </w:p>
    <w:p>
      <w:r>
        <w:rPr>
          <w:b/>
        </w:rPr>
        <w:t xml:space="preserve">Tulos</w:t>
      </w:r>
    </w:p>
    <w:p>
      <w:r>
        <w:t xml:space="preserve">[-15, -20, -17]</w:t>
      </w:r>
    </w:p>
    <w:p>
      <w:r>
        <w:rPr>
          <w:b/>
        </w:rPr>
        <w:t xml:space="preserve">Esimerkki 1.137</w:t>
      </w:r>
    </w:p>
    <w:p>
      <w:r>
        <w:t xml:space="preserve">[-8, 2]</w:t>
      </w:r>
    </w:p>
    <w:p>
      <w:r>
        <w:rPr>
          <w:b/>
        </w:rPr>
        <w:t xml:space="preserve">Tulos</w:t>
      </w:r>
    </w:p>
    <w:p>
      <w:r>
        <w:t xml:space="preserve">[-9, 0]</w:t>
      </w:r>
    </w:p>
    <w:p>
      <w:r>
        <w:rPr>
          <w:b/>
        </w:rPr>
        <w:t xml:space="preserve">Esimerkki 1.138</w:t>
      </w:r>
    </w:p>
    <w:p>
      <w:r>
        <w:t xml:space="preserve">[-6, -19, 1, -5, -16, 15, 7, -12, -8]</w:t>
      </w:r>
    </w:p>
    <w:p>
      <w:r>
        <w:rPr>
          <w:b/>
        </w:rPr>
        <w:t xml:space="preserve">Tulos</w:t>
      </w:r>
    </w:p>
    <w:p>
      <w:r>
        <w:t xml:space="preserve">[-7, -21, -2, -9, -21, 9, 0, -20, -17]</w:t>
      </w:r>
    </w:p>
    <w:p>
      <w:r>
        <w:rPr>
          <w:b/>
        </w:rPr>
        <w:t xml:space="preserve">Esimerkki 1.139</w:t>
      </w:r>
    </w:p>
    <w:p>
      <w:r>
        <w:t xml:space="preserve">[-19, 4, 14, -6, 9, -16, 13, -9, 10, 19]</w:t>
      </w:r>
    </w:p>
    <w:p>
      <w:r>
        <w:rPr>
          <w:b/>
        </w:rPr>
        <w:t xml:space="preserve">Tulos</w:t>
      </w:r>
    </w:p>
    <w:p>
      <w:r>
        <w:t xml:space="preserve">[-20, 2, 11, -10, 4, -22, 6, -17, 1, 9]</w:t>
      </w:r>
    </w:p>
    <w:p>
      <w:r>
        <w:rPr>
          <w:b/>
        </w:rPr>
        <w:t xml:space="preserve">Esimerkki 1.140</w:t>
      </w:r>
    </w:p>
    <w:p>
      <w:r>
        <w:t xml:space="preserve">[-13, 1, -10, 5, -8, -4, 15, -1]</w:t>
      </w:r>
    </w:p>
    <w:p>
      <w:r>
        <w:rPr>
          <w:b/>
        </w:rPr>
        <w:t xml:space="preserve">Tulos</w:t>
      </w:r>
    </w:p>
    <w:p>
      <w:r>
        <w:t xml:space="preserve">[-14, -1, -13, 1, -13, -10, 8, -9]</w:t>
      </w:r>
    </w:p>
    <w:p>
      <w:r>
        <w:rPr>
          <w:b/>
        </w:rPr>
        <w:t xml:space="preserve">Esimerkki 1.141</w:t>
      </w:r>
    </w:p>
    <w:p>
      <w:r>
        <w:t xml:space="preserve">[14, 12, -11, -18, -13, -14, 11]</w:t>
      </w:r>
    </w:p>
    <w:p>
      <w:r>
        <w:rPr>
          <w:b/>
        </w:rPr>
        <w:t xml:space="preserve">Tulos</w:t>
      </w:r>
    </w:p>
    <w:p>
      <w:r>
        <w:t xml:space="preserve">[13, 10, -14, -22, -18, -20, 4]</w:t>
      </w:r>
    </w:p>
    <w:p>
      <w:r>
        <w:rPr>
          <w:b/>
        </w:rPr>
        <w:t xml:space="preserve">Esimerkki 1.142</w:t>
      </w:r>
    </w:p>
    <w:p>
      <w:r>
        <w:t xml:space="preserve">[-12, -18, 16, -5, 10, 0, 7]</w:t>
      </w:r>
    </w:p>
    <w:p>
      <w:r>
        <w:rPr>
          <w:b/>
        </w:rPr>
        <w:t xml:space="preserve">Tulos</w:t>
      </w:r>
    </w:p>
    <w:p>
      <w:r>
        <w:t xml:space="preserve">[-13, -20, 13, -9, 5, -6, 0]</w:t>
      </w:r>
    </w:p>
    <w:p>
      <w:r>
        <w:rPr>
          <w:b/>
        </w:rPr>
        <w:t xml:space="preserve">Esimerkki 1.143</w:t>
      </w:r>
    </w:p>
    <w:p>
      <w:r>
        <w:t xml:space="preserve">[11, 5, -20, 1, -4, -18, 18, -11]</w:t>
      </w:r>
    </w:p>
    <w:p>
      <w:r>
        <w:rPr>
          <w:b/>
        </w:rPr>
        <w:t xml:space="preserve">Tulos</w:t>
      </w:r>
    </w:p>
    <w:p>
      <w:r>
        <w:t xml:space="preserve">[10, 3, -23, -3, -9, -24, 11, -19]</w:t>
      </w:r>
    </w:p>
    <w:p>
      <w:r>
        <w:rPr>
          <w:b/>
        </w:rPr>
        <w:t xml:space="preserve">Esimerkki 1.144</w:t>
      </w:r>
    </w:p>
    <w:p>
      <w:r>
        <w:t xml:space="preserve">[-9, 13, -2, 13, -15, -16, 6, 1, 0]</w:t>
      </w:r>
    </w:p>
    <w:p>
      <w:r>
        <w:rPr>
          <w:b/>
        </w:rPr>
        <w:t xml:space="preserve">Tulos</w:t>
      </w:r>
    </w:p>
    <w:p>
      <w:r>
        <w:t xml:space="preserve">[-10, 11, -5, 9, -20, -22, -1, -7, -9]</w:t>
      </w:r>
    </w:p>
    <w:p>
      <w:r>
        <w:rPr>
          <w:b/>
        </w:rPr>
        <w:t xml:space="preserve">Esimerkki 1.145</w:t>
      </w:r>
    </w:p>
    <w:p>
      <w:r>
        <w:t xml:space="preserve">[-20, -1, 1]</w:t>
      </w:r>
    </w:p>
    <w:p>
      <w:r>
        <w:rPr>
          <w:b/>
        </w:rPr>
        <w:t xml:space="preserve">Tulos</w:t>
      </w:r>
    </w:p>
    <w:p>
      <w:r>
        <w:t xml:space="preserve">[-21, -3, -2]</w:t>
      </w:r>
    </w:p>
    <w:p>
      <w:r>
        <w:rPr>
          <w:b/>
        </w:rPr>
        <w:t xml:space="preserve">Esimerkki 1.146</w:t>
      </w:r>
    </w:p>
    <w:p>
      <w:r>
        <w:t xml:space="preserve">[12, 20, 2, -20, -1, -7]</w:t>
      </w:r>
    </w:p>
    <w:p>
      <w:r>
        <w:rPr>
          <w:b/>
        </w:rPr>
        <w:t xml:space="preserve">Tulos</w:t>
      </w:r>
    </w:p>
    <w:p>
      <w:r>
        <w:t xml:space="preserve">[11, 18, -1, -24, -6, -13]</w:t>
      </w:r>
    </w:p>
    <w:p>
      <w:r>
        <w:rPr>
          <w:b/>
        </w:rPr>
        <w:t xml:space="preserve">Esimerkki 1.147</w:t>
      </w:r>
    </w:p>
    <w:p>
      <w:r>
        <w:t xml:space="preserve">[-1, -5, 19, -11, 6, -10, 3, -1, 14]</w:t>
      </w:r>
    </w:p>
    <w:p>
      <w:r>
        <w:rPr>
          <w:b/>
        </w:rPr>
        <w:t xml:space="preserve">Tulos</w:t>
      </w:r>
    </w:p>
    <w:p>
      <w:r>
        <w:t xml:space="preserve">[-2, -7, 16, -15, 1, -16, -4, -9, 5]</w:t>
      </w:r>
    </w:p>
    <w:p>
      <w:r>
        <w:rPr>
          <w:b/>
        </w:rPr>
        <w:t xml:space="preserve">Esimerkki 1.148</w:t>
      </w:r>
    </w:p>
    <w:p>
      <w:r>
        <w:t xml:space="preserve">[-8, -18, -4, -4, -12]</w:t>
      </w:r>
    </w:p>
    <w:p>
      <w:r>
        <w:rPr>
          <w:b/>
        </w:rPr>
        <w:t xml:space="preserve">Tulos</w:t>
      </w:r>
    </w:p>
    <w:p>
      <w:r>
        <w:t xml:space="preserve">[-9, -20, -7, -8, -17]</w:t>
      </w:r>
    </w:p>
    <w:p>
      <w:r>
        <w:rPr>
          <w:b/>
        </w:rPr>
        <w:t xml:space="preserve">Esimerkki 1.149</w:t>
      </w:r>
    </w:p>
    <w:p>
      <w:r>
        <w:t xml:space="preserve">[-14, 2, -6, -12, 11, -1, 19, 3]</w:t>
      </w:r>
    </w:p>
    <w:p>
      <w:r>
        <w:rPr>
          <w:b/>
        </w:rPr>
        <w:t xml:space="preserve">Tulos</w:t>
      </w:r>
    </w:p>
    <w:p>
      <w:r>
        <w:t xml:space="preserve">[-15, 0, -9, -16, 6, -7, 12, -5]</w:t>
      </w:r>
    </w:p>
    <w:p>
      <w:r>
        <w:rPr>
          <w:b/>
        </w:rPr>
        <w:t xml:space="preserve">Esimerkki 1.150</w:t>
      </w:r>
    </w:p>
    <w:p>
      <w:r>
        <w:t xml:space="preserve">[11, 5, 12, 2, -19, 15, 0, -11, 3]</w:t>
      </w:r>
    </w:p>
    <w:p>
      <w:r>
        <w:rPr>
          <w:b/>
        </w:rPr>
        <w:t xml:space="preserve">Tulos</w:t>
      </w:r>
    </w:p>
    <w:p>
      <w:r>
        <w:t xml:space="preserve">[10, 3, 9, -2, -24, 9, -7, -19, -6]</w:t>
      </w:r>
    </w:p>
    <w:p>
      <w:r>
        <w:rPr>
          <w:b/>
        </w:rPr>
        <w:t xml:space="preserve">Esimerkki 1.151</w:t>
      </w:r>
    </w:p>
    <w:p>
      <w:r>
        <w:t xml:space="preserve">[12, -17, 11, -5]</w:t>
      </w:r>
    </w:p>
    <w:p>
      <w:r>
        <w:rPr>
          <w:b/>
        </w:rPr>
        <w:t xml:space="preserve">Tulos</w:t>
      </w:r>
    </w:p>
    <w:p>
      <w:r>
        <w:t xml:space="preserve">[11, -19, 8, -9]</w:t>
      </w:r>
    </w:p>
    <w:p>
      <w:r>
        <w:rPr>
          <w:b/>
        </w:rPr>
        <w:t xml:space="preserve">Esimerkki 1.152</w:t>
      </w:r>
    </w:p>
    <w:p>
      <w:r>
        <w:t xml:space="preserve">[14, -13, -3]</w:t>
      </w:r>
    </w:p>
    <w:p>
      <w:r>
        <w:rPr>
          <w:b/>
        </w:rPr>
        <w:t xml:space="preserve">Tulos</w:t>
      </w:r>
    </w:p>
    <w:p>
      <w:r>
        <w:t xml:space="preserve">[13, -15, -6]</w:t>
      </w:r>
    </w:p>
    <w:p>
      <w:r>
        <w:rPr>
          <w:b/>
        </w:rPr>
        <w:t xml:space="preserve">Esimerkki 1.153</w:t>
      </w:r>
    </w:p>
    <w:p>
      <w:r>
        <w:t xml:space="preserve">[18, 15, 13]</w:t>
      </w:r>
    </w:p>
    <w:p>
      <w:r>
        <w:rPr>
          <w:b/>
        </w:rPr>
        <w:t xml:space="preserve">Tulos</w:t>
      </w:r>
    </w:p>
    <w:p>
      <w:r>
        <w:t xml:space="preserve">[17, 13, 10]</w:t>
      </w:r>
    </w:p>
    <w:p>
      <w:r>
        <w:rPr>
          <w:b/>
        </w:rPr>
        <w:t xml:space="preserve">Esimerkki 1.154</w:t>
      </w:r>
    </w:p>
    <w:p>
      <w:r>
        <w:t xml:space="preserve">[19, 11, 19, 13]</w:t>
      </w:r>
    </w:p>
    <w:p>
      <w:r>
        <w:rPr>
          <w:b/>
        </w:rPr>
        <w:t xml:space="preserve">Tulos</w:t>
      </w:r>
    </w:p>
    <w:p>
      <w:r>
        <w:t xml:space="preserve">[18, 9, 16, 9]</w:t>
      </w:r>
    </w:p>
    <w:p>
      <w:r>
        <w:rPr>
          <w:b/>
        </w:rPr>
        <w:t xml:space="preserve">Esimerkki 1.155</w:t>
      </w:r>
    </w:p>
    <w:p>
      <w:r>
        <w:t xml:space="preserve">[5, 6, -14, -6]</w:t>
      </w:r>
    </w:p>
    <w:p>
      <w:r>
        <w:rPr>
          <w:b/>
        </w:rPr>
        <w:t xml:space="preserve">Tulos</w:t>
      </w:r>
    </w:p>
    <w:p>
      <w:r>
        <w:t xml:space="preserve">[4, 4, -17, -10]</w:t>
      </w:r>
    </w:p>
    <w:p>
      <w:r>
        <w:rPr>
          <w:b/>
        </w:rPr>
        <w:t xml:space="preserve">Esimerkki 1.156</w:t>
      </w:r>
    </w:p>
    <w:p>
      <w:r>
        <w:t xml:space="preserve">[-3, -10, -7, -10, 7, -3, -1, 12, -6, -3]</w:t>
      </w:r>
    </w:p>
    <w:p>
      <w:r>
        <w:rPr>
          <w:b/>
        </w:rPr>
        <w:t xml:space="preserve">Tulos</w:t>
      </w:r>
    </w:p>
    <w:p>
      <w:r>
        <w:t xml:space="preserve">[-4, -12, -10, -14, 2, -9, -8, 4, -15, -13]</w:t>
      </w:r>
    </w:p>
    <w:p>
      <w:r>
        <w:rPr>
          <w:b/>
        </w:rPr>
        <w:t xml:space="preserve">Esimerkki 1.157</w:t>
      </w:r>
    </w:p>
    <w:p>
      <w:r>
        <w:t xml:space="preserve">[-9, 18]</w:t>
      </w:r>
    </w:p>
    <w:p>
      <w:r>
        <w:rPr>
          <w:b/>
        </w:rPr>
        <w:t xml:space="preserve">Tulos</w:t>
      </w:r>
    </w:p>
    <w:p>
      <w:r>
        <w:t xml:space="preserve">[-10, 16]</w:t>
      </w:r>
    </w:p>
    <w:p>
      <w:r>
        <w:rPr>
          <w:b/>
        </w:rPr>
        <w:t xml:space="preserve">Esimerkki 1.158</w:t>
      </w:r>
    </w:p>
    <w:p>
      <w:r>
        <w:t xml:space="preserve">[-2, -4, 4, -6, -17, 19, -3]</w:t>
      </w:r>
    </w:p>
    <w:p>
      <w:r>
        <w:rPr>
          <w:b/>
        </w:rPr>
        <w:t xml:space="preserve">Tulos</w:t>
      </w:r>
    </w:p>
    <w:p>
      <w:r>
        <w:t xml:space="preserve">[-3, -6, 1, -10, -22, 13, -10]</w:t>
      </w:r>
    </w:p>
    <w:p>
      <w:r>
        <w:rPr>
          <w:b/>
        </w:rPr>
        <w:t xml:space="preserve">Esimerkki 1.159</w:t>
      </w:r>
    </w:p>
    <w:p>
      <w:r>
        <w:t xml:space="preserve">[-4, 8, -8, -5, 19, -8, -8]</w:t>
      </w:r>
    </w:p>
    <w:p>
      <w:r>
        <w:rPr>
          <w:b/>
        </w:rPr>
        <w:t xml:space="preserve">Tulos</w:t>
      </w:r>
    </w:p>
    <w:p>
      <w:r>
        <w:t xml:space="preserve">[-5, 6, -11, -9, 14, -14, -15]</w:t>
      </w:r>
    </w:p>
    <w:p>
      <w:r>
        <w:rPr>
          <w:b/>
        </w:rPr>
        <w:t xml:space="preserve">Esimerkki 1.160</w:t>
      </w:r>
    </w:p>
    <w:p>
      <w:r>
        <w:t xml:space="preserve">[-8, 20]</w:t>
      </w:r>
    </w:p>
    <w:p>
      <w:r>
        <w:rPr>
          <w:b/>
        </w:rPr>
        <w:t xml:space="preserve">Tulos</w:t>
      </w:r>
    </w:p>
    <w:p>
      <w:r>
        <w:t xml:space="preserve">[-9, 18]</w:t>
      </w:r>
    </w:p>
    <w:p>
      <w:r>
        <w:rPr>
          <w:b/>
        </w:rPr>
        <w:t xml:space="preserve">Esimerkki 1.161</w:t>
      </w:r>
    </w:p>
    <w:p>
      <w:r>
        <w:t xml:space="preserve">[-11, -3, 13, 20, -4, -16]</w:t>
      </w:r>
    </w:p>
    <w:p>
      <w:r>
        <w:rPr>
          <w:b/>
        </w:rPr>
        <w:t xml:space="preserve">Tulos</w:t>
      </w:r>
    </w:p>
    <w:p>
      <w:r>
        <w:t xml:space="preserve">[-12, -5, 10, 16, -9, -22]</w:t>
      </w:r>
    </w:p>
    <w:p>
      <w:r>
        <w:rPr>
          <w:b/>
        </w:rPr>
        <w:t xml:space="preserve">Esimerkki 1.162</w:t>
      </w:r>
    </w:p>
    <w:p>
      <w:r>
        <w:t xml:space="preserve">[5, -8, 2, 19, -13, 0, -19, 16]</w:t>
      </w:r>
    </w:p>
    <w:p>
      <w:r>
        <w:rPr>
          <w:b/>
        </w:rPr>
        <w:t xml:space="preserve">Tulos</w:t>
      </w:r>
    </w:p>
    <w:p>
      <w:r>
        <w:t xml:space="preserve">[4, -10, -1, 15, -18, -6, -26, 8]</w:t>
      </w:r>
    </w:p>
    <w:p>
      <w:r>
        <w:rPr>
          <w:b/>
        </w:rPr>
        <w:t xml:space="preserve">Esimerkki 1.163</w:t>
      </w:r>
    </w:p>
    <w:p>
      <w:r>
        <w:t xml:space="preserve">[16, 7, 14, -7, -18]</w:t>
      </w:r>
    </w:p>
    <w:p>
      <w:r>
        <w:rPr>
          <w:b/>
        </w:rPr>
        <w:t xml:space="preserve">Tulos</w:t>
      </w:r>
    </w:p>
    <w:p>
      <w:r>
        <w:t xml:space="preserve">[15, 5, 11, -11, -23]</w:t>
      </w:r>
    </w:p>
    <w:p>
      <w:r>
        <w:rPr>
          <w:b/>
        </w:rPr>
        <w:t xml:space="preserve">Esimerkki 1.164</w:t>
      </w:r>
    </w:p>
    <w:p>
      <w:r>
        <w:t xml:space="preserve">[13, -7, -15, -18]</w:t>
      </w:r>
    </w:p>
    <w:p>
      <w:r>
        <w:rPr>
          <w:b/>
        </w:rPr>
        <w:t xml:space="preserve">Tulos</w:t>
      </w:r>
    </w:p>
    <w:p>
      <w:r>
        <w:t xml:space="preserve">[12, -9, -18, -22]</w:t>
      </w:r>
    </w:p>
    <w:p>
      <w:r>
        <w:rPr>
          <w:b/>
        </w:rPr>
        <w:t xml:space="preserve">Esimerkki 1.165</w:t>
      </w:r>
    </w:p>
    <w:p>
      <w:r>
        <w:t xml:space="preserve">[-20, -8, -3, -15, -18]</w:t>
      </w:r>
    </w:p>
    <w:p>
      <w:r>
        <w:rPr>
          <w:b/>
        </w:rPr>
        <w:t xml:space="preserve">Tulos</w:t>
      </w:r>
    </w:p>
    <w:p>
      <w:r>
        <w:t xml:space="preserve">[-21, -10, -6, -19, -23]</w:t>
      </w:r>
    </w:p>
    <w:p>
      <w:r>
        <w:rPr>
          <w:b/>
        </w:rPr>
        <w:t xml:space="preserve">Esimerkki 1.166</w:t>
      </w:r>
    </w:p>
    <w:p>
      <w:r>
        <w:t xml:space="preserve">[-13, -19, 1, 6]</w:t>
      </w:r>
    </w:p>
    <w:p>
      <w:r>
        <w:rPr>
          <w:b/>
        </w:rPr>
        <w:t xml:space="preserve">Tulos</w:t>
      </w:r>
    </w:p>
    <w:p>
      <w:r>
        <w:t xml:space="preserve">[-14, -21, -2, 2]</w:t>
      </w:r>
    </w:p>
    <w:p>
      <w:r>
        <w:rPr>
          <w:b/>
        </w:rPr>
        <w:t xml:space="preserve">Esimerkki 1.167</w:t>
      </w:r>
    </w:p>
    <w:p>
      <w:r>
        <w:t xml:space="preserve">[-8, 15, -13, 8, 10, 17, -13, -15, 10, 14]</w:t>
      </w:r>
    </w:p>
    <w:p>
      <w:r>
        <w:rPr>
          <w:b/>
        </w:rPr>
        <w:t xml:space="preserve">Tulos</w:t>
      </w:r>
    </w:p>
    <w:p>
      <w:r>
        <w:t xml:space="preserve">[-9, 13, -16, 4, 5, 11, -20, -23, 1, 4]</w:t>
      </w:r>
    </w:p>
    <w:p>
      <w:r>
        <w:rPr>
          <w:b/>
        </w:rPr>
        <w:t xml:space="preserve">Esimerkki 1.168</w:t>
      </w:r>
    </w:p>
    <w:p>
      <w:r>
        <w:t xml:space="preserve">[-7, -12, -8, -19, 8, 8, 19]</w:t>
      </w:r>
    </w:p>
    <w:p>
      <w:r>
        <w:rPr>
          <w:b/>
        </w:rPr>
        <w:t xml:space="preserve">Tulos</w:t>
      </w:r>
    </w:p>
    <w:p>
      <w:r>
        <w:t xml:space="preserve">[-8, -14, -11, -23, 3, 2, 12]</w:t>
      </w:r>
    </w:p>
    <w:p>
      <w:r>
        <w:rPr>
          <w:b/>
        </w:rPr>
        <w:t xml:space="preserve">Esimerkki 1.169</w:t>
      </w:r>
    </w:p>
    <w:p>
      <w:r>
        <w:t xml:space="preserve">[18, -5, 20, -6, -19, 9, 14, -18, -8]</w:t>
      </w:r>
    </w:p>
    <w:p>
      <w:r>
        <w:rPr>
          <w:b/>
        </w:rPr>
        <w:t xml:space="preserve">Tulos</w:t>
      </w:r>
    </w:p>
    <w:p>
      <w:r>
        <w:t xml:space="preserve">[17, -7, 17, -10, -24, 3, 7, -26, -17]</w:t>
      </w:r>
    </w:p>
    <w:p>
      <w:r>
        <w:rPr>
          <w:b/>
        </w:rPr>
        <w:t xml:space="preserve">Esimerkki 1.170</w:t>
      </w:r>
    </w:p>
    <w:p>
      <w:r>
        <w:t xml:space="preserve">[6, -1, 19, 11, -8, 14, -17, 20]</w:t>
      </w:r>
    </w:p>
    <w:p>
      <w:r>
        <w:rPr>
          <w:b/>
        </w:rPr>
        <w:t xml:space="preserve">Tulos</w:t>
      </w:r>
    </w:p>
    <w:p>
      <w:r>
        <w:t xml:space="preserve">[5, -3, 16, 7, -13, 8, -24, 12]</w:t>
      </w:r>
    </w:p>
    <w:p>
      <w:r>
        <w:rPr>
          <w:b/>
        </w:rPr>
        <w:t xml:space="preserve">Esimerkki 1.171</w:t>
      </w:r>
    </w:p>
    <w:p>
      <w:r>
        <w:t xml:space="preserve">[-2, 19, 0]</w:t>
      </w:r>
    </w:p>
    <w:p>
      <w:r>
        <w:rPr>
          <w:b/>
        </w:rPr>
        <w:t xml:space="preserve">Tulos</w:t>
      </w:r>
    </w:p>
    <w:p>
      <w:r>
        <w:t xml:space="preserve">[-3, 17, -3]</w:t>
      </w:r>
    </w:p>
    <w:p>
      <w:r>
        <w:rPr>
          <w:b/>
        </w:rPr>
        <w:t xml:space="preserve">Esimerkki 1.172</w:t>
      </w:r>
    </w:p>
    <w:p>
      <w:r>
        <w:t xml:space="preserve">[-12, 20]</w:t>
      </w:r>
    </w:p>
    <w:p>
      <w:r>
        <w:rPr>
          <w:b/>
        </w:rPr>
        <w:t xml:space="preserve">Tulos</w:t>
      </w:r>
    </w:p>
    <w:p>
      <w:r>
        <w:t xml:space="preserve">[-13, 18]</w:t>
      </w:r>
    </w:p>
    <w:p>
      <w:r>
        <w:rPr>
          <w:b/>
        </w:rPr>
        <w:t xml:space="preserve">Esimerkki 1.173</w:t>
      </w:r>
    </w:p>
    <w:p>
      <w:r>
        <w:t xml:space="preserve">[-13, 19]</w:t>
      </w:r>
    </w:p>
    <w:p>
      <w:r>
        <w:rPr>
          <w:b/>
        </w:rPr>
        <w:t xml:space="preserve">Tulos</w:t>
      </w:r>
    </w:p>
    <w:p>
      <w:r>
        <w:t xml:space="preserve">[-14, 17]</w:t>
      </w:r>
    </w:p>
    <w:p>
      <w:r>
        <w:rPr>
          <w:b/>
        </w:rPr>
        <w:t xml:space="preserve">Esimerkki 1.174</w:t>
      </w:r>
    </w:p>
    <w:p>
      <w:r>
        <w:t xml:space="preserve">[-7, 5, 4, 4, -5, -2, 11, 9, -14, -13]</w:t>
      </w:r>
    </w:p>
    <w:p>
      <w:r>
        <w:rPr>
          <w:b/>
        </w:rPr>
        <w:t xml:space="preserve">Tulos</w:t>
      </w:r>
    </w:p>
    <w:p>
      <w:r>
        <w:t xml:space="preserve">[-8, 3, 1, 0, -10, -8, 4, 1, -23, -23]</w:t>
      </w:r>
    </w:p>
    <w:p>
      <w:r>
        <w:rPr>
          <w:b/>
        </w:rPr>
        <w:t xml:space="preserve">Esimerkki 1.175</w:t>
      </w:r>
    </w:p>
    <w:p>
      <w:r>
        <w:t xml:space="preserve">[-16, 7, 9, -6, 6]</w:t>
      </w:r>
    </w:p>
    <w:p>
      <w:r>
        <w:rPr>
          <w:b/>
        </w:rPr>
        <w:t xml:space="preserve">Tulos</w:t>
      </w:r>
    </w:p>
    <w:p>
      <w:r>
        <w:t xml:space="preserve">[-17, 5, 6, -10, 1]</w:t>
      </w:r>
    </w:p>
    <w:p>
      <w:r>
        <w:rPr>
          <w:b/>
        </w:rPr>
        <w:t xml:space="preserve">Esimerkki 1.176</w:t>
      </w:r>
    </w:p>
    <w:p>
      <w:r>
        <w:t xml:space="preserve">[-19, -8, 10, -4]</w:t>
      </w:r>
    </w:p>
    <w:p>
      <w:r>
        <w:rPr>
          <w:b/>
        </w:rPr>
        <w:t xml:space="preserve">Tulos</w:t>
      </w:r>
    </w:p>
    <w:p>
      <w:r>
        <w:t xml:space="preserve">[-20, -10, 7, -8]</w:t>
      </w:r>
    </w:p>
    <w:p>
      <w:r>
        <w:rPr>
          <w:b/>
        </w:rPr>
        <w:t xml:space="preserve">Esimerkki 1.177</w:t>
      </w:r>
    </w:p>
    <w:p>
      <w:r>
        <w:t xml:space="preserve">[18, 0]</w:t>
      </w:r>
    </w:p>
    <w:p>
      <w:r>
        <w:rPr>
          <w:b/>
        </w:rPr>
        <w:t xml:space="preserve">Tulos</w:t>
      </w:r>
    </w:p>
    <w:p>
      <w:r>
        <w:t xml:space="preserve">[17, -2]</w:t>
      </w:r>
    </w:p>
    <w:p>
      <w:r>
        <w:rPr>
          <w:b/>
        </w:rPr>
        <w:t xml:space="preserve">Esimerkki 1.178</w:t>
      </w:r>
    </w:p>
    <w:p>
      <w:r>
        <w:t xml:space="preserve">[-18, -15, 19, -17, -15, 10, -17, 2, -15]</w:t>
      </w:r>
    </w:p>
    <w:p>
      <w:r>
        <w:rPr>
          <w:b/>
        </w:rPr>
        <w:t xml:space="preserve">Tulos</w:t>
      </w:r>
    </w:p>
    <w:p>
      <w:r>
        <w:t xml:space="preserve">[-19, -17, 16, -21, -20, 4, -24, -6, -24]</w:t>
      </w:r>
    </w:p>
    <w:p>
      <w:r>
        <w:rPr>
          <w:b/>
        </w:rPr>
        <w:t xml:space="preserve">Esimerkki 1.179</w:t>
      </w:r>
    </w:p>
    <w:p>
      <w:r>
        <w:t xml:space="preserve">[-1, -13, 4, 10, -14, -1]</w:t>
      </w:r>
    </w:p>
    <w:p>
      <w:r>
        <w:rPr>
          <w:b/>
        </w:rPr>
        <w:t xml:space="preserve">Tulos</w:t>
      </w:r>
    </w:p>
    <w:p>
      <w:r>
        <w:t xml:space="preserve">[-2, -15, 1, 6, -19, -7]</w:t>
      </w:r>
    </w:p>
    <w:p>
      <w:r>
        <w:rPr>
          <w:b/>
        </w:rPr>
        <w:t xml:space="preserve">Esimerkki 1.180</w:t>
      </w:r>
    </w:p>
    <w:p>
      <w:r>
        <w:t xml:space="preserve">[-2, 8]</w:t>
      </w:r>
    </w:p>
    <w:p>
      <w:r>
        <w:rPr>
          <w:b/>
        </w:rPr>
        <w:t xml:space="preserve">Tulos</w:t>
      </w:r>
    </w:p>
    <w:p>
      <w:r>
        <w:t xml:space="preserve">[-3, 6]</w:t>
      </w:r>
    </w:p>
    <w:p>
      <w:r>
        <w:rPr>
          <w:b/>
        </w:rPr>
        <w:t xml:space="preserve">Esimerkki 1.181</w:t>
      </w:r>
    </w:p>
    <w:p>
      <w:r>
        <w:t xml:space="preserve">[13, -14, 16, -20, 19]</w:t>
      </w:r>
    </w:p>
    <w:p>
      <w:r>
        <w:rPr>
          <w:b/>
        </w:rPr>
        <w:t xml:space="preserve">Tulos</w:t>
      </w:r>
    </w:p>
    <w:p>
      <w:r>
        <w:t xml:space="preserve">[12, -16, 13, -24, 14]</w:t>
      </w:r>
    </w:p>
    <w:p>
      <w:r>
        <w:rPr>
          <w:b/>
        </w:rPr>
        <w:t xml:space="preserve">Esimerkki 1.182</w:t>
      </w:r>
    </w:p>
    <w:p>
      <w:r>
        <w:t xml:space="preserve">[4, 6, 20, -14, 12, -8]</w:t>
      </w:r>
    </w:p>
    <w:p>
      <w:r>
        <w:rPr>
          <w:b/>
        </w:rPr>
        <w:t xml:space="preserve">Tulos</w:t>
      </w:r>
    </w:p>
    <w:p>
      <w:r>
        <w:t xml:space="preserve">[3, 4, 17, -18, 7, -14]</w:t>
      </w:r>
    </w:p>
    <w:p>
      <w:r>
        <w:rPr>
          <w:b/>
        </w:rPr>
        <w:t xml:space="preserve">Esimerkki 1.183</w:t>
      </w:r>
    </w:p>
    <w:p>
      <w:r>
        <w:t xml:space="preserve">[-4, -10, 9, -8]</w:t>
      </w:r>
    </w:p>
    <w:p>
      <w:r>
        <w:rPr>
          <w:b/>
        </w:rPr>
        <w:t xml:space="preserve">Tulos</w:t>
      </w:r>
    </w:p>
    <w:p>
      <w:r>
        <w:t xml:space="preserve">[-5, -12, 6, -12]</w:t>
      </w:r>
    </w:p>
    <w:p>
      <w:r>
        <w:rPr>
          <w:b/>
        </w:rPr>
        <w:t xml:space="preserve">Esimerkki 1.184</w:t>
      </w:r>
    </w:p>
    <w:p>
      <w:r>
        <w:t xml:space="preserve">[-8, 18, -5, 4, 5, 18]</w:t>
      </w:r>
    </w:p>
    <w:p>
      <w:r>
        <w:rPr>
          <w:b/>
        </w:rPr>
        <w:t xml:space="preserve">Tulos</w:t>
      </w:r>
    </w:p>
    <w:p>
      <w:r>
        <w:t xml:space="preserve">[-9, 16, -8, 0, 0, 12]</w:t>
      </w:r>
    </w:p>
    <w:p>
      <w:r>
        <w:rPr>
          <w:b/>
        </w:rPr>
        <w:t xml:space="preserve">Esimerkki 1.185</w:t>
      </w:r>
    </w:p>
    <w:p>
      <w:r>
        <w:t xml:space="preserve">[-10, 20, -15, 4, -19, 1, 13]</w:t>
      </w:r>
    </w:p>
    <w:p>
      <w:r>
        <w:rPr>
          <w:b/>
        </w:rPr>
        <w:t xml:space="preserve">Tulos</w:t>
      </w:r>
    </w:p>
    <w:p>
      <w:r>
        <w:t xml:space="preserve">[-11, 18, -18, 0, -24, -5, 6]</w:t>
      </w:r>
    </w:p>
    <w:p>
      <w:r>
        <w:rPr>
          <w:b/>
        </w:rPr>
        <w:t xml:space="preserve">Esimerkki 1.186</w:t>
      </w:r>
    </w:p>
    <w:p>
      <w:r>
        <w:t xml:space="preserve">[3, -1, 3, 20, -4, 15, -15]</w:t>
      </w:r>
    </w:p>
    <w:p>
      <w:r>
        <w:rPr>
          <w:b/>
        </w:rPr>
        <w:t xml:space="preserve">Tulos</w:t>
      </w:r>
    </w:p>
    <w:p>
      <w:r>
        <w:t xml:space="preserve">[2, -3, 0, 16, -9, 9, -22]</w:t>
      </w:r>
    </w:p>
    <w:p>
      <w:r>
        <w:rPr>
          <w:b/>
        </w:rPr>
        <w:t xml:space="preserve">Esimerkki 1.187</w:t>
      </w:r>
    </w:p>
    <w:p>
      <w:r>
        <w:t xml:space="preserve">[-12, 2, -20]</w:t>
      </w:r>
    </w:p>
    <w:p>
      <w:r>
        <w:rPr>
          <w:b/>
        </w:rPr>
        <w:t xml:space="preserve">Tulos</w:t>
      </w:r>
    </w:p>
    <w:p>
      <w:r>
        <w:t xml:space="preserve">[-13, 0, -23]</w:t>
      </w:r>
    </w:p>
    <w:p>
      <w:r>
        <w:rPr>
          <w:b/>
        </w:rPr>
        <w:t xml:space="preserve">Esimerkki 1.188</w:t>
      </w:r>
    </w:p>
    <w:p>
      <w:r>
        <w:t xml:space="preserve">[11, -2, 0, 14, -17, 1, 16, 19]</w:t>
      </w:r>
    </w:p>
    <w:p>
      <w:r>
        <w:rPr>
          <w:b/>
        </w:rPr>
        <w:t xml:space="preserve">Tulos</w:t>
      </w:r>
    </w:p>
    <w:p>
      <w:r>
        <w:t xml:space="preserve">[10, -4, -3, 10, -22, -5, 9, 11]</w:t>
      </w:r>
    </w:p>
    <w:p>
      <w:r>
        <w:rPr>
          <w:b/>
        </w:rPr>
        <w:t xml:space="preserve">Esimerkki 1.189</w:t>
      </w:r>
    </w:p>
    <w:p>
      <w:r>
        <w:t xml:space="preserve">[-4, 10, -20, -7, 2, -14, 3, 11, 17, 17]</w:t>
      </w:r>
    </w:p>
    <w:p>
      <w:r>
        <w:rPr>
          <w:b/>
        </w:rPr>
        <w:t xml:space="preserve">Tulos</w:t>
      </w:r>
    </w:p>
    <w:p>
      <w:r>
        <w:t xml:space="preserve">[-5, 8, -23, -11, -3, -20, -4, 3, 8, 7]</w:t>
      </w:r>
    </w:p>
    <w:p>
      <w:r>
        <w:rPr>
          <w:b/>
        </w:rPr>
        <w:t xml:space="preserve">Esimerkki 1.190</w:t>
      </w:r>
    </w:p>
    <w:p>
      <w:r>
        <w:t xml:space="preserve">[-19, -16, 12, 9, 18, -18, -20, 18]</w:t>
      </w:r>
    </w:p>
    <w:p>
      <w:r>
        <w:rPr>
          <w:b/>
        </w:rPr>
        <w:t xml:space="preserve">Tulos</w:t>
      </w:r>
    </w:p>
    <w:p>
      <w:r>
        <w:t xml:space="preserve">[-20, -18, 9, 5, 13, -24, -27, 10]</w:t>
      </w:r>
    </w:p>
    <w:p>
      <w:r>
        <w:rPr>
          <w:b/>
        </w:rPr>
        <w:t xml:space="preserve">Esimerkki 1.191</w:t>
      </w:r>
    </w:p>
    <w:p>
      <w:r>
        <w:t xml:space="preserve">[7, -16, 6, 13, 11, -3, 11, 9, 0]</w:t>
      </w:r>
    </w:p>
    <w:p>
      <w:r>
        <w:rPr>
          <w:b/>
        </w:rPr>
        <w:t xml:space="preserve">Tulos</w:t>
      </w:r>
    </w:p>
    <w:p>
      <w:r>
        <w:t xml:space="preserve">[6, -18, 3, 9, 6, -9, 4, 1, -9]</w:t>
      </w:r>
    </w:p>
    <w:p>
      <w:r>
        <w:rPr>
          <w:b/>
        </w:rPr>
        <w:t xml:space="preserve">Esimerkki 1.192</w:t>
      </w:r>
    </w:p>
    <w:p>
      <w:r>
        <w:t xml:space="preserve">[13, -16]</w:t>
      </w:r>
    </w:p>
    <w:p>
      <w:r>
        <w:rPr>
          <w:b/>
        </w:rPr>
        <w:t xml:space="preserve">Tulos</w:t>
      </w:r>
    </w:p>
    <w:p>
      <w:r>
        <w:t xml:space="preserve">[12, -18]</w:t>
      </w:r>
    </w:p>
    <w:p>
      <w:r>
        <w:rPr>
          <w:b/>
        </w:rPr>
        <w:t xml:space="preserve">Esimerkki 1.193</w:t>
      </w:r>
    </w:p>
    <w:p>
      <w:r>
        <w:t xml:space="preserve">[15, -9, 10, 6, -11, -15, -16, -20, -9, -4]</w:t>
      </w:r>
    </w:p>
    <w:p>
      <w:r>
        <w:rPr>
          <w:b/>
        </w:rPr>
        <w:t xml:space="preserve">Tulos</w:t>
      </w:r>
    </w:p>
    <w:p>
      <w:r>
        <w:t xml:space="preserve">[14, -11, 7, 2, -16, -21, -23, -28, -18, -14]</w:t>
      </w:r>
    </w:p>
    <w:p>
      <w:r>
        <w:rPr>
          <w:b/>
        </w:rPr>
        <w:t xml:space="preserve">Esimerkki 1.194</w:t>
      </w:r>
    </w:p>
    <w:p>
      <w:r>
        <w:t xml:space="preserve">[8, -3]</w:t>
      </w:r>
    </w:p>
    <w:p>
      <w:r>
        <w:rPr>
          <w:b/>
        </w:rPr>
        <w:t xml:space="preserve">Tulos</w:t>
      </w:r>
    </w:p>
    <w:p>
      <w:r>
        <w:t xml:space="preserve">[7, -5]</w:t>
      </w:r>
    </w:p>
    <w:p>
      <w:r>
        <w:rPr>
          <w:b/>
        </w:rPr>
        <w:t xml:space="preserve">Esimerkki 1.195</w:t>
      </w:r>
    </w:p>
    <w:p>
      <w:r>
        <w:t xml:space="preserve">[9, -3, 1, -13, 3, -19]</w:t>
      </w:r>
    </w:p>
    <w:p>
      <w:r>
        <w:rPr>
          <w:b/>
        </w:rPr>
        <w:t xml:space="preserve">Tulos</w:t>
      </w:r>
    </w:p>
    <w:p>
      <w:r>
        <w:t xml:space="preserve">[8, -5, -2, -17, -2, -25]</w:t>
      </w:r>
    </w:p>
    <w:p>
      <w:r>
        <w:rPr>
          <w:b/>
        </w:rPr>
        <w:t xml:space="preserve">Esimerkki 1.196</w:t>
      </w:r>
    </w:p>
    <w:p>
      <w:r>
        <w:t xml:space="preserve">[-20, -7, -3, 12, 0]</w:t>
      </w:r>
    </w:p>
    <w:p>
      <w:r>
        <w:rPr>
          <w:b/>
        </w:rPr>
        <w:t xml:space="preserve">Tulos</w:t>
      </w:r>
    </w:p>
    <w:p>
      <w:r>
        <w:t xml:space="preserve">[-21, -9, -6, 8, -5]</w:t>
      </w:r>
    </w:p>
    <w:p>
      <w:r>
        <w:rPr>
          <w:b/>
        </w:rPr>
        <w:t xml:space="preserve">Esimerkki 1.197</w:t>
      </w:r>
    </w:p>
    <w:p>
      <w:r>
        <w:t xml:space="preserve">[2, -13, 18]</w:t>
      </w:r>
    </w:p>
    <w:p>
      <w:r>
        <w:rPr>
          <w:b/>
        </w:rPr>
        <w:t xml:space="preserve">Tulos</w:t>
      </w:r>
    </w:p>
    <w:p>
      <w:r>
        <w:t xml:space="preserve">[1, -15, 15]</w:t>
      </w:r>
    </w:p>
    <w:p>
      <w:r>
        <w:rPr>
          <w:b/>
        </w:rPr>
        <w:t xml:space="preserve">Esimerkki 1.198</w:t>
      </w:r>
    </w:p>
    <w:p>
      <w:r>
        <w:t xml:space="preserve">[6, -13, 17, -2, -14, 12, -17, -20]</w:t>
      </w:r>
    </w:p>
    <w:p>
      <w:r>
        <w:rPr>
          <w:b/>
        </w:rPr>
        <w:t xml:space="preserve">Tulos</w:t>
      </w:r>
    </w:p>
    <w:p>
      <w:r>
        <w:t xml:space="preserve">[5, -15, 14, -6, -19, 6, -24, -28]</w:t>
      </w:r>
    </w:p>
    <w:p>
      <w:r>
        <w:rPr>
          <w:b/>
        </w:rPr>
        <w:t xml:space="preserve">Esimerkki 1.199</w:t>
      </w:r>
    </w:p>
    <w:p>
      <w:r>
        <w:t xml:space="preserve">[1, -9, 2, 18, -6, -13, 4]</w:t>
      </w:r>
    </w:p>
    <w:p>
      <w:r>
        <w:rPr>
          <w:b/>
        </w:rPr>
        <w:t xml:space="preserve">Tulos</w:t>
      </w:r>
    </w:p>
    <w:p>
      <w:r>
        <w:t xml:space="preserve">[0, -11, -1, 14, -11, -19, -3]</w:t>
      </w:r>
    </w:p>
    <w:p>
      <w:r>
        <w:rPr>
          <w:b/>
        </w:rPr>
        <w:t xml:space="preserve">Esimerkki 1.200</w:t>
      </w:r>
    </w:p>
    <w:p>
      <w:r>
        <w:t xml:space="preserve">[8, 11, 6]</w:t>
      </w:r>
    </w:p>
    <w:p>
      <w:r>
        <w:rPr>
          <w:b/>
        </w:rPr>
        <w:t xml:space="preserve">Tulos</w:t>
      </w:r>
    </w:p>
    <w:p>
      <w:r>
        <w:t xml:space="preserve">[7, 9, 3]</w:t>
      </w:r>
    </w:p>
    <w:p>
      <w:r>
        <w:rPr>
          <w:b/>
        </w:rPr>
        <w:t xml:space="preserve">Esimerkki 1.201</w:t>
      </w:r>
    </w:p>
    <w:p>
      <w:r>
        <w:t xml:space="preserve">[-1, -13]</w:t>
      </w:r>
    </w:p>
    <w:p>
      <w:r>
        <w:rPr>
          <w:b/>
        </w:rPr>
        <w:t xml:space="preserve">Tulos</w:t>
      </w:r>
    </w:p>
    <w:p>
      <w:r>
        <w:t xml:space="preserve">[-2, -15]</w:t>
      </w:r>
    </w:p>
    <w:p>
      <w:r>
        <w:rPr>
          <w:b/>
        </w:rPr>
        <w:t xml:space="preserve">Esimerkki 1.202</w:t>
      </w:r>
    </w:p>
    <w:p>
      <w:r>
        <w:t xml:space="preserve">[18, -13, 18, -18, 9, 9, 3, -4]</w:t>
      </w:r>
    </w:p>
    <w:p>
      <w:r>
        <w:rPr>
          <w:b/>
        </w:rPr>
        <w:t xml:space="preserve">Tulos</w:t>
      </w:r>
    </w:p>
    <w:p>
      <w:r>
        <w:t xml:space="preserve">[17, -15, 15, -22, 4, 3, -4, -12]</w:t>
      </w:r>
    </w:p>
    <w:p>
      <w:r>
        <w:rPr>
          <w:b/>
        </w:rPr>
        <w:t xml:space="preserve">Esimerkki 1.203</w:t>
      </w:r>
    </w:p>
    <w:p>
      <w:r>
        <w:t xml:space="preserve">[18, -3, 1, -14, -12, -2]</w:t>
      </w:r>
    </w:p>
    <w:p>
      <w:r>
        <w:rPr>
          <w:b/>
        </w:rPr>
        <w:t xml:space="preserve">Tulos</w:t>
      </w:r>
    </w:p>
    <w:p>
      <w:r>
        <w:t xml:space="preserve">[17, -5, -2, -18, -17, -8]</w:t>
      </w:r>
    </w:p>
    <w:p>
      <w:r>
        <w:rPr>
          <w:b/>
        </w:rPr>
        <w:t xml:space="preserve">Esimerkki 1.204</w:t>
      </w:r>
    </w:p>
    <w:p>
      <w:r>
        <w:t xml:space="preserve">[-4, -4, 0, 0, -20, 14]</w:t>
      </w:r>
    </w:p>
    <w:p>
      <w:r>
        <w:rPr>
          <w:b/>
        </w:rPr>
        <w:t xml:space="preserve">Tulos</w:t>
      </w:r>
    </w:p>
    <w:p>
      <w:r>
        <w:t xml:space="preserve">[-5, -6, -3, -4, -25, 8]</w:t>
      </w:r>
    </w:p>
    <w:p>
      <w:r>
        <w:rPr>
          <w:b/>
        </w:rPr>
        <w:t xml:space="preserve">Esimerkki 1.205</w:t>
      </w:r>
    </w:p>
    <w:p>
      <w:r>
        <w:t xml:space="preserve">[-6, 20]</w:t>
      </w:r>
    </w:p>
    <w:p>
      <w:r>
        <w:rPr>
          <w:b/>
        </w:rPr>
        <w:t xml:space="preserve">Tulos</w:t>
      </w:r>
    </w:p>
    <w:p>
      <w:r>
        <w:t xml:space="preserve">[-7, 18]</w:t>
      </w:r>
    </w:p>
    <w:p>
      <w:r>
        <w:rPr>
          <w:b/>
        </w:rPr>
        <w:t xml:space="preserve">Esimerkki 1.206</w:t>
      </w:r>
    </w:p>
    <w:p>
      <w:r>
        <w:t xml:space="preserve">[20, -4, 12, -14, -17, -1]</w:t>
      </w:r>
    </w:p>
    <w:p>
      <w:r>
        <w:rPr>
          <w:b/>
        </w:rPr>
        <w:t xml:space="preserve">Tulos</w:t>
      </w:r>
    </w:p>
    <w:p>
      <w:r>
        <w:t xml:space="preserve">[19, -6, 9, -18, -22, -7]</w:t>
      </w:r>
    </w:p>
    <w:p>
      <w:r>
        <w:rPr>
          <w:b/>
        </w:rPr>
        <w:t xml:space="preserve">Esimerkki 1.207</w:t>
      </w:r>
    </w:p>
    <w:p>
      <w:r>
        <w:t xml:space="preserve">[5, -4, -5, 13]</w:t>
      </w:r>
    </w:p>
    <w:p>
      <w:r>
        <w:rPr>
          <w:b/>
        </w:rPr>
        <w:t xml:space="preserve">Tulos</w:t>
      </w:r>
    </w:p>
    <w:p>
      <w:r>
        <w:t xml:space="preserve">[4, -6, -8, 9]</w:t>
      </w:r>
    </w:p>
    <w:p>
      <w:r>
        <w:rPr>
          <w:b/>
        </w:rPr>
        <w:t xml:space="preserve">Esimerkki 1.208</w:t>
      </w:r>
    </w:p>
    <w:p>
      <w:r>
        <w:t xml:space="preserve">[-2, -10, 20, 17, 14]</w:t>
      </w:r>
    </w:p>
    <w:p>
      <w:r>
        <w:rPr>
          <w:b/>
        </w:rPr>
        <w:t xml:space="preserve">Tulos</w:t>
      </w:r>
    </w:p>
    <w:p>
      <w:r>
        <w:t xml:space="preserve">[-3, -12, 17, 13, 9]</w:t>
      </w:r>
    </w:p>
    <w:p>
      <w:r>
        <w:rPr>
          <w:b/>
        </w:rPr>
        <w:t xml:space="preserve">Esimerkki 1.209</w:t>
      </w:r>
    </w:p>
    <w:p>
      <w:r>
        <w:t xml:space="preserve">[20, -10]</w:t>
      </w:r>
    </w:p>
    <w:p>
      <w:r>
        <w:rPr>
          <w:b/>
        </w:rPr>
        <w:t xml:space="preserve">Tulos</w:t>
      </w:r>
    </w:p>
    <w:p>
      <w:r>
        <w:t xml:space="preserve">[19, -12]</w:t>
      </w:r>
    </w:p>
    <w:p>
      <w:r>
        <w:rPr>
          <w:b/>
        </w:rPr>
        <w:t xml:space="preserve">Esimerkki 1.210</w:t>
      </w:r>
    </w:p>
    <w:p>
      <w:r>
        <w:t xml:space="preserve">[-18, -14]</w:t>
      </w:r>
    </w:p>
    <w:p>
      <w:r>
        <w:rPr>
          <w:b/>
        </w:rPr>
        <w:t xml:space="preserve">Tulos</w:t>
      </w:r>
    </w:p>
    <w:p>
      <w:r>
        <w:t xml:space="preserve">[-19, -16]</w:t>
      </w:r>
    </w:p>
    <w:p>
      <w:r>
        <w:rPr>
          <w:b/>
        </w:rPr>
        <w:t xml:space="preserve">Esimerkki 1.211</w:t>
      </w:r>
    </w:p>
    <w:p>
      <w:r>
        <w:t xml:space="preserve">[-12, 9, -1, -7, 7, 17, -2, 2, 11]</w:t>
      </w:r>
    </w:p>
    <w:p>
      <w:r>
        <w:rPr>
          <w:b/>
        </w:rPr>
        <w:t xml:space="preserve">Tulos</w:t>
      </w:r>
    </w:p>
    <w:p>
      <w:r>
        <w:t xml:space="preserve">[-13, 7, -4, -11, 2, 11, -9, -6, 2]</w:t>
      </w:r>
    </w:p>
    <w:p>
      <w:r>
        <w:rPr>
          <w:b/>
        </w:rPr>
        <w:t xml:space="preserve">Esimerkki 1.212</w:t>
      </w:r>
    </w:p>
    <w:p>
      <w:r>
        <w:t xml:space="preserve">[-5, 9, -6, -2, 2, -20, 7, -6, 1, -12]</w:t>
      </w:r>
    </w:p>
    <w:p>
      <w:r>
        <w:rPr>
          <w:b/>
        </w:rPr>
        <w:t xml:space="preserve">Tulos</w:t>
      </w:r>
    </w:p>
    <w:p>
      <w:r>
        <w:t xml:space="preserve">[-6, 7, -9, -6, -3, -26, 0, -14, -8, -22]</w:t>
      </w:r>
    </w:p>
    <w:p>
      <w:r>
        <w:rPr>
          <w:b/>
        </w:rPr>
        <w:t xml:space="preserve">Esimerkki 1.213</w:t>
      </w:r>
    </w:p>
    <w:p>
      <w:r>
        <w:t xml:space="preserve">[2, 18, -2, -1, 19, -8, 9, -18]</w:t>
      </w:r>
    </w:p>
    <w:p>
      <w:r>
        <w:rPr>
          <w:b/>
        </w:rPr>
        <w:t xml:space="preserve">Tulos</w:t>
      </w:r>
    </w:p>
    <w:p>
      <w:r>
        <w:t xml:space="preserve">[1, 16, -5, -5, 14, -14, 2, -26]</w:t>
      </w:r>
    </w:p>
    <w:p>
      <w:r>
        <w:rPr>
          <w:b/>
        </w:rPr>
        <w:t xml:space="preserve">Esimerkki 1.214</w:t>
      </w:r>
    </w:p>
    <w:p>
      <w:r>
        <w:t xml:space="preserve">[5, -9, 11, 11, 18, -11, -9, 2]</w:t>
      </w:r>
    </w:p>
    <w:p>
      <w:r>
        <w:rPr>
          <w:b/>
        </w:rPr>
        <w:t xml:space="preserve">Tulos</w:t>
      </w:r>
    </w:p>
    <w:p>
      <w:r>
        <w:t xml:space="preserve">[4, -11, 8, 7, 13, -17, -16, -6]</w:t>
      </w:r>
    </w:p>
    <w:p>
      <w:r>
        <w:rPr>
          <w:b/>
        </w:rPr>
        <w:t xml:space="preserve">Esimerkki 1.215</w:t>
      </w:r>
    </w:p>
    <w:p>
      <w:r>
        <w:t xml:space="preserve">[-17, 8]</w:t>
      </w:r>
    </w:p>
    <w:p>
      <w:r>
        <w:rPr>
          <w:b/>
        </w:rPr>
        <w:t xml:space="preserve">Tulos</w:t>
      </w:r>
    </w:p>
    <w:p>
      <w:r>
        <w:t xml:space="preserve">[-18, 6]</w:t>
      </w:r>
    </w:p>
    <w:p>
      <w:r>
        <w:rPr>
          <w:b/>
        </w:rPr>
        <w:t xml:space="preserve">Esimerkki 1.216</w:t>
      </w:r>
    </w:p>
    <w:p>
      <w:r>
        <w:t xml:space="preserve">[13, -13, 18, 11]</w:t>
      </w:r>
    </w:p>
    <w:p>
      <w:r>
        <w:rPr>
          <w:b/>
        </w:rPr>
        <w:t xml:space="preserve">Tulos</w:t>
      </w:r>
    </w:p>
    <w:p>
      <w:r>
        <w:t xml:space="preserve">[12, -15, 15, 7]</w:t>
      </w:r>
    </w:p>
    <w:p>
      <w:r>
        <w:rPr>
          <w:b/>
        </w:rPr>
        <w:t xml:space="preserve">Esimerkki 1.217</w:t>
      </w:r>
    </w:p>
    <w:p>
      <w:r>
        <w:t xml:space="preserve">[19, 1, 12, 0, 3, 20, -10, -18, -14, 4]</w:t>
      </w:r>
    </w:p>
    <w:p>
      <w:r>
        <w:rPr>
          <w:b/>
        </w:rPr>
        <w:t xml:space="preserve">Tulos</w:t>
      </w:r>
    </w:p>
    <w:p>
      <w:r>
        <w:t xml:space="preserve">[18, -1, 9, -4, -2, 14, -17, -26, -23, -6]</w:t>
      </w:r>
    </w:p>
    <w:p>
      <w:r>
        <w:rPr>
          <w:b/>
        </w:rPr>
        <w:t xml:space="preserve">Esimerkki 1.218</w:t>
      </w:r>
    </w:p>
    <w:p>
      <w:r>
        <w:t xml:space="preserve">[-19, -8, 11, -8]</w:t>
      </w:r>
    </w:p>
    <w:p>
      <w:r>
        <w:rPr>
          <w:b/>
        </w:rPr>
        <w:t xml:space="preserve">Tulos</w:t>
      </w:r>
    </w:p>
    <w:p>
      <w:r>
        <w:t xml:space="preserve">[-20, -10, 8, -12]</w:t>
      </w:r>
    </w:p>
    <w:p>
      <w:r>
        <w:rPr>
          <w:b/>
        </w:rPr>
        <w:t xml:space="preserve">Esimerkki 1.219</w:t>
      </w:r>
    </w:p>
    <w:p>
      <w:r>
        <w:t xml:space="preserve">[-14, -17, -4, 1, -20, 6, 16, 11]</w:t>
      </w:r>
    </w:p>
    <w:p>
      <w:r>
        <w:rPr>
          <w:b/>
        </w:rPr>
        <w:t xml:space="preserve">Tulos</w:t>
      </w:r>
    </w:p>
    <w:p>
      <w:r>
        <w:t xml:space="preserve">[-15, -19, -7, -3, -25, 0, 9, 3]</w:t>
      </w:r>
    </w:p>
    <w:p>
      <w:r>
        <w:rPr>
          <w:b/>
        </w:rPr>
        <w:t xml:space="preserve">Esimerkki 1.220</w:t>
      </w:r>
    </w:p>
    <w:p>
      <w:r>
        <w:t xml:space="preserve">[17, -19]</w:t>
      </w:r>
    </w:p>
    <w:p>
      <w:r>
        <w:rPr>
          <w:b/>
        </w:rPr>
        <w:t xml:space="preserve">Tulos</w:t>
      </w:r>
    </w:p>
    <w:p>
      <w:r>
        <w:t xml:space="preserve">[16, -21]</w:t>
      </w:r>
    </w:p>
    <w:p>
      <w:r>
        <w:rPr>
          <w:b/>
        </w:rPr>
        <w:t xml:space="preserve">Esimerkki 1.221</w:t>
      </w:r>
    </w:p>
    <w:p>
      <w:r>
        <w:t xml:space="preserve">[-1, -4, 8, -7, -10, 7, 10, -1]</w:t>
      </w:r>
    </w:p>
    <w:p>
      <w:r>
        <w:rPr>
          <w:b/>
        </w:rPr>
        <w:t xml:space="preserve">Tulos</w:t>
      </w:r>
    </w:p>
    <w:p>
      <w:r>
        <w:t xml:space="preserve">[-2, -6, 5, -11, -15, 1, 3, -9]</w:t>
      </w:r>
    </w:p>
    <w:p>
      <w:r>
        <w:rPr>
          <w:b/>
        </w:rPr>
        <w:t xml:space="preserve">Esimerkki 1.222</w:t>
      </w:r>
    </w:p>
    <w:p>
      <w:r>
        <w:t xml:space="preserve">[-6, -7, 18, 18, 7, 2, 3, -1, 2]</w:t>
      </w:r>
    </w:p>
    <w:p>
      <w:r>
        <w:rPr>
          <w:b/>
        </w:rPr>
        <w:t xml:space="preserve">Tulos</w:t>
      </w:r>
    </w:p>
    <w:p>
      <w:r>
        <w:t xml:space="preserve">[-7, -9, 15, 14, 2, -4, -4, -9, -7]</w:t>
      </w:r>
    </w:p>
    <w:p>
      <w:r>
        <w:rPr>
          <w:b/>
        </w:rPr>
        <w:t xml:space="preserve">Esimerkki 1.223</w:t>
      </w:r>
    </w:p>
    <w:p>
      <w:r>
        <w:t xml:space="preserve">[-13, 10, 18, 16, -8, -14, -1, 16, -6]</w:t>
      </w:r>
    </w:p>
    <w:p>
      <w:r>
        <w:rPr>
          <w:b/>
        </w:rPr>
        <w:t xml:space="preserve">Tulos</w:t>
      </w:r>
    </w:p>
    <w:p>
      <w:r>
        <w:t xml:space="preserve">[-14, 8, 15, 12, -13, -20, -8, 8, -15]</w:t>
      </w:r>
    </w:p>
    <w:p>
      <w:r>
        <w:rPr>
          <w:b/>
        </w:rPr>
        <w:t xml:space="preserve">Esimerkki 1.224</w:t>
      </w:r>
    </w:p>
    <w:p>
      <w:r>
        <w:t xml:space="preserve">[4, 2, 13, 8, 2, -1, -14]</w:t>
      </w:r>
    </w:p>
    <w:p>
      <w:r>
        <w:rPr>
          <w:b/>
        </w:rPr>
        <w:t xml:space="preserve">Tulos</w:t>
      </w:r>
    </w:p>
    <w:p>
      <w:r>
        <w:t xml:space="preserve">[3, 0, 10, 4, -3, -7, -21]</w:t>
      </w:r>
    </w:p>
    <w:p>
      <w:r>
        <w:rPr>
          <w:b/>
        </w:rPr>
        <w:t xml:space="preserve">Esimerkki 1.225</w:t>
      </w:r>
    </w:p>
    <w:p>
      <w:r>
        <w:t xml:space="preserve">[16, 14]</w:t>
      </w:r>
    </w:p>
    <w:p>
      <w:r>
        <w:rPr>
          <w:b/>
        </w:rPr>
        <w:t xml:space="preserve">Tulos</w:t>
      </w:r>
    </w:p>
    <w:p>
      <w:r>
        <w:t xml:space="preserve">[15, 12]</w:t>
      </w:r>
    </w:p>
    <w:p>
      <w:r>
        <w:rPr>
          <w:b/>
        </w:rPr>
        <w:t xml:space="preserve">Esimerkki 1.226</w:t>
      </w:r>
    </w:p>
    <w:p>
      <w:r>
        <w:t xml:space="preserve">[19, -13, 7, 1, 9, -6, -20]</w:t>
      </w:r>
    </w:p>
    <w:p>
      <w:r>
        <w:rPr>
          <w:b/>
        </w:rPr>
        <w:t xml:space="preserve">Tulos</w:t>
      </w:r>
    </w:p>
    <w:p>
      <w:r>
        <w:t xml:space="preserve">[18, -15, 4, -3, 4, -12, -27]</w:t>
      </w:r>
    </w:p>
    <w:p>
      <w:r>
        <w:rPr>
          <w:b/>
        </w:rPr>
        <w:t xml:space="preserve">Esimerkki 1.227</w:t>
      </w:r>
    </w:p>
    <w:p>
      <w:r>
        <w:t xml:space="preserve">[-1, -16, 14]</w:t>
      </w:r>
    </w:p>
    <w:p>
      <w:r>
        <w:rPr>
          <w:b/>
        </w:rPr>
        <w:t xml:space="preserve">Tulos</w:t>
      </w:r>
    </w:p>
    <w:p>
      <w:r>
        <w:t xml:space="preserve">[-2, -18, 11]</w:t>
      </w:r>
    </w:p>
    <w:p>
      <w:r>
        <w:rPr>
          <w:b/>
        </w:rPr>
        <w:t xml:space="preserve">Esimerkki 1.228</w:t>
      </w:r>
    </w:p>
    <w:p>
      <w:r>
        <w:t xml:space="preserve">[-11, 20]</w:t>
      </w:r>
    </w:p>
    <w:p>
      <w:r>
        <w:rPr>
          <w:b/>
        </w:rPr>
        <w:t xml:space="preserve">Tulos</w:t>
      </w:r>
    </w:p>
    <w:p>
      <w:r>
        <w:t xml:space="preserve">[-12, 18]</w:t>
      </w:r>
    </w:p>
    <w:p>
      <w:r>
        <w:rPr>
          <w:b/>
        </w:rPr>
        <w:t xml:space="preserve">Esimerkki 1.229</w:t>
      </w:r>
    </w:p>
    <w:p>
      <w:r>
        <w:t xml:space="preserve">[-19, 1]</w:t>
      </w:r>
    </w:p>
    <w:p>
      <w:r>
        <w:rPr>
          <w:b/>
        </w:rPr>
        <w:t xml:space="preserve">Tulos</w:t>
      </w:r>
    </w:p>
    <w:p>
      <w:r>
        <w:t xml:space="preserve">[-20, -1]</w:t>
      </w:r>
    </w:p>
    <w:p>
      <w:r>
        <w:rPr>
          <w:b/>
        </w:rPr>
        <w:t xml:space="preserve">Esimerkki 1.230</w:t>
      </w:r>
    </w:p>
    <w:p>
      <w:r>
        <w:t xml:space="preserve">[-5, -10, -5]</w:t>
      </w:r>
    </w:p>
    <w:p>
      <w:r>
        <w:rPr>
          <w:b/>
        </w:rPr>
        <w:t xml:space="preserve">Tulos</w:t>
      </w:r>
    </w:p>
    <w:p>
      <w:r>
        <w:t xml:space="preserve">[-6, -12, -8]</w:t>
      </w:r>
    </w:p>
    <w:p>
      <w:r>
        <w:rPr>
          <w:b/>
        </w:rPr>
        <w:t xml:space="preserve">Esimerkki 1.231</w:t>
      </w:r>
    </w:p>
    <w:p>
      <w:r>
        <w:t xml:space="preserve">[-14, 4, 12, 2, -16]</w:t>
      </w:r>
    </w:p>
    <w:p>
      <w:r>
        <w:rPr>
          <w:b/>
        </w:rPr>
        <w:t xml:space="preserve">Tulos</w:t>
      </w:r>
    </w:p>
    <w:p>
      <w:r>
        <w:t xml:space="preserve">[-15, 2, 9, -2, -21]</w:t>
      </w:r>
    </w:p>
    <w:p>
      <w:r>
        <w:rPr>
          <w:b/>
        </w:rPr>
        <w:t xml:space="preserve">Esimerkki 1.232</w:t>
      </w:r>
    </w:p>
    <w:p>
      <w:r>
        <w:t xml:space="preserve">[-8, -13, -12, -4, 15, -10, 5]</w:t>
      </w:r>
    </w:p>
    <w:p>
      <w:r>
        <w:rPr>
          <w:b/>
        </w:rPr>
        <w:t xml:space="preserve">Tulos</w:t>
      </w:r>
    </w:p>
    <w:p>
      <w:r>
        <w:t xml:space="preserve">[-9, -15, -15, -8, 10, -16, -2]</w:t>
      </w:r>
    </w:p>
    <w:p>
      <w:r>
        <w:rPr>
          <w:b/>
        </w:rPr>
        <w:t xml:space="preserve">Esimerkki 1.233</w:t>
      </w:r>
    </w:p>
    <w:p>
      <w:r>
        <w:t xml:space="preserve">[-5, -12, -16]</w:t>
      </w:r>
    </w:p>
    <w:p>
      <w:r>
        <w:rPr>
          <w:b/>
        </w:rPr>
        <w:t xml:space="preserve">Tulos</w:t>
      </w:r>
    </w:p>
    <w:p>
      <w:r>
        <w:t xml:space="preserve">[-6, -14, -19]</w:t>
      </w:r>
    </w:p>
    <w:p>
      <w:r>
        <w:rPr>
          <w:b/>
        </w:rPr>
        <w:t xml:space="preserve">Esimerkki 1.234</w:t>
      </w:r>
    </w:p>
    <w:p>
      <w:r>
        <w:t xml:space="preserve">[18, 14, -19, 17, 15, -5]</w:t>
      </w:r>
    </w:p>
    <w:p>
      <w:r>
        <w:rPr>
          <w:b/>
        </w:rPr>
        <w:t xml:space="preserve">Tulos</w:t>
      </w:r>
    </w:p>
    <w:p>
      <w:r>
        <w:t xml:space="preserve">[17, 12, -22, 13, 10, -11]</w:t>
      </w:r>
    </w:p>
    <w:p>
      <w:r>
        <w:rPr>
          <w:b/>
        </w:rPr>
        <w:t xml:space="preserve">Esimerkki 1.235</w:t>
      </w:r>
    </w:p>
    <w:p>
      <w:r>
        <w:t xml:space="preserve">[3, -1, -6, 20, 9, 4]</w:t>
      </w:r>
    </w:p>
    <w:p>
      <w:r>
        <w:rPr>
          <w:b/>
        </w:rPr>
        <w:t xml:space="preserve">Tulos</w:t>
      </w:r>
    </w:p>
    <w:p>
      <w:r>
        <w:t xml:space="preserve">[2, -3, -9, 16, 4, -2]</w:t>
      </w:r>
    </w:p>
    <w:p>
      <w:r>
        <w:rPr>
          <w:b/>
        </w:rPr>
        <w:t xml:space="preserve">Esimerkki 1.236</w:t>
      </w:r>
    </w:p>
    <w:p>
      <w:r>
        <w:t xml:space="preserve">[5, -3]</w:t>
      </w:r>
    </w:p>
    <w:p>
      <w:r>
        <w:rPr>
          <w:b/>
        </w:rPr>
        <w:t xml:space="preserve">Tulos</w:t>
      </w:r>
    </w:p>
    <w:p>
      <w:r>
        <w:t xml:space="preserve">[4, -5]</w:t>
      </w:r>
    </w:p>
    <w:p>
      <w:r>
        <w:rPr>
          <w:b/>
        </w:rPr>
        <w:t xml:space="preserve">Esimerkki 1.237</w:t>
      </w:r>
    </w:p>
    <w:p>
      <w:r>
        <w:t xml:space="preserve">[17, 7, -6, 18, 14]</w:t>
      </w:r>
    </w:p>
    <w:p>
      <w:r>
        <w:rPr>
          <w:b/>
        </w:rPr>
        <w:t xml:space="preserve">Tulos</w:t>
      </w:r>
    </w:p>
    <w:p>
      <w:r>
        <w:t xml:space="preserve">[16, 5, -9, 14, 9]</w:t>
      </w:r>
    </w:p>
    <w:p>
      <w:r>
        <w:rPr>
          <w:b/>
        </w:rPr>
        <w:t xml:space="preserve">Esimerkki 1.238</w:t>
      </w:r>
    </w:p>
    <w:p>
      <w:r>
        <w:t xml:space="preserve">[16, -2, 20, -17, 4, -5]</w:t>
      </w:r>
    </w:p>
    <w:p>
      <w:r>
        <w:rPr>
          <w:b/>
        </w:rPr>
        <w:t xml:space="preserve">Tulos</w:t>
      </w:r>
    </w:p>
    <w:p>
      <w:r>
        <w:t xml:space="preserve">[15, -4, 17, -21, -1, -11]</w:t>
      </w:r>
    </w:p>
    <w:p>
      <w:r>
        <w:rPr>
          <w:b/>
        </w:rPr>
        <w:t xml:space="preserve">Esimerkki 1.239</w:t>
      </w:r>
    </w:p>
    <w:p>
      <w:r>
        <w:t xml:space="preserve">[4, 20, 9, -17, -3, 4, 4, -15, -8, 8]</w:t>
      </w:r>
    </w:p>
    <w:p>
      <w:r>
        <w:rPr>
          <w:b/>
        </w:rPr>
        <w:t xml:space="preserve">Tulos</w:t>
      </w:r>
    </w:p>
    <w:p>
      <w:r>
        <w:t xml:space="preserve">[3, 18, 6, -21, -8, -2, -3, -23, -17, -2]</w:t>
      </w:r>
    </w:p>
    <w:p>
      <w:r>
        <w:rPr>
          <w:b/>
        </w:rPr>
        <w:t xml:space="preserve">Esimerkki 1.240</w:t>
      </w:r>
    </w:p>
    <w:p>
      <w:r>
        <w:t xml:space="preserve">[-6, -13, -1, -13, -12, 8, 6, 10, -4, 9]</w:t>
      </w:r>
    </w:p>
    <w:p>
      <w:r>
        <w:rPr>
          <w:b/>
        </w:rPr>
        <w:t xml:space="preserve">Tulos</w:t>
      </w:r>
    </w:p>
    <w:p>
      <w:r>
        <w:t xml:space="preserve">[-7, -15, -4, -17, -17, 2, -1, 2, -13, -1]</w:t>
      </w:r>
    </w:p>
    <w:p>
      <w:r>
        <w:rPr>
          <w:b/>
        </w:rPr>
        <w:t xml:space="preserve">Esimerkki 1.241</w:t>
      </w:r>
    </w:p>
    <w:p>
      <w:r>
        <w:t xml:space="preserve">[19, -13, 4]</w:t>
      </w:r>
    </w:p>
    <w:p>
      <w:r>
        <w:rPr>
          <w:b/>
        </w:rPr>
        <w:t xml:space="preserve">Tulos</w:t>
      </w:r>
    </w:p>
    <w:p>
      <w:r>
        <w:t xml:space="preserve">[18, -15, 1]</w:t>
      </w:r>
    </w:p>
    <w:p>
      <w:r>
        <w:rPr>
          <w:b/>
        </w:rPr>
        <w:t xml:space="preserve">Esimerkki 1.242</w:t>
      </w:r>
    </w:p>
    <w:p>
      <w:r>
        <w:t xml:space="preserve">[-12, 6, 16, 13, 7, -11, 15, -3, 19, -1]</w:t>
      </w:r>
    </w:p>
    <w:p>
      <w:r>
        <w:rPr>
          <w:b/>
        </w:rPr>
        <w:t xml:space="preserve">Tulos</w:t>
      </w:r>
    </w:p>
    <w:p>
      <w:r>
        <w:t xml:space="preserve">[-13, 4, 13, 9, 2, -17, 8, -11, 10, -11]</w:t>
      </w:r>
    </w:p>
    <w:p>
      <w:r>
        <w:rPr>
          <w:b/>
        </w:rPr>
        <w:t xml:space="preserve">Esimerkki 1.243</w:t>
      </w:r>
    </w:p>
    <w:p>
      <w:r>
        <w:t xml:space="preserve">[5, 1, 13, 15, -20, -17]</w:t>
      </w:r>
    </w:p>
    <w:p>
      <w:r>
        <w:rPr>
          <w:b/>
        </w:rPr>
        <w:t xml:space="preserve">Tulos</w:t>
      </w:r>
    </w:p>
    <w:p>
      <w:r>
        <w:t xml:space="preserve">[4, -1, 10, 11, -25, -23]</w:t>
      </w:r>
    </w:p>
    <w:p>
      <w:r>
        <w:rPr>
          <w:b/>
        </w:rPr>
        <w:t xml:space="preserve">Esimerkki 1.244</w:t>
      </w:r>
    </w:p>
    <w:p>
      <w:r>
        <w:t xml:space="preserve">[-3, 4, -10]</w:t>
      </w:r>
    </w:p>
    <w:p>
      <w:r>
        <w:rPr>
          <w:b/>
        </w:rPr>
        <w:t xml:space="preserve">Tulos</w:t>
      </w:r>
    </w:p>
    <w:p>
      <w:r>
        <w:t xml:space="preserve">[-4, 2, -13]</w:t>
      </w:r>
    </w:p>
    <w:p>
      <w:r>
        <w:rPr>
          <w:b/>
        </w:rPr>
        <w:t xml:space="preserve">Esimerkki 1.245</w:t>
      </w:r>
    </w:p>
    <w:p>
      <w:r>
        <w:t xml:space="preserve">[6, -10, -4, -1, 13, -6, -7]</w:t>
      </w:r>
    </w:p>
    <w:p>
      <w:r>
        <w:rPr>
          <w:b/>
        </w:rPr>
        <w:t xml:space="preserve">Tulos</w:t>
      </w:r>
    </w:p>
    <w:p>
      <w:r>
        <w:t xml:space="preserve">[5, -12, -7, -5, 8, -12, -14]</w:t>
      </w:r>
    </w:p>
    <w:p>
      <w:r>
        <w:rPr>
          <w:b/>
        </w:rPr>
        <w:t xml:space="preserve">Esimerkki 1.246</w:t>
      </w:r>
    </w:p>
    <w:p>
      <w:r>
        <w:t xml:space="preserve">[-5, 8]</w:t>
      </w:r>
    </w:p>
    <w:p>
      <w:r>
        <w:rPr>
          <w:b/>
        </w:rPr>
        <w:t xml:space="preserve">Tulos</w:t>
      </w:r>
    </w:p>
    <w:p>
      <w:r>
        <w:t xml:space="preserve">[-6, 6]</w:t>
      </w:r>
    </w:p>
    <w:p>
      <w:r>
        <w:rPr>
          <w:b/>
        </w:rPr>
        <w:t xml:space="preserve">Esimerkki 1.247</w:t>
      </w:r>
    </w:p>
    <w:p>
      <w:r>
        <w:t xml:space="preserve">[12, -8, -4, -3, -19, 6, 20, 20, 6, 7]</w:t>
      </w:r>
    </w:p>
    <w:p>
      <w:r>
        <w:rPr>
          <w:b/>
        </w:rPr>
        <w:t xml:space="preserve">Tulos</w:t>
      </w:r>
    </w:p>
    <w:p>
      <w:r>
        <w:t xml:space="preserve">[11, -10, -7, -7, -24, 0, 13, 12, -3, -3]</w:t>
      </w:r>
    </w:p>
    <w:p>
      <w:r>
        <w:rPr>
          <w:b/>
        </w:rPr>
        <w:t xml:space="preserve">Esimerkki 1.248</w:t>
      </w:r>
    </w:p>
    <w:p>
      <w:r>
        <w:t xml:space="preserve">[-13, 10, 17]</w:t>
      </w:r>
    </w:p>
    <w:p>
      <w:r>
        <w:rPr>
          <w:b/>
        </w:rPr>
        <w:t xml:space="preserve">Tulos</w:t>
      </w:r>
    </w:p>
    <w:p>
      <w:r>
        <w:t xml:space="preserve">[-14, 8, 14]</w:t>
      </w:r>
    </w:p>
    <w:p>
      <w:r>
        <w:rPr>
          <w:b/>
        </w:rPr>
        <w:t xml:space="preserve">Esimerkki 1.249</w:t>
      </w:r>
    </w:p>
    <w:p>
      <w:r>
        <w:t xml:space="preserve">[20, -6, 3, 15, 11, 19, -14, 5, 3, -9]</w:t>
      </w:r>
    </w:p>
    <w:p>
      <w:r>
        <w:rPr>
          <w:b/>
        </w:rPr>
        <w:t xml:space="preserve">Tulos</w:t>
      </w:r>
    </w:p>
    <w:p>
      <w:r>
        <w:t xml:space="preserve">[19, -8, 0, 11, 6, 13, -21, -3, -6, -19]</w:t>
      </w:r>
    </w:p>
    <w:p>
      <w:r>
        <w:rPr>
          <w:b/>
        </w:rPr>
        <w:t xml:space="preserve">Esimerkki 1.250</w:t>
      </w:r>
    </w:p>
    <w:p>
      <w:r>
        <w:t xml:space="preserve">[8, -7, 9, -11, 19, -7, 9, -10]</w:t>
      </w:r>
    </w:p>
    <w:p>
      <w:r>
        <w:rPr>
          <w:b/>
        </w:rPr>
        <w:t xml:space="preserve">Tulos</w:t>
      </w:r>
    </w:p>
    <w:p>
      <w:r>
        <w:t xml:space="preserve">[7, -9, 6, -15, 14, -13, 2, -18]</w:t>
      </w:r>
    </w:p>
    <w:p>
      <w:r>
        <w:rPr>
          <w:b/>
        </w:rPr>
        <w:t xml:space="preserve">Esimerkki 1.251</w:t>
      </w:r>
    </w:p>
    <w:p>
      <w:r>
        <w:t xml:space="preserve">[16, 1, -19, -19, -12, 5, 8, 18, 15, -14]</w:t>
      </w:r>
    </w:p>
    <w:p>
      <w:r>
        <w:rPr>
          <w:b/>
        </w:rPr>
        <w:t xml:space="preserve">Tulos</w:t>
      </w:r>
    </w:p>
    <w:p>
      <w:r>
        <w:t xml:space="preserve">[15, -1, -22, -23, -17, -1, 1, 10, 6, -24]</w:t>
      </w:r>
    </w:p>
    <w:p>
      <w:r>
        <w:rPr>
          <w:b/>
        </w:rPr>
        <w:t xml:space="preserve">Esimerkki 1.252</w:t>
      </w:r>
    </w:p>
    <w:p>
      <w:r>
        <w:t xml:space="preserve">[7, -16, 4, 0, 18]</w:t>
      </w:r>
    </w:p>
    <w:p>
      <w:r>
        <w:rPr>
          <w:b/>
        </w:rPr>
        <w:t xml:space="preserve">Tulos</w:t>
      </w:r>
    </w:p>
    <w:p>
      <w:r>
        <w:t xml:space="preserve">[6, -18, 1, -4, 13]</w:t>
      </w:r>
    </w:p>
    <w:p>
      <w:r>
        <w:rPr>
          <w:b/>
        </w:rPr>
        <w:t xml:space="preserve">Esimerkki 1.253</w:t>
      </w:r>
    </w:p>
    <w:p>
      <w:r>
        <w:t xml:space="preserve">[12, -10, 20, 4]</w:t>
      </w:r>
    </w:p>
    <w:p>
      <w:r>
        <w:rPr>
          <w:b/>
        </w:rPr>
        <w:t xml:space="preserve">Tulos</w:t>
      </w:r>
    </w:p>
    <w:p>
      <w:r>
        <w:t xml:space="preserve">[11, -12, 17, 0]</w:t>
      </w:r>
    </w:p>
    <w:p>
      <w:r>
        <w:rPr>
          <w:b/>
        </w:rPr>
        <w:t xml:space="preserve">Esimerkki 1.254</w:t>
      </w:r>
    </w:p>
    <w:p>
      <w:r>
        <w:t xml:space="preserve">[-5, -20, 18, -15, -11, -11]</w:t>
      </w:r>
    </w:p>
    <w:p>
      <w:r>
        <w:rPr>
          <w:b/>
        </w:rPr>
        <w:t xml:space="preserve">Tulos</w:t>
      </w:r>
    </w:p>
    <w:p>
      <w:r>
        <w:t xml:space="preserve">[-6, -22, 15, -19, -16, -17]</w:t>
      </w:r>
    </w:p>
    <w:p>
      <w:r>
        <w:rPr>
          <w:b/>
        </w:rPr>
        <w:t xml:space="preserve">Esimerkki 1.255</w:t>
      </w:r>
    </w:p>
    <w:p>
      <w:r>
        <w:t xml:space="preserve">[-17, -20, -8, -2, -3]</w:t>
      </w:r>
    </w:p>
    <w:p>
      <w:r>
        <w:rPr>
          <w:b/>
        </w:rPr>
        <w:t xml:space="preserve">Tulos</w:t>
      </w:r>
    </w:p>
    <w:p>
      <w:r>
        <w:t xml:space="preserve">[-18, -22, -11, -6, -8]</w:t>
      </w:r>
    </w:p>
    <w:p>
      <w:r>
        <w:rPr>
          <w:b/>
        </w:rPr>
        <w:t xml:space="preserve">Esimerkki 1.256</w:t>
      </w:r>
    </w:p>
    <w:p>
      <w:r>
        <w:t xml:space="preserve">[7, -12, -13, 8, 4, -19, -17, 16, -7]</w:t>
      </w:r>
    </w:p>
    <w:p>
      <w:r>
        <w:rPr>
          <w:b/>
        </w:rPr>
        <w:t xml:space="preserve">Tulos</w:t>
      </w:r>
    </w:p>
    <w:p>
      <w:r>
        <w:t xml:space="preserve">[6, -14, -16, 4, -1, -25, -24, 8, -16]</w:t>
      </w:r>
    </w:p>
    <w:p>
      <w:r>
        <w:rPr>
          <w:b/>
        </w:rPr>
        <w:t xml:space="preserve">Esimerkki 1.257</w:t>
      </w:r>
    </w:p>
    <w:p>
      <w:r>
        <w:t xml:space="preserve">[7, -4, -2]</w:t>
      </w:r>
    </w:p>
    <w:p>
      <w:r>
        <w:rPr>
          <w:b/>
        </w:rPr>
        <w:t xml:space="preserve">Tulos</w:t>
      </w:r>
    </w:p>
    <w:p>
      <w:r>
        <w:t xml:space="preserve">[6, -6, -5]</w:t>
      </w:r>
    </w:p>
    <w:p>
      <w:r>
        <w:rPr>
          <w:b/>
        </w:rPr>
        <w:t xml:space="preserve">Esimerkki 1.258</w:t>
      </w:r>
    </w:p>
    <w:p>
      <w:r>
        <w:t xml:space="preserve">[11, 12, -17, 17]</w:t>
      </w:r>
    </w:p>
    <w:p>
      <w:r>
        <w:rPr>
          <w:b/>
        </w:rPr>
        <w:t xml:space="preserve">Tulos</w:t>
      </w:r>
    </w:p>
    <w:p>
      <w:r>
        <w:t xml:space="preserve">[10, 10, -20, 13]</w:t>
      </w:r>
    </w:p>
    <w:p>
      <w:r>
        <w:rPr>
          <w:b/>
        </w:rPr>
        <w:t xml:space="preserve">Esimerkki 1.259</w:t>
      </w:r>
    </w:p>
    <w:p>
      <w:r>
        <w:t xml:space="preserve">[-8, -9, 17, 15, -9, -15]</w:t>
      </w:r>
    </w:p>
    <w:p>
      <w:r>
        <w:rPr>
          <w:b/>
        </w:rPr>
        <w:t xml:space="preserve">Tulos</w:t>
      </w:r>
    </w:p>
    <w:p>
      <w:r>
        <w:t xml:space="preserve">[-9, -11, 14, 11, -14, -21]</w:t>
      </w:r>
    </w:p>
    <w:p>
      <w:r>
        <w:rPr>
          <w:b/>
        </w:rPr>
        <w:t xml:space="preserve">Esimerkki 1.260</w:t>
      </w:r>
    </w:p>
    <w:p>
      <w:r>
        <w:t xml:space="preserve">[-12, -1, -11]</w:t>
      </w:r>
    </w:p>
    <w:p>
      <w:r>
        <w:rPr>
          <w:b/>
        </w:rPr>
        <w:t xml:space="preserve">Tulos</w:t>
      </w:r>
    </w:p>
    <w:p>
      <w:r>
        <w:t xml:space="preserve">[-13, -3, -14]</w:t>
      </w:r>
    </w:p>
    <w:p>
      <w:r>
        <w:rPr>
          <w:b/>
        </w:rPr>
        <w:t xml:space="preserve">Esimerkki 1.261</w:t>
      </w:r>
    </w:p>
    <w:p>
      <w:r>
        <w:t xml:space="preserve">[-12, -10, 19, -5, 2, -10, 19]</w:t>
      </w:r>
    </w:p>
    <w:p>
      <w:r>
        <w:rPr>
          <w:b/>
        </w:rPr>
        <w:t xml:space="preserve">Tulos</w:t>
      </w:r>
    </w:p>
    <w:p>
      <w:r>
        <w:t xml:space="preserve">[-13, -12, 16, -9, -3, -16, 12]</w:t>
      </w:r>
    </w:p>
    <w:p>
      <w:r>
        <w:rPr>
          <w:b/>
        </w:rPr>
        <w:t xml:space="preserve">Esimerkki 1.262</w:t>
      </w:r>
    </w:p>
    <w:p>
      <w:r>
        <w:t xml:space="preserve">[20, 16, 20, -4, -4, 0]</w:t>
      </w:r>
    </w:p>
    <w:p>
      <w:r>
        <w:rPr>
          <w:b/>
        </w:rPr>
        <w:t xml:space="preserve">Tulos</w:t>
      </w:r>
    </w:p>
    <w:p>
      <w:r>
        <w:t xml:space="preserve">[19, 14, 17, -8, -9, -6]</w:t>
      </w:r>
    </w:p>
    <w:p>
      <w:r>
        <w:rPr>
          <w:b/>
        </w:rPr>
        <w:t xml:space="preserve">Esimerkki 1.263</w:t>
      </w:r>
    </w:p>
    <w:p>
      <w:r>
        <w:t xml:space="preserve">[-9, -2, 6]</w:t>
      </w:r>
    </w:p>
    <w:p>
      <w:r>
        <w:rPr>
          <w:b/>
        </w:rPr>
        <w:t xml:space="preserve">Tulos</w:t>
      </w:r>
    </w:p>
    <w:p>
      <w:r>
        <w:t xml:space="preserve">[-10, -4, 3]</w:t>
      </w:r>
    </w:p>
    <w:p>
      <w:r>
        <w:rPr>
          <w:b/>
        </w:rPr>
        <w:t xml:space="preserve">Esimerkki 1.264</w:t>
      </w:r>
    </w:p>
    <w:p>
      <w:r>
        <w:t xml:space="preserve">[5, -17, 13, -12, -15, 0]</w:t>
      </w:r>
    </w:p>
    <w:p>
      <w:r>
        <w:rPr>
          <w:b/>
        </w:rPr>
        <w:t xml:space="preserve">Tulos</w:t>
      </w:r>
    </w:p>
    <w:p>
      <w:r>
        <w:t xml:space="preserve">[4, -19, 10, -16, -20, -6]</w:t>
      </w:r>
    </w:p>
    <w:p>
      <w:r>
        <w:rPr>
          <w:b/>
        </w:rPr>
        <w:t xml:space="preserve">Esimerkki 1.265</w:t>
      </w:r>
    </w:p>
    <w:p>
      <w:r>
        <w:t xml:space="preserve">[10, -17]</w:t>
      </w:r>
    </w:p>
    <w:p>
      <w:r>
        <w:rPr>
          <w:b/>
        </w:rPr>
        <w:t xml:space="preserve">Tulos</w:t>
      </w:r>
    </w:p>
    <w:p>
      <w:r>
        <w:t xml:space="preserve">[9, -19]</w:t>
      </w:r>
    </w:p>
    <w:p>
      <w:r>
        <w:rPr>
          <w:b/>
        </w:rPr>
        <w:t xml:space="preserve">Esimerkki 1.266</w:t>
      </w:r>
    </w:p>
    <w:p>
      <w:r>
        <w:t xml:space="preserve">[15, -13, -5]</w:t>
      </w:r>
    </w:p>
    <w:p>
      <w:r>
        <w:rPr>
          <w:b/>
        </w:rPr>
        <w:t xml:space="preserve">Tulos</w:t>
      </w:r>
    </w:p>
    <w:p>
      <w:r>
        <w:t xml:space="preserve">[14, -15, -8]</w:t>
      </w:r>
    </w:p>
    <w:p>
      <w:r>
        <w:rPr>
          <w:b/>
        </w:rPr>
        <w:t xml:space="preserve">Esimerkki 1.267</w:t>
      </w:r>
    </w:p>
    <w:p>
      <w:r>
        <w:t xml:space="preserve">[-20, -15, -18, -18, -13]</w:t>
      </w:r>
    </w:p>
    <w:p>
      <w:r>
        <w:rPr>
          <w:b/>
        </w:rPr>
        <w:t xml:space="preserve">Tulos</w:t>
      </w:r>
    </w:p>
    <w:p>
      <w:r>
        <w:t xml:space="preserve">[-21, -17, -21, -22, -18]</w:t>
      </w:r>
    </w:p>
    <w:p>
      <w:r>
        <w:rPr>
          <w:b/>
        </w:rPr>
        <w:t xml:space="preserve">Esimerkki 1.268</w:t>
      </w:r>
    </w:p>
    <w:p>
      <w:r>
        <w:t xml:space="preserve">[-18, 9]</w:t>
      </w:r>
    </w:p>
    <w:p>
      <w:r>
        <w:rPr>
          <w:b/>
        </w:rPr>
        <w:t xml:space="preserve">Tulos</w:t>
      </w:r>
    </w:p>
    <w:p>
      <w:r>
        <w:t xml:space="preserve">[-19, 7]</w:t>
      </w:r>
    </w:p>
    <w:p>
      <w:r>
        <w:rPr>
          <w:b/>
        </w:rPr>
        <w:t xml:space="preserve">Esimerkki 1.269</w:t>
      </w:r>
    </w:p>
    <w:p>
      <w:r>
        <w:t xml:space="preserve">[1, 12, -7, 10, -12]</w:t>
      </w:r>
    </w:p>
    <w:p>
      <w:r>
        <w:rPr>
          <w:b/>
        </w:rPr>
        <w:t xml:space="preserve">Tulos</w:t>
      </w:r>
    </w:p>
    <w:p>
      <w:r>
        <w:t xml:space="preserve">[0, 10, -10, 6, -17]</w:t>
      </w:r>
    </w:p>
    <w:p>
      <w:r>
        <w:rPr>
          <w:b/>
        </w:rPr>
        <w:t xml:space="preserve">Esimerkki 1.270</w:t>
      </w:r>
    </w:p>
    <w:p>
      <w:r>
        <w:t xml:space="preserve">[-12, 17, 20, 4, -1, 10, -13, 17, -8]</w:t>
      </w:r>
    </w:p>
    <w:p>
      <w:r>
        <w:rPr>
          <w:b/>
        </w:rPr>
        <w:t xml:space="preserve">Tulos</w:t>
      </w:r>
    </w:p>
    <w:p>
      <w:r>
        <w:t xml:space="preserve">[-13, 15, 17, 0, -6, 4, -20, 9, -17]</w:t>
      </w:r>
    </w:p>
    <w:p>
      <w:r>
        <w:rPr>
          <w:b/>
        </w:rPr>
        <w:t xml:space="preserve">Esimerkki 1.271</w:t>
      </w:r>
    </w:p>
    <w:p>
      <w:r>
        <w:t xml:space="preserve">[2, -18, 3, -3]</w:t>
      </w:r>
    </w:p>
    <w:p>
      <w:r>
        <w:rPr>
          <w:b/>
        </w:rPr>
        <w:t xml:space="preserve">Tulos</w:t>
      </w:r>
    </w:p>
    <w:p>
      <w:r>
        <w:t xml:space="preserve">[1, -20, 0, -7]</w:t>
      </w:r>
    </w:p>
    <w:p>
      <w:r>
        <w:rPr>
          <w:b/>
        </w:rPr>
        <w:t xml:space="preserve">Esimerkki 1.272</w:t>
      </w:r>
    </w:p>
    <w:p>
      <w:r>
        <w:t xml:space="preserve">[4, -5, -10, -20, 15, 17, 12, 7, 13]</w:t>
      </w:r>
    </w:p>
    <w:p>
      <w:r>
        <w:rPr>
          <w:b/>
        </w:rPr>
        <w:t xml:space="preserve">Tulos</w:t>
      </w:r>
    </w:p>
    <w:p>
      <w:r>
        <w:t xml:space="preserve">[3, -7, -13, -24, 10, 11, 5, -1, 4]</w:t>
      </w:r>
    </w:p>
    <w:p>
      <w:r>
        <w:rPr>
          <w:b/>
        </w:rPr>
        <w:t xml:space="preserve">Esimerkki 1.273</w:t>
      </w:r>
    </w:p>
    <w:p>
      <w:r>
        <w:t xml:space="preserve">[14, 12, -16, 14, 11, -17, -6, 4, 8, 12]</w:t>
      </w:r>
    </w:p>
    <w:p>
      <w:r>
        <w:rPr>
          <w:b/>
        </w:rPr>
        <w:t xml:space="preserve">Tulos</w:t>
      </w:r>
    </w:p>
    <w:p>
      <w:r>
        <w:t xml:space="preserve">[13, 10, -19, 10, 6, -23, -13, -4, -1, 2]</w:t>
      </w:r>
    </w:p>
    <w:p>
      <w:r>
        <w:rPr>
          <w:b/>
        </w:rPr>
        <w:t xml:space="preserve">Esimerkki 1.274</w:t>
      </w:r>
    </w:p>
    <w:p>
      <w:r>
        <w:t xml:space="preserve">[1, -12, 8, -17, 14, 6, 20, 3, -12, 0]</w:t>
      </w:r>
    </w:p>
    <w:p>
      <w:r>
        <w:rPr>
          <w:b/>
        </w:rPr>
        <w:t xml:space="preserve">Tulos</w:t>
      </w:r>
    </w:p>
    <w:p>
      <w:r>
        <w:t xml:space="preserve">[0, -14, 5, -21, 9, 0, 13, -5, -21, -10]</w:t>
      </w:r>
    </w:p>
    <w:p>
      <w:r>
        <w:rPr>
          <w:b/>
        </w:rPr>
        <w:t xml:space="preserve">Esimerkki 1.275</w:t>
      </w:r>
    </w:p>
    <w:p>
      <w:r>
        <w:t xml:space="preserve">[-9, -7, 13, 5, -2, 14, -15, -14, 5, -4]</w:t>
      </w:r>
    </w:p>
    <w:p>
      <w:r>
        <w:rPr>
          <w:b/>
        </w:rPr>
        <w:t xml:space="preserve">Tulos</w:t>
      </w:r>
    </w:p>
    <w:p>
      <w:r>
        <w:t xml:space="preserve">[-10, -9, 10, 1, -7, 8, -22, -22, -4, -14]</w:t>
      </w:r>
    </w:p>
    <w:p>
      <w:r>
        <w:rPr>
          <w:b/>
        </w:rPr>
        <w:t xml:space="preserve">Esimerkki 1.276</w:t>
      </w:r>
    </w:p>
    <w:p>
      <w:r>
        <w:t xml:space="preserve">[3, 10, -6, 8, 2, 5, 15, -9]</w:t>
      </w:r>
    </w:p>
    <w:p>
      <w:r>
        <w:rPr>
          <w:b/>
        </w:rPr>
        <w:t xml:space="preserve">Tulos</w:t>
      </w:r>
    </w:p>
    <w:p>
      <w:r>
        <w:t xml:space="preserve">[2, 8, -9, 4, -3, -1, 8, -17]</w:t>
      </w:r>
    </w:p>
    <w:p>
      <w:r>
        <w:rPr>
          <w:b/>
        </w:rPr>
        <w:t xml:space="preserve">Esimerkki 1.277</w:t>
      </w:r>
    </w:p>
    <w:p>
      <w:r>
        <w:t xml:space="preserve">[0, -12, -5, -2]</w:t>
      </w:r>
    </w:p>
    <w:p>
      <w:r>
        <w:rPr>
          <w:b/>
        </w:rPr>
        <w:t xml:space="preserve">Tulos</w:t>
      </w:r>
    </w:p>
    <w:p>
      <w:r>
        <w:t xml:space="preserve">[-1, -14, -8, -6]</w:t>
      </w:r>
    </w:p>
    <w:p>
      <w:r>
        <w:rPr>
          <w:b/>
        </w:rPr>
        <w:t xml:space="preserve">Esimerkki 1.278</w:t>
      </w:r>
    </w:p>
    <w:p>
      <w:r>
        <w:t xml:space="preserve">[-15, 18, 13]</w:t>
      </w:r>
    </w:p>
    <w:p>
      <w:r>
        <w:rPr>
          <w:b/>
        </w:rPr>
        <w:t xml:space="preserve">Tulos</w:t>
      </w:r>
    </w:p>
    <w:p>
      <w:r>
        <w:t xml:space="preserve">[-16, 16, 10]</w:t>
      </w:r>
    </w:p>
    <w:p>
      <w:r>
        <w:rPr>
          <w:b/>
        </w:rPr>
        <w:t xml:space="preserve">Esimerkki 1.279</w:t>
      </w:r>
    </w:p>
    <w:p>
      <w:r>
        <w:t xml:space="preserve">[6, -8, 1, 17]</w:t>
      </w:r>
    </w:p>
    <w:p>
      <w:r>
        <w:rPr>
          <w:b/>
        </w:rPr>
        <w:t xml:space="preserve">Tulos</w:t>
      </w:r>
    </w:p>
    <w:p>
      <w:r>
        <w:t xml:space="preserve">[5, -10, -2, 13]</w:t>
      </w:r>
    </w:p>
    <w:p>
      <w:r>
        <w:rPr>
          <w:b/>
        </w:rPr>
        <w:t xml:space="preserve">Esimerkki 1.280</w:t>
      </w:r>
    </w:p>
    <w:p>
      <w:r>
        <w:t xml:space="preserve">[8, 5, 11, 9, -16]</w:t>
      </w:r>
    </w:p>
    <w:p>
      <w:r>
        <w:rPr>
          <w:b/>
        </w:rPr>
        <w:t xml:space="preserve">Tulos</w:t>
      </w:r>
    </w:p>
    <w:p>
      <w:r>
        <w:t xml:space="preserve">[7, 3, 8, 5, -21]</w:t>
      </w:r>
    </w:p>
    <w:p>
      <w:r>
        <w:rPr>
          <w:b/>
        </w:rPr>
        <w:t xml:space="preserve">Esimerkki 1.281</w:t>
      </w:r>
    </w:p>
    <w:p>
      <w:r>
        <w:t xml:space="preserve">[12, 19]</w:t>
      </w:r>
    </w:p>
    <w:p>
      <w:r>
        <w:rPr>
          <w:b/>
        </w:rPr>
        <w:t xml:space="preserve">Tulos</w:t>
      </w:r>
    </w:p>
    <w:p>
      <w:r>
        <w:t xml:space="preserve">[11, 17]</w:t>
      </w:r>
    </w:p>
    <w:p>
      <w:r>
        <w:rPr>
          <w:b/>
        </w:rPr>
        <w:t xml:space="preserve">Esimerkki 1.282</w:t>
      </w:r>
    </w:p>
    <w:p>
      <w:r>
        <w:t xml:space="preserve">[20, 0, -7, -16]</w:t>
      </w:r>
    </w:p>
    <w:p>
      <w:r>
        <w:rPr>
          <w:b/>
        </w:rPr>
        <w:t xml:space="preserve">Tulos</w:t>
      </w:r>
    </w:p>
    <w:p>
      <w:r>
        <w:t xml:space="preserve">[19, -2, -10, -20]</w:t>
      </w:r>
    </w:p>
    <w:p>
      <w:r>
        <w:rPr>
          <w:b/>
        </w:rPr>
        <w:t xml:space="preserve">Esimerkki 1.283</w:t>
      </w:r>
    </w:p>
    <w:p>
      <w:r>
        <w:t xml:space="preserve">[-8, -2, 0, 2, 16, -15, -1, 7, 3]</w:t>
      </w:r>
    </w:p>
    <w:p>
      <w:r>
        <w:rPr>
          <w:b/>
        </w:rPr>
        <w:t xml:space="preserve">Tulos</w:t>
      </w:r>
    </w:p>
    <w:p>
      <w:r>
        <w:t xml:space="preserve">[-9, -4, -3, -2, 11, -21, -8, -1, -6]</w:t>
      </w:r>
    </w:p>
    <w:p>
      <w:r>
        <w:rPr>
          <w:b/>
        </w:rPr>
        <w:t xml:space="preserve">Esimerkki 1.284</w:t>
      </w:r>
    </w:p>
    <w:p>
      <w:r>
        <w:t xml:space="preserve">[12, 4, 8]</w:t>
      </w:r>
    </w:p>
    <w:p>
      <w:r>
        <w:rPr>
          <w:b/>
        </w:rPr>
        <w:t xml:space="preserve">Tulos</w:t>
      </w:r>
    </w:p>
    <w:p>
      <w:r>
        <w:t xml:space="preserve">[11, 2, 5]</w:t>
      </w:r>
    </w:p>
    <w:p>
      <w:r>
        <w:rPr>
          <w:b/>
        </w:rPr>
        <w:t xml:space="preserve">Esimerkki 1.285</w:t>
      </w:r>
    </w:p>
    <w:p>
      <w:r>
        <w:t xml:space="preserve">[20, 18, -18, 3, 14, 10]</w:t>
      </w:r>
    </w:p>
    <w:p>
      <w:r>
        <w:rPr>
          <w:b/>
        </w:rPr>
        <w:t xml:space="preserve">Tulos</w:t>
      </w:r>
    </w:p>
    <w:p>
      <w:r>
        <w:t xml:space="preserve">[19, 16, -21, -1, 9, 4]</w:t>
      </w:r>
    </w:p>
    <w:p>
      <w:r>
        <w:rPr>
          <w:b/>
        </w:rPr>
        <w:t xml:space="preserve">Esimerkki 1.286</w:t>
      </w:r>
    </w:p>
    <w:p>
      <w:r>
        <w:t xml:space="preserve">[-12, 9, 19]</w:t>
      </w:r>
    </w:p>
    <w:p>
      <w:r>
        <w:rPr>
          <w:b/>
        </w:rPr>
        <w:t xml:space="preserve">Tulos</w:t>
      </w:r>
    </w:p>
    <w:p>
      <w:r>
        <w:t xml:space="preserve">[-13, 7, 16]</w:t>
      </w:r>
    </w:p>
    <w:p>
      <w:r>
        <w:rPr>
          <w:b/>
        </w:rPr>
        <w:t xml:space="preserve">Esimerkki 1.287</w:t>
      </w:r>
    </w:p>
    <w:p>
      <w:r>
        <w:t xml:space="preserve">[18, 9, -1]</w:t>
      </w:r>
    </w:p>
    <w:p>
      <w:r>
        <w:rPr>
          <w:b/>
        </w:rPr>
        <w:t xml:space="preserve">Tulos</w:t>
      </w:r>
    </w:p>
    <w:p>
      <w:r>
        <w:t xml:space="preserve">[17, 7, -4]</w:t>
      </w:r>
    </w:p>
    <w:p>
      <w:r>
        <w:rPr>
          <w:b/>
        </w:rPr>
        <w:t xml:space="preserve">Esimerkki 1.288</w:t>
      </w:r>
    </w:p>
    <w:p>
      <w:r>
        <w:t xml:space="preserve">[-18, 9, -15, -2]</w:t>
      </w:r>
    </w:p>
    <w:p>
      <w:r>
        <w:rPr>
          <w:b/>
        </w:rPr>
        <w:t xml:space="preserve">Tulos</w:t>
      </w:r>
    </w:p>
    <w:p>
      <w:r>
        <w:t xml:space="preserve">[-19, 7, -18, -6]</w:t>
      </w:r>
    </w:p>
    <w:p>
      <w:r>
        <w:rPr>
          <w:b/>
        </w:rPr>
        <w:t xml:space="preserve">Esimerkki 1.289</w:t>
      </w:r>
    </w:p>
    <w:p>
      <w:r>
        <w:t xml:space="preserve">[-1, 19, -17, -6, -15, -13]</w:t>
      </w:r>
    </w:p>
    <w:p>
      <w:r>
        <w:rPr>
          <w:b/>
        </w:rPr>
        <w:t xml:space="preserve">Tulos</w:t>
      </w:r>
    </w:p>
    <w:p>
      <w:r>
        <w:t xml:space="preserve">[-2, 17, -20, -10, -20, -19]</w:t>
      </w:r>
    </w:p>
    <w:p>
      <w:r>
        <w:rPr>
          <w:b/>
        </w:rPr>
        <w:t xml:space="preserve">Esimerkki 1.290</w:t>
      </w:r>
    </w:p>
    <w:p>
      <w:r>
        <w:t xml:space="preserve">[5, 19, 10, -12, -15, -19, 3, -9, -3, -20]</w:t>
      </w:r>
    </w:p>
    <w:p>
      <w:r>
        <w:rPr>
          <w:b/>
        </w:rPr>
        <w:t xml:space="preserve">Tulos</w:t>
      </w:r>
    </w:p>
    <w:p>
      <w:r>
        <w:t xml:space="preserve">[4, 17, 7, -16, -20, -25, -4, -17, -12, -30]</w:t>
      </w:r>
    </w:p>
    <w:p>
      <w:r>
        <w:rPr>
          <w:b/>
        </w:rPr>
        <w:t xml:space="preserve">Esimerkki 1.291</w:t>
      </w:r>
    </w:p>
    <w:p>
      <w:r>
        <w:t xml:space="preserve">[0, -12, -14, -11, 10, -19, 1, -2]</w:t>
      </w:r>
    </w:p>
    <w:p>
      <w:r>
        <w:rPr>
          <w:b/>
        </w:rPr>
        <w:t xml:space="preserve">Tulos</w:t>
      </w:r>
    </w:p>
    <w:p>
      <w:r>
        <w:t xml:space="preserve">[-1, -14, -17, -15, 5, -25, -6, -10]</w:t>
      </w:r>
    </w:p>
    <w:p>
      <w:r>
        <w:rPr>
          <w:b/>
        </w:rPr>
        <w:t xml:space="preserve">Esimerkki 1.292</w:t>
      </w:r>
    </w:p>
    <w:p>
      <w:r>
        <w:t xml:space="preserve">[10, 0, 12, -20, 4, 0, 4, 18]</w:t>
      </w:r>
    </w:p>
    <w:p>
      <w:r>
        <w:rPr>
          <w:b/>
        </w:rPr>
        <w:t xml:space="preserve">Tulos</w:t>
      </w:r>
    </w:p>
    <w:p>
      <w:r>
        <w:t xml:space="preserve">[9, -2, 9, -24, -1, -6, -3, 10]</w:t>
      </w:r>
    </w:p>
    <w:p>
      <w:r>
        <w:rPr>
          <w:b/>
        </w:rPr>
        <w:t xml:space="preserve">Esimerkki 1.293</w:t>
      </w:r>
    </w:p>
    <w:p>
      <w:r>
        <w:t xml:space="preserve">[-17, 13, 8, -2, -15, -20, 1]</w:t>
      </w:r>
    </w:p>
    <w:p>
      <w:r>
        <w:rPr>
          <w:b/>
        </w:rPr>
        <w:t xml:space="preserve">Tulos</w:t>
      </w:r>
    </w:p>
    <w:p>
      <w:r>
        <w:t xml:space="preserve">[-18, 11, 5, -6, -20, -26, -6]</w:t>
      </w:r>
    </w:p>
    <w:p>
      <w:r>
        <w:rPr>
          <w:b/>
        </w:rPr>
        <w:t xml:space="preserve">Esimerkki 1.294</w:t>
      </w:r>
    </w:p>
    <w:p>
      <w:r>
        <w:t xml:space="preserve">[-2, 0, -9, 7, 2, -4, -10, -2]</w:t>
      </w:r>
    </w:p>
    <w:p>
      <w:r>
        <w:rPr>
          <w:b/>
        </w:rPr>
        <w:t xml:space="preserve">Tulos</w:t>
      </w:r>
    </w:p>
    <w:p>
      <w:r>
        <w:t xml:space="preserve">[-3, -2, -12, 3, -3, -10, -17, -10]</w:t>
      </w:r>
    </w:p>
    <w:p>
      <w:r>
        <w:rPr>
          <w:b/>
        </w:rPr>
        <w:t xml:space="preserve">Esimerkki 1.295</w:t>
      </w:r>
    </w:p>
    <w:p>
      <w:r>
        <w:t xml:space="preserve">[-6, 3, 0, -13, 13, -11]</w:t>
      </w:r>
    </w:p>
    <w:p>
      <w:r>
        <w:rPr>
          <w:b/>
        </w:rPr>
        <w:t xml:space="preserve">Tulos</w:t>
      </w:r>
    </w:p>
    <w:p>
      <w:r>
        <w:t xml:space="preserve">[-7, 1, -3, -17, 8, -17]</w:t>
      </w:r>
    </w:p>
    <w:p>
      <w:r>
        <w:rPr>
          <w:b/>
        </w:rPr>
        <w:t xml:space="preserve">Esimerkki 1.296</w:t>
      </w:r>
    </w:p>
    <w:p>
      <w:r>
        <w:t xml:space="preserve">[10, -12, -15, -1]</w:t>
      </w:r>
    </w:p>
    <w:p>
      <w:r>
        <w:rPr>
          <w:b/>
        </w:rPr>
        <w:t xml:space="preserve">Tulos</w:t>
      </w:r>
    </w:p>
    <w:p>
      <w:r>
        <w:t xml:space="preserve">[9, -14, -18, -5]</w:t>
      </w:r>
    </w:p>
    <w:p>
      <w:r>
        <w:rPr>
          <w:b/>
        </w:rPr>
        <w:t xml:space="preserve">Esimerkki 1.297</w:t>
      </w:r>
    </w:p>
    <w:p>
      <w:r>
        <w:t xml:space="preserve">[17, 13, 16, -6, -16, 5]</w:t>
      </w:r>
    </w:p>
    <w:p>
      <w:r>
        <w:rPr>
          <w:b/>
        </w:rPr>
        <w:t xml:space="preserve">Tulos</w:t>
      </w:r>
    </w:p>
    <w:p>
      <w:r>
        <w:t xml:space="preserve">[16, 11, 13, -10, -21, -1]</w:t>
      </w:r>
    </w:p>
    <w:p>
      <w:r>
        <w:rPr>
          <w:b/>
        </w:rPr>
        <w:t xml:space="preserve">Esimerkki 1.298</w:t>
      </w:r>
    </w:p>
    <w:p>
      <w:r>
        <w:t xml:space="preserve">[18, 7]</w:t>
      </w:r>
    </w:p>
    <w:p>
      <w:r>
        <w:rPr>
          <w:b/>
        </w:rPr>
        <w:t xml:space="preserve">Tulos</w:t>
      </w:r>
    </w:p>
    <w:p>
      <w:r>
        <w:t xml:space="preserve">[17, 5]</w:t>
      </w:r>
    </w:p>
    <w:p>
      <w:r>
        <w:rPr>
          <w:b/>
        </w:rPr>
        <w:t xml:space="preserve">Esimerkki 1.299</w:t>
      </w:r>
    </w:p>
    <w:p>
      <w:r>
        <w:t xml:space="preserve">[-2, -19, -17, -18]</w:t>
      </w:r>
    </w:p>
    <w:p>
      <w:r>
        <w:rPr>
          <w:b/>
        </w:rPr>
        <w:t xml:space="preserve">Tulos</w:t>
      </w:r>
    </w:p>
    <w:p>
      <w:r>
        <w:t xml:space="preserve">[-3, -21, -20, -22]</w:t>
      </w:r>
    </w:p>
    <w:p>
      <w:r>
        <w:rPr>
          <w:b/>
        </w:rPr>
        <w:t xml:space="preserve">Esimerkki 1.300</w:t>
      </w:r>
    </w:p>
    <w:p>
      <w:r>
        <w:t xml:space="preserve">[-8, 8, 2, -5, 11]</w:t>
      </w:r>
    </w:p>
    <w:p>
      <w:r>
        <w:rPr>
          <w:b/>
        </w:rPr>
        <w:t xml:space="preserve">Tulos</w:t>
      </w:r>
    </w:p>
    <w:p>
      <w:r>
        <w:t xml:space="preserve">[-9, 6, -1, -9, 6]</w:t>
      </w:r>
    </w:p>
    <w:p>
      <w:r>
        <w:rPr>
          <w:b/>
        </w:rPr>
        <w:t xml:space="preserve">Esimerkki 1.301</w:t>
      </w:r>
    </w:p>
    <w:p>
      <w:r>
        <w:t xml:space="preserve">[-7, 15, -14]</w:t>
      </w:r>
    </w:p>
    <w:p>
      <w:r>
        <w:rPr>
          <w:b/>
        </w:rPr>
        <w:t xml:space="preserve">Tulos</w:t>
      </w:r>
    </w:p>
    <w:p>
      <w:r>
        <w:t xml:space="preserve">[-8, 13, -17]</w:t>
      </w:r>
    </w:p>
    <w:p>
      <w:r>
        <w:rPr>
          <w:b/>
        </w:rPr>
        <w:t xml:space="preserve">Esimerkki 1.302</w:t>
      </w:r>
    </w:p>
    <w:p>
      <w:r>
        <w:t xml:space="preserve">[9, -8, 9]</w:t>
      </w:r>
    </w:p>
    <w:p>
      <w:r>
        <w:rPr>
          <w:b/>
        </w:rPr>
        <w:t xml:space="preserve">Tulos</w:t>
      </w:r>
    </w:p>
    <w:p>
      <w:r>
        <w:t xml:space="preserve">[8, -10, 6]</w:t>
      </w:r>
    </w:p>
    <w:p>
      <w:r>
        <w:rPr>
          <w:b/>
        </w:rPr>
        <w:t xml:space="preserve">Esimerkki 1.303</w:t>
      </w:r>
    </w:p>
    <w:p>
      <w:r>
        <w:t xml:space="preserve">[-9, -13, -16, 8, 17, -1]</w:t>
      </w:r>
    </w:p>
    <w:p>
      <w:r>
        <w:rPr>
          <w:b/>
        </w:rPr>
        <w:t xml:space="preserve">Tulos</w:t>
      </w:r>
    </w:p>
    <w:p>
      <w:r>
        <w:t xml:space="preserve">[-10, -15, -19, 4, 12, -7]</w:t>
      </w:r>
    </w:p>
    <w:p>
      <w:r>
        <w:rPr>
          <w:b/>
        </w:rPr>
        <w:t xml:space="preserve">Esimerkki 1.304</w:t>
      </w:r>
    </w:p>
    <w:p>
      <w:r>
        <w:t xml:space="preserve">[-6, 11, -13]</w:t>
      </w:r>
    </w:p>
    <w:p>
      <w:r>
        <w:rPr>
          <w:b/>
        </w:rPr>
        <w:t xml:space="preserve">Tulos</w:t>
      </w:r>
    </w:p>
    <w:p>
      <w:r>
        <w:t xml:space="preserve">[-7, 9, -16]</w:t>
      </w:r>
    </w:p>
    <w:p>
      <w:r>
        <w:rPr>
          <w:b/>
        </w:rPr>
        <w:t xml:space="preserve">Esimerkki 1.305</w:t>
      </w:r>
    </w:p>
    <w:p>
      <w:r>
        <w:t xml:space="preserve">[-4, 6, 4, 8, -8, -20, 6]</w:t>
      </w:r>
    </w:p>
    <w:p>
      <w:r>
        <w:rPr>
          <w:b/>
        </w:rPr>
        <w:t xml:space="preserve">Tulos</w:t>
      </w:r>
    </w:p>
    <w:p>
      <w:r>
        <w:t xml:space="preserve">[-5, 4, 1, 4, -13, -26, -1]</w:t>
      </w:r>
    </w:p>
    <w:p>
      <w:r>
        <w:rPr>
          <w:b/>
        </w:rPr>
        <w:t xml:space="preserve">Esimerkki 1.306</w:t>
      </w:r>
    </w:p>
    <w:p>
      <w:r>
        <w:t xml:space="preserve">[19, 8]</w:t>
      </w:r>
    </w:p>
    <w:p>
      <w:r>
        <w:rPr>
          <w:b/>
        </w:rPr>
        <w:t xml:space="preserve">Tulos</w:t>
      </w:r>
    </w:p>
    <w:p>
      <w:r>
        <w:t xml:space="preserve">[18, 6]</w:t>
      </w:r>
    </w:p>
    <w:p>
      <w:r>
        <w:rPr>
          <w:b/>
        </w:rPr>
        <w:t xml:space="preserve">Esimerkki 1.307</w:t>
      </w:r>
    </w:p>
    <w:p>
      <w:r>
        <w:t xml:space="preserve">[18, -8, -11, -8, -14, 9, 2, -4, -8, 16]</w:t>
      </w:r>
    </w:p>
    <w:p>
      <w:r>
        <w:rPr>
          <w:b/>
        </w:rPr>
        <w:t xml:space="preserve">Tulos</w:t>
      </w:r>
    </w:p>
    <w:p>
      <w:r>
        <w:t xml:space="preserve">[17, -10, -14, -12, -19, 3, -5, -12, -17, 6]</w:t>
      </w:r>
    </w:p>
    <w:p>
      <w:r>
        <w:rPr>
          <w:b/>
        </w:rPr>
        <w:t xml:space="preserve">Esimerkki 1.308</w:t>
      </w:r>
    </w:p>
    <w:p>
      <w:r>
        <w:t xml:space="preserve">[19, -2, 11, -8, -8, -10, 15, 10, 18, -11]</w:t>
      </w:r>
    </w:p>
    <w:p>
      <w:r>
        <w:rPr>
          <w:b/>
        </w:rPr>
        <w:t xml:space="preserve">Tulos</w:t>
      </w:r>
    </w:p>
    <w:p>
      <w:r>
        <w:t xml:space="preserve">[18, -4, 8, -12, -13, -16, 8, 2, 9, -21]</w:t>
      </w:r>
    </w:p>
    <w:p>
      <w:r>
        <w:rPr>
          <w:b/>
        </w:rPr>
        <w:t xml:space="preserve">Esimerkki 1.309</w:t>
      </w:r>
    </w:p>
    <w:p>
      <w:r>
        <w:t xml:space="preserve">[-3, -10, 5, -19]</w:t>
      </w:r>
    </w:p>
    <w:p>
      <w:r>
        <w:rPr>
          <w:b/>
        </w:rPr>
        <w:t xml:space="preserve">Tulos</w:t>
      </w:r>
    </w:p>
    <w:p>
      <w:r>
        <w:t xml:space="preserve">[-4, -12, 2, -23]</w:t>
      </w:r>
    </w:p>
    <w:p>
      <w:r>
        <w:rPr>
          <w:b/>
        </w:rPr>
        <w:t xml:space="preserve">Esimerkki 1.310</w:t>
      </w:r>
    </w:p>
    <w:p>
      <w:r>
        <w:t xml:space="preserve">[13, -1, 18]</w:t>
      </w:r>
    </w:p>
    <w:p>
      <w:r>
        <w:rPr>
          <w:b/>
        </w:rPr>
        <w:t xml:space="preserve">Tulos</w:t>
      </w:r>
    </w:p>
    <w:p>
      <w:r>
        <w:t xml:space="preserve">[12, -3, 15]</w:t>
      </w:r>
    </w:p>
    <w:p>
      <w:r>
        <w:rPr>
          <w:b/>
        </w:rPr>
        <w:t xml:space="preserve">Esimerkki 1.311</w:t>
      </w:r>
    </w:p>
    <w:p>
      <w:r>
        <w:t xml:space="preserve">[11, -16, 0, 17, 1, -12, 16]</w:t>
      </w:r>
    </w:p>
    <w:p>
      <w:r>
        <w:rPr>
          <w:b/>
        </w:rPr>
        <w:t xml:space="preserve">Tulos</w:t>
      </w:r>
    </w:p>
    <w:p>
      <w:r>
        <w:t xml:space="preserve">[10, -18, -3, 13, -4, -18, 9]</w:t>
      </w:r>
    </w:p>
    <w:p>
      <w:r>
        <w:rPr>
          <w:b/>
        </w:rPr>
        <w:t xml:space="preserve">Esimerkki 1.312</w:t>
      </w:r>
    </w:p>
    <w:p>
      <w:r>
        <w:t xml:space="preserve">[-8, 7]</w:t>
      </w:r>
    </w:p>
    <w:p>
      <w:r>
        <w:rPr>
          <w:b/>
        </w:rPr>
        <w:t xml:space="preserve">Tulos</w:t>
      </w:r>
    </w:p>
    <w:p>
      <w:r>
        <w:t xml:space="preserve">[-9, 5]</w:t>
      </w:r>
    </w:p>
    <w:p>
      <w:r>
        <w:rPr>
          <w:b/>
        </w:rPr>
        <w:t xml:space="preserve">Esimerkki 1.313</w:t>
      </w:r>
    </w:p>
    <w:p>
      <w:r>
        <w:t xml:space="preserve">[-13, -13, -16, 1, 11]</w:t>
      </w:r>
    </w:p>
    <w:p>
      <w:r>
        <w:rPr>
          <w:b/>
        </w:rPr>
        <w:t xml:space="preserve">Tulos</w:t>
      </w:r>
    </w:p>
    <w:p>
      <w:r>
        <w:t xml:space="preserve">[-14, -15, -19, -3, 6]</w:t>
      </w:r>
    </w:p>
    <w:p>
      <w:r>
        <w:rPr>
          <w:b/>
        </w:rPr>
        <w:t xml:space="preserve">Esimerkki 1.314</w:t>
      </w:r>
    </w:p>
    <w:p>
      <w:r>
        <w:t xml:space="preserve">[-4, 9, 3, 13, -19]</w:t>
      </w:r>
    </w:p>
    <w:p>
      <w:r>
        <w:rPr>
          <w:b/>
        </w:rPr>
        <w:t xml:space="preserve">Tulos</w:t>
      </w:r>
    </w:p>
    <w:p>
      <w:r>
        <w:t xml:space="preserve">[-5, 7, 0, 9, -24]</w:t>
      </w:r>
    </w:p>
    <w:p>
      <w:r>
        <w:rPr>
          <w:b/>
        </w:rPr>
        <w:t xml:space="preserve">Esimerkki 1.315</w:t>
      </w:r>
    </w:p>
    <w:p>
      <w:r>
        <w:t xml:space="preserve">[1, -3, 11]</w:t>
      </w:r>
    </w:p>
    <w:p>
      <w:r>
        <w:rPr>
          <w:b/>
        </w:rPr>
        <w:t xml:space="preserve">Tulos</w:t>
      </w:r>
    </w:p>
    <w:p>
      <w:r>
        <w:t xml:space="preserve">[0, -5, 8]</w:t>
      </w:r>
    </w:p>
    <w:p>
      <w:r>
        <w:rPr>
          <w:b/>
        </w:rPr>
        <w:t xml:space="preserve">Esimerkki 1.316</w:t>
      </w:r>
    </w:p>
    <w:p>
      <w:r>
        <w:t xml:space="preserve">[0, 12, -11, 20, -1, -1]</w:t>
      </w:r>
    </w:p>
    <w:p>
      <w:r>
        <w:rPr>
          <w:b/>
        </w:rPr>
        <w:t xml:space="preserve">Tulos</w:t>
      </w:r>
    </w:p>
    <w:p>
      <w:r>
        <w:t xml:space="preserve">[-1, 10, -14, 16, -6, -7]</w:t>
      </w:r>
    </w:p>
    <w:p>
      <w:r>
        <w:rPr>
          <w:b/>
        </w:rPr>
        <w:t xml:space="preserve">Esimerkki 1.317</w:t>
      </w:r>
    </w:p>
    <w:p>
      <w:r>
        <w:t xml:space="preserve">[15, 8, 5, -16, 10, 0]</w:t>
      </w:r>
    </w:p>
    <w:p>
      <w:r>
        <w:rPr>
          <w:b/>
        </w:rPr>
        <w:t xml:space="preserve">Tulos</w:t>
      </w:r>
    </w:p>
    <w:p>
      <w:r>
        <w:t xml:space="preserve">[14, 6, 2, -20, 5, -6]</w:t>
      </w:r>
    </w:p>
    <w:p>
      <w:r>
        <w:rPr>
          <w:b/>
        </w:rPr>
        <w:t xml:space="preserve">Esimerkki 1.318</w:t>
      </w:r>
    </w:p>
    <w:p>
      <w:r>
        <w:t xml:space="preserve">[4, 18, -6, -12, 17, 4]</w:t>
      </w:r>
    </w:p>
    <w:p>
      <w:r>
        <w:rPr>
          <w:b/>
        </w:rPr>
        <w:t xml:space="preserve">Tulos</w:t>
      </w:r>
    </w:p>
    <w:p>
      <w:r>
        <w:t xml:space="preserve">[3, 16, -9, -16, 12, -2]</w:t>
      </w:r>
    </w:p>
    <w:p>
      <w:r>
        <w:rPr>
          <w:b/>
        </w:rPr>
        <w:t xml:space="preserve">Esimerkki 1.319</w:t>
      </w:r>
    </w:p>
    <w:p>
      <w:r>
        <w:t xml:space="preserve">[-16, 13, -12, 12, -8, 19, -3]</w:t>
      </w:r>
    </w:p>
    <w:p>
      <w:r>
        <w:rPr>
          <w:b/>
        </w:rPr>
        <w:t xml:space="preserve">Tulos</w:t>
      </w:r>
    </w:p>
    <w:p>
      <w:r>
        <w:t xml:space="preserve">[-17, 11, -15, 8, -13, 13, -10]</w:t>
      </w:r>
    </w:p>
    <w:p>
      <w:r>
        <w:rPr>
          <w:b/>
        </w:rPr>
        <w:t xml:space="preserve">Esimerkki 1.320</w:t>
      </w:r>
    </w:p>
    <w:p>
      <w:r>
        <w:t xml:space="preserve">[8, 6]</w:t>
      </w:r>
    </w:p>
    <w:p>
      <w:r>
        <w:rPr>
          <w:b/>
        </w:rPr>
        <w:t xml:space="preserve">Tulos</w:t>
      </w:r>
    </w:p>
    <w:p>
      <w:r>
        <w:t xml:space="preserve">[7, 4]</w:t>
      </w:r>
    </w:p>
    <w:p>
      <w:r>
        <w:rPr>
          <w:b/>
        </w:rPr>
        <w:t xml:space="preserve">Esimerkki 1.321</w:t>
      </w:r>
    </w:p>
    <w:p>
      <w:r>
        <w:t xml:space="preserve">[-9, 0, -16, 7, 7, 3, -8]</w:t>
      </w:r>
    </w:p>
    <w:p>
      <w:r>
        <w:rPr>
          <w:b/>
        </w:rPr>
        <w:t xml:space="preserve">Tulos</w:t>
      </w:r>
    </w:p>
    <w:p>
      <w:r>
        <w:t xml:space="preserve">[-10, -2, -19, 3, 2, -3, -15]</w:t>
      </w:r>
    </w:p>
    <w:p>
      <w:r>
        <w:rPr>
          <w:b/>
        </w:rPr>
        <w:t xml:space="preserve">Esimerkki 1.322</w:t>
      </w:r>
    </w:p>
    <w:p>
      <w:r>
        <w:t xml:space="preserve">[16, -8, -2, 17, 12, -19, -7, 14]</w:t>
      </w:r>
    </w:p>
    <w:p>
      <w:r>
        <w:rPr>
          <w:b/>
        </w:rPr>
        <w:t xml:space="preserve">Tulos</w:t>
      </w:r>
    </w:p>
    <w:p>
      <w:r>
        <w:t xml:space="preserve">[15, -10, -5, 13, 7, -25, -14, 6]</w:t>
      </w:r>
    </w:p>
    <w:p>
      <w:r>
        <w:rPr>
          <w:b/>
        </w:rPr>
        <w:t xml:space="preserve">Esimerkki 1.323</w:t>
      </w:r>
    </w:p>
    <w:p>
      <w:r>
        <w:t xml:space="preserve">[9, 3, -3, -15, -16]</w:t>
      </w:r>
    </w:p>
    <w:p>
      <w:r>
        <w:rPr>
          <w:b/>
        </w:rPr>
        <w:t xml:space="preserve">Tulos</w:t>
      </w:r>
    </w:p>
    <w:p>
      <w:r>
        <w:t xml:space="preserve">[8, 1, -6, -19, -21]</w:t>
      </w:r>
    </w:p>
    <w:p>
      <w:r>
        <w:rPr>
          <w:b/>
        </w:rPr>
        <w:t xml:space="preserve">Esimerkki 1.324</w:t>
      </w:r>
    </w:p>
    <w:p>
      <w:r>
        <w:t xml:space="preserve">[15, -4, -5, 6]</w:t>
      </w:r>
    </w:p>
    <w:p>
      <w:r>
        <w:rPr>
          <w:b/>
        </w:rPr>
        <w:t xml:space="preserve">Tulos</w:t>
      </w:r>
    </w:p>
    <w:p>
      <w:r>
        <w:t xml:space="preserve">[14, -6, -8, 2]</w:t>
      </w:r>
    </w:p>
    <w:p>
      <w:r>
        <w:rPr>
          <w:b/>
        </w:rPr>
        <w:t xml:space="preserve">Esimerkki 1.325</w:t>
      </w:r>
    </w:p>
    <w:p>
      <w:r>
        <w:t xml:space="preserve">[1, -13, 13, 19, 20, -4]</w:t>
      </w:r>
    </w:p>
    <w:p>
      <w:r>
        <w:rPr>
          <w:b/>
        </w:rPr>
        <w:t xml:space="preserve">Tulos</w:t>
      </w:r>
    </w:p>
    <w:p>
      <w:r>
        <w:t xml:space="preserve">[0, -15, 10, 15, 15, -10]</w:t>
      </w:r>
    </w:p>
    <w:p>
      <w:r>
        <w:rPr>
          <w:b/>
        </w:rPr>
        <w:t xml:space="preserve">Esimerkki 1.326</w:t>
      </w:r>
    </w:p>
    <w:p>
      <w:r>
        <w:t xml:space="preserve">[-19, -2, -4, 7]</w:t>
      </w:r>
    </w:p>
    <w:p>
      <w:r>
        <w:rPr>
          <w:b/>
        </w:rPr>
        <w:t xml:space="preserve">Tulos</w:t>
      </w:r>
    </w:p>
    <w:p>
      <w:r>
        <w:t xml:space="preserve">[-20, -4, -7, 3]</w:t>
      </w:r>
    </w:p>
    <w:p>
      <w:r>
        <w:rPr>
          <w:b/>
        </w:rPr>
        <w:t xml:space="preserve">Esimerkki 1.327</w:t>
      </w:r>
    </w:p>
    <w:p>
      <w:r>
        <w:t xml:space="preserve">[-15, 8, 6, -11, -6, -7, -18]</w:t>
      </w:r>
    </w:p>
    <w:p>
      <w:r>
        <w:rPr>
          <w:b/>
        </w:rPr>
        <w:t xml:space="preserve">Tulos</w:t>
      </w:r>
    </w:p>
    <w:p>
      <w:r>
        <w:t xml:space="preserve">[-16, 6, 3, -15, -11, -13, -25]</w:t>
      </w:r>
    </w:p>
    <w:p>
      <w:r>
        <w:rPr>
          <w:b/>
        </w:rPr>
        <w:t xml:space="preserve">Esimerkki 1.328</w:t>
      </w:r>
    </w:p>
    <w:p>
      <w:r>
        <w:t xml:space="preserve">[-15, 6]</w:t>
      </w:r>
    </w:p>
    <w:p>
      <w:r>
        <w:rPr>
          <w:b/>
        </w:rPr>
        <w:t xml:space="preserve">Tulos</w:t>
      </w:r>
    </w:p>
    <w:p>
      <w:r>
        <w:t xml:space="preserve">[-16, 4]</w:t>
      </w:r>
    </w:p>
    <w:p>
      <w:r>
        <w:rPr>
          <w:b/>
        </w:rPr>
        <w:t xml:space="preserve">Esimerkki 1.329</w:t>
      </w:r>
    </w:p>
    <w:p>
      <w:r>
        <w:t xml:space="preserve">[5, -11, 19, 5, 13]</w:t>
      </w:r>
    </w:p>
    <w:p>
      <w:r>
        <w:rPr>
          <w:b/>
        </w:rPr>
        <w:t xml:space="preserve">Tulos</w:t>
      </w:r>
    </w:p>
    <w:p>
      <w:r>
        <w:t xml:space="preserve">[4, -13, 16, 1, 8]</w:t>
      </w:r>
    </w:p>
    <w:p>
      <w:r>
        <w:rPr>
          <w:b/>
        </w:rPr>
        <w:t xml:space="preserve">Esimerkki 1.330</w:t>
      </w:r>
    </w:p>
    <w:p>
      <w:r>
        <w:t xml:space="preserve">[-4, -1, 17, 9, -6, -1, -12, 13]</w:t>
      </w:r>
    </w:p>
    <w:p>
      <w:r>
        <w:rPr>
          <w:b/>
        </w:rPr>
        <w:t xml:space="preserve">Tulos</w:t>
      </w:r>
    </w:p>
    <w:p>
      <w:r>
        <w:t xml:space="preserve">[-5, -3, 14, 5, -11, -7, -19, 5]</w:t>
      </w:r>
    </w:p>
    <w:p>
      <w:r>
        <w:rPr>
          <w:b/>
        </w:rPr>
        <w:t xml:space="preserve">Esimerkki 1.331</w:t>
      </w:r>
    </w:p>
    <w:p>
      <w:r>
        <w:t xml:space="preserve">[10, 0, 8, -8, -9]</w:t>
      </w:r>
    </w:p>
    <w:p>
      <w:r>
        <w:rPr>
          <w:b/>
        </w:rPr>
        <w:t xml:space="preserve">Tulos</w:t>
      </w:r>
    </w:p>
    <w:p>
      <w:r>
        <w:t xml:space="preserve">[9, -2, 5, -12, -14]</w:t>
      </w:r>
    </w:p>
    <w:p>
      <w:r>
        <w:rPr>
          <w:b/>
        </w:rPr>
        <w:t xml:space="preserve">Esimerkki 1.332</w:t>
      </w:r>
    </w:p>
    <w:p>
      <w:r>
        <w:t xml:space="preserve">[-6, 11]</w:t>
      </w:r>
    </w:p>
    <w:p>
      <w:r>
        <w:rPr>
          <w:b/>
        </w:rPr>
        <w:t xml:space="preserve">Tulos</w:t>
      </w:r>
    </w:p>
    <w:p>
      <w:r>
        <w:t xml:space="preserve">[-7, 9]</w:t>
      </w:r>
    </w:p>
    <w:p>
      <w:r>
        <w:rPr>
          <w:b/>
        </w:rPr>
        <w:t xml:space="preserve">Esimerkki 1.333</w:t>
      </w:r>
    </w:p>
    <w:p>
      <w:r>
        <w:t xml:space="preserve">[-1, 7, -1, -8, -5, -4, -15, 18, -11, 17]</w:t>
      </w:r>
    </w:p>
    <w:p>
      <w:r>
        <w:rPr>
          <w:b/>
        </w:rPr>
        <w:t xml:space="preserve">Tulos</w:t>
      </w:r>
    </w:p>
    <w:p>
      <w:r>
        <w:t xml:space="preserve">[-2, 5, -4, -12, -10, -10, -22, 10, -20, 7]</w:t>
      </w:r>
    </w:p>
    <w:p>
      <w:r>
        <w:rPr>
          <w:b/>
        </w:rPr>
        <w:t xml:space="preserve">Esimerkki 1.334</w:t>
      </w:r>
    </w:p>
    <w:p>
      <w:r>
        <w:t xml:space="preserve">[-5, -7, -3, -13, 9, 17, -11, 20, -10]</w:t>
      </w:r>
    </w:p>
    <w:p>
      <w:r>
        <w:rPr>
          <w:b/>
        </w:rPr>
        <w:t xml:space="preserve">Tulos</w:t>
      </w:r>
    </w:p>
    <w:p>
      <w:r>
        <w:t xml:space="preserve">[-6, -9, -6, -17, 4, 11, -18, 12, -19]</w:t>
      </w:r>
    </w:p>
    <w:p>
      <w:r>
        <w:rPr>
          <w:b/>
        </w:rPr>
        <w:t xml:space="preserve">Esimerkki 1.335</w:t>
      </w:r>
    </w:p>
    <w:p>
      <w:r>
        <w:t xml:space="preserve">[-20, 15, 18, -1, 12]</w:t>
      </w:r>
    </w:p>
    <w:p>
      <w:r>
        <w:rPr>
          <w:b/>
        </w:rPr>
        <w:t xml:space="preserve">Tulos</w:t>
      </w:r>
    </w:p>
    <w:p>
      <w:r>
        <w:t xml:space="preserve">[-21, 13, 15, -5, 7]</w:t>
      </w:r>
    </w:p>
    <w:p>
      <w:r>
        <w:rPr>
          <w:b/>
        </w:rPr>
        <w:t xml:space="preserve">Esimerkki 1.336</w:t>
      </w:r>
    </w:p>
    <w:p>
      <w:r>
        <w:t xml:space="preserve">[-19, 1, -11, -18, 5, 14, 1, 12]</w:t>
      </w:r>
    </w:p>
    <w:p>
      <w:r>
        <w:rPr>
          <w:b/>
        </w:rPr>
        <w:t xml:space="preserve">Tulos</w:t>
      </w:r>
    </w:p>
    <w:p>
      <w:r>
        <w:t xml:space="preserve">[-20, -1, -14, -22, 0, 8, -6, 4]</w:t>
      </w:r>
    </w:p>
    <w:p>
      <w:r>
        <w:rPr>
          <w:b/>
        </w:rPr>
        <w:t xml:space="preserve">Esimerkki 1.337</w:t>
      </w:r>
    </w:p>
    <w:p>
      <w:r>
        <w:t xml:space="preserve">[17, 17, 5, 15, -6, 14]</w:t>
      </w:r>
    </w:p>
    <w:p>
      <w:r>
        <w:rPr>
          <w:b/>
        </w:rPr>
        <w:t xml:space="preserve">Tulos</w:t>
      </w:r>
    </w:p>
    <w:p>
      <w:r>
        <w:t xml:space="preserve">[16, 15, 2, 11, -11, 8]</w:t>
      </w:r>
    </w:p>
    <w:p>
      <w:r>
        <w:rPr>
          <w:b/>
        </w:rPr>
        <w:t xml:space="preserve">Esimerkki 1.338</w:t>
      </w:r>
    </w:p>
    <w:p>
      <w:r>
        <w:t xml:space="preserve">[9, -17, 17, -18, 17]</w:t>
      </w:r>
    </w:p>
    <w:p>
      <w:r>
        <w:rPr>
          <w:b/>
        </w:rPr>
        <w:t xml:space="preserve">Tulos</w:t>
      </w:r>
    </w:p>
    <w:p>
      <w:r>
        <w:t xml:space="preserve">[8, -19, 14, -22, 12]</w:t>
      </w:r>
    </w:p>
    <w:p>
      <w:r>
        <w:rPr>
          <w:b/>
        </w:rPr>
        <w:t xml:space="preserve">Esimerkki 1.339</w:t>
      </w:r>
    </w:p>
    <w:p>
      <w:r>
        <w:t xml:space="preserve">[-16, 20, 2, 3, 1, -19, 0]</w:t>
      </w:r>
    </w:p>
    <w:p>
      <w:r>
        <w:rPr>
          <w:b/>
        </w:rPr>
        <w:t xml:space="preserve">Tulos</w:t>
      </w:r>
    </w:p>
    <w:p>
      <w:r>
        <w:t xml:space="preserve">[-17, 18, -1, -1, -4, -25, -7]</w:t>
      </w:r>
    </w:p>
    <w:p>
      <w:r>
        <w:rPr>
          <w:b/>
        </w:rPr>
        <w:t xml:space="preserve">Esimerkki 1.340</w:t>
      </w:r>
    </w:p>
    <w:p>
      <w:r>
        <w:t xml:space="preserve">[-8, -11]</w:t>
      </w:r>
    </w:p>
    <w:p>
      <w:r>
        <w:rPr>
          <w:b/>
        </w:rPr>
        <w:t xml:space="preserve">Tulos</w:t>
      </w:r>
    </w:p>
    <w:p>
      <w:r>
        <w:t xml:space="preserve">[-9, -13]</w:t>
      </w:r>
    </w:p>
    <w:p>
      <w:r>
        <w:rPr>
          <w:b/>
        </w:rPr>
        <w:t xml:space="preserve">Esimerkki 1.341</w:t>
      </w:r>
    </w:p>
    <w:p>
      <w:r>
        <w:t xml:space="preserve">[-20, 16, 10, -15]</w:t>
      </w:r>
    </w:p>
    <w:p>
      <w:r>
        <w:rPr>
          <w:b/>
        </w:rPr>
        <w:t xml:space="preserve">Tulos</w:t>
      </w:r>
    </w:p>
    <w:p>
      <w:r>
        <w:t xml:space="preserve">[-21, 14, 7, -19]</w:t>
      </w:r>
    </w:p>
    <w:p>
      <w:r>
        <w:rPr>
          <w:b/>
        </w:rPr>
        <w:t xml:space="preserve">Esimerkki 1.342</w:t>
      </w:r>
    </w:p>
    <w:p>
      <w:r>
        <w:t xml:space="preserve">[9, 9, 15]</w:t>
      </w:r>
    </w:p>
    <w:p>
      <w:r>
        <w:rPr>
          <w:b/>
        </w:rPr>
        <w:t xml:space="preserve">Tulos</w:t>
      </w:r>
    </w:p>
    <w:p>
      <w:r>
        <w:t xml:space="preserve">[8, 7, 12]</w:t>
      </w:r>
    </w:p>
    <w:p>
      <w:r>
        <w:rPr>
          <w:b/>
        </w:rPr>
        <w:t xml:space="preserve">Esimerkki 1.343</w:t>
      </w:r>
    </w:p>
    <w:p>
      <w:r>
        <w:t xml:space="preserve">[-20, 17, -15, 3, -16, -14, 1, -12]</w:t>
      </w:r>
    </w:p>
    <w:p>
      <w:r>
        <w:rPr>
          <w:b/>
        </w:rPr>
        <w:t xml:space="preserve">Tulos</w:t>
      </w:r>
    </w:p>
    <w:p>
      <w:r>
        <w:t xml:space="preserve">[-21, 15, -18, -1, -21, -20, -6, -20]</w:t>
      </w:r>
    </w:p>
    <w:p>
      <w:r>
        <w:rPr>
          <w:b/>
        </w:rPr>
        <w:t xml:space="preserve">Esimerkki 1.344</w:t>
      </w:r>
    </w:p>
    <w:p>
      <w:r>
        <w:t xml:space="preserve">[4, -2, -12, -17, -17]</w:t>
      </w:r>
    </w:p>
    <w:p>
      <w:r>
        <w:rPr>
          <w:b/>
        </w:rPr>
        <w:t xml:space="preserve">Tulos</w:t>
      </w:r>
    </w:p>
    <w:p>
      <w:r>
        <w:t xml:space="preserve">[3, -4, -15, -21, -22]</w:t>
      </w:r>
    </w:p>
    <w:p>
      <w:r>
        <w:rPr>
          <w:b/>
        </w:rPr>
        <w:t xml:space="preserve">Esimerkki 1.345</w:t>
      </w:r>
    </w:p>
    <w:p>
      <w:r>
        <w:t xml:space="preserve">[-8, -11, -11, 3, -12, 10, 10, 18]</w:t>
      </w:r>
    </w:p>
    <w:p>
      <w:r>
        <w:rPr>
          <w:b/>
        </w:rPr>
        <w:t xml:space="preserve">Tulos</w:t>
      </w:r>
    </w:p>
    <w:p>
      <w:r>
        <w:t xml:space="preserve">[-9, -13, -14, -1, -17, 4, 3, 10]</w:t>
      </w:r>
    </w:p>
    <w:p>
      <w:r>
        <w:rPr>
          <w:b/>
        </w:rPr>
        <w:t xml:space="preserve">Esimerkki 1.346</w:t>
      </w:r>
    </w:p>
    <w:p>
      <w:r>
        <w:t xml:space="preserve">[9, 1, 13, 20, 17, -11, -9, -18]</w:t>
      </w:r>
    </w:p>
    <w:p>
      <w:r>
        <w:rPr>
          <w:b/>
        </w:rPr>
        <w:t xml:space="preserve">Tulos</w:t>
      </w:r>
    </w:p>
    <w:p>
      <w:r>
        <w:t xml:space="preserve">[8, -1, 10, 16, 12, -17, -16, -26]</w:t>
      </w:r>
    </w:p>
    <w:p>
      <w:r>
        <w:rPr>
          <w:b/>
        </w:rPr>
        <w:t xml:space="preserve">Esimerkki 1.347</w:t>
      </w:r>
    </w:p>
    <w:p>
      <w:r>
        <w:t xml:space="preserve">[7, -9, 6]</w:t>
      </w:r>
    </w:p>
    <w:p>
      <w:r>
        <w:rPr>
          <w:b/>
        </w:rPr>
        <w:t xml:space="preserve">Tulos</w:t>
      </w:r>
    </w:p>
    <w:p>
      <w:r>
        <w:t xml:space="preserve">[6, -11, 3]</w:t>
      </w:r>
    </w:p>
    <w:p>
      <w:r>
        <w:rPr>
          <w:b/>
        </w:rPr>
        <w:t xml:space="preserve">Esimerkki 1.348</w:t>
      </w:r>
    </w:p>
    <w:p>
      <w:r>
        <w:t xml:space="preserve">[-1, 12, -4, -14, 18, 19, 17, 1]</w:t>
      </w:r>
    </w:p>
    <w:p>
      <w:r>
        <w:rPr>
          <w:b/>
        </w:rPr>
        <w:t xml:space="preserve">Tulos</w:t>
      </w:r>
    </w:p>
    <w:p>
      <w:r>
        <w:t xml:space="preserve">[-2, 10, -7, -18, 13, 13, 10, -7]</w:t>
      </w:r>
    </w:p>
    <w:p>
      <w:r>
        <w:rPr>
          <w:b/>
        </w:rPr>
        <w:t xml:space="preserve">Esimerkki 1.349</w:t>
      </w:r>
    </w:p>
    <w:p>
      <w:r>
        <w:t xml:space="preserve">[14, -9, 20, -15, -10, -10, 18]</w:t>
      </w:r>
    </w:p>
    <w:p>
      <w:r>
        <w:rPr>
          <w:b/>
        </w:rPr>
        <w:t xml:space="preserve">Tulos</w:t>
      </w:r>
    </w:p>
    <w:p>
      <w:r>
        <w:t xml:space="preserve">[13, -11, 17, -19, -15, -16, 11]</w:t>
      </w:r>
    </w:p>
    <w:p>
      <w:r>
        <w:rPr>
          <w:b/>
        </w:rPr>
        <w:t xml:space="preserve">Esimerkki 1.350</w:t>
      </w:r>
    </w:p>
    <w:p>
      <w:r>
        <w:t xml:space="preserve">[-8, 16, -17, 15, 0, 9, 9, 16, -19, 7]</w:t>
      </w:r>
    </w:p>
    <w:p>
      <w:r>
        <w:rPr>
          <w:b/>
        </w:rPr>
        <w:t xml:space="preserve">Tulos</w:t>
      </w:r>
    </w:p>
    <w:p>
      <w:r>
        <w:t xml:space="preserve">[-9, 14, -20, 11, -5, 3, 2, 8, -28, -3]</w:t>
      </w:r>
    </w:p>
    <w:p>
      <w:r>
        <w:rPr>
          <w:b/>
        </w:rPr>
        <w:t xml:space="preserve">Esimerkki 1.351</w:t>
      </w:r>
    </w:p>
    <w:p>
      <w:r>
        <w:t xml:space="preserve">[-15, -13, 15, 17, -18, 6, -15, 2, -19, -13]</w:t>
      </w:r>
    </w:p>
    <w:p>
      <w:r>
        <w:rPr>
          <w:b/>
        </w:rPr>
        <w:t xml:space="preserve">Tulos</w:t>
      </w:r>
    </w:p>
    <w:p>
      <w:r>
        <w:t xml:space="preserve">[-16, -15, 12, 13, -23, 0, -22, -6, -28, -23]</w:t>
      </w:r>
    </w:p>
    <w:p>
      <w:r>
        <w:rPr>
          <w:b/>
        </w:rPr>
        <w:t xml:space="preserve">Esimerkki 1.352</w:t>
      </w:r>
    </w:p>
    <w:p>
      <w:r>
        <w:t xml:space="preserve">[17, -7, 10, 16, -17, 17]</w:t>
      </w:r>
    </w:p>
    <w:p>
      <w:r>
        <w:rPr>
          <w:b/>
        </w:rPr>
        <w:t xml:space="preserve">Tulos</w:t>
      </w:r>
    </w:p>
    <w:p>
      <w:r>
        <w:t xml:space="preserve">[16, -9, 7, 12, -22, 11]</w:t>
      </w:r>
    </w:p>
    <w:p>
      <w:r>
        <w:rPr>
          <w:b/>
        </w:rPr>
        <w:t xml:space="preserve">Esimerkki 1.353</w:t>
      </w:r>
    </w:p>
    <w:p>
      <w:r>
        <w:t xml:space="preserve">[17, -13, -17, -13, -8, -8]</w:t>
      </w:r>
    </w:p>
    <w:p>
      <w:r>
        <w:rPr>
          <w:b/>
        </w:rPr>
        <w:t xml:space="preserve">Tulos</w:t>
      </w:r>
    </w:p>
    <w:p>
      <w:r>
        <w:t xml:space="preserve">[16, -15, -20, -17, -13, -14]</w:t>
      </w:r>
    </w:p>
    <w:p>
      <w:r>
        <w:rPr>
          <w:b/>
        </w:rPr>
        <w:t xml:space="preserve">Esimerkki 1.354</w:t>
      </w:r>
    </w:p>
    <w:p>
      <w:r>
        <w:t xml:space="preserve">[5, 0]</w:t>
      </w:r>
    </w:p>
    <w:p>
      <w:r>
        <w:rPr>
          <w:b/>
        </w:rPr>
        <w:t xml:space="preserve">Tulos</w:t>
      </w:r>
    </w:p>
    <w:p>
      <w:r>
        <w:t xml:space="preserve">[4, -2]</w:t>
      </w:r>
    </w:p>
    <w:p>
      <w:r>
        <w:rPr>
          <w:b/>
        </w:rPr>
        <w:t xml:space="preserve">Esimerkki 1.355</w:t>
      </w:r>
    </w:p>
    <w:p>
      <w:r>
        <w:t xml:space="preserve">[-10, 7, -5, 2, -10, 15, -10]</w:t>
      </w:r>
    </w:p>
    <w:p>
      <w:r>
        <w:rPr>
          <w:b/>
        </w:rPr>
        <w:t xml:space="preserve">Tulos</w:t>
      </w:r>
    </w:p>
    <w:p>
      <w:r>
        <w:t xml:space="preserve">[-11, 5, -8, -2, -15, 9, -17]</w:t>
      </w:r>
    </w:p>
    <w:p>
      <w:r>
        <w:rPr>
          <w:b/>
        </w:rPr>
        <w:t xml:space="preserve">Esimerkki 1.356</w:t>
      </w:r>
    </w:p>
    <w:p>
      <w:r>
        <w:t xml:space="preserve">[17, 8, 12, 13, 1]</w:t>
      </w:r>
    </w:p>
    <w:p>
      <w:r>
        <w:rPr>
          <w:b/>
        </w:rPr>
        <w:t xml:space="preserve">Tulos</w:t>
      </w:r>
    </w:p>
    <w:p>
      <w:r>
        <w:t xml:space="preserve">[16, 6, 9, 9, -4]</w:t>
      </w:r>
    </w:p>
    <w:p>
      <w:r>
        <w:rPr>
          <w:b/>
        </w:rPr>
        <w:t xml:space="preserve">Esimerkki 1.357</w:t>
      </w:r>
    </w:p>
    <w:p>
      <w:r>
        <w:t xml:space="preserve">[14, 1, -4, 17, -18]</w:t>
      </w:r>
    </w:p>
    <w:p>
      <w:r>
        <w:rPr>
          <w:b/>
        </w:rPr>
        <w:t xml:space="preserve">Tulos</w:t>
      </w:r>
    </w:p>
    <w:p>
      <w:r>
        <w:t xml:space="preserve">[13, -1, -7, 13, -23]</w:t>
      </w:r>
    </w:p>
    <w:p>
      <w:r>
        <w:rPr>
          <w:b/>
        </w:rPr>
        <w:t xml:space="preserve">Esimerkki 1.358</w:t>
      </w:r>
    </w:p>
    <w:p>
      <w:r>
        <w:t xml:space="preserve">[18, -2, 5, -14, 19, 4, 0, -13, -12]</w:t>
      </w:r>
    </w:p>
    <w:p>
      <w:r>
        <w:rPr>
          <w:b/>
        </w:rPr>
        <w:t xml:space="preserve">Tulos</w:t>
      </w:r>
    </w:p>
    <w:p>
      <w:r>
        <w:t xml:space="preserve">[17, -4, 2, -18, 14, -2, -7, -21, -21]</w:t>
      </w:r>
    </w:p>
    <w:p>
      <w:r>
        <w:rPr>
          <w:b/>
        </w:rPr>
        <w:t xml:space="preserve">Esimerkki 1.359</w:t>
      </w:r>
    </w:p>
    <w:p>
      <w:r>
        <w:t xml:space="preserve">[11, 6, -4, 9]</w:t>
      </w:r>
    </w:p>
    <w:p>
      <w:r>
        <w:rPr>
          <w:b/>
        </w:rPr>
        <w:t xml:space="preserve">Tulos</w:t>
      </w:r>
    </w:p>
    <w:p>
      <w:r>
        <w:t xml:space="preserve">[10, 4, -7, 5]</w:t>
      </w:r>
    </w:p>
    <w:p>
      <w:r>
        <w:rPr>
          <w:b/>
        </w:rPr>
        <w:t xml:space="preserve">Esimerkki 1.360</w:t>
      </w:r>
    </w:p>
    <w:p>
      <w:r>
        <w:t xml:space="preserve">[12, -14, 9, -7, -19, -11, 2, 19, -2, -7]</w:t>
      </w:r>
    </w:p>
    <w:p>
      <w:r>
        <w:rPr>
          <w:b/>
        </w:rPr>
        <w:t xml:space="preserve">Tulos</w:t>
      </w:r>
    </w:p>
    <w:p>
      <w:r>
        <w:t xml:space="preserve">[11, -16, 6, -11, -24, -17, -5, 11, -11, -17]</w:t>
      </w:r>
    </w:p>
    <w:p>
      <w:r>
        <w:rPr>
          <w:b/>
        </w:rPr>
        <w:t xml:space="preserve">Esimerkki 1.361</w:t>
      </w:r>
    </w:p>
    <w:p>
      <w:r>
        <w:t xml:space="preserve">[-9, 6, 11, 14, 14, 4, -1, 15, -14]</w:t>
      </w:r>
    </w:p>
    <w:p>
      <w:r>
        <w:rPr>
          <w:b/>
        </w:rPr>
        <w:t xml:space="preserve">Tulos</w:t>
      </w:r>
    </w:p>
    <w:p>
      <w:r>
        <w:t xml:space="preserve">[-10, 4, 8, 10, 9, -2, -8, 7, -23]</w:t>
      </w:r>
    </w:p>
    <w:p>
      <w:r>
        <w:rPr>
          <w:b/>
        </w:rPr>
        <w:t xml:space="preserve">Esimerkki 1.362</w:t>
      </w:r>
    </w:p>
    <w:p>
      <w:r>
        <w:t xml:space="preserve">[5, -3, 13, -10, 0, 19, 4, -20, 10]</w:t>
      </w:r>
    </w:p>
    <w:p>
      <w:r>
        <w:rPr>
          <w:b/>
        </w:rPr>
        <w:t xml:space="preserve">Tulos</w:t>
      </w:r>
    </w:p>
    <w:p>
      <w:r>
        <w:t xml:space="preserve">[4, -5, 10, -14, -5, 13, -3, -28, 1]</w:t>
      </w:r>
    </w:p>
    <w:p>
      <w:r>
        <w:rPr>
          <w:b/>
        </w:rPr>
        <w:t xml:space="preserve">Esimerkki 1.363</w:t>
      </w:r>
    </w:p>
    <w:p>
      <w:r>
        <w:t xml:space="preserve">[20, 20]</w:t>
      </w:r>
    </w:p>
    <w:p>
      <w:r>
        <w:rPr>
          <w:b/>
        </w:rPr>
        <w:t xml:space="preserve">Tulos</w:t>
      </w:r>
    </w:p>
    <w:p>
      <w:r>
        <w:t xml:space="preserve">[19, 18]</w:t>
      </w:r>
    </w:p>
    <w:p>
      <w:r>
        <w:rPr>
          <w:b/>
        </w:rPr>
        <w:t xml:space="preserve">Esimerkki 1.364</w:t>
      </w:r>
    </w:p>
    <w:p>
      <w:r>
        <w:t xml:space="preserve">[14, -9, 16, -3, 11, -12]</w:t>
      </w:r>
    </w:p>
    <w:p>
      <w:r>
        <w:rPr>
          <w:b/>
        </w:rPr>
        <w:t xml:space="preserve">Tulos</w:t>
      </w:r>
    </w:p>
    <w:p>
      <w:r>
        <w:t xml:space="preserve">[13, -11, 13, -7, 6, -18]</w:t>
      </w:r>
    </w:p>
    <w:p>
      <w:r>
        <w:rPr>
          <w:b/>
        </w:rPr>
        <w:t xml:space="preserve">Esimerkki 1.365</w:t>
      </w:r>
    </w:p>
    <w:p>
      <w:r>
        <w:t xml:space="preserve">[16, -5, 10, -8, -8, 18, 18]</w:t>
      </w:r>
    </w:p>
    <w:p>
      <w:r>
        <w:rPr>
          <w:b/>
        </w:rPr>
        <w:t xml:space="preserve">Tulos</w:t>
      </w:r>
    </w:p>
    <w:p>
      <w:r>
        <w:t xml:space="preserve">[15, -7, 7, -12, -13, 12, 11]</w:t>
      </w:r>
    </w:p>
    <w:p>
      <w:r>
        <w:rPr>
          <w:b/>
        </w:rPr>
        <w:t xml:space="preserve">Esimerkki 1.366</w:t>
      </w:r>
    </w:p>
    <w:p>
      <w:r>
        <w:t xml:space="preserve">[7, -8, -11, 13, 16, -7, -9]</w:t>
      </w:r>
    </w:p>
    <w:p>
      <w:r>
        <w:rPr>
          <w:b/>
        </w:rPr>
        <w:t xml:space="preserve">Tulos</w:t>
      </w:r>
    </w:p>
    <w:p>
      <w:r>
        <w:t xml:space="preserve">[6, -10, -14, 9, 11, -13, -16]</w:t>
      </w:r>
    </w:p>
    <w:p>
      <w:r>
        <w:rPr>
          <w:b/>
        </w:rPr>
        <w:t xml:space="preserve">Esimerkki 1.367</w:t>
      </w:r>
    </w:p>
    <w:p>
      <w:r>
        <w:t xml:space="preserve">[2, 17, 17, -3, -10, 16, 16]</w:t>
      </w:r>
    </w:p>
    <w:p>
      <w:r>
        <w:rPr>
          <w:b/>
        </w:rPr>
        <w:t xml:space="preserve">Tulos</w:t>
      </w:r>
    </w:p>
    <w:p>
      <w:r>
        <w:t xml:space="preserve">[1, 15, 14, -7, -15, 10, 9]</w:t>
      </w:r>
    </w:p>
    <w:p>
      <w:r>
        <w:rPr>
          <w:b/>
        </w:rPr>
        <w:t xml:space="preserve">Esimerkki 1.368</w:t>
      </w:r>
    </w:p>
    <w:p>
      <w:r>
        <w:t xml:space="preserve">[3, -20, -19, -16, -17, 10, 20, 16, -16, -1]</w:t>
      </w:r>
    </w:p>
    <w:p>
      <w:r>
        <w:rPr>
          <w:b/>
        </w:rPr>
        <w:t xml:space="preserve">Tulos</w:t>
      </w:r>
    </w:p>
    <w:p>
      <w:r>
        <w:t xml:space="preserve">[2, -22, -22, -20, -22, 4, 13, 8, -25, -11]</w:t>
      </w:r>
    </w:p>
    <w:p>
      <w:r>
        <w:rPr>
          <w:b/>
        </w:rPr>
        <w:t xml:space="preserve">Esimerkki 1.369</w:t>
      </w:r>
    </w:p>
    <w:p>
      <w:r>
        <w:t xml:space="preserve">[-11, -14, 15, -8, 17, 2, 14, -17, -15, 14]</w:t>
      </w:r>
    </w:p>
    <w:p>
      <w:r>
        <w:rPr>
          <w:b/>
        </w:rPr>
        <w:t xml:space="preserve">Tulos</w:t>
      </w:r>
    </w:p>
    <w:p>
      <w:r>
        <w:t xml:space="preserve">[-12, -16, 12, -12, 12, -4, 7, -25, -24, 4]</w:t>
      </w:r>
    </w:p>
    <w:p>
      <w:r>
        <w:rPr>
          <w:b/>
        </w:rPr>
        <w:t xml:space="preserve">Esimerkki 1.370</w:t>
      </w:r>
    </w:p>
    <w:p>
      <w:r>
        <w:t xml:space="preserve">[-6, 4, -19, 11, -9, 16, 10, -15, 7]</w:t>
      </w:r>
    </w:p>
    <w:p>
      <w:r>
        <w:rPr>
          <w:b/>
        </w:rPr>
        <w:t xml:space="preserve">Tulos</w:t>
      </w:r>
    </w:p>
    <w:p>
      <w:r>
        <w:t xml:space="preserve">[-7, 2, -22, 7, -14, 10, 3, -23, -2]</w:t>
      </w:r>
    </w:p>
    <w:p>
      <w:r>
        <w:rPr>
          <w:b/>
        </w:rPr>
        <w:t xml:space="preserve">Esimerkki 1.371</w:t>
      </w:r>
    </w:p>
    <w:p>
      <w:r>
        <w:t xml:space="preserve">[14, -6, -20, 4, -6, 8, 10, 4]</w:t>
      </w:r>
    </w:p>
    <w:p>
      <w:r>
        <w:rPr>
          <w:b/>
        </w:rPr>
        <w:t xml:space="preserve">Tulos</w:t>
      </w:r>
    </w:p>
    <w:p>
      <w:r>
        <w:t xml:space="preserve">[13, -8, -23, 0, -11, 2, 3, -4]</w:t>
      </w:r>
    </w:p>
    <w:p>
      <w:r>
        <w:rPr>
          <w:b/>
        </w:rPr>
        <w:t xml:space="preserve">Esimerkki 1.372</w:t>
      </w:r>
    </w:p>
    <w:p>
      <w:r>
        <w:t xml:space="preserve">[-11, -19, -20, -18, -18, 7]</w:t>
      </w:r>
    </w:p>
    <w:p>
      <w:r>
        <w:rPr>
          <w:b/>
        </w:rPr>
        <w:t xml:space="preserve">Tulos</w:t>
      </w:r>
    </w:p>
    <w:p>
      <w:r>
        <w:t xml:space="preserve">[-12, -21, -23, -22, -23, 1]</w:t>
      </w:r>
    </w:p>
    <w:p>
      <w:r>
        <w:rPr>
          <w:b/>
        </w:rPr>
        <w:t xml:space="preserve">Esimerkki 1.373</w:t>
      </w:r>
    </w:p>
    <w:p>
      <w:r>
        <w:t xml:space="preserve">[16, -19, 17, -11, 3, 18]</w:t>
      </w:r>
    </w:p>
    <w:p>
      <w:r>
        <w:rPr>
          <w:b/>
        </w:rPr>
        <w:t xml:space="preserve">Tulos</w:t>
      </w:r>
    </w:p>
    <w:p>
      <w:r>
        <w:t xml:space="preserve">[15, -21, 14, -15, -2, 12]</w:t>
      </w:r>
    </w:p>
    <w:p>
      <w:r>
        <w:rPr>
          <w:b/>
        </w:rPr>
        <w:t xml:space="preserve">Esimerkki 1.374</w:t>
      </w:r>
    </w:p>
    <w:p>
      <w:r>
        <w:t xml:space="preserve">[13, -6, 0, -4, 9, 18]</w:t>
      </w:r>
    </w:p>
    <w:p>
      <w:r>
        <w:rPr>
          <w:b/>
        </w:rPr>
        <w:t xml:space="preserve">Tulos</w:t>
      </w:r>
    </w:p>
    <w:p>
      <w:r>
        <w:t xml:space="preserve">[12, -8, -3, -8, 4, 12]</w:t>
      </w:r>
    </w:p>
    <w:p>
      <w:r>
        <w:rPr>
          <w:b/>
        </w:rPr>
        <w:t xml:space="preserve">Esimerkki 1.375</w:t>
      </w:r>
    </w:p>
    <w:p>
      <w:r>
        <w:t xml:space="preserve">[3, -11, -5, 17, 17]</w:t>
      </w:r>
    </w:p>
    <w:p>
      <w:r>
        <w:rPr>
          <w:b/>
        </w:rPr>
        <w:t xml:space="preserve">Tulos</w:t>
      </w:r>
    </w:p>
    <w:p>
      <w:r>
        <w:t xml:space="preserve">[2, -13, -8, 13, 12]</w:t>
      </w:r>
    </w:p>
    <w:p>
      <w:r>
        <w:rPr>
          <w:b/>
        </w:rPr>
        <w:t xml:space="preserve">Esimerkki 1.376</w:t>
      </w:r>
    </w:p>
    <w:p>
      <w:r>
        <w:t xml:space="preserve">[-4, 10, 16, -20, -14, 16, 5, 12, 6]</w:t>
      </w:r>
    </w:p>
    <w:p>
      <w:r>
        <w:rPr>
          <w:b/>
        </w:rPr>
        <w:t xml:space="preserve">Tulos</w:t>
      </w:r>
    </w:p>
    <w:p>
      <w:r>
        <w:t xml:space="preserve">[-5, 8, 13, -24, -19, 10, -2, 4, -3]</w:t>
      </w:r>
    </w:p>
    <w:p>
      <w:r>
        <w:rPr>
          <w:b/>
        </w:rPr>
        <w:t xml:space="preserve">Esimerkki 1.377</w:t>
      </w:r>
    </w:p>
    <w:p>
      <w:r>
        <w:t xml:space="preserve">[12, -15, -20, -20, 2, 5, 4, -11]</w:t>
      </w:r>
    </w:p>
    <w:p>
      <w:r>
        <w:rPr>
          <w:b/>
        </w:rPr>
        <w:t xml:space="preserve">Tulos</w:t>
      </w:r>
    </w:p>
    <w:p>
      <w:r>
        <w:t xml:space="preserve">[11, -17, -23, -24, -3, -1, -3, -19]</w:t>
      </w:r>
    </w:p>
    <w:p>
      <w:r>
        <w:rPr>
          <w:b/>
        </w:rPr>
        <w:t xml:space="preserve">Esimerkki 1.378</w:t>
      </w:r>
    </w:p>
    <w:p>
      <w:r>
        <w:t xml:space="preserve">[17, -7, 8, 0, -16, 1, -7, 0]</w:t>
      </w:r>
    </w:p>
    <w:p>
      <w:r>
        <w:rPr>
          <w:b/>
        </w:rPr>
        <w:t xml:space="preserve">Tulos</w:t>
      </w:r>
    </w:p>
    <w:p>
      <w:r>
        <w:t xml:space="preserve">[16, -9, 5, -4, -21, -5, -14, -8]</w:t>
      </w:r>
    </w:p>
    <w:p>
      <w:r>
        <w:rPr>
          <w:b/>
        </w:rPr>
        <w:t xml:space="preserve">Esimerkki 1.379</w:t>
      </w:r>
    </w:p>
    <w:p>
      <w:r>
        <w:t xml:space="preserve">[-14, -16, -13, 2, 16, 4]</w:t>
      </w:r>
    </w:p>
    <w:p>
      <w:r>
        <w:rPr>
          <w:b/>
        </w:rPr>
        <w:t xml:space="preserve">Tulos</w:t>
      </w:r>
    </w:p>
    <w:p>
      <w:r>
        <w:t xml:space="preserve">[-15, -18, -16, -2, 11, -2]</w:t>
      </w:r>
    </w:p>
    <w:p>
      <w:r>
        <w:rPr>
          <w:b/>
        </w:rPr>
        <w:t xml:space="preserve">Esimerkki 1.380</w:t>
      </w:r>
    </w:p>
    <w:p>
      <w:r>
        <w:t xml:space="preserve">[-11, -12, 10, 4, 4, -6, -2, 13, -7]</w:t>
      </w:r>
    </w:p>
    <w:p>
      <w:r>
        <w:rPr>
          <w:b/>
        </w:rPr>
        <w:t xml:space="preserve">Tulos</w:t>
      </w:r>
    </w:p>
    <w:p>
      <w:r>
        <w:t xml:space="preserve">[-12, -14, 7, 0, -1, -12, -9, 5, -16]</w:t>
      </w:r>
    </w:p>
    <w:p>
      <w:r>
        <w:rPr>
          <w:b/>
        </w:rPr>
        <w:t xml:space="preserve">Esimerkki 1.381</w:t>
      </w:r>
    </w:p>
    <w:p>
      <w:r>
        <w:t xml:space="preserve">[12, 15, 7, 3, -9, 20, 15, -6, 5]</w:t>
      </w:r>
    </w:p>
    <w:p>
      <w:r>
        <w:rPr>
          <w:b/>
        </w:rPr>
        <w:t xml:space="preserve">Tulos</w:t>
      </w:r>
    </w:p>
    <w:p>
      <w:r>
        <w:t xml:space="preserve">[11, 13, 4, -1, -14, 14, 8, -14, -4]</w:t>
      </w:r>
    </w:p>
    <w:p>
      <w:r>
        <w:rPr>
          <w:b/>
        </w:rPr>
        <w:t xml:space="preserve">Esimerkki 1.382</w:t>
      </w:r>
    </w:p>
    <w:p>
      <w:r>
        <w:t xml:space="preserve">[-13, 9, -5, -2]</w:t>
      </w:r>
    </w:p>
    <w:p>
      <w:r>
        <w:rPr>
          <w:b/>
        </w:rPr>
        <w:t xml:space="preserve">Tulos</w:t>
      </w:r>
    </w:p>
    <w:p>
      <w:r>
        <w:t xml:space="preserve">[-14, 7, -8, -6]</w:t>
      </w:r>
    </w:p>
    <w:p>
      <w:r>
        <w:rPr>
          <w:b/>
        </w:rPr>
        <w:t xml:space="preserve">Esimerkki 1.383</w:t>
      </w:r>
    </w:p>
    <w:p>
      <w:r>
        <w:t xml:space="preserve">[16, -17, -10, 9, 14, 1]</w:t>
      </w:r>
    </w:p>
    <w:p>
      <w:r>
        <w:rPr>
          <w:b/>
        </w:rPr>
        <w:t xml:space="preserve">Tulos</w:t>
      </w:r>
    </w:p>
    <w:p>
      <w:r>
        <w:t xml:space="preserve">[15, -19, -13, 5, 9, -5]</w:t>
      </w:r>
    </w:p>
    <w:p>
      <w:r>
        <w:rPr>
          <w:b/>
        </w:rPr>
        <w:t xml:space="preserve">Esimerkki 1.384</w:t>
      </w:r>
    </w:p>
    <w:p>
      <w:r>
        <w:t xml:space="preserve">[-10, -20, 0, -11, 10, 15, -10, 10, 13]</w:t>
      </w:r>
    </w:p>
    <w:p>
      <w:r>
        <w:rPr>
          <w:b/>
        </w:rPr>
        <w:t xml:space="preserve">Tulos</w:t>
      </w:r>
    </w:p>
    <w:p>
      <w:r>
        <w:t xml:space="preserve">[-11, -22, -3, -15, 5, 9, -17, 2, 4]</w:t>
      </w:r>
    </w:p>
    <w:p>
      <w:r>
        <w:rPr>
          <w:b/>
        </w:rPr>
        <w:t xml:space="preserve">Esimerkki 1.385</w:t>
      </w:r>
    </w:p>
    <w:p>
      <w:r>
        <w:t xml:space="preserve">[8, 19, -8]</w:t>
      </w:r>
    </w:p>
    <w:p>
      <w:r>
        <w:rPr>
          <w:b/>
        </w:rPr>
        <w:t xml:space="preserve">Tulos</w:t>
      </w:r>
    </w:p>
    <w:p>
      <w:r>
        <w:t xml:space="preserve">[7, 17, -11]</w:t>
      </w:r>
    </w:p>
    <w:p>
      <w:r>
        <w:rPr>
          <w:b/>
        </w:rPr>
        <w:t xml:space="preserve">Esimerkki 1.386</w:t>
      </w:r>
    </w:p>
    <w:p>
      <w:r>
        <w:t xml:space="preserve">[2, -18, -9, 8, -4, 15, -20]</w:t>
      </w:r>
    </w:p>
    <w:p>
      <w:r>
        <w:rPr>
          <w:b/>
        </w:rPr>
        <w:t xml:space="preserve">Tulos</w:t>
      </w:r>
    </w:p>
    <w:p>
      <w:r>
        <w:t xml:space="preserve">[1, -20, -12, 4, -9, 9, -27]</w:t>
      </w:r>
    </w:p>
    <w:p>
      <w:r>
        <w:rPr>
          <w:b/>
        </w:rPr>
        <w:t xml:space="preserve">Esimerkki 1.387</w:t>
      </w:r>
    </w:p>
    <w:p>
      <w:r>
        <w:t xml:space="preserve">[9, -15, -20, -13]</w:t>
      </w:r>
    </w:p>
    <w:p>
      <w:r>
        <w:rPr>
          <w:b/>
        </w:rPr>
        <w:t xml:space="preserve">Tulos</w:t>
      </w:r>
    </w:p>
    <w:p>
      <w:r>
        <w:t xml:space="preserve">[8, -17, -23, -17]</w:t>
      </w:r>
    </w:p>
    <w:p>
      <w:r>
        <w:rPr>
          <w:b/>
        </w:rPr>
        <w:t xml:space="preserve">Esimerkki 1.388</w:t>
      </w:r>
    </w:p>
    <w:p>
      <w:r>
        <w:t xml:space="preserve">[-15, 11, 12, -8, -14, -8, -16, -12, -6, -2]</w:t>
      </w:r>
    </w:p>
    <w:p>
      <w:r>
        <w:rPr>
          <w:b/>
        </w:rPr>
        <w:t xml:space="preserve">Tulos</w:t>
      </w:r>
    </w:p>
    <w:p>
      <w:r>
        <w:t xml:space="preserve">[-16, 9, 9, -12, -19, -14, -23, -20, -15, -12]</w:t>
      </w:r>
    </w:p>
    <w:p>
      <w:r>
        <w:rPr>
          <w:b/>
        </w:rPr>
        <w:t xml:space="preserve">Esimerkki 1.389</w:t>
      </w:r>
    </w:p>
    <w:p>
      <w:r>
        <w:t xml:space="preserve">[20, 7, 1, 12, 15]</w:t>
      </w:r>
    </w:p>
    <w:p>
      <w:r>
        <w:rPr>
          <w:b/>
        </w:rPr>
        <w:t xml:space="preserve">Tulos</w:t>
      </w:r>
    </w:p>
    <w:p>
      <w:r>
        <w:t xml:space="preserve">[19, 5, -2, 8, 10]</w:t>
      </w:r>
    </w:p>
    <w:p>
      <w:r>
        <w:rPr>
          <w:b/>
        </w:rPr>
        <w:t xml:space="preserve">Esimerkki 1.390</w:t>
      </w:r>
    </w:p>
    <w:p>
      <w:r>
        <w:t xml:space="preserve">[-10, 13, 15, 18, -12, 1, 0, 15, -17]</w:t>
      </w:r>
    </w:p>
    <w:p>
      <w:r>
        <w:rPr>
          <w:b/>
        </w:rPr>
        <w:t xml:space="preserve">Tulos</w:t>
      </w:r>
    </w:p>
    <w:p>
      <w:r>
        <w:t xml:space="preserve">[-11, 11, 12, 14, -17, -5, -7, 7, -26]</w:t>
      </w:r>
    </w:p>
    <w:p>
      <w:r>
        <w:rPr>
          <w:b/>
        </w:rPr>
        <w:t xml:space="preserve">Esimerkki 1.391</w:t>
      </w:r>
    </w:p>
    <w:p>
      <w:r>
        <w:t xml:space="preserve">[20, -6, 14, -15, -4, 4, 6]</w:t>
      </w:r>
    </w:p>
    <w:p>
      <w:r>
        <w:rPr>
          <w:b/>
        </w:rPr>
        <w:t xml:space="preserve">Tulos</w:t>
      </w:r>
    </w:p>
    <w:p>
      <w:r>
        <w:t xml:space="preserve">[19, -8, 11, -19, -9, -2, -1]</w:t>
      </w:r>
    </w:p>
    <w:p>
      <w:r>
        <w:rPr>
          <w:b/>
        </w:rPr>
        <w:t xml:space="preserve">Esimerkki 1.392</w:t>
      </w:r>
    </w:p>
    <w:p>
      <w:r>
        <w:t xml:space="preserve">[-13, 7, -3, 1, -18, 5, -14, -15]</w:t>
      </w:r>
    </w:p>
    <w:p>
      <w:r>
        <w:rPr>
          <w:b/>
        </w:rPr>
        <w:t xml:space="preserve">Tulos</w:t>
      </w:r>
    </w:p>
    <w:p>
      <w:r>
        <w:t xml:space="preserve">[-14, 5, -6, -3, -23, -1, -21, -23]</w:t>
      </w:r>
    </w:p>
    <w:p>
      <w:r>
        <w:rPr>
          <w:b/>
        </w:rPr>
        <w:t xml:space="preserve">Esimerkki 1.393</w:t>
      </w:r>
    </w:p>
    <w:p>
      <w:r>
        <w:t xml:space="preserve">[-17, 0, 17, 17, 15, -7]</w:t>
      </w:r>
    </w:p>
    <w:p>
      <w:r>
        <w:rPr>
          <w:b/>
        </w:rPr>
        <w:t xml:space="preserve">Tulos</w:t>
      </w:r>
    </w:p>
    <w:p>
      <w:r>
        <w:t xml:space="preserve">[-18, -2, 14, 13, 10, -13]</w:t>
      </w:r>
    </w:p>
    <w:p>
      <w:r>
        <w:rPr>
          <w:b/>
        </w:rPr>
        <w:t xml:space="preserve">Esimerkki 1.394</w:t>
      </w:r>
    </w:p>
    <w:p>
      <w:r>
        <w:t xml:space="preserve">[-11, -1, 11, -13, -17, -13, 10, 11]</w:t>
      </w:r>
    </w:p>
    <w:p>
      <w:r>
        <w:rPr>
          <w:b/>
        </w:rPr>
        <w:t xml:space="preserve">Tulos</w:t>
      </w:r>
    </w:p>
    <w:p>
      <w:r>
        <w:t xml:space="preserve">[-12, -3, 8, -17, -22, -19, 3, 3]</w:t>
      </w:r>
    </w:p>
    <w:p>
      <w:r>
        <w:rPr>
          <w:b/>
        </w:rPr>
        <w:t xml:space="preserve">Esimerkki 1.395</w:t>
      </w:r>
    </w:p>
    <w:p>
      <w:r>
        <w:t xml:space="preserve">[-19, 3, 2, 7]</w:t>
      </w:r>
    </w:p>
    <w:p>
      <w:r>
        <w:rPr>
          <w:b/>
        </w:rPr>
        <w:t xml:space="preserve">Tulos</w:t>
      </w:r>
    </w:p>
    <w:p>
      <w:r>
        <w:t xml:space="preserve">[-20, 1, -1, 3]</w:t>
      </w:r>
    </w:p>
    <w:p>
      <w:r>
        <w:rPr>
          <w:b/>
        </w:rPr>
        <w:t xml:space="preserve">Esimerkki 1.396</w:t>
      </w:r>
    </w:p>
    <w:p>
      <w:r>
        <w:t xml:space="preserve">[-20, 4, 13, 0, 9, 4, -10, 0]</w:t>
      </w:r>
    </w:p>
    <w:p>
      <w:r>
        <w:rPr>
          <w:b/>
        </w:rPr>
        <w:t xml:space="preserve">Tulos</w:t>
      </w:r>
    </w:p>
    <w:p>
      <w:r>
        <w:t xml:space="preserve">[-21, 2, 10, -4, 4, -2, -17, -8]</w:t>
      </w:r>
    </w:p>
    <w:p>
      <w:r>
        <w:rPr>
          <w:b/>
        </w:rPr>
        <w:t xml:space="preserve">Esimerkki 1.397</w:t>
      </w:r>
    </w:p>
    <w:p>
      <w:r>
        <w:t xml:space="preserve">[-13, -2, -13, 4, -9, -14, -4, -20]</w:t>
      </w:r>
    </w:p>
    <w:p>
      <w:r>
        <w:rPr>
          <w:b/>
        </w:rPr>
        <w:t xml:space="preserve">Tulos</w:t>
      </w:r>
    </w:p>
    <w:p>
      <w:r>
        <w:t xml:space="preserve">[-14, -4, -16, 0, -14, -20, -11, -28]</w:t>
      </w:r>
    </w:p>
    <w:p>
      <w:r>
        <w:rPr>
          <w:b/>
        </w:rPr>
        <w:t xml:space="preserve">Esimerkki 1.398</w:t>
      </w:r>
    </w:p>
    <w:p>
      <w:r>
        <w:t xml:space="preserve">[-6, 18, -18, -8, -11]</w:t>
      </w:r>
    </w:p>
    <w:p>
      <w:r>
        <w:rPr>
          <w:b/>
        </w:rPr>
        <w:t xml:space="preserve">Tulos</w:t>
      </w:r>
    </w:p>
    <w:p>
      <w:r>
        <w:t xml:space="preserve">[-7, 16, -21, -12, -16]</w:t>
      </w:r>
    </w:p>
    <w:p>
      <w:r>
        <w:rPr>
          <w:b/>
        </w:rPr>
        <w:t xml:space="preserve">Esimerkki 1.399</w:t>
      </w:r>
    </w:p>
    <w:p>
      <w:r>
        <w:t xml:space="preserve">[-17, -9, 14, 19, 16, -1, 20, -9, 5]</w:t>
      </w:r>
    </w:p>
    <w:p>
      <w:r>
        <w:rPr>
          <w:b/>
        </w:rPr>
        <w:t xml:space="preserve">Tulos</w:t>
      </w:r>
    </w:p>
    <w:p>
      <w:r>
        <w:t xml:space="preserve">[-18, -11, 11, 15, 11, -7, 13, -17, -4]</w:t>
      </w:r>
    </w:p>
    <w:p>
      <w:r>
        <w:rPr>
          <w:b/>
        </w:rPr>
        <w:t xml:space="preserve">Esimerkki 1.400</w:t>
      </w:r>
    </w:p>
    <w:p>
      <w:r>
        <w:t xml:space="preserve">[1, -20, 11, 12, 6, 4, -8, 14]</w:t>
      </w:r>
    </w:p>
    <w:p>
      <w:r>
        <w:rPr>
          <w:b/>
        </w:rPr>
        <w:t xml:space="preserve">Tulos</w:t>
      </w:r>
    </w:p>
    <w:p>
      <w:r>
        <w:t xml:space="preserve">[0, -22, 8, 8, 1, -2, -15, 6]</w:t>
      </w:r>
    </w:p>
    <w:p>
      <w:r>
        <w:rPr>
          <w:b/>
        </w:rPr>
        <w:t xml:space="preserve">Esimerkki 1.401</w:t>
      </w:r>
    </w:p>
    <w:p>
      <w:r>
        <w:t xml:space="preserve">[-14, -1, 1, -20, 15, 17, -3, 14, -12, 1]</w:t>
      </w:r>
    </w:p>
    <w:p>
      <w:r>
        <w:rPr>
          <w:b/>
        </w:rPr>
        <w:t xml:space="preserve">Tulos</w:t>
      </w:r>
    </w:p>
    <w:p>
      <w:r>
        <w:t xml:space="preserve">[-15, -3, -2, -24, 10, 11, -10, 6, -21, -9]</w:t>
      </w:r>
    </w:p>
    <w:p>
      <w:r>
        <w:rPr>
          <w:b/>
        </w:rPr>
        <w:t xml:space="preserve">Esimerkki 1.402</w:t>
      </w:r>
    </w:p>
    <w:p>
      <w:r>
        <w:t xml:space="preserve">[16, -8, 2, 4, -11, 9, 3, 2, 9, 19]</w:t>
      </w:r>
    </w:p>
    <w:p>
      <w:r>
        <w:rPr>
          <w:b/>
        </w:rPr>
        <w:t xml:space="preserve">Tulos</w:t>
      </w:r>
    </w:p>
    <w:p>
      <w:r>
        <w:t xml:space="preserve">[15, -10, -1, 0, -16, 3, -4, -6, 0, 9]</w:t>
      </w:r>
    </w:p>
    <w:p>
      <w:r>
        <w:rPr>
          <w:b/>
        </w:rPr>
        <w:t xml:space="preserve">Esimerkki 1.403</w:t>
      </w:r>
    </w:p>
    <w:p>
      <w:r>
        <w:t xml:space="preserve">[5, -19]</w:t>
      </w:r>
    </w:p>
    <w:p>
      <w:r>
        <w:rPr>
          <w:b/>
        </w:rPr>
        <w:t xml:space="preserve">Tulos</w:t>
      </w:r>
    </w:p>
    <w:p>
      <w:r>
        <w:t xml:space="preserve">[4, -21]</w:t>
      </w:r>
    </w:p>
    <w:p>
      <w:r>
        <w:rPr>
          <w:b/>
        </w:rPr>
        <w:t xml:space="preserve">Esimerkki 1.404</w:t>
      </w:r>
    </w:p>
    <w:p>
      <w:r>
        <w:t xml:space="preserve">[3, -13, 19, 13, -10]</w:t>
      </w:r>
    </w:p>
    <w:p>
      <w:r>
        <w:rPr>
          <w:b/>
        </w:rPr>
        <w:t xml:space="preserve">Tulos</w:t>
      </w:r>
    </w:p>
    <w:p>
      <w:r>
        <w:t xml:space="preserve">[2, -15, 16, 9, -15]</w:t>
      </w:r>
    </w:p>
    <w:p>
      <w:r>
        <w:rPr>
          <w:b/>
        </w:rPr>
        <w:t xml:space="preserve">Esimerkki 1.405</w:t>
      </w:r>
    </w:p>
    <w:p>
      <w:r>
        <w:t xml:space="preserve">[-9, -13, 16, 14, 10, -12, 7, -13, -7]</w:t>
      </w:r>
    </w:p>
    <w:p>
      <w:r>
        <w:rPr>
          <w:b/>
        </w:rPr>
        <w:t xml:space="preserve">Tulos</w:t>
      </w:r>
    </w:p>
    <w:p>
      <w:r>
        <w:t xml:space="preserve">[-10, -15, 13, 10, 5, -18, 0, -21, -16]</w:t>
      </w:r>
    </w:p>
    <w:p>
      <w:r>
        <w:rPr>
          <w:b/>
        </w:rPr>
        <w:t xml:space="preserve">Esimerkki 1.406</w:t>
      </w:r>
    </w:p>
    <w:p>
      <w:r>
        <w:t xml:space="preserve">[1, -8, -3, -16, -20, 4]</w:t>
      </w:r>
    </w:p>
    <w:p>
      <w:r>
        <w:rPr>
          <w:b/>
        </w:rPr>
        <w:t xml:space="preserve">Tulos</w:t>
      </w:r>
    </w:p>
    <w:p>
      <w:r>
        <w:t xml:space="preserve">[0, -10, -6, -20, -25, -2]</w:t>
      </w:r>
    </w:p>
    <w:p>
      <w:r>
        <w:rPr>
          <w:b/>
        </w:rPr>
        <w:t xml:space="preserve">Esimerkki 1.407</w:t>
      </w:r>
    </w:p>
    <w:p>
      <w:r>
        <w:t xml:space="preserve">[3, -3, 18, -7, -7, -3]</w:t>
      </w:r>
    </w:p>
    <w:p>
      <w:r>
        <w:rPr>
          <w:b/>
        </w:rPr>
        <w:t xml:space="preserve">Tulos</w:t>
      </w:r>
    </w:p>
    <w:p>
      <w:r>
        <w:t xml:space="preserve">[2, -5, 15, -11, -12, -9]</w:t>
      </w:r>
    </w:p>
    <w:p>
      <w:r>
        <w:rPr>
          <w:b/>
        </w:rPr>
        <w:t xml:space="preserve">Esimerkki 1.408</w:t>
      </w:r>
    </w:p>
    <w:p>
      <w:r>
        <w:t xml:space="preserve">[16, -3, 2, -2, 1, 13, -14, -14, 3]</w:t>
      </w:r>
    </w:p>
    <w:p>
      <w:r>
        <w:rPr>
          <w:b/>
        </w:rPr>
        <w:t xml:space="preserve">Tulos</w:t>
      </w:r>
    </w:p>
    <w:p>
      <w:r>
        <w:t xml:space="preserve">[15, -5, -1, -6, -4, 7, -21, -22, -6]</w:t>
      </w:r>
    </w:p>
    <w:p>
      <w:r>
        <w:rPr>
          <w:b/>
        </w:rPr>
        <w:t xml:space="preserve">Esimerkki 1.409</w:t>
      </w:r>
    </w:p>
    <w:p>
      <w:r>
        <w:t xml:space="preserve">[-4, 19, -16]</w:t>
      </w:r>
    </w:p>
    <w:p>
      <w:r>
        <w:rPr>
          <w:b/>
        </w:rPr>
        <w:t xml:space="preserve">Tulos</w:t>
      </w:r>
    </w:p>
    <w:p>
      <w:r>
        <w:t xml:space="preserve">[-5, 17, -19]</w:t>
      </w:r>
    </w:p>
    <w:p>
      <w:r>
        <w:rPr>
          <w:b/>
        </w:rPr>
        <w:t xml:space="preserve">Esimerkki 1.410</w:t>
      </w:r>
    </w:p>
    <w:p>
      <w:r>
        <w:t xml:space="preserve">[0, -1, 0, 3, 4, -12, 13, -15]</w:t>
      </w:r>
    </w:p>
    <w:p>
      <w:r>
        <w:rPr>
          <w:b/>
        </w:rPr>
        <w:t xml:space="preserve">Tulos</w:t>
      </w:r>
    </w:p>
    <w:p>
      <w:r>
        <w:t xml:space="preserve">[-1, -3, -3, -1, -1, -18, 6, -23]</w:t>
      </w:r>
    </w:p>
    <w:p>
      <w:r>
        <w:rPr>
          <w:b/>
        </w:rPr>
        <w:t xml:space="preserve">Esimerkki 1.411</w:t>
      </w:r>
    </w:p>
    <w:p>
      <w:r>
        <w:t xml:space="preserve">[-17, -14, -14, -10]</w:t>
      </w:r>
    </w:p>
    <w:p>
      <w:r>
        <w:rPr>
          <w:b/>
        </w:rPr>
        <w:t xml:space="preserve">Tulos</w:t>
      </w:r>
    </w:p>
    <w:p>
      <w:r>
        <w:t xml:space="preserve">[-18, -16, -17, -14]</w:t>
      </w:r>
    </w:p>
    <w:p>
      <w:r>
        <w:rPr>
          <w:b/>
        </w:rPr>
        <w:t xml:space="preserve">Esimerkki 1.412</w:t>
      </w:r>
    </w:p>
    <w:p>
      <w:r>
        <w:t xml:space="preserve">[-2, 0, 9, -8, -10]</w:t>
      </w:r>
    </w:p>
    <w:p>
      <w:r>
        <w:rPr>
          <w:b/>
        </w:rPr>
        <w:t xml:space="preserve">Tulos</w:t>
      </w:r>
    </w:p>
    <w:p>
      <w:r>
        <w:t xml:space="preserve">[-3, -2, 6, -12, -15]</w:t>
      </w:r>
    </w:p>
    <w:p>
      <w:r>
        <w:rPr>
          <w:b/>
        </w:rPr>
        <w:t xml:space="preserve">Esimerkki 1.413</w:t>
      </w:r>
    </w:p>
    <w:p>
      <w:r>
        <w:t xml:space="preserve">[17, 3, 10, 3, 19, 6]</w:t>
      </w:r>
    </w:p>
    <w:p>
      <w:r>
        <w:rPr>
          <w:b/>
        </w:rPr>
        <w:t xml:space="preserve">Tulos</w:t>
      </w:r>
    </w:p>
    <w:p>
      <w:r>
        <w:t xml:space="preserve">[16, 1, 7, -1, 14, 0]</w:t>
      </w:r>
    </w:p>
    <w:p>
      <w:r>
        <w:rPr>
          <w:b/>
        </w:rPr>
        <w:t xml:space="preserve">Esimerkki 1.414</w:t>
      </w:r>
    </w:p>
    <w:p>
      <w:r>
        <w:t xml:space="preserve">[-5, 12, -3, 16, 5]</w:t>
      </w:r>
    </w:p>
    <w:p>
      <w:r>
        <w:rPr>
          <w:b/>
        </w:rPr>
        <w:t xml:space="preserve">Tulos</w:t>
      </w:r>
    </w:p>
    <w:p>
      <w:r>
        <w:t xml:space="preserve">[-6, 10, -6, 12, 0]</w:t>
      </w:r>
    </w:p>
    <w:p>
      <w:r>
        <w:rPr>
          <w:b/>
        </w:rPr>
        <w:t xml:space="preserve">Esimerkki 1.415</w:t>
      </w:r>
    </w:p>
    <w:p>
      <w:r>
        <w:t xml:space="preserve">[-14, 1, -16, -9, 18, -11, -8, -14, -5, -11]</w:t>
      </w:r>
    </w:p>
    <w:p>
      <w:r>
        <w:rPr>
          <w:b/>
        </w:rPr>
        <w:t xml:space="preserve">Tulos</w:t>
      </w:r>
    </w:p>
    <w:p>
      <w:r>
        <w:t xml:space="preserve">[-15, -1, -19, -13, 13, -17, -15, -22, -14, -21]</w:t>
      </w:r>
    </w:p>
    <w:p>
      <w:r>
        <w:rPr>
          <w:b/>
        </w:rPr>
        <w:t xml:space="preserve">Esimerkki 1.416</w:t>
      </w:r>
    </w:p>
    <w:p>
      <w:r>
        <w:t xml:space="preserve">[-7, -20, 14]</w:t>
      </w:r>
    </w:p>
    <w:p>
      <w:r>
        <w:rPr>
          <w:b/>
        </w:rPr>
        <w:t xml:space="preserve">Tulos</w:t>
      </w:r>
    </w:p>
    <w:p>
      <w:r>
        <w:t xml:space="preserve">[-8, -22, 11]</w:t>
      </w:r>
    </w:p>
    <w:p>
      <w:r>
        <w:rPr>
          <w:b/>
        </w:rPr>
        <w:t xml:space="preserve">Esimerkki 1.417</w:t>
      </w:r>
    </w:p>
    <w:p>
      <w:r>
        <w:t xml:space="preserve">[-1, -18, -19, -6, 12, -3]</w:t>
      </w:r>
    </w:p>
    <w:p>
      <w:r>
        <w:rPr>
          <w:b/>
        </w:rPr>
        <w:t xml:space="preserve">Tulos</w:t>
      </w:r>
    </w:p>
    <w:p>
      <w:r>
        <w:t xml:space="preserve">[-2, -20, -22, -10, 7, -9]</w:t>
      </w:r>
    </w:p>
    <w:p>
      <w:r>
        <w:rPr>
          <w:b/>
        </w:rPr>
        <w:t xml:space="preserve">Esimerkki 1.418</w:t>
      </w:r>
    </w:p>
    <w:p>
      <w:r>
        <w:t xml:space="preserve">[12, -7, 14, 1, 19, -12, -8, 0, 8]</w:t>
      </w:r>
    </w:p>
    <w:p>
      <w:r>
        <w:rPr>
          <w:b/>
        </w:rPr>
        <w:t xml:space="preserve">Tulos</w:t>
      </w:r>
    </w:p>
    <w:p>
      <w:r>
        <w:t xml:space="preserve">[11, -9, 11, -3, 14, -18, -15, -8, -1]</w:t>
      </w:r>
    </w:p>
    <w:p>
      <w:r>
        <w:rPr>
          <w:b/>
        </w:rPr>
        <w:t xml:space="preserve">Esimerkki 1.419</w:t>
      </w:r>
    </w:p>
    <w:p>
      <w:r>
        <w:t xml:space="preserve">[6, 17]</w:t>
      </w:r>
    </w:p>
    <w:p>
      <w:r>
        <w:rPr>
          <w:b/>
        </w:rPr>
        <w:t xml:space="preserve">Tulos</w:t>
      </w:r>
    </w:p>
    <w:p>
      <w:r>
        <w:t xml:space="preserve">[5, 15]</w:t>
      </w:r>
    </w:p>
    <w:p>
      <w:r>
        <w:rPr>
          <w:b/>
        </w:rPr>
        <w:t xml:space="preserve">Esimerkki 1.420</w:t>
      </w:r>
    </w:p>
    <w:p>
      <w:r>
        <w:t xml:space="preserve">[5, 15, -6, -13, 20, -18, 14, -16, -10]</w:t>
      </w:r>
    </w:p>
    <w:p>
      <w:r>
        <w:rPr>
          <w:b/>
        </w:rPr>
        <w:t xml:space="preserve">Tulos</w:t>
      </w:r>
    </w:p>
    <w:p>
      <w:r>
        <w:t xml:space="preserve">[4, 13, -9, -17, 15, -24, 7, -24, -19]</w:t>
      </w:r>
    </w:p>
    <w:p>
      <w:r>
        <w:rPr>
          <w:b/>
        </w:rPr>
        <w:t xml:space="preserve">Esimerkki 1.421</w:t>
      </w:r>
    </w:p>
    <w:p>
      <w:r>
        <w:t xml:space="preserve">[-6, 5, -9, -18]</w:t>
      </w:r>
    </w:p>
    <w:p>
      <w:r>
        <w:rPr>
          <w:b/>
        </w:rPr>
        <w:t xml:space="preserve">Tulos</w:t>
      </w:r>
    </w:p>
    <w:p>
      <w:r>
        <w:t xml:space="preserve">[-7, 3, -12, -22]</w:t>
      </w:r>
    </w:p>
    <w:p>
      <w:r>
        <w:rPr>
          <w:b/>
        </w:rPr>
        <w:t xml:space="preserve">Esimerkki 1.422</w:t>
      </w:r>
    </w:p>
    <w:p>
      <w:r>
        <w:t xml:space="preserve">[4, 3, 13, -6]</w:t>
      </w:r>
    </w:p>
    <w:p>
      <w:r>
        <w:rPr>
          <w:b/>
        </w:rPr>
        <w:t xml:space="preserve">Tulos</w:t>
      </w:r>
    </w:p>
    <w:p>
      <w:r>
        <w:t xml:space="preserve">[3, 1, 10, -10]</w:t>
      </w:r>
    </w:p>
    <w:p>
      <w:r>
        <w:rPr>
          <w:b/>
        </w:rPr>
        <w:t xml:space="preserve">Esimerkki 1.423</w:t>
      </w:r>
    </w:p>
    <w:p>
      <w:r>
        <w:t xml:space="preserve">[20, 8, 13, -1, 9, 5, 19]</w:t>
      </w:r>
    </w:p>
    <w:p>
      <w:r>
        <w:rPr>
          <w:b/>
        </w:rPr>
        <w:t xml:space="preserve">Tulos</w:t>
      </w:r>
    </w:p>
    <w:p>
      <w:r>
        <w:t xml:space="preserve">[19, 6, 10, -5, 4, -1, 12]</w:t>
      </w:r>
    </w:p>
    <w:p>
      <w:r>
        <w:rPr>
          <w:b/>
        </w:rPr>
        <w:t xml:space="preserve">Esimerkki 1.424</w:t>
      </w:r>
    </w:p>
    <w:p>
      <w:r>
        <w:t xml:space="preserve">[2, 6, -1, -12, -8, 8, -5]</w:t>
      </w:r>
    </w:p>
    <w:p>
      <w:r>
        <w:rPr>
          <w:b/>
        </w:rPr>
        <w:t xml:space="preserve">Tulos</w:t>
      </w:r>
    </w:p>
    <w:p>
      <w:r>
        <w:t xml:space="preserve">[1, 4, -4, -16, -13, 2, -12]</w:t>
      </w:r>
    </w:p>
    <w:p>
      <w:r>
        <w:rPr>
          <w:b/>
        </w:rPr>
        <w:t xml:space="preserve">Esimerkki 1.425</w:t>
      </w:r>
    </w:p>
    <w:p>
      <w:r>
        <w:t xml:space="preserve">[-9, 20, -13]</w:t>
      </w:r>
    </w:p>
    <w:p>
      <w:r>
        <w:rPr>
          <w:b/>
        </w:rPr>
        <w:t xml:space="preserve">Tulos</w:t>
      </w:r>
    </w:p>
    <w:p>
      <w:r>
        <w:t xml:space="preserve">[-10, 18, -16]</w:t>
      </w:r>
    </w:p>
    <w:p>
      <w:r>
        <w:rPr>
          <w:b/>
        </w:rPr>
        <w:t xml:space="preserve">Esimerkki 1.426</w:t>
      </w:r>
    </w:p>
    <w:p>
      <w:r>
        <w:t xml:space="preserve">[7, 17, 2]</w:t>
      </w:r>
    </w:p>
    <w:p>
      <w:r>
        <w:rPr>
          <w:b/>
        </w:rPr>
        <w:t xml:space="preserve">Tulos</w:t>
      </w:r>
    </w:p>
    <w:p>
      <w:r>
        <w:t xml:space="preserve">[6, 15, -1]</w:t>
      </w:r>
    </w:p>
    <w:p>
      <w:r>
        <w:rPr>
          <w:b/>
        </w:rPr>
        <w:t xml:space="preserve">Esimerkki 1.427</w:t>
      </w:r>
    </w:p>
    <w:p>
      <w:r>
        <w:t xml:space="preserve">[1, 4, -16, -9, -2, -2, -18, 6]</w:t>
      </w:r>
    </w:p>
    <w:p>
      <w:r>
        <w:rPr>
          <w:b/>
        </w:rPr>
        <w:t xml:space="preserve">Tulos</w:t>
      </w:r>
    </w:p>
    <w:p>
      <w:r>
        <w:t xml:space="preserve">[0, 2, -19, -13, -7, -8, -25, -2]</w:t>
      </w:r>
    </w:p>
    <w:p>
      <w:r>
        <w:rPr>
          <w:b/>
        </w:rPr>
        <w:t xml:space="preserve">Esimerkki 1.428</w:t>
      </w:r>
    </w:p>
    <w:p>
      <w:r>
        <w:t xml:space="preserve">[10, -11, -15, 7, 20, 4, -10, 19, 5]</w:t>
      </w:r>
    </w:p>
    <w:p>
      <w:r>
        <w:rPr>
          <w:b/>
        </w:rPr>
        <w:t xml:space="preserve">Tulos</w:t>
      </w:r>
    </w:p>
    <w:p>
      <w:r>
        <w:t xml:space="preserve">[9, -13, -18, 3, 15, -2, -17, 11, -4]</w:t>
      </w:r>
    </w:p>
    <w:p>
      <w:r>
        <w:rPr>
          <w:b/>
        </w:rPr>
        <w:t xml:space="preserve">Esimerkki 1.429</w:t>
      </w:r>
    </w:p>
    <w:p>
      <w:r>
        <w:t xml:space="preserve">[-4, 15, 8, -16, 16]</w:t>
      </w:r>
    </w:p>
    <w:p>
      <w:r>
        <w:rPr>
          <w:b/>
        </w:rPr>
        <w:t xml:space="preserve">Tulos</w:t>
      </w:r>
    </w:p>
    <w:p>
      <w:r>
        <w:t xml:space="preserve">[-5, 13, 5, -20, 11]</w:t>
      </w:r>
    </w:p>
    <w:p>
      <w:r>
        <w:rPr>
          <w:b/>
        </w:rPr>
        <w:t xml:space="preserve">Esimerkki 1.430</w:t>
      </w:r>
    </w:p>
    <w:p>
      <w:r>
        <w:t xml:space="preserve">[-2, -16, 1, 10, -17, -12, -19, -14]</w:t>
      </w:r>
    </w:p>
    <w:p>
      <w:r>
        <w:rPr>
          <w:b/>
        </w:rPr>
        <w:t xml:space="preserve">Tulos</w:t>
      </w:r>
    </w:p>
    <w:p>
      <w:r>
        <w:t xml:space="preserve">[-3, -18, -2, 6, -22, -18, -26, -22]</w:t>
      </w:r>
    </w:p>
    <w:p>
      <w:r>
        <w:rPr>
          <w:b/>
        </w:rPr>
        <w:t xml:space="preserve">Esimerkki 1.431</w:t>
      </w:r>
    </w:p>
    <w:p>
      <w:r>
        <w:t xml:space="preserve">[-16, 17, -8, 14, 20, -1, 18, -11, 17]</w:t>
      </w:r>
    </w:p>
    <w:p>
      <w:r>
        <w:rPr>
          <w:b/>
        </w:rPr>
        <w:t xml:space="preserve">Tulos</w:t>
      </w:r>
    </w:p>
    <w:p>
      <w:r>
        <w:t xml:space="preserve">[-17, 15, -11, 10, 15, -7, 11, -19, 8]</w:t>
      </w:r>
    </w:p>
    <w:p>
      <w:r>
        <w:rPr>
          <w:b/>
        </w:rPr>
        <w:t xml:space="preserve">Esimerkki 1.432</w:t>
      </w:r>
    </w:p>
    <w:p>
      <w:r>
        <w:t xml:space="preserve">[2, -14, -8, -9, 15, 8]</w:t>
      </w:r>
    </w:p>
    <w:p>
      <w:r>
        <w:rPr>
          <w:b/>
        </w:rPr>
        <w:t xml:space="preserve">Tulos</w:t>
      </w:r>
    </w:p>
    <w:p>
      <w:r>
        <w:t xml:space="preserve">[1, -16, -11, -13, 10, 2]</w:t>
      </w:r>
    </w:p>
    <w:p>
      <w:r>
        <w:rPr>
          <w:b/>
        </w:rPr>
        <w:t xml:space="preserve">Esimerkki 1.433</w:t>
      </w:r>
    </w:p>
    <w:p>
      <w:r>
        <w:t xml:space="preserve">[-20, 19, 13, 11, -16]</w:t>
      </w:r>
    </w:p>
    <w:p>
      <w:r>
        <w:rPr>
          <w:b/>
        </w:rPr>
        <w:t xml:space="preserve">Tulos</w:t>
      </w:r>
    </w:p>
    <w:p>
      <w:r>
        <w:t xml:space="preserve">[-21, 17, 10, 7, -21]</w:t>
      </w:r>
    </w:p>
    <w:p>
      <w:r>
        <w:rPr>
          <w:b/>
        </w:rPr>
        <w:t xml:space="preserve">Esimerkki 1.434</w:t>
      </w:r>
    </w:p>
    <w:p>
      <w:r>
        <w:t xml:space="preserve">[-9, -7, -13, 18, 19, -15, -8]</w:t>
      </w:r>
    </w:p>
    <w:p>
      <w:r>
        <w:rPr>
          <w:b/>
        </w:rPr>
        <w:t xml:space="preserve">Tulos</w:t>
      </w:r>
    </w:p>
    <w:p>
      <w:r>
        <w:t xml:space="preserve">[-10, -9, -16, 14, 14, -21, -15]</w:t>
      </w:r>
    </w:p>
    <w:p>
      <w:r>
        <w:rPr>
          <w:b/>
        </w:rPr>
        <w:t xml:space="preserve">Esimerkki 1.435</w:t>
      </w:r>
    </w:p>
    <w:p>
      <w:r>
        <w:t xml:space="preserve">[-3, -10, -13]</w:t>
      </w:r>
    </w:p>
    <w:p>
      <w:r>
        <w:rPr>
          <w:b/>
        </w:rPr>
        <w:t xml:space="preserve">Tulos</w:t>
      </w:r>
    </w:p>
    <w:p>
      <w:r>
        <w:t xml:space="preserve">[-4, -12, -16]</w:t>
      </w:r>
    </w:p>
    <w:p>
      <w:r>
        <w:rPr>
          <w:b/>
        </w:rPr>
        <w:t xml:space="preserve">Esimerkki 1.436</w:t>
      </w:r>
    </w:p>
    <w:p>
      <w:r>
        <w:t xml:space="preserve">[-1, 14, 12, -5, 3, -1, -14]</w:t>
      </w:r>
    </w:p>
    <w:p>
      <w:r>
        <w:rPr>
          <w:b/>
        </w:rPr>
        <w:t xml:space="preserve">Tulos</w:t>
      </w:r>
    </w:p>
    <w:p>
      <w:r>
        <w:t xml:space="preserve">[-2, 12, 9, -9, -2, -7, -21]</w:t>
      </w:r>
    </w:p>
    <w:p>
      <w:r>
        <w:rPr>
          <w:b/>
        </w:rPr>
        <w:t xml:space="preserve">Esimerkki 1.437</w:t>
      </w:r>
    </w:p>
    <w:p>
      <w:r>
        <w:t xml:space="preserve">[-2, 5, 2, -8, 8, -5, -16, 3, 8, 1]</w:t>
      </w:r>
    </w:p>
    <w:p>
      <w:r>
        <w:rPr>
          <w:b/>
        </w:rPr>
        <w:t xml:space="preserve">Tulos</w:t>
      </w:r>
    </w:p>
    <w:p>
      <w:r>
        <w:t xml:space="preserve">[-3, 3, -1, -12, 3, -11, -23, -5, -1, -9]</w:t>
      </w:r>
    </w:p>
    <w:p>
      <w:r>
        <w:rPr>
          <w:b/>
        </w:rPr>
        <w:t xml:space="preserve">Esimerkki 1.438</w:t>
      </w:r>
    </w:p>
    <w:p>
      <w:r>
        <w:t xml:space="preserve">[16, -11, 16, 12, -2, 0, -15, -10, -7]</w:t>
      </w:r>
    </w:p>
    <w:p>
      <w:r>
        <w:rPr>
          <w:b/>
        </w:rPr>
        <w:t xml:space="preserve">Tulos</w:t>
      </w:r>
    </w:p>
    <w:p>
      <w:r>
        <w:t xml:space="preserve">[15, -13, 13, 8, -7, -6, -22, -18, -16]</w:t>
      </w:r>
    </w:p>
    <w:p>
      <w:r>
        <w:rPr>
          <w:b/>
        </w:rPr>
        <w:t xml:space="preserve">Esimerkki 1.439</w:t>
      </w:r>
    </w:p>
    <w:p>
      <w:r>
        <w:t xml:space="preserve">[4, -13, -18, -12, 10, -16]</w:t>
      </w:r>
    </w:p>
    <w:p>
      <w:r>
        <w:rPr>
          <w:b/>
        </w:rPr>
        <w:t xml:space="preserve">Tulos</w:t>
      </w:r>
    </w:p>
    <w:p>
      <w:r>
        <w:t xml:space="preserve">[3, -15, -21, -16, 5, -22]</w:t>
      </w:r>
    </w:p>
    <w:p>
      <w:r>
        <w:rPr>
          <w:b/>
        </w:rPr>
        <w:t xml:space="preserve">Esimerkki 1.440</w:t>
      </w:r>
    </w:p>
    <w:p>
      <w:r>
        <w:t xml:space="preserve">[-12, -2, -1, -15, 11, -6, -18, -15, 19, -20]</w:t>
      </w:r>
    </w:p>
    <w:p>
      <w:r>
        <w:rPr>
          <w:b/>
        </w:rPr>
        <w:t xml:space="preserve">Tulos</w:t>
      </w:r>
    </w:p>
    <w:p>
      <w:r>
        <w:t xml:space="preserve">[-13, -4, -4, -19, 6, -12, -25, -23, 10, -30]</w:t>
      </w:r>
    </w:p>
    <w:p>
      <w:r>
        <w:rPr>
          <w:b/>
        </w:rPr>
        <w:t xml:space="preserve">Esimerkki 1.441</w:t>
      </w:r>
    </w:p>
    <w:p>
      <w:r>
        <w:t xml:space="preserve">[-11, 11, 1, -3, -11, 16, -10, 7]</w:t>
      </w:r>
    </w:p>
    <w:p>
      <w:r>
        <w:rPr>
          <w:b/>
        </w:rPr>
        <w:t xml:space="preserve">Tulos</w:t>
      </w:r>
    </w:p>
    <w:p>
      <w:r>
        <w:t xml:space="preserve">[-12, 9, -2, -7, -16, 10, -17, -1]</w:t>
      </w:r>
    </w:p>
    <w:p>
      <w:r>
        <w:rPr>
          <w:b/>
        </w:rPr>
        <w:t xml:space="preserve">Esimerkki 1.442</w:t>
      </w:r>
    </w:p>
    <w:p>
      <w:r>
        <w:t xml:space="preserve">[3, 20, 2, -18, -10, -12, -10, 16, -10]</w:t>
      </w:r>
    </w:p>
    <w:p>
      <w:r>
        <w:rPr>
          <w:b/>
        </w:rPr>
        <w:t xml:space="preserve">Tulos</w:t>
      </w:r>
    </w:p>
    <w:p>
      <w:r>
        <w:t xml:space="preserve">[2, 18, -1, -22, -15, -18, -17, 8, -19]</w:t>
      </w:r>
    </w:p>
    <w:p>
      <w:r>
        <w:rPr>
          <w:b/>
        </w:rPr>
        <w:t xml:space="preserve">Esimerkki 1.443</w:t>
      </w:r>
    </w:p>
    <w:p>
      <w:r>
        <w:t xml:space="preserve">[-16, -1, -6, -13, 6]</w:t>
      </w:r>
    </w:p>
    <w:p>
      <w:r>
        <w:rPr>
          <w:b/>
        </w:rPr>
        <w:t xml:space="preserve">Tulos</w:t>
      </w:r>
    </w:p>
    <w:p>
      <w:r>
        <w:t xml:space="preserve">[-17, -3, -9, -17, 1]</w:t>
      </w:r>
    </w:p>
    <w:p>
      <w:r>
        <w:rPr>
          <w:b/>
        </w:rPr>
        <w:t xml:space="preserve">Esimerkki 1.444</w:t>
      </w:r>
    </w:p>
    <w:p>
      <w:r>
        <w:t xml:space="preserve">[2, -11, -12, 10, 18, -2, 7, -9]</w:t>
      </w:r>
    </w:p>
    <w:p>
      <w:r>
        <w:rPr>
          <w:b/>
        </w:rPr>
        <w:t xml:space="preserve">Tulos</w:t>
      </w:r>
    </w:p>
    <w:p>
      <w:r>
        <w:t xml:space="preserve">[1, -13, -15, 6, 13, -8, 0, -17]</w:t>
      </w:r>
    </w:p>
    <w:p>
      <w:r>
        <w:rPr>
          <w:b/>
        </w:rPr>
        <w:t xml:space="preserve">Esimerkki 1.445</w:t>
      </w:r>
    </w:p>
    <w:p>
      <w:r>
        <w:t xml:space="preserve">[-9, 11, 5]</w:t>
      </w:r>
    </w:p>
    <w:p>
      <w:r>
        <w:rPr>
          <w:b/>
        </w:rPr>
        <w:t xml:space="preserve">Tulos</w:t>
      </w:r>
    </w:p>
    <w:p>
      <w:r>
        <w:t xml:space="preserve">[-10, 9, 2]</w:t>
      </w:r>
    </w:p>
    <w:p>
      <w:r>
        <w:rPr>
          <w:b/>
        </w:rPr>
        <w:t xml:space="preserve">Esimerkki 1.446</w:t>
      </w:r>
    </w:p>
    <w:p>
      <w:r>
        <w:t xml:space="preserve">[-15, -7, 14, -6, -14, -10, -11, 11]</w:t>
      </w:r>
    </w:p>
    <w:p>
      <w:r>
        <w:rPr>
          <w:b/>
        </w:rPr>
        <w:t xml:space="preserve">Tulos</w:t>
      </w:r>
    </w:p>
    <w:p>
      <w:r>
        <w:t xml:space="preserve">[-16, -9, 11, -10, -19, -16, -18, 3]</w:t>
      </w:r>
    </w:p>
    <w:p>
      <w:r>
        <w:rPr>
          <w:b/>
        </w:rPr>
        <w:t xml:space="preserve">Esimerkki 1.447</w:t>
      </w:r>
    </w:p>
    <w:p>
      <w:r>
        <w:t xml:space="preserve">[-10, -5, 1, 12]</w:t>
      </w:r>
    </w:p>
    <w:p>
      <w:r>
        <w:rPr>
          <w:b/>
        </w:rPr>
        <w:t xml:space="preserve">Tulos</w:t>
      </w:r>
    </w:p>
    <w:p>
      <w:r>
        <w:t xml:space="preserve">[-11, -7, -2, 8]</w:t>
      </w:r>
    </w:p>
    <w:p>
      <w:r>
        <w:rPr>
          <w:b/>
        </w:rPr>
        <w:t xml:space="preserve">Esimerkki 1.448</w:t>
      </w:r>
    </w:p>
    <w:p>
      <w:r>
        <w:t xml:space="preserve">[9, -9, -11, -7, -9, 11, 9]</w:t>
      </w:r>
    </w:p>
    <w:p>
      <w:r>
        <w:rPr>
          <w:b/>
        </w:rPr>
        <w:t xml:space="preserve">Tulos</w:t>
      </w:r>
    </w:p>
    <w:p>
      <w:r>
        <w:t xml:space="preserve">[8, -11, -14, -11, -14, 5, 2]</w:t>
      </w:r>
    </w:p>
    <w:p>
      <w:r>
        <w:rPr>
          <w:b/>
        </w:rPr>
        <w:t xml:space="preserve">Esimerkki 1.449</w:t>
      </w:r>
    </w:p>
    <w:p>
      <w:r>
        <w:t xml:space="preserve">[16, 8, 9, -19, -5, -14, 7, 8]</w:t>
      </w:r>
    </w:p>
    <w:p>
      <w:r>
        <w:rPr>
          <w:b/>
        </w:rPr>
        <w:t xml:space="preserve">Tulos</w:t>
      </w:r>
    </w:p>
    <w:p>
      <w:r>
        <w:t xml:space="preserve">[15, 6, 6, -23, -10, -20, 0, 0]</w:t>
      </w:r>
    </w:p>
    <w:p>
      <w:r>
        <w:rPr>
          <w:b/>
        </w:rPr>
        <w:t xml:space="preserve">Esimerkki 1.450</w:t>
      </w:r>
    </w:p>
    <w:p>
      <w:r>
        <w:t xml:space="preserve">[13, 0, -5, -14, -13, 19, 2]</w:t>
      </w:r>
    </w:p>
    <w:p>
      <w:r>
        <w:rPr>
          <w:b/>
        </w:rPr>
        <w:t xml:space="preserve">Tulos</w:t>
      </w:r>
    </w:p>
    <w:p>
      <w:r>
        <w:t xml:space="preserve">[12, -2, -8, -18, -18, 13, -5]</w:t>
      </w:r>
    </w:p>
    <w:p>
      <w:r>
        <w:rPr>
          <w:b/>
        </w:rPr>
        <w:t xml:space="preserve">Esimerkki 1.451</w:t>
      </w:r>
    </w:p>
    <w:p>
      <w:r>
        <w:t xml:space="preserve">[-20, 16, 17, -15, 17, 6]</w:t>
      </w:r>
    </w:p>
    <w:p>
      <w:r>
        <w:rPr>
          <w:b/>
        </w:rPr>
        <w:t xml:space="preserve">Tulos</w:t>
      </w:r>
    </w:p>
    <w:p>
      <w:r>
        <w:t xml:space="preserve">[-21, 14, 14, -19, 12, 0]</w:t>
      </w:r>
    </w:p>
    <w:p>
      <w:r>
        <w:rPr>
          <w:b/>
        </w:rPr>
        <w:t xml:space="preserve">Esimerkki 1.452</w:t>
      </w:r>
    </w:p>
    <w:p>
      <w:r>
        <w:t xml:space="preserve">[-10, 16, -13, 3, 19, 13, 18]</w:t>
      </w:r>
    </w:p>
    <w:p>
      <w:r>
        <w:rPr>
          <w:b/>
        </w:rPr>
        <w:t xml:space="preserve">Tulos</w:t>
      </w:r>
    </w:p>
    <w:p>
      <w:r>
        <w:t xml:space="preserve">[-11, 14, -16, -1, 14, 7, 11]</w:t>
      </w:r>
    </w:p>
    <w:p>
      <w:r>
        <w:rPr>
          <w:b/>
        </w:rPr>
        <w:t xml:space="preserve">Esimerkki 1.453</w:t>
      </w:r>
    </w:p>
    <w:p>
      <w:r>
        <w:t xml:space="preserve">[-9, -13, -1, 20, -7, -20, -5]</w:t>
      </w:r>
    </w:p>
    <w:p>
      <w:r>
        <w:rPr>
          <w:b/>
        </w:rPr>
        <w:t xml:space="preserve">Tulos</w:t>
      </w:r>
    </w:p>
    <w:p>
      <w:r>
        <w:t xml:space="preserve">[-10, -15, -4, 16, -12, -26, -12]</w:t>
      </w:r>
    </w:p>
    <w:p>
      <w:r>
        <w:rPr>
          <w:b/>
        </w:rPr>
        <w:t xml:space="preserve">Esimerkki 1.454</w:t>
      </w:r>
    </w:p>
    <w:p>
      <w:r>
        <w:t xml:space="preserve">[-15, 19, 13]</w:t>
      </w:r>
    </w:p>
    <w:p>
      <w:r>
        <w:rPr>
          <w:b/>
        </w:rPr>
        <w:t xml:space="preserve">Tulos</w:t>
      </w:r>
    </w:p>
    <w:p>
      <w:r>
        <w:t xml:space="preserve">[-16, 17, 10]</w:t>
      </w:r>
    </w:p>
    <w:p>
      <w:r>
        <w:rPr>
          <w:b/>
        </w:rPr>
        <w:t xml:space="preserve">Esimerkki 1.455</w:t>
      </w:r>
    </w:p>
    <w:p>
      <w:r>
        <w:t xml:space="preserve">[-16, 3]</w:t>
      </w:r>
    </w:p>
    <w:p>
      <w:r>
        <w:rPr>
          <w:b/>
        </w:rPr>
        <w:t xml:space="preserve">Tulos</w:t>
      </w:r>
    </w:p>
    <w:p>
      <w:r>
        <w:t xml:space="preserve">[-17, 1]</w:t>
      </w:r>
    </w:p>
    <w:p>
      <w:r>
        <w:rPr>
          <w:b/>
        </w:rPr>
        <w:t xml:space="preserve">Esimerkki 1.456</w:t>
      </w:r>
    </w:p>
    <w:p>
      <w:r>
        <w:t xml:space="preserve">[-7, 4, -11, 0]</w:t>
      </w:r>
    </w:p>
    <w:p>
      <w:r>
        <w:rPr>
          <w:b/>
        </w:rPr>
        <w:t xml:space="preserve">Tulos</w:t>
      </w:r>
    </w:p>
    <w:p>
      <w:r>
        <w:t xml:space="preserve">[-8, 2, -14, -4]</w:t>
      </w:r>
    </w:p>
    <w:p>
      <w:r>
        <w:rPr>
          <w:b/>
        </w:rPr>
        <w:t xml:space="preserve">Esimerkki 1.457</w:t>
      </w:r>
    </w:p>
    <w:p>
      <w:r>
        <w:t xml:space="preserve">[18, 0, -8, -17, 1, 9]</w:t>
      </w:r>
    </w:p>
    <w:p>
      <w:r>
        <w:rPr>
          <w:b/>
        </w:rPr>
        <w:t xml:space="preserve">Tulos</w:t>
      </w:r>
    </w:p>
    <w:p>
      <w:r>
        <w:t xml:space="preserve">[17, -2, -11, -21, -4, 3]</w:t>
      </w:r>
    </w:p>
    <w:p>
      <w:r>
        <w:rPr>
          <w:b/>
        </w:rPr>
        <w:t xml:space="preserve">Esimerkki 1.458</w:t>
      </w:r>
    </w:p>
    <w:p>
      <w:r>
        <w:t xml:space="preserve">[19, -11, -5]</w:t>
      </w:r>
    </w:p>
    <w:p>
      <w:r>
        <w:rPr>
          <w:b/>
        </w:rPr>
        <w:t xml:space="preserve">Tulos</w:t>
      </w:r>
    </w:p>
    <w:p>
      <w:r>
        <w:t xml:space="preserve">[18, -13, -8]</w:t>
      </w:r>
    </w:p>
    <w:p>
      <w:r>
        <w:rPr>
          <w:b/>
        </w:rPr>
        <w:t xml:space="preserve">Esimerkki 1.459</w:t>
      </w:r>
    </w:p>
    <w:p>
      <w:r>
        <w:t xml:space="preserve">[9, 19]</w:t>
      </w:r>
    </w:p>
    <w:p>
      <w:r>
        <w:rPr>
          <w:b/>
        </w:rPr>
        <w:t xml:space="preserve">Tulos</w:t>
      </w:r>
    </w:p>
    <w:p>
      <w:r>
        <w:t xml:space="preserve">[8, 17]</w:t>
      </w:r>
    </w:p>
    <w:p>
      <w:r>
        <w:rPr>
          <w:b/>
        </w:rPr>
        <w:t xml:space="preserve">Esimerkki 1.460</w:t>
      </w:r>
    </w:p>
    <w:p>
      <w:r>
        <w:t xml:space="preserve">[7, -20, 10, -15, 4, 8, 3, -5, 3]</w:t>
      </w:r>
    </w:p>
    <w:p>
      <w:r>
        <w:rPr>
          <w:b/>
        </w:rPr>
        <w:t xml:space="preserve">Tulos</w:t>
      </w:r>
    </w:p>
    <w:p>
      <w:r>
        <w:t xml:space="preserve">[6, -22, 7, -19, -1, 2, -4, -13, -6]</w:t>
      </w:r>
    </w:p>
    <w:p>
      <w:r>
        <w:rPr>
          <w:b/>
        </w:rPr>
        <w:t xml:space="preserve">Esimerkki 1.461</w:t>
      </w:r>
    </w:p>
    <w:p>
      <w:r>
        <w:t xml:space="preserve">[17, -10, -8, -4, 1, 18, -11]</w:t>
      </w:r>
    </w:p>
    <w:p>
      <w:r>
        <w:rPr>
          <w:b/>
        </w:rPr>
        <w:t xml:space="preserve">Tulos</w:t>
      </w:r>
    </w:p>
    <w:p>
      <w:r>
        <w:t xml:space="preserve">[16, -12, -11, -8, -4, 12, -18]</w:t>
      </w:r>
    </w:p>
    <w:p>
      <w:r>
        <w:rPr>
          <w:b/>
        </w:rPr>
        <w:t xml:space="preserve">Esimerkki 1.462</w:t>
      </w:r>
    </w:p>
    <w:p>
      <w:r>
        <w:t xml:space="preserve">[-19, 15, 16]</w:t>
      </w:r>
    </w:p>
    <w:p>
      <w:r>
        <w:rPr>
          <w:b/>
        </w:rPr>
        <w:t xml:space="preserve">Tulos</w:t>
      </w:r>
    </w:p>
    <w:p>
      <w:r>
        <w:t xml:space="preserve">[-20, 13, 13]</w:t>
      </w:r>
    </w:p>
    <w:p>
      <w:r>
        <w:rPr>
          <w:b/>
        </w:rPr>
        <w:t xml:space="preserve">Esimerkki 1.463</w:t>
      </w:r>
    </w:p>
    <w:p>
      <w:r>
        <w:t xml:space="preserve">[-14, -2, 13, -19, 20, 1]</w:t>
      </w:r>
    </w:p>
    <w:p>
      <w:r>
        <w:rPr>
          <w:b/>
        </w:rPr>
        <w:t xml:space="preserve">Tulos</w:t>
      </w:r>
    </w:p>
    <w:p>
      <w:r>
        <w:t xml:space="preserve">[-15, -4, 10, -23, 15, -5]</w:t>
      </w:r>
    </w:p>
    <w:p>
      <w:r>
        <w:rPr>
          <w:b/>
        </w:rPr>
        <w:t xml:space="preserve">Esimerkki 1.464</w:t>
      </w:r>
    </w:p>
    <w:p>
      <w:r>
        <w:t xml:space="preserve">[-3, 16, 18]</w:t>
      </w:r>
    </w:p>
    <w:p>
      <w:r>
        <w:rPr>
          <w:b/>
        </w:rPr>
        <w:t xml:space="preserve">Tulos</w:t>
      </w:r>
    </w:p>
    <w:p>
      <w:r>
        <w:t xml:space="preserve">[-4, 14, 15]</w:t>
      </w:r>
    </w:p>
    <w:p>
      <w:r>
        <w:rPr>
          <w:b/>
        </w:rPr>
        <w:t xml:space="preserve">Esimerkki 1.465</w:t>
      </w:r>
    </w:p>
    <w:p>
      <w:r>
        <w:t xml:space="preserve">[-14, 19, 17, 6]</w:t>
      </w:r>
    </w:p>
    <w:p>
      <w:r>
        <w:rPr>
          <w:b/>
        </w:rPr>
        <w:t xml:space="preserve">Tulos</w:t>
      </w:r>
    </w:p>
    <w:p>
      <w:r>
        <w:t xml:space="preserve">[-15, 17, 14, 2]</w:t>
      </w:r>
    </w:p>
    <w:p>
      <w:r>
        <w:rPr>
          <w:b/>
        </w:rPr>
        <w:t xml:space="preserve">Esimerkki 1.466</w:t>
      </w:r>
    </w:p>
    <w:p>
      <w:r>
        <w:t xml:space="preserve">[-15, 13, -20, 8, 12]</w:t>
      </w:r>
    </w:p>
    <w:p>
      <w:r>
        <w:rPr>
          <w:b/>
        </w:rPr>
        <w:t xml:space="preserve">Tulos</w:t>
      </w:r>
    </w:p>
    <w:p>
      <w:r>
        <w:t xml:space="preserve">[-16, 11, -23, 4, 7]</w:t>
      </w:r>
    </w:p>
    <w:p>
      <w:r>
        <w:rPr>
          <w:b/>
        </w:rPr>
        <w:t xml:space="preserve">Esimerkki 1.467</w:t>
      </w:r>
    </w:p>
    <w:p>
      <w:r>
        <w:t xml:space="preserve">[-10, -4]</w:t>
      </w:r>
    </w:p>
    <w:p>
      <w:r>
        <w:rPr>
          <w:b/>
        </w:rPr>
        <w:t xml:space="preserve">Tulos</w:t>
      </w:r>
    </w:p>
    <w:p>
      <w:r>
        <w:t xml:space="preserve">[-11, -6]</w:t>
      </w:r>
    </w:p>
    <w:p>
      <w:r>
        <w:rPr>
          <w:b/>
        </w:rPr>
        <w:t xml:space="preserve">Esimerkki 1.468</w:t>
      </w:r>
    </w:p>
    <w:p>
      <w:r>
        <w:t xml:space="preserve">[4, 14, -6, 19, -7, 11, -16, 0, 7, -19]</w:t>
      </w:r>
    </w:p>
    <w:p>
      <w:r>
        <w:rPr>
          <w:b/>
        </w:rPr>
        <w:t xml:space="preserve">Tulos</w:t>
      </w:r>
    </w:p>
    <w:p>
      <w:r>
        <w:t xml:space="preserve">[3, 12, -9, 15, -12, 5, -23, -8, -2, -29]</w:t>
      </w:r>
    </w:p>
    <w:p>
      <w:r>
        <w:rPr>
          <w:b/>
        </w:rPr>
        <w:t xml:space="preserve">Esimerkki 1.469</w:t>
      </w:r>
    </w:p>
    <w:p>
      <w:r>
        <w:t xml:space="preserve">[-13, 16, 13, 14]</w:t>
      </w:r>
    </w:p>
    <w:p>
      <w:r>
        <w:rPr>
          <w:b/>
        </w:rPr>
        <w:t xml:space="preserve">Tulos</w:t>
      </w:r>
    </w:p>
    <w:p>
      <w:r>
        <w:t xml:space="preserve">[-14, 14, 10, 10]</w:t>
      </w:r>
    </w:p>
    <w:p>
      <w:r>
        <w:rPr>
          <w:b/>
        </w:rPr>
        <w:t xml:space="preserve">Esimerkki 1.470</w:t>
      </w:r>
    </w:p>
    <w:p>
      <w:r>
        <w:t xml:space="preserve">[16, 17, 13, -12, -20, 14]</w:t>
      </w:r>
    </w:p>
    <w:p>
      <w:r>
        <w:rPr>
          <w:b/>
        </w:rPr>
        <w:t xml:space="preserve">Tulos</w:t>
      </w:r>
    </w:p>
    <w:p>
      <w:r>
        <w:t xml:space="preserve">[15, 15, 10, -16, -25, 8]</w:t>
      </w:r>
    </w:p>
    <w:p>
      <w:r>
        <w:rPr>
          <w:b/>
        </w:rPr>
        <w:t xml:space="preserve">Esimerkki 1.471</w:t>
      </w:r>
    </w:p>
    <w:p>
      <w:r>
        <w:t xml:space="preserve">[-7, -16, -20, -12, -18, -9]</w:t>
      </w:r>
    </w:p>
    <w:p>
      <w:r>
        <w:rPr>
          <w:b/>
        </w:rPr>
        <w:t xml:space="preserve">Tulos</w:t>
      </w:r>
    </w:p>
    <w:p>
      <w:r>
        <w:t xml:space="preserve">[-8, -18, -23, -16, -23, -15]</w:t>
      </w:r>
    </w:p>
    <w:p>
      <w:r>
        <w:rPr>
          <w:b/>
        </w:rPr>
        <w:t xml:space="preserve">Esimerkki 1.472</w:t>
      </w:r>
    </w:p>
    <w:p>
      <w:r>
        <w:t xml:space="preserve">[-17, 0, 8, 15, -5, 13, -18, 17, 17]</w:t>
      </w:r>
    </w:p>
    <w:p>
      <w:r>
        <w:rPr>
          <w:b/>
        </w:rPr>
        <w:t xml:space="preserve">Tulos</w:t>
      </w:r>
    </w:p>
    <w:p>
      <w:r>
        <w:t xml:space="preserve">[-18, -2, 5, 11, -10, 7, -25, 9, 8]</w:t>
      </w:r>
    </w:p>
    <w:p>
      <w:r>
        <w:rPr>
          <w:b/>
        </w:rPr>
        <w:t xml:space="preserve">Esimerkki 1.473</w:t>
      </w:r>
    </w:p>
    <w:p>
      <w:r>
        <w:t xml:space="preserve">[-4, -7, -4, 7, -18, -15, -8, -13, -10, -5]</w:t>
      </w:r>
    </w:p>
    <w:p>
      <w:r>
        <w:rPr>
          <w:b/>
        </w:rPr>
        <w:t xml:space="preserve">Tulos</w:t>
      </w:r>
    </w:p>
    <w:p>
      <w:r>
        <w:t xml:space="preserve">[-5, -9, -7, 3, -23, -21, -15, -21, -19, -15]</w:t>
      </w:r>
    </w:p>
    <w:p>
      <w:r>
        <w:rPr>
          <w:b/>
        </w:rPr>
        <w:t xml:space="preserve">Esimerkki 1.474</w:t>
      </w:r>
    </w:p>
    <w:p>
      <w:r>
        <w:t xml:space="preserve">[1, -5, 14, 15, 3, -12, 20]</w:t>
      </w:r>
    </w:p>
    <w:p>
      <w:r>
        <w:rPr>
          <w:b/>
        </w:rPr>
        <w:t xml:space="preserve">Tulos</w:t>
      </w:r>
    </w:p>
    <w:p>
      <w:r>
        <w:t xml:space="preserve">[0, -7, 11, 11, -2, -18, 13]</w:t>
      </w:r>
    </w:p>
    <w:p>
      <w:r>
        <w:rPr>
          <w:b/>
        </w:rPr>
        <w:t xml:space="preserve">Esimerkki 1.475</w:t>
      </w:r>
    </w:p>
    <w:p>
      <w:r>
        <w:t xml:space="preserve">[16, -11, -1, -13, -4, -13]</w:t>
      </w:r>
    </w:p>
    <w:p>
      <w:r>
        <w:rPr>
          <w:b/>
        </w:rPr>
        <w:t xml:space="preserve">Tulos</w:t>
      </w:r>
    </w:p>
    <w:p>
      <w:r>
        <w:t xml:space="preserve">[15, -13, -4, -17, -9, -19]</w:t>
      </w:r>
    </w:p>
    <w:p>
      <w:r>
        <w:rPr>
          <w:b/>
        </w:rPr>
        <w:t xml:space="preserve">Esimerkki 1.476</w:t>
      </w:r>
    </w:p>
    <w:p>
      <w:r>
        <w:t xml:space="preserve">[-20, -12, -14, 5, -11]</w:t>
      </w:r>
    </w:p>
    <w:p>
      <w:r>
        <w:rPr>
          <w:b/>
        </w:rPr>
        <w:t xml:space="preserve">Tulos</w:t>
      </w:r>
    </w:p>
    <w:p>
      <w:r>
        <w:t xml:space="preserve">[-21, -14, -17, 1, -16]</w:t>
      </w:r>
    </w:p>
    <w:p>
      <w:r>
        <w:rPr>
          <w:b/>
        </w:rPr>
        <w:t xml:space="preserve">Esimerkki 1.477</w:t>
      </w:r>
    </w:p>
    <w:p>
      <w:r>
        <w:t xml:space="preserve">[12, -19, 19, -4, 2, 6]</w:t>
      </w:r>
    </w:p>
    <w:p>
      <w:r>
        <w:rPr>
          <w:b/>
        </w:rPr>
        <w:t xml:space="preserve">Tulos</w:t>
      </w:r>
    </w:p>
    <w:p>
      <w:r>
        <w:t xml:space="preserve">[11, -21, 16, -8, -3, 0]</w:t>
      </w:r>
    </w:p>
    <w:p>
      <w:r>
        <w:rPr>
          <w:b/>
        </w:rPr>
        <w:t xml:space="preserve">Esimerkki 1.478</w:t>
      </w:r>
    </w:p>
    <w:p>
      <w:r>
        <w:t xml:space="preserve">[-5, -3, -12, 7]</w:t>
      </w:r>
    </w:p>
    <w:p>
      <w:r>
        <w:rPr>
          <w:b/>
        </w:rPr>
        <w:t xml:space="preserve">Tulos</w:t>
      </w:r>
    </w:p>
    <w:p>
      <w:r>
        <w:t xml:space="preserve">[-6, -5, -15, 3]</w:t>
      </w:r>
    </w:p>
    <w:p>
      <w:r>
        <w:rPr>
          <w:b/>
        </w:rPr>
        <w:t xml:space="preserve">Esimerkki 1.479</w:t>
      </w:r>
    </w:p>
    <w:p>
      <w:r>
        <w:t xml:space="preserve">[-1, -5, 10, -14, 3, -6]</w:t>
      </w:r>
    </w:p>
    <w:p>
      <w:r>
        <w:rPr>
          <w:b/>
        </w:rPr>
        <w:t xml:space="preserve">Tulos</w:t>
      </w:r>
    </w:p>
    <w:p>
      <w:r>
        <w:t xml:space="preserve">[-2, -7, 7, -18, -2, -12]</w:t>
      </w:r>
    </w:p>
    <w:p>
      <w:r>
        <w:rPr>
          <w:b/>
        </w:rPr>
        <w:t xml:space="preserve">Esimerkki 1.480</w:t>
      </w:r>
    </w:p>
    <w:p>
      <w:r>
        <w:t xml:space="preserve">[-18, 1, -16, 17, 8, 10, 20, -14, 2, -2]</w:t>
      </w:r>
    </w:p>
    <w:p>
      <w:r>
        <w:rPr>
          <w:b/>
        </w:rPr>
        <w:t xml:space="preserve">Tulos</w:t>
      </w:r>
    </w:p>
    <w:p>
      <w:r>
        <w:t xml:space="preserve">[-19, -1, -19, 13, 3, 4, 13, -22, -7, -12]</w:t>
      </w:r>
    </w:p>
    <w:p>
      <w:r>
        <w:rPr>
          <w:b/>
        </w:rPr>
        <w:t xml:space="preserve">Esimerkki 1.481</w:t>
      </w:r>
    </w:p>
    <w:p>
      <w:r>
        <w:t xml:space="preserve">[20, -12, -6]</w:t>
      </w:r>
    </w:p>
    <w:p>
      <w:r>
        <w:rPr>
          <w:b/>
        </w:rPr>
        <w:t xml:space="preserve">Tulos</w:t>
      </w:r>
    </w:p>
    <w:p>
      <w:r>
        <w:t xml:space="preserve">[19, -14, -9]</w:t>
      </w:r>
    </w:p>
    <w:p>
      <w:r>
        <w:rPr>
          <w:b/>
        </w:rPr>
        <w:t xml:space="preserve">Esimerkki 1.482</w:t>
      </w:r>
    </w:p>
    <w:p>
      <w:r>
        <w:t xml:space="preserve">[7, 15, -11, 19, -4, 1]</w:t>
      </w:r>
    </w:p>
    <w:p>
      <w:r>
        <w:rPr>
          <w:b/>
        </w:rPr>
        <w:t xml:space="preserve">Tulos</w:t>
      </w:r>
    </w:p>
    <w:p>
      <w:r>
        <w:t xml:space="preserve">[6, 13, -14, 15, -9, -5]</w:t>
      </w:r>
    </w:p>
    <w:p>
      <w:r>
        <w:rPr>
          <w:b/>
        </w:rPr>
        <w:t xml:space="preserve">Esimerkki 1.483</w:t>
      </w:r>
    </w:p>
    <w:p>
      <w:r>
        <w:t xml:space="preserve">[-17, 13, -16, -10, 15]</w:t>
      </w:r>
    </w:p>
    <w:p>
      <w:r>
        <w:rPr>
          <w:b/>
        </w:rPr>
        <w:t xml:space="preserve">Tulos</w:t>
      </w:r>
    </w:p>
    <w:p>
      <w:r>
        <w:t xml:space="preserve">[-18, 11, -19, -14, 10]</w:t>
      </w:r>
    </w:p>
    <w:p>
      <w:r>
        <w:rPr>
          <w:b/>
        </w:rPr>
        <w:t xml:space="preserve">Esimerkki 1.484</w:t>
      </w:r>
    </w:p>
    <w:p>
      <w:r>
        <w:t xml:space="preserve">[3, 18, -7]</w:t>
      </w:r>
    </w:p>
    <w:p>
      <w:r>
        <w:rPr>
          <w:b/>
        </w:rPr>
        <w:t xml:space="preserve">Tulos</w:t>
      </w:r>
    </w:p>
    <w:p>
      <w:r>
        <w:t xml:space="preserve">[2, 16, -10]</w:t>
      </w:r>
    </w:p>
    <w:p>
      <w:r>
        <w:rPr>
          <w:b/>
        </w:rPr>
        <w:t xml:space="preserve">Esimerkki 1.485</w:t>
      </w:r>
    </w:p>
    <w:p>
      <w:r>
        <w:t xml:space="preserve">[17, -16, -4, -5, -8, 11]</w:t>
      </w:r>
    </w:p>
    <w:p>
      <w:r>
        <w:rPr>
          <w:b/>
        </w:rPr>
        <w:t xml:space="preserve">Tulos</w:t>
      </w:r>
    </w:p>
    <w:p>
      <w:r>
        <w:t xml:space="preserve">[16, -18, -7, -9, -13, 5]</w:t>
      </w:r>
    </w:p>
    <w:p>
      <w:r>
        <w:rPr>
          <w:b/>
        </w:rPr>
        <w:t xml:space="preserve">Esimerkki 1.486</w:t>
      </w:r>
    </w:p>
    <w:p>
      <w:r>
        <w:t xml:space="preserve">[5, -15]</w:t>
      </w:r>
    </w:p>
    <w:p>
      <w:r>
        <w:rPr>
          <w:b/>
        </w:rPr>
        <w:t xml:space="preserve">Tulos</w:t>
      </w:r>
    </w:p>
    <w:p>
      <w:r>
        <w:t xml:space="preserve">[4, -17]</w:t>
      </w:r>
    </w:p>
    <w:p>
      <w:r>
        <w:rPr>
          <w:b/>
        </w:rPr>
        <w:t xml:space="preserve">Esimerkki 1.487</w:t>
      </w:r>
    </w:p>
    <w:p>
      <w:r>
        <w:t xml:space="preserve">[-2, -17, 1, -10, -9, 4, 6, 1]</w:t>
      </w:r>
    </w:p>
    <w:p>
      <w:r>
        <w:rPr>
          <w:b/>
        </w:rPr>
        <w:t xml:space="preserve">Tulos</w:t>
      </w:r>
    </w:p>
    <w:p>
      <w:r>
        <w:t xml:space="preserve">[-3, -19, -2, -14, -14, -2, -1, -7]</w:t>
      </w:r>
    </w:p>
    <w:p>
      <w:r>
        <w:rPr>
          <w:b/>
        </w:rPr>
        <w:t xml:space="preserve">Esimerkki 1.488</w:t>
      </w:r>
    </w:p>
    <w:p>
      <w:r>
        <w:t xml:space="preserve">[-5, -8]</w:t>
      </w:r>
    </w:p>
    <w:p>
      <w:r>
        <w:rPr>
          <w:b/>
        </w:rPr>
        <w:t xml:space="preserve">Tulos</w:t>
      </w:r>
    </w:p>
    <w:p>
      <w:r>
        <w:t xml:space="preserve">[-6, -10]</w:t>
      </w:r>
    </w:p>
    <w:p>
      <w:r>
        <w:rPr>
          <w:b/>
        </w:rPr>
        <w:t xml:space="preserve">Esimerkki 1.489</w:t>
      </w:r>
    </w:p>
    <w:p>
      <w:r>
        <w:t xml:space="preserve">[-18, 12, 14, 2]</w:t>
      </w:r>
    </w:p>
    <w:p>
      <w:r>
        <w:rPr>
          <w:b/>
        </w:rPr>
        <w:t xml:space="preserve">Tulos</w:t>
      </w:r>
    </w:p>
    <w:p>
      <w:r>
        <w:t xml:space="preserve">[-19, 10, 11, -2]</w:t>
      </w:r>
    </w:p>
    <w:p>
      <w:r>
        <w:rPr>
          <w:b/>
        </w:rPr>
        <w:t xml:space="preserve">Esimerkki 1.490</w:t>
      </w:r>
    </w:p>
    <w:p>
      <w:r>
        <w:t xml:space="preserve">[-8, 12, -19, 20, 2]</w:t>
      </w:r>
    </w:p>
    <w:p>
      <w:r>
        <w:rPr>
          <w:b/>
        </w:rPr>
        <w:t xml:space="preserve">Tulos</w:t>
      </w:r>
    </w:p>
    <w:p>
      <w:r>
        <w:t xml:space="preserve">[-9, 10, -22, 16, -3]</w:t>
      </w:r>
    </w:p>
    <w:p>
      <w:r>
        <w:rPr>
          <w:b/>
        </w:rPr>
        <w:t xml:space="preserve">Esimerkki 1.491</w:t>
      </w:r>
    </w:p>
    <w:p>
      <w:r>
        <w:t xml:space="preserve">[14, 12, 10, -3, 16, -1, 0, -19]</w:t>
      </w:r>
    </w:p>
    <w:p>
      <w:r>
        <w:rPr>
          <w:b/>
        </w:rPr>
        <w:t xml:space="preserve">Tulos</w:t>
      </w:r>
    </w:p>
    <w:p>
      <w:r>
        <w:t xml:space="preserve">[13, 10, 7, -7, 11, -7, -7, -27]</w:t>
      </w:r>
    </w:p>
    <w:p>
      <w:r>
        <w:rPr>
          <w:b/>
        </w:rPr>
        <w:t xml:space="preserve">Esimerkki 1.492</w:t>
      </w:r>
    </w:p>
    <w:p>
      <w:r>
        <w:t xml:space="preserve">[7, 20, -14, -4, 12, 6, -10, 11, -18, -11]</w:t>
      </w:r>
    </w:p>
    <w:p>
      <w:r>
        <w:rPr>
          <w:b/>
        </w:rPr>
        <w:t xml:space="preserve">Tulos</w:t>
      </w:r>
    </w:p>
    <w:p>
      <w:r>
        <w:t xml:space="preserve">[6, 18, -17, -8, 7, 0, -17, 3, -27, -21]</w:t>
      </w:r>
    </w:p>
    <w:p>
      <w:r>
        <w:rPr>
          <w:b/>
        </w:rPr>
        <w:t xml:space="preserve">Esimerkki 1.493</w:t>
      </w:r>
    </w:p>
    <w:p>
      <w:r>
        <w:t xml:space="preserve">[0, 6, 4]</w:t>
      </w:r>
    </w:p>
    <w:p>
      <w:r>
        <w:rPr>
          <w:b/>
        </w:rPr>
        <w:t xml:space="preserve">Tulos</w:t>
      </w:r>
    </w:p>
    <w:p>
      <w:r>
        <w:t xml:space="preserve">[-1, 4, 1]</w:t>
      </w:r>
    </w:p>
    <w:p>
      <w:r>
        <w:rPr>
          <w:b/>
        </w:rPr>
        <w:t xml:space="preserve">Esimerkki 1.494</w:t>
      </w:r>
    </w:p>
    <w:p>
      <w:r>
        <w:t xml:space="preserve">[12, 11, 9, 11, -1, 20, 4, 13, -20]</w:t>
      </w:r>
    </w:p>
    <w:p>
      <w:r>
        <w:rPr>
          <w:b/>
        </w:rPr>
        <w:t xml:space="preserve">Tulos</w:t>
      </w:r>
    </w:p>
    <w:p>
      <w:r>
        <w:t xml:space="preserve">[11, 9, 6, 7, -6, 14, -3, 5, -29]</w:t>
      </w:r>
    </w:p>
    <w:p>
      <w:r>
        <w:rPr>
          <w:b/>
        </w:rPr>
        <w:t xml:space="preserve">Esimerkki 1.495</w:t>
      </w:r>
    </w:p>
    <w:p>
      <w:r>
        <w:t xml:space="preserve">[-19, 5, -12, -6, 19]</w:t>
      </w:r>
    </w:p>
    <w:p>
      <w:r>
        <w:rPr>
          <w:b/>
        </w:rPr>
        <w:t xml:space="preserve">Tulos</w:t>
      </w:r>
    </w:p>
    <w:p>
      <w:r>
        <w:t xml:space="preserve">[-20, 3, -15, -10, 14]</w:t>
      </w:r>
    </w:p>
    <w:p>
      <w:r>
        <w:rPr>
          <w:b/>
        </w:rPr>
        <w:t xml:space="preserve">Esimerkki 1.496</w:t>
      </w:r>
    </w:p>
    <w:p>
      <w:r>
        <w:t xml:space="preserve">[-13, -11, -12, -13]</w:t>
      </w:r>
    </w:p>
    <w:p>
      <w:r>
        <w:rPr>
          <w:b/>
        </w:rPr>
        <w:t xml:space="preserve">Tulos</w:t>
      </w:r>
    </w:p>
    <w:p>
      <w:r>
        <w:t xml:space="preserve">[-14, -13, -15, -17]</w:t>
      </w:r>
    </w:p>
    <w:p>
      <w:r>
        <w:rPr>
          <w:b/>
        </w:rPr>
        <w:t xml:space="preserve">Esimerkki 1.497</w:t>
      </w:r>
    </w:p>
    <w:p>
      <w:r>
        <w:t xml:space="preserve">[-11, -19]</w:t>
      </w:r>
    </w:p>
    <w:p>
      <w:r>
        <w:rPr>
          <w:b/>
        </w:rPr>
        <w:t xml:space="preserve">Tulos</w:t>
      </w:r>
    </w:p>
    <w:p>
      <w:r>
        <w:t xml:space="preserve">[-12, -21]</w:t>
      </w:r>
    </w:p>
    <w:p>
      <w:r>
        <w:rPr>
          <w:b/>
        </w:rPr>
        <w:t xml:space="preserve">Esimerkki 1.498</w:t>
      </w:r>
    </w:p>
    <w:p>
      <w:r>
        <w:t xml:space="preserve">[-9, 17, -7, -1, 20, 17, 9, -18, 10, -17]</w:t>
      </w:r>
    </w:p>
    <w:p>
      <w:r>
        <w:rPr>
          <w:b/>
        </w:rPr>
        <w:t xml:space="preserve">Tulos</w:t>
      </w:r>
    </w:p>
    <w:p>
      <w:r>
        <w:t xml:space="preserve">[-10, 15, -10, -5, 15, 11, 2, -26, 1, -27]</w:t>
      </w:r>
    </w:p>
    <w:p>
      <w:r>
        <w:rPr>
          <w:b/>
        </w:rPr>
        <w:t xml:space="preserve">Esimerkki 1.499</w:t>
      </w:r>
    </w:p>
    <w:p>
      <w:r>
        <w:t xml:space="preserve">[-18, 15, 11, -14, 11, 11]</w:t>
      </w:r>
    </w:p>
    <w:p>
      <w:r>
        <w:rPr>
          <w:b/>
        </w:rPr>
        <w:t xml:space="preserve">Tulos</w:t>
      </w:r>
    </w:p>
    <w:p>
      <w:r>
        <w:t xml:space="preserve">[-19, 13, 8, -18, 6, 5]</w:t>
      </w:r>
    </w:p>
    <w:p>
      <w:r>
        <w:rPr>
          <w:b/>
        </w:rPr>
        <w:t xml:space="preserve">Esimerkki 1.500</w:t>
      </w:r>
    </w:p>
    <w:p>
      <w:r>
        <w:t xml:space="preserve">[-7, -1, 10, -14, 20]</w:t>
      </w:r>
    </w:p>
    <w:p>
      <w:r>
        <w:rPr>
          <w:b/>
        </w:rPr>
        <w:t xml:space="preserve">Tulos</w:t>
      </w:r>
    </w:p>
    <w:p>
      <w:r>
        <w:t xml:space="preserve">[-8, -3, 7, -18, 15]</w:t>
      </w:r>
    </w:p>
    <w:p>
      <w:r>
        <w:rPr>
          <w:b/>
        </w:rPr>
        <w:t xml:space="preserve">Esimerkki 1.501</w:t>
      </w:r>
    </w:p>
    <w:p>
      <w:r>
        <w:t xml:space="preserve">[-10, 15, 11, 12, 17]</w:t>
      </w:r>
    </w:p>
    <w:p>
      <w:r>
        <w:rPr>
          <w:b/>
        </w:rPr>
        <w:t xml:space="preserve">Tulos</w:t>
      </w:r>
    </w:p>
    <w:p>
      <w:r>
        <w:t xml:space="preserve">[-11, 13, 8, 8, 12]</w:t>
      </w:r>
    </w:p>
    <w:p>
      <w:r>
        <w:rPr>
          <w:b/>
        </w:rPr>
        <w:t xml:space="preserve">Esimerkki 1.502</w:t>
      </w:r>
    </w:p>
    <w:p>
      <w:r>
        <w:t xml:space="preserve">[-9, 6, -8, 14, -5, 5, -4, -13, -16, 12]</w:t>
      </w:r>
    </w:p>
    <w:p>
      <w:r>
        <w:rPr>
          <w:b/>
        </w:rPr>
        <w:t xml:space="preserve">Tulos</w:t>
      </w:r>
    </w:p>
    <w:p>
      <w:r>
        <w:t xml:space="preserve">[-10, 4, -11, 10, -10, -1, -11, -21, -25, 2]</w:t>
      </w:r>
    </w:p>
    <w:p>
      <w:r>
        <w:rPr>
          <w:b/>
        </w:rPr>
        <w:t xml:space="preserve">Esimerkki 1.503</w:t>
      </w:r>
    </w:p>
    <w:p>
      <w:r>
        <w:t xml:space="preserve">[-5, -1]</w:t>
      </w:r>
    </w:p>
    <w:p>
      <w:r>
        <w:rPr>
          <w:b/>
        </w:rPr>
        <w:t xml:space="preserve">Tulos</w:t>
      </w:r>
    </w:p>
    <w:p>
      <w:r>
        <w:t xml:space="preserve">[-6, -3]</w:t>
      </w:r>
    </w:p>
    <w:p>
      <w:r>
        <w:rPr>
          <w:b/>
        </w:rPr>
        <w:t xml:space="preserve">Esimerkki 1.504</w:t>
      </w:r>
    </w:p>
    <w:p>
      <w:r>
        <w:t xml:space="preserve">[-16, 17, -10, 6, 3, 1, 0, 5, -17]</w:t>
      </w:r>
    </w:p>
    <w:p>
      <w:r>
        <w:rPr>
          <w:b/>
        </w:rPr>
        <w:t xml:space="preserve">Tulos</w:t>
      </w:r>
    </w:p>
    <w:p>
      <w:r>
        <w:t xml:space="preserve">[-17, 15, -13, 2, -2, -5, -7, -3, -26]</w:t>
      </w:r>
    </w:p>
    <w:p>
      <w:r>
        <w:rPr>
          <w:b/>
        </w:rPr>
        <w:t xml:space="preserve">Esimerkki 1.505</w:t>
      </w:r>
    </w:p>
    <w:p>
      <w:r>
        <w:t xml:space="preserve">[-20, 5, 5, 11, 3]</w:t>
      </w:r>
    </w:p>
    <w:p>
      <w:r>
        <w:rPr>
          <w:b/>
        </w:rPr>
        <w:t xml:space="preserve">Tulos</w:t>
      </w:r>
    </w:p>
    <w:p>
      <w:r>
        <w:t xml:space="preserve">[-21, 3, 2, 7, -2]</w:t>
      </w:r>
    </w:p>
    <w:p>
      <w:r>
        <w:rPr>
          <w:b/>
        </w:rPr>
        <w:t xml:space="preserve">Esimerkki 1.506</w:t>
      </w:r>
    </w:p>
    <w:p>
      <w:r>
        <w:t xml:space="preserve">[5, -13, -7, -3, -17, 16, -4, 0, -11, -17]</w:t>
      </w:r>
    </w:p>
    <w:p>
      <w:r>
        <w:rPr>
          <w:b/>
        </w:rPr>
        <w:t xml:space="preserve">Tulos</w:t>
      </w:r>
    </w:p>
    <w:p>
      <w:r>
        <w:t xml:space="preserve">[4, -15, -10, -7, -22, 10, -11, -8, -20, -27]</w:t>
      </w:r>
    </w:p>
    <w:p>
      <w:r>
        <w:rPr>
          <w:b/>
        </w:rPr>
        <w:t xml:space="preserve">Esimerkki 1.507</w:t>
      </w:r>
    </w:p>
    <w:p>
      <w:r>
        <w:t xml:space="preserve">[6, 18]</w:t>
      </w:r>
    </w:p>
    <w:p>
      <w:r>
        <w:rPr>
          <w:b/>
        </w:rPr>
        <w:t xml:space="preserve">Tulos</w:t>
      </w:r>
    </w:p>
    <w:p>
      <w:r>
        <w:t xml:space="preserve">[5, 16]</w:t>
      </w:r>
    </w:p>
    <w:p>
      <w:r>
        <w:rPr>
          <w:b/>
        </w:rPr>
        <w:t xml:space="preserve">Esimerkki 1.508</w:t>
      </w:r>
    </w:p>
    <w:p>
      <w:r>
        <w:t xml:space="preserve">[-11, 2, -20, 11, -10, 12, -17, -15]</w:t>
      </w:r>
    </w:p>
    <w:p>
      <w:r>
        <w:rPr>
          <w:b/>
        </w:rPr>
        <w:t xml:space="preserve">Tulos</w:t>
      </w:r>
    </w:p>
    <w:p>
      <w:r>
        <w:t xml:space="preserve">[-12, 0, -23, 7, -15, 6, -24, -23]</w:t>
      </w:r>
    </w:p>
    <w:p>
      <w:r>
        <w:rPr>
          <w:b/>
        </w:rPr>
        <w:t xml:space="preserve">Esimerkki 1.509</w:t>
      </w:r>
    </w:p>
    <w:p>
      <w:r>
        <w:t xml:space="preserve">[-3, -5, 20, 5, 10, 15, 9, 7]</w:t>
      </w:r>
    </w:p>
    <w:p>
      <w:r>
        <w:rPr>
          <w:b/>
        </w:rPr>
        <w:t xml:space="preserve">Tulos</w:t>
      </w:r>
    </w:p>
    <w:p>
      <w:r>
        <w:t xml:space="preserve">[-4, -7, 17, 1, 5, 9, 2, -1]</w:t>
      </w:r>
    </w:p>
    <w:p>
      <w:r>
        <w:rPr>
          <w:b/>
        </w:rPr>
        <w:t xml:space="preserve">Esimerkki 1.510</w:t>
      </w:r>
    </w:p>
    <w:p>
      <w:r>
        <w:t xml:space="preserve">[-17, -12, -11, 18]</w:t>
      </w:r>
    </w:p>
    <w:p>
      <w:r>
        <w:rPr>
          <w:b/>
        </w:rPr>
        <w:t xml:space="preserve">Tulos</w:t>
      </w:r>
    </w:p>
    <w:p>
      <w:r>
        <w:t xml:space="preserve">[-18, -14, -14, 14]</w:t>
      </w:r>
    </w:p>
    <w:p>
      <w:r>
        <w:rPr>
          <w:b/>
        </w:rPr>
        <w:t xml:space="preserve">Esimerkki 1.511</w:t>
      </w:r>
    </w:p>
    <w:p>
      <w:r>
        <w:t xml:space="preserve">[-14, -17, -13]</w:t>
      </w:r>
    </w:p>
    <w:p>
      <w:r>
        <w:rPr>
          <w:b/>
        </w:rPr>
        <w:t xml:space="preserve">Tulos</w:t>
      </w:r>
    </w:p>
    <w:p>
      <w:r>
        <w:t xml:space="preserve">[-15, -19, -16]</w:t>
      </w:r>
    </w:p>
    <w:p>
      <w:r>
        <w:rPr>
          <w:b/>
        </w:rPr>
        <w:t xml:space="preserve">Esimerkki 1.512</w:t>
      </w:r>
    </w:p>
    <w:p>
      <w:r>
        <w:t xml:space="preserve">[17, 2, -11, 3, -8, -6, -15, 13, -13, 17]</w:t>
      </w:r>
    </w:p>
    <w:p>
      <w:r>
        <w:rPr>
          <w:b/>
        </w:rPr>
        <w:t xml:space="preserve">Tulos</w:t>
      </w:r>
    </w:p>
    <w:p>
      <w:r>
        <w:t xml:space="preserve">[16, 0, -14, -1, -13, -12, -22, 5, -22, 7]</w:t>
      </w:r>
    </w:p>
    <w:p>
      <w:r>
        <w:rPr>
          <w:b/>
        </w:rPr>
        <w:t xml:space="preserve">Esimerkki 1.513</w:t>
      </w:r>
    </w:p>
    <w:p>
      <w:r>
        <w:t xml:space="preserve">[15, 8, 19, 16, -1, 6, -8, 18, 1]</w:t>
      </w:r>
    </w:p>
    <w:p>
      <w:r>
        <w:rPr>
          <w:b/>
        </w:rPr>
        <w:t xml:space="preserve">Tulos</w:t>
      </w:r>
    </w:p>
    <w:p>
      <w:r>
        <w:t xml:space="preserve">[14, 6, 16, 12, -6, 0, -15, 10, -8]</w:t>
      </w:r>
    </w:p>
    <w:p>
      <w:r>
        <w:rPr>
          <w:b/>
        </w:rPr>
        <w:t xml:space="preserve">Esimerkki 1.514</w:t>
      </w:r>
    </w:p>
    <w:p>
      <w:r>
        <w:t xml:space="preserve">[-19, -12, -16, 3, -12, 11, -19, -9]</w:t>
      </w:r>
    </w:p>
    <w:p>
      <w:r>
        <w:rPr>
          <w:b/>
        </w:rPr>
        <w:t xml:space="preserve">Tulos</w:t>
      </w:r>
    </w:p>
    <w:p>
      <w:r>
        <w:t xml:space="preserve">[-20, -14, -19, -1, -17, 5, -26, -17]</w:t>
      </w:r>
    </w:p>
    <w:p>
      <w:r>
        <w:rPr>
          <w:b/>
        </w:rPr>
        <w:t xml:space="preserve">Esimerkki 1.515</w:t>
      </w:r>
    </w:p>
    <w:p>
      <w:r>
        <w:t xml:space="preserve">[17, -8, 18, 11, -18]</w:t>
      </w:r>
    </w:p>
    <w:p>
      <w:r>
        <w:rPr>
          <w:b/>
        </w:rPr>
        <w:t xml:space="preserve">Tulos</w:t>
      </w:r>
    </w:p>
    <w:p>
      <w:r>
        <w:t xml:space="preserve">[16, -10, 15, 7, -23]</w:t>
      </w:r>
    </w:p>
    <w:p>
      <w:r>
        <w:rPr>
          <w:b/>
        </w:rPr>
        <w:t xml:space="preserve">Esimerkki 1.516</w:t>
      </w:r>
    </w:p>
    <w:p>
      <w:r>
        <w:t xml:space="preserve">[-6, 19, 12, 11, 11, -8, -12]</w:t>
      </w:r>
    </w:p>
    <w:p>
      <w:r>
        <w:rPr>
          <w:b/>
        </w:rPr>
        <w:t xml:space="preserve">Tulos</w:t>
      </w:r>
    </w:p>
    <w:p>
      <w:r>
        <w:t xml:space="preserve">[-7, 17, 9, 7, 6, -14, -19]</w:t>
      </w:r>
    </w:p>
    <w:p>
      <w:r>
        <w:rPr>
          <w:b/>
        </w:rPr>
        <w:t xml:space="preserve">Esimerkki 1.517</w:t>
      </w:r>
    </w:p>
    <w:p>
      <w:r>
        <w:t xml:space="preserve">[-16, -16]</w:t>
      </w:r>
    </w:p>
    <w:p>
      <w:r>
        <w:rPr>
          <w:b/>
        </w:rPr>
        <w:t xml:space="preserve">Tulos</w:t>
      </w:r>
    </w:p>
    <w:p>
      <w:r>
        <w:t xml:space="preserve">[-17, -18]</w:t>
      </w:r>
    </w:p>
    <w:p>
      <w:r>
        <w:rPr>
          <w:b/>
        </w:rPr>
        <w:t xml:space="preserve">Esimerkki 1.518</w:t>
      </w:r>
    </w:p>
    <w:p>
      <w:r>
        <w:t xml:space="preserve">[18, 17, 13]</w:t>
      </w:r>
    </w:p>
    <w:p>
      <w:r>
        <w:rPr>
          <w:b/>
        </w:rPr>
        <w:t xml:space="preserve">Tulos</w:t>
      </w:r>
    </w:p>
    <w:p>
      <w:r>
        <w:t xml:space="preserve">[17, 15, 10]</w:t>
      </w:r>
    </w:p>
    <w:p>
      <w:r>
        <w:rPr>
          <w:b/>
        </w:rPr>
        <w:t xml:space="preserve">Esimerkki 1.519</w:t>
      </w:r>
    </w:p>
    <w:p>
      <w:r>
        <w:t xml:space="preserve">[-11, 17, 16, 6, 4, 7]</w:t>
      </w:r>
    </w:p>
    <w:p>
      <w:r>
        <w:rPr>
          <w:b/>
        </w:rPr>
        <w:t xml:space="preserve">Tulos</w:t>
      </w:r>
    </w:p>
    <w:p>
      <w:r>
        <w:t xml:space="preserve">[-12, 15, 13, 2, -1, 1]</w:t>
      </w:r>
    </w:p>
    <w:p>
      <w:r>
        <w:rPr>
          <w:b/>
        </w:rPr>
        <w:t xml:space="preserve">Esimerkki 1.520</w:t>
      </w:r>
    </w:p>
    <w:p>
      <w:r>
        <w:t xml:space="preserve">[13, 1, -17, 1, -4]</w:t>
      </w:r>
    </w:p>
    <w:p>
      <w:r>
        <w:rPr>
          <w:b/>
        </w:rPr>
        <w:t xml:space="preserve">Tulos</w:t>
      </w:r>
    </w:p>
    <w:p>
      <w:r>
        <w:t xml:space="preserve">[12, -1, -20, -3, -9]</w:t>
      </w:r>
    </w:p>
    <w:p>
      <w:r>
        <w:rPr>
          <w:b/>
        </w:rPr>
        <w:t xml:space="preserve">Esimerkki 1.521</w:t>
      </w:r>
    </w:p>
    <w:p>
      <w:r>
        <w:t xml:space="preserve">[11, 16, 7, -12, 14, -2, -19]</w:t>
      </w:r>
    </w:p>
    <w:p>
      <w:r>
        <w:rPr>
          <w:b/>
        </w:rPr>
        <w:t xml:space="preserve">Tulos</w:t>
      </w:r>
    </w:p>
    <w:p>
      <w:r>
        <w:t xml:space="preserve">[10, 14, 4, -16, 9, -8, -26]</w:t>
      </w:r>
    </w:p>
    <w:p>
      <w:r>
        <w:rPr>
          <w:b/>
        </w:rPr>
        <w:t xml:space="preserve">Esimerkki 1.522</w:t>
      </w:r>
    </w:p>
    <w:p>
      <w:r>
        <w:t xml:space="preserve">[-11, -4, -20]</w:t>
      </w:r>
    </w:p>
    <w:p>
      <w:r>
        <w:rPr>
          <w:b/>
        </w:rPr>
        <w:t xml:space="preserve">Tulos</w:t>
      </w:r>
    </w:p>
    <w:p>
      <w:r>
        <w:t xml:space="preserve">[-12, -6, -23]</w:t>
      </w:r>
    </w:p>
    <w:p>
      <w:r>
        <w:rPr>
          <w:b/>
        </w:rPr>
        <w:t xml:space="preserve">Esimerkki 1.523</w:t>
      </w:r>
    </w:p>
    <w:p>
      <w:r>
        <w:t xml:space="preserve">[14, 10, -20, -7, -20, 10, 5, -9, 5, 3]</w:t>
      </w:r>
    </w:p>
    <w:p>
      <w:r>
        <w:rPr>
          <w:b/>
        </w:rPr>
        <w:t xml:space="preserve">Tulos</w:t>
      </w:r>
    </w:p>
    <w:p>
      <w:r>
        <w:t xml:space="preserve">[13, 8, -23, -11, -25, 4, -2, -17, -4, -7]</w:t>
      </w:r>
    </w:p>
    <w:p>
      <w:r>
        <w:rPr>
          <w:b/>
        </w:rPr>
        <w:t xml:space="preserve">Esimerkki 1.524</w:t>
      </w:r>
    </w:p>
    <w:p>
      <w:r>
        <w:t xml:space="preserve">[9, 20, -5]</w:t>
      </w:r>
    </w:p>
    <w:p>
      <w:r>
        <w:rPr>
          <w:b/>
        </w:rPr>
        <w:t xml:space="preserve">Tulos</w:t>
      </w:r>
    </w:p>
    <w:p>
      <w:r>
        <w:t xml:space="preserve">[8, 18, -8]</w:t>
      </w:r>
    </w:p>
    <w:p>
      <w:r>
        <w:rPr>
          <w:b/>
        </w:rPr>
        <w:t xml:space="preserve">Esimerkki 1.525</w:t>
      </w:r>
    </w:p>
    <w:p>
      <w:r>
        <w:t xml:space="preserve">[19, -17, -19, 2, -19]</w:t>
      </w:r>
    </w:p>
    <w:p>
      <w:r>
        <w:rPr>
          <w:b/>
        </w:rPr>
        <w:t xml:space="preserve">Tulos</w:t>
      </w:r>
    </w:p>
    <w:p>
      <w:r>
        <w:t xml:space="preserve">[18, -19, -22, -2, -24]</w:t>
      </w:r>
    </w:p>
    <w:p>
      <w:r>
        <w:rPr>
          <w:b/>
        </w:rPr>
        <w:t xml:space="preserve">Esimerkki 1.526</w:t>
      </w:r>
    </w:p>
    <w:p>
      <w:r>
        <w:t xml:space="preserve">[-12, -13, 9, -1]</w:t>
      </w:r>
    </w:p>
    <w:p>
      <w:r>
        <w:rPr>
          <w:b/>
        </w:rPr>
        <w:t xml:space="preserve">Tulos</w:t>
      </w:r>
    </w:p>
    <w:p>
      <w:r>
        <w:t xml:space="preserve">[-13, -15, 6, -5]</w:t>
      </w:r>
    </w:p>
    <w:p>
      <w:r>
        <w:rPr>
          <w:b/>
        </w:rPr>
        <w:t xml:space="preserve">Esimerkki 1.527</w:t>
      </w:r>
    </w:p>
    <w:p>
      <w:r>
        <w:t xml:space="preserve">[3, -7, -7, 7]</w:t>
      </w:r>
    </w:p>
    <w:p>
      <w:r>
        <w:rPr>
          <w:b/>
        </w:rPr>
        <w:t xml:space="preserve">Tulos</w:t>
      </w:r>
    </w:p>
    <w:p>
      <w:r>
        <w:t xml:space="preserve">[2, -9, -10, 3]</w:t>
      </w:r>
    </w:p>
    <w:p>
      <w:r>
        <w:rPr>
          <w:b/>
        </w:rPr>
        <w:t xml:space="preserve">Esimerkki 1.528</w:t>
      </w:r>
    </w:p>
    <w:p>
      <w:r>
        <w:t xml:space="preserve">[15, 12, -2, -10, -16, 2, -18]</w:t>
      </w:r>
    </w:p>
    <w:p>
      <w:r>
        <w:rPr>
          <w:b/>
        </w:rPr>
        <w:t xml:space="preserve">Tulos</w:t>
      </w:r>
    </w:p>
    <w:p>
      <w:r>
        <w:t xml:space="preserve">[14, 10, -5, -14, -21, -4, -25]</w:t>
      </w:r>
    </w:p>
    <w:p>
      <w:r>
        <w:rPr>
          <w:b/>
        </w:rPr>
        <w:t xml:space="preserve">Esimerkki 1.529</w:t>
      </w:r>
    </w:p>
    <w:p>
      <w:r>
        <w:t xml:space="preserve">[-10, 8, -6, 18]</w:t>
      </w:r>
    </w:p>
    <w:p>
      <w:r>
        <w:rPr>
          <w:b/>
        </w:rPr>
        <w:t xml:space="preserve">Tulos</w:t>
      </w:r>
    </w:p>
    <w:p>
      <w:r>
        <w:t xml:space="preserve">[-11, 6, -9, 14]</w:t>
      </w:r>
    </w:p>
    <w:p>
      <w:r>
        <w:rPr>
          <w:b/>
        </w:rPr>
        <w:t xml:space="preserve">Esimerkki 1.530</w:t>
      </w:r>
    </w:p>
    <w:p>
      <w:r>
        <w:t xml:space="preserve">[15, 5]</w:t>
      </w:r>
    </w:p>
    <w:p>
      <w:r>
        <w:rPr>
          <w:b/>
        </w:rPr>
        <w:t xml:space="preserve">Tulos</w:t>
      </w:r>
    </w:p>
    <w:p>
      <w:r>
        <w:t xml:space="preserve">[14, 3]</w:t>
      </w:r>
    </w:p>
    <w:p>
      <w:r>
        <w:rPr>
          <w:b/>
        </w:rPr>
        <w:t xml:space="preserve">Esimerkki 1.531</w:t>
      </w:r>
    </w:p>
    <w:p>
      <w:r>
        <w:t xml:space="preserve">[-18, -20, 10]</w:t>
      </w:r>
    </w:p>
    <w:p>
      <w:r>
        <w:rPr>
          <w:b/>
        </w:rPr>
        <w:t xml:space="preserve">Tulos</w:t>
      </w:r>
    </w:p>
    <w:p>
      <w:r>
        <w:t xml:space="preserve">[-19, -22, 7]</w:t>
      </w:r>
    </w:p>
    <w:p>
      <w:r>
        <w:rPr>
          <w:b/>
        </w:rPr>
        <w:t xml:space="preserve">Esimerkki 1.532</w:t>
      </w:r>
    </w:p>
    <w:p>
      <w:r>
        <w:t xml:space="preserve">[-20, -13, -16, -7, -17, -15, 2]</w:t>
      </w:r>
    </w:p>
    <w:p>
      <w:r>
        <w:rPr>
          <w:b/>
        </w:rPr>
        <w:t xml:space="preserve">Tulos</w:t>
      </w:r>
    </w:p>
    <w:p>
      <w:r>
        <w:t xml:space="preserve">[-21, -15, -19, -11, -22, -21, -5]</w:t>
      </w:r>
    </w:p>
    <w:p>
      <w:r>
        <w:rPr>
          <w:b/>
        </w:rPr>
        <w:t xml:space="preserve">Esimerkki 1.533</w:t>
      </w:r>
    </w:p>
    <w:p>
      <w:r>
        <w:t xml:space="preserve">[2, -18, 15, 4, 16, 13, -18, 12, 13, 7]</w:t>
      </w:r>
    </w:p>
    <w:p>
      <w:r>
        <w:rPr>
          <w:b/>
        </w:rPr>
        <w:t xml:space="preserve">Tulos</w:t>
      </w:r>
    </w:p>
    <w:p>
      <w:r>
        <w:t xml:space="preserve">[1, -20, 12, 0, 11, 7, -25, 4, 4, -3]</w:t>
      </w:r>
    </w:p>
    <w:p>
      <w:r>
        <w:rPr>
          <w:b/>
        </w:rPr>
        <w:t xml:space="preserve">Esimerkki 1.534</w:t>
      </w:r>
    </w:p>
    <w:p>
      <w:r>
        <w:t xml:space="preserve">[-10, 19, -1, 12, 7, 5, 12, 2, 14, -18]</w:t>
      </w:r>
    </w:p>
    <w:p>
      <w:r>
        <w:rPr>
          <w:b/>
        </w:rPr>
        <w:t xml:space="preserve">Tulos</w:t>
      </w:r>
    </w:p>
    <w:p>
      <w:r>
        <w:t xml:space="preserve">[-11, 17, -4, 8, 2, -1, 5, -6, 5, -28]</w:t>
      </w:r>
    </w:p>
    <w:p>
      <w:r>
        <w:rPr>
          <w:b/>
        </w:rPr>
        <w:t xml:space="preserve">Esimerkki 1.535</w:t>
      </w:r>
    </w:p>
    <w:p>
      <w:r>
        <w:t xml:space="preserve">[4, -3]</w:t>
      </w:r>
    </w:p>
    <w:p>
      <w:r>
        <w:rPr>
          <w:b/>
        </w:rPr>
        <w:t xml:space="preserve">Tulos</w:t>
      </w:r>
    </w:p>
    <w:p>
      <w:r>
        <w:t xml:space="preserve">[3, -5]</w:t>
      </w:r>
    </w:p>
    <w:p>
      <w:r>
        <w:rPr>
          <w:b/>
        </w:rPr>
        <w:t xml:space="preserve">Esimerkki 1.536</w:t>
      </w:r>
    </w:p>
    <w:p>
      <w:r>
        <w:t xml:space="preserve">[-11, -12]</w:t>
      </w:r>
    </w:p>
    <w:p>
      <w:r>
        <w:rPr>
          <w:b/>
        </w:rPr>
        <w:t xml:space="preserve">Tulos</w:t>
      </w:r>
    </w:p>
    <w:p>
      <w:r>
        <w:t xml:space="preserve">[-12, -14]</w:t>
      </w:r>
    </w:p>
    <w:p>
      <w:r>
        <w:rPr>
          <w:b/>
        </w:rPr>
        <w:t xml:space="preserve">Esimerkki 1.537</w:t>
      </w:r>
    </w:p>
    <w:p>
      <w:r>
        <w:t xml:space="preserve">[14, -9]</w:t>
      </w:r>
    </w:p>
    <w:p>
      <w:r>
        <w:rPr>
          <w:b/>
        </w:rPr>
        <w:t xml:space="preserve">Tulos</w:t>
      </w:r>
    </w:p>
    <w:p>
      <w:r>
        <w:t xml:space="preserve">[13, -11]</w:t>
      </w:r>
    </w:p>
    <w:p>
      <w:r>
        <w:rPr>
          <w:b/>
        </w:rPr>
        <w:t xml:space="preserve">Esimerkki 1.538</w:t>
      </w:r>
    </w:p>
    <w:p>
      <w:r>
        <w:t xml:space="preserve">[17, -6, -15, 16, -19, -17, 16, 20, -19, -2]</w:t>
      </w:r>
    </w:p>
    <w:p>
      <w:r>
        <w:rPr>
          <w:b/>
        </w:rPr>
        <w:t xml:space="preserve">Tulos</w:t>
      </w:r>
    </w:p>
    <w:p>
      <w:r>
        <w:t xml:space="preserve">[16, -8, -18, 12, -24, -23, 9, 12, -28, -12]</w:t>
      </w:r>
    </w:p>
    <w:p>
      <w:r>
        <w:rPr>
          <w:b/>
        </w:rPr>
        <w:t xml:space="preserve">Esimerkki 1.539</w:t>
      </w:r>
    </w:p>
    <w:p>
      <w:r>
        <w:t xml:space="preserve">[-14, -19, 9]</w:t>
      </w:r>
    </w:p>
    <w:p>
      <w:r>
        <w:rPr>
          <w:b/>
        </w:rPr>
        <w:t xml:space="preserve">Tulos</w:t>
      </w:r>
    </w:p>
    <w:p>
      <w:r>
        <w:t xml:space="preserve">[-15, -21, 6]</w:t>
      </w:r>
    </w:p>
    <w:p>
      <w:r>
        <w:rPr>
          <w:b/>
        </w:rPr>
        <w:t xml:space="preserve">Esimerkki 1.540</w:t>
      </w:r>
    </w:p>
    <w:p>
      <w:r>
        <w:t xml:space="preserve">[-20, 2, -14, 8, -16, 16, 10]</w:t>
      </w:r>
    </w:p>
    <w:p>
      <w:r>
        <w:rPr>
          <w:b/>
        </w:rPr>
        <w:t xml:space="preserve">Tulos</w:t>
      </w:r>
    </w:p>
    <w:p>
      <w:r>
        <w:t xml:space="preserve">[-21, 0, -17, 4, -21, 10, 3]</w:t>
      </w:r>
    </w:p>
    <w:p>
      <w:r>
        <w:rPr>
          <w:b/>
        </w:rPr>
        <w:t xml:space="preserve">Esimerkki 1.541</w:t>
      </w:r>
    </w:p>
    <w:p>
      <w:r>
        <w:t xml:space="preserve">[-12, -2, -20, -15, -6, -6, 12]</w:t>
      </w:r>
    </w:p>
    <w:p>
      <w:r>
        <w:rPr>
          <w:b/>
        </w:rPr>
        <w:t xml:space="preserve">Tulos</w:t>
      </w:r>
    </w:p>
    <w:p>
      <w:r>
        <w:t xml:space="preserve">[-13, -4, -23, -19, -11, -12, 5]</w:t>
      </w:r>
    </w:p>
    <w:p>
      <w:r>
        <w:rPr>
          <w:b/>
        </w:rPr>
        <w:t xml:space="preserve">Esimerkki 1.542</w:t>
      </w:r>
    </w:p>
    <w:p>
      <w:r>
        <w:t xml:space="preserve">[9, -18, 14, -10]</w:t>
      </w:r>
    </w:p>
    <w:p>
      <w:r>
        <w:rPr>
          <w:b/>
        </w:rPr>
        <w:t xml:space="preserve">Tulos</w:t>
      </w:r>
    </w:p>
    <w:p>
      <w:r>
        <w:t xml:space="preserve">[8, -20, 11, -14]</w:t>
      </w:r>
    </w:p>
    <w:p>
      <w:r>
        <w:rPr>
          <w:b/>
        </w:rPr>
        <w:t xml:space="preserve">Esimerkki 1.543</w:t>
      </w:r>
    </w:p>
    <w:p>
      <w:r>
        <w:t xml:space="preserve">[14, 14, -10, 2]</w:t>
      </w:r>
    </w:p>
    <w:p>
      <w:r>
        <w:rPr>
          <w:b/>
        </w:rPr>
        <w:t xml:space="preserve">Tulos</w:t>
      </w:r>
    </w:p>
    <w:p>
      <w:r>
        <w:t xml:space="preserve">[13, 12, -13, -2]</w:t>
      </w:r>
    </w:p>
    <w:p>
      <w:r>
        <w:rPr>
          <w:b/>
        </w:rPr>
        <w:t xml:space="preserve">Esimerkki 1.544</w:t>
      </w:r>
    </w:p>
    <w:p>
      <w:r>
        <w:t xml:space="preserve">[-16, -7, 1, -5, -10, -6, 6, -14]</w:t>
      </w:r>
    </w:p>
    <w:p>
      <w:r>
        <w:rPr>
          <w:b/>
        </w:rPr>
        <w:t xml:space="preserve">Tulos</w:t>
      </w:r>
    </w:p>
    <w:p>
      <w:r>
        <w:t xml:space="preserve">[-17, -9, -2, -9, -15, -12, -1, -22]</w:t>
      </w:r>
    </w:p>
    <w:p>
      <w:r>
        <w:rPr>
          <w:b/>
        </w:rPr>
        <w:t xml:space="preserve">Esimerkki 1.545</w:t>
      </w:r>
    </w:p>
    <w:p>
      <w:r>
        <w:t xml:space="preserve">[13, 19, -14, -18, -5]</w:t>
      </w:r>
    </w:p>
    <w:p>
      <w:r>
        <w:rPr>
          <w:b/>
        </w:rPr>
        <w:t xml:space="preserve">Tulos</w:t>
      </w:r>
    </w:p>
    <w:p>
      <w:r>
        <w:t xml:space="preserve">[12, 17, -17, -22, -10]</w:t>
      </w:r>
    </w:p>
    <w:p>
      <w:r>
        <w:rPr>
          <w:b/>
        </w:rPr>
        <w:t xml:space="preserve">Esimerkki 1.546</w:t>
      </w:r>
    </w:p>
    <w:p>
      <w:r>
        <w:t xml:space="preserve">[1, 20, 19, 5, 18]</w:t>
      </w:r>
    </w:p>
    <w:p>
      <w:r>
        <w:rPr>
          <w:b/>
        </w:rPr>
        <w:t xml:space="preserve">Tulos</w:t>
      </w:r>
    </w:p>
    <w:p>
      <w:r>
        <w:t xml:space="preserve">[0, 18, 16, 1, 13]</w:t>
      </w:r>
    </w:p>
    <w:p>
      <w:r>
        <w:rPr>
          <w:b/>
        </w:rPr>
        <w:t xml:space="preserve">Esimerkki 1.547</w:t>
      </w:r>
    </w:p>
    <w:p>
      <w:r>
        <w:t xml:space="preserve">[-3, 10, -5, 13, -6, -20, 15, -5, -4, -17]</w:t>
      </w:r>
    </w:p>
    <w:p>
      <w:r>
        <w:rPr>
          <w:b/>
        </w:rPr>
        <w:t xml:space="preserve">Tulos</w:t>
      </w:r>
    </w:p>
    <w:p>
      <w:r>
        <w:t xml:space="preserve">[-4, 8, -8, 9, -11, -26, 8, -13, -13, -27]</w:t>
      </w:r>
    </w:p>
    <w:p>
      <w:r>
        <w:rPr>
          <w:b/>
        </w:rPr>
        <w:t xml:space="preserve">Esimerkki 1.548</w:t>
      </w:r>
    </w:p>
    <w:p>
      <w:r>
        <w:t xml:space="preserve">[-14, -10, -8, 7, 2, -14, -16, -15, -8]</w:t>
      </w:r>
    </w:p>
    <w:p>
      <w:r>
        <w:rPr>
          <w:b/>
        </w:rPr>
        <w:t xml:space="preserve">Tulos</w:t>
      </w:r>
    </w:p>
    <w:p>
      <w:r>
        <w:t xml:space="preserve">[-15, -12, -11, 3, -3, -20, -23, -23, -17]</w:t>
      </w:r>
    </w:p>
    <w:p>
      <w:r>
        <w:rPr>
          <w:b/>
        </w:rPr>
        <w:t xml:space="preserve">Esimerkki 1.549</w:t>
      </w:r>
    </w:p>
    <w:p>
      <w:r>
        <w:t xml:space="preserve">[16, 14, 4]</w:t>
      </w:r>
    </w:p>
    <w:p>
      <w:r>
        <w:rPr>
          <w:b/>
        </w:rPr>
        <w:t xml:space="preserve">Tulos</w:t>
      </w:r>
    </w:p>
    <w:p>
      <w:r>
        <w:t xml:space="preserve">[15, 12, 1]</w:t>
      </w:r>
    </w:p>
    <w:p>
      <w:r>
        <w:rPr>
          <w:b/>
        </w:rPr>
        <w:t xml:space="preserve">Esimerkki 1.550</w:t>
      </w:r>
    </w:p>
    <w:p>
      <w:r>
        <w:t xml:space="preserve">[8, -16, 1, -12, 19, -19, -14]</w:t>
      </w:r>
    </w:p>
    <w:p>
      <w:r>
        <w:rPr>
          <w:b/>
        </w:rPr>
        <w:t xml:space="preserve">Tulos</w:t>
      </w:r>
    </w:p>
    <w:p>
      <w:r>
        <w:t xml:space="preserve">[7, -18, -2, -16, 14, -25, -21]</w:t>
      </w:r>
    </w:p>
    <w:p>
      <w:r>
        <w:rPr>
          <w:b/>
        </w:rPr>
        <w:t xml:space="preserve">Esimerkki 1.551</w:t>
      </w:r>
    </w:p>
    <w:p>
      <w:r>
        <w:t xml:space="preserve">[-13, 20]</w:t>
      </w:r>
    </w:p>
    <w:p>
      <w:r>
        <w:rPr>
          <w:b/>
        </w:rPr>
        <w:t xml:space="preserve">Tulos</w:t>
      </w:r>
    </w:p>
    <w:p>
      <w:r>
        <w:t xml:space="preserve">[-14, 18]</w:t>
      </w:r>
    </w:p>
    <w:p>
      <w:r>
        <w:rPr>
          <w:b/>
        </w:rPr>
        <w:t xml:space="preserve">Esimerkki 1.552</w:t>
      </w:r>
    </w:p>
    <w:p>
      <w:r>
        <w:t xml:space="preserve">[-15, -3, 20]</w:t>
      </w:r>
    </w:p>
    <w:p>
      <w:r>
        <w:rPr>
          <w:b/>
        </w:rPr>
        <w:t xml:space="preserve">Tulos</w:t>
      </w:r>
    </w:p>
    <w:p>
      <w:r>
        <w:t xml:space="preserve">[-16, -5, 17]</w:t>
      </w:r>
    </w:p>
    <w:p>
      <w:r>
        <w:rPr>
          <w:b/>
        </w:rPr>
        <w:t xml:space="preserve">Esimerkki 1.553</w:t>
      </w:r>
    </w:p>
    <w:p>
      <w:r>
        <w:t xml:space="preserve">[-20, 9, -12, -2, -7]</w:t>
      </w:r>
    </w:p>
    <w:p>
      <w:r>
        <w:rPr>
          <w:b/>
        </w:rPr>
        <w:t xml:space="preserve">Tulos</w:t>
      </w:r>
    </w:p>
    <w:p>
      <w:r>
        <w:t xml:space="preserve">[-21, 7, -15, -6, -12]</w:t>
      </w:r>
    </w:p>
    <w:p>
      <w:r>
        <w:rPr>
          <w:b/>
        </w:rPr>
        <w:t xml:space="preserve">Esimerkki 1.554</w:t>
      </w:r>
    </w:p>
    <w:p>
      <w:r>
        <w:t xml:space="preserve">[9, 19, -13]</w:t>
      </w:r>
    </w:p>
    <w:p>
      <w:r>
        <w:rPr>
          <w:b/>
        </w:rPr>
        <w:t xml:space="preserve">Tulos</w:t>
      </w:r>
    </w:p>
    <w:p>
      <w:r>
        <w:t xml:space="preserve">[8, 17, -16]</w:t>
      </w:r>
    </w:p>
    <w:p>
      <w:r>
        <w:rPr>
          <w:b/>
        </w:rPr>
        <w:t xml:space="preserve">Esimerkki 1.555</w:t>
      </w:r>
    </w:p>
    <w:p>
      <w:r>
        <w:t xml:space="preserve">[13, 2, 1, 20]</w:t>
      </w:r>
    </w:p>
    <w:p>
      <w:r>
        <w:rPr>
          <w:b/>
        </w:rPr>
        <w:t xml:space="preserve">Tulos</w:t>
      </w:r>
    </w:p>
    <w:p>
      <w:r>
        <w:t xml:space="preserve">[12, 0, -2, 16]</w:t>
      </w:r>
    </w:p>
    <w:p>
      <w:r>
        <w:rPr>
          <w:b/>
        </w:rPr>
        <w:t xml:space="preserve">Esimerkki 1.556</w:t>
      </w:r>
    </w:p>
    <w:p>
      <w:r>
        <w:t xml:space="preserve">[8, -12, 8]</w:t>
      </w:r>
    </w:p>
    <w:p>
      <w:r>
        <w:rPr>
          <w:b/>
        </w:rPr>
        <w:t xml:space="preserve">Tulos</w:t>
      </w:r>
    </w:p>
    <w:p>
      <w:r>
        <w:t xml:space="preserve">[7, -14, 5]</w:t>
      </w:r>
    </w:p>
    <w:p>
      <w:r>
        <w:rPr>
          <w:b/>
        </w:rPr>
        <w:t xml:space="preserve">Esimerkki 1.557</w:t>
      </w:r>
    </w:p>
    <w:p>
      <w:r>
        <w:t xml:space="preserve">[-1, -9, -19, 7, 7, 5, -14, 14]</w:t>
      </w:r>
    </w:p>
    <w:p>
      <w:r>
        <w:rPr>
          <w:b/>
        </w:rPr>
        <w:t xml:space="preserve">Tulos</w:t>
      </w:r>
    </w:p>
    <w:p>
      <w:r>
        <w:t xml:space="preserve">[-2, -11, -22, 3, 2, -1, -21, 6]</w:t>
      </w:r>
    </w:p>
    <w:p>
      <w:r>
        <w:rPr>
          <w:b/>
        </w:rPr>
        <w:t xml:space="preserve">Esimerkki 1.558</w:t>
      </w:r>
    </w:p>
    <w:p>
      <w:r>
        <w:t xml:space="preserve">[-13, 17, 14, 20, -13, 12, -4]</w:t>
      </w:r>
    </w:p>
    <w:p>
      <w:r>
        <w:rPr>
          <w:b/>
        </w:rPr>
        <w:t xml:space="preserve">Tulos</w:t>
      </w:r>
    </w:p>
    <w:p>
      <w:r>
        <w:t xml:space="preserve">[-14, 15, 11, 16, -18, 6, -11]</w:t>
      </w:r>
    </w:p>
    <w:p>
      <w:r>
        <w:rPr>
          <w:b/>
        </w:rPr>
        <w:t xml:space="preserve">Esimerkki 1.559</w:t>
      </w:r>
    </w:p>
    <w:p>
      <w:r>
        <w:t xml:space="preserve">[-19, 5, 4, 15]</w:t>
      </w:r>
    </w:p>
    <w:p>
      <w:r>
        <w:rPr>
          <w:b/>
        </w:rPr>
        <w:t xml:space="preserve">Tulos</w:t>
      </w:r>
    </w:p>
    <w:p>
      <w:r>
        <w:t xml:space="preserve">[-20, 3, 1, 11]</w:t>
      </w:r>
    </w:p>
    <w:p>
      <w:r>
        <w:rPr>
          <w:b/>
        </w:rPr>
        <w:t xml:space="preserve">Esimerkki 1.560</w:t>
      </w:r>
    </w:p>
    <w:p>
      <w:r>
        <w:t xml:space="preserve">[-1, -13, -16, 14, -2, 8, -2]</w:t>
      </w:r>
    </w:p>
    <w:p>
      <w:r>
        <w:rPr>
          <w:b/>
        </w:rPr>
        <w:t xml:space="preserve">Tulos</w:t>
      </w:r>
    </w:p>
    <w:p>
      <w:r>
        <w:t xml:space="preserve">[-2, -15, -19, 10, -7, 2, -9]</w:t>
      </w:r>
    </w:p>
    <w:p>
      <w:r>
        <w:rPr>
          <w:b/>
        </w:rPr>
        <w:t xml:space="preserve">Esimerkki 1.561</w:t>
      </w:r>
    </w:p>
    <w:p>
      <w:r>
        <w:t xml:space="preserve">[3, -5, 18, 18, -16, -5, -3, 16, -5, -19]</w:t>
      </w:r>
    </w:p>
    <w:p>
      <w:r>
        <w:rPr>
          <w:b/>
        </w:rPr>
        <w:t xml:space="preserve">Tulos</w:t>
      </w:r>
    </w:p>
    <w:p>
      <w:r>
        <w:t xml:space="preserve">[2, -7, 15, 14, -21, -11, -10, 8, -14, -29]</w:t>
      </w:r>
    </w:p>
    <w:p>
      <w:r>
        <w:rPr>
          <w:b/>
        </w:rPr>
        <w:t xml:space="preserve">Esimerkki 1.562</w:t>
      </w:r>
    </w:p>
    <w:p>
      <w:r>
        <w:t xml:space="preserve">[-10, -2, -6, 6, 16, -10]</w:t>
      </w:r>
    </w:p>
    <w:p>
      <w:r>
        <w:rPr>
          <w:b/>
        </w:rPr>
        <w:t xml:space="preserve">Tulos</w:t>
      </w:r>
    </w:p>
    <w:p>
      <w:r>
        <w:t xml:space="preserve">[-11, -4, -9, 2, 11, -16]</w:t>
      </w:r>
    </w:p>
    <w:p>
      <w:r>
        <w:rPr>
          <w:b/>
        </w:rPr>
        <w:t xml:space="preserve">Esimerkki 1.563</w:t>
      </w:r>
    </w:p>
    <w:p>
      <w:r>
        <w:t xml:space="preserve">[5, -14, 7]</w:t>
      </w:r>
    </w:p>
    <w:p>
      <w:r>
        <w:rPr>
          <w:b/>
        </w:rPr>
        <w:t xml:space="preserve">Tulos</w:t>
      </w:r>
    </w:p>
    <w:p>
      <w:r>
        <w:t xml:space="preserve">[4, -16, 4]</w:t>
      </w:r>
    </w:p>
    <w:p>
      <w:r>
        <w:rPr>
          <w:b/>
        </w:rPr>
        <w:t xml:space="preserve">Esimerkki 1.564</w:t>
      </w:r>
    </w:p>
    <w:p>
      <w:r>
        <w:t xml:space="preserve">[2, 1, 10, -7]</w:t>
      </w:r>
    </w:p>
    <w:p>
      <w:r>
        <w:rPr>
          <w:b/>
        </w:rPr>
        <w:t xml:space="preserve">Tulos</w:t>
      </w:r>
    </w:p>
    <w:p>
      <w:r>
        <w:t xml:space="preserve">[1, -1, 7, -11]</w:t>
      </w:r>
    </w:p>
    <w:p>
      <w:r>
        <w:rPr>
          <w:b/>
        </w:rPr>
        <w:t xml:space="preserve">Esimerkki 1.565</w:t>
      </w:r>
    </w:p>
    <w:p>
      <w:r>
        <w:t xml:space="preserve">[5, -14, -9, 20, -4, -20, 15]</w:t>
      </w:r>
    </w:p>
    <w:p>
      <w:r>
        <w:rPr>
          <w:b/>
        </w:rPr>
        <w:t xml:space="preserve">Tulos</w:t>
      </w:r>
    </w:p>
    <w:p>
      <w:r>
        <w:t xml:space="preserve">[4, -16, -12, 16, -9, -26, 8]</w:t>
      </w:r>
    </w:p>
    <w:p>
      <w:r>
        <w:rPr>
          <w:b/>
        </w:rPr>
        <w:t xml:space="preserve">Esimerkki 1.566</w:t>
      </w:r>
    </w:p>
    <w:p>
      <w:r>
        <w:t xml:space="preserve">[-8, -18, 12, -8, 13, -9, 19, 18, 10]</w:t>
      </w:r>
    </w:p>
    <w:p>
      <w:r>
        <w:rPr>
          <w:b/>
        </w:rPr>
        <w:t xml:space="preserve">Tulos</w:t>
      </w:r>
    </w:p>
    <w:p>
      <w:r>
        <w:t xml:space="preserve">[-9, -20, 9, -12, 8, -15, 12, 10, 1]</w:t>
      </w:r>
    </w:p>
    <w:p>
      <w:r>
        <w:rPr>
          <w:b/>
        </w:rPr>
        <w:t xml:space="preserve">Esimerkki 1.567</w:t>
      </w:r>
    </w:p>
    <w:p>
      <w:r>
        <w:t xml:space="preserve">[8, -20]</w:t>
      </w:r>
    </w:p>
    <w:p>
      <w:r>
        <w:rPr>
          <w:b/>
        </w:rPr>
        <w:t xml:space="preserve">Tulos</w:t>
      </w:r>
    </w:p>
    <w:p>
      <w:r>
        <w:t xml:space="preserve">[7, -22]</w:t>
      </w:r>
    </w:p>
    <w:p>
      <w:r>
        <w:rPr>
          <w:b/>
        </w:rPr>
        <w:t xml:space="preserve">Esimerkki 1.568</w:t>
      </w:r>
    </w:p>
    <w:p>
      <w:r>
        <w:t xml:space="preserve">[17, 19, 2, 4]</w:t>
      </w:r>
    </w:p>
    <w:p>
      <w:r>
        <w:rPr>
          <w:b/>
        </w:rPr>
        <w:t xml:space="preserve">Tulos</w:t>
      </w:r>
    </w:p>
    <w:p>
      <w:r>
        <w:t xml:space="preserve">[16, 17, -1, 0]</w:t>
      </w:r>
    </w:p>
    <w:p>
      <w:r>
        <w:rPr>
          <w:b/>
        </w:rPr>
        <w:t xml:space="preserve">Esimerkki 1.569</w:t>
      </w:r>
    </w:p>
    <w:p>
      <w:r>
        <w:t xml:space="preserve">[8, 3]</w:t>
      </w:r>
    </w:p>
    <w:p>
      <w:r>
        <w:rPr>
          <w:b/>
        </w:rPr>
        <w:t xml:space="preserve">Tulos</w:t>
      </w:r>
    </w:p>
    <w:p>
      <w:r>
        <w:t xml:space="preserve">[7, 1]</w:t>
      </w:r>
    </w:p>
    <w:p>
      <w:r>
        <w:rPr>
          <w:b/>
        </w:rPr>
        <w:t xml:space="preserve">Esimerkki 1.570</w:t>
      </w:r>
    </w:p>
    <w:p>
      <w:r>
        <w:t xml:space="preserve">[6, -8, -18, 18, -12, -3, -15]</w:t>
      </w:r>
    </w:p>
    <w:p>
      <w:r>
        <w:rPr>
          <w:b/>
        </w:rPr>
        <w:t xml:space="preserve">Tulos</w:t>
      </w:r>
    </w:p>
    <w:p>
      <w:r>
        <w:t xml:space="preserve">[5, -10, -21, 14, -17, -9, -22]</w:t>
      </w:r>
    </w:p>
    <w:p>
      <w:r>
        <w:rPr>
          <w:b/>
        </w:rPr>
        <w:t xml:space="preserve">Esimerkki 1.571</w:t>
      </w:r>
    </w:p>
    <w:p>
      <w:r>
        <w:t xml:space="preserve">[-9, -15, -11]</w:t>
      </w:r>
    </w:p>
    <w:p>
      <w:r>
        <w:rPr>
          <w:b/>
        </w:rPr>
        <w:t xml:space="preserve">Tulos</w:t>
      </w:r>
    </w:p>
    <w:p>
      <w:r>
        <w:t xml:space="preserve">[-10, -17, -14]</w:t>
      </w:r>
    </w:p>
    <w:p>
      <w:r>
        <w:rPr>
          <w:b/>
        </w:rPr>
        <w:t xml:space="preserve">Esimerkki 1.572</w:t>
      </w:r>
    </w:p>
    <w:p>
      <w:r>
        <w:t xml:space="preserve">[0, 18, -6, 8]</w:t>
      </w:r>
    </w:p>
    <w:p>
      <w:r>
        <w:rPr>
          <w:b/>
        </w:rPr>
        <w:t xml:space="preserve">Tulos</w:t>
      </w:r>
    </w:p>
    <w:p>
      <w:r>
        <w:t xml:space="preserve">[-1, 16, -9, 4]</w:t>
      </w:r>
    </w:p>
    <w:p>
      <w:r>
        <w:rPr>
          <w:b/>
        </w:rPr>
        <w:t xml:space="preserve">Esimerkki 1.573</w:t>
      </w:r>
    </w:p>
    <w:p>
      <w:r>
        <w:t xml:space="preserve">[-10, 2, -4, 17, 8, -9, -18]</w:t>
      </w:r>
    </w:p>
    <w:p>
      <w:r>
        <w:rPr>
          <w:b/>
        </w:rPr>
        <w:t xml:space="preserve">Tulos</w:t>
      </w:r>
    </w:p>
    <w:p>
      <w:r>
        <w:t xml:space="preserve">[-11, 0, -7, 13, 3, -15, -25]</w:t>
      </w:r>
    </w:p>
    <w:p>
      <w:r>
        <w:rPr>
          <w:b/>
        </w:rPr>
        <w:t xml:space="preserve">Esimerkki 1.574</w:t>
      </w:r>
    </w:p>
    <w:p>
      <w:r>
        <w:t xml:space="preserve">[-20, 6, -20, -20, 16, 18, 2]</w:t>
      </w:r>
    </w:p>
    <w:p>
      <w:r>
        <w:rPr>
          <w:b/>
        </w:rPr>
        <w:t xml:space="preserve">Tulos</w:t>
      </w:r>
    </w:p>
    <w:p>
      <w:r>
        <w:t xml:space="preserve">[-21, 4, -23, -24, 11, 12, -5]</w:t>
      </w:r>
    </w:p>
    <w:p>
      <w:r>
        <w:rPr>
          <w:b/>
        </w:rPr>
        <w:t xml:space="preserve">Esimerkki 1.575</w:t>
      </w:r>
    </w:p>
    <w:p>
      <w:r>
        <w:t xml:space="preserve">[-20, -6, 12, -14, -6, 5, -17, 0, 4, -11]</w:t>
      </w:r>
    </w:p>
    <w:p>
      <w:r>
        <w:rPr>
          <w:b/>
        </w:rPr>
        <w:t xml:space="preserve">Tulos</w:t>
      </w:r>
    </w:p>
    <w:p>
      <w:r>
        <w:t xml:space="preserve">[-21, -8, 9, -18, -11, -1, -24, -8, -5, -21]</w:t>
      </w:r>
    </w:p>
    <w:p>
      <w:r>
        <w:rPr>
          <w:b/>
        </w:rPr>
        <w:t xml:space="preserve">Esimerkki 1.576</w:t>
      </w:r>
    </w:p>
    <w:p>
      <w:r>
        <w:t xml:space="preserve">[10, -18, -1, -2, 9, 16, 3, -16]</w:t>
      </w:r>
    </w:p>
    <w:p>
      <w:r>
        <w:rPr>
          <w:b/>
        </w:rPr>
        <w:t xml:space="preserve">Tulos</w:t>
      </w:r>
    </w:p>
    <w:p>
      <w:r>
        <w:t xml:space="preserve">[9, -20, -4, -6, 4, 10, -4, -24]</w:t>
      </w:r>
    </w:p>
    <w:p>
      <w:r>
        <w:rPr>
          <w:b/>
        </w:rPr>
        <w:t xml:space="preserve">Esimerkki 1.577</w:t>
      </w:r>
    </w:p>
    <w:p>
      <w:r>
        <w:t xml:space="preserve">[10, -1, 6, 8]</w:t>
      </w:r>
    </w:p>
    <w:p>
      <w:r>
        <w:rPr>
          <w:b/>
        </w:rPr>
        <w:t xml:space="preserve">Tulos</w:t>
      </w:r>
    </w:p>
    <w:p>
      <w:r>
        <w:t xml:space="preserve">[9, -3, 3, 4]</w:t>
      </w:r>
    </w:p>
    <w:p>
      <w:r>
        <w:rPr>
          <w:b/>
        </w:rPr>
        <w:t xml:space="preserve">Esimerkki 1.578</w:t>
      </w:r>
    </w:p>
    <w:p>
      <w:r>
        <w:t xml:space="preserve">[0, 19, -9, -7, -14, -12, -18, 13]</w:t>
      </w:r>
    </w:p>
    <w:p>
      <w:r>
        <w:rPr>
          <w:b/>
        </w:rPr>
        <w:t xml:space="preserve">Tulos</w:t>
      </w:r>
    </w:p>
    <w:p>
      <w:r>
        <w:t xml:space="preserve">[-1, 17, -12, -11, -19, -18, -25, 5]</w:t>
      </w:r>
    </w:p>
    <w:p>
      <w:r>
        <w:rPr>
          <w:b/>
        </w:rPr>
        <w:t xml:space="preserve">Esimerkki 1.579</w:t>
      </w:r>
    </w:p>
    <w:p>
      <w:r>
        <w:t xml:space="preserve">[-17, -19, 5]</w:t>
      </w:r>
    </w:p>
    <w:p>
      <w:r>
        <w:rPr>
          <w:b/>
        </w:rPr>
        <w:t xml:space="preserve">Tulos</w:t>
      </w:r>
    </w:p>
    <w:p>
      <w:r>
        <w:t xml:space="preserve">[-18, -21, 2]</w:t>
      </w:r>
    </w:p>
    <w:p>
      <w:r>
        <w:rPr>
          <w:b/>
        </w:rPr>
        <w:t xml:space="preserve">Esimerkki 1.580</w:t>
      </w:r>
    </w:p>
    <w:p>
      <w:r>
        <w:t xml:space="preserve">[14, 14, -4, -18]</w:t>
      </w:r>
    </w:p>
    <w:p>
      <w:r>
        <w:rPr>
          <w:b/>
        </w:rPr>
        <w:t xml:space="preserve">Tulos</w:t>
      </w:r>
    </w:p>
    <w:p>
      <w:r>
        <w:t xml:space="preserve">[13, 12, -7, -22]</w:t>
      </w:r>
    </w:p>
    <w:p>
      <w:r>
        <w:rPr>
          <w:b/>
        </w:rPr>
        <w:t xml:space="preserve">Esimerkki 1.581</w:t>
      </w:r>
    </w:p>
    <w:p>
      <w:r>
        <w:t xml:space="preserve">[-17, 1, -7, -10, 19, 12, 13, 4]</w:t>
      </w:r>
    </w:p>
    <w:p>
      <w:r>
        <w:rPr>
          <w:b/>
        </w:rPr>
        <w:t xml:space="preserve">Tulos</w:t>
      </w:r>
    </w:p>
    <w:p>
      <w:r>
        <w:t xml:space="preserve">[-18, -1, -10, -14, 14, 6, 6, -4]</w:t>
      </w:r>
    </w:p>
    <w:p>
      <w:r>
        <w:rPr>
          <w:b/>
        </w:rPr>
        <w:t xml:space="preserve">Esimerkki 1.582</w:t>
      </w:r>
    </w:p>
    <w:p>
      <w:r>
        <w:t xml:space="preserve">[-1, 16, -9, 1, 0, -11, -8, -4, 15]</w:t>
      </w:r>
    </w:p>
    <w:p>
      <w:r>
        <w:rPr>
          <w:b/>
        </w:rPr>
        <w:t xml:space="preserve">Tulos</w:t>
      </w:r>
    </w:p>
    <w:p>
      <w:r>
        <w:t xml:space="preserve">[-2, 14, -12, -3, -5, -17, -15, -12, 6]</w:t>
      </w:r>
    </w:p>
    <w:p>
      <w:r>
        <w:rPr>
          <w:b/>
        </w:rPr>
        <w:t xml:space="preserve">Esimerkki 1.583</w:t>
      </w:r>
    </w:p>
    <w:p>
      <w:r>
        <w:t xml:space="preserve">[-9, -8, -1, -3, 2, 19, 13, 18]</w:t>
      </w:r>
    </w:p>
    <w:p>
      <w:r>
        <w:rPr>
          <w:b/>
        </w:rPr>
        <w:t xml:space="preserve">Tulos</w:t>
      </w:r>
    </w:p>
    <w:p>
      <w:r>
        <w:t xml:space="preserve">[-10, -10, -4, -7, -3, 13, 6, 10]</w:t>
      </w:r>
    </w:p>
    <w:p>
      <w:r>
        <w:rPr>
          <w:b/>
        </w:rPr>
        <w:t xml:space="preserve">Esimerkki 1.584</w:t>
      </w:r>
    </w:p>
    <w:p>
      <w:r>
        <w:t xml:space="preserve">[-9, -19, 3]</w:t>
      </w:r>
    </w:p>
    <w:p>
      <w:r>
        <w:rPr>
          <w:b/>
        </w:rPr>
        <w:t xml:space="preserve">Tulos</w:t>
      </w:r>
    </w:p>
    <w:p>
      <w:r>
        <w:t xml:space="preserve">[-10, -21, 0]</w:t>
      </w:r>
    </w:p>
    <w:p>
      <w:r>
        <w:rPr>
          <w:b/>
        </w:rPr>
        <w:t xml:space="preserve">Esimerkki 1.585</w:t>
      </w:r>
    </w:p>
    <w:p>
      <w:r>
        <w:t xml:space="preserve">[17, -4, 3, 1, -20, -14, 14, -12]</w:t>
      </w:r>
    </w:p>
    <w:p>
      <w:r>
        <w:rPr>
          <w:b/>
        </w:rPr>
        <w:t xml:space="preserve">Tulos</w:t>
      </w:r>
    </w:p>
    <w:p>
      <w:r>
        <w:t xml:space="preserve">[16, -6, 0, -3, -25, -20, 7, -20]</w:t>
      </w:r>
    </w:p>
    <w:p>
      <w:r>
        <w:rPr>
          <w:b/>
        </w:rPr>
        <w:t xml:space="preserve">Esimerkki 1.586</w:t>
      </w:r>
    </w:p>
    <w:p>
      <w:r>
        <w:t xml:space="preserve">[-16, 2, 9, -19, -17, -3, 9, -6, -19, -19]</w:t>
      </w:r>
    </w:p>
    <w:p>
      <w:r>
        <w:rPr>
          <w:b/>
        </w:rPr>
        <w:t xml:space="preserve">Tulos</w:t>
      </w:r>
    </w:p>
    <w:p>
      <w:r>
        <w:t xml:space="preserve">[-17, 0, 6, -23, -22, -9, 2, -14, -28, -29]</w:t>
      </w:r>
    </w:p>
    <w:p>
      <w:r>
        <w:rPr>
          <w:b/>
        </w:rPr>
        <w:t xml:space="preserve">Esimerkki 1.587</w:t>
      </w:r>
    </w:p>
    <w:p>
      <w:r>
        <w:t xml:space="preserve">[14, 1, 9, 9, -1, 10, -12, 12, 6]</w:t>
      </w:r>
    </w:p>
    <w:p>
      <w:r>
        <w:rPr>
          <w:b/>
        </w:rPr>
        <w:t xml:space="preserve">Tulos</w:t>
      </w:r>
    </w:p>
    <w:p>
      <w:r>
        <w:t xml:space="preserve">[13, -1, 6, 5, -6, 4, -19, 4, -3]</w:t>
      </w:r>
    </w:p>
    <w:p>
      <w:r>
        <w:rPr>
          <w:b/>
        </w:rPr>
        <w:t xml:space="preserve">Esimerkki 1.588</w:t>
      </w:r>
    </w:p>
    <w:p>
      <w:r>
        <w:t xml:space="preserve">[-13, 6, 2, 20, 18, -10, 3]</w:t>
      </w:r>
    </w:p>
    <w:p>
      <w:r>
        <w:rPr>
          <w:b/>
        </w:rPr>
        <w:t xml:space="preserve">Tulos</w:t>
      </w:r>
    </w:p>
    <w:p>
      <w:r>
        <w:t xml:space="preserve">[-14, 4, -1, 16, 13, -16, -4]</w:t>
      </w:r>
    </w:p>
    <w:p>
      <w:r>
        <w:rPr>
          <w:b/>
        </w:rPr>
        <w:t xml:space="preserve">Esimerkki 1.589</w:t>
      </w:r>
    </w:p>
    <w:p>
      <w:r>
        <w:t xml:space="preserve">[-3, 4, 0, -13]</w:t>
      </w:r>
    </w:p>
    <w:p>
      <w:r>
        <w:rPr>
          <w:b/>
        </w:rPr>
        <w:t xml:space="preserve">Tulos</w:t>
      </w:r>
    </w:p>
    <w:p>
      <w:r>
        <w:t xml:space="preserve">[-4, 2, -3, -17]</w:t>
      </w:r>
    </w:p>
    <w:p>
      <w:r>
        <w:rPr>
          <w:b/>
        </w:rPr>
        <w:t xml:space="preserve">Esimerkki 1.590</w:t>
      </w:r>
    </w:p>
    <w:p>
      <w:r>
        <w:t xml:space="preserve">[3, 17, 17, -16, 3]</w:t>
      </w:r>
    </w:p>
    <w:p>
      <w:r>
        <w:rPr>
          <w:b/>
        </w:rPr>
        <w:t xml:space="preserve">Tulos</w:t>
      </w:r>
    </w:p>
    <w:p>
      <w:r>
        <w:t xml:space="preserve">[2, 15, 14, -20, -2]</w:t>
      </w:r>
    </w:p>
    <w:p>
      <w:r>
        <w:rPr>
          <w:b/>
        </w:rPr>
        <w:t xml:space="preserve">Esimerkki 1.591</w:t>
      </w:r>
    </w:p>
    <w:p>
      <w:r>
        <w:t xml:space="preserve">[-11, 20, 6, -6, 20]</w:t>
      </w:r>
    </w:p>
    <w:p>
      <w:r>
        <w:rPr>
          <w:b/>
        </w:rPr>
        <w:t xml:space="preserve">Tulos</w:t>
      </w:r>
    </w:p>
    <w:p>
      <w:r>
        <w:t xml:space="preserve">[-12, 18, 3, -10, 15]</w:t>
      </w:r>
    </w:p>
    <w:p>
      <w:r>
        <w:rPr>
          <w:b/>
        </w:rPr>
        <w:t xml:space="preserve">Esimerkki 1.592</w:t>
      </w:r>
    </w:p>
    <w:p>
      <w:r>
        <w:t xml:space="preserve">[9, 6, -19, 14, 16, 12]</w:t>
      </w:r>
    </w:p>
    <w:p>
      <w:r>
        <w:rPr>
          <w:b/>
        </w:rPr>
        <w:t xml:space="preserve">Tulos</w:t>
      </w:r>
    </w:p>
    <w:p>
      <w:r>
        <w:t xml:space="preserve">[8, 4, -22, 10, 11, 6]</w:t>
      </w:r>
    </w:p>
    <w:p>
      <w:r>
        <w:rPr>
          <w:b/>
        </w:rPr>
        <w:t xml:space="preserve">Esimerkki 1.593</w:t>
      </w:r>
    </w:p>
    <w:p>
      <w:r>
        <w:t xml:space="preserve">[-10, -7, 9, 1, -9, 19, 1, 15, -3]</w:t>
      </w:r>
    </w:p>
    <w:p>
      <w:r>
        <w:rPr>
          <w:b/>
        </w:rPr>
        <w:t xml:space="preserve">Tulos</w:t>
      </w:r>
    </w:p>
    <w:p>
      <w:r>
        <w:t xml:space="preserve">[-11, -9, 6, -3, -14, 13, -6, 7, -12]</w:t>
      </w:r>
    </w:p>
    <w:p>
      <w:r>
        <w:rPr>
          <w:b/>
        </w:rPr>
        <w:t xml:space="preserve">Esimerkki 1.594</w:t>
      </w:r>
    </w:p>
    <w:p>
      <w:r>
        <w:t xml:space="preserve">[7, -7, -1, 7, -16, 8, 15]</w:t>
      </w:r>
    </w:p>
    <w:p>
      <w:r>
        <w:rPr>
          <w:b/>
        </w:rPr>
        <w:t xml:space="preserve">Tulos</w:t>
      </w:r>
    </w:p>
    <w:p>
      <w:r>
        <w:t xml:space="preserve">[6, -9, -4, 3, -21, 2, 8]</w:t>
      </w:r>
    </w:p>
    <w:p>
      <w:r>
        <w:rPr>
          <w:b/>
        </w:rPr>
        <w:t xml:space="preserve">Esimerkki 1.595</w:t>
      </w:r>
    </w:p>
    <w:p>
      <w:r>
        <w:t xml:space="preserve">[-19, -4, -9, 3, 16, 1, -4, -19, 20, -10]</w:t>
      </w:r>
    </w:p>
    <w:p>
      <w:r>
        <w:rPr>
          <w:b/>
        </w:rPr>
        <w:t xml:space="preserve">Tulos</w:t>
      </w:r>
    </w:p>
    <w:p>
      <w:r>
        <w:t xml:space="preserve">[-20, -6, -12, -1, 11, -5, -11, -27, 11, -20]</w:t>
      </w:r>
    </w:p>
    <w:p>
      <w:r>
        <w:rPr>
          <w:b/>
        </w:rPr>
        <w:t xml:space="preserve">Esimerkki 1.596</w:t>
      </w:r>
    </w:p>
    <w:p>
      <w:r>
        <w:t xml:space="preserve">[11, -9, -1, 14, 10, 20, 17, 16, -9]</w:t>
      </w:r>
    </w:p>
    <w:p>
      <w:r>
        <w:rPr>
          <w:b/>
        </w:rPr>
        <w:t xml:space="preserve">Tulos</w:t>
      </w:r>
    </w:p>
    <w:p>
      <w:r>
        <w:t xml:space="preserve">[10, -11, -4, 10, 5, 14, 10, 8, -18]</w:t>
      </w:r>
    </w:p>
    <w:p>
      <w:r>
        <w:rPr>
          <w:b/>
        </w:rPr>
        <w:t xml:space="preserve">Esimerkki 1.597</w:t>
      </w:r>
    </w:p>
    <w:p>
      <w:r>
        <w:t xml:space="preserve">[17, 3, 16, -14, -2, 6, -16, -11, -18, -10]</w:t>
      </w:r>
    </w:p>
    <w:p>
      <w:r>
        <w:rPr>
          <w:b/>
        </w:rPr>
        <w:t xml:space="preserve">Tulos</w:t>
      </w:r>
    </w:p>
    <w:p>
      <w:r>
        <w:t xml:space="preserve">[16, 1, 13, -18, -7, 0, -23, -19, -27, -20]</w:t>
      </w:r>
    </w:p>
    <w:p>
      <w:r>
        <w:rPr>
          <w:b/>
        </w:rPr>
        <w:t xml:space="preserve">Esimerkki 1.598</w:t>
      </w:r>
    </w:p>
    <w:p>
      <w:r>
        <w:t xml:space="preserve">[6, -18, -14, -17, 19, 1, 16, 15, 15]</w:t>
      </w:r>
    </w:p>
    <w:p>
      <w:r>
        <w:rPr>
          <w:b/>
        </w:rPr>
        <w:t xml:space="preserve">Tulos</w:t>
      </w:r>
    </w:p>
    <w:p>
      <w:r>
        <w:t xml:space="preserve">[5, -20, -17, -21, 14, -5, 9, 7, 6]</w:t>
      </w:r>
    </w:p>
    <w:p>
      <w:r>
        <w:rPr>
          <w:b/>
        </w:rPr>
        <w:t xml:space="preserve">Esimerkki 1.599</w:t>
      </w:r>
    </w:p>
    <w:p>
      <w:r>
        <w:t xml:space="preserve">[-10, 15, 0, 3]</w:t>
      </w:r>
    </w:p>
    <w:p>
      <w:r>
        <w:rPr>
          <w:b/>
        </w:rPr>
        <w:t xml:space="preserve">Tulos</w:t>
      </w:r>
    </w:p>
    <w:p>
      <w:r>
        <w:t xml:space="preserve">[-11, 13, -3, -1]</w:t>
      </w:r>
    </w:p>
    <w:p>
      <w:r>
        <w:rPr>
          <w:b/>
        </w:rPr>
        <w:t xml:space="preserve">Esimerkki 1.600</w:t>
      </w:r>
    </w:p>
    <w:p>
      <w:r>
        <w:t xml:space="preserve">[-14, -5, 17, 18, -16, 1, 14, 20, 19]</w:t>
      </w:r>
    </w:p>
    <w:p>
      <w:r>
        <w:rPr>
          <w:b/>
        </w:rPr>
        <w:t xml:space="preserve">Tulos</w:t>
      </w:r>
    </w:p>
    <w:p>
      <w:r>
        <w:t xml:space="preserve">[-15, -7, 14, 14, -21, -5, 7, 12, 10]</w:t>
      </w:r>
    </w:p>
    <w:p>
      <w:r>
        <w:rPr>
          <w:b/>
        </w:rPr>
        <w:t xml:space="preserve">Esimerkki 1.601</w:t>
      </w:r>
    </w:p>
    <w:p>
      <w:r>
        <w:t xml:space="preserve">[5, 14]</w:t>
      </w:r>
    </w:p>
    <w:p>
      <w:r>
        <w:rPr>
          <w:b/>
        </w:rPr>
        <w:t xml:space="preserve">Tulos</w:t>
      </w:r>
    </w:p>
    <w:p>
      <w:r>
        <w:t xml:space="preserve">[4, 12]</w:t>
      </w:r>
    </w:p>
    <w:p>
      <w:r>
        <w:rPr>
          <w:b/>
        </w:rPr>
        <w:t xml:space="preserve">Esimerkki 1.602</w:t>
      </w:r>
    </w:p>
    <w:p>
      <w:r>
        <w:t xml:space="preserve">[13, 17, -2, -20, -1, 6, -1, -8]</w:t>
      </w:r>
    </w:p>
    <w:p>
      <w:r>
        <w:rPr>
          <w:b/>
        </w:rPr>
        <w:t xml:space="preserve">Tulos</w:t>
      </w:r>
    </w:p>
    <w:p>
      <w:r>
        <w:t xml:space="preserve">[12, 15, -5, -24, -6, 0, -8, -16]</w:t>
      </w:r>
    </w:p>
    <w:p>
      <w:r>
        <w:rPr>
          <w:b/>
        </w:rPr>
        <w:t xml:space="preserve">Esimerkki 1.603</w:t>
      </w:r>
    </w:p>
    <w:p>
      <w:r>
        <w:t xml:space="preserve">[-3, 3, -4, 19, 15, 12, -10, -17]</w:t>
      </w:r>
    </w:p>
    <w:p>
      <w:r>
        <w:rPr>
          <w:b/>
        </w:rPr>
        <w:t xml:space="preserve">Tulos</w:t>
      </w:r>
    </w:p>
    <w:p>
      <w:r>
        <w:t xml:space="preserve">[-4, 1, -7, 15, 10, 6, -17, -25]</w:t>
      </w:r>
    </w:p>
    <w:p>
      <w:r>
        <w:rPr>
          <w:b/>
        </w:rPr>
        <w:t xml:space="preserve">Esimerkki 1.604</w:t>
      </w:r>
    </w:p>
    <w:p>
      <w:r>
        <w:t xml:space="preserve">[-9, -15, -8, 6, 3, -11, 3, -9, 5, 12]</w:t>
      </w:r>
    </w:p>
    <w:p>
      <w:r>
        <w:rPr>
          <w:b/>
        </w:rPr>
        <w:t xml:space="preserve">Tulos</w:t>
      </w:r>
    </w:p>
    <w:p>
      <w:r>
        <w:t xml:space="preserve">[-10, -17, -11, 2, -2, -17, -4, -17, -4, 2]</w:t>
      </w:r>
    </w:p>
    <w:p>
      <w:r>
        <w:rPr>
          <w:b/>
        </w:rPr>
        <w:t xml:space="preserve">Esimerkki 1.605</w:t>
      </w:r>
    </w:p>
    <w:p>
      <w:r>
        <w:t xml:space="preserve">[10, 1, 12]</w:t>
      </w:r>
    </w:p>
    <w:p>
      <w:r>
        <w:rPr>
          <w:b/>
        </w:rPr>
        <w:t xml:space="preserve">Tulos</w:t>
      </w:r>
    </w:p>
    <w:p>
      <w:r>
        <w:t xml:space="preserve">[9, -1, 9]</w:t>
      </w:r>
    </w:p>
    <w:p>
      <w:r>
        <w:rPr>
          <w:b/>
        </w:rPr>
        <w:t xml:space="preserve">Esimerkki 1.606</w:t>
      </w:r>
    </w:p>
    <w:p>
      <w:r>
        <w:t xml:space="preserve">[15, 2, 12, -14, -18, -19, 10]</w:t>
      </w:r>
    </w:p>
    <w:p>
      <w:r>
        <w:rPr>
          <w:b/>
        </w:rPr>
        <w:t xml:space="preserve">Tulos</w:t>
      </w:r>
    </w:p>
    <w:p>
      <w:r>
        <w:t xml:space="preserve">[14, 0, 9, -18, -23, -25, 3]</w:t>
      </w:r>
    </w:p>
    <w:p>
      <w:r>
        <w:rPr>
          <w:b/>
        </w:rPr>
        <w:t xml:space="preserve">Esimerkki 1.607</w:t>
      </w:r>
    </w:p>
    <w:p>
      <w:r>
        <w:t xml:space="preserve">[-19, -13, -3, 6, 17]</w:t>
      </w:r>
    </w:p>
    <w:p>
      <w:r>
        <w:rPr>
          <w:b/>
        </w:rPr>
        <w:t xml:space="preserve">Tulos</w:t>
      </w:r>
    </w:p>
    <w:p>
      <w:r>
        <w:t xml:space="preserve">[-20, -15, -6, 2, 12]</w:t>
      </w:r>
    </w:p>
    <w:p>
      <w:r>
        <w:rPr>
          <w:b/>
        </w:rPr>
        <w:t xml:space="preserve">Esimerkki 1.608</w:t>
      </w:r>
    </w:p>
    <w:p>
      <w:r>
        <w:t xml:space="preserve">[4, -8]</w:t>
      </w:r>
    </w:p>
    <w:p>
      <w:r>
        <w:rPr>
          <w:b/>
        </w:rPr>
        <w:t xml:space="preserve">Tulos</w:t>
      </w:r>
    </w:p>
    <w:p>
      <w:r>
        <w:t xml:space="preserve">[3, -10]</w:t>
      </w:r>
    </w:p>
    <w:p>
      <w:r>
        <w:rPr>
          <w:b/>
        </w:rPr>
        <w:t xml:space="preserve">Esimerkki 1.609</w:t>
      </w:r>
    </w:p>
    <w:p>
      <w:r>
        <w:t xml:space="preserve">[2, 10, -6, 4, 0]</w:t>
      </w:r>
    </w:p>
    <w:p>
      <w:r>
        <w:rPr>
          <w:b/>
        </w:rPr>
        <w:t xml:space="preserve">Tulos</w:t>
      </w:r>
    </w:p>
    <w:p>
      <w:r>
        <w:t xml:space="preserve">[1, 8, -9, 0, -5]</w:t>
      </w:r>
    </w:p>
    <w:p>
      <w:r>
        <w:rPr>
          <w:b/>
        </w:rPr>
        <w:t xml:space="preserve">Esimerkki 1.610</w:t>
      </w:r>
    </w:p>
    <w:p>
      <w:r>
        <w:t xml:space="preserve">[10, 18]</w:t>
      </w:r>
    </w:p>
    <w:p>
      <w:r>
        <w:rPr>
          <w:b/>
        </w:rPr>
        <w:t xml:space="preserve">Tulos</w:t>
      </w:r>
    </w:p>
    <w:p>
      <w:r>
        <w:t xml:space="preserve">[9, 16]</w:t>
      </w:r>
    </w:p>
    <w:p>
      <w:r>
        <w:rPr>
          <w:b/>
        </w:rPr>
        <w:t xml:space="preserve">Esimerkki 1.611</w:t>
      </w:r>
    </w:p>
    <w:p>
      <w:r>
        <w:t xml:space="preserve">[-16, 14, 17, -7, 10, 13]</w:t>
      </w:r>
    </w:p>
    <w:p>
      <w:r>
        <w:rPr>
          <w:b/>
        </w:rPr>
        <w:t xml:space="preserve">Tulos</w:t>
      </w:r>
    </w:p>
    <w:p>
      <w:r>
        <w:t xml:space="preserve">[-17, 12, 14, -11, 5, 7]</w:t>
      </w:r>
    </w:p>
    <w:p>
      <w:r>
        <w:rPr>
          <w:b/>
        </w:rPr>
        <w:t xml:space="preserve">Esimerkki 1.612</w:t>
      </w:r>
    </w:p>
    <w:p>
      <w:r>
        <w:t xml:space="preserve">[-20, 11, 5, 14, -15, -8, 0, 1]</w:t>
      </w:r>
    </w:p>
    <w:p>
      <w:r>
        <w:rPr>
          <w:b/>
        </w:rPr>
        <w:t xml:space="preserve">Tulos</w:t>
      </w:r>
    </w:p>
    <w:p>
      <w:r>
        <w:t xml:space="preserve">[-21, 9, 2, 10, -20, -14, -7, -7]</w:t>
      </w:r>
    </w:p>
    <w:p>
      <w:r>
        <w:rPr>
          <w:b/>
        </w:rPr>
        <w:t xml:space="preserve">Esimerkki 1.613</w:t>
      </w:r>
    </w:p>
    <w:p>
      <w:r>
        <w:t xml:space="preserve">[19, -19, -17, -8, 1, -19, 7, 15, 20]</w:t>
      </w:r>
    </w:p>
    <w:p>
      <w:r>
        <w:rPr>
          <w:b/>
        </w:rPr>
        <w:t xml:space="preserve">Tulos</w:t>
      </w:r>
    </w:p>
    <w:p>
      <w:r>
        <w:t xml:space="preserve">[18, -21, -20, -12, -4, -25, 0, 7, 11]</w:t>
      </w:r>
    </w:p>
    <w:p>
      <w:r>
        <w:rPr>
          <w:b/>
        </w:rPr>
        <w:t xml:space="preserve">Esimerkki 1.614</w:t>
      </w:r>
    </w:p>
    <w:p>
      <w:r>
        <w:t xml:space="preserve">[20, 12, 11, 7, 0, -20, -8]</w:t>
      </w:r>
    </w:p>
    <w:p>
      <w:r>
        <w:rPr>
          <w:b/>
        </w:rPr>
        <w:t xml:space="preserve">Tulos</w:t>
      </w:r>
    </w:p>
    <w:p>
      <w:r>
        <w:t xml:space="preserve">[19, 10, 8, 3, -5, -26, -15]</w:t>
      </w:r>
    </w:p>
    <w:p>
      <w:r>
        <w:rPr>
          <w:b/>
        </w:rPr>
        <w:t xml:space="preserve">Esimerkki 1.615</w:t>
      </w:r>
    </w:p>
    <w:p>
      <w:r>
        <w:t xml:space="preserve">[2, 8, 9, -15, -17, 14, 10, -3, 14, 10]</w:t>
      </w:r>
    </w:p>
    <w:p>
      <w:r>
        <w:rPr>
          <w:b/>
        </w:rPr>
        <w:t xml:space="preserve">Tulos</w:t>
      </w:r>
    </w:p>
    <w:p>
      <w:r>
        <w:t xml:space="preserve">[1, 6, 6, -19, -22, 8, 3, -11, 5, 0]</w:t>
      </w:r>
    </w:p>
    <w:p>
      <w:r>
        <w:rPr>
          <w:b/>
        </w:rPr>
        <w:t xml:space="preserve">Esimerkki 1.616</w:t>
      </w:r>
    </w:p>
    <w:p>
      <w:r>
        <w:t xml:space="preserve">[12, -5, 12, 4, 15, 3]</w:t>
      </w:r>
    </w:p>
    <w:p>
      <w:r>
        <w:rPr>
          <w:b/>
        </w:rPr>
        <w:t xml:space="preserve">Tulos</w:t>
      </w:r>
    </w:p>
    <w:p>
      <w:r>
        <w:t xml:space="preserve">[11, -7, 9, 0, 10, -3]</w:t>
      </w:r>
    </w:p>
    <w:p>
      <w:r>
        <w:rPr>
          <w:b/>
        </w:rPr>
        <w:t xml:space="preserve">Esimerkki 1.617</w:t>
      </w:r>
    </w:p>
    <w:p>
      <w:r>
        <w:t xml:space="preserve">[8, -1, 15, 8, 0, 20, -10]</w:t>
      </w:r>
    </w:p>
    <w:p>
      <w:r>
        <w:rPr>
          <w:b/>
        </w:rPr>
        <w:t xml:space="preserve">Tulos</w:t>
      </w:r>
    </w:p>
    <w:p>
      <w:r>
        <w:t xml:space="preserve">[7, -3, 12, 4, -5, 14, -17]</w:t>
      </w:r>
    </w:p>
    <w:p>
      <w:r>
        <w:rPr>
          <w:b/>
        </w:rPr>
        <w:t xml:space="preserve">Esimerkki 1.618</w:t>
      </w:r>
    </w:p>
    <w:p>
      <w:r>
        <w:t xml:space="preserve">[-6, -6, -7, -5, -1, -15, 17, 15, 6, 14]</w:t>
      </w:r>
    </w:p>
    <w:p>
      <w:r>
        <w:rPr>
          <w:b/>
        </w:rPr>
        <w:t xml:space="preserve">Tulos</w:t>
      </w:r>
    </w:p>
    <w:p>
      <w:r>
        <w:t xml:space="preserve">[-7, -8, -10, -9, -6, -21, 10, 7, -3, 4]</w:t>
      </w:r>
    </w:p>
    <w:p>
      <w:r>
        <w:rPr>
          <w:b/>
        </w:rPr>
        <w:t xml:space="preserve">Esimerkki 1.619</w:t>
      </w:r>
    </w:p>
    <w:p>
      <w:r>
        <w:t xml:space="preserve">[0, -15, -13, 10, 2, 10, -16, 10, 10, -11]</w:t>
      </w:r>
    </w:p>
    <w:p>
      <w:r>
        <w:rPr>
          <w:b/>
        </w:rPr>
        <w:t xml:space="preserve">Tulos</w:t>
      </w:r>
    </w:p>
    <w:p>
      <w:r>
        <w:t xml:space="preserve">[-1, -17, -16, 6, -3, 4, -23, 2, 1, -21]</w:t>
      </w:r>
    </w:p>
    <w:p>
      <w:r>
        <w:rPr>
          <w:b/>
        </w:rPr>
        <w:t xml:space="preserve">Esimerkki 1.620</w:t>
      </w:r>
    </w:p>
    <w:p>
      <w:r>
        <w:t xml:space="preserve">[11, -2, 12, -4, -14, 18, -5, -17, 15]</w:t>
      </w:r>
    </w:p>
    <w:p>
      <w:r>
        <w:rPr>
          <w:b/>
        </w:rPr>
        <w:t xml:space="preserve">Tulos</w:t>
      </w:r>
    </w:p>
    <w:p>
      <w:r>
        <w:t xml:space="preserve">[10, -4, 9, -8, -19, 12, -12, -25, 6]</w:t>
      </w:r>
    </w:p>
    <w:p>
      <w:r>
        <w:rPr>
          <w:b/>
        </w:rPr>
        <w:t xml:space="preserve">Esimerkki 1.621</w:t>
      </w:r>
    </w:p>
    <w:p>
      <w:r>
        <w:t xml:space="preserve">[4, 4, -3, 9, 17, -12, -11, -6, 14]</w:t>
      </w:r>
    </w:p>
    <w:p>
      <w:r>
        <w:rPr>
          <w:b/>
        </w:rPr>
        <w:t xml:space="preserve">Tulos</w:t>
      </w:r>
    </w:p>
    <w:p>
      <w:r>
        <w:t xml:space="preserve">[3, 2, -6, 5, 12, -18, -18, -14, 5]</w:t>
      </w:r>
    </w:p>
    <w:p>
      <w:r>
        <w:rPr>
          <w:b/>
        </w:rPr>
        <w:t xml:space="preserve">Esimerkki 1.622</w:t>
      </w:r>
    </w:p>
    <w:p>
      <w:r>
        <w:t xml:space="preserve">[-10, -12, 11]</w:t>
      </w:r>
    </w:p>
    <w:p>
      <w:r>
        <w:rPr>
          <w:b/>
        </w:rPr>
        <w:t xml:space="preserve">Tulos</w:t>
      </w:r>
    </w:p>
    <w:p>
      <w:r>
        <w:t xml:space="preserve">[-11, -14, 8]</w:t>
      </w:r>
    </w:p>
    <w:p>
      <w:r>
        <w:rPr>
          <w:b/>
        </w:rPr>
        <w:t xml:space="preserve">Esimerkki 1.623</w:t>
      </w:r>
    </w:p>
    <w:p>
      <w:r>
        <w:t xml:space="preserve">[-5, -3, 1, -9, 12]</w:t>
      </w:r>
    </w:p>
    <w:p>
      <w:r>
        <w:rPr>
          <w:b/>
        </w:rPr>
        <w:t xml:space="preserve">Tulos</w:t>
      </w:r>
    </w:p>
    <w:p>
      <w:r>
        <w:t xml:space="preserve">[-6, -5, -2, -13, 7]</w:t>
      </w:r>
    </w:p>
    <w:p>
      <w:r>
        <w:rPr>
          <w:b/>
        </w:rPr>
        <w:t xml:space="preserve">Esimerkki 1.624</w:t>
      </w:r>
    </w:p>
    <w:p>
      <w:r>
        <w:t xml:space="preserve">[-6, -19, 19]</w:t>
      </w:r>
    </w:p>
    <w:p>
      <w:r>
        <w:rPr>
          <w:b/>
        </w:rPr>
        <w:t xml:space="preserve">Tulos</w:t>
      </w:r>
    </w:p>
    <w:p>
      <w:r>
        <w:t xml:space="preserve">[-7, -21, 16]</w:t>
      </w:r>
    </w:p>
    <w:p>
      <w:r>
        <w:rPr>
          <w:b/>
        </w:rPr>
        <w:t xml:space="preserve">Esimerkki 1.625</w:t>
      </w:r>
    </w:p>
    <w:p>
      <w:r>
        <w:t xml:space="preserve">[-18, -5]</w:t>
      </w:r>
    </w:p>
    <w:p>
      <w:r>
        <w:rPr>
          <w:b/>
        </w:rPr>
        <w:t xml:space="preserve">Tulos</w:t>
      </w:r>
    </w:p>
    <w:p>
      <w:r>
        <w:t xml:space="preserve">[-19, -7]</w:t>
      </w:r>
    </w:p>
    <w:p>
      <w:r>
        <w:rPr>
          <w:b/>
        </w:rPr>
        <w:t xml:space="preserve">Esimerkki 1.626</w:t>
      </w:r>
    </w:p>
    <w:p>
      <w:r>
        <w:t xml:space="preserve">[-17, -15, 18, -14, -16]</w:t>
      </w:r>
    </w:p>
    <w:p>
      <w:r>
        <w:rPr>
          <w:b/>
        </w:rPr>
        <w:t xml:space="preserve">Tulos</w:t>
      </w:r>
    </w:p>
    <w:p>
      <w:r>
        <w:t xml:space="preserve">[-18, -17, 15, -18, -21]</w:t>
      </w:r>
    </w:p>
    <w:p>
      <w:r>
        <w:rPr>
          <w:b/>
        </w:rPr>
        <w:t xml:space="preserve">Esimerkki 1.627</w:t>
      </w:r>
    </w:p>
    <w:p>
      <w:r>
        <w:t xml:space="preserve">[9, -16, -13, 19, -11]</w:t>
      </w:r>
    </w:p>
    <w:p>
      <w:r>
        <w:rPr>
          <w:b/>
        </w:rPr>
        <w:t xml:space="preserve">Tulos</w:t>
      </w:r>
    </w:p>
    <w:p>
      <w:r>
        <w:t xml:space="preserve">[8, -18, -16, 15, -16]</w:t>
      </w:r>
    </w:p>
    <w:p>
      <w:r>
        <w:rPr>
          <w:b/>
        </w:rPr>
        <w:t xml:space="preserve">Esimerkki 1.628</w:t>
      </w:r>
    </w:p>
    <w:p>
      <w:r>
        <w:t xml:space="preserve">[6, 13, -12]</w:t>
      </w:r>
    </w:p>
    <w:p>
      <w:r>
        <w:rPr>
          <w:b/>
        </w:rPr>
        <w:t xml:space="preserve">Tulos</w:t>
      </w:r>
    </w:p>
    <w:p>
      <w:r>
        <w:t xml:space="preserve">[5, 11, -15]</w:t>
      </w:r>
    </w:p>
    <w:p>
      <w:r>
        <w:rPr>
          <w:b/>
        </w:rPr>
        <w:t xml:space="preserve">Esimerkki 1.629</w:t>
      </w:r>
    </w:p>
    <w:p>
      <w:r>
        <w:t xml:space="preserve">[1, 1, -6]</w:t>
      </w:r>
    </w:p>
    <w:p>
      <w:r>
        <w:rPr>
          <w:b/>
        </w:rPr>
        <w:t xml:space="preserve">Tulos</w:t>
      </w:r>
    </w:p>
    <w:p>
      <w:r>
        <w:t xml:space="preserve">[0, -1, -9]</w:t>
      </w:r>
    </w:p>
    <w:p>
      <w:r>
        <w:rPr>
          <w:b/>
        </w:rPr>
        <w:t xml:space="preserve">Esimerkki 1.630</w:t>
      </w:r>
    </w:p>
    <w:p>
      <w:r>
        <w:t xml:space="preserve">[6, 3, -2, 10, -17, 12, 6, -20, 16, -10]</w:t>
      </w:r>
    </w:p>
    <w:p>
      <w:r>
        <w:rPr>
          <w:b/>
        </w:rPr>
        <w:t xml:space="preserve">Tulos</w:t>
      </w:r>
    </w:p>
    <w:p>
      <w:r>
        <w:t xml:space="preserve">[5, 1, -5, 6, -22, 6, -1, -28, 7, -20]</w:t>
      </w:r>
    </w:p>
    <w:p>
      <w:r>
        <w:rPr>
          <w:b/>
        </w:rPr>
        <w:t xml:space="preserve">Esimerkki 1.631</w:t>
      </w:r>
    </w:p>
    <w:p>
      <w:r>
        <w:t xml:space="preserve">[-9, 15, 14, -10, -18]</w:t>
      </w:r>
    </w:p>
    <w:p>
      <w:r>
        <w:rPr>
          <w:b/>
        </w:rPr>
        <w:t xml:space="preserve">Tulos</w:t>
      </w:r>
    </w:p>
    <w:p>
      <w:r>
        <w:t xml:space="preserve">[-10, 13, 11, -14, -23]</w:t>
      </w:r>
    </w:p>
    <w:p>
      <w:r>
        <w:rPr>
          <w:b/>
        </w:rPr>
        <w:t xml:space="preserve">Esimerkki 1.632</w:t>
      </w:r>
    </w:p>
    <w:p>
      <w:r>
        <w:t xml:space="preserve">[8, -4, 13, -2]</w:t>
      </w:r>
    </w:p>
    <w:p>
      <w:r>
        <w:rPr>
          <w:b/>
        </w:rPr>
        <w:t xml:space="preserve">Tulos</w:t>
      </w:r>
    </w:p>
    <w:p>
      <w:r>
        <w:t xml:space="preserve">[7, -6, 10, -6]</w:t>
      </w:r>
    </w:p>
    <w:p>
      <w:r>
        <w:rPr>
          <w:b/>
        </w:rPr>
        <w:t xml:space="preserve">Esimerkki 1.633</w:t>
      </w:r>
    </w:p>
    <w:p>
      <w:r>
        <w:t xml:space="preserve">[-12, -7]</w:t>
      </w:r>
    </w:p>
    <w:p>
      <w:r>
        <w:rPr>
          <w:b/>
        </w:rPr>
        <w:t xml:space="preserve">Tulos</w:t>
      </w:r>
    </w:p>
    <w:p>
      <w:r>
        <w:t xml:space="preserve">[-13, -9]</w:t>
      </w:r>
    </w:p>
    <w:p>
      <w:r>
        <w:rPr>
          <w:b/>
        </w:rPr>
        <w:t xml:space="preserve">Esimerkki 1.634</w:t>
      </w:r>
    </w:p>
    <w:p>
      <w:r>
        <w:t xml:space="preserve">[20, 2, -11, -5, -14]</w:t>
      </w:r>
    </w:p>
    <w:p>
      <w:r>
        <w:rPr>
          <w:b/>
        </w:rPr>
        <w:t xml:space="preserve">Tulos</w:t>
      </w:r>
    </w:p>
    <w:p>
      <w:r>
        <w:t xml:space="preserve">[19, 0, -14, -9, -19]</w:t>
      </w:r>
    </w:p>
    <w:p>
      <w:r>
        <w:rPr>
          <w:b/>
        </w:rPr>
        <w:t xml:space="preserve">Esimerkki 1.635</w:t>
      </w:r>
    </w:p>
    <w:p>
      <w:r>
        <w:t xml:space="preserve">[-3, -12, -13, -4, -2, -7, -6]</w:t>
      </w:r>
    </w:p>
    <w:p>
      <w:r>
        <w:rPr>
          <w:b/>
        </w:rPr>
        <w:t xml:space="preserve">Tulos</w:t>
      </w:r>
    </w:p>
    <w:p>
      <w:r>
        <w:t xml:space="preserve">[-4, -14, -16, -8, -7, -13, -13]</w:t>
      </w:r>
    </w:p>
    <w:p>
      <w:r>
        <w:rPr>
          <w:b/>
        </w:rPr>
        <w:t xml:space="preserve">Esimerkki 1.636</w:t>
      </w:r>
    </w:p>
    <w:p>
      <w:r>
        <w:t xml:space="preserve">[-9, -4, 1, 16, 12]</w:t>
      </w:r>
    </w:p>
    <w:p>
      <w:r>
        <w:rPr>
          <w:b/>
        </w:rPr>
        <w:t xml:space="preserve">Tulos</w:t>
      </w:r>
    </w:p>
    <w:p>
      <w:r>
        <w:t xml:space="preserve">[-10, -6, -2, 12, 7]</w:t>
      </w:r>
    </w:p>
    <w:p>
      <w:r>
        <w:rPr>
          <w:b/>
        </w:rPr>
        <w:t xml:space="preserve">Esimerkki 1.637</w:t>
      </w:r>
    </w:p>
    <w:p>
      <w:r>
        <w:t xml:space="preserve">[-17, 16, -18, 14, 11, 2]</w:t>
      </w:r>
    </w:p>
    <w:p>
      <w:r>
        <w:rPr>
          <w:b/>
        </w:rPr>
        <w:t xml:space="preserve">Tulos</w:t>
      </w:r>
    </w:p>
    <w:p>
      <w:r>
        <w:t xml:space="preserve">[-18, 14, -21, 10, 6, -4]</w:t>
      </w:r>
    </w:p>
    <w:p>
      <w:r>
        <w:rPr>
          <w:b/>
        </w:rPr>
        <w:t xml:space="preserve">Esimerkki 1.638</w:t>
      </w:r>
    </w:p>
    <w:p>
      <w:r>
        <w:t xml:space="preserve">[2, -17, -13, 15]</w:t>
      </w:r>
    </w:p>
    <w:p>
      <w:r>
        <w:rPr>
          <w:b/>
        </w:rPr>
        <w:t xml:space="preserve">Tulos</w:t>
      </w:r>
    </w:p>
    <w:p>
      <w:r>
        <w:t xml:space="preserve">[1, -19, -16, 11]</w:t>
      </w:r>
    </w:p>
    <w:p>
      <w:r>
        <w:rPr>
          <w:b/>
        </w:rPr>
        <w:t xml:space="preserve">Esimerkki 1.639</w:t>
      </w:r>
    </w:p>
    <w:p>
      <w:r>
        <w:t xml:space="preserve">[-6, 3]</w:t>
      </w:r>
    </w:p>
    <w:p>
      <w:r>
        <w:rPr>
          <w:b/>
        </w:rPr>
        <w:t xml:space="preserve">Tulos</w:t>
      </w:r>
    </w:p>
    <w:p>
      <w:r>
        <w:t xml:space="preserve">[-7, 1]</w:t>
      </w:r>
    </w:p>
    <w:p>
      <w:r>
        <w:rPr>
          <w:b/>
        </w:rPr>
        <w:t xml:space="preserve">Esimerkki 1.640</w:t>
      </w:r>
    </w:p>
    <w:p>
      <w:r>
        <w:t xml:space="preserve">[17, -3]</w:t>
      </w:r>
    </w:p>
    <w:p>
      <w:r>
        <w:rPr>
          <w:b/>
        </w:rPr>
        <w:t xml:space="preserve">Tulos</w:t>
      </w:r>
    </w:p>
    <w:p>
      <w:r>
        <w:t xml:space="preserve">[16, -5]</w:t>
      </w:r>
    </w:p>
    <w:p>
      <w:r>
        <w:rPr>
          <w:b/>
        </w:rPr>
        <w:t xml:space="preserve">Esimerkki 1.641</w:t>
      </w:r>
    </w:p>
    <w:p>
      <w:r>
        <w:t xml:space="preserve">[-12, 10, 8, -19, 9, -2, 16]</w:t>
      </w:r>
    </w:p>
    <w:p>
      <w:r>
        <w:rPr>
          <w:b/>
        </w:rPr>
        <w:t xml:space="preserve">Tulos</w:t>
      </w:r>
    </w:p>
    <w:p>
      <w:r>
        <w:t xml:space="preserve">[-13, 8, 5, -23, 4, -8, 9]</w:t>
      </w:r>
    </w:p>
    <w:p>
      <w:r>
        <w:rPr>
          <w:b/>
        </w:rPr>
        <w:t xml:space="preserve">Esimerkki 1.642</w:t>
      </w:r>
    </w:p>
    <w:p>
      <w:r>
        <w:t xml:space="preserve">[-2, -19, 9, -7, 17]</w:t>
      </w:r>
    </w:p>
    <w:p>
      <w:r>
        <w:rPr>
          <w:b/>
        </w:rPr>
        <w:t xml:space="preserve">Tulos</w:t>
      </w:r>
    </w:p>
    <w:p>
      <w:r>
        <w:t xml:space="preserve">[-3, -21, 6, -11, 12]</w:t>
      </w:r>
    </w:p>
    <w:p>
      <w:r>
        <w:rPr>
          <w:b/>
        </w:rPr>
        <w:t xml:space="preserve">Esimerkki 1.643</w:t>
      </w:r>
    </w:p>
    <w:p>
      <w:r>
        <w:t xml:space="preserve">[-2, -10, -14]</w:t>
      </w:r>
    </w:p>
    <w:p>
      <w:r>
        <w:rPr>
          <w:b/>
        </w:rPr>
        <w:t xml:space="preserve">Tulos</w:t>
      </w:r>
    </w:p>
    <w:p>
      <w:r>
        <w:t xml:space="preserve">[-3, -12, -17]</w:t>
      </w:r>
    </w:p>
    <w:p>
      <w:r>
        <w:rPr>
          <w:b/>
        </w:rPr>
        <w:t xml:space="preserve">Esimerkki 1.644</w:t>
      </w:r>
    </w:p>
    <w:p>
      <w:r>
        <w:t xml:space="preserve">[-9, -19, -5, 13, -1, -14, 2]</w:t>
      </w:r>
    </w:p>
    <w:p>
      <w:r>
        <w:rPr>
          <w:b/>
        </w:rPr>
        <w:t xml:space="preserve">Tulos</w:t>
      </w:r>
    </w:p>
    <w:p>
      <w:r>
        <w:t xml:space="preserve">[-10, -21, -8, 9, -6, -20, -5]</w:t>
      </w:r>
    </w:p>
    <w:p>
      <w:r>
        <w:rPr>
          <w:b/>
        </w:rPr>
        <w:t xml:space="preserve">Esimerkki 1.645</w:t>
      </w:r>
    </w:p>
    <w:p>
      <w:r>
        <w:t xml:space="preserve">[-10, 11, -18, -19, 11, -8]</w:t>
      </w:r>
    </w:p>
    <w:p>
      <w:r>
        <w:rPr>
          <w:b/>
        </w:rPr>
        <w:t xml:space="preserve">Tulos</w:t>
      </w:r>
    </w:p>
    <w:p>
      <w:r>
        <w:t xml:space="preserve">[-11, 9, -21, -23, 6, -14]</w:t>
      </w:r>
    </w:p>
    <w:p>
      <w:r>
        <w:rPr>
          <w:b/>
        </w:rPr>
        <w:t xml:space="preserve">Esimerkki 1.646</w:t>
      </w:r>
    </w:p>
    <w:p>
      <w:r>
        <w:t xml:space="preserve">[-11, -12, -2, 6]</w:t>
      </w:r>
    </w:p>
    <w:p>
      <w:r>
        <w:rPr>
          <w:b/>
        </w:rPr>
        <w:t xml:space="preserve">Tulos</w:t>
      </w:r>
    </w:p>
    <w:p>
      <w:r>
        <w:t xml:space="preserve">[-12, -14, -5, 2]</w:t>
      </w:r>
    </w:p>
    <w:p>
      <w:r>
        <w:rPr>
          <w:b/>
        </w:rPr>
        <w:t xml:space="preserve">Esimerkki 1.647</w:t>
      </w:r>
    </w:p>
    <w:p>
      <w:r>
        <w:t xml:space="preserve">[3, 16]</w:t>
      </w:r>
    </w:p>
    <w:p>
      <w:r>
        <w:rPr>
          <w:b/>
        </w:rPr>
        <w:t xml:space="preserve">Tulos</w:t>
      </w:r>
    </w:p>
    <w:p>
      <w:r>
        <w:t xml:space="preserve">[2, 14]</w:t>
      </w:r>
    </w:p>
    <w:p>
      <w:r>
        <w:rPr>
          <w:b/>
        </w:rPr>
        <w:t xml:space="preserve">Esimerkki 1.648</w:t>
      </w:r>
    </w:p>
    <w:p>
      <w:r>
        <w:t xml:space="preserve">[-9, 5, -11, -11]</w:t>
      </w:r>
    </w:p>
    <w:p>
      <w:r>
        <w:rPr>
          <w:b/>
        </w:rPr>
        <w:t xml:space="preserve">Tulos</w:t>
      </w:r>
    </w:p>
    <w:p>
      <w:r>
        <w:t xml:space="preserve">[-10, 3, -14, -15]</w:t>
      </w:r>
    </w:p>
    <w:p>
      <w:r>
        <w:rPr>
          <w:b/>
        </w:rPr>
        <w:t xml:space="preserve">Esimerkki 1.649</w:t>
      </w:r>
    </w:p>
    <w:p>
      <w:r>
        <w:t xml:space="preserve">[19, -15, 19, 9, -13, -13]</w:t>
      </w:r>
    </w:p>
    <w:p>
      <w:r>
        <w:rPr>
          <w:b/>
        </w:rPr>
        <w:t xml:space="preserve">Tulos</w:t>
      </w:r>
    </w:p>
    <w:p>
      <w:r>
        <w:t xml:space="preserve">[18, -17, 16, 5, -18, -19]</w:t>
      </w:r>
    </w:p>
    <w:p>
      <w:r>
        <w:rPr>
          <w:b/>
        </w:rPr>
        <w:t xml:space="preserve">Esimerkki 1.650</w:t>
      </w:r>
    </w:p>
    <w:p>
      <w:r>
        <w:t xml:space="preserve">[3, 15, 2, -18, 9, 7, -13, -17, 15]</w:t>
      </w:r>
    </w:p>
    <w:p>
      <w:r>
        <w:rPr>
          <w:b/>
        </w:rPr>
        <w:t xml:space="preserve">Tulos</w:t>
      </w:r>
    </w:p>
    <w:p>
      <w:r>
        <w:t xml:space="preserve">[2, 13, -1, -22, 4, 1, -20, -25, 6]</w:t>
      </w:r>
    </w:p>
    <w:p>
      <w:r>
        <w:rPr>
          <w:b/>
        </w:rPr>
        <w:t xml:space="preserve">Esimerkki 1.651</w:t>
      </w:r>
    </w:p>
    <w:p>
      <w:r>
        <w:t xml:space="preserve">[-10, 7, 15, -18, -16, -6, 19, 18, -10, 8]</w:t>
      </w:r>
    </w:p>
    <w:p>
      <w:r>
        <w:rPr>
          <w:b/>
        </w:rPr>
        <w:t xml:space="preserve">Tulos</w:t>
      </w:r>
    </w:p>
    <w:p>
      <w:r>
        <w:t xml:space="preserve">[-11, 5, 12, -22, -21, -12, 12, 10, -19, -2]</w:t>
      </w:r>
    </w:p>
    <w:p>
      <w:r>
        <w:rPr>
          <w:b/>
        </w:rPr>
        <w:t xml:space="preserve">Esimerkki 1.652</w:t>
      </w:r>
    </w:p>
    <w:p>
      <w:r>
        <w:t xml:space="preserve">[13, 5, -12, 7, -2, 8, -17, 6]</w:t>
      </w:r>
    </w:p>
    <w:p>
      <w:r>
        <w:rPr>
          <w:b/>
        </w:rPr>
        <w:t xml:space="preserve">Tulos</w:t>
      </w:r>
    </w:p>
    <w:p>
      <w:r>
        <w:t xml:space="preserve">[12, 3, -15, 3, -7, 2, -24, -2]</w:t>
      </w:r>
    </w:p>
    <w:p>
      <w:r>
        <w:rPr>
          <w:b/>
        </w:rPr>
        <w:t xml:space="preserve">Esimerkki 1.653</w:t>
      </w:r>
    </w:p>
    <w:p>
      <w:r>
        <w:t xml:space="preserve">[7, 11, 0, 6, 7, 10, -4]</w:t>
      </w:r>
    </w:p>
    <w:p>
      <w:r>
        <w:rPr>
          <w:b/>
        </w:rPr>
        <w:t xml:space="preserve">Tulos</w:t>
      </w:r>
    </w:p>
    <w:p>
      <w:r>
        <w:t xml:space="preserve">[6, 9, -3, 2, 2, 4, -11]</w:t>
      </w:r>
    </w:p>
    <w:p>
      <w:r>
        <w:rPr>
          <w:b/>
        </w:rPr>
        <w:t xml:space="preserve">Esimerkki 1.654</w:t>
      </w:r>
    </w:p>
    <w:p>
      <w:r>
        <w:t xml:space="preserve">[-19, -12, 10]</w:t>
      </w:r>
    </w:p>
    <w:p>
      <w:r>
        <w:rPr>
          <w:b/>
        </w:rPr>
        <w:t xml:space="preserve">Tulos</w:t>
      </w:r>
    </w:p>
    <w:p>
      <w:r>
        <w:t xml:space="preserve">[-20, -14, 7]</w:t>
      </w:r>
    </w:p>
    <w:p>
      <w:r>
        <w:rPr>
          <w:b/>
        </w:rPr>
        <w:t xml:space="preserve">Esimerkki 1.655</w:t>
      </w:r>
    </w:p>
    <w:p>
      <w:r>
        <w:t xml:space="preserve">[-2, -15, -12, -20, -20, -6]</w:t>
      </w:r>
    </w:p>
    <w:p>
      <w:r>
        <w:rPr>
          <w:b/>
        </w:rPr>
        <w:t xml:space="preserve">Tulos</w:t>
      </w:r>
    </w:p>
    <w:p>
      <w:r>
        <w:t xml:space="preserve">[-3, -17, -15, -24, -25, -12]</w:t>
      </w:r>
    </w:p>
    <w:p>
      <w:r>
        <w:rPr>
          <w:b/>
        </w:rPr>
        <w:t xml:space="preserve">Esimerkki 1.656</w:t>
      </w:r>
    </w:p>
    <w:p>
      <w:r>
        <w:t xml:space="preserve">[-13, 12, -13, -4, -11, 18, 3]</w:t>
      </w:r>
    </w:p>
    <w:p>
      <w:r>
        <w:rPr>
          <w:b/>
        </w:rPr>
        <w:t xml:space="preserve">Tulos</w:t>
      </w:r>
    </w:p>
    <w:p>
      <w:r>
        <w:t xml:space="preserve">[-14, 10, -16, -8, -16, 12, -4]</w:t>
      </w:r>
    </w:p>
    <w:p>
      <w:r>
        <w:rPr>
          <w:b/>
        </w:rPr>
        <w:t xml:space="preserve">Esimerkki 1.657</w:t>
      </w:r>
    </w:p>
    <w:p>
      <w:r>
        <w:t xml:space="preserve">[-18, 3, -3, -18, 0]</w:t>
      </w:r>
    </w:p>
    <w:p>
      <w:r>
        <w:rPr>
          <w:b/>
        </w:rPr>
        <w:t xml:space="preserve">Tulos</w:t>
      </w:r>
    </w:p>
    <w:p>
      <w:r>
        <w:t xml:space="preserve">[-19, 1, -6, -22, -5]</w:t>
      </w:r>
    </w:p>
    <w:p>
      <w:r>
        <w:rPr>
          <w:b/>
        </w:rPr>
        <w:t xml:space="preserve">Esimerkki 1.658</w:t>
      </w:r>
    </w:p>
    <w:p>
      <w:r>
        <w:t xml:space="preserve">[14, -19, 1, -20, 2, -13, 13, -11, -11]</w:t>
      </w:r>
    </w:p>
    <w:p>
      <w:r>
        <w:rPr>
          <w:b/>
        </w:rPr>
        <w:t xml:space="preserve">Tulos</w:t>
      </w:r>
    </w:p>
    <w:p>
      <w:r>
        <w:t xml:space="preserve">[13, -21, -2, -24, -3, -19, 6, -19, -20]</w:t>
      </w:r>
    </w:p>
    <w:p>
      <w:r>
        <w:rPr>
          <w:b/>
        </w:rPr>
        <w:t xml:space="preserve">Esimerkki 1.659</w:t>
      </w:r>
    </w:p>
    <w:p>
      <w:r>
        <w:t xml:space="preserve">[-13, 4, -15, 12, 19, 9, -10]</w:t>
      </w:r>
    </w:p>
    <w:p>
      <w:r>
        <w:rPr>
          <w:b/>
        </w:rPr>
        <w:t xml:space="preserve">Tulos</w:t>
      </w:r>
    </w:p>
    <w:p>
      <w:r>
        <w:t xml:space="preserve">[-14, 2, -18, 8, 14, 3, -17]</w:t>
      </w:r>
    </w:p>
    <w:p>
      <w:r>
        <w:rPr>
          <w:b/>
        </w:rPr>
        <w:t xml:space="preserve">Esimerkki 1.660</w:t>
      </w:r>
    </w:p>
    <w:p>
      <w:r>
        <w:t xml:space="preserve">[-10, 17, 20, 20]</w:t>
      </w:r>
    </w:p>
    <w:p>
      <w:r>
        <w:rPr>
          <w:b/>
        </w:rPr>
        <w:t xml:space="preserve">Tulos</w:t>
      </w:r>
    </w:p>
    <w:p>
      <w:r>
        <w:t xml:space="preserve">[-11, 15, 17, 16]</w:t>
      </w:r>
    </w:p>
    <w:p>
      <w:r>
        <w:rPr>
          <w:b/>
        </w:rPr>
        <w:t xml:space="preserve">Esimerkki 1.661</w:t>
      </w:r>
    </w:p>
    <w:p>
      <w:r>
        <w:t xml:space="preserve">[9, -16, -1]</w:t>
      </w:r>
    </w:p>
    <w:p>
      <w:r>
        <w:rPr>
          <w:b/>
        </w:rPr>
        <w:t xml:space="preserve">Tulos</w:t>
      </w:r>
    </w:p>
    <w:p>
      <w:r>
        <w:t xml:space="preserve">[8, -18, -4]</w:t>
      </w:r>
    </w:p>
    <w:p>
      <w:r>
        <w:rPr>
          <w:b/>
        </w:rPr>
        <w:t xml:space="preserve">Esimerkki 1.662</w:t>
      </w:r>
    </w:p>
    <w:p>
      <w:r>
        <w:t xml:space="preserve">[13, -1, -3, 10, 19]</w:t>
      </w:r>
    </w:p>
    <w:p>
      <w:r>
        <w:rPr>
          <w:b/>
        </w:rPr>
        <w:t xml:space="preserve">Tulos</w:t>
      </w:r>
    </w:p>
    <w:p>
      <w:r>
        <w:t xml:space="preserve">[12, -3, -6, 6, 14]</w:t>
      </w:r>
    </w:p>
    <w:p>
      <w:r>
        <w:rPr>
          <w:b/>
        </w:rPr>
        <w:t xml:space="preserve">Esimerkki 1.663</w:t>
      </w:r>
    </w:p>
    <w:p>
      <w:r>
        <w:t xml:space="preserve">[-16, 7, -2, -4, -19, -14]</w:t>
      </w:r>
    </w:p>
    <w:p>
      <w:r>
        <w:rPr>
          <w:b/>
        </w:rPr>
        <w:t xml:space="preserve">Tulos</w:t>
      </w:r>
    </w:p>
    <w:p>
      <w:r>
        <w:t xml:space="preserve">[-17, 5, -5, -8, -24, -20]</w:t>
      </w:r>
    </w:p>
    <w:p>
      <w:r>
        <w:rPr>
          <w:b/>
        </w:rPr>
        <w:t xml:space="preserve">Esimerkki 1.664</w:t>
      </w:r>
    </w:p>
    <w:p>
      <w:r>
        <w:t xml:space="preserve">[16, 14, 12, -20, -9, -1]</w:t>
      </w:r>
    </w:p>
    <w:p>
      <w:r>
        <w:rPr>
          <w:b/>
        </w:rPr>
        <w:t xml:space="preserve">Tulos</w:t>
      </w:r>
    </w:p>
    <w:p>
      <w:r>
        <w:t xml:space="preserve">[15, 12, 9, -24, -14, -7]</w:t>
      </w:r>
    </w:p>
    <w:p>
      <w:r>
        <w:rPr>
          <w:b/>
        </w:rPr>
        <w:t xml:space="preserve">Esimerkki 1.665</w:t>
      </w:r>
    </w:p>
    <w:p>
      <w:r>
        <w:t xml:space="preserve">[-10, -18, 9, -1, -8, -18, -5, 11, 14]</w:t>
      </w:r>
    </w:p>
    <w:p>
      <w:r>
        <w:rPr>
          <w:b/>
        </w:rPr>
        <w:t xml:space="preserve">Tulos</w:t>
      </w:r>
    </w:p>
    <w:p>
      <w:r>
        <w:t xml:space="preserve">[-11, -20, 6, -5, -13, -24, -12, 3, 5]</w:t>
      </w:r>
    </w:p>
    <w:p>
      <w:r>
        <w:rPr>
          <w:b/>
        </w:rPr>
        <w:t xml:space="preserve">Esimerkki 1.666</w:t>
      </w:r>
    </w:p>
    <w:p>
      <w:r>
        <w:t xml:space="preserve">[-18, -18]</w:t>
      </w:r>
    </w:p>
    <w:p>
      <w:r>
        <w:rPr>
          <w:b/>
        </w:rPr>
        <w:t xml:space="preserve">Tulos</w:t>
      </w:r>
    </w:p>
    <w:p>
      <w:r>
        <w:t xml:space="preserve">[-19, -20]</w:t>
      </w:r>
    </w:p>
    <w:p>
      <w:r>
        <w:rPr>
          <w:b/>
        </w:rPr>
        <w:t xml:space="preserve">Esimerkki 1.667</w:t>
      </w:r>
    </w:p>
    <w:p>
      <w:r>
        <w:t xml:space="preserve">[-17, -13, 5]</w:t>
      </w:r>
    </w:p>
    <w:p>
      <w:r>
        <w:rPr>
          <w:b/>
        </w:rPr>
        <w:t xml:space="preserve">Tulos</w:t>
      </w:r>
    </w:p>
    <w:p>
      <w:r>
        <w:t xml:space="preserve">[-18, -15, 2]</w:t>
      </w:r>
    </w:p>
    <w:p>
      <w:r>
        <w:rPr>
          <w:b/>
        </w:rPr>
        <w:t xml:space="preserve">Esimerkki 1.668</w:t>
      </w:r>
    </w:p>
    <w:p>
      <w:r>
        <w:t xml:space="preserve">[-6, 17, -18, 4, 0, -7, -19, -18, 11, 2]</w:t>
      </w:r>
    </w:p>
    <w:p>
      <w:r>
        <w:rPr>
          <w:b/>
        </w:rPr>
        <w:t xml:space="preserve">Tulos</w:t>
      </w:r>
    </w:p>
    <w:p>
      <w:r>
        <w:t xml:space="preserve">[-7, 15, -21, 0, -5, -13, -26, -26, 2, -8]</w:t>
      </w:r>
    </w:p>
    <w:p>
      <w:r>
        <w:rPr>
          <w:b/>
        </w:rPr>
        <w:t xml:space="preserve">Esimerkki 1.669</w:t>
      </w:r>
    </w:p>
    <w:p>
      <w:r>
        <w:t xml:space="preserve">[-3, -11, 0, -14, 20, -9, -11, -1, -16]</w:t>
      </w:r>
    </w:p>
    <w:p>
      <w:r>
        <w:rPr>
          <w:b/>
        </w:rPr>
        <w:t xml:space="preserve">Tulos</w:t>
      </w:r>
    </w:p>
    <w:p>
      <w:r>
        <w:t xml:space="preserve">[-4, -13, -3, -18, 15, -15, -18, -9, -25]</w:t>
      </w:r>
    </w:p>
    <w:p>
      <w:r>
        <w:rPr>
          <w:b/>
        </w:rPr>
        <w:t xml:space="preserve">Esimerkki 1.670</w:t>
      </w:r>
    </w:p>
    <w:p>
      <w:r>
        <w:t xml:space="preserve">[-8, 4]</w:t>
      </w:r>
    </w:p>
    <w:p>
      <w:r>
        <w:rPr>
          <w:b/>
        </w:rPr>
        <w:t xml:space="preserve">Tulos</w:t>
      </w:r>
    </w:p>
    <w:p>
      <w:r>
        <w:t xml:space="preserve">[-9, 2]</w:t>
      </w:r>
    </w:p>
    <w:p>
      <w:r>
        <w:rPr>
          <w:b/>
        </w:rPr>
        <w:t xml:space="preserve">Esimerkki 1.671</w:t>
      </w:r>
    </w:p>
    <w:p>
      <w:r>
        <w:t xml:space="preserve">[1, -11]</w:t>
      </w:r>
    </w:p>
    <w:p>
      <w:r>
        <w:rPr>
          <w:b/>
        </w:rPr>
        <w:t xml:space="preserve">Tulos</w:t>
      </w:r>
    </w:p>
    <w:p>
      <w:r>
        <w:t xml:space="preserve">[0, -13]</w:t>
      </w:r>
    </w:p>
    <w:p>
      <w:r>
        <w:rPr>
          <w:b/>
        </w:rPr>
        <w:t xml:space="preserve">Esimerkki 1.672</w:t>
      </w:r>
    </w:p>
    <w:p>
      <w:r>
        <w:t xml:space="preserve">[0, 19]</w:t>
      </w:r>
    </w:p>
    <w:p>
      <w:r>
        <w:rPr>
          <w:b/>
        </w:rPr>
        <w:t xml:space="preserve">Tulos</w:t>
      </w:r>
    </w:p>
    <w:p>
      <w:r>
        <w:t xml:space="preserve">[-1, 17]</w:t>
      </w:r>
    </w:p>
    <w:p>
      <w:r>
        <w:rPr>
          <w:b/>
        </w:rPr>
        <w:t xml:space="preserve">Esimerkki 1.673</w:t>
      </w:r>
    </w:p>
    <w:p>
      <w:r>
        <w:t xml:space="preserve">[-9, -19, 10, -14, 14, -5, 6, -2, 16, -15]</w:t>
      </w:r>
    </w:p>
    <w:p>
      <w:r>
        <w:rPr>
          <w:b/>
        </w:rPr>
        <w:t xml:space="preserve">Tulos</w:t>
      </w:r>
    </w:p>
    <w:p>
      <w:r>
        <w:t xml:space="preserve">[-10, -21, 7, -18, 9, -11, -1, -10, 7, -25]</w:t>
      </w:r>
    </w:p>
    <w:p>
      <w:r>
        <w:rPr>
          <w:b/>
        </w:rPr>
        <w:t xml:space="preserve">Esimerkki 1.674</w:t>
      </w:r>
    </w:p>
    <w:p>
      <w:r>
        <w:t xml:space="preserve">[-14, -11, 9, 7, -17, -13, -14, -5]</w:t>
      </w:r>
    </w:p>
    <w:p>
      <w:r>
        <w:rPr>
          <w:b/>
        </w:rPr>
        <w:t xml:space="preserve">Tulos</w:t>
      </w:r>
    </w:p>
    <w:p>
      <w:r>
        <w:t xml:space="preserve">[-15, -13, 6, 3, -22, -19, -21, -13]</w:t>
      </w:r>
    </w:p>
    <w:p>
      <w:r>
        <w:rPr>
          <w:b/>
        </w:rPr>
        <w:t xml:space="preserve">Esimerkki 1.675</w:t>
      </w:r>
    </w:p>
    <w:p>
      <w:r>
        <w:t xml:space="preserve">[0, -19, -9, 19, -14, -13, 18, 18, -9]</w:t>
      </w:r>
    </w:p>
    <w:p>
      <w:r>
        <w:rPr>
          <w:b/>
        </w:rPr>
        <w:t xml:space="preserve">Tulos</w:t>
      </w:r>
    </w:p>
    <w:p>
      <w:r>
        <w:t xml:space="preserve">[-1, -21, -12, 15, -19, -19, 11, 10, -18]</w:t>
      </w:r>
    </w:p>
    <w:p>
      <w:r>
        <w:rPr>
          <w:b/>
        </w:rPr>
        <w:t xml:space="preserve">Esimerkki 1.676</w:t>
      </w:r>
    </w:p>
    <w:p>
      <w:r>
        <w:t xml:space="preserve">[11, 11, 3, -17]</w:t>
      </w:r>
    </w:p>
    <w:p>
      <w:r>
        <w:rPr>
          <w:b/>
        </w:rPr>
        <w:t xml:space="preserve">Tulos</w:t>
      </w:r>
    </w:p>
    <w:p>
      <w:r>
        <w:t xml:space="preserve">[10, 9, 0, -21]</w:t>
      </w:r>
    </w:p>
    <w:p>
      <w:r>
        <w:rPr>
          <w:b/>
        </w:rPr>
        <w:t xml:space="preserve">Esimerkki 1.677</w:t>
      </w:r>
    </w:p>
    <w:p>
      <w:r>
        <w:t xml:space="preserve">[6, 12, -2, -8, -15, -8, 13, 7]</w:t>
      </w:r>
    </w:p>
    <w:p>
      <w:r>
        <w:rPr>
          <w:b/>
        </w:rPr>
        <w:t xml:space="preserve">Tulos</w:t>
      </w:r>
    </w:p>
    <w:p>
      <w:r>
        <w:t xml:space="preserve">[5, 10, -5, -12, -20, -14, 6, -1]</w:t>
      </w:r>
    </w:p>
    <w:p>
      <w:r>
        <w:rPr>
          <w:b/>
        </w:rPr>
        <w:t xml:space="preserve">Esimerkki 1.678</w:t>
      </w:r>
    </w:p>
    <w:p>
      <w:r>
        <w:t xml:space="preserve">[-14, -11, -13, -8, 9, 10]</w:t>
      </w:r>
    </w:p>
    <w:p>
      <w:r>
        <w:rPr>
          <w:b/>
        </w:rPr>
        <w:t xml:space="preserve">Tulos</w:t>
      </w:r>
    </w:p>
    <w:p>
      <w:r>
        <w:t xml:space="preserve">[-15, -13, -16, -12, 4, 4]</w:t>
      </w:r>
    </w:p>
    <w:p>
      <w:r>
        <w:rPr>
          <w:b/>
        </w:rPr>
        <w:t xml:space="preserve">Esimerkki 1.679</w:t>
      </w:r>
    </w:p>
    <w:p>
      <w:r>
        <w:t xml:space="preserve">[-16, -10, -20]</w:t>
      </w:r>
    </w:p>
    <w:p>
      <w:r>
        <w:rPr>
          <w:b/>
        </w:rPr>
        <w:t xml:space="preserve">Tulos</w:t>
      </w:r>
    </w:p>
    <w:p>
      <w:r>
        <w:t xml:space="preserve">[-17, -12, -23]</w:t>
      </w:r>
    </w:p>
    <w:p>
      <w:r>
        <w:rPr>
          <w:b/>
        </w:rPr>
        <w:t xml:space="preserve">Esimerkki 1.680</w:t>
      </w:r>
    </w:p>
    <w:p>
      <w:r>
        <w:t xml:space="preserve">[12, 5, 20, 5, -15, 2, -7, 9, 11, 10]</w:t>
      </w:r>
    </w:p>
    <w:p>
      <w:r>
        <w:rPr>
          <w:b/>
        </w:rPr>
        <w:t xml:space="preserve">Tulos</w:t>
      </w:r>
    </w:p>
    <w:p>
      <w:r>
        <w:t xml:space="preserve">[11, 3, 17, 1, -20, -4, -14, 1, 2, 0]</w:t>
      </w:r>
    </w:p>
    <w:p>
      <w:r>
        <w:rPr>
          <w:b/>
        </w:rPr>
        <w:t xml:space="preserve">Esimerkki 1.681</w:t>
      </w:r>
    </w:p>
    <w:p>
      <w:r>
        <w:t xml:space="preserve">[2, 12, -6, -5, -18, -10, -5]</w:t>
      </w:r>
    </w:p>
    <w:p>
      <w:r>
        <w:rPr>
          <w:b/>
        </w:rPr>
        <w:t xml:space="preserve">Tulos</w:t>
      </w:r>
    </w:p>
    <w:p>
      <w:r>
        <w:t xml:space="preserve">[1, 10, -9, -9, -23, -16, -12]</w:t>
      </w:r>
    </w:p>
    <w:p>
      <w:r>
        <w:rPr>
          <w:b/>
        </w:rPr>
        <w:t xml:space="preserve">Esimerkki 1.682</w:t>
      </w:r>
    </w:p>
    <w:p>
      <w:r>
        <w:t xml:space="preserve">[-11, -2]</w:t>
      </w:r>
    </w:p>
    <w:p>
      <w:r>
        <w:rPr>
          <w:b/>
        </w:rPr>
        <w:t xml:space="preserve">Tulos</w:t>
      </w:r>
    </w:p>
    <w:p>
      <w:r>
        <w:t xml:space="preserve">[-12, -4]</w:t>
      </w:r>
    </w:p>
    <w:p>
      <w:r>
        <w:rPr>
          <w:b/>
        </w:rPr>
        <w:t xml:space="preserve">Esimerkki 1.683</w:t>
      </w:r>
    </w:p>
    <w:p>
      <w:r>
        <w:t xml:space="preserve">[-18, -19, 2, 10, -5, 16, 5]</w:t>
      </w:r>
    </w:p>
    <w:p>
      <w:r>
        <w:rPr>
          <w:b/>
        </w:rPr>
        <w:t xml:space="preserve">Tulos</w:t>
      </w:r>
    </w:p>
    <w:p>
      <w:r>
        <w:t xml:space="preserve">[-19, -21, -1, 6, -10, 10, -2]</w:t>
      </w:r>
    </w:p>
    <w:p>
      <w:r>
        <w:rPr>
          <w:b/>
        </w:rPr>
        <w:t xml:space="preserve">Esimerkki 1.684</w:t>
      </w:r>
    </w:p>
    <w:p>
      <w:r>
        <w:t xml:space="preserve">[-18, 3, -9, 18, 9, 17, -6, 20, -5, -13]</w:t>
      </w:r>
    </w:p>
    <w:p>
      <w:r>
        <w:rPr>
          <w:b/>
        </w:rPr>
        <w:t xml:space="preserve">Tulos</w:t>
      </w:r>
    </w:p>
    <w:p>
      <w:r>
        <w:t xml:space="preserve">[-19, 1, -12, 14, 4, 11, -13, 12, -14, -23]</w:t>
      </w:r>
    </w:p>
    <w:p>
      <w:r>
        <w:rPr>
          <w:b/>
        </w:rPr>
        <w:t xml:space="preserve">Esimerkki 1.685</w:t>
      </w:r>
    </w:p>
    <w:p>
      <w:r>
        <w:t xml:space="preserve">[3, -11, -1, 4, 20, 20, 5, -9, -6, -17]</w:t>
      </w:r>
    </w:p>
    <w:p>
      <w:r>
        <w:rPr>
          <w:b/>
        </w:rPr>
        <w:t xml:space="preserve">Tulos</w:t>
      </w:r>
    </w:p>
    <w:p>
      <w:r>
        <w:t xml:space="preserve">[2, -13, -4, 0, 15, 14, -2, -17, -15, -27]</w:t>
      </w:r>
    </w:p>
    <w:p>
      <w:r>
        <w:rPr>
          <w:b/>
        </w:rPr>
        <w:t xml:space="preserve">Esimerkki 1.686</w:t>
      </w:r>
    </w:p>
    <w:p>
      <w:r>
        <w:t xml:space="preserve">[-5, 19, 7, -11, 11]</w:t>
      </w:r>
    </w:p>
    <w:p>
      <w:r>
        <w:rPr>
          <w:b/>
        </w:rPr>
        <w:t xml:space="preserve">Tulos</w:t>
      </w:r>
    </w:p>
    <w:p>
      <w:r>
        <w:t xml:space="preserve">[-6, 17, 4, -15, 6]</w:t>
      </w:r>
    </w:p>
    <w:p>
      <w:r>
        <w:rPr>
          <w:b/>
        </w:rPr>
        <w:t xml:space="preserve">Esimerkki 1.687</w:t>
      </w:r>
    </w:p>
    <w:p>
      <w:r>
        <w:t xml:space="preserve">[0, 16, 17]</w:t>
      </w:r>
    </w:p>
    <w:p>
      <w:r>
        <w:rPr>
          <w:b/>
        </w:rPr>
        <w:t xml:space="preserve">Tulos</w:t>
      </w:r>
    </w:p>
    <w:p>
      <w:r>
        <w:t xml:space="preserve">[-1, 14, 14]</w:t>
      </w:r>
    </w:p>
    <w:p>
      <w:r>
        <w:rPr>
          <w:b/>
        </w:rPr>
        <w:t xml:space="preserve">Esimerkki 1.688</w:t>
      </w:r>
    </w:p>
    <w:p>
      <w:r>
        <w:t xml:space="preserve">[9, 18, 9, 19, -6, -2, 10]</w:t>
      </w:r>
    </w:p>
    <w:p>
      <w:r>
        <w:rPr>
          <w:b/>
        </w:rPr>
        <w:t xml:space="preserve">Tulos</w:t>
      </w:r>
    </w:p>
    <w:p>
      <w:r>
        <w:t xml:space="preserve">[8, 16, 6, 15, -11, -8, 3]</w:t>
      </w:r>
    </w:p>
    <w:p>
      <w:r>
        <w:rPr>
          <w:b/>
        </w:rPr>
        <w:t xml:space="preserve">Esimerkki 1.689</w:t>
      </w:r>
    </w:p>
    <w:p>
      <w:r>
        <w:t xml:space="preserve">[-19, -11, -12, 15, -13, -1, -17]</w:t>
      </w:r>
    </w:p>
    <w:p>
      <w:r>
        <w:rPr>
          <w:b/>
        </w:rPr>
        <w:t xml:space="preserve">Tulos</w:t>
      </w:r>
    </w:p>
    <w:p>
      <w:r>
        <w:t xml:space="preserve">[-20, -13, -15, 11, -18, -7, -24]</w:t>
      </w:r>
    </w:p>
    <w:p>
      <w:r>
        <w:rPr>
          <w:b/>
        </w:rPr>
        <w:t xml:space="preserve">Esimerkki 1.690</w:t>
      </w:r>
    </w:p>
    <w:p>
      <w:r>
        <w:t xml:space="preserve">[15, 20, 4, 1, 15, -11]</w:t>
      </w:r>
    </w:p>
    <w:p>
      <w:r>
        <w:rPr>
          <w:b/>
        </w:rPr>
        <w:t xml:space="preserve">Tulos</w:t>
      </w:r>
    </w:p>
    <w:p>
      <w:r>
        <w:t xml:space="preserve">[14, 18, 1, -3, 10, -17]</w:t>
      </w:r>
    </w:p>
    <w:p>
      <w:r>
        <w:rPr>
          <w:b/>
        </w:rPr>
        <w:t xml:space="preserve">Esimerkki 1.691</w:t>
      </w:r>
    </w:p>
    <w:p>
      <w:r>
        <w:t xml:space="preserve">[7, 15]</w:t>
      </w:r>
    </w:p>
    <w:p>
      <w:r>
        <w:rPr>
          <w:b/>
        </w:rPr>
        <w:t xml:space="preserve">Tulos</w:t>
      </w:r>
    </w:p>
    <w:p>
      <w:r>
        <w:t xml:space="preserve">[6, 13]</w:t>
      </w:r>
    </w:p>
    <w:p>
      <w:r>
        <w:rPr>
          <w:b/>
        </w:rPr>
        <w:t xml:space="preserve">Esimerkki 1.692</w:t>
      </w:r>
    </w:p>
    <w:p>
      <w:r>
        <w:t xml:space="preserve">[-6, -6, 12, -6, 14, 2]</w:t>
      </w:r>
    </w:p>
    <w:p>
      <w:r>
        <w:rPr>
          <w:b/>
        </w:rPr>
        <w:t xml:space="preserve">Tulos</w:t>
      </w:r>
    </w:p>
    <w:p>
      <w:r>
        <w:t xml:space="preserve">[-7, -8, 9, -10, 9, -4]</w:t>
      </w:r>
    </w:p>
    <w:p>
      <w:r>
        <w:rPr>
          <w:b/>
        </w:rPr>
        <w:t xml:space="preserve">Esimerkki 1.693</w:t>
      </w:r>
    </w:p>
    <w:p>
      <w:r>
        <w:t xml:space="preserve">[-15, -3, -13, 14]</w:t>
      </w:r>
    </w:p>
    <w:p>
      <w:r>
        <w:rPr>
          <w:b/>
        </w:rPr>
        <w:t xml:space="preserve">Tulos</w:t>
      </w:r>
    </w:p>
    <w:p>
      <w:r>
        <w:t xml:space="preserve">[-16, -5, -16, 10]</w:t>
      </w:r>
    </w:p>
    <w:p>
      <w:r>
        <w:rPr>
          <w:b/>
        </w:rPr>
        <w:t xml:space="preserve">Esimerkki 1.694</w:t>
      </w:r>
    </w:p>
    <w:p>
      <w:r>
        <w:t xml:space="preserve">[20, 11, -11, 14, -17, 1, -6, -1, -19]</w:t>
      </w:r>
    </w:p>
    <w:p>
      <w:r>
        <w:rPr>
          <w:b/>
        </w:rPr>
        <w:t xml:space="preserve">Tulos</w:t>
      </w:r>
    </w:p>
    <w:p>
      <w:r>
        <w:t xml:space="preserve">[19, 9, -14, 10, -22, -5, -13, -9, -28]</w:t>
      </w:r>
    </w:p>
    <w:p>
      <w:r>
        <w:rPr>
          <w:b/>
        </w:rPr>
        <w:t xml:space="preserve">Esimerkki 1.695</w:t>
      </w:r>
    </w:p>
    <w:p>
      <w:r>
        <w:t xml:space="preserve">[3, 9, 11, -8, -8, 5, -12]</w:t>
      </w:r>
    </w:p>
    <w:p>
      <w:r>
        <w:rPr>
          <w:b/>
        </w:rPr>
        <w:t xml:space="preserve">Tulos</w:t>
      </w:r>
    </w:p>
    <w:p>
      <w:r>
        <w:t xml:space="preserve">[2, 7, 8, -12, -13, -1, -19]</w:t>
      </w:r>
    </w:p>
    <w:p>
      <w:r>
        <w:rPr>
          <w:b/>
        </w:rPr>
        <w:t xml:space="preserve">Esimerkki 1.696</w:t>
      </w:r>
    </w:p>
    <w:p>
      <w:r>
        <w:t xml:space="preserve">[17, -5, -17, -20, -4, -14]</w:t>
      </w:r>
    </w:p>
    <w:p>
      <w:r>
        <w:rPr>
          <w:b/>
        </w:rPr>
        <w:t xml:space="preserve">Tulos</w:t>
      </w:r>
    </w:p>
    <w:p>
      <w:r>
        <w:t xml:space="preserve">[16, -7, -20, -24, -9, -20]</w:t>
      </w:r>
    </w:p>
    <w:p>
      <w:r>
        <w:rPr>
          <w:b/>
        </w:rPr>
        <w:t xml:space="preserve">Esimerkki 1.697</w:t>
      </w:r>
    </w:p>
    <w:p>
      <w:r>
        <w:t xml:space="preserve">[4, 5, 9, 7, 20, 15, -14]</w:t>
      </w:r>
    </w:p>
    <w:p>
      <w:r>
        <w:rPr>
          <w:b/>
        </w:rPr>
        <w:t xml:space="preserve">Tulos</w:t>
      </w:r>
    </w:p>
    <w:p>
      <w:r>
        <w:t xml:space="preserve">[3, 3, 6, 3, 15, 9, -21]</w:t>
      </w:r>
    </w:p>
    <w:p>
      <w:r>
        <w:rPr>
          <w:b/>
        </w:rPr>
        <w:t xml:space="preserve">Esimerkki 1.698</w:t>
      </w:r>
    </w:p>
    <w:p>
      <w:r>
        <w:t xml:space="preserve">[3, 16, -5, 9, -14, 12, 18, 3]</w:t>
      </w:r>
    </w:p>
    <w:p>
      <w:r>
        <w:rPr>
          <w:b/>
        </w:rPr>
        <w:t xml:space="preserve">Tulos</w:t>
      </w:r>
    </w:p>
    <w:p>
      <w:r>
        <w:t xml:space="preserve">[2, 14, -8, 5, -19, 6, 11, -5]</w:t>
      </w:r>
    </w:p>
    <w:p>
      <w:r>
        <w:rPr>
          <w:b/>
        </w:rPr>
        <w:t xml:space="preserve">Esimerkki 1.699</w:t>
      </w:r>
    </w:p>
    <w:p>
      <w:r>
        <w:t xml:space="preserve">[-4, -3, -16, 14, 3, -19, -9, 19]</w:t>
      </w:r>
    </w:p>
    <w:p>
      <w:r>
        <w:rPr>
          <w:b/>
        </w:rPr>
        <w:t xml:space="preserve">Tulos</w:t>
      </w:r>
    </w:p>
    <w:p>
      <w:r>
        <w:t xml:space="preserve">[-5, -5, -19, 10, -2, -25, -16, 11]</w:t>
      </w:r>
    </w:p>
    <w:p>
      <w:r>
        <w:rPr>
          <w:b/>
        </w:rPr>
        <w:t xml:space="preserve">Esimerkki 1.700</w:t>
      </w:r>
    </w:p>
    <w:p>
      <w:r>
        <w:t xml:space="preserve">[-14, -4, 18, -7, -13, 6, 12]</w:t>
      </w:r>
    </w:p>
    <w:p>
      <w:r>
        <w:rPr>
          <w:b/>
        </w:rPr>
        <w:t xml:space="preserve">Tulos</w:t>
      </w:r>
    </w:p>
    <w:p>
      <w:r>
        <w:t xml:space="preserve">[-15, -6, 15, -11, -18, 0, 5]</w:t>
      </w:r>
    </w:p>
    <w:p>
      <w:r>
        <w:rPr>
          <w:b/>
        </w:rPr>
        <w:t xml:space="preserve">Esimerkki 1.701</w:t>
      </w:r>
    </w:p>
    <w:p>
      <w:r>
        <w:t xml:space="preserve">[2, 12, 18, -18, 15, 5]</w:t>
      </w:r>
    </w:p>
    <w:p>
      <w:r>
        <w:rPr>
          <w:b/>
        </w:rPr>
        <w:t xml:space="preserve">Tulos</w:t>
      </w:r>
    </w:p>
    <w:p>
      <w:r>
        <w:t xml:space="preserve">[1, 10, 15, -22, 10, -1]</w:t>
      </w:r>
    </w:p>
    <w:p>
      <w:r>
        <w:rPr>
          <w:b/>
        </w:rPr>
        <w:t xml:space="preserve">Esimerkki 1.702</w:t>
      </w:r>
    </w:p>
    <w:p>
      <w:r>
        <w:t xml:space="preserve">[3, 5]</w:t>
      </w:r>
    </w:p>
    <w:p>
      <w:r>
        <w:rPr>
          <w:b/>
        </w:rPr>
        <w:t xml:space="preserve">Tulos</w:t>
      </w:r>
    </w:p>
    <w:p>
      <w:r>
        <w:t xml:space="preserve">[2, 3]</w:t>
      </w:r>
    </w:p>
    <w:p>
      <w:r>
        <w:rPr>
          <w:b/>
        </w:rPr>
        <w:t xml:space="preserve">Esimerkki 1.703</w:t>
      </w:r>
    </w:p>
    <w:p>
      <w:r>
        <w:t xml:space="preserve">[-7, -10, -12, -19, -5, -17, -12, -4, 10]</w:t>
      </w:r>
    </w:p>
    <w:p>
      <w:r>
        <w:rPr>
          <w:b/>
        </w:rPr>
        <w:t xml:space="preserve">Tulos</w:t>
      </w:r>
    </w:p>
    <w:p>
      <w:r>
        <w:t xml:space="preserve">[-8, -12, -15, -23, -10, -23, -19, -12, 1]</w:t>
      </w:r>
    </w:p>
    <w:p>
      <w:r>
        <w:rPr>
          <w:b/>
        </w:rPr>
        <w:t xml:space="preserve">Esimerkki 1.704</w:t>
      </w:r>
    </w:p>
    <w:p>
      <w:r>
        <w:t xml:space="preserve">[-1, 7, 8, 17, -5]</w:t>
      </w:r>
    </w:p>
    <w:p>
      <w:r>
        <w:rPr>
          <w:b/>
        </w:rPr>
        <w:t xml:space="preserve">Tulos</w:t>
      </w:r>
    </w:p>
    <w:p>
      <w:r>
        <w:t xml:space="preserve">[-2, 5, 5, 13, -10]</w:t>
      </w:r>
    </w:p>
    <w:p>
      <w:r>
        <w:rPr>
          <w:b/>
        </w:rPr>
        <w:t xml:space="preserve">Esimerkki 1.705</w:t>
      </w:r>
    </w:p>
    <w:p>
      <w:r>
        <w:t xml:space="preserve">[-11, -16, -15, -7, -7, -17, 19, 13, -20, 19]</w:t>
      </w:r>
    </w:p>
    <w:p>
      <w:r>
        <w:rPr>
          <w:b/>
        </w:rPr>
        <w:t xml:space="preserve">Tulos</w:t>
      </w:r>
    </w:p>
    <w:p>
      <w:r>
        <w:t xml:space="preserve">[-12, -18, -18, -11, -12, -23, 12, 5, -29, 9]</w:t>
      </w:r>
    </w:p>
    <w:p>
      <w:r>
        <w:rPr>
          <w:b/>
        </w:rPr>
        <w:t xml:space="preserve">Esimerkki 1.706</w:t>
      </w:r>
    </w:p>
    <w:p>
      <w:r>
        <w:t xml:space="preserve">[4, -7, 2, -10, -13, 0, -15, 3, -9]</w:t>
      </w:r>
    </w:p>
    <w:p>
      <w:r>
        <w:rPr>
          <w:b/>
        </w:rPr>
        <w:t xml:space="preserve">Tulos</w:t>
      </w:r>
    </w:p>
    <w:p>
      <w:r>
        <w:t xml:space="preserve">[3, -9, -1, -14, -18, -6, -22, -5, -18]</w:t>
      </w:r>
    </w:p>
    <w:p>
      <w:r>
        <w:rPr>
          <w:b/>
        </w:rPr>
        <w:t xml:space="preserve">Esimerkki 1.707</w:t>
      </w:r>
    </w:p>
    <w:p>
      <w:r>
        <w:t xml:space="preserve">[14, 15, 2, 20, -6, 5, 14, 12, 14]</w:t>
      </w:r>
    </w:p>
    <w:p>
      <w:r>
        <w:rPr>
          <w:b/>
        </w:rPr>
        <w:t xml:space="preserve">Tulos</w:t>
      </w:r>
    </w:p>
    <w:p>
      <w:r>
        <w:t xml:space="preserve">[13, 13, -1, 16, -11, -1, 7, 4, 5]</w:t>
      </w:r>
    </w:p>
    <w:p>
      <w:r>
        <w:rPr>
          <w:b/>
        </w:rPr>
        <w:t xml:space="preserve">Esimerkki 1.708</w:t>
      </w:r>
    </w:p>
    <w:p>
      <w:r>
        <w:t xml:space="preserve">[-1, -3, -15, 8, -1, 6, 19, -7, -12]</w:t>
      </w:r>
    </w:p>
    <w:p>
      <w:r>
        <w:rPr>
          <w:b/>
        </w:rPr>
        <w:t xml:space="preserve">Tulos</w:t>
      </w:r>
    </w:p>
    <w:p>
      <w:r>
        <w:t xml:space="preserve">[-2, -5, -18, 4, -6, 0, 12, -15, -21]</w:t>
      </w:r>
    </w:p>
    <w:p>
      <w:r>
        <w:rPr>
          <w:b/>
        </w:rPr>
        <w:t xml:space="preserve">Esimerkki 1.709</w:t>
      </w:r>
    </w:p>
    <w:p>
      <w:r>
        <w:t xml:space="preserve">[-19, -5, -3, -20, 16, 6, -4]</w:t>
      </w:r>
    </w:p>
    <w:p>
      <w:r>
        <w:rPr>
          <w:b/>
        </w:rPr>
        <w:t xml:space="preserve">Tulos</w:t>
      </w:r>
    </w:p>
    <w:p>
      <w:r>
        <w:t xml:space="preserve">[-20, -7, -6, -24, 11, 0, -11]</w:t>
      </w:r>
    </w:p>
    <w:p>
      <w:r>
        <w:rPr>
          <w:b/>
        </w:rPr>
        <w:t xml:space="preserve">Esimerkki 1.710</w:t>
      </w:r>
    </w:p>
    <w:p>
      <w:r>
        <w:t xml:space="preserve">[19, -2, -16, 17, 13, 13]</w:t>
      </w:r>
    </w:p>
    <w:p>
      <w:r>
        <w:rPr>
          <w:b/>
        </w:rPr>
        <w:t xml:space="preserve">Tulos</w:t>
      </w:r>
    </w:p>
    <w:p>
      <w:r>
        <w:t xml:space="preserve">[18, -4, -19, 13, 8, 7]</w:t>
      </w:r>
    </w:p>
    <w:p>
      <w:r>
        <w:rPr>
          <w:b/>
        </w:rPr>
        <w:t xml:space="preserve">Esimerkki 1.711</w:t>
      </w:r>
    </w:p>
    <w:p>
      <w:r>
        <w:t xml:space="preserve">[-10, -10]</w:t>
      </w:r>
    </w:p>
    <w:p>
      <w:r>
        <w:rPr>
          <w:b/>
        </w:rPr>
        <w:t xml:space="preserve">Tulos</w:t>
      </w:r>
    </w:p>
    <w:p>
      <w:r>
        <w:t xml:space="preserve">[-11, -12]</w:t>
      </w:r>
    </w:p>
    <w:p>
      <w:r>
        <w:rPr>
          <w:b/>
        </w:rPr>
        <w:t xml:space="preserve">Esimerkki 1.712</w:t>
      </w:r>
    </w:p>
    <w:p>
      <w:r>
        <w:t xml:space="preserve">[-20, -7, -12, 17, -5, -1]</w:t>
      </w:r>
    </w:p>
    <w:p>
      <w:r>
        <w:rPr>
          <w:b/>
        </w:rPr>
        <w:t xml:space="preserve">Tulos</w:t>
      </w:r>
    </w:p>
    <w:p>
      <w:r>
        <w:t xml:space="preserve">[-21, -9, -15, 13, -10, -7]</w:t>
      </w:r>
    </w:p>
    <w:p>
      <w:r>
        <w:rPr>
          <w:b/>
        </w:rPr>
        <w:t xml:space="preserve">Esimerkki 1.713</w:t>
      </w:r>
    </w:p>
    <w:p>
      <w:r>
        <w:t xml:space="preserve">[11, -18, -6, 4, 0, -7, 2, 18, 12]</w:t>
      </w:r>
    </w:p>
    <w:p>
      <w:r>
        <w:rPr>
          <w:b/>
        </w:rPr>
        <w:t xml:space="preserve">Tulos</w:t>
      </w:r>
    </w:p>
    <w:p>
      <w:r>
        <w:t xml:space="preserve">[10, -20, -9, 0, -5, -13, -5, 10, 3]</w:t>
      </w:r>
    </w:p>
    <w:p>
      <w:r>
        <w:rPr>
          <w:b/>
        </w:rPr>
        <w:t xml:space="preserve">Esimerkki 1.714</w:t>
      </w:r>
    </w:p>
    <w:p>
      <w:r>
        <w:t xml:space="preserve">[7, 1, 4, -6, 17, -6, 2, 4]</w:t>
      </w:r>
    </w:p>
    <w:p>
      <w:r>
        <w:rPr>
          <w:b/>
        </w:rPr>
        <w:t xml:space="preserve">Tulos</w:t>
      </w:r>
    </w:p>
    <w:p>
      <w:r>
        <w:t xml:space="preserve">[6, -1, 1, -10, 12, -12, -5, -4]</w:t>
      </w:r>
    </w:p>
    <w:p>
      <w:r>
        <w:rPr>
          <w:b/>
        </w:rPr>
        <w:t xml:space="preserve">Esimerkki 1.715</w:t>
      </w:r>
    </w:p>
    <w:p>
      <w:r>
        <w:t xml:space="preserve">[-9, -11, 7, -18]</w:t>
      </w:r>
    </w:p>
    <w:p>
      <w:r>
        <w:rPr>
          <w:b/>
        </w:rPr>
        <w:t xml:space="preserve">Tulos</w:t>
      </w:r>
    </w:p>
    <w:p>
      <w:r>
        <w:t xml:space="preserve">[-10, -13, 4, -22]</w:t>
      </w:r>
    </w:p>
    <w:p>
      <w:r>
        <w:rPr>
          <w:b/>
        </w:rPr>
        <w:t xml:space="preserve">Esimerkki 1.716</w:t>
      </w:r>
    </w:p>
    <w:p>
      <w:r>
        <w:t xml:space="preserve">[8, 3, 16, -5, -3, -1, 11, -19, -8, -7]</w:t>
      </w:r>
    </w:p>
    <w:p>
      <w:r>
        <w:rPr>
          <w:b/>
        </w:rPr>
        <w:t xml:space="preserve">Tulos</w:t>
      </w:r>
    </w:p>
    <w:p>
      <w:r>
        <w:t xml:space="preserve">[7, 1, 13, -9, -8, -7, 4, -27, -17, -17]</w:t>
      </w:r>
    </w:p>
    <w:p>
      <w:r>
        <w:rPr>
          <w:b/>
        </w:rPr>
        <w:t xml:space="preserve">Esimerkki 1.717</w:t>
      </w:r>
    </w:p>
    <w:p>
      <w:r>
        <w:t xml:space="preserve">[8, 15, -1, -9, -16, -6, -10, -16]</w:t>
      </w:r>
    </w:p>
    <w:p>
      <w:r>
        <w:rPr>
          <w:b/>
        </w:rPr>
        <w:t xml:space="preserve">Tulos</w:t>
      </w:r>
    </w:p>
    <w:p>
      <w:r>
        <w:t xml:space="preserve">[7, 13, -4, -13, -21, -12, -17, -24]</w:t>
      </w:r>
    </w:p>
    <w:p>
      <w:r>
        <w:rPr>
          <w:b/>
        </w:rPr>
        <w:t xml:space="preserve">Esimerkki 1.718</w:t>
      </w:r>
    </w:p>
    <w:p>
      <w:r>
        <w:t xml:space="preserve">[-14, -15, 13]</w:t>
      </w:r>
    </w:p>
    <w:p>
      <w:r>
        <w:rPr>
          <w:b/>
        </w:rPr>
        <w:t xml:space="preserve">Tulos</w:t>
      </w:r>
    </w:p>
    <w:p>
      <w:r>
        <w:t xml:space="preserve">[-15, -17, 10]</w:t>
      </w:r>
    </w:p>
    <w:p>
      <w:r>
        <w:rPr>
          <w:b/>
        </w:rPr>
        <w:t xml:space="preserve">Esimerkki 1.719</w:t>
      </w:r>
    </w:p>
    <w:p>
      <w:r>
        <w:t xml:space="preserve">[-10, 12, -8]</w:t>
      </w:r>
    </w:p>
    <w:p>
      <w:r>
        <w:rPr>
          <w:b/>
        </w:rPr>
        <w:t xml:space="preserve">Tulos</w:t>
      </w:r>
    </w:p>
    <w:p>
      <w:r>
        <w:t xml:space="preserve">[-11, 10, -11]</w:t>
      </w:r>
    </w:p>
    <w:p>
      <w:r>
        <w:rPr>
          <w:b/>
        </w:rPr>
        <w:t xml:space="preserve">Esimerkki 1.720</w:t>
      </w:r>
    </w:p>
    <w:p>
      <w:r>
        <w:t xml:space="preserve">[14, 18, 7, -8, -19, -6, 3, -19, 12]</w:t>
      </w:r>
    </w:p>
    <w:p>
      <w:r>
        <w:rPr>
          <w:b/>
        </w:rPr>
        <w:t xml:space="preserve">Tulos</w:t>
      </w:r>
    </w:p>
    <w:p>
      <w:r>
        <w:t xml:space="preserve">[13, 16, 4, -12, -24, -12, -4, -27, 3]</w:t>
      </w:r>
    </w:p>
    <w:p>
      <w:r>
        <w:rPr>
          <w:b/>
        </w:rPr>
        <w:t xml:space="preserve">Esimerkki 1.721</w:t>
      </w:r>
    </w:p>
    <w:p>
      <w:r>
        <w:t xml:space="preserve">[-13, -18, -17, 13, 19]</w:t>
      </w:r>
    </w:p>
    <w:p>
      <w:r>
        <w:rPr>
          <w:b/>
        </w:rPr>
        <w:t xml:space="preserve">Tulos</w:t>
      </w:r>
    </w:p>
    <w:p>
      <w:r>
        <w:t xml:space="preserve">[-14, -20, -20, 9, 14]</w:t>
      </w:r>
    </w:p>
    <w:p>
      <w:r>
        <w:rPr>
          <w:b/>
        </w:rPr>
        <w:t xml:space="preserve">Esimerkki 1.722</w:t>
      </w:r>
    </w:p>
    <w:p>
      <w:r>
        <w:t xml:space="preserve">[-5, -8, 6]</w:t>
      </w:r>
    </w:p>
    <w:p>
      <w:r>
        <w:rPr>
          <w:b/>
        </w:rPr>
        <w:t xml:space="preserve">Tulos</w:t>
      </w:r>
    </w:p>
    <w:p>
      <w:r>
        <w:t xml:space="preserve">[-6, -10, 3]</w:t>
      </w:r>
    </w:p>
    <w:p>
      <w:r>
        <w:rPr>
          <w:b/>
        </w:rPr>
        <w:t xml:space="preserve">Esimerkki 1.723</w:t>
      </w:r>
    </w:p>
    <w:p>
      <w:r>
        <w:t xml:space="preserve">[14, -11, 17]</w:t>
      </w:r>
    </w:p>
    <w:p>
      <w:r>
        <w:rPr>
          <w:b/>
        </w:rPr>
        <w:t xml:space="preserve">Tulos</w:t>
      </w:r>
    </w:p>
    <w:p>
      <w:r>
        <w:t xml:space="preserve">[13, -13, 14]</w:t>
      </w:r>
    </w:p>
    <w:p>
      <w:r>
        <w:rPr>
          <w:b/>
        </w:rPr>
        <w:t xml:space="preserve">Esimerkki 1.724</w:t>
      </w:r>
    </w:p>
    <w:p>
      <w:r>
        <w:t xml:space="preserve">[-10, 9, -14, 2, -6, 13]</w:t>
      </w:r>
    </w:p>
    <w:p>
      <w:r>
        <w:rPr>
          <w:b/>
        </w:rPr>
        <w:t xml:space="preserve">Tulos</w:t>
      </w:r>
    </w:p>
    <w:p>
      <w:r>
        <w:t xml:space="preserve">[-11, 7, -17, -2, -11, 7]</w:t>
      </w:r>
    </w:p>
    <w:p>
      <w:r>
        <w:rPr>
          <w:b/>
        </w:rPr>
        <w:t xml:space="preserve">Esimerkki 1.725</w:t>
      </w:r>
    </w:p>
    <w:p>
      <w:r>
        <w:t xml:space="preserve">[20, -11, 17]</w:t>
      </w:r>
    </w:p>
    <w:p>
      <w:r>
        <w:rPr>
          <w:b/>
        </w:rPr>
        <w:t xml:space="preserve">Tulos</w:t>
      </w:r>
    </w:p>
    <w:p>
      <w:r>
        <w:t xml:space="preserve">[19, -13, 14]</w:t>
      </w:r>
    </w:p>
    <w:p>
      <w:r>
        <w:rPr>
          <w:b/>
        </w:rPr>
        <w:t xml:space="preserve">Esimerkki 1.726</w:t>
      </w:r>
    </w:p>
    <w:p>
      <w:r>
        <w:t xml:space="preserve">[9, 15, -1]</w:t>
      </w:r>
    </w:p>
    <w:p>
      <w:r>
        <w:rPr>
          <w:b/>
        </w:rPr>
        <w:t xml:space="preserve">Tulos</w:t>
      </w:r>
    </w:p>
    <w:p>
      <w:r>
        <w:t xml:space="preserve">[8, 13, -4]</w:t>
      </w:r>
    </w:p>
    <w:p>
      <w:r>
        <w:rPr>
          <w:b/>
        </w:rPr>
        <w:t xml:space="preserve">Esimerkki 1.727</w:t>
      </w:r>
    </w:p>
    <w:p>
      <w:r>
        <w:t xml:space="preserve">[12, 0, -15]</w:t>
      </w:r>
    </w:p>
    <w:p>
      <w:r>
        <w:rPr>
          <w:b/>
        </w:rPr>
        <w:t xml:space="preserve">Tulos</w:t>
      </w:r>
    </w:p>
    <w:p>
      <w:r>
        <w:t xml:space="preserve">[11, -2, -18]</w:t>
      </w:r>
    </w:p>
    <w:p>
      <w:r>
        <w:rPr>
          <w:b/>
        </w:rPr>
        <w:t xml:space="preserve">Esimerkki 1.728</w:t>
      </w:r>
    </w:p>
    <w:p>
      <w:r>
        <w:t xml:space="preserve">[2, 17, -18, -17, -10, -16]</w:t>
      </w:r>
    </w:p>
    <w:p>
      <w:r>
        <w:rPr>
          <w:b/>
        </w:rPr>
        <w:t xml:space="preserve">Tulos</w:t>
      </w:r>
    </w:p>
    <w:p>
      <w:r>
        <w:t xml:space="preserve">[1, 15, -21, -21, -15, -22]</w:t>
      </w:r>
    </w:p>
    <w:p>
      <w:r>
        <w:rPr>
          <w:b/>
        </w:rPr>
        <w:t xml:space="preserve">Esimerkki 1.729</w:t>
      </w:r>
    </w:p>
    <w:p>
      <w:r>
        <w:t xml:space="preserve">[-14, 0, 12, 5]</w:t>
      </w:r>
    </w:p>
    <w:p>
      <w:r>
        <w:rPr>
          <w:b/>
        </w:rPr>
        <w:t xml:space="preserve">Tulos</w:t>
      </w:r>
    </w:p>
    <w:p>
      <w:r>
        <w:t xml:space="preserve">[-15, -2, 9, 1]</w:t>
      </w:r>
    </w:p>
    <w:p>
      <w:r>
        <w:rPr>
          <w:b/>
        </w:rPr>
        <w:t xml:space="preserve">Esimerkki 1.730</w:t>
      </w:r>
    </w:p>
    <w:p>
      <w:r>
        <w:t xml:space="preserve">[-5, -3, -18, 12, 4]</w:t>
      </w:r>
    </w:p>
    <w:p>
      <w:r>
        <w:rPr>
          <w:b/>
        </w:rPr>
        <w:t xml:space="preserve">Tulos</w:t>
      </w:r>
    </w:p>
    <w:p>
      <w:r>
        <w:t xml:space="preserve">[-6, -5, -21, 8, -1]</w:t>
      </w:r>
    </w:p>
    <w:p>
      <w:r>
        <w:rPr>
          <w:b/>
        </w:rPr>
        <w:t xml:space="preserve">Esimerkki 1.731</w:t>
      </w:r>
    </w:p>
    <w:p>
      <w:r>
        <w:t xml:space="preserve">[14, -6, 16, 0, -1]</w:t>
      </w:r>
    </w:p>
    <w:p>
      <w:r>
        <w:rPr>
          <w:b/>
        </w:rPr>
        <w:t xml:space="preserve">Tulos</w:t>
      </w:r>
    </w:p>
    <w:p>
      <w:r>
        <w:t xml:space="preserve">[13, -8, 13, -4, -6]</w:t>
      </w:r>
    </w:p>
    <w:p>
      <w:r>
        <w:rPr>
          <w:b/>
        </w:rPr>
        <w:t xml:space="preserve">Esimerkki 1.732</w:t>
      </w:r>
    </w:p>
    <w:p>
      <w:r>
        <w:t xml:space="preserve">[-6, 0]</w:t>
      </w:r>
    </w:p>
    <w:p>
      <w:r>
        <w:rPr>
          <w:b/>
        </w:rPr>
        <w:t xml:space="preserve">Tulos</w:t>
      </w:r>
    </w:p>
    <w:p>
      <w:r>
        <w:t xml:space="preserve">[-7, -2]</w:t>
      </w:r>
    </w:p>
    <w:p>
      <w:r>
        <w:rPr>
          <w:b/>
        </w:rPr>
        <w:t xml:space="preserve">Esimerkki 1.733</w:t>
      </w:r>
    </w:p>
    <w:p>
      <w:r>
        <w:t xml:space="preserve">[-12, 9, 19, 2]</w:t>
      </w:r>
    </w:p>
    <w:p>
      <w:r>
        <w:rPr>
          <w:b/>
        </w:rPr>
        <w:t xml:space="preserve">Tulos</w:t>
      </w:r>
    </w:p>
    <w:p>
      <w:r>
        <w:t xml:space="preserve">[-13, 7, 16, -2]</w:t>
      </w:r>
    </w:p>
    <w:p>
      <w:r>
        <w:rPr>
          <w:b/>
        </w:rPr>
        <w:t xml:space="preserve">Esimerkki 1.734</w:t>
      </w:r>
    </w:p>
    <w:p>
      <w:r>
        <w:t xml:space="preserve">[-5, 1, -15, -7]</w:t>
      </w:r>
    </w:p>
    <w:p>
      <w:r>
        <w:rPr>
          <w:b/>
        </w:rPr>
        <w:t xml:space="preserve">Tulos</w:t>
      </w:r>
    </w:p>
    <w:p>
      <w:r>
        <w:t xml:space="preserve">[-6, -1, -18, -11]</w:t>
      </w:r>
    </w:p>
    <w:p>
      <w:r>
        <w:rPr>
          <w:b/>
        </w:rPr>
        <w:t xml:space="preserve">Esimerkki 1.735</w:t>
      </w:r>
    </w:p>
    <w:p>
      <w:r>
        <w:t xml:space="preserve">[-15, 15, 14, -5, -15]</w:t>
      </w:r>
    </w:p>
    <w:p>
      <w:r>
        <w:rPr>
          <w:b/>
        </w:rPr>
        <w:t xml:space="preserve">Tulos</w:t>
      </w:r>
    </w:p>
    <w:p>
      <w:r>
        <w:t xml:space="preserve">[-16, 13, 11, -9, -20]</w:t>
      </w:r>
    </w:p>
    <w:p>
      <w:r>
        <w:rPr>
          <w:b/>
        </w:rPr>
        <w:t xml:space="preserve">Esimerkki 1.736</w:t>
      </w:r>
    </w:p>
    <w:p>
      <w:r>
        <w:t xml:space="preserve">[17, -10, -10, 5, -17, 13, 14, -16, 15, -16]</w:t>
      </w:r>
    </w:p>
    <w:p>
      <w:r>
        <w:rPr>
          <w:b/>
        </w:rPr>
        <w:t xml:space="preserve">Tulos</w:t>
      </w:r>
    </w:p>
    <w:p>
      <w:r>
        <w:t xml:space="preserve">[16, -12, -13, 1, -22, 7, 7, -24, 6, -26]</w:t>
      </w:r>
    </w:p>
    <w:p>
      <w:r>
        <w:rPr>
          <w:b/>
        </w:rPr>
        <w:t xml:space="preserve">Esimerkki 1.737</w:t>
      </w:r>
    </w:p>
    <w:p>
      <w:r>
        <w:t xml:space="preserve">[-20, -6, 20, 20, -10]</w:t>
      </w:r>
    </w:p>
    <w:p>
      <w:r>
        <w:rPr>
          <w:b/>
        </w:rPr>
        <w:t xml:space="preserve">Tulos</w:t>
      </w:r>
    </w:p>
    <w:p>
      <w:r>
        <w:t xml:space="preserve">[-21, -8, 17, 16, -15]</w:t>
      </w:r>
    </w:p>
    <w:p>
      <w:r>
        <w:rPr>
          <w:b/>
        </w:rPr>
        <w:t xml:space="preserve">Esimerkki 1.738</w:t>
      </w:r>
    </w:p>
    <w:p>
      <w:r>
        <w:t xml:space="preserve">[5, -18, 6, -5, -13, 16, -2]</w:t>
      </w:r>
    </w:p>
    <w:p>
      <w:r>
        <w:rPr>
          <w:b/>
        </w:rPr>
        <w:t xml:space="preserve">Tulos</w:t>
      </w:r>
    </w:p>
    <w:p>
      <w:r>
        <w:t xml:space="preserve">[4, -20, 3, -9, -18, 10, -9]</w:t>
      </w:r>
    </w:p>
    <w:p>
      <w:r>
        <w:rPr>
          <w:b/>
        </w:rPr>
        <w:t xml:space="preserve">Esimerkki 1.739</w:t>
      </w:r>
    </w:p>
    <w:p>
      <w:r>
        <w:t xml:space="preserve">[-5, -19, -6, -4, 4, -17]</w:t>
      </w:r>
    </w:p>
    <w:p>
      <w:r>
        <w:rPr>
          <w:b/>
        </w:rPr>
        <w:t xml:space="preserve">Tulos</w:t>
      </w:r>
    </w:p>
    <w:p>
      <w:r>
        <w:t xml:space="preserve">[-6, -21, -9, -8, -1, -23]</w:t>
      </w:r>
    </w:p>
    <w:p>
      <w:r>
        <w:rPr>
          <w:b/>
        </w:rPr>
        <w:t xml:space="preserve">Esimerkki 1.740</w:t>
      </w:r>
    </w:p>
    <w:p>
      <w:r>
        <w:t xml:space="preserve">[18, -12]</w:t>
      </w:r>
    </w:p>
    <w:p>
      <w:r>
        <w:rPr>
          <w:b/>
        </w:rPr>
        <w:t xml:space="preserve">Tulos</w:t>
      </w:r>
    </w:p>
    <w:p>
      <w:r>
        <w:t xml:space="preserve">[17, -14]</w:t>
      </w:r>
    </w:p>
    <w:p>
      <w:r>
        <w:rPr>
          <w:b/>
        </w:rPr>
        <w:t xml:space="preserve">Esimerkki 1.741</w:t>
      </w:r>
    </w:p>
    <w:p>
      <w:r>
        <w:t xml:space="preserve">[19, 14, -18, -12, 14, -6, -6]</w:t>
      </w:r>
    </w:p>
    <w:p>
      <w:r>
        <w:rPr>
          <w:b/>
        </w:rPr>
        <w:t xml:space="preserve">Tulos</w:t>
      </w:r>
    </w:p>
    <w:p>
      <w:r>
        <w:t xml:space="preserve">[18, 12, -21, -16, 9, -12, -13]</w:t>
      </w:r>
    </w:p>
    <w:p>
      <w:r>
        <w:rPr>
          <w:b/>
        </w:rPr>
        <w:t xml:space="preserve">Esimerkki 1.742</w:t>
      </w:r>
    </w:p>
    <w:p>
      <w:r>
        <w:t xml:space="preserve">[-13, -13, 15, -2, -10]</w:t>
      </w:r>
    </w:p>
    <w:p>
      <w:r>
        <w:rPr>
          <w:b/>
        </w:rPr>
        <w:t xml:space="preserve">Tulos</w:t>
      </w:r>
    </w:p>
    <w:p>
      <w:r>
        <w:t xml:space="preserve">[-14, -15, 12, -6, -15]</w:t>
      </w:r>
    </w:p>
    <w:p>
      <w:r>
        <w:rPr>
          <w:b/>
        </w:rPr>
        <w:t xml:space="preserve">Esimerkki 1.743</w:t>
      </w:r>
    </w:p>
    <w:p>
      <w:r>
        <w:t xml:space="preserve">[-13, 20, -2, 7, -8, -12, -18, -11]</w:t>
      </w:r>
    </w:p>
    <w:p>
      <w:r>
        <w:rPr>
          <w:b/>
        </w:rPr>
        <w:t xml:space="preserve">Tulos</w:t>
      </w:r>
    </w:p>
    <w:p>
      <w:r>
        <w:t xml:space="preserve">[-14, 18, -5, 3, -13, -18, -25, -19]</w:t>
      </w:r>
    </w:p>
    <w:p>
      <w:r>
        <w:rPr>
          <w:b/>
        </w:rPr>
        <w:t xml:space="preserve">Esimerkki 1.744</w:t>
      </w:r>
    </w:p>
    <w:p>
      <w:r>
        <w:t xml:space="preserve">[6, 8, 7, 18, -1, -4, 14, -10]</w:t>
      </w:r>
    </w:p>
    <w:p>
      <w:r>
        <w:rPr>
          <w:b/>
        </w:rPr>
        <w:t xml:space="preserve">Tulos</w:t>
      </w:r>
    </w:p>
    <w:p>
      <w:r>
        <w:t xml:space="preserve">[5, 6, 4, 14, -6, -10, 7, -18]</w:t>
      </w:r>
    </w:p>
    <w:p>
      <w:r>
        <w:rPr>
          <w:b/>
        </w:rPr>
        <w:t xml:space="preserve">Esimerkki 1.745</w:t>
      </w:r>
    </w:p>
    <w:p>
      <w:r>
        <w:t xml:space="preserve">[-18, -18, 2, -19, 8, -19, -12, 9, 3, 19]</w:t>
      </w:r>
    </w:p>
    <w:p>
      <w:r>
        <w:rPr>
          <w:b/>
        </w:rPr>
        <w:t xml:space="preserve">Tulos</w:t>
      </w:r>
    </w:p>
    <w:p>
      <w:r>
        <w:t xml:space="preserve">[-19, -20, -1, -23, 3, -25, -19, 1, -6, 9]</w:t>
      </w:r>
    </w:p>
    <w:p>
      <w:r>
        <w:rPr>
          <w:b/>
        </w:rPr>
        <w:t xml:space="preserve">Esimerkki 1.746</w:t>
      </w:r>
    </w:p>
    <w:p>
      <w:r>
        <w:t xml:space="preserve">[-6, 10, -5, 2, 16, 14, -11, -5, 18]</w:t>
      </w:r>
    </w:p>
    <w:p>
      <w:r>
        <w:rPr>
          <w:b/>
        </w:rPr>
        <w:t xml:space="preserve">Tulos</w:t>
      </w:r>
    </w:p>
    <w:p>
      <w:r>
        <w:t xml:space="preserve">[-7, 8, -8, -2, 11, 8, -18, -13, 9]</w:t>
      </w:r>
    </w:p>
    <w:p>
      <w:r>
        <w:rPr>
          <w:b/>
        </w:rPr>
        <w:t xml:space="preserve">Esimerkki 1.747</w:t>
      </w:r>
    </w:p>
    <w:p>
      <w:r>
        <w:t xml:space="preserve">[16, 20, 13, 17, -1, -10, 9, 3, -3]</w:t>
      </w:r>
    </w:p>
    <w:p>
      <w:r>
        <w:rPr>
          <w:b/>
        </w:rPr>
        <w:t xml:space="preserve">Tulos</w:t>
      </w:r>
    </w:p>
    <w:p>
      <w:r>
        <w:t xml:space="preserve">[15, 18, 10, 13, -6, -16, 2, -5, -12]</w:t>
      </w:r>
    </w:p>
    <w:p>
      <w:r>
        <w:rPr>
          <w:b/>
        </w:rPr>
        <w:t xml:space="preserve">Esimerkki 1.748</w:t>
      </w:r>
    </w:p>
    <w:p>
      <w:r>
        <w:t xml:space="preserve">[11, 17, 20, -20, 5, -17, -16]</w:t>
      </w:r>
    </w:p>
    <w:p>
      <w:r>
        <w:rPr>
          <w:b/>
        </w:rPr>
        <w:t xml:space="preserve">Tulos</w:t>
      </w:r>
    </w:p>
    <w:p>
      <w:r>
        <w:t xml:space="preserve">[10, 15, 17, -24, 0, -23, -23]</w:t>
      </w:r>
    </w:p>
    <w:p>
      <w:r>
        <w:rPr>
          <w:b/>
        </w:rPr>
        <w:t xml:space="preserve">Esimerkki 1.749</w:t>
      </w:r>
    </w:p>
    <w:p>
      <w:r>
        <w:t xml:space="preserve">[-17, -15, 16, -18, 11, 9, 4, 13, -3, -2]</w:t>
      </w:r>
    </w:p>
    <w:p>
      <w:r>
        <w:rPr>
          <w:b/>
        </w:rPr>
        <w:t xml:space="preserve">Tulos</w:t>
      </w:r>
    </w:p>
    <w:p>
      <w:r>
        <w:t xml:space="preserve">[-18, -17, 13, -22, 6, 3, -3, 5, -12, -12]</w:t>
      </w:r>
    </w:p>
    <w:p>
      <w:r>
        <w:rPr>
          <w:b/>
        </w:rPr>
        <w:t xml:space="preserve">Esimerkki 1.750</w:t>
      </w:r>
    </w:p>
    <w:p>
      <w:r>
        <w:t xml:space="preserve">[16, -4, 5, -13, -17, -19]</w:t>
      </w:r>
    </w:p>
    <w:p>
      <w:r>
        <w:rPr>
          <w:b/>
        </w:rPr>
        <w:t xml:space="preserve">Tulos</w:t>
      </w:r>
    </w:p>
    <w:p>
      <w:r>
        <w:t xml:space="preserve">[15, -6, 2, -17, -22, -25]</w:t>
      </w:r>
    </w:p>
    <w:p>
      <w:r>
        <w:rPr>
          <w:b/>
        </w:rPr>
        <w:t xml:space="preserve">Esimerkki 1.751</w:t>
      </w:r>
    </w:p>
    <w:p>
      <w:r>
        <w:t xml:space="preserve">[-1, 19, 9, -3, -18, -12, -15, 0, -5]</w:t>
      </w:r>
    </w:p>
    <w:p>
      <w:r>
        <w:rPr>
          <w:b/>
        </w:rPr>
        <w:t xml:space="preserve">Tulos</w:t>
      </w:r>
    </w:p>
    <w:p>
      <w:r>
        <w:t xml:space="preserve">[-2, 17, 6, -7, -23, -18, -22, -8, -14]</w:t>
      </w:r>
    </w:p>
    <w:p>
      <w:r>
        <w:rPr>
          <w:b/>
        </w:rPr>
        <w:t xml:space="preserve">Esimerkki 1.752</w:t>
      </w:r>
    </w:p>
    <w:p>
      <w:r>
        <w:t xml:space="preserve">[-4, -3, -6, 4, 0, 11, 9, -11, -7]</w:t>
      </w:r>
    </w:p>
    <w:p>
      <w:r>
        <w:rPr>
          <w:b/>
        </w:rPr>
        <w:t xml:space="preserve">Tulos</w:t>
      </w:r>
    </w:p>
    <w:p>
      <w:r>
        <w:t xml:space="preserve">[-5, -5, -9, 0, -5, 5, 2, -19, -16]</w:t>
      </w:r>
    </w:p>
    <w:p>
      <w:r>
        <w:rPr>
          <w:b/>
        </w:rPr>
        <w:t xml:space="preserve">Esimerkki 1.753</w:t>
      </w:r>
    </w:p>
    <w:p>
      <w:r>
        <w:t xml:space="preserve">[11, -14, 20, 1, 17, 19, 1, 9, 6]</w:t>
      </w:r>
    </w:p>
    <w:p>
      <w:r>
        <w:rPr>
          <w:b/>
        </w:rPr>
        <w:t xml:space="preserve">Tulos</w:t>
      </w:r>
    </w:p>
    <w:p>
      <w:r>
        <w:t xml:space="preserve">[10, -16, 17, -3, 12, 13, -6, 1, -3]</w:t>
      </w:r>
    </w:p>
    <w:p>
      <w:r>
        <w:rPr>
          <w:b/>
        </w:rPr>
        <w:t xml:space="preserve">Esimerkki 1.754</w:t>
      </w:r>
    </w:p>
    <w:p>
      <w:r>
        <w:t xml:space="preserve">[-14, 4, 10, 8, -12, -17]</w:t>
      </w:r>
    </w:p>
    <w:p>
      <w:r>
        <w:rPr>
          <w:b/>
        </w:rPr>
        <w:t xml:space="preserve">Tulos</w:t>
      </w:r>
    </w:p>
    <w:p>
      <w:r>
        <w:t xml:space="preserve">[-15, 2, 7, 4, -17, -23]</w:t>
      </w:r>
    </w:p>
    <w:p>
      <w:r>
        <w:rPr>
          <w:b/>
        </w:rPr>
        <w:t xml:space="preserve">Esimerkki 1.755</w:t>
      </w:r>
    </w:p>
    <w:p>
      <w:r>
        <w:t xml:space="preserve">[-4, -17, 18, 19, -6, -18, 0, -3, 14]</w:t>
      </w:r>
    </w:p>
    <w:p>
      <w:r>
        <w:rPr>
          <w:b/>
        </w:rPr>
        <w:t xml:space="preserve">Tulos</w:t>
      </w:r>
    </w:p>
    <w:p>
      <w:r>
        <w:t xml:space="preserve">[-5, -19, 15, 15, -11, -24, -7, -11, 5]</w:t>
      </w:r>
    </w:p>
    <w:p>
      <w:r>
        <w:rPr>
          <w:b/>
        </w:rPr>
        <w:t xml:space="preserve">Esimerkki 1.756</w:t>
      </w:r>
    </w:p>
    <w:p>
      <w:r>
        <w:t xml:space="preserve">[-17, -16, 19]</w:t>
      </w:r>
    </w:p>
    <w:p>
      <w:r>
        <w:rPr>
          <w:b/>
        </w:rPr>
        <w:t xml:space="preserve">Tulos</w:t>
      </w:r>
    </w:p>
    <w:p>
      <w:r>
        <w:t xml:space="preserve">[-18, -18, 16]</w:t>
      </w:r>
    </w:p>
    <w:p>
      <w:r>
        <w:rPr>
          <w:b/>
        </w:rPr>
        <w:t xml:space="preserve">Esimerkki 1.757</w:t>
      </w:r>
    </w:p>
    <w:p>
      <w:r>
        <w:t xml:space="preserve">[10, 11, -20]</w:t>
      </w:r>
    </w:p>
    <w:p>
      <w:r>
        <w:rPr>
          <w:b/>
        </w:rPr>
        <w:t xml:space="preserve">Tulos</w:t>
      </w:r>
    </w:p>
    <w:p>
      <w:r>
        <w:t xml:space="preserve">[9, 9, -23]</w:t>
      </w:r>
    </w:p>
    <w:p>
      <w:r>
        <w:rPr>
          <w:b/>
        </w:rPr>
        <w:t xml:space="preserve">Esimerkki 1.758</w:t>
      </w:r>
    </w:p>
    <w:p>
      <w:r>
        <w:t xml:space="preserve">[-11, -13, 5, -2, -7, -5]</w:t>
      </w:r>
    </w:p>
    <w:p>
      <w:r>
        <w:rPr>
          <w:b/>
        </w:rPr>
        <w:t xml:space="preserve">Tulos</w:t>
      </w:r>
    </w:p>
    <w:p>
      <w:r>
        <w:t xml:space="preserve">[-12, -15, 2, -6, -12, -11]</w:t>
      </w:r>
    </w:p>
    <w:p>
      <w:r>
        <w:rPr>
          <w:b/>
        </w:rPr>
        <w:t xml:space="preserve">Esimerkki 1.759</w:t>
      </w:r>
    </w:p>
    <w:p>
      <w:r>
        <w:t xml:space="preserve">[-13, 8, 12, -3, 12, 7, 18, -1, 7]</w:t>
      </w:r>
    </w:p>
    <w:p>
      <w:r>
        <w:rPr>
          <w:b/>
        </w:rPr>
        <w:t xml:space="preserve">Tulos</w:t>
      </w:r>
    </w:p>
    <w:p>
      <w:r>
        <w:t xml:space="preserve">[-14, 6, 9, -7, 7, 1, 11, -9, -2]</w:t>
      </w:r>
    </w:p>
    <w:p>
      <w:r>
        <w:rPr>
          <w:b/>
        </w:rPr>
        <w:t xml:space="preserve">Esimerkki 1.760</w:t>
      </w:r>
    </w:p>
    <w:p>
      <w:r>
        <w:t xml:space="preserve">[-20, -15, 8, -13]</w:t>
      </w:r>
    </w:p>
    <w:p>
      <w:r>
        <w:rPr>
          <w:b/>
        </w:rPr>
        <w:t xml:space="preserve">Tulos</w:t>
      </w:r>
    </w:p>
    <w:p>
      <w:r>
        <w:t xml:space="preserve">[-21, -17, 5, -17]</w:t>
      </w:r>
    </w:p>
    <w:p>
      <w:r>
        <w:rPr>
          <w:b/>
        </w:rPr>
        <w:t xml:space="preserve">Esimerkki 1.761</w:t>
      </w:r>
    </w:p>
    <w:p>
      <w:r>
        <w:t xml:space="preserve">[-6, -3, 9, -8, -15, 8]</w:t>
      </w:r>
    </w:p>
    <w:p>
      <w:r>
        <w:rPr>
          <w:b/>
        </w:rPr>
        <w:t xml:space="preserve">Tulos</w:t>
      </w:r>
    </w:p>
    <w:p>
      <w:r>
        <w:t xml:space="preserve">[-7, -5, 6, -12, -20, 2]</w:t>
      </w:r>
    </w:p>
    <w:p>
      <w:r>
        <w:rPr>
          <w:b/>
        </w:rPr>
        <w:t xml:space="preserve">Esimerkki 1.762</w:t>
      </w:r>
    </w:p>
    <w:p>
      <w:r>
        <w:t xml:space="preserve">[3, -1, 0, -5, 19, -20]</w:t>
      </w:r>
    </w:p>
    <w:p>
      <w:r>
        <w:rPr>
          <w:b/>
        </w:rPr>
        <w:t xml:space="preserve">Tulos</w:t>
      </w:r>
    </w:p>
    <w:p>
      <w:r>
        <w:t xml:space="preserve">[2, -3, -3, -9, 14, -26]</w:t>
      </w:r>
    </w:p>
    <w:p>
      <w:r>
        <w:rPr>
          <w:b/>
        </w:rPr>
        <w:t xml:space="preserve">Esimerkki 1.763</w:t>
      </w:r>
    </w:p>
    <w:p>
      <w:r>
        <w:t xml:space="preserve">[-17, 13, -14, -11, -6, 7, 7]</w:t>
      </w:r>
    </w:p>
    <w:p>
      <w:r>
        <w:rPr>
          <w:b/>
        </w:rPr>
        <w:t xml:space="preserve">Tulos</w:t>
      </w:r>
    </w:p>
    <w:p>
      <w:r>
        <w:t xml:space="preserve">[-18, 11, -17, -15, -11, 1, 0]</w:t>
      </w:r>
    </w:p>
    <w:p>
      <w:r>
        <w:rPr>
          <w:b/>
        </w:rPr>
        <w:t xml:space="preserve">Esimerkki 1.764</w:t>
      </w:r>
    </w:p>
    <w:p>
      <w:r>
        <w:t xml:space="preserve">[-11, 2]</w:t>
      </w:r>
    </w:p>
    <w:p>
      <w:r>
        <w:rPr>
          <w:b/>
        </w:rPr>
        <w:t xml:space="preserve">Tulos</w:t>
      </w:r>
    </w:p>
    <w:p>
      <w:r>
        <w:t xml:space="preserve">[-12, 0]</w:t>
      </w:r>
    </w:p>
    <w:p>
      <w:r>
        <w:rPr>
          <w:b/>
        </w:rPr>
        <w:t xml:space="preserve">Esimerkki 1.765</w:t>
      </w:r>
    </w:p>
    <w:p>
      <w:r>
        <w:t xml:space="preserve">[-15, -19]</w:t>
      </w:r>
    </w:p>
    <w:p>
      <w:r>
        <w:rPr>
          <w:b/>
        </w:rPr>
        <w:t xml:space="preserve">Tulos</w:t>
      </w:r>
    </w:p>
    <w:p>
      <w:r>
        <w:t xml:space="preserve">[-16, -21]</w:t>
      </w:r>
    </w:p>
    <w:p>
      <w:r>
        <w:rPr>
          <w:b/>
        </w:rPr>
        <w:t xml:space="preserve">Esimerkki 1.766</w:t>
      </w:r>
    </w:p>
    <w:p>
      <w:r>
        <w:t xml:space="preserve">[2, 16, 2, 7, -20, -19, -11]</w:t>
      </w:r>
    </w:p>
    <w:p>
      <w:r>
        <w:rPr>
          <w:b/>
        </w:rPr>
        <w:t xml:space="preserve">Tulos</w:t>
      </w:r>
    </w:p>
    <w:p>
      <w:r>
        <w:t xml:space="preserve">[1, 14, -1, 3, -25, -25, -18]</w:t>
      </w:r>
    </w:p>
    <w:p>
      <w:r>
        <w:rPr>
          <w:b/>
        </w:rPr>
        <w:t xml:space="preserve">Esimerkki 1.767</w:t>
      </w:r>
    </w:p>
    <w:p>
      <w:r>
        <w:t xml:space="preserve">[2, 5, -10, 19, -17, 18]</w:t>
      </w:r>
    </w:p>
    <w:p>
      <w:r>
        <w:rPr>
          <w:b/>
        </w:rPr>
        <w:t xml:space="preserve">Tulos</w:t>
      </w:r>
    </w:p>
    <w:p>
      <w:r>
        <w:t xml:space="preserve">[1, 3, -13, 15, -22, 12]</w:t>
      </w:r>
    </w:p>
    <w:p>
      <w:r>
        <w:rPr>
          <w:b/>
        </w:rPr>
        <w:t xml:space="preserve">Esimerkki 1.768</w:t>
      </w:r>
    </w:p>
    <w:p>
      <w:r>
        <w:t xml:space="preserve">[14, -16, 10, 1]</w:t>
      </w:r>
    </w:p>
    <w:p>
      <w:r>
        <w:rPr>
          <w:b/>
        </w:rPr>
        <w:t xml:space="preserve">Tulos</w:t>
      </w:r>
    </w:p>
    <w:p>
      <w:r>
        <w:t xml:space="preserve">[13, -18, 7, -3]</w:t>
      </w:r>
    </w:p>
    <w:p>
      <w:r>
        <w:rPr>
          <w:b/>
        </w:rPr>
        <w:t xml:space="preserve">Esimerkki 1.769</w:t>
      </w:r>
    </w:p>
    <w:p>
      <w:r>
        <w:t xml:space="preserve">[18, 15]</w:t>
      </w:r>
    </w:p>
    <w:p>
      <w:r>
        <w:rPr>
          <w:b/>
        </w:rPr>
        <w:t xml:space="preserve">Tulos</w:t>
      </w:r>
    </w:p>
    <w:p>
      <w:r>
        <w:t xml:space="preserve">[17, 13]</w:t>
      </w:r>
    </w:p>
    <w:p>
      <w:r>
        <w:rPr>
          <w:b/>
        </w:rPr>
        <w:t xml:space="preserve">Esimerkki 1.770</w:t>
      </w:r>
    </w:p>
    <w:p>
      <w:r>
        <w:t xml:space="preserve">[-19, 15, -5, -2, -11, 11, -12, 7, 3]</w:t>
      </w:r>
    </w:p>
    <w:p>
      <w:r>
        <w:rPr>
          <w:b/>
        </w:rPr>
        <w:t xml:space="preserve">Tulos</w:t>
      </w:r>
    </w:p>
    <w:p>
      <w:r>
        <w:t xml:space="preserve">[-20, 13, -8, -6, -16, 5, -19, -1, -6]</w:t>
      </w:r>
    </w:p>
    <w:p>
      <w:r>
        <w:rPr>
          <w:b/>
        </w:rPr>
        <w:t xml:space="preserve">Esimerkki 1.771</w:t>
      </w:r>
    </w:p>
    <w:p>
      <w:r>
        <w:t xml:space="preserve">[-2, 18]</w:t>
      </w:r>
    </w:p>
    <w:p>
      <w:r>
        <w:rPr>
          <w:b/>
        </w:rPr>
        <w:t xml:space="preserve">Tulos</w:t>
      </w:r>
    </w:p>
    <w:p>
      <w:r>
        <w:t xml:space="preserve">[-3, 16]</w:t>
      </w:r>
    </w:p>
    <w:p>
      <w:r>
        <w:rPr>
          <w:b/>
        </w:rPr>
        <w:t xml:space="preserve">Esimerkki 1.772</w:t>
      </w:r>
    </w:p>
    <w:p>
      <w:r>
        <w:t xml:space="preserve">[6, -19, 19]</w:t>
      </w:r>
    </w:p>
    <w:p>
      <w:r>
        <w:rPr>
          <w:b/>
        </w:rPr>
        <w:t xml:space="preserve">Tulos</w:t>
      </w:r>
    </w:p>
    <w:p>
      <w:r>
        <w:t xml:space="preserve">[5, -21, 16]</w:t>
      </w:r>
    </w:p>
    <w:p>
      <w:r>
        <w:rPr>
          <w:b/>
        </w:rPr>
        <w:t xml:space="preserve">Esimerkki 1.773</w:t>
      </w:r>
    </w:p>
    <w:p>
      <w:r>
        <w:t xml:space="preserve">[20, -4, 9, 1, 1, 8, 14]</w:t>
      </w:r>
    </w:p>
    <w:p>
      <w:r>
        <w:rPr>
          <w:b/>
        </w:rPr>
        <w:t xml:space="preserve">Tulos</w:t>
      </w:r>
    </w:p>
    <w:p>
      <w:r>
        <w:t xml:space="preserve">[19, -6, 6, -3, -4, 2, 7]</w:t>
      </w:r>
    </w:p>
    <w:p>
      <w:r>
        <w:rPr>
          <w:b/>
        </w:rPr>
        <w:t xml:space="preserve">Esimerkki 1.774</w:t>
      </w:r>
    </w:p>
    <w:p>
      <w:r>
        <w:t xml:space="preserve">[-5, -17, -11, 11, 18, -11]</w:t>
      </w:r>
    </w:p>
    <w:p>
      <w:r>
        <w:rPr>
          <w:b/>
        </w:rPr>
        <w:t xml:space="preserve">Tulos</w:t>
      </w:r>
    </w:p>
    <w:p>
      <w:r>
        <w:t xml:space="preserve">[-6, -19, -14, 7, 13, -17]</w:t>
      </w:r>
    </w:p>
    <w:p>
      <w:r>
        <w:rPr>
          <w:b/>
        </w:rPr>
        <w:t xml:space="preserve">Esimerkki 1.775</w:t>
      </w:r>
    </w:p>
    <w:p>
      <w:r>
        <w:t xml:space="preserve">[-6, -7, 17, -4, 4, 20]</w:t>
      </w:r>
    </w:p>
    <w:p>
      <w:r>
        <w:rPr>
          <w:b/>
        </w:rPr>
        <w:t xml:space="preserve">Tulos</w:t>
      </w:r>
    </w:p>
    <w:p>
      <w:r>
        <w:t xml:space="preserve">[-7, -9, 14, -8, -1, 14]</w:t>
      </w:r>
    </w:p>
    <w:p>
      <w:r>
        <w:rPr>
          <w:b/>
        </w:rPr>
        <w:t xml:space="preserve">Esimerkki 1.776</w:t>
      </w:r>
    </w:p>
    <w:p>
      <w:r>
        <w:t xml:space="preserve">[-8, -15]</w:t>
      </w:r>
    </w:p>
    <w:p>
      <w:r>
        <w:rPr>
          <w:b/>
        </w:rPr>
        <w:t xml:space="preserve">Tulos</w:t>
      </w:r>
    </w:p>
    <w:p>
      <w:r>
        <w:t xml:space="preserve">[-9, -17]</w:t>
      </w:r>
    </w:p>
    <w:p>
      <w:r>
        <w:rPr>
          <w:b/>
        </w:rPr>
        <w:t xml:space="preserve">Esimerkki 1.777</w:t>
      </w:r>
    </w:p>
    <w:p>
      <w:r>
        <w:t xml:space="preserve">[9, -7]</w:t>
      </w:r>
    </w:p>
    <w:p>
      <w:r>
        <w:rPr>
          <w:b/>
        </w:rPr>
        <w:t xml:space="preserve">Tulos</w:t>
      </w:r>
    </w:p>
    <w:p>
      <w:r>
        <w:t xml:space="preserve">[8, -9]</w:t>
      </w:r>
    </w:p>
    <w:p>
      <w:r>
        <w:rPr>
          <w:b/>
        </w:rPr>
        <w:t xml:space="preserve">Esimerkki 1.778</w:t>
      </w:r>
    </w:p>
    <w:p>
      <w:r>
        <w:t xml:space="preserve">[12, 4, -5, -8, -20, 14, 18, -7, 5]</w:t>
      </w:r>
    </w:p>
    <w:p>
      <w:r>
        <w:rPr>
          <w:b/>
        </w:rPr>
        <w:t xml:space="preserve">Tulos</w:t>
      </w:r>
    </w:p>
    <w:p>
      <w:r>
        <w:t xml:space="preserve">[11, 2, -8, -12, -25, 8, 11, -15, -4]</w:t>
      </w:r>
    </w:p>
    <w:p>
      <w:r>
        <w:rPr>
          <w:b/>
        </w:rPr>
        <w:t xml:space="preserve">Esimerkki 1.779</w:t>
      </w:r>
    </w:p>
    <w:p>
      <w:r>
        <w:t xml:space="preserve">[16, 13, 9, -16, -2, -20, -12, -19, -2]</w:t>
      </w:r>
    </w:p>
    <w:p>
      <w:r>
        <w:rPr>
          <w:b/>
        </w:rPr>
        <w:t xml:space="preserve">Tulos</w:t>
      </w:r>
    </w:p>
    <w:p>
      <w:r>
        <w:t xml:space="preserve">[15, 11, 6, -20, -7, -26, -19, -27, -11]</w:t>
      </w:r>
    </w:p>
    <w:p>
      <w:r>
        <w:rPr>
          <w:b/>
        </w:rPr>
        <w:t xml:space="preserve">Esimerkki 1.780</w:t>
      </w:r>
    </w:p>
    <w:p>
      <w:r>
        <w:t xml:space="preserve">[6, -12, -4, -10, 11, 3, -16]</w:t>
      </w:r>
    </w:p>
    <w:p>
      <w:r>
        <w:rPr>
          <w:b/>
        </w:rPr>
        <w:t xml:space="preserve">Tulos</w:t>
      </w:r>
    </w:p>
    <w:p>
      <w:r>
        <w:t xml:space="preserve">[5, -14, -7, -14, 6, -3, -23]</w:t>
      </w:r>
    </w:p>
    <w:p>
      <w:r>
        <w:rPr>
          <w:b/>
        </w:rPr>
        <w:t xml:space="preserve">Esimerkki 1.781</w:t>
      </w:r>
    </w:p>
    <w:p>
      <w:r>
        <w:t xml:space="preserve">[-5, 12, -5, 0, 10, 17]</w:t>
      </w:r>
    </w:p>
    <w:p>
      <w:r>
        <w:rPr>
          <w:b/>
        </w:rPr>
        <w:t xml:space="preserve">Tulos</w:t>
      </w:r>
    </w:p>
    <w:p>
      <w:r>
        <w:t xml:space="preserve">[-6, 10, -8, -4, 5, 11]</w:t>
      </w:r>
    </w:p>
    <w:p>
      <w:r>
        <w:rPr>
          <w:b/>
        </w:rPr>
        <w:t xml:space="preserve">Esimerkki 1.782</w:t>
      </w:r>
    </w:p>
    <w:p>
      <w:r>
        <w:t xml:space="preserve">[-5, 16, 10, 5]</w:t>
      </w:r>
    </w:p>
    <w:p>
      <w:r>
        <w:rPr>
          <w:b/>
        </w:rPr>
        <w:t xml:space="preserve">Tulos</w:t>
      </w:r>
    </w:p>
    <w:p>
      <w:r>
        <w:t xml:space="preserve">[-6, 14, 7, 1]</w:t>
      </w:r>
    </w:p>
    <w:p>
      <w:r>
        <w:rPr>
          <w:b/>
        </w:rPr>
        <w:t xml:space="preserve">Esimerkki 1.783</w:t>
      </w:r>
    </w:p>
    <w:p>
      <w:r>
        <w:t xml:space="preserve">[-17, 12, -13, 7, -19, 2, 9, 8]</w:t>
      </w:r>
    </w:p>
    <w:p>
      <w:r>
        <w:rPr>
          <w:b/>
        </w:rPr>
        <w:t xml:space="preserve">Tulos</w:t>
      </w:r>
    </w:p>
    <w:p>
      <w:r>
        <w:t xml:space="preserve">[-18, 10, -16, 3, -24, -4, 2, 0]</w:t>
      </w:r>
    </w:p>
    <w:p>
      <w:r>
        <w:rPr>
          <w:b/>
        </w:rPr>
        <w:t xml:space="preserve">Esimerkki 1.784</w:t>
      </w:r>
    </w:p>
    <w:p>
      <w:r>
        <w:t xml:space="preserve">[-10, -18, 20, -4, 7]</w:t>
      </w:r>
    </w:p>
    <w:p>
      <w:r>
        <w:rPr>
          <w:b/>
        </w:rPr>
        <w:t xml:space="preserve">Tulos</w:t>
      </w:r>
    </w:p>
    <w:p>
      <w:r>
        <w:t xml:space="preserve">[-11, -20, 17, -8, 2]</w:t>
      </w:r>
    </w:p>
    <w:p>
      <w:r>
        <w:rPr>
          <w:b/>
        </w:rPr>
        <w:t xml:space="preserve">Esimerkki 1.785</w:t>
      </w:r>
    </w:p>
    <w:p>
      <w:r>
        <w:t xml:space="preserve">[-18, -13, 20, 10]</w:t>
      </w:r>
    </w:p>
    <w:p>
      <w:r>
        <w:rPr>
          <w:b/>
        </w:rPr>
        <w:t xml:space="preserve">Tulos</w:t>
      </w:r>
    </w:p>
    <w:p>
      <w:r>
        <w:t xml:space="preserve">[-19, -15, 17, 6]</w:t>
      </w:r>
    </w:p>
    <w:p>
      <w:r>
        <w:rPr>
          <w:b/>
        </w:rPr>
        <w:t xml:space="preserve">Esimerkki 1.786</w:t>
      </w:r>
    </w:p>
    <w:p>
      <w:r>
        <w:t xml:space="preserve">[6, 15, -10, -14, -5, -4, -13, -16, -8]</w:t>
      </w:r>
    </w:p>
    <w:p>
      <w:r>
        <w:rPr>
          <w:b/>
        </w:rPr>
        <w:t xml:space="preserve">Tulos</w:t>
      </w:r>
    </w:p>
    <w:p>
      <w:r>
        <w:t xml:space="preserve">[5, 13, -13, -18, -10, -10, -20, -24, -17]</w:t>
      </w:r>
    </w:p>
    <w:p>
      <w:r>
        <w:rPr>
          <w:b/>
        </w:rPr>
        <w:t xml:space="preserve">Esimerkki 1.787</w:t>
      </w:r>
    </w:p>
    <w:p>
      <w:r>
        <w:t xml:space="preserve">[-7, 11, 18, -9]</w:t>
      </w:r>
    </w:p>
    <w:p>
      <w:r>
        <w:rPr>
          <w:b/>
        </w:rPr>
        <w:t xml:space="preserve">Tulos</w:t>
      </w:r>
    </w:p>
    <w:p>
      <w:r>
        <w:t xml:space="preserve">[-8, 9, 15, -13]</w:t>
      </w:r>
    </w:p>
    <w:p>
      <w:r>
        <w:rPr>
          <w:b/>
        </w:rPr>
        <w:t xml:space="preserve">Esimerkki 1.788</w:t>
      </w:r>
    </w:p>
    <w:p>
      <w:r>
        <w:t xml:space="preserve">[-13, 17, 10, -20, 9, 0]</w:t>
      </w:r>
    </w:p>
    <w:p>
      <w:r>
        <w:rPr>
          <w:b/>
        </w:rPr>
        <w:t xml:space="preserve">Tulos</w:t>
      </w:r>
    </w:p>
    <w:p>
      <w:r>
        <w:t xml:space="preserve">[-14, 15, 7, -24, 4, -6]</w:t>
      </w:r>
    </w:p>
    <w:p>
      <w:r>
        <w:rPr>
          <w:b/>
        </w:rPr>
        <w:t xml:space="preserve">Esimerkki 1.789</w:t>
      </w:r>
    </w:p>
    <w:p>
      <w:r>
        <w:t xml:space="preserve">[18, -20, -3, 16, 10, -10, -20, 7, 3, -7]</w:t>
      </w:r>
    </w:p>
    <w:p>
      <w:r>
        <w:rPr>
          <w:b/>
        </w:rPr>
        <w:t xml:space="preserve">Tulos</w:t>
      </w:r>
    </w:p>
    <w:p>
      <w:r>
        <w:t xml:space="preserve">[17, -22, -6, 12, 5, -16, -27, -1, -6, -17]</w:t>
      </w:r>
    </w:p>
    <w:p>
      <w:r>
        <w:rPr>
          <w:b/>
        </w:rPr>
        <w:t xml:space="preserve">Esimerkki 1.790</w:t>
      </w:r>
    </w:p>
    <w:p>
      <w:r>
        <w:t xml:space="preserve">[-14, 19, -6, -18]</w:t>
      </w:r>
    </w:p>
    <w:p>
      <w:r>
        <w:rPr>
          <w:b/>
        </w:rPr>
        <w:t xml:space="preserve">Tulos</w:t>
      </w:r>
    </w:p>
    <w:p>
      <w:r>
        <w:t xml:space="preserve">[-15, 17, -9, -22]</w:t>
      </w:r>
    </w:p>
    <w:p>
      <w:r>
        <w:rPr>
          <w:b/>
        </w:rPr>
        <w:t xml:space="preserve">Esimerkki 1.791</w:t>
      </w:r>
    </w:p>
    <w:p>
      <w:r>
        <w:t xml:space="preserve">[15, 12, 8, 6, 18, 13]</w:t>
      </w:r>
    </w:p>
    <w:p>
      <w:r>
        <w:rPr>
          <w:b/>
        </w:rPr>
        <w:t xml:space="preserve">Tulos</w:t>
      </w:r>
    </w:p>
    <w:p>
      <w:r>
        <w:t xml:space="preserve">[14, 10, 5, 2, 13, 7]</w:t>
      </w:r>
    </w:p>
    <w:p>
      <w:r>
        <w:rPr>
          <w:b/>
        </w:rPr>
        <w:t xml:space="preserve">Esimerkki 1.792</w:t>
      </w:r>
    </w:p>
    <w:p>
      <w:r>
        <w:t xml:space="preserve">[8, 18, 19, -12]</w:t>
      </w:r>
    </w:p>
    <w:p>
      <w:r>
        <w:rPr>
          <w:b/>
        </w:rPr>
        <w:t xml:space="preserve">Tulos</w:t>
      </w:r>
    </w:p>
    <w:p>
      <w:r>
        <w:t xml:space="preserve">[7, 16, 16, -16]</w:t>
      </w:r>
    </w:p>
    <w:p>
      <w:r>
        <w:rPr>
          <w:b/>
        </w:rPr>
        <w:t xml:space="preserve">Esimerkki 1.793</w:t>
      </w:r>
    </w:p>
    <w:p>
      <w:r>
        <w:t xml:space="preserve">[-19, -12, -20]</w:t>
      </w:r>
    </w:p>
    <w:p>
      <w:r>
        <w:rPr>
          <w:b/>
        </w:rPr>
        <w:t xml:space="preserve">Tulos</w:t>
      </w:r>
    </w:p>
    <w:p>
      <w:r>
        <w:t xml:space="preserve">[-20, -14, -23]</w:t>
      </w:r>
    </w:p>
    <w:p>
      <w:r>
        <w:rPr>
          <w:b/>
        </w:rPr>
        <w:t xml:space="preserve">Esimerkki 1.794</w:t>
      </w:r>
    </w:p>
    <w:p>
      <w:r>
        <w:t xml:space="preserve">[4, -6, 0, -13, -2, 19, -12, 20, 6, -17]</w:t>
      </w:r>
    </w:p>
    <w:p>
      <w:r>
        <w:rPr>
          <w:b/>
        </w:rPr>
        <w:t xml:space="preserve">Tulos</w:t>
      </w:r>
    </w:p>
    <w:p>
      <w:r>
        <w:t xml:space="preserve">[3, -8, -3, -17, -7, 13, -19, 12, -3, -27]</w:t>
      </w:r>
    </w:p>
    <w:p>
      <w:r>
        <w:rPr>
          <w:b/>
        </w:rPr>
        <w:t xml:space="preserve">Esimerkki 1.795</w:t>
      </w:r>
    </w:p>
    <w:p>
      <w:r>
        <w:t xml:space="preserve">[-4, -18, 12, 1]</w:t>
      </w:r>
    </w:p>
    <w:p>
      <w:r>
        <w:rPr>
          <w:b/>
        </w:rPr>
        <w:t xml:space="preserve">Tulos</w:t>
      </w:r>
    </w:p>
    <w:p>
      <w:r>
        <w:t xml:space="preserve">[-5, -20, 9, -3]</w:t>
      </w:r>
    </w:p>
    <w:p>
      <w:r>
        <w:rPr>
          <w:b/>
        </w:rPr>
        <w:t xml:space="preserve">Esimerkki 1.796</w:t>
      </w:r>
    </w:p>
    <w:p>
      <w:r>
        <w:t xml:space="preserve">[11, -11, -10, -8, -17, -11, -2, -7, -7, 0]</w:t>
      </w:r>
    </w:p>
    <w:p>
      <w:r>
        <w:rPr>
          <w:b/>
        </w:rPr>
        <w:t xml:space="preserve">Tulos</w:t>
      </w:r>
    </w:p>
    <w:p>
      <w:r>
        <w:t xml:space="preserve">[10, -13, -13, -12, -22, -17, -9, -15, -16, -10]</w:t>
      </w:r>
    </w:p>
    <w:p>
      <w:r>
        <w:rPr>
          <w:b/>
        </w:rPr>
        <w:t xml:space="preserve">Esimerkki 1.797</w:t>
      </w:r>
    </w:p>
    <w:p>
      <w:r>
        <w:t xml:space="preserve">[1, 4, -7, -15, 1, 16, 5, 3, -9]</w:t>
      </w:r>
    </w:p>
    <w:p>
      <w:r>
        <w:rPr>
          <w:b/>
        </w:rPr>
        <w:t xml:space="preserve">Tulos</w:t>
      </w:r>
    </w:p>
    <w:p>
      <w:r>
        <w:t xml:space="preserve">[0, 2, -10, -19, -4, 10, -2, -5, -18]</w:t>
      </w:r>
    </w:p>
    <w:p>
      <w:r>
        <w:rPr>
          <w:b/>
        </w:rPr>
        <w:t xml:space="preserve">Esimerkki 1.798</w:t>
      </w:r>
    </w:p>
    <w:p>
      <w:r>
        <w:t xml:space="preserve">[16, 18]</w:t>
      </w:r>
    </w:p>
    <w:p>
      <w:r>
        <w:rPr>
          <w:b/>
        </w:rPr>
        <w:t xml:space="preserve">Tulos</w:t>
      </w:r>
    </w:p>
    <w:p>
      <w:r>
        <w:t xml:space="preserve">[15, 16]</w:t>
      </w:r>
    </w:p>
    <w:p>
      <w:r>
        <w:rPr>
          <w:b/>
        </w:rPr>
        <w:t xml:space="preserve">Esimerkki 1.799</w:t>
      </w:r>
    </w:p>
    <w:p>
      <w:r>
        <w:t xml:space="preserve">[11, 9]</w:t>
      </w:r>
    </w:p>
    <w:p>
      <w:r>
        <w:rPr>
          <w:b/>
        </w:rPr>
        <w:t xml:space="preserve">Tulos</w:t>
      </w:r>
    </w:p>
    <w:p>
      <w:r>
        <w:t xml:space="preserve">[10, 7]</w:t>
      </w:r>
    </w:p>
    <w:p>
      <w:r>
        <w:rPr>
          <w:b/>
        </w:rPr>
        <w:t xml:space="preserve">Esimerkki 1.800</w:t>
      </w:r>
    </w:p>
    <w:p>
      <w:r>
        <w:t xml:space="preserve">[-3, 7]</w:t>
      </w:r>
    </w:p>
    <w:p>
      <w:r>
        <w:rPr>
          <w:b/>
        </w:rPr>
        <w:t xml:space="preserve">Tulos</w:t>
      </w:r>
    </w:p>
    <w:p>
      <w:r>
        <w:t xml:space="preserve">[-4, 5]</w:t>
      </w:r>
    </w:p>
    <w:p>
      <w:r>
        <w:rPr>
          <w:b/>
        </w:rPr>
        <w:t xml:space="preserve">Esimerkki 1.801</w:t>
      </w:r>
    </w:p>
    <w:p>
      <w:r>
        <w:t xml:space="preserve">[18, 13, -8, -1, -18, -2, -6, 6, 12, -3]</w:t>
      </w:r>
    </w:p>
    <w:p>
      <w:r>
        <w:rPr>
          <w:b/>
        </w:rPr>
        <w:t xml:space="preserve">Tulos</w:t>
      </w:r>
    </w:p>
    <w:p>
      <w:r>
        <w:t xml:space="preserve">[17, 11, -11, -5, -23, -8, -13, -2, 3, -13]</w:t>
      </w:r>
    </w:p>
    <w:p>
      <w:r>
        <w:rPr>
          <w:b/>
        </w:rPr>
        <w:t xml:space="preserve">Esimerkki 1.802</w:t>
      </w:r>
    </w:p>
    <w:p>
      <w:r>
        <w:t xml:space="preserve">[1, -1, -9, -13, -12, -8, -14, 13]</w:t>
      </w:r>
    </w:p>
    <w:p>
      <w:r>
        <w:rPr>
          <w:b/>
        </w:rPr>
        <w:t xml:space="preserve">Tulos</w:t>
      </w:r>
    </w:p>
    <w:p>
      <w:r>
        <w:t xml:space="preserve">[0, -3, -12, -17, -17, -14, -21, 5]</w:t>
      </w:r>
    </w:p>
    <w:p>
      <w:r>
        <w:rPr>
          <w:b/>
        </w:rPr>
        <w:t xml:space="preserve">Esimerkki 1.803</w:t>
      </w:r>
    </w:p>
    <w:p>
      <w:r>
        <w:t xml:space="preserve">[3, -14, -20, -18]</w:t>
      </w:r>
    </w:p>
    <w:p>
      <w:r>
        <w:rPr>
          <w:b/>
        </w:rPr>
        <w:t xml:space="preserve">Tulos</w:t>
      </w:r>
    </w:p>
    <w:p>
      <w:r>
        <w:t xml:space="preserve">[2, -16, -23, -22]</w:t>
      </w:r>
    </w:p>
    <w:p>
      <w:r>
        <w:rPr>
          <w:b/>
        </w:rPr>
        <w:t xml:space="preserve">Esimerkki 1.804</w:t>
      </w:r>
    </w:p>
    <w:p>
      <w:r>
        <w:t xml:space="preserve">[-16, 13, -5, -5, -18, -16, -8, -16, 2]</w:t>
      </w:r>
    </w:p>
    <w:p>
      <w:r>
        <w:rPr>
          <w:b/>
        </w:rPr>
        <w:t xml:space="preserve">Tulos</w:t>
      </w:r>
    </w:p>
    <w:p>
      <w:r>
        <w:t xml:space="preserve">[-17, 11, -8, -9, -23, -22, -15, -24, -7]</w:t>
      </w:r>
    </w:p>
    <w:p>
      <w:r>
        <w:rPr>
          <w:b/>
        </w:rPr>
        <w:t xml:space="preserve">Esimerkki 1.805</w:t>
      </w:r>
    </w:p>
    <w:p>
      <w:r>
        <w:t xml:space="preserve">[-9, 0, -1]</w:t>
      </w:r>
    </w:p>
    <w:p>
      <w:r>
        <w:rPr>
          <w:b/>
        </w:rPr>
        <w:t xml:space="preserve">Tulos</w:t>
      </w:r>
    </w:p>
    <w:p>
      <w:r>
        <w:t xml:space="preserve">[-10, -2, -4]</w:t>
      </w:r>
    </w:p>
    <w:p>
      <w:r>
        <w:rPr>
          <w:b/>
        </w:rPr>
        <w:t xml:space="preserve">Esimerkki 1.806</w:t>
      </w:r>
    </w:p>
    <w:p>
      <w:r>
        <w:t xml:space="preserve">[3, -11, -11, 7, -4]</w:t>
      </w:r>
    </w:p>
    <w:p>
      <w:r>
        <w:rPr>
          <w:b/>
        </w:rPr>
        <w:t xml:space="preserve">Tulos</w:t>
      </w:r>
    </w:p>
    <w:p>
      <w:r>
        <w:t xml:space="preserve">[2, -13, -14, 3, -9]</w:t>
      </w:r>
    </w:p>
    <w:p>
      <w:r>
        <w:rPr>
          <w:b/>
        </w:rPr>
        <w:t xml:space="preserve">Esimerkki 1.807</w:t>
      </w:r>
    </w:p>
    <w:p>
      <w:r>
        <w:t xml:space="preserve">[-20, -13, -8, -16, 8, 1]</w:t>
      </w:r>
    </w:p>
    <w:p>
      <w:r>
        <w:rPr>
          <w:b/>
        </w:rPr>
        <w:t xml:space="preserve">Tulos</w:t>
      </w:r>
    </w:p>
    <w:p>
      <w:r>
        <w:t xml:space="preserve">[-21, -15, -11, -20, 3, -5]</w:t>
      </w:r>
    </w:p>
    <w:p>
      <w:r>
        <w:rPr>
          <w:b/>
        </w:rPr>
        <w:t xml:space="preserve">Esimerkki 1.808</w:t>
      </w:r>
    </w:p>
    <w:p>
      <w:r>
        <w:t xml:space="preserve">[9, -18, -16, -19, 11]</w:t>
      </w:r>
    </w:p>
    <w:p>
      <w:r>
        <w:rPr>
          <w:b/>
        </w:rPr>
        <w:t xml:space="preserve">Tulos</w:t>
      </w:r>
    </w:p>
    <w:p>
      <w:r>
        <w:t xml:space="preserve">[8, -20, -19, -23, 6]</w:t>
      </w:r>
    </w:p>
    <w:p>
      <w:r>
        <w:rPr>
          <w:b/>
        </w:rPr>
        <w:t xml:space="preserve">Esimerkki 1.809</w:t>
      </w:r>
    </w:p>
    <w:p>
      <w:r>
        <w:t xml:space="preserve">[11, 15, 12, -9]</w:t>
      </w:r>
    </w:p>
    <w:p>
      <w:r>
        <w:rPr>
          <w:b/>
        </w:rPr>
        <w:t xml:space="preserve">Tulos</w:t>
      </w:r>
    </w:p>
    <w:p>
      <w:r>
        <w:t xml:space="preserve">[10, 13, 9, -13]</w:t>
      </w:r>
    </w:p>
    <w:p>
      <w:r>
        <w:rPr>
          <w:b/>
        </w:rPr>
        <w:t xml:space="preserve">Esimerkki 1.810</w:t>
      </w:r>
    </w:p>
    <w:p>
      <w:r>
        <w:t xml:space="preserve">[20, 2]</w:t>
      </w:r>
    </w:p>
    <w:p>
      <w:r>
        <w:rPr>
          <w:b/>
        </w:rPr>
        <w:t xml:space="preserve">Tulos</w:t>
      </w:r>
    </w:p>
    <w:p>
      <w:r>
        <w:t xml:space="preserve">[19, 0]</w:t>
      </w:r>
    </w:p>
    <w:p>
      <w:r>
        <w:rPr>
          <w:b/>
        </w:rPr>
        <w:t xml:space="preserve">Esimerkki 1.811</w:t>
      </w:r>
    </w:p>
    <w:p>
      <w:r>
        <w:t xml:space="preserve">[-6, -1]</w:t>
      </w:r>
    </w:p>
    <w:p>
      <w:r>
        <w:rPr>
          <w:b/>
        </w:rPr>
        <w:t xml:space="preserve">Tulos</w:t>
      </w:r>
    </w:p>
    <w:p>
      <w:r>
        <w:t xml:space="preserve">[-7, -3]</w:t>
      </w:r>
    </w:p>
    <w:p>
      <w:r>
        <w:rPr>
          <w:b/>
        </w:rPr>
        <w:t xml:space="preserve">Esimerkki 1.812</w:t>
      </w:r>
    </w:p>
    <w:p>
      <w:r>
        <w:t xml:space="preserve">[4, -13, -8, 5, 9, -16, 11, -5, -16]</w:t>
      </w:r>
    </w:p>
    <w:p>
      <w:r>
        <w:rPr>
          <w:b/>
        </w:rPr>
        <w:t xml:space="preserve">Tulos</w:t>
      </w:r>
    </w:p>
    <w:p>
      <w:r>
        <w:t xml:space="preserve">[3, -15, -11, 1, 4, -22, 4, -13, -25]</w:t>
      </w:r>
    </w:p>
    <w:p>
      <w:r>
        <w:rPr>
          <w:b/>
        </w:rPr>
        <w:t xml:space="preserve">Esimerkki 1.813</w:t>
      </w:r>
    </w:p>
    <w:p>
      <w:r>
        <w:t xml:space="preserve">[-3, -1, -15, 12, -1, -1, 16]</w:t>
      </w:r>
    </w:p>
    <w:p>
      <w:r>
        <w:rPr>
          <w:b/>
        </w:rPr>
        <w:t xml:space="preserve">Tulos</w:t>
      </w:r>
    </w:p>
    <w:p>
      <w:r>
        <w:t xml:space="preserve">[-4, -3, -18, 8, -6, -7, 9]</w:t>
      </w:r>
    </w:p>
    <w:p>
      <w:r>
        <w:rPr>
          <w:b/>
        </w:rPr>
        <w:t xml:space="preserve">Esimerkki 1.814</w:t>
      </w:r>
    </w:p>
    <w:p>
      <w:r>
        <w:t xml:space="preserve">[-13, -1, 6, -7]</w:t>
      </w:r>
    </w:p>
    <w:p>
      <w:r>
        <w:rPr>
          <w:b/>
        </w:rPr>
        <w:t xml:space="preserve">Tulos</w:t>
      </w:r>
    </w:p>
    <w:p>
      <w:r>
        <w:t xml:space="preserve">[-14, -3, 3, -11]</w:t>
      </w:r>
    </w:p>
    <w:p>
      <w:r>
        <w:rPr>
          <w:b/>
        </w:rPr>
        <w:t xml:space="preserve">Esimerkki 1.815</w:t>
      </w:r>
    </w:p>
    <w:p>
      <w:r>
        <w:t xml:space="preserve">[9, 9, -17]</w:t>
      </w:r>
    </w:p>
    <w:p>
      <w:r>
        <w:rPr>
          <w:b/>
        </w:rPr>
        <w:t xml:space="preserve">Tulos</w:t>
      </w:r>
    </w:p>
    <w:p>
      <w:r>
        <w:t xml:space="preserve">[8, 7, -20]</w:t>
      </w:r>
    </w:p>
    <w:p>
      <w:r>
        <w:rPr>
          <w:b/>
        </w:rPr>
        <w:t xml:space="preserve">Esimerkki 1.816</w:t>
      </w:r>
    </w:p>
    <w:p>
      <w:r>
        <w:t xml:space="preserve">[4, -13, 7]</w:t>
      </w:r>
    </w:p>
    <w:p>
      <w:r>
        <w:rPr>
          <w:b/>
        </w:rPr>
        <w:t xml:space="preserve">Tulos</w:t>
      </w:r>
    </w:p>
    <w:p>
      <w:r>
        <w:t xml:space="preserve">[3, -15, 4]</w:t>
      </w:r>
    </w:p>
    <w:p>
      <w:r>
        <w:rPr>
          <w:b/>
        </w:rPr>
        <w:t xml:space="preserve">Esimerkki 1.817</w:t>
      </w:r>
    </w:p>
    <w:p>
      <w:r>
        <w:t xml:space="preserve">[16, 17, 8, 0, 20, 0]</w:t>
      </w:r>
    </w:p>
    <w:p>
      <w:r>
        <w:rPr>
          <w:b/>
        </w:rPr>
        <w:t xml:space="preserve">Tulos</w:t>
      </w:r>
    </w:p>
    <w:p>
      <w:r>
        <w:t xml:space="preserve">[15, 15, 5, -4, 15, -6]</w:t>
      </w:r>
    </w:p>
    <w:p>
      <w:r>
        <w:rPr>
          <w:b/>
        </w:rPr>
        <w:t xml:space="preserve">Esimerkki 1.818</w:t>
      </w:r>
    </w:p>
    <w:p>
      <w:r>
        <w:t xml:space="preserve">[20, -17, -1, 9, -14, 9, -19]</w:t>
      </w:r>
    </w:p>
    <w:p>
      <w:r>
        <w:rPr>
          <w:b/>
        </w:rPr>
        <w:t xml:space="preserve">Tulos</w:t>
      </w:r>
    </w:p>
    <w:p>
      <w:r>
        <w:t xml:space="preserve">[19, -19, -4, 5, -19, 3, -26]</w:t>
      </w:r>
    </w:p>
    <w:p>
      <w:r>
        <w:rPr>
          <w:b/>
        </w:rPr>
        <w:t xml:space="preserve">Esimerkki 1.819</w:t>
      </w:r>
    </w:p>
    <w:p>
      <w:r>
        <w:t xml:space="preserve">[-12, -1]</w:t>
      </w:r>
    </w:p>
    <w:p>
      <w:r>
        <w:rPr>
          <w:b/>
        </w:rPr>
        <w:t xml:space="preserve">Tulos</w:t>
      </w:r>
    </w:p>
    <w:p>
      <w:r>
        <w:t xml:space="preserve">[-13, -3]</w:t>
      </w:r>
    </w:p>
    <w:p>
      <w:r>
        <w:rPr>
          <w:b/>
        </w:rPr>
        <w:t xml:space="preserve">Esimerkki 1.820</w:t>
      </w:r>
    </w:p>
    <w:p>
      <w:r>
        <w:t xml:space="preserve">[-7, -14, -19]</w:t>
      </w:r>
    </w:p>
    <w:p>
      <w:r>
        <w:rPr>
          <w:b/>
        </w:rPr>
        <w:t xml:space="preserve">Tulos</w:t>
      </w:r>
    </w:p>
    <w:p>
      <w:r>
        <w:t xml:space="preserve">[-8, -16, -22]</w:t>
      </w:r>
    </w:p>
    <w:p>
      <w:r>
        <w:rPr>
          <w:b/>
        </w:rPr>
        <w:t xml:space="preserve">Esimerkki 1.821</w:t>
      </w:r>
    </w:p>
    <w:p>
      <w:r>
        <w:t xml:space="preserve">[-1, -2, 7, 17, 3]</w:t>
      </w:r>
    </w:p>
    <w:p>
      <w:r>
        <w:rPr>
          <w:b/>
        </w:rPr>
        <w:t xml:space="preserve">Tulos</w:t>
      </w:r>
    </w:p>
    <w:p>
      <w:r>
        <w:t xml:space="preserve">[-2, -4, 4, 13, -2]</w:t>
      </w:r>
    </w:p>
    <w:p>
      <w:r>
        <w:rPr>
          <w:b/>
        </w:rPr>
        <w:t xml:space="preserve">Esimerkki 1.822</w:t>
      </w:r>
    </w:p>
    <w:p>
      <w:r>
        <w:t xml:space="preserve">[6, 16, 7, -7, -7, -6, -7, -9, 1, -18]</w:t>
      </w:r>
    </w:p>
    <w:p>
      <w:r>
        <w:rPr>
          <w:b/>
        </w:rPr>
        <w:t xml:space="preserve">Tulos</w:t>
      </w:r>
    </w:p>
    <w:p>
      <w:r>
        <w:t xml:space="preserve">[5, 14, 4, -11, -12, -12, -14, -17, -8, -28]</w:t>
      </w:r>
    </w:p>
    <w:p>
      <w:r>
        <w:rPr>
          <w:b/>
        </w:rPr>
        <w:t xml:space="preserve">Esimerkki 1.823</w:t>
      </w:r>
    </w:p>
    <w:p>
      <w:r>
        <w:t xml:space="preserve">[6, 0, -20, 17, -16, -3]</w:t>
      </w:r>
    </w:p>
    <w:p>
      <w:r>
        <w:rPr>
          <w:b/>
        </w:rPr>
        <w:t xml:space="preserve">Tulos</w:t>
      </w:r>
    </w:p>
    <w:p>
      <w:r>
        <w:t xml:space="preserve">[5, -2, -23, 13, -21, -9]</w:t>
      </w:r>
    </w:p>
    <w:p>
      <w:r>
        <w:rPr>
          <w:b/>
        </w:rPr>
        <w:t xml:space="preserve">Esimerkki 1.824</w:t>
      </w:r>
    </w:p>
    <w:p>
      <w:r>
        <w:t xml:space="preserve">[3, -12, -11, 8, 16, -18, 10, 6, -18, 7]</w:t>
      </w:r>
    </w:p>
    <w:p>
      <w:r>
        <w:rPr>
          <w:b/>
        </w:rPr>
        <w:t xml:space="preserve">Tulos</w:t>
      </w:r>
    </w:p>
    <w:p>
      <w:r>
        <w:t xml:space="preserve">[2, -14, -14, 4, 11, -24, 3, -2, -27, -3]</w:t>
      </w:r>
    </w:p>
    <w:p>
      <w:r>
        <w:rPr>
          <w:b/>
        </w:rPr>
        <w:t xml:space="preserve">Esimerkki 1.825</w:t>
      </w:r>
    </w:p>
    <w:p>
      <w:r>
        <w:t xml:space="preserve">[5, 10, 1, -2, -1, 12, 17, 16]</w:t>
      </w:r>
    </w:p>
    <w:p>
      <w:r>
        <w:rPr>
          <w:b/>
        </w:rPr>
        <w:t xml:space="preserve">Tulos</w:t>
      </w:r>
    </w:p>
    <w:p>
      <w:r>
        <w:t xml:space="preserve">[4, 8, -2, -6, -6, 6, 10, 8]</w:t>
      </w:r>
    </w:p>
    <w:p>
      <w:r>
        <w:rPr>
          <w:b/>
        </w:rPr>
        <w:t xml:space="preserve">Esimerkki 1.826</w:t>
      </w:r>
    </w:p>
    <w:p>
      <w:r>
        <w:t xml:space="preserve">[20, -7, -15, -14, 19, 11]</w:t>
      </w:r>
    </w:p>
    <w:p>
      <w:r>
        <w:rPr>
          <w:b/>
        </w:rPr>
        <w:t xml:space="preserve">Tulos</w:t>
      </w:r>
    </w:p>
    <w:p>
      <w:r>
        <w:t xml:space="preserve">[19, -9, -18, -18, 14, 5]</w:t>
      </w:r>
    </w:p>
    <w:p>
      <w:r>
        <w:rPr>
          <w:b/>
        </w:rPr>
        <w:t xml:space="preserve">Esimerkki 1.827</w:t>
      </w:r>
    </w:p>
    <w:p>
      <w:r>
        <w:t xml:space="preserve">[-2, 15, 17, 7, -8, -10, 20, 16]</w:t>
      </w:r>
    </w:p>
    <w:p>
      <w:r>
        <w:rPr>
          <w:b/>
        </w:rPr>
        <w:t xml:space="preserve">Tulos</w:t>
      </w:r>
    </w:p>
    <w:p>
      <w:r>
        <w:t xml:space="preserve">[-3, 13, 14, 3, -13, -16, 13, 8]</w:t>
      </w:r>
    </w:p>
    <w:p>
      <w:r>
        <w:rPr>
          <w:b/>
        </w:rPr>
        <w:t xml:space="preserve">Esimerkki 1.828</w:t>
      </w:r>
    </w:p>
    <w:p>
      <w:r>
        <w:t xml:space="preserve">[-14, -16, 12, -17, 14, -3]</w:t>
      </w:r>
    </w:p>
    <w:p>
      <w:r>
        <w:rPr>
          <w:b/>
        </w:rPr>
        <w:t xml:space="preserve">Tulos</w:t>
      </w:r>
    </w:p>
    <w:p>
      <w:r>
        <w:t xml:space="preserve">[-15, -18, 9, -21, 9, -9]</w:t>
      </w:r>
    </w:p>
    <w:p>
      <w:r>
        <w:rPr>
          <w:b/>
        </w:rPr>
        <w:t xml:space="preserve">Esimerkki 1.829</w:t>
      </w:r>
    </w:p>
    <w:p>
      <w:r>
        <w:t xml:space="preserve">[-5, -5, -7, 14, 14, -7, -8, 0, 0]</w:t>
      </w:r>
    </w:p>
    <w:p>
      <w:r>
        <w:rPr>
          <w:b/>
        </w:rPr>
        <w:t xml:space="preserve">Tulos</w:t>
      </w:r>
    </w:p>
    <w:p>
      <w:r>
        <w:t xml:space="preserve">[-6, -7, -10, 10, 9, -13, -15, -8, -9]</w:t>
      </w:r>
    </w:p>
    <w:p>
      <w:r>
        <w:rPr>
          <w:b/>
        </w:rPr>
        <w:t xml:space="preserve">Esimerkki 1.830</w:t>
      </w:r>
    </w:p>
    <w:p>
      <w:r>
        <w:t xml:space="preserve">[-11, 20, 19, -9, -15, 1]</w:t>
      </w:r>
    </w:p>
    <w:p>
      <w:r>
        <w:rPr>
          <w:b/>
        </w:rPr>
        <w:t xml:space="preserve">Tulos</w:t>
      </w:r>
    </w:p>
    <w:p>
      <w:r>
        <w:t xml:space="preserve">[-12, 18, 16, -13, -20, -5]</w:t>
      </w:r>
    </w:p>
    <w:p>
      <w:r>
        <w:rPr>
          <w:b/>
        </w:rPr>
        <w:t xml:space="preserve">Esimerkki 1.831</w:t>
      </w:r>
    </w:p>
    <w:p>
      <w:r>
        <w:t xml:space="preserve">[-5, 14, 15, 15, 1, 11]</w:t>
      </w:r>
    </w:p>
    <w:p>
      <w:r>
        <w:rPr>
          <w:b/>
        </w:rPr>
        <w:t xml:space="preserve">Tulos</w:t>
      </w:r>
    </w:p>
    <w:p>
      <w:r>
        <w:t xml:space="preserve">[-6, 12, 12, 11, -4, 5]</w:t>
      </w:r>
    </w:p>
    <w:p>
      <w:r>
        <w:rPr>
          <w:b/>
        </w:rPr>
        <w:t xml:space="preserve">Esimerkki 1.832</w:t>
      </w:r>
    </w:p>
    <w:p>
      <w:r>
        <w:t xml:space="preserve">[-18, 20, 16, 0, -15, 7, 9, 16, 4]</w:t>
      </w:r>
    </w:p>
    <w:p>
      <w:r>
        <w:rPr>
          <w:b/>
        </w:rPr>
        <w:t xml:space="preserve">Tulos</w:t>
      </w:r>
    </w:p>
    <w:p>
      <w:r>
        <w:t xml:space="preserve">[-19, 18, 13, -4, -20, 1, 2, 8, -5]</w:t>
      </w:r>
    </w:p>
    <w:p>
      <w:r>
        <w:rPr>
          <w:b/>
        </w:rPr>
        <w:t xml:space="preserve">Esimerkki 1.833</w:t>
      </w:r>
    </w:p>
    <w:p>
      <w:r>
        <w:t xml:space="preserve">[10, -20, -10, -10, -13, 3, -19, -4]</w:t>
      </w:r>
    </w:p>
    <w:p>
      <w:r>
        <w:rPr>
          <w:b/>
        </w:rPr>
        <w:t xml:space="preserve">Tulos</w:t>
      </w:r>
    </w:p>
    <w:p>
      <w:r>
        <w:t xml:space="preserve">[9, -22, -13, -14, -18, -3, -26, -12]</w:t>
      </w:r>
    </w:p>
    <w:p>
      <w:r>
        <w:rPr>
          <w:b/>
        </w:rPr>
        <w:t xml:space="preserve">Esimerkki 1.834</w:t>
      </w:r>
    </w:p>
    <w:p>
      <w:r>
        <w:t xml:space="preserve">[0, -16]</w:t>
      </w:r>
    </w:p>
    <w:p>
      <w:r>
        <w:rPr>
          <w:b/>
        </w:rPr>
        <w:t xml:space="preserve">Tulos</w:t>
      </w:r>
    </w:p>
    <w:p>
      <w:r>
        <w:t xml:space="preserve">[-1, -18]</w:t>
      </w:r>
    </w:p>
    <w:p>
      <w:r>
        <w:rPr>
          <w:b/>
        </w:rPr>
        <w:t xml:space="preserve">Esimerkki 1.835</w:t>
      </w:r>
    </w:p>
    <w:p>
      <w:r>
        <w:t xml:space="preserve">[-4, -15, -18, -19, -12, 2, -4, 18, -11]</w:t>
      </w:r>
    </w:p>
    <w:p>
      <w:r>
        <w:rPr>
          <w:b/>
        </w:rPr>
        <w:t xml:space="preserve">Tulos</w:t>
      </w:r>
    </w:p>
    <w:p>
      <w:r>
        <w:t xml:space="preserve">[-5, -17, -21, -23, -17, -4, -11, 10, -20]</w:t>
      </w:r>
    </w:p>
    <w:p>
      <w:r>
        <w:rPr>
          <w:b/>
        </w:rPr>
        <w:t xml:space="preserve">Esimerkki 1.836</w:t>
      </w:r>
    </w:p>
    <w:p>
      <w:r>
        <w:t xml:space="preserve">[11, -18, -11, 10]</w:t>
      </w:r>
    </w:p>
    <w:p>
      <w:r>
        <w:rPr>
          <w:b/>
        </w:rPr>
        <w:t xml:space="preserve">Tulos</w:t>
      </w:r>
    </w:p>
    <w:p>
      <w:r>
        <w:t xml:space="preserve">[10, -20, -14, 6]</w:t>
      </w:r>
    </w:p>
    <w:p>
      <w:r>
        <w:rPr>
          <w:b/>
        </w:rPr>
        <w:t xml:space="preserve">Esimerkki 1.837</w:t>
      </w:r>
    </w:p>
    <w:p>
      <w:r>
        <w:t xml:space="preserve">[-7, -14, 12, -14]</w:t>
      </w:r>
    </w:p>
    <w:p>
      <w:r>
        <w:rPr>
          <w:b/>
        </w:rPr>
        <w:t xml:space="preserve">Tulos</w:t>
      </w:r>
    </w:p>
    <w:p>
      <w:r>
        <w:t xml:space="preserve">[-8, -16, 9, -18]</w:t>
      </w:r>
    </w:p>
    <w:p>
      <w:r>
        <w:rPr>
          <w:b/>
        </w:rPr>
        <w:t xml:space="preserve">Esimerkki 1.838</w:t>
      </w:r>
    </w:p>
    <w:p>
      <w:r>
        <w:t xml:space="preserve">[6, -8, -15, -17, -5, -12, 19]</w:t>
      </w:r>
    </w:p>
    <w:p>
      <w:r>
        <w:rPr>
          <w:b/>
        </w:rPr>
        <w:t xml:space="preserve">Tulos</w:t>
      </w:r>
    </w:p>
    <w:p>
      <w:r>
        <w:t xml:space="preserve">[5, -10, -18, -21, -10, -18, 12]</w:t>
      </w:r>
    </w:p>
    <w:p>
      <w:r>
        <w:rPr>
          <w:b/>
        </w:rPr>
        <w:t xml:space="preserve">Esimerkki 1.839</w:t>
      </w:r>
    </w:p>
    <w:p>
      <w:r>
        <w:t xml:space="preserve">[-14, 4, -17, 11]</w:t>
      </w:r>
    </w:p>
    <w:p>
      <w:r>
        <w:rPr>
          <w:b/>
        </w:rPr>
        <w:t xml:space="preserve">Tulos</w:t>
      </w:r>
    </w:p>
    <w:p>
      <w:r>
        <w:t xml:space="preserve">[-15, 2, -20, 7]</w:t>
      </w:r>
    </w:p>
    <w:p>
      <w:r>
        <w:rPr>
          <w:b/>
        </w:rPr>
        <w:t xml:space="preserve">Esimerkki 1.840</w:t>
      </w:r>
    </w:p>
    <w:p>
      <w:r>
        <w:t xml:space="preserve">[-3, -10, -9]</w:t>
      </w:r>
    </w:p>
    <w:p>
      <w:r>
        <w:rPr>
          <w:b/>
        </w:rPr>
        <w:t xml:space="preserve">Tulos</w:t>
      </w:r>
    </w:p>
    <w:p>
      <w:r>
        <w:t xml:space="preserve">[-4, -12, -12]</w:t>
      </w:r>
    </w:p>
    <w:p>
      <w:r>
        <w:rPr>
          <w:b/>
        </w:rPr>
        <w:t xml:space="preserve">Esimerkki 1.841</w:t>
      </w:r>
    </w:p>
    <w:p>
      <w:r>
        <w:t xml:space="preserve">[-14, -17, 16, -15]</w:t>
      </w:r>
    </w:p>
    <w:p>
      <w:r>
        <w:rPr>
          <w:b/>
        </w:rPr>
        <w:t xml:space="preserve">Tulos</w:t>
      </w:r>
    </w:p>
    <w:p>
      <w:r>
        <w:t xml:space="preserve">[-15, -19, 13, -19]</w:t>
      </w:r>
    </w:p>
    <w:p>
      <w:r>
        <w:rPr>
          <w:b/>
        </w:rPr>
        <w:t xml:space="preserve">Esimerkki 1.842</w:t>
      </w:r>
    </w:p>
    <w:p>
      <w:r>
        <w:t xml:space="preserve">[-13, 3, 20, 17, 13]</w:t>
      </w:r>
    </w:p>
    <w:p>
      <w:r>
        <w:rPr>
          <w:b/>
        </w:rPr>
        <w:t xml:space="preserve">Tulos</w:t>
      </w:r>
    </w:p>
    <w:p>
      <w:r>
        <w:t xml:space="preserve">[-14, 1, 17, 13, 8]</w:t>
      </w:r>
    </w:p>
    <w:p>
      <w:r>
        <w:rPr>
          <w:b/>
        </w:rPr>
        <w:t xml:space="preserve">Esimerkki 1.843</w:t>
      </w:r>
    </w:p>
    <w:p>
      <w:r>
        <w:t xml:space="preserve">[19, -16, -7, -8]</w:t>
      </w:r>
    </w:p>
    <w:p>
      <w:r>
        <w:rPr>
          <w:b/>
        </w:rPr>
        <w:t xml:space="preserve">Tulos</w:t>
      </w:r>
    </w:p>
    <w:p>
      <w:r>
        <w:t xml:space="preserve">[18, -18, -10, -12]</w:t>
      </w:r>
    </w:p>
    <w:p>
      <w:r>
        <w:rPr>
          <w:b/>
        </w:rPr>
        <w:t xml:space="preserve">Esimerkki 1.844</w:t>
      </w:r>
    </w:p>
    <w:p>
      <w:r>
        <w:t xml:space="preserve">[15, 18, -19, 2, 10]</w:t>
      </w:r>
    </w:p>
    <w:p>
      <w:r>
        <w:rPr>
          <w:b/>
        </w:rPr>
        <w:t xml:space="preserve">Tulos</w:t>
      </w:r>
    </w:p>
    <w:p>
      <w:r>
        <w:t xml:space="preserve">[14, 16, -22, -2, 5]</w:t>
      </w:r>
    </w:p>
    <w:p>
      <w:r>
        <w:rPr>
          <w:b/>
        </w:rPr>
        <w:t xml:space="preserve">Esimerkki 1.845</w:t>
      </w:r>
    </w:p>
    <w:p>
      <w:r>
        <w:t xml:space="preserve">[12, -17, 4, 2, 19, 0, 9]</w:t>
      </w:r>
    </w:p>
    <w:p>
      <w:r>
        <w:rPr>
          <w:b/>
        </w:rPr>
        <w:t xml:space="preserve">Tulos</w:t>
      </w:r>
    </w:p>
    <w:p>
      <w:r>
        <w:t xml:space="preserve">[11, -19, 1, -2, 14, -6, 2]</w:t>
      </w:r>
    </w:p>
    <w:p>
      <w:r>
        <w:rPr>
          <w:b/>
        </w:rPr>
        <w:t xml:space="preserve">Esimerkki 1.846</w:t>
      </w:r>
    </w:p>
    <w:p>
      <w:r>
        <w:t xml:space="preserve">[-4, -20, 4, 17, 12, -14, 1, 10, -12]</w:t>
      </w:r>
    </w:p>
    <w:p>
      <w:r>
        <w:rPr>
          <w:b/>
        </w:rPr>
        <w:t xml:space="preserve">Tulos</w:t>
      </w:r>
    </w:p>
    <w:p>
      <w:r>
        <w:t xml:space="preserve">[-5, -22, 1, 13, 7, -20, -6, 2, -21]</w:t>
      </w:r>
    </w:p>
    <w:p>
      <w:r>
        <w:rPr>
          <w:b/>
        </w:rPr>
        <w:t xml:space="preserve">Esimerkki 1.847</w:t>
      </w:r>
    </w:p>
    <w:p>
      <w:r>
        <w:t xml:space="preserve">[-7, -14]</w:t>
      </w:r>
    </w:p>
    <w:p>
      <w:r>
        <w:rPr>
          <w:b/>
        </w:rPr>
        <w:t xml:space="preserve">Tulos</w:t>
      </w:r>
    </w:p>
    <w:p>
      <w:r>
        <w:t xml:space="preserve">[-8, -16]</w:t>
      </w:r>
    </w:p>
    <w:p>
      <w:r>
        <w:rPr>
          <w:b/>
        </w:rPr>
        <w:t xml:space="preserve">Esimerkki 1.848</w:t>
      </w:r>
    </w:p>
    <w:p>
      <w:r>
        <w:t xml:space="preserve">[20, 11, 12, 0, -11, 3, 11, 16, -8, -17]</w:t>
      </w:r>
    </w:p>
    <w:p>
      <w:r>
        <w:rPr>
          <w:b/>
        </w:rPr>
        <w:t xml:space="preserve">Tulos</w:t>
      </w:r>
    </w:p>
    <w:p>
      <w:r>
        <w:t xml:space="preserve">[19, 9, 9, -4, -16, -3, 4, 8, -17, -27]</w:t>
      </w:r>
    </w:p>
    <w:p>
      <w:r>
        <w:rPr>
          <w:b/>
        </w:rPr>
        <w:t xml:space="preserve">Esimerkki 1.849</w:t>
      </w:r>
    </w:p>
    <w:p>
      <w:r>
        <w:t xml:space="preserve">[-9, 15, 10, 11, 9, -19, -20, 3, -3]</w:t>
      </w:r>
    </w:p>
    <w:p>
      <w:r>
        <w:rPr>
          <w:b/>
        </w:rPr>
        <w:t xml:space="preserve">Tulos</w:t>
      </w:r>
    </w:p>
    <w:p>
      <w:r>
        <w:t xml:space="preserve">[-10, 13, 7, 7, 4, -25, -27, -5, -12]</w:t>
      </w:r>
    </w:p>
    <w:p>
      <w:r>
        <w:rPr>
          <w:b/>
        </w:rPr>
        <w:t xml:space="preserve">Esimerkki 1.850</w:t>
      </w:r>
    </w:p>
    <w:p>
      <w:r>
        <w:t xml:space="preserve">[17, 8, 17, 15]</w:t>
      </w:r>
    </w:p>
    <w:p>
      <w:r>
        <w:rPr>
          <w:b/>
        </w:rPr>
        <w:t xml:space="preserve">Tulos</w:t>
      </w:r>
    </w:p>
    <w:p>
      <w:r>
        <w:t xml:space="preserve">[16, 6, 14, 11]</w:t>
      </w:r>
    </w:p>
    <w:p>
      <w:r>
        <w:rPr>
          <w:b/>
        </w:rPr>
        <w:t xml:space="preserve">Esimerkki 1.851</w:t>
      </w:r>
    </w:p>
    <w:p>
      <w:r>
        <w:t xml:space="preserve">[10, 14, -15, 8, 5, 18, 13, 16]</w:t>
      </w:r>
    </w:p>
    <w:p>
      <w:r>
        <w:rPr>
          <w:b/>
        </w:rPr>
        <w:t xml:space="preserve">Tulos</w:t>
      </w:r>
    </w:p>
    <w:p>
      <w:r>
        <w:t xml:space="preserve">[9, 12, -18, 4, 0, 12, 6, 8]</w:t>
      </w:r>
    </w:p>
    <w:p>
      <w:r>
        <w:rPr>
          <w:b/>
        </w:rPr>
        <w:t xml:space="preserve">Esimerkki 1.852</w:t>
      </w:r>
    </w:p>
    <w:p>
      <w:r>
        <w:t xml:space="preserve">[-1, 3, 2]</w:t>
      </w:r>
    </w:p>
    <w:p>
      <w:r>
        <w:rPr>
          <w:b/>
        </w:rPr>
        <w:t xml:space="preserve">Tulos</w:t>
      </w:r>
    </w:p>
    <w:p>
      <w:r>
        <w:t xml:space="preserve">[-2, 1, -1]</w:t>
      </w:r>
    </w:p>
    <w:p>
      <w:r>
        <w:rPr>
          <w:b/>
        </w:rPr>
        <w:t xml:space="preserve">Esimerkki 1.853</w:t>
      </w:r>
    </w:p>
    <w:p>
      <w:r>
        <w:t xml:space="preserve">[-8, 0, -8, 3, 4, -6]</w:t>
      </w:r>
    </w:p>
    <w:p>
      <w:r>
        <w:rPr>
          <w:b/>
        </w:rPr>
        <w:t xml:space="preserve">Tulos</w:t>
      </w:r>
    </w:p>
    <w:p>
      <w:r>
        <w:t xml:space="preserve">[-9, -2, -11, -1, -1, -12]</w:t>
      </w:r>
    </w:p>
    <w:p>
      <w:r>
        <w:rPr>
          <w:b/>
        </w:rPr>
        <w:t xml:space="preserve">Esimerkki 1.854</w:t>
      </w:r>
    </w:p>
    <w:p>
      <w:r>
        <w:t xml:space="preserve">[-7, -15, -10, 3, -1, -12]</w:t>
      </w:r>
    </w:p>
    <w:p>
      <w:r>
        <w:rPr>
          <w:b/>
        </w:rPr>
        <w:t xml:space="preserve">Tulos</w:t>
      </w:r>
    </w:p>
    <w:p>
      <w:r>
        <w:t xml:space="preserve">[-8, -17, -13, -1, -6, -18]</w:t>
      </w:r>
    </w:p>
    <w:p>
      <w:r>
        <w:rPr>
          <w:b/>
        </w:rPr>
        <w:t xml:space="preserve">Esimerkki 1.855</w:t>
      </w:r>
    </w:p>
    <w:p>
      <w:r>
        <w:t xml:space="preserve">[-17, -18, -8]</w:t>
      </w:r>
    </w:p>
    <w:p>
      <w:r>
        <w:rPr>
          <w:b/>
        </w:rPr>
        <w:t xml:space="preserve">Tulos</w:t>
      </w:r>
    </w:p>
    <w:p>
      <w:r>
        <w:t xml:space="preserve">[-18, -20, -11]</w:t>
      </w:r>
    </w:p>
    <w:p>
      <w:r>
        <w:rPr>
          <w:b/>
        </w:rPr>
        <w:t xml:space="preserve">Esimerkki 1.856</w:t>
      </w:r>
    </w:p>
    <w:p>
      <w:r>
        <w:t xml:space="preserve">[-15, 17, 14, 8, 20, -6, -3, 2, 14]</w:t>
      </w:r>
    </w:p>
    <w:p>
      <w:r>
        <w:rPr>
          <w:b/>
        </w:rPr>
        <w:t xml:space="preserve">Tulos</w:t>
      </w:r>
    </w:p>
    <w:p>
      <w:r>
        <w:t xml:space="preserve">[-16, 15, 11, 4, 15, -12, -10, -6, 5]</w:t>
      </w:r>
    </w:p>
    <w:p>
      <w:r>
        <w:rPr>
          <w:b/>
        </w:rPr>
        <w:t xml:space="preserve">Esimerkki 1.857</w:t>
      </w:r>
    </w:p>
    <w:p>
      <w:r>
        <w:t xml:space="preserve">[-3, -1, 14, 1, -14, 19, -1, 1, -18, 12]</w:t>
      </w:r>
    </w:p>
    <w:p>
      <w:r>
        <w:rPr>
          <w:b/>
        </w:rPr>
        <w:t xml:space="preserve">Tulos</w:t>
      </w:r>
    </w:p>
    <w:p>
      <w:r>
        <w:t xml:space="preserve">[-4, -3, 11, -3, -19, 13, -8, -7, -27, 2]</w:t>
      </w:r>
    </w:p>
    <w:p>
      <w:r>
        <w:rPr>
          <w:b/>
        </w:rPr>
        <w:t xml:space="preserve">Esimerkki 1.858</w:t>
      </w:r>
    </w:p>
    <w:p>
      <w:r>
        <w:t xml:space="preserve">[-15, -12, 13]</w:t>
      </w:r>
    </w:p>
    <w:p>
      <w:r>
        <w:rPr>
          <w:b/>
        </w:rPr>
        <w:t xml:space="preserve">Tulos</w:t>
      </w:r>
    </w:p>
    <w:p>
      <w:r>
        <w:t xml:space="preserve">[-16, -14, 10]</w:t>
      </w:r>
    </w:p>
    <w:p>
      <w:r>
        <w:rPr>
          <w:b/>
        </w:rPr>
        <w:t xml:space="preserve">Esimerkki 1.859</w:t>
      </w:r>
    </w:p>
    <w:p>
      <w:r>
        <w:t xml:space="preserve">[8, -10, -6, 16, 9, -7, 8]</w:t>
      </w:r>
    </w:p>
    <w:p>
      <w:r>
        <w:rPr>
          <w:b/>
        </w:rPr>
        <w:t xml:space="preserve">Tulos</w:t>
      </w:r>
    </w:p>
    <w:p>
      <w:r>
        <w:t xml:space="preserve">[7, -12, -9, 12, 4, -13, 1]</w:t>
      </w:r>
    </w:p>
    <w:p>
      <w:r>
        <w:rPr>
          <w:b/>
        </w:rPr>
        <w:t xml:space="preserve">Esimerkki 1.860</w:t>
      </w:r>
    </w:p>
    <w:p>
      <w:r>
        <w:t xml:space="preserve">[-4, -14, -15, -1, 0, -9, -15, 3, -14]</w:t>
      </w:r>
    </w:p>
    <w:p>
      <w:r>
        <w:rPr>
          <w:b/>
        </w:rPr>
        <w:t xml:space="preserve">Tulos</w:t>
      </w:r>
    </w:p>
    <w:p>
      <w:r>
        <w:t xml:space="preserve">[-5, -16, -18, -5, -5, -15, -22, -5, -23]</w:t>
      </w:r>
    </w:p>
    <w:p>
      <w:r>
        <w:rPr>
          <w:b/>
        </w:rPr>
        <w:t xml:space="preserve">Esimerkki 1.861</w:t>
      </w:r>
    </w:p>
    <w:p>
      <w:r>
        <w:t xml:space="preserve">[-14, 9, -14, -12, -4, 5, -7, 10, -9, 14]</w:t>
      </w:r>
    </w:p>
    <w:p>
      <w:r>
        <w:rPr>
          <w:b/>
        </w:rPr>
        <w:t xml:space="preserve">Tulos</w:t>
      </w:r>
    </w:p>
    <w:p>
      <w:r>
        <w:t xml:space="preserve">[-15, 7, -17, -16, -9, -1, -14, 2, -18, 4]</w:t>
      </w:r>
    </w:p>
    <w:p>
      <w:r>
        <w:rPr>
          <w:b/>
        </w:rPr>
        <w:t xml:space="preserve">Esimerkki 1.862</w:t>
      </w:r>
    </w:p>
    <w:p>
      <w:r>
        <w:t xml:space="preserve">[-4, -3, -18, 10, 13, -6, 9, -9]</w:t>
      </w:r>
    </w:p>
    <w:p>
      <w:r>
        <w:rPr>
          <w:b/>
        </w:rPr>
        <w:t xml:space="preserve">Tulos</w:t>
      </w:r>
    </w:p>
    <w:p>
      <w:r>
        <w:t xml:space="preserve">[-5, -5, -21, 6, 8, -12, 2, -17]</w:t>
      </w:r>
    </w:p>
    <w:p>
      <w:r>
        <w:rPr>
          <w:b/>
        </w:rPr>
        <w:t xml:space="preserve">Esimerkki 1.863</w:t>
      </w:r>
    </w:p>
    <w:p>
      <w:r>
        <w:t xml:space="preserve">[-12, -3, -12, 4]</w:t>
      </w:r>
    </w:p>
    <w:p>
      <w:r>
        <w:rPr>
          <w:b/>
        </w:rPr>
        <w:t xml:space="preserve">Tulos</w:t>
      </w:r>
    </w:p>
    <w:p>
      <w:r>
        <w:t xml:space="preserve">[-13, -5, -15, 0]</w:t>
      </w:r>
    </w:p>
    <w:p>
      <w:r>
        <w:rPr>
          <w:b/>
        </w:rPr>
        <w:t xml:space="preserve">Esimerkki 1.864</w:t>
      </w:r>
    </w:p>
    <w:p>
      <w:r>
        <w:t xml:space="preserve">[-4, 3]</w:t>
      </w:r>
    </w:p>
    <w:p>
      <w:r>
        <w:rPr>
          <w:b/>
        </w:rPr>
        <w:t xml:space="preserve">Tulos</w:t>
      </w:r>
    </w:p>
    <w:p>
      <w:r>
        <w:t xml:space="preserve">[-5, 1]</w:t>
      </w:r>
    </w:p>
    <w:p>
      <w:r>
        <w:rPr>
          <w:b/>
        </w:rPr>
        <w:t xml:space="preserve">Esimerkki 1.865</w:t>
      </w:r>
    </w:p>
    <w:p>
      <w:r>
        <w:t xml:space="preserve">[9, 10, 1, -15]</w:t>
      </w:r>
    </w:p>
    <w:p>
      <w:r>
        <w:rPr>
          <w:b/>
        </w:rPr>
        <w:t xml:space="preserve">Tulos</w:t>
      </w:r>
    </w:p>
    <w:p>
      <w:r>
        <w:t xml:space="preserve">[8, 8, -2, -19]</w:t>
      </w:r>
    </w:p>
    <w:p>
      <w:r>
        <w:rPr>
          <w:b/>
        </w:rPr>
        <w:t xml:space="preserve">Esimerkki 1.866</w:t>
      </w:r>
    </w:p>
    <w:p>
      <w:r>
        <w:t xml:space="preserve">[10, -12]</w:t>
      </w:r>
    </w:p>
    <w:p>
      <w:r>
        <w:rPr>
          <w:b/>
        </w:rPr>
        <w:t xml:space="preserve">Tulos</w:t>
      </w:r>
    </w:p>
    <w:p>
      <w:r>
        <w:t xml:space="preserve">[9, -14]</w:t>
      </w:r>
    </w:p>
    <w:p>
      <w:r>
        <w:rPr>
          <w:b/>
        </w:rPr>
        <w:t xml:space="preserve">Esimerkki 1.867</w:t>
      </w:r>
    </w:p>
    <w:p>
      <w:r>
        <w:t xml:space="preserve">[-9, -3]</w:t>
      </w:r>
    </w:p>
    <w:p>
      <w:r>
        <w:rPr>
          <w:b/>
        </w:rPr>
        <w:t xml:space="preserve">Tulos</w:t>
      </w:r>
    </w:p>
    <w:p>
      <w:r>
        <w:t xml:space="preserve">[-10, -5]</w:t>
      </w:r>
    </w:p>
    <w:p>
      <w:r>
        <w:rPr>
          <w:b/>
        </w:rPr>
        <w:t xml:space="preserve">Esimerkki 1.868</w:t>
      </w:r>
    </w:p>
    <w:p>
      <w:r>
        <w:t xml:space="preserve">[-14, -18, 5, -3, -4, 18, 9, -4]</w:t>
      </w:r>
    </w:p>
    <w:p>
      <w:r>
        <w:rPr>
          <w:b/>
        </w:rPr>
        <w:t xml:space="preserve">Tulos</w:t>
      </w:r>
    </w:p>
    <w:p>
      <w:r>
        <w:t xml:space="preserve">[-15, -20, 2, -7, -9, 12, 2, -12]</w:t>
      </w:r>
    </w:p>
    <w:p>
      <w:r>
        <w:rPr>
          <w:b/>
        </w:rPr>
        <w:t xml:space="preserve">Esimerkki 1.869</w:t>
      </w:r>
    </w:p>
    <w:p>
      <w:r>
        <w:t xml:space="preserve">[3, 2]</w:t>
      </w:r>
    </w:p>
    <w:p>
      <w:r>
        <w:rPr>
          <w:b/>
        </w:rPr>
        <w:t xml:space="preserve">Tulos</w:t>
      </w:r>
    </w:p>
    <w:p>
      <w:r>
        <w:t xml:space="preserve">[2, 0]</w:t>
      </w:r>
    </w:p>
    <w:p>
      <w:r>
        <w:rPr>
          <w:b/>
        </w:rPr>
        <w:t xml:space="preserve">Esimerkki 1.870</w:t>
      </w:r>
    </w:p>
    <w:p>
      <w:r>
        <w:t xml:space="preserve">[-11, 16, -16, -11]</w:t>
      </w:r>
    </w:p>
    <w:p>
      <w:r>
        <w:rPr>
          <w:b/>
        </w:rPr>
        <w:t xml:space="preserve">Tulos</w:t>
      </w:r>
    </w:p>
    <w:p>
      <w:r>
        <w:t xml:space="preserve">[-12, 14, -19, -15]</w:t>
      </w:r>
    </w:p>
    <w:p>
      <w:r>
        <w:rPr>
          <w:b/>
        </w:rPr>
        <w:t xml:space="preserve">Esimerkki 1.871</w:t>
      </w:r>
    </w:p>
    <w:p>
      <w:r>
        <w:t xml:space="preserve">[12, 5, -13, -12, 16, 2, 20]</w:t>
      </w:r>
    </w:p>
    <w:p>
      <w:r>
        <w:rPr>
          <w:b/>
        </w:rPr>
        <w:t xml:space="preserve">Tulos</w:t>
      </w:r>
    </w:p>
    <w:p>
      <w:r>
        <w:t xml:space="preserve">[11, 3, -16, -16, 11, -4, 13]</w:t>
      </w:r>
    </w:p>
    <w:p>
      <w:r>
        <w:rPr>
          <w:b/>
        </w:rPr>
        <w:t xml:space="preserve">Esimerkki 1.872</w:t>
      </w:r>
    </w:p>
    <w:p>
      <w:r>
        <w:t xml:space="preserve">[3, 20, -10, -7]</w:t>
      </w:r>
    </w:p>
    <w:p>
      <w:r>
        <w:rPr>
          <w:b/>
        </w:rPr>
        <w:t xml:space="preserve">Tulos</w:t>
      </w:r>
    </w:p>
    <w:p>
      <w:r>
        <w:t xml:space="preserve">[2, 18, -13, -11]</w:t>
      </w:r>
    </w:p>
    <w:p>
      <w:r>
        <w:rPr>
          <w:b/>
        </w:rPr>
        <w:t xml:space="preserve">Esimerkki 1.873</w:t>
      </w:r>
    </w:p>
    <w:p>
      <w:r>
        <w:t xml:space="preserve">[-15, -9, -4, 2, -11]</w:t>
      </w:r>
    </w:p>
    <w:p>
      <w:r>
        <w:rPr>
          <w:b/>
        </w:rPr>
        <w:t xml:space="preserve">Tulos</w:t>
      </w:r>
    </w:p>
    <w:p>
      <w:r>
        <w:t xml:space="preserve">[-16, -11, -7, -2, -16]</w:t>
      </w:r>
    </w:p>
    <w:p>
      <w:r>
        <w:rPr>
          <w:b/>
        </w:rPr>
        <w:t xml:space="preserve">Esimerkki 1.874</w:t>
      </w:r>
    </w:p>
    <w:p>
      <w:r>
        <w:t xml:space="preserve">[17, 15, 1]</w:t>
      </w:r>
    </w:p>
    <w:p>
      <w:r>
        <w:rPr>
          <w:b/>
        </w:rPr>
        <w:t xml:space="preserve">Tulos</w:t>
      </w:r>
    </w:p>
    <w:p>
      <w:r>
        <w:t xml:space="preserve">[16, 13, -2]</w:t>
      </w:r>
    </w:p>
    <w:p>
      <w:r>
        <w:rPr>
          <w:b/>
        </w:rPr>
        <w:t xml:space="preserve">Esimerkki 1.875</w:t>
      </w:r>
    </w:p>
    <w:p>
      <w:r>
        <w:t xml:space="preserve">[-10, -20, -17]</w:t>
      </w:r>
    </w:p>
    <w:p>
      <w:r>
        <w:rPr>
          <w:b/>
        </w:rPr>
        <w:t xml:space="preserve">Tulos</w:t>
      </w:r>
    </w:p>
    <w:p>
      <w:r>
        <w:t xml:space="preserve">[-11, -22, -20]</w:t>
      </w:r>
    </w:p>
    <w:p>
      <w:r>
        <w:rPr>
          <w:b/>
        </w:rPr>
        <w:t xml:space="preserve">Esimerkki 1.876</w:t>
      </w:r>
    </w:p>
    <w:p>
      <w:r>
        <w:t xml:space="preserve">[7, 18, -19, -8, -4, 1]</w:t>
      </w:r>
    </w:p>
    <w:p>
      <w:r>
        <w:rPr>
          <w:b/>
        </w:rPr>
        <w:t xml:space="preserve">Tulos</w:t>
      </w:r>
    </w:p>
    <w:p>
      <w:r>
        <w:t xml:space="preserve">[6, 16, -22, -12, -9, -5]</w:t>
      </w:r>
    </w:p>
    <w:p>
      <w:r>
        <w:rPr>
          <w:b/>
        </w:rPr>
        <w:t xml:space="preserve">Esimerkki 1.877</w:t>
      </w:r>
    </w:p>
    <w:p>
      <w:r>
        <w:t xml:space="preserve">[11, -7, 1, -10, -16, 19, 6, -9, 10]</w:t>
      </w:r>
    </w:p>
    <w:p>
      <w:r>
        <w:rPr>
          <w:b/>
        </w:rPr>
        <w:t xml:space="preserve">Tulos</w:t>
      </w:r>
    </w:p>
    <w:p>
      <w:r>
        <w:t xml:space="preserve">[10, -9, -2, -14, -21, 13, -1, -17, 1]</w:t>
      </w:r>
    </w:p>
    <w:p>
      <w:r>
        <w:rPr>
          <w:b/>
        </w:rPr>
        <w:t xml:space="preserve">Esimerkki 1.878</w:t>
      </w:r>
    </w:p>
    <w:p>
      <w:r>
        <w:t xml:space="preserve">[19, -19, -20]</w:t>
      </w:r>
    </w:p>
    <w:p>
      <w:r>
        <w:rPr>
          <w:b/>
        </w:rPr>
        <w:t xml:space="preserve">Tulos</w:t>
      </w:r>
    </w:p>
    <w:p>
      <w:r>
        <w:t xml:space="preserve">[18, -21, -23]</w:t>
      </w:r>
    </w:p>
    <w:p>
      <w:r>
        <w:rPr>
          <w:b/>
        </w:rPr>
        <w:t xml:space="preserve">Esimerkki 1.879</w:t>
      </w:r>
    </w:p>
    <w:p>
      <w:r>
        <w:t xml:space="preserve">[5, 17, -5, 1]</w:t>
      </w:r>
    </w:p>
    <w:p>
      <w:r>
        <w:rPr>
          <w:b/>
        </w:rPr>
        <w:t xml:space="preserve">Tulos</w:t>
      </w:r>
    </w:p>
    <w:p>
      <w:r>
        <w:t xml:space="preserve">[4, 15, -8, -3]</w:t>
      </w:r>
    </w:p>
    <w:p>
      <w:r>
        <w:rPr>
          <w:b/>
        </w:rPr>
        <w:t xml:space="preserve">Esimerkki 1.880</w:t>
      </w:r>
    </w:p>
    <w:p>
      <w:r>
        <w:t xml:space="preserve">[8, 5, 19, -4]</w:t>
      </w:r>
    </w:p>
    <w:p>
      <w:r>
        <w:rPr>
          <w:b/>
        </w:rPr>
        <w:t xml:space="preserve">Tulos</w:t>
      </w:r>
    </w:p>
    <w:p>
      <w:r>
        <w:t xml:space="preserve">[7, 3, 16, -8]</w:t>
      </w:r>
    </w:p>
    <w:p>
      <w:r>
        <w:rPr>
          <w:b/>
        </w:rPr>
        <w:t xml:space="preserve">Esimerkki 1.881</w:t>
      </w:r>
    </w:p>
    <w:p>
      <w:r>
        <w:t xml:space="preserve">[2, -12, 16, 17, 7]</w:t>
      </w:r>
    </w:p>
    <w:p>
      <w:r>
        <w:rPr>
          <w:b/>
        </w:rPr>
        <w:t xml:space="preserve">Tulos</w:t>
      </w:r>
    </w:p>
    <w:p>
      <w:r>
        <w:t xml:space="preserve">[1, -14, 13, 13, 2]</w:t>
      </w:r>
    </w:p>
    <w:p>
      <w:r>
        <w:rPr>
          <w:b/>
        </w:rPr>
        <w:t xml:space="preserve">Esimerkki 1.882</w:t>
      </w:r>
    </w:p>
    <w:p>
      <w:r>
        <w:t xml:space="preserve">[18, 11, -8, 20, -19, 7, 20, -4, -9]</w:t>
      </w:r>
    </w:p>
    <w:p>
      <w:r>
        <w:rPr>
          <w:b/>
        </w:rPr>
        <w:t xml:space="preserve">Tulos</w:t>
      </w:r>
    </w:p>
    <w:p>
      <w:r>
        <w:t xml:space="preserve">[17, 9, -11, 16, -24, 1, 13, -12, -18]</w:t>
      </w:r>
    </w:p>
    <w:p>
      <w:r>
        <w:rPr>
          <w:b/>
        </w:rPr>
        <w:t xml:space="preserve">Esimerkki 1.883</w:t>
      </w:r>
    </w:p>
    <w:p>
      <w:r>
        <w:t xml:space="preserve">[-12, 3, 5, -1, 14, 4]</w:t>
      </w:r>
    </w:p>
    <w:p>
      <w:r>
        <w:rPr>
          <w:b/>
        </w:rPr>
        <w:t xml:space="preserve">Tulos</w:t>
      </w:r>
    </w:p>
    <w:p>
      <w:r>
        <w:t xml:space="preserve">[-13, 1, 2, -5, 9, -2]</w:t>
      </w:r>
    </w:p>
    <w:p>
      <w:r>
        <w:rPr>
          <w:b/>
        </w:rPr>
        <w:t xml:space="preserve">Esimerkki 1.884</w:t>
      </w:r>
    </w:p>
    <w:p>
      <w:r>
        <w:t xml:space="preserve">[17, -9, -14, 5, 5, 11, 2]</w:t>
      </w:r>
    </w:p>
    <w:p>
      <w:r>
        <w:rPr>
          <w:b/>
        </w:rPr>
        <w:t xml:space="preserve">Tulos</w:t>
      </w:r>
    </w:p>
    <w:p>
      <w:r>
        <w:t xml:space="preserve">[16, -11, -17, 1, 0, 5, -5]</w:t>
      </w:r>
    </w:p>
    <w:p>
      <w:r>
        <w:rPr>
          <w:b/>
        </w:rPr>
        <w:t xml:space="preserve">Esimerkki 1.885</w:t>
      </w:r>
    </w:p>
    <w:p>
      <w:r>
        <w:t xml:space="preserve">[-2, 10, -5, -12, 0, -12, 8]</w:t>
      </w:r>
    </w:p>
    <w:p>
      <w:r>
        <w:rPr>
          <w:b/>
        </w:rPr>
        <w:t xml:space="preserve">Tulos</w:t>
      </w:r>
    </w:p>
    <w:p>
      <w:r>
        <w:t xml:space="preserve">[-3, 8, -8, -16, -5, -18, 1]</w:t>
      </w:r>
    </w:p>
    <w:p>
      <w:r>
        <w:rPr>
          <w:b/>
        </w:rPr>
        <w:t xml:space="preserve">Esimerkki 1.886</w:t>
      </w:r>
    </w:p>
    <w:p>
      <w:r>
        <w:t xml:space="preserve">[-11, 11, 5, 3, 4, 18, -12, 0, -8, 8]</w:t>
      </w:r>
    </w:p>
    <w:p>
      <w:r>
        <w:rPr>
          <w:b/>
        </w:rPr>
        <w:t xml:space="preserve">Tulos</w:t>
      </w:r>
    </w:p>
    <w:p>
      <w:r>
        <w:t xml:space="preserve">[-12, 9, 2, -1, -1, 12, -19, -8, -17, -2]</w:t>
      </w:r>
    </w:p>
    <w:p>
      <w:r>
        <w:rPr>
          <w:b/>
        </w:rPr>
        <w:t xml:space="preserve">Esimerkki 1.887</w:t>
      </w:r>
    </w:p>
    <w:p>
      <w:r>
        <w:t xml:space="preserve">[14, 6, 6, 17]</w:t>
      </w:r>
    </w:p>
    <w:p>
      <w:r>
        <w:rPr>
          <w:b/>
        </w:rPr>
        <w:t xml:space="preserve">Tulos</w:t>
      </w:r>
    </w:p>
    <w:p>
      <w:r>
        <w:t xml:space="preserve">[13, 4, 3, 13]</w:t>
      </w:r>
    </w:p>
    <w:p>
      <w:r>
        <w:rPr>
          <w:b/>
        </w:rPr>
        <w:t xml:space="preserve">Esimerkki 1.888</w:t>
      </w:r>
    </w:p>
    <w:p>
      <w:r>
        <w:t xml:space="preserve">[2, -3, -1, -20, 0, -17, 4]</w:t>
      </w:r>
    </w:p>
    <w:p>
      <w:r>
        <w:rPr>
          <w:b/>
        </w:rPr>
        <w:t xml:space="preserve">Tulos</w:t>
      </w:r>
    </w:p>
    <w:p>
      <w:r>
        <w:t xml:space="preserve">[1, -5, -4, -24, -5, -23, -3]</w:t>
      </w:r>
    </w:p>
    <w:p>
      <w:r>
        <w:rPr>
          <w:b/>
        </w:rPr>
        <w:t xml:space="preserve">Esimerkki 1.889</w:t>
      </w:r>
    </w:p>
    <w:p>
      <w:r>
        <w:t xml:space="preserve">[-5, 11, 12, -12, 19, 15]</w:t>
      </w:r>
    </w:p>
    <w:p>
      <w:r>
        <w:rPr>
          <w:b/>
        </w:rPr>
        <w:t xml:space="preserve">Tulos</w:t>
      </w:r>
    </w:p>
    <w:p>
      <w:r>
        <w:t xml:space="preserve">[-6, 9, 9, -16, 14, 9]</w:t>
      </w:r>
    </w:p>
    <w:p>
      <w:r>
        <w:rPr>
          <w:b/>
        </w:rPr>
        <w:t xml:space="preserve">Esimerkki 1.890</w:t>
      </w:r>
    </w:p>
    <w:p>
      <w:r>
        <w:t xml:space="preserve">[-10, -17, 5, -2, -13, 0]</w:t>
      </w:r>
    </w:p>
    <w:p>
      <w:r>
        <w:rPr>
          <w:b/>
        </w:rPr>
        <w:t xml:space="preserve">Tulos</w:t>
      </w:r>
    </w:p>
    <w:p>
      <w:r>
        <w:t xml:space="preserve">[-11, -19, 2, -6, -18, -6]</w:t>
      </w:r>
    </w:p>
    <w:p>
      <w:r>
        <w:rPr>
          <w:b/>
        </w:rPr>
        <w:t xml:space="preserve">Esimerkki 1.891</w:t>
      </w:r>
    </w:p>
    <w:p>
      <w:r>
        <w:t xml:space="preserve">[13, -7, -6, -16, -7, 4]</w:t>
      </w:r>
    </w:p>
    <w:p>
      <w:r>
        <w:rPr>
          <w:b/>
        </w:rPr>
        <w:t xml:space="preserve">Tulos</w:t>
      </w:r>
    </w:p>
    <w:p>
      <w:r>
        <w:t xml:space="preserve">[12, -9, -9, -20, -12, -2]</w:t>
      </w:r>
    </w:p>
    <w:p>
      <w:r>
        <w:rPr>
          <w:b/>
        </w:rPr>
        <w:t xml:space="preserve">Esimerkki 1.892</w:t>
      </w:r>
    </w:p>
    <w:p>
      <w:r>
        <w:t xml:space="preserve">[-13, -14]</w:t>
      </w:r>
    </w:p>
    <w:p>
      <w:r>
        <w:rPr>
          <w:b/>
        </w:rPr>
        <w:t xml:space="preserve">Tulos</w:t>
      </w:r>
    </w:p>
    <w:p>
      <w:r>
        <w:t xml:space="preserve">[-14, -16]</w:t>
      </w:r>
    </w:p>
    <w:p>
      <w:r>
        <w:rPr>
          <w:b/>
        </w:rPr>
        <w:t xml:space="preserve">Esimerkki 1.893</w:t>
      </w:r>
    </w:p>
    <w:p>
      <w:r>
        <w:t xml:space="preserve">[0, -18, -18, 1]</w:t>
      </w:r>
    </w:p>
    <w:p>
      <w:r>
        <w:rPr>
          <w:b/>
        </w:rPr>
        <w:t xml:space="preserve">Tulos</w:t>
      </w:r>
    </w:p>
    <w:p>
      <w:r>
        <w:t xml:space="preserve">[-1, -20, -21, -3]</w:t>
      </w:r>
    </w:p>
    <w:p>
      <w:r>
        <w:rPr>
          <w:b/>
        </w:rPr>
        <w:t xml:space="preserve">Esimerkki 1.894</w:t>
      </w:r>
    </w:p>
    <w:p>
      <w:r>
        <w:t xml:space="preserve">[10, 4, -11, -12, 11, -17, 0, 12]</w:t>
      </w:r>
    </w:p>
    <w:p>
      <w:r>
        <w:rPr>
          <w:b/>
        </w:rPr>
        <w:t xml:space="preserve">Tulos</w:t>
      </w:r>
    </w:p>
    <w:p>
      <w:r>
        <w:t xml:space="preserve">[9, 2, -14, -16, 6, -23, -7, 4]</w:t>
      </w:r>
    </w:p>
    <w:p>
      <w:r>
        <w:rPr>
          <w:b/>
        </w:rPr>
        <w:t xml:space="preserve">Esimerkki 1.895</w:t>
      </w:r>
    </w:p>
    <w:p>
      <w:r>
        <w:t xml:space="preserve">[19, -16]</w:t>
      </w:r>
    </w:p>
    <w:p>
      <w:r>
        <w:rPr>
          <w:b/>
        </w:rPr>
        <w:t xml:space="preserve">Tulos</w:t>
      </w:r>
    </w:p>
    <w:p>
      <w:r>
        <w:t xml:space="preserve">[18, -18]</w:t>
      </w:r>
    </w:p>
    <w:p>
      <w:r>
        <w:rPr>
          <w:b/>
        </w:rPr>
        <w:t xml:space="preserve">Esimerkki 1.896</w:t>
      </w:r>
    </w:p>
    <w:p>
      <w:r>
        <w:t xml:space="preserve">[8, 3, 15, -17, -4]</w:t>
      </w:r>
    </w:p>
    <w:p>
      <w:r>
        <w:rPr>
          <w:b/>
        </w:rPr>
        <w:t xml:space="preserve">Tulos</w:t>
      </w:r>
    </w:p>
    <w:p>
      <w:r>
        <w:t xml:space="preserve">[7, 1, 12, -21, -9]</w:t>
      </w:r>
    </w:p>
    <w:p>
      <w:r>
        <w:rPr>
          <w:b/>
        </w:rPr>
        <w:t xml:space="preserve">Esimerkki 1.897</w:t>
      </w:r>
    </w:p>
    <w:p>
      <w:r>
        <w:t xml:space="preserve">[4, 17, 1, -19, 15, -18, 14, -8]</w:t>
      </w:r>
    </w:p>
    <w:p>
      <w:r>
        <w:rPr>
          <w:b/>
        </w:rPr>
        <w:t xml:space="preserve">Tulos</w:t>
      </w:r>
    </w:p>
    <w:p>
      <w:r>
        <w:t xml:space="preserve">[3, 15, -2, -23, 10, -24, 7, -16]</w:t>
      </w:r>
    </w:p>
    <w:p>
      <w:r>
        <w:rPr>
          <w:b/>
        </w:rPr>
        <w:t xml:space="preserve">Esimerkki 1.898</w:t>
      </w:r>
    </w:p>
    <w:p>
      <w:r>
        <w:t xml:space="preserve">[1, -7, 13, 7, -9, -19, 1, -10, -12, -11]</w:t>
      </w:r>
    </w:p>
    <w:p>
      <w:r>
        <w:rPr>
          <w:b/>
        </w:rPr>
        <w:t xml:space="preserve">Tulos</w:t>
      </w:r>
    </w:p>
    <w:p>
      <w:r>
        <w:t xml:space="preserve">[0, -9, 10, 3, -14, -25, -6, -18, -21, -21]</w:t>
      </w:r>
    </w:p>
    <w:p>
      <w:r>
        <w:rPr>
          <w:b/>
        </w:rPr>
        <w:t xml:space="preserve">Esimerkki 1.899</w:t>
      </w:r>
    </w:p>
    <w:p>
      <w:r>
        <w:t xml:space="preserve">[18, -19, 14, 9, 3, 19]</w:t>
      </w:r>
    </w:p>
    <w:p>
      <w:r>
        <w:rPr>
          <w:b/>
        </w:rPr>
        <w:t xml:space="preserve">Tulos</w:t>
      </w:r>
    </w:p>
    <w:p>
      <w:r>
        <w:t xml:space="preserve">[17, -21, 11, 5, -2, 13]</w:t>
      </w:r>
    </w:p>
    <w:p>
      <w:r>
        <w:rPr>
          <w:b/>
        </w:rPr>
        <w:t xml:space="preserve">Esimerkki 1.900</w:t>
      </w:r>
    </w:p>
    <w:p>
      <w:r>
        <w:t xml:space="preserve">[16, -11, 11, -3, -4, -13, 20, 18, -1, -20]</w:t>
      </w:r>
    </w:p>
    <w:p>
      <w:r>
        <w:rPr>
          <w:b/>
        </w:rPr>
        <w:t xml:space="preserve">Tulos</w:t>
      </w:r>
    </w:p>
    <w:p>
      <w:r>
        <w:t xml:space="preserve">[15, -13, 8, -7, -9, -19, 13, 10, -10, -30]</w:t>
      </w:r>
    </w:p>
    <w:p>
      <w:r>
        <w:rPr>
          <w:b/>
        </w:rPr>
        <w:t xml:space="preserve">Esimerkki 1.901</w:t>
      </w:r>
    </w:p>
    <w:p>
      <w:r>
        <w:t xml:space="preserve">[-19, -15, -6, -9, 7, 19, 0, -8, 14, 16]</w:t>
      </w:r>
    </w:p>
    <w:p>
      <w:r>
        <w:rPr>
          <w:b/>
        </w:rPr>
        <w:t xml:space="preserve">Tulos</w:t>
      </w:r>
    </w:p>
    <w:p>
      <w:r>
        <w:t xml:space="preserve">[-20, -17, -9, -13, 2, 13, -7, -16, 5, 6]</w:t>
      </w:r>
    </w:p>
    <w:p>
      <w:r>
        <w:rPr>
          <w:b/>
        </w:rPr>
        <w:t xml:space="preserve">Esimerkki 1.902</w:t>
      </w:r>
    </w:p>
    <w:p>
      <w:r>
        <w:t xml:space="preserve">[-2, -16, 15]</w:t>
      </w:r>
    </w:p>
    <w:p>
      <w:r>
        <w:rPr>
          <w:b/>
        </w:rPr>
        <w:t xml:space="preserve">Tulos</w:t>
      </w:r>
    </w:p>
    <w:p>
      <w:r>
        <w:t xml:space="preserve">[-3, -18, 12]</w:t>
      </w:r>
    </w:p>
    <w:p>
      <w:r>
        <w:rPr>
          <w:b/>
        </w:rPr>
        <w:t xml:space="preserve">Esimerkki 1.903</w:t>
      </w:r>
    </w:p>
    <w:p>
      <w:r>
        <w:t xml:space="preserve">[-9, -13]</w:t>
      </w:r>
    </w:p>
    <w:p>
      <w:r>
        <w:rPr>
          <w:b/>
        </w:rPr>
        <w:t xml:space="preserve">Tulos</w:t>
      </w:r>
    </w:p>
    <w:p>
      <w:r>
        <w:t xml:space="preserve">[-10, -15]</w:t>
      </w:r>
    </w:p>
    <w:p>
      <w:r>
        <w:rPr>
          <w:b/>
        </w:rPr>
        <w:t xml:space="preserve">Esimerkki 1.904</w:t>
      </w:r>
    </w:p>
    <w:p>
      <w:r>
        <w:t xml:space="preserve">[-6, 6]</w:t>
      </w:r>
    </w:p>
    <w:p>
      <w:r>
        <w:rPr>
          <w:b/>
        </w:rPr>
        <w:t xml:space="preserve">Tulos</w:t>
      </w:r>
    </w:p>
    <w:p>
      <w:r>
        <w:t xml:space="preserve">[-7, 4]</w:t>
      </w:r>
    </w:p>
    <w:p>
      <w:r>
        <w:rPr>
          <w:b/>
        </w:rPr>
        <w:t xml:space="preserve">Esimerkki 1.905</w:t>
      </w:r>
    </w:p>
    <w:p>
      <w:r>
        <w:t xml:space="preserve">[11, -3]</w:t>
      </w:r>
    </w:p>
    <w:p>
      <w:r>
        <w:rPr>
          <w:b/>
        </w:rPr>
        <w:t xml:space="preserve">Tulos</w:t>
      </w:r>
    </w:p>
    <w:p>
      <w:r>
        <w:t xml:space="preserve">[10, -5]</w:t>
      </w:r>
    </w:p>
    <w:p>
      <w:r>
        <w:rPr>
          <w:b/>
        </w:rPr>
        <w:t xml:space="preserve">Esimerkki 1.906</w:t>
      </w:r>
    </w:p>
    <w:p>
      <w:r>
        <w:t xml:space="preserve">[4, -19, 12, 2, -20, 0, -5, 12]</w:t>
      </w:r>
    </w:p>
    <w:p>
      <w:r>
        <w:rPr>
          <w:b/>
        </w:rPr>
        <w:t xml:space="preserve">Tulos</w:t>
      </w:r>
    </w:p>
    <w:p>
      <w:r>
        <w:t xml:space="preserve">[3, -21, 9, -2, -25, -6, -12, 4]</w:t>
      </w:r>
    </w:p>
    <w:p>
      <w:r>
        <w:rPr>
          <w:b/>
        </w:rPr>
        <w:t xml:space="preserve">Esimerkki 1.907</w:t>
      </w:r>
    </w:p>
    <w:p>
      <w:r>
        <w:t xml:space="preserve">[-19, -6]</w:t>
      </w:r>
    </w:p>
    <w:p>
      <w:r>
        <w:rPr>
          <w:b/>
        </w:rPr>
        <w:t xml:space="preserve">Tulos</w:t>
      </w:r>
    </w:p>
    <w:p>
      <w:r>
        <w:t xml:space="preserve">[-20, -8]</w:t>
      </w:r>
    </w:p>
    <w:p>
      <w:r>
        <w:rPr>
          <w:b/>
        </w:rPr>
        <w:t xml:space="preserve">Esimerkki 1.908</w:t>
      </w:r>
    </w:p>
    <w:p>
      <w:r>
        <w:t xml:space="preserve">[7, -9, -3, 7, 4, -20]</w:t>
      </w:r>
    </w:p>
    <w:p>
      <w:r>
        <w:rPr>
          <w:b/>
        </w:rPr>
        <w:t xml:space="preserve">Tulos</w:t>
      </w:r>
    </w:p>
    <w:p>
      <w:r>
        <w:t xml:space="preserve">[6, -11, -6, 3, -1, -26]</w:t>
      </w:r>
    </w:p>
    <w:p>
      <w:r>
        <w:rPr>
          <w:b/>
        </w:rPr>
        <w:t xml:space="preserve">Esimerkki 1.909</w:t>
      </w:r>
    </w:p>
    <w:p>
      <w:r>
        <w:t xml:space="preserve">[12, -11, 6]</w:t>
      </w:r>
    </w:p>
    <w:p>
      <w:r>
        <w:rPr>
          <w:b/>
        </w:rPr>
        <w:t xml:space="preserve">Tulos</w:t>
      </w:r>
    </w:p>
    <w:p>
      <w:r>
        <w:t xml:space="preserve">[11, -13, 3]</w:t>
      </w:r>
    </w:p>
    <w:p>
      <w:r>
        <w:rPr>
          <w:b/>
        </w:rPr>
        <w:t xml:space="preserve">Esimerkki 1.910</w:t>
      </w:r>
    </w:p>
    <w:p>
      <w:r>
        <w:t xml:space="preserve">[-7, 8, -7, 15, -7, -20, 16, 3]</w:t>
      </w:r>
    </w:p>
    <w:p>
      <w:r>
        <w:rPr>
          <w:b/>
        </w:rPr>
        <w:t xml:space="preserve">Tulos</w:t>
      </w:r>
    </w:p>
    <w:p>
      <w:r>
        <w:t xml:space="preserve">[-8, 6, -10, 11, -12, -26, 9, -5]</w:t>
      </w:r>
    </w:p>
    <w:p>
      <w:r>
        <w:rPr>
          <w:b/>
        </w:rPr>
        <w:t xml:space="preserve">Esimerkki 1.911</w:t>
      </w:r>
    </w:p>
    <w:p>
      <w:r>
        <w:t xml:space="preserve">[-14, -12, 3, 16]</w:t>
      </w:r>
    </w:p>
    <w:p>
      <w:r>
        <w:rPr>
          <w:b/>
        </w:rPr>
        <w:t xml:space="preserve">Tulos</w:t>
      </w:r>
    </w:p>
    <w:p>
      <w:r>
        <w:t xml:space="preserve">[-15, -14, 0, 12]</w:t>
      </w:r>
    </w:p>
    <w:p>
      <w:r>
        <w:rPr>
          <w:b/>
        </w:rPr>
        <w:t xml:space="preserve">Esimerkki 1.912</w:t>
      </w:r>
    </w:p>
    <w:p>
      <w:r>
        <w:t xml:space="preserve">[-19, 10, -5]</w:t>
      </w:r>
    </w:p>
    <w:p>
      <w:r>
        <w:rPr>
          <w:b/>
        </w:rPr>
        <w:t xml:space="preserve">Tulos</w:t>
      </w:r>
    </w:p>
    <w:p>
      <w:r>
        <w:t xml:space="preserve">[-20, 8, -8]</w:t>
      </w:r>
    </w:p>
    <w:p>
      <w:r>
        <w:rPr>
          <w:b/>
        </w:rPr>
        <w:t xml:space="preserve">Esimerkki 1.913</w:t>
      </w:r>
    </w:p>
    <w:p>
      <w:r>
        <w:t xml:space="preserve">[2, 6, 13, 0, 6, -14]</w:t>
      </w:r>
    </w:p>
    <w:p>
      <w:r>
        <w:rPr>
          <w:b/>
        </w:rPr>
        <w:t xml:space="preserve">Tulos</w:t>
      </w:r>
    </w:p>
    <w:p>
      <w:r>
        <w:t xml:space="preserve">[1, 4, 10, -4, 1, -20]</w:t>
      </w:r>
    </w:p>
    <w:p>
      <w:r>
        <w:rPr>
          <w:b/>
        </w:rPr>
        <w:t xml:space="preserve">Esimerkki 1.914</w:t>
      </w:r>
    </w:p>
    <w:p>
      <w:r>
        <w:t xml:space="preserve">[-3, -3, -18, -19, -17, -7, 19, 20, 12, -6]</w:t>
      </w:r>
    </w:p>
    <w:p>
      <w:r>
        <w:rPr>
          <w:b/>
        </w:rPr>
        <w:t xml:space="preserve">Tulos</w:t>
      </w:r>
    </w:p>
    <w:p>
      <w:r>
        <w:t xml:space="preserve">[-4, -5, -21, -23, -22, -13, 12, 12, 3, -16]</w:t>
      </w:r>
    </w:p>
    <w:p>
      <w:r>
        <w:rPr>
          <w:b/>
        </w:rPr>
        <w:t xml:space="preserve">Esimerkki 1.915</w:t>
      </w:r>
    </w:p>
    <w:p>
      <w:r>
        <w:t xml:space="preserve">[6, -15, -14]</w:t>
      </w:r>
    </w:p>
    <w:p>
      <w:r>
        <w:rPr>
          <w:b/>
        </w:rPr>
        <w:t xml:space="preserve">Tulos</w:t>
      </w:r>
    </w:p>
    <w:p>
      <w:r>
        <w:t xml:space="preserve">[5, -17, -17]</w:t>
      </w:r>
    </w:p>
    <w:p>
      <w:r>
        <w:rPr>
          <w:b/>
        </w:rPr>
        <w:t xml:space="preserve">Esimerkki 1.916</w:t>
      </w:r>
    </w:p>
    <w:p>
      <w:r>
        <w:t xml:space="preserve">[12, -2, -3, -3, 10, -14]</w:t>
      </w:r>
    </w:p>
    <w:p>
      <w:r>
        <w:rPr>
          <w:b/>
        </w:rPr>
        <w:t xml:space="preserve">Tulos</w:t>
      </w:r>
    </w:p>
    <w:p>
      <w:r>
        <w:t xml:space="preserve">[11, -4, -6, -7, 5, -20]</w:t>
      </w:r>
    </w:p>
    <w:p>
      <w:r>
        <w:rPr>
          <w:b/>
        </w:rPr>
        <w:t xml:space="preserve">Esimerkki 1.917</w:t>
      </w:r>
    </w:p>
    <w:p>
      <w:r>
        <w:t xml:space="preserve">[-9, 15, -7, 18, 16, -10, -6, 13, -5, -6]</w:t>
      </w:r>
    </w:p>
    <w:p>
      <w:r>
        <w:rPr>
          <w:b/>
        </w:rPr>
        <w:t xml:space="preserve">Tulos</w:t>
      </w:r>
    </w:p>
    <w:p>
      <w:r>
        <w:t xml:space="preserve">[-10, 13, -10, 14, 11, -16, -13, 5, -14, -16]</w:t>
      </w:r>
    </w:p>
    <w:p>
      <w:r>
        <w:rPr>
          <w:b/>
        </w:rPr>
        <w:t xml:space="preserve">Esimerkki 1.918</w:t>
      </w:r>
    </w:p>
    <w:p>
      <w:r>
        <w:t xml:space="preserve">[-2, -14, 18, 1, 14]</w:t>
      </w:r>
    </w:p>
    <w:p>
      <w:r>
        <w:rPr>
          <w:b/>
        </w:rPr>
        <w:t xml:space="preserve">Tulos</w:t>
      </w:r>
    </w:p>
    <w:p>
      <w:r>
        <w:t xml:space="preserve">[-3, -16, 15, -3, 9]</w:t>
      </w:r>
    </w:p>
    <w:p>
      <w:r>
        <w:rPr>
          <w:b/>
        </w:rPr>
        <w:t xml:space="preserve">Esimerkki 1.919</w:t>
      </w:r>
    </w:p>
    <w:p>
      <w:r>
        <w:t xml:space="preserve">[-1, 5, 0, -15, -17, -8, 11, 14, 5]</w:t>
      </w:r>
    </w:p>
    <w:p>
      <w:r>
        <w:rPr>
          <w:b/>
        </w:rPr>
        <w:t xml:space="preserve">Tulos</w:t>
      </w:r>
    </w:p>
    <w:p>
      <w:r>
        <w:t xml:space="preserve">[-2, 3, -3, -19, -22, -14, 4, 6, -4]</w:t>
      </w:r>
    </w:p>
    <w:p>
      <w:r>
        <w:rPr>
          <w:b/>
        </w:rPr>
        <w:t xml:space="preserve">Esimerkki 1.920</w:t>
      </w:r>
    </w:p>
    <w:p>
      <w:r>
        <w:t xml:space="preserve">[0, 6, -18, 11]</w:t>
      </w:r>
    </w:p>
    <w:p>
      <w:r>
        <w:rPr>
          <w:b/>
        </w:rPr>
        <w:t xml:space="preserve">Tulos</w:t>
      </w:r>
    </w:p>
    <w:p>
      <w:r>
        <w:t xml:space="preserve">[-1, 4, -21, 7]</w:t>
      </w:r>
    </w:p>
    <w:p>
      <w:r>
        <w:rPr>
          <w:b/>
        </w:rPr>
        <w:t xml:space="preserve">Esimerkki 1.921</w:t>
      </w:r>
    </w:p>
    <w:p>
      <w:r>
        <w:t xml:space="preserve">[3, -14, -12, -16, -18, 19, -14]</w:t>
      </w:r>
    </w:p>
    <w:p>
      <w:r>
        <w:rPr>
          <w:b/>
        </w:rPr>
        <w:t xml:space="preserve">Tulos</w:t>
      </w:r>
    </w:p>
    <w:p>
      <w:r>
        <w:t xml:space="preserve">[2, -16, -15, -20, -23, 13, -21]</w:t>
      </w:r>
    </w:p>
    <w:p>
      <w:r>
        <w:rPr>
          <w:b/>
        </w:rPr>
        <w:t xml:space="preserve">Esimerkki 1.922</w:t>
      </w:r>
    </w:p>
    <w:p>
      <w:r>
        <w:t xml:space="preserve">[9, 8, -16, -11]</w:t>
      </w:r>
    </w:p>
    <w:p>
      <w:r>
        <w:rPr>
          <w:b/>
        </w:rPr>
        <w:t xml:space="preserve">Tulos</w:t>
      </w:r>
    </w:p>
    <w:p>
      <w:r>
        <w:t xml:space="preserve">[8, 6, -19, -15]</w:t>
      </w:r>
    </w:p>
    <w:p>
      <w:r>
        <w:rPr>
          <w:b/>
        </w:rPr>
        <w:t xml:space="preserve">Esimerkki 1.923</w:t>
      </w:r>
    </w:p>
    <w:p>
      <w:r>
        <w:t xml:space="preserve">[15, 8, -1, -7, -16, 20, -20, -9, 19]</w:t>
      </w:r>
    </w:p>
    <w:p>
      <w:r>
        <w:rPr>
          <w:b/>
        </w:rPr>
        <w:t xml:space="preserve">Tulos</w:t>
      </w:r>
    </w:p>
    <w:p>
      <w:r>
        <w:t xml:space="preserve">[14, 6, -4, -11, -21, 14, -27, -17, 10]</w:t>
      </w:r>
    </w:p>
    <w:p>
      <w:r>
        <w:rPr>
          <w:b/>
        </w:rPr>
        <w:t xml:space="preserve">Esimerkki 1.924</w:t>
      </w:r>
    </w:p>
    <w:p>
      <w:r>
        <w:t xml:space="preserve">[15, 2, -18, -14]</w:t>
      </w:r>
    </w:p>
    <w:p>
      <w:r>
        <w:rPr>
          <w:b/>
        </w:rPr>
        <w:t xml:space="preserve">Tulos</w:t>
      </w:r>
    </w:p>
    <w:p>
      <w:r>
        <w:t xml:space="preserve">[14, 0, -21, -18]</w:t>
      </w:r>
    </w:p>
    <w:p>
      <w:r>
        <w:rPr>
          <w:b/>
        </w:rPr>
        <w:t xml:space="preserve">Esimerkki 1.925</w:t>
      </w:r>
    </w:p>
    <w:p>
      <w:r>
        <w:t xml:space="preserve">[-1, -15, -9, 6, 19]</w:t>
      </w:r>
    </w:p>
    <w:p>
      <w:r>
        <w:rPr>
          <w:b/>
        </w:rPr>
        <w:t xml:space="preserve">Tulos</w:t>
      </w:r>
    </w:p>
    <w:p>
      <w:r>
        <w:t xml:space="preserve">[-2, -17, -12, 2, 14]</w:t>
      </w:r>
    </w:p>
    <w:p>
      <w:r>
        <w:rPr>
          <w:b/>
        </w:rPr>
        <w:t xml:space="preserve">Esimerkki 1.926</w:t>
      </w:r>
    </w:p>
    <w:p>
      <w:r>
        <w:t xml:space="preserve">[1, -14, 19, -3, -19, -2, 2, 4, 13, 9]</w:t>
      </w:r>
    </w:p>
    <w:p>
      <w:r>
        <w:rPr>
          <w:b/>
        </w:rPr>
        <w:t xml:space="preserve">Tulos</w:t>
      </w:r>
    </w:p>
    <w:p>
      <w:r>
        <w:t xml:space="preserve">[0, -16, 16, -7, -24, -8, -5, -4, 4, -1]</w:t>
      </w:r>
    </w:p>
    <w:p>
      <w:r>
        <w:rPr>
          <w:b/>
        </w:rPr>
        <w:t xml:space="preserve">Esimerkki 1.927</w:t>
      </w:r>
    </w:p>
    <w:p>
      <w:r>
        <w:t xml:space="preserve">[-10, -13, 0, 19]</w:t>
      </w:r>
    </w:p>
    <w:p>
      <w:r>
        <w:rPr>
          <w:b/>
        </w:rPr>
        <w:t xml:space="preserve">Tulos</w:t>
      </w:r>
    </w:p>
    <w:p>
      <w:r>
        <w:t xml:space="preserve">[-11, -15, -3, 15]</w:t>
      </w:r>
    </w:p>
    <w:p>
      <w:r>
        <w:rPr>
          <w:b/>
        </w:rPr>
        <w:t xml:space="preserve">Esimerkki 1.928</w:t>
      </w:r>
    </w:p>
    <w:p>
      <w:r>
        <w:t xml:space="preserve">[-20, -17, -19, 6, 17, -18, -16, -20, 1]</w:t>
      </w:r>
    </w:p>
    <w:p>
      <w:r>
        <w:rPr>
          <w:b/>
        </w:rPr>
        <w:t xml:space="preserve">Tulos</w:t>
      </w:r>
    </w:p>
    <w:p>
      <w:r>
        <w:t xml:space="preserve">[-21, -19, -22, 2, 12, -24, -23, -28, -8]</w:t>
      </w:r>
    </w:p>
    <w:p>
      <w:r>
        <w:rPr>
          <w:b/>
        </w:rPr>
        <w:t xml:space="preserve">Esimerkki 1.929</w:t>
      </w:r>
    </w:p>
    <w:p>
      <w:r>
        <w:t xml:space="preserve">[9, 3, -17, 2]</w:t>
      </w:r>
    </w:p>
    <w:p>
      <w:r>
        <w:rPr>
          <w:b/>
        </w:rPr>
        <w:t xml:space="preserve">Tulos</w:t>
      </w:r>
    </w:p>
    <w:p>
      <w:r>
        <w:t xml:space="preserve">[8, 1, -20, -2]</w:t>
      </w:r>
    </w:p>
    <w:p>
      <w:r>
        <w:rPr>
          <w:b/>
        </w:rPr>
        <w:t xml:space="preserve">Esimerkki 1.930</w:t>
      </w:r>
    </w:p>
    <w:p>
      <w:r>
        <w:t xml:space="preserve">[-13, 10, 2, -1, 20, 13, -19, -19]</w:t>
      </w:r>
    </w:p>
    <w:p>
      <w:r>
        <w:rPr>
          <w:b/>
        </w:rPr>
        <w:t xml:space="preserve">Tulos</w:t>
      </w:r>
    </w:p>
    <w:p>
      <w:r>
        <w:t xml:space="preserve">[-14, 8, -1, -5, 15, 7, -26, -27]</w:t>
      </w:r>
    </w:p>
    <w:p>
      <w:r>
        <w:rPr>
          <w:b/>
        </w:rPr>
        <w:t xml:space="preserve">Esimerkki 1.931</w:t>
      </w:r>
    </w:p>
    <w:p>
      <w:r>
        <w:t xml:space="preserve">[2, 2, 19, 12, 10]</w:t>
      </w:r>
    </w:p>
    <w:p>
      <w:r>
        <w:rPr>
          <w:b/>
        </w:rPr>
        <w:t xml:space="preserve">Tulos</w:t>
      </w:r>
    </w:p>
    <w:p>
      <w:r>
        <w:t xml:space="preserve">[1, 0, 16, 8, 5]</w:t>
      </w:r>
    </w:p>
    <w:p>
      <w:r>
        <w:rPr>
          <w:b/>
        </w:rPr>
        <w:t xml:space="preserve">Esimerkki 1.932</w:t>
      </w:r>
    </w:p>
    <w:p>
      <w:r>
        <w:t xml:space="preserve">[16, 13, 17, 6, 17, -13, 11, -15]</w:t>
      </w:r>
    </w:p>
    <w:p>
      <w:r>
        <w:rPr>
          <w:b/>
        </w:rPr>
        <w:t xml:space="preserve">Tulos</w:t>
      </w:r>
    </w:p>
    <w:p>
      <w:r>
        <w:t xml:space="preserve">[15, 11, 14, 2, 12, -19, 4, -23]</w:t>
      </w:r>
    </w:p>
    <w:p>
      <w:r>
        <w:rPr>
          <w:b/>
        </w:rPr>
        <w:t xml:space="preserve">Esimerkki 1.933</w:t>
      </w:r>
    </w:p>
    <w:p>
      <w:r>
        <w:t xml:space="preserve">[17, 10, 16, 20, 5, 11, -17, -9, 17, 0]</w:t>
      </w:r>
    </w:p>
    <w:p>
      <w:r>
        <w:rPr>
          <w:b/>
        </w:rPr>
        <w:t xml:space="preserve">Tulos</w:t>
      </w:r>
    </w:p>
    <w:p>
      <w:r>
        <w:t xml:space="preserve">[16, 8, 13, 16, 0, 5, -24, -17, 8, -10]</w:t>
      </w:r>
    </w:p>
    <w:p>
      <w:r>
        <w:rPr>
          <w:b/>
        </w:rPr>
        <w:t xml:space="preserve">Esimerkki 1.934</w:t>
      </w:r>
    </w:p>
    <w:p>
      <w:r>
        <w:t xml:space="preserve">[-16, 3, 9, -15, 18, 10, -5, -3]</w:t>
      </w:r>
    </w:p>
    <w:p>
      <w:r>
        <w:rPr>
          <w:b/>
        </w:rPr>
        <w:t xml:space="preserve">Tulos</w:t>
      </w:r>
    </w:p>
    <w:p>
      <w:r>
        <w:t xml:space="preserve">[-17, 1, 6, -19, 13, 4, -12, -11]</w:t>
      </w:r>
    </w:p>
    <w:p>
      <w:r>
        <w:rPr>
          <w:b/>
        </w:rPr>
        <w:t xml:space="preserve">Esimerkki 1.935</w:t>
      </w:r>
    </w:p>
    <w:p>
      <w:r>
        <w:t xml:space="preserve">[17, -9, -18, -20, -11, -17, -2, -20, -1]</w:t>
      </w:r>
    </w:p>
    <w:p>
      <w:r>
        <w:rPr>
          <w:b/>
        </w:rPr>
        <w:t xml:space="preserve">Tulos</w:t>
      </w:r>
    </w:p>
    <w:p>
      <w:r>
        <w:t xml:space="preserve">[16, -11, -21, -24, -16, -23, -9, -28, -10]</w:t>
      </w:r>
    </w:p>
    <w:p>
      <w:r>
        <w:rPr>
          <w:b/>
        </w:rPr>
        <w:t xml:space="preserve">Esimerkki 1.936</w:t>
      </w:r>
    </w:p>
    <w:p>
      <w:r>
        <w:t xml:space="preserve">[-17, -15, 13, 14, 17, -7, 6, 4, -10]</w:t>
      </w:r>
    </w:p>
    <w:p>
      <w:r>
        <w:rPr>
          <w:b/>
        </w:rPr>
        <w:t xml:space="preserve">Tulos</w:t>
      </w:r>
    </w:p>
    <w:p>
      <w:r>
        <w:t xml:space="preserve">[-18, -17, 10, 10, 12, -13, -1, -4, -19]</w:t>
      </w:r>
    </w:p>
    <w:p>
      <w:r>
        <w:rPr>
          <w:b/>
        </w:rPr>
        <w:t xml:space="preserve">Esimerkki 1.937</w:t>
      </w:r>
    </w:p>
    <w:p>
      <w:r>
        <w:t xml:space="preserve">[20, -11, 19, 20, 5]</w:t>
      </w:r>
    </w:p>
    <w:p>
      <w:r>
        <w:rPr>
          <w:b/>
        </w:rPr>
        <w:t xml:space="preserve">Tulos</w:t>
      </w:r>
    </w:p>
    <w:p>
      <w:r>
        <w:t xml:space="preserve">[19, -13, 16, 16, 0]</w:t>
      </w:r>
    </w:p>
    <w:p>
      <w:r>
        <w:rPr>
          <w:b/>
        </w:rPr>
        <w:t xml:space="preserve">Esimerkki 1.938</w:t>
      </w:r>
    </w:p>
    <w:p>
      <w:r>
        <w:t xml:space="preserve">[-16, 11, -7]</w:t>
      </w:r>
    </w:p>
    <w:p>
      <w:r>
        <w:rPr>
          <w:b/>
        </w:rPr>
        <w:t xml:space="preserve">Tulos</w:t>
      </w:r>
    </w:p>
    <w:p>
      <w:r>
        <w:t xml:space="preserve">[-17, 9, -10]</w:t>
      </w:r>
    </w:p>
    <w:p>
      <w:r>
        <w:rPr>
          <w:b/>
        </w:rPr>
        <w:t xml:space="preserve">Esimerkki 1.939</w:t>
      </w:r>
    </w:p>
    <w:p>
      <w:r>
        <w:t xml:space="preserve">[-9, -8, 12, 13, -6, -6, 20]</w:t>
      </w:r>
    </w:p>
    <w:p>
      <w:r>
        <w:rPr>
          <w:b/>
        </w:rPr>
        <w:t xml:space="preserve">Tulos</w:t>
      </w:r>
    </w:p>
    <w:p>
      <w:r>
        <w:t xml:space="preserve">[-10, -10, 9, 9, -11, -12, 13]</w:t>
      </w:r>
    </w:p>
    <w:p>
      <w:r>
        <w:rPr>
          <w:b/>
        </w:rPr>
        <w:t xml:space="preserve">Esimerkki 1.940</w:t>
      </w:r>
    </w:p>
    <w:p>
      <w:r>
        <w:t xml:space="preserve">[-4, 18]</w:t>
      </w:r>
    </w:p>
    <w:p>
      <w:r>
        <w:rPr>
          <w:b/>
        </w:rPr>
        <w:t xml:space="preserve">Tulos</w:t>
      </w:r>
    </w:p>
    <w:p>
      <w:r>
        <w:t xml:space="preserve">[-5, 16]</w:t>
      </w:r>
    </w:p>
    <w:p>
      <w:r>
        <w:rPr>
          <w:b/>
        </w:rPr>
        <w:t xml:space="preserve">Esimerkki 1.941</w:t>
      </w:r>
    </w:p>
    <w:p>
      <w:r>
        <w:t xml:space="preserve">[16, 0, 12, -9]</w:t>
      </w:r>
    </w:p>
    <w:p>
      <w:r>
        <w:rPr>
          <w:b/>
        </w:rPr>
        <w:t xml:space="preserve">Tulos</w:t>
      </w:r>
    </w:p>
    <w:p>
      <w:r>
        <w:t xml:space="preserve">[15, -2, 9, -13]</w:t>
      </w:r>
    </w:p>
    <w:p>
      <w:r>
        <w:rPr>
          <w:b/>
        </w:rPr>
        <w:t xml:space="preserve">Esimerkki 1.942</w:t>
      </w:r>
    </w:p>
    <w:p>
      <w:r>
        <w:t xml:space="preserve">[11, 15, 13, 6, -7, 0, -8, -3, 13, -4]</w:t>
      </w:r>
    </w:p>
    <w:p>
      <w:r>
        <w:rPr>
          <w:b/>
        </w:rPr>
        <w:t xml:space="preserve">Tulos</w:t>
      </w:r>
    </w:p>
    <w:p>
      <w:r>
        <w:t xml:space="preserve">[10, 13, 10, 2, -12, -6, -15, -11, 4, -14]</w:t>
      </w:r>
    </w:p>
    <w:p>
      <w:r>
        <w:rPr>
          <w:b/>
        </w:rPr>
        <w:t xml:space="preserve">Esimerkki 1.943</w:t>
      </w:r>
    </w:p>
    <w:p>
      <w:r>
        <w:t xml:space="preserve">[10, -14, -18, -14]</w:t>
      </w:r>
    </w:p>
    <w:p>
      <w:r>
        <w:rPr>
          <w:b/>
        </w:rPr>
        <w:t xml:space="preserve">Tulos</w:t>
      </w:r>
    </w:p>
    <w:p>
      <w:r>
        <w:t xml:space="preserve">[9, -16, -21, -18]</w:t>
      </w:r>
    </w:p>
    <w:p>
      <w:r>
        <w:rPr>
          <w:b/>
        </w:rPr>
        <w:t xml:space="preserve">Esimerkki 1.944</w:t>
      </w:r>
    </w:p>
    <w:p>
      <w:r>
        <w:t xml:space="preserve">[-9, -12, 14, -18, 11, -12, -16]</w:t>
      </w:r>
    </w:p>
    <w:p>
      <w:r>
        <w:rPr>
          <w:b/>
        </w:rPr>
        <w:t xml:space="preserve">Tulos</w:t>
      </w:r>
    </w:p>
    <w:p>
      <w:r>
        <w:t xml:space="preserve">[-10, -14, 11, -22, 6, -18, -23]</w:t>
      </w:r>
    </w:p>
    <w:p>
      <w:r>
        <w:rPr>
          <w:b/>
        </w:rPr>
        <w:t xml:space="preserve">Esimerkki 1.945</w:t>
      </w:r>
    </w:p>
    <w:p>
      <w:r>
        <w:t xml:space="preserve">[19, 9, -14, 2, 8]</w:t>
      </w:r>
    </w:p>
    <w:p>
      <w:r>
        <w:rPr>
          <w:b/>
        </w:rPr>
        <w:t xml:space="preserve">Tulos</w:t>
      </w:r>
    </w:p>
    <w:p>
      <w:r>
        <w:t xml:space="preserve">[18, 7, -17, -2, 3]</w:t>
      </w:r>
    </w:p>
    <w:p>
      <w:r>
        <w:rPr>
          <w:b/>
        </w:rPr>
        <w:t xml:space="preserve">Esimerkki 1.946</w:t>
      </w:r>
    </w:p>
    <w:p>
      <w:r>
        <w:t xml:space="preserve">[-19, -19, -11, -5, 2, -1, 3, 14]</w:t>
      </w:r>
    </w:p>
    <w:p>
      <w:r>
        <w:rPr>
          <w:b/>
        </w:rPr>
        <w:t xml:space="preserve">Tulos</w:t>
      </w:r>
    </w:p>
    <w:p>
      <w:r>
        <w:t xml:space="preserve">[-20, -21, -14, -9, -3, -7, -4, 6]</w:t>
      </w:r>
    </w:p>
    <w:p>
      <w:r>
        <w:rPr>
          <w:b/>
        </w:rPr>
        <w:t xml:space="preserve">Esimerkki 1.947</w:t>
      </w:r>
    </w:p>
    <w:p>
      <w:r>
        <w:t xml:space="preserve">[-5, 7, -11, 0, -2, -12, -11, 6, -1, 5]</w:t>
      </w:r>
    </w:p>
    <w:p>
      <w:r>
        <w:rPr>
          <w:b/>
        </w:rPr>
        <w:t xml:space="preserve">Tulos</w:t>
      </w:r>
    </w:p>
    <w:p>
      <w:r>
        <w:t xml:space="preserve">[-6, 5, -14, -4, -7, -18, -18, -2, -10, -5]</w:t>
      </w:r>
    </w:p>
    <w:p>
      <w:r>
        <w:rPr>
          <w:b/>
        </w:rPr>
        <w:t xml:space="preserve">Esimerkki 1.948</w:t>
      </w:r>
    </w:p>
    <w:p>
      <w:r>
        <w:t xml:space="preserve">[13, -2, 9, 18, 20]</w:t>
      </w:r>
    </w:p>
    <w:p>
      <w:r>
        <w:rPr>
          <w:b/>
        </w:rPr>
        <w:t xml:space="preserve">Tulos</w:t>
      </w:r>
    </w:p>
    <w:p>
      <w:r>
        <w:t xml:space="preserve">[12, -4, 6, 14, 15]</w:t>
      </w:r>
    </w:p>
    <w:p>
      <w:r>
        <w:rPr>
          <w:b/>
        </w:rPr>
        <w:t xml:space="preserve">Esimerkki 1.949</w:t>
      </w:r>
    </w:p>
    <w:p>
      <w:r>
        <w:t xml:space="preserve">[17, -16, -12, -18, -18, -19, -9, 20, 13, 0]</w:t>
      </w:r>
    </w:p>
    <w:p>
      <w:r>
        <w:rPr>
          <w:b/>
        </w:rPr>
        <w:t xml:space="preserve">Tulos</w:t>
      </w:r>
    </w:p>
    <w:p>
      <w:r>
        <w:t xml:space="preserve">[16, -18, -15, -22, -23, -25, -16, 12, 4, -10]</w:t>
      </w:r>
    </w:p>
    <w:p>
      <w:r>
        <w:rPr>
          <w:b/>
        </w:rPr>
        <w:t xml:space="preserve">Esimerkki 1.950</w:t>
      </w:r>
    </w:p>
    <w:p>
      <w:r>
        <w:t xml:space="preserve">[0, 6, 7, -16, 2, 9, -14, -4, 18]</w:t>
      </w:r>
    </w:p>
    <w:p>
      <w:r>
        <w:rPr>
          <w:b/>
        </w:rPr>
        <w:t xml:space="preserve">Tulos</w:t>
      </w:r>
    </w:p>
    <w:p>
      <w:r>
        <w:t xml:space="preserve">[-1, 4, 4, -20, -3, 3, -21, -12, 9]</w:t>
      </w:r>
    </w:p>
    <w:p>
      <w:r>
        <w:rPr>
          <w:b/>
        </w:rPr>
        <w:t xml:space="preserve">Esimerkki 1.951</w:t>
      </w:r>
    </w:p>
    <w:p>
      <w:r>
        <w:t xml:space="preserve">[-9, 9]</w:t>
      </w:r>
    </w:p>
    <w:p>
      <w:r>
        <w:rPr>
          <w:b/>
        </w:rPr>
        <w:t xml:space="preserve">Tulos</w:t>
      </w:r>
    </w:p>
    <w:p>
      <w:r>
        <w:t xml:space="preserve">[-10, 7]</w:t>
      </w:r>
    </w:p>
    <w:p>
      <w:r>
        <w:rPr>
          <w:b/>
        </w:rPr>
        <w:t xml:space="preserve">Esimerkki 1.952</w:t>
      </w:r>
    </w:p>
    <w:p>
      <w:r>
        <w:t xml:space="preserve">[-11, -9, -19, -11, -11, 17, 18, -7]</w:t>
      </w:r>
    </w:p>
    <w:p>
      <w:r>
        <w:rPr>
          <w:b/>
        </w:rPr>
        <w:t xml:space="preserve">Tulos</w:t>
      </w:r>
    </w:p>
    <w:p>
      <w:r>
        <w:t xml:space="preserve">[-12, -11, -22, -15, -16, 11, 11, -15]</w:t>
      </w:r>
    </w:p>
    <w:p>
      <w:r>
        <w:rPr>
          <w:b/>
        </w:rPr>
        <w:t xml:space="preserve">Esimerkki 1.953</w:t>
      </w:r>
    </w:p>
    <w:p>
      <w:r>
        <w:t xml:space="preserve">[18, -2, 5, -9, -11]</w:t>
      </w:r>
    </w:p>
    <w:p>
      <w:r>
        <w:rPr>
          <w:b/>
        </w:rPr>
        <w:t xml:space="preserve">Tulos</w:t>
      </w:r>
    </w:p>
    <w:p>
      <w:r>
        <w:t xml:space="preserve">[17, -4, 2, -13, -16]</w:t>
      </w:r>
    </w:p>
    <w:p>
      <w:r>
        <w:rPr>
          <w:b/>
        </w:rPr>
        <w:t xml:space="preserve">Esimerkki 1.954</w:t>
      </w:r>
    </w:p>
    <w:p>
      <w:r>
        <w:t xml:space="preserve">[3, 10, 11, -7, 20, -8, -2]</w:t>
      </w:r>
    </w:p>
    <w:p>
      <w:r>
        <w:rPr>
          <w:b/>
        </w:rPr>
        <w:t xml:space="preserve">Tulos</w:t>
      </w:r>
    </w:p>
    <w:p>
      <w:r>
        <w:t xml:space="preserve">[2, 8, 8, -11, 15, -14, -9]</w:t>
      </w:r>
    </w:p>
    <w:p>
      <w:r>
        <w:rPr>
          <w:b/>
        </w:rPr>
        <w:t xml:space="preserve">Esimerkki 1.955</w:t>
      </w:r>
    </w:p>
    <w:p>
      <w:r>
        <w:t xml:space="preserve">[6, -17, -4, -10, -8, 8, 1, -1, -2, 13]</w:t>
      </w:r>
    </w:p>
    <w:p>
      <w:r>
        <w:rPr>
          <w:b/>
        </w:rPr>
        <w:t xml:space="preserve">Tulos</w:t>
      </w:r>
    </w:p>
    <w:p>
      <w:r>
        <w:t xml:space="preserve">[5, -19, -7, -14, -13, 2, -6, -9, -11, 3]</w:t>
      </w:r>
    </w:p>
    <w:p>
      <w:r>
        <w:rPr>
          <w:b/>
        </w:rPr>
        <w:t xml:space="preserve">Esimerkki 1.956</w:t>
      </w:r>
    </w:p>
    <w:p>
      <w:r>
        <w:t xml:space="preserve">[13, 8, -2, 6, -4, 1, 11, 6, 0]</w:t>
      </w:r>
    </w:p>
    <w:p>
      <w:r>
        <w:rPr>
          <w:b/>
        </w:rPr>
        <w:t xml:space="preserve">Tulos</w:t>
      </w:r>
    </w:p>
    <w:p>
      <w:r>
        <w:t xml:space="preserve">[12, 6, -5, 2, -9, -5, 4, -2, -9]</w:t>
      </w:r>
    </w:p>
    <w:p>
      <w:r>
        <w:rPr>
          <w:b/>
        </w:rPr>
        <w:t xml:space="preserve">Esimerkki 1.957</w:t>
      </w:r>
    </w:p>
    <w:p>
      <w:r>
        <w:t xml:space="preserve">[-3, 20]</w:t>
      </w:r>
    </w:p>
    <w:p>
      <w:r>
        <w:rPr>
          <w:b/>
        </w:rPr>
        <w:t xml:space="preserve">Tulos</w:t>
      </w:r>
    </w:p>
    <w:p>
      <w:r>
        <w:t xml:space="preserve">[-4, 18]</w:t>
      </w:r>
    </w:p>
    <w:p>
      <w:r>
        <w:rPr>
          <w:b/>
        </w:rPr>
        <w:t xml:space="preserve">Esimerkki 1.958</w:t>
      </w:r>
    </w:p>
    <w:p>
      <w:r>
        <w:t xml:space="preserve">[13, 0, -8, 2, 1, -2, -17]</w:t>
      </w:r>
    </w:p>
    <w:p>
      <w:r>
        <w:rPr>
          <w:b/>
        </w:rPr>
        <w:t xml:space="preserve">Tulos</w:t>
      </w:r>
    </w:p>
    <w:p>
      <w:r>
        <w:t xml:space="preserve">[12, -2, -11, -2, -4, -8, -24]</w:t>
      </w:r>
    </w:p>
    <w:p>
      <w:r>
        <w:rPr>
          <w:b/>
        </w:rPr>
        <w:t xml:space="preserve">Esimerkki 1.959</w:t>
      </w:r>
    </w:p>
    <w:p>
      <w:r>
        <w:t xml:space="preserve">[3, -4, 20, -8, -13, 18, 14, 10, -10, 13]</w:t>
      </w:r>
    </w:p>
    <w:p>
      <w:r>
        <w:rPr>
          <w:b/>
        </w:rPr>
        <w:t xml:space="preserve">Tulos</w:t>
      </w:r>
    </w:p>
    <w:p>
      <w:r>
        <w:t xml:space="preserve">[2, -6, 17, -12, -18, 12, 7, 2, -19, 3]</w:t>
      </w:r>
    </w:p>
    <w:p>
      <w:r>
        <w:rPr>
          <w:b/>
        </w:rPr>
        <w:t xml:space="preserve">Esimerkki 1.960</w:t>
      </w:r>
    </w:p>
    <w:p>
      <w:r>
        <w:t xml:space="preserve">[-15, 0, 14, 11]</w:t>
      </w:r>
    </w:p>
    <w:p>
      <w:r>
        <w:rPr>
          <w:b/>
        </w:rPr>
        <w:t xml:space="preserve">Tulos</w:t>
      </w:r>
    </w:p>
    <w:p>
      <w:r>
        <w:t xml:space="preserve">[-16, -2, 11, 7]</w:t>
      </w:r>
    </w:p>
    <w:p>
      <w:r>
        <w:rPr>
          <w:b/>
        </w:rPr>
        <w:t xml:space="preserve">Esimerkki 1.961</w:t>
      </w:r>
    </w:p>
    <w:p>
      <w:r>
        <w:t xml:space="preserve">[-20, 12, 14, 19, -19]</w:t>
      </w:r>
    </w:p>
    <w:p>
      <w:r>
        <w:rPr>
          <w:b/>
        </w:rPr>
        <w:t xml:space="preserve">Tulos</w:t>
      </w:r>
    </w:p>
    <w:p>
      <w:r>
        <w:t xml:space="preserve">[-21, 10, 11, 15, -24]</w:t>
      </w:r>
    </w:p>
    <w:p>
      <w:r>
        <w:rPr>
          <w:b/>
        </w:rPr>
        <w:t xml:space="preserve">Esimerkki 1.962</w:t>
      </w:r>
    </w:p>
    <w:p>
      <w:r>
        <w:t xml:space="preserve">[16, 19, -7, 16, -2]</w:t>
      </w:r>
    </w:p>
    <w:p>
      <w:r>
        <w:rPr>
          <w:b/>
        </w:rPr>
        <w:t xml:space="preserve">Tulos</w:t>
      </w:r>
    </w:p>
    <w:p>
      <w:r>
        <w:t xml:space="preserve">[15, 17, -10, 12, -7]</w:t>
      </w:r>
    </w:p>
    <w:p>
      <w:r>
        <w:rPr>
          <w:b/>
        </w:rPr>
        <w:t xml:space="preserve">Esimerkki 1.963</w:t>
      </w:r>
    </w:p>
    <w:p>
      <w:r>
        <w:t xml:space="preserve">[-9, 14]</w:t>
      </w:r>
    </w:p>
    <w:p>
      <w:r>
        <w:rPr>
          <w:b/>
        </w:rPr>
        <w:t xml:space="preserve">Tulos</w:t>
      </w:r>
    </w:p>
    <w:p>
      <w:r>
        <w:t xml:space="preserve">[-10, 12]</w:t>
      </w:r>
    </w:p>
    <w:p>
      <w:r>
        <w:rPr>
          <w:b/>
        </w:rPr>
        <w:t xml:space="preserve">Esimerkki 1.964</w:t>
      </w:r>
    </w:p>
    <w:p>
      <w:r>
        <w:t xml:space="preserve">[5, -20]</w:t>
      </w:r>
    </w:p>
    <w:p>
      <w:r>
        <w:rPr>
          <w:b/>
        </w:rPr>
        <w:t xml:space="preserve">Tulos</w:t>
      </w:r>
    </w:p>
    <w:p>
      <w:r>
        <w:t xml:space="preserve">[4, -22]</w:t>
      </w:r>
    </w:p>
    <w:p>
      <w:r>
        <w:rPr>
          <w:b/>
        </w:rPr>
        <w:t xml:space="preserve">Esimerkki 1.965</w:t>
      </w:r>
    </w:p>
    <w:p>
      <w:r>
        <w:t xml:space="preserve">[-17, 2, 15, -1, 13, -8]</w:t>
      </w:r>
    </w:p>
    <w:p>
      <w:r>
        <w:rPr>
          <w:b/>
        </w:rPr>
        <w:t xml:space="preserve">Tulos</w:t>
      </w:r>
    </w:p>
    <w:p>
      <w:r>
        <w:t xml:space="preserve">[-18, 0, 12, -5, 8, -14]</w:t>
      </w:r>
    </w:p>
    <w:p>
      <w:r>
        <w:rPr>
          <w:b/>
        </w:rPr>
        <w:t xml:space="preserve">Esimerkki 1.966</w:t>
      </w:r>
    </w:p>
    <w:p>
      <w:r>
        <w:t xml:space="preserve">[10, -4, 8]</w:t>
      </w:r>
    </w:p>
    <w:p>
      <w:r>
        <w:rPr>
          <w:b/>
        </w:rPr>
        <w:t xml:space="preserve">Tulos</w:t>
      </w:r>
    </w:p>
    <w:p>
      <w:r>
        <w:t xml:space="preserve">[9, -6, 5]</w:t>
      </w:r>
    </w:p>
    <w:p>
      <w:r>
        <w:rPr>
          <w:b/>
        </w:rPr>
        <w:t xml:space="preserve">Esimerkki 1.967</w:t>
      </w:r>
    </w:p>
    <w:p>
      <w:r>
        <w:t xml:space="preserve">[-19, 14, -8, -4, -6, -7, -3, -6, 13]</w:t>
      </w:r>
    </w:p>
    <w:p>
      <w:r>
        <w:rPr>
          <w:b/>
        </w:rPr>
        <w:t xml:space="preserve">Tulos</w:t>
      </w:r>
    </w:p>
    <w:p>
      <w:r>
        <w:t xml:space="preserve">[-20, 12, -11, -8, -11, -13, -10, -14, 4]</w:t>
      </w:r>
    </w:p>
    <w:p>
      <w:r>
        <w:rPr>
          <w:b/>
        </w:rPr>
        <w:t xml:space="preserve">Esimerkki 1.968</w:t>
      </w:r>
    </w:p>
    <w:p>
      <w:r>
        <w:t xml:space="preserve">[-8, -18, 1, 19, 15, 9, -11, -17]</w:t>
      </w:r>
    </w:p>
    <w:p>
      <w:r>
        <w:rPr>
          <w:b/>
        </w:rPr>
        <w:t xml:space="preserve">Tulos</w:t>
      </w:r>
    </w:p>
    <w:p>
      <w:r>
        <w:t xml:space="preserve">[-9, -20, -2, 15, 10, 3, -18, -25]</w:t>
      </w:r>
    </w:p>
    <w:p>
      <w:r>
        <w:rPr>
          <w:b/>
        </w:rPr>
        <w:t xml:space="preserve">Esimerkki 1.969</w:t>
      </w:r>
    </w:p>
    <w:p>
      <w:r>
        <w:t xml:space="preserve">[2, 7, -9, -1, -2, 10, -19, -18, 18]</w:t>
      </w:r>
    </w:p>
    <w:p>
      <w:r>
        <w:rPr>
          <w:b/>
        </w:rPr>
        <w:t xml:space="preserve">Tulos</w:t>
      </w:r>
    </w:p>
    <w:p>
      <w:r>
        <w:t xml:space="preserve">[1, 5, -12, -5, -7, 4, -26, -26, 9]</w:t>
      </w:r>
    </w:p>
    <w:p>
      <w:r>
        <w:rPr>
          <w:b/>
        </w:rPr>
        <w:t xml:space="preserve">Esimerkki 1.970</w:t>
      </w:r>
    </w:p>
    <w:p>
      <w:r>
        <w:t xml:space="preserve">[14, -10, 8]</w:t>
      </w:r>
    </w:p>
    <w:p>
      <w:r>
        <w:rPr>
          <w:b/>
        </w:rPr>
        <w:t xml:space="preserve">Tulos</w:t>
      </w:r>
    </w:p>
    <w:p>
      <w:r>
        <w:t xml:space="preserve">[13, -12, 5]</w:t>
      </w:r>
    </w:p>
    <w:p>
      <w:r>
        <w:rPr>
          <w:b/>
        </w:rPr>
        <w:t xml:space="preserve">Esimerkki 1.971</w:t>
      </w:r>
    </w:p>
    <w:p>
      <w:r>
        <w:t xml:space="preserve">[-13, 13, -16, -15]</w:t>
      </w:r>
    </w:p>
    <w:p>
      <w:r>
        <w:rPr>
          <w:b/>
        </w:rPr>
        <w:t xml:space="preserve">Tulos</w:t>
      </w:r>
    </w:p>
    <w:p>
      <w:r>
        <w:t xml:space="preserve">[-14, 11, -19, -19]</w:t>
      </w:r>
    </w:p>
    <w:p>
      <w:r>
        <w:rPr>
          <w:b/>
        </w:rPr>
        <w:t xml:space="preserve">Esimerkki 1.972</w:t>
      </w:r>
    </w:p>
    <w:p>
      <w:r>
        <w:t xml:space="preserve">[1, 20, -10, -16, -2, -2, 2, 12, -3, 12]</w:t>
      </w:r>
    </w:p>
    <w:p>
      <w:r>
        <w:rPr>
          <w:b/>
        </w:rPr>
        <w:t xml:space="preserve">Tulos</w:t>
      </w:r>
    </w:p>
    <w:p>
      <w:r>
        <w:t xml:space="preserve">[0, 18, -13, -20, -7, -8, -5, 4, -12, 2]</w:t>
      </w:r>
    </w:p>
    <w:p>
      <w:r>
        <w:rPr>
          <w:b/>
        </w:rPr>
        <w:t xml:space="preserve">Esimerkki 1.973</w:t>
      </w:r>
    </w:p>
    <w:p>
      <w:r>
        <w:t xml:space="preserve">[-3, 1, 11, 12, 13, -6]</w:t>
      </w:r>
    </w:p>
    <w:p>
      <w:r>
        <w:rPr>
          <w:b/>
        </w:rPr>
        <w:t xml:space="preserve">Tulos</w:t>
      </w:r>
    </w:p>
    <w:p>
      <w:r>
        <w:t xml:space="preserve">[-4, -1, 8, 8, 8, -12]</w:t>
      </w:r>
    </w:p>
    <w:p>
      <w:r>
        <w:rPr>
          <w:b/>
        </w:rPr>
        <w:t xml:space="preserve">Esimerkki 1.974</w:t>
      </w:r>
    </w:p>
    <w:p>
      <w:r>
        <w:t xml:space="preserve">[19, 2]</w:t>
      </w:r>
    </w:p>
    <w:p>
      <w:r>
        <w:rPr>
          <w:b/>
        </w:rPr>
        <w:t xml:space="preserve">Tulos</w:t>
      </w:r>
    </w:p>
    <w:p>
      <w:r>
        <w:t xml:space="preserve">[18, 0]</w:t>
      </w:r>
    </w:p>
    <w:p>
      <w:r>
        <w:rPr>
          <w:b/>
        </w:rPr>
        <w:t xml:space="preserve">Esimerkki 1.975</w:t>
      </w:r>
    </w:p>
    <w:p>
      <w:r>
        <w:t xml:space="preserve">[19, 13, 2]</w:t>
      </w:r>
    </w:p>
    <w:p>
      <w:r>
        <w:rPr>
          <w:b/>
        </w:rPr>
        <w:t xml:space="preserve">Tulos</w:t>
      </w:r>
    </w:p>
    <w:p>
      <w:r>
        <w:t xml:space="preserve">[18, 11, -1]</w:t>
      </w:r>
    </w:p>
    <w:p>
      <w:r>
        <w:rPr>
          <w:b/>
        </w:rPr>
        <w:t xml:space="preserve">Esimerkki 1.976</w:t>
      </w:r>
    </w:p>
    <w:p>
      <w:r>
        <w:t xml:space="preserve">[-17, 8, 19, 13, 9]</w:t>
      </w:r>
    </w:p>
    <w:p>
      <w:r>
        <w:rPr>
          <w:b/>
        </w:rPr>
        <w:t xml:space="preserve">Tulos</w:t>
      </w:r>
    </w:p>
    <w:p>
      <w:r>
        <w:t xml:space="preserve">[-18, 6, 16, 9, 4]</w:t>
      </w:r>
    </w:p>
    <w:p>
      <w:r>
        <w:rPr>
          <w:b/>
        </w:rPr>
        <w:t xml:space="preserve">Esimerkki 1.977</w:t>
      </w:r>
    </w:p>
    <w:p>
      <w:r>
        <w:t xml:space="preserve">[-16, -10, 6, 10]</w:t>
      </w:r>
    </w:p>
    <w:p>
      <w:r>
        <w:rPr>
          <w:b/>
        </w:rPr>
        <w:t xml:space="preserve">Tulos</w:t>
      </w:r>
    </w:p>
    <w:p>
      <w:r>
        <w:t xml:space="preserve">[-17, -12, 3, 6]</w:t>
      </w:r>
    </w:p>
    <w:p>
      <w:r>
        <w:rPr>
          <w:b/>
        </w:rPr>
        <w:t xml:space="preserve">Esimerkki 1.978</w:t>
      </w:r>
    </w:p>
    <w:p>
      <w:r>
        <w:t xml:space="preserve">[16, 2, 19, -5, -6, -20, 10, 2, 3, 17]</w:t>
      </w:r>
    </w:p>
    <w:p>
      <w:r>
        <w:rPr>
          <w:b/>
        </w:rPr>
        <w:t xml:space="preserve">Tulos</w:t>
      </w:r>
    </w:p>
    <w:p>
      <w:r>
        <w:t xml:space="preserve">[15, 0, 16, -9, -11, -26, 3, -6, -6, 7]</w:t>
      </w:r>
    </w:p>
    <w:p>
      <w:r>
        <w:rPr>
          <w:b/>
        </w:rPr>
        <w:t xml:space="preserve">Esimerkki 1.979</w:t>
      </w:r>
    </w:p>
    <w:p>
      <w:r>
        <w:t xml:space="preserve">[-11, -17]</w:t>
      </w:r>
    </w:p>
    <w:p>
      <w:r>
        <w:rPr>
          <w:b/>
        </w:rPr>
        <w:t xml:space="preserve">Tulos</w:t>
      </w:r>
    </w:p>
    <w:p>
      <w:r>
        <w:t xml:space="preserve">[-12, -19]</w:t>
      </w:r>
    </w:p>
    <w:p>
      <w:r>
        <w:rPr>
          <w:b/>
        </w:rPr>
        <w:t xml:space="preserve">Esimerkki 1.980</w:t>
      </w:r>
    </w:p>
    <w:p>
      <w:r>
        <w:t xml:space="preserve">[-6, 1, 9, -9, 16, 4, -1]</w:t>
      </w:r>
    </w:p>
    <w:p>
      <w:r>
        <w:rPr>
          <w:b/>
        </w:rPr>
        <w:t xml:space="preserve">Tulos</w:t>
      </w:r>
    </w:p>
    <w:p>
      <w:r>
        <w:t xml:space="preserve">[-7, -1, 6, -13, 11, -2, -8]</w:t>
      </w:r>
    </w:p>
    <w:p>
      <w:r>
        <w:rPr>
          <w:b/>
        </w:rPr>
        <w:t xml:space="preserve">Esimerkki 1.981</w:t>
      </w:r>
    </w:p>
    <w:p>
      <w:r>
        <w:t xml:space="preserve">[17, -14, 20, -8, -12, 7, 20, -15]</w:t>
      </w:r>
    </w:p>
    <w:p>
      <w:r>
        <w:rPr>
          <w:b/>
        </w:rPr>
        <w:t xml:space="preserve">Tulos</w:t>
      </w:r>
    </w:p>
    <w:p>
      <w:r>
        <w:t xml:space="preserve">[16, -16, 17, -12, -17, 1, 13, -23]</w:t>
      </w:r>
    </w:p>
    <w:p>
      <w:r>
        <w:rPr>
          <w:b/>
        </w:rPr>
        <w:t xml:space="preserve">Esimerkki 1.982</w:t>
      </w:r>
    </w:p>
    <w:p>
      <w:r>
        <w:t xml:space="preserve">[-16, -17, -2, 19, 3, 15, -17, 5, 12, 17]</w:t>
      </w:r>
    </w:p>
    <w:p>
      <w:r>
        <w:rPr>
          <w:b/>
        </w:rPr>
        <w:t xml:space="preserve">Tulos</w:t>
      </w:r>
    </w:p>
    <w:p>
      <w:r>
        <w:t xml:space="preserve">[-17, -19, -5, 15, -2, 9, -24, -3, 3, 7]</w:t>
      </w:r>
    </w:p>
    <w:p>
      <w:r>
        <w:rPr>
          <w:b/>
        </w:rPr>
        <w:t xml:space="preserve">Esimerkki 1.983</w:t>
      </w:r>
    </w:p>
    <w:p>
      <w:r>
        <w:t xml:space="preserve">[1, 3, 11, 3]</w:t>
      </w:r>
    </w:p>
    <w:p>
      <w:r>
        <w:rPr>
          <w:b/>
        </w:rPr>
        <w:t xml:space="preserve">Tulos</w:t>
      </w:r>
    </w:p>
    <w:p>
      <w:r>
        <w:t xml:space="preserve">[0, 1, 8, -1]</w:t>
      </w:r>
    </w:p>
    <w:p>
      <w:r>
        <w:rPr>
          <w:b/>
        </w:rPr>
        <w:t xml:space="preserve">Esimerkki 1.984</w:t>
      </w:r>
    </w:p>
    <w:p>
      <w:r>
        <w:t xml:space="preserve">[3, 0, -15]</w:t>
      </w:r>
    </w:p>
    <w:p>
      <w:r>
        <w:rPr>
          <w:b/>
        </w:rPr>
        <w:t xml:space="preserve">Tulos</w:t>
      </w:r>
    </w:p>
    <w:p>
      <w:r>
        <w:t xml:space="preserve">[2, -2, -18]</w:t>
      </w:r>
    </w:p>
    <w:p>
      <w:r>
        <w:rPr>
          <w:b/>
        </w:rPr>
        <w:t xml:space="preserve">Esimerkki 1.985</w:t>
      </w:r>
    </w:p>
    <w:p>
      <w:r>
        <w:t xml:space="preserve">[19, 12, 13, 6]</w:t>
      </w:r>
    </w:p>
    <w:p>
      <w:r>
        <w:rPr>
          <w:b/>
        </w:rPr>
        <w:t xml:space="preserve">Tulos</w:t>
      </w:r>
    </w:p>
    <w:p>
      <w:r>
        <w:t xml:space="preserve">[18, 10, 10, 2]</w:t>
      </w:r>
    </w:p>
    <w:p>
      <w:r>
        <w:rPr>
          <w:b/>
        </w:rPr>
        <w:t xml:space="preserve">Esimerkki 1.986</w:t>
      </w:r>
    </w:p>
    <w:p>
      <w:r>
        <w:t xml:space="preserve">[10, 0, -16, 11, 19, -6, 17, -10]</w:t>
      </w:r>
    </w:p>
    <w:p>
      <w:r>
        <w:rPr>
          <w:b/>
        </w:rPr>
        <w:t xml:space="preserve">Tulos</w:t>
      </w:r>
    </w:p>
    <w:p>
      <w:r>
        <w:t xml:space="preserve">[9, -2, -19, 7, 14, -12, 10, -18]</w:t>
      </w:r>
    </w:p>
    <w:p>
      <w:r>
        <w:rPr>
          <w:b/>
        </w:rPr>
        <w:t xml:space="preserve">Esimerkki 1.987</w:t>
      </w:r>
    </w:p>
    <w:p>
      <w:r>
        <w:t xml:space="preserve">[-12, 18, -20]</w:t>
      </w:r>
    </w:p>
    <w:p>
      <w:r>
        <w:rPr>
          <w:b/>
        </w:rPr>
        <w:t xml:space="preserve">Tulos</w:t>
      </w:r>
    </w:p>
    <w:p>
      <w:r>
        <w:t xml:space="preserve">[-13, 16, -23]</w:t>
      </w:r>
    </w:p>
    <w:p>
      <w:r>
        <w:rPr>
          <w:b/>
        </w:rPr>
        <w:t xml:space="preserve">Esimerkki 1.988</w:t>
      </w:r>
    </w:p>
    <w:p>
      <w:r>
        <w:t xml:space="preserve">[3, 8, -10]</w:t>
      </w:r>
    </w:p>
    <w:p>
      <w:r>
        <w:rPr>
          <w:b/>
        </w:rPr>
        <w:t xml:space="preserve">Tulos</w:t>
      </w:r>
    </w:p>
    <w:p>
      <w:r>
        <w:t xml:space="preserve">[2, 6, -13]</w:t>
      </w:r>
    </w:p>
    <w:p>
      <w:r>
        <w:rPr>
          <w:b/>
        </w:rPr>
        <w:t xml:space="preserve">Esimerkki 1.989</w:t>
      </w:r>
    </w:p>
    <w:p>
      <w:r>
        <w:t xml:space="preserve">[-18, -9, 12, 19, 0, -9, 0]</w:t>
      </w:r>
    </w:p>
    <w:p>
      <w:r>
        <w:rPr>
          <w:b/>
        </w:rPr>
        <w:t xml:space="preserve">Tulos</w:t>
      </w:r>
    </w:p>
    <w:p>
      <w:r>
        <w:t xml:space="preserve">[-19, -11, 9, 15, -5, -15, -7]</w:t>
      </w:r>
    </w:p>
    <w:p>
      <w:r>
        <w:rPr>
          <w:b/>
        </w:rPr>
        <w:t xml:space="preserve">Esimerkki 1.990</w:t>
      </w:r>
    </w:p>
    <w:p>
      <w:r>
        <w:t xml:space="preserve">[-1, -1]</w:t>
      </w:r>
    </w:p>
    <w:p>
      <w:r>
        <w:rPr>
          <w:b/>
        </w:rPr>
        <w:t xml:space="preserve">Tulos</w:t>
      </w:r>
    </w:p>
    <w:p>
      <w:r>
        <w:t xml:space="preserve">[-2, -3]</w:t>
      </w:r>
    </w:p>
    <w:p>
      <w:r>
        <w:rPr>
          <w:b/>
        </w:rPr>
        <w:t xml:space="preserve">Esimerkki 1.991</w:t>
      </w:r>
    </w:p>
    <w:p>
      <w:r>
        <w:t xml:space="preserve">[4, 15, -3, 11, -9]</w:t>
      </w:r>
    </w:p>
    <w:p>
      <w:r>
        <w:rPr>
          <w:b/>
        </w:rPr>
        <w:t xml:space="preserve">Tulos</w:t>
      </w:r>
    </w:p>
    <w:p>
      <w:r>
        <w:t xml:space="preserve">[3, 13, -6, 7, -14]</w:t>
      </w:r>
    </w:p>
    <w:p>
      <w:r>
        <w:rPr>
          <w:b/>
        </w:rPr>
        <w:t xml:space="preserve">Esimerkki 1.992</w:t>
      </w:r>
    </w:p>
    <w:p>
      <w:r>
        <w:t xml:space="preserve">[-16, 6, 3, 6, -18]</w:t>
      </w:r>
    </w:p>
    <w:p>
      <w:r>
        <w:rPr>
          <w:b/>
        </w:rPr>
        <w:t xml:space="preserve">Tulos</w:t>
      </w:r>
    </w:p>
    <w:p>
      <w:r>
        <w:t xml:space="preserve">[-17, 4, 0, 2, -23]</w:t>
      </w:r>
    </w:p>
    <w:p>
      <w:r>
        <w:rPr>
          <w:b/>
        </w:rPr>
        <w:t xml:space="preserve">Esimerkki 1.993</w:t>
      </w:r>
    </w:p>
    <w:p>
      <w:r>
        <w:t xml:space="preserve">[-7, 9, -6]</w:t>
      </w:r>
    </w:p>
    <w:p>
      <w:r>
        <w:rPr>
          <w:b/>
        </w:rPr>
        <w:t xml:space="preserve">Tulos</w:t>
      </w:r>
    </w:p>
    <w:p>
      <w:r>
        <w:t xml:space="preserve">[-8, 7, -9]</w:t>
      </w:r>
    </w:p>
    <w:p>
      <w:r>
        <w:rPr>
          <w:b/>
        </w:rPr>
        <w:t xml:space="preserve">Esimerkki 1.994</w:t>
      </w:r>
    </w:p>
    <w:p>
      <w:r>
        <w:t xml:space="preserve">[1, -20]</w:t>
      </w:r>
    </w:p>
    <w:p>
      <w:r>
        <w:rPr>
          <w:b/>
        </w:rPr>
        <w:t xml:space="preserve">Tulos</w:t>
      </w:r>
    </w:p>
    <w:p>
      <w:r>
        <w:t xml:space="preserve">[0, -22]</w:t>
      </w:r>
    </w:p>
    <w:p>
      <w:r>
        <w:rPr>
          <w:b/>
        </w:rPr>
        <w:t xml:space="preserve">Esimerkki 1.995</w:t>
      </w:r>
    </w:p>
    <w:p>
      <w:r>
        <w:t xml:space="preserve">[5, 4, -7, -9, 16, -10, 19, -15]</w:t>
      </w:r>
    </w:p>
    <w:p>
      <w:r>
        <w:rPr>
          <w:b/>
        </w:rPr>
        <w:t xml:space="preserve">Tulos</w:t>
      </w:r>
    </w:p>
    <w:p>
      <w:r>
        <w:t xml:space="preserve">[4, 2, -10, -13, 11, -16, 12, -23]</w:t>
      </w:r>
    </w:p>
    <w:p>
      <w:r>
        <w:rPr>
          <w:b/>
        </w:rPr>
        <w:t xml:space="preserve">Esimerkki 1.996</w:t>
      </w:r>
    </w:p>
    <w:p>
      <w:r>
        <w:t xml:space="preserve">[-6, -16]</w:t>
      </w:r>
    </w:p>
    <w:p>
      <w:r>
        <w:rPr>
          <w:b/>
        </w:rPr>
        <w:t xml:space="preserve">Tulos</w:t>
      </w:r>
    </w:p>
    <w:p>
      <w:r>
        <w:t xml:space="preserve">[-7, -18]</w:t>
      </w:r>
    </w:p>
    <w:p>
      <w:r>
        <w:rPr>
          <w:b/>
        </w:rPr>
        <w:t xml:space="preserve">Esimerkki 1.997</w:t>
      </w:r>
    </w:p>
    <w:p>
      <w:r>
        <w:t xml:space="preserve">[0, 15, 5, -7, -19, -5, 15, -20, -17, 8]</w:t>
      </w:r>
    </w:p>
    <w:p>
      <w:r>
        <w:rPr>
          <w:b/>
        </w:rPr>
        <w:t xml:space="preserve">Tulos</w:t>
      </w:r>
    </w:p>
    <w:p>
      <w:r>
        <w:t xml:space="preserve">[-1, 13, 2, -11, -24, -11, 8, -28, -26, -2]</w:t>
      </w:r>
    </w:p>
    <w:p>
      <w:r>
        <w:rPr>
          <w:b/>
        </w:rPr>
        <w:t xml:space="preserve">Esimerkki 1.998</w:t>
      </w:r>
    </w:p>
    <w:p>
      <w:r>
        <w:t xml:space="preserve">[-15, -14]</w:t>
      </w:r>
    </w:p>
    <w:p>
      <w:r>
        <w:rPr>
          <w:b/>
        </w:rPr>
        <w:t xml:space="preserve">Tulos</w:t>
      </w:r>
    </w:p>
    <w:p>
      <w:r>
        <w:t xml:space="preserve">[-16, -16]</w:t>
      </w:r>
    </w:p>
    <w:p>
      <w:r>
        <w:rPr>
          <w:b/>
        </w:rPr>
        <w:t xml:space="preserve">Esimerkki 1.999</w:t>
      </w:r>
    </w:p>
    <w:p>
      <w:r>
        <w:t xml:space="preserve">[-1, 14, -10, 9, -5, -10, -10, 15, 10]</w:t>
      </w:r>
    </w:p>
    <w:p>
      <w:r>
        <w:rPr>
          <w:b/>
        </w:rPr>
        <w:t xml:space="preserve">Tulos</w:t>
      </w:r>
    </w:p>
    <w:p>
      <w:r>
        <w:t xml:space="preserve">[-2, 12, -13, 5, -10, -16, -17, 7, 1]</w:t>
      </w:r>
    </w:p>
    <w:p>
      <w:r>
        <w:rPr>
          <w:b/>
        </w:rPr>
        <w:t xml:space="preserve">Esimerkki 1.1000</w:t>
      </w:r>
    </w:p>
    <w:p>
      <w:r>
        <w:t xml:space="preserve">[4, 14, -7, -8, 8, -6, -5]</w:t>
      </w:r>
    </w:p>
    <w:p>
      <w:r>
        <w:rPr>
          <w:b/>
        </w:rPr>
        <w:t xml:space="preserve">Tulos</w:t>
      </w:r>
    </w:p>
    <w:p>
      <w:r>
        <w:t xml:space="preserve">[3, 12, -10, -12, 3, -12, -12]</w:t>
      </w:r>
    </w:p>
    <w:p>
      <w:r>
        <w:rPr>
          <w:b/>
        </w:rPr>
        <w:t xml:space="preserve">Esimerkki 1.1001</w:t>
      </w:r>
    </w:p>
    <w:p>
      <w:r>
        <w:t xml:space="preserve">[9, -19, 7]</w:t>
      </w:r>
    </w:p>
    <w:p>
      <w:r>
        <w:rPr>
          <w:b/>
        </w:rPr>
        <w:t xml:space="preserve">Tulos</w:t>
      </w:r>
    </w:p>
    <w:p>
      <w:r>
        <w:t xml:space="preserve">[8, -21, 4]</w:t>
      </w:r>
    </w:p>
    <w:p>
      <w:r>
        <w:rPr>
          <w:b/>
        </w:rPr>
        <w:t xml:space="preserve">Esimerkki 1.1002</w:t>
      </w:r>
    </w:p>
    <w:p>
      <w:r>
        <w:t xml:space="preserve">[-10, 9]</w:t>
      </w:r>
    </w:p>
    <w:p>
      <w:r>
        <w:rPr>
          <w:b/>
        </w:rPr>
        <w:t xml:space="preserve">Tulos</w:t>
      </w:r>
    </w:p>
    <w:p>
      <w:r>
        <w:t xml:space="preserve">[-11, 7]</w:t>
      </w:r>
    </w:p>
    <w:p>
      <w:r>
        <w:rPr>
          <w:b/>
        </w:rPr>
        <w:t xml:space="preserve">Esimerkki 1.1003</w:t>
      </w:r>
    </w:p>
    <w:p>
      <w:r>
        <w:t xml:space="preserve">[19, 16, 11, -15, 15, 10, 10]</w:t>
      </w:r>
    </w:p>
    <w:p>
      <w:r>
        <w:rPr>
          <w:b/>
        </w:rPr>
        <w:t xml:space="preserve">Tulos</w:t>
      </w:r>
    </w:p>
    <w:p>
      <w:r>
        <w:t xml:space="preserve">[18, 14, 8, -19, 10, 4, 3]</w:t>
      </w:r>
    </w:p>
    <w:p>
      <w:r>
        <w:rPr>
          <w:b/>
        </w:rPr>
        <w:t xml:space="preserve">Esimerkki 1.1004</w:t>
      </w:r>
    </w:p>
    <w:p>
      <w:r>
        <w:t xml:space="preserve">[-2, 9, -1, 8, 15, -3, 0, -8, 16, -18]</w:t>
      </w:r>
    </w:p>
    <w:p>
      <w:r>
        <w:rPr>
          <w:b/>
        </w:rPr>
        <w:t xml:space="preserve">Tulos</w:t>
      </w:r>
    </w:p>
    <w:p>
      <w:r>
        <w:t xml:space="preserve">[-3, 7, -4, 4, 10, -9, -7, -16, 7, -28]</w:t>
      </w:r>
    </w:p>
    <w:p>
      <w:r>
        <w:rPr>
          <w:b/>
        </w:rPr>
        <w:t xml:space="preserve">Esimerkki 1.1005</w:t>
      </w:r>
    </w:p>
    <w:p>
      <w:r>
        <w:t xml:space="preserve">[-6, -5, -10, -7]</w:t>
      </w:r>
    </w:p>
    <w:p>
      <w:r>
        <w:rPr>
          <w:b/>
        </w:rPr>
        <w:t xml:space="preserve">Tulos</w:t>
      </w:r>
    </w:p>
    <w:p>
      <w:r>
        <w:t xml:space="preserve">[-7, -7, -13, -11]</w:t>
      </w:r>
    </w:p>
    <w:p>
      <w:r>
        <w:rPr>
          <w:b/>
        </w:rPr>
        <w:t xml:space="preserve">Esimerkki 1.1006</w:t>
      </w:r>
    </w:p>
    <w:p>
      <w:r>
        <w:t xml:space="preserve">[-11, 17, 10, 12, -18, -13]</w:t>
      </w:r>
    </w:p>
    <w:p>
      <w:r>
        <w:rPr>
          <w:b/>
        </w:rPr>
        <w:t xml:space="preserve">Tulos</w:t>
      </w:r>
    </w:p>
    <w:p>
      <w:r>
        <w:t xml:space="preserve">[-12, 15, 7, 8, -23, -19]</w:t>
      </w:r>
    </w:p>
    <w:p>
      <w:r>
        <w:rPr>
          <w:b/>
        </w:rPr>
        <w:t xml:space="preserve">Esimerkki 1.1007</w:t>
      </w:r>
    </w:p>
    <w:p>
      <w:r>
        <w:t xml:space="preserve">[8, -7, 17]</w:t>
      </w:r>
    </w:p>
    <w:p>
      <w:r>
        <w:rPr>
          <w:b/>
        </w:rPr>
        <w:t xml:space="preserve">Tulos</w:t>
      </w:r>
    </w:p>
    <w:p>
      <w:r>
        <w:t xml:space="preserve">[7, -9, 14]</w:t>
      </w:r>
    </w:p>
    <w:p>
      <w:r>
        <w:rPr>
          <w:b/>
        </w:rPr>
        <w:t xml:space="preserve">Esimerkki 1.1008</w:t>
      </w:r>
    </w:p>
    <w:p>
      <w:r>
        <w:t xml:space="preserve">[14, 17]</w:t>
      </w:r>
    </w:p>
    <w:p>
      <w:r>
        <w:rPr>
          <w:b/>
        </w:rPr>
        <w:t xml:space="preserve">Tulos</w:t>
      </w:r>
    </w:p>
    <w:p>
      <w:r>
        <w:t xml:space="preserve">[13, 15]</w:t>
      </w:r>
    </w:p>
    <w:p>
      <w:r>
        <w:rPr>
          <w:b/>
        </w:rPr>
        <w:t xml:space="preserve">Esimerkki 1.1009</w:t>
      </w:r>
    </w:p>
    <w:p>
      <w:r>
        <w:t xml:space="preserve">[8, 20, -12, 3, -17, -4, -20, 12, -17]</w:t>
      </w:r>
    </w:p>
    <w:p>
      <w:r>
        <w:rPr>
          <w:b/>
        </w:rPr>
        <w:t xml:space="preserve">Tulos</w:t>
      </w:r>
    </w:p>
    <w:p>
      <w:r>
        <w:t xml:space="preserve">[7, 18, -15, -1, -22, -10, -27, 4, -26]</w:t>
      </w:r>
    </w:p>
    <w:p>
      <w:r>
        <w:rPr>
          <w:b/>
        </w:rPr>
        <w:t xml:space="preserve">Esimerkki 1.1010</w:t>
      </w:r>
    </w:p>
    <w:p>
      <w:r>
        <w:t xml:space="preserve">[-20, 2, 17, 11, 19, 18, 14, 15, -16]</w:t>
      </w:r>
    </w:p>
    <w:p>
      <w:r>
        <w:rPr>
          <w:b/>
        </w:rPr>
        <w:t xml:space="preserve">Tulos</w:t>
      </w:r>
    </w:p>
    <w:p>
      <w:r>
        <w:t xml:space="preserve">[-21, 0, 14, 7, 14, 12, 7, 7, -25]</w:t>
      </w:r>
    </w:p>
    <w:p>
      <w:r>
        <w:rPr>
          <w:b/>
        </w:rPr>
        <w:t xml:space="preserve">Esimerkki 1.1011</w:t>
      </w:r>
    </w:p>
    <w:p>
      <w:r>
        <w:t xml:space="preserve">[14, 3, 19, 10, 1, -16, 17, -20, 16, 8]</w:t>
      </w:r>
    </w:p>
    <w:p>
      <w:r>
        <w:rPr>
          <w:b/>
        </w:rPr>
        <w:t xml:space="preserve">Tulos</w:t>
      </w:r>
    </w:p>
    <w:p>
      <w:r>
        <w:t xml:space="preserve">[13, 1, 16, 6, -4, -22, 10, -28, 7, -2]</w:t>
      </w:r>
    </w:p>
    <w:p>
      <w:r>
        <w:rPr>
          <w:b/>
        </w:rPr>
        <w:t xml:space="preserve">Esimerkki 1.1012</w:t>
      </w:r>
    </w:p>
    <w:p>
      <w:r>
        <w:t xml:space="preserve">[-19, -16, -1, -5, -7, -11, -18, -7, 12, 11]</w:t>
      </w:r>
    </w:p>
    <w:p>
      <w:r>
        <w:rPr>
          <w:b/>
        </w:rPr>
        <w:t xml:space="preserve">Tulos</w:t>
      </w:r>
    </w:p>
    <w:p>
      <w:r>
        <w:t xml:space="preserve">[-20, -18, -4, -9, -12, -17, -25, -15, 3, 1]</w:t>
      </w:r>
    </w:p>
    <w:p>
      <w:r>
        <w:rPr>
          <w:b/>
        </w:rPr>
        <w:t xml:space="preserve">Esimerkki 1.1013</w:t>
      </w:r>
    </w:p>
    <w:p>
      <w:r>
        <w:t xml:space="preserve">[16, 19, 5, -15, 1, -3, -17, 5]</w:t>
      </w:r>
    </w:p>
    <w:p>
      <w:r>
        <w:rPr>
          <w:b/>
        </w:rPr>
        <w:t xml:space="preserve">Tulos</w:t>
      </w:r>
    </w:p>
    <w:p>
      <w:r>
        <w:t xml:space="preserve">[15, 17, 2, -19, -4, -9, -24, -3]</w:t>
      </w:r>
    </w:p>
    <w:p>
      <w:r>
        <w:rPr>
          <w:b/>
        </w:rPr>
        <w:t xml:space="preserve">Esimerkki 1.1014</w:t>
      </w:r>
    </w:p>
    <w:p>
      <w:r>
        <w:t xml:space="preserve">[-9, -8, 0, 7, 0, -18, -3, -15, 7, 1]</w:t>
      </w:r>
    </w:p>
    <w:p>
      <w:r>
        <w:rPr>
          <w:b/>
        </w:rPr>
        <w:t xml:space="preserve">Tulos</w:t>
      </w:r>
    </w:p>
    <w:p>
      <w:r>
        <w:t xml:space="preserve">[-10, -10, -3, 3, -5, -24, -10, -23, -2, -9]</w:t>
      </w:r>
    </w:p>
    <w:p>
      <w:r>
        <w:rPr>
          <w:b/>
        </w:rPr>
        <w:t xml:space="preserve">Esimerkki 1.1015</w:t>
      </w:r>
    </w:p>
    <w:p>
      <w:r>
        <w:t xml:space="preserve">[-11, 11, 12, -17, 20, 17, -12, -3, -17]</w:t>
      </w:r>
    </w:p>
    <w:p>
      <w:r>
        <w:rPr>
          <w:b/>
        </w:rPr>
        <w:t xml:space="preserve">Tulos</w:t>
      </w:r>
    </w:p>
    <w:p>
      <w:r>
        <w:t xml:space="preserve">[-12, 9, 9, -21, 15, 11, -19, -11, -26]</w:t>
      </w:r>
    </w:p>
    <w:p>
      <w:r>
        <w:rPr>
          <w:b/>
        </w:rPr>
        <w:t xml:space="preserve">Esimerkki 1.1016</w:t>
      </w:r>
    </w:p>
    <w:p>
      <w:r>
        <w:t xml:space="preserve">[6, 8, 16]</w:t>
      </w:r>
    </w:p>
    <w:p>
      <w:r>
        <w:rPr>
          <w:b/>
        </w:rPr>
        <w:t xml:space="preserve">Tulos</w:t>
      </w:r>
    </w:p>
    <w:p>
      <w:r>
        <w:t xml:space="preserve">[5, 6, 13]</w:t>
      </w:r>
    </w:p>
    <w:p>
      <w:r>
        <w:rPr>
          <w:b/>
        </w:rPr>
        <w:t xml:space="preserve">Esimerkki 1.1017</w:t>
      </w:r>
    </w:p>
    <w:p>
      <w:r>
        <w:t xml:space="preserve">[0, -3, -8, 15, -12, -5, 19, -11, 8, 8]</w:t>
      </w:r>
    </w:p>
    <w:p>
      <w:r>
        <w:rPr>
          <w:b/>
        </w:rPr>
        <w:t xml:space="preserve">Tulos</w:t>
      </w:r>
    </w:p>
    <w:p>
      <w:r>
        <w:t xml:space="preserve">[-1, -5, -11, 11, -17, -11, 12, -19, -1, -2]</w:t>
      </w:r>
    </w:p>
    <w:p>
      <w:r>
        <w:rPr>
          <w:b/>
        </w:rPr>
        <w:t xml:space="preserve">Esimerkki 1.1018</w:t>
      </w:r>
    </w:p>
    <w:p>
      <w:r>
        <w:t xml:space="preserve">[16, -9, -14]</w:t>
      </w:r>
    </w:p>
    <w:p>
      <w:r>
        <w:rPr>
          <w:b/>
        </w:rPr>
        <w:t xml:space="preserve">Tulos</w:t>
      </w:r>
    </w:p>
    <w:p>
      <w:r>
        <w:t xml:space="preserve">[15, -11, -17]</w:t>
      </w:r>
    </w:p>
    <w:p>
      <w:r>
        <w:rPr>
          <w:b/>
        </w:rPr>
        <w:t xml:space="preserve">Esimerkki 1.1019</w:t>
      </w:r>
    </w:p>
    <w:p>
      <w:r>
        <w:t xml:space="preserve">[-18, -12, 2, 19]</w:t>
      </w:r>
    </w:p>
    <w:p>
      <w:r>
        <w:rPr>
          <w:b/>
        </w:rPr>
        <w:t xml:space="preserve">Tulos</w:t>
      </w:r>
    </w:p>
    <w:p>
      <w:r>
        <w:t xml:space="preserve">[-19, -14, -1, 15]</w:t>
      </w:r>
    </w:p>
    <w:p>
      <w:r>
        <w:rPr>
          <w:b/>
        </w:rPr>
        <w:t xml:space="preserve">Esimerkki 1.1020</w:t>
      </w:r>
    </w:p>
    <w:p>
      <w:r>
        <w:t xml:space="preserve">[-11, -18, 7, -4, -8, -2, 5, -2]</w:t>
      </w:r>
    </w:p>
    <w:p>
      <w:r>
        <w:rPr>
          <w:b/>
        </w:rPr>
        <w:t xml:space="preserve">Tulos</w:t>
      </w:r>
    </w:p>
    <w:p>
      <w:r>
        <w:t xml:space="preserve">[-12, -20, 4, -8, -13, -8, -2, -10]</w:t>
      </w:r>
    </w:p>
    <w:p>
      <w:r>
        <w:rPr>
          <w:b/>
        </w:rPr>
        <w:t xml:space="preserve">Esimerkki 1.1021</w:t>
      </w:r>
    </w:p>
    <w:p>
      <w:r>
        <w:t xml:space="preserve">[-19, 9, 16, -4]</w:t>
      </w:r>
    </w:p>
    <w:p>
      <w:r>
        <w:rPr>
          <w:b/>
        </w:rPr>
        <w:t xml:space="preserve">Tulos</w:t>
      </w:r>
    </w:p>
    <w:p>
      <w:r>
        <w:t xml:space="preserve">[-20, 7, 13, -8]</w:t>
      </w:r>
    </w:p>
    <w:p>
      <w:r>
        <w:rPr>
          <w:b/>
        </w:rPr>
        <w:t xml:space="preserve">Esimerkki 1.1022</w:t>
      </w:r>
    </w:p>
    <w:p>
      <w:r>
        <w:t xml:space="preserve">[-8, 14, -8, -7, -17]</w:t>
      </w:r>
    </w:p>
    <w:p>
      <w:r>
        <w:rPr>
          <w:b/>
        </w:rPr>
        <w:t xml:space="preserve">Tulos</w:t>
      </w:r>
    </w:p>
    <w:p>
      <w:r>
        <w:t xml:space="preserve">[-9, 12, -11, -11, -22]</w:t>
      </w:r>
    </w:p>
    <w:p>
      <w:r>
        <w:rPr>
          <w:b/>
        </w:rPr>
        <w:t xml:space="preserve">Esimerkki 1.1023</w:t>
      </w:r>
    </w:p>
    <w:p>
      <w:r>
        <w:t xml:space="preserve">[-7, 4]</w:t>
      </w:r>
    </w:p>
    <w:p>
      <w:r>
        <w:rPr>
          <w:b/>
        </w:rPr>
        <w:t xml:space="preserve">Tulos</w:t>
      </w:r>
    </w:p>
    <w:p>
      <w:r>
        <w:t xml:space="preserve">[-8, 2]</w:t>
      </w:r>
    </w:p>
    <w:p>
      <w:r>
        <w:rPr>
          <w:b/>
        </w:rPr>
        <w:t xml:space="preserve">Esimerkki 1.1024</w:t>
      </w:r>
    </w:p>
    <w:p>
      <w:r>
        <w:t xml:space="preserve">[2, 11, 14, -18, -3, 15, 16, -12]</w:t>
      </w:r>
    </w:p>
    <w:p>
      <w:r>
        <w:rPr>
          <w:b/>
        </w:rPr>
        <w:t xml:space="preserve">Tulos</w:t>
      </w:r>
    </w:p>
    <w:p>
      <w:r>
        <w:t xml:space="preserve">[1, 9, 11, -22, -8, 9, 9, -20]</w:t>
      </w:r>
    </w:p>
    <w:p>
      <w:r>
        <w:rPr>
          <w:b/>
        </w:rPr>
        <w:t xml:space="preserve">Esimerkki 1.1025</w:t>
      </w:r>
    </w:p>
    <w:p>
      <w:r>
        <w:t xml:space="preserve">[16, -20, 3, -14]</w:t>
      </w:r>
    </w:p>
    <w:p>
      <w:r>
        <w:rPr>
          <w:b/>
        </w:rPr>
        <w:t xml:space="preserve">Tulos</w:t>
      </w:r>
    </w:p>
    <w:p>
      <w:r>
        <w:t xml:space="preserve">[15, -22, 0, -18]</w:t>
      </w:r>
    </w:p>
    <w:p>
      <w:r>
        <w:rPr>
          <w:b/>
        </w:rPr>
        <w:t xml:space="preserve">Esimerkki 1.1026</w:t>
      </w:r>
    </w:p>
    <w:p>
      <w:r>
        <w:t xml:space="preserve">[-2, 16, 0, -16, 13, 12, 3, 17, 0]</w:t>
      </w:r>
    </w:p>
    <w:p>
      <w:r>
        <w:rPr>
          <w:b/>
        </w:rPr>
        <w:t xml:space="preserve">Tulos</w:t>
      </w:r>
    </w:p>
    <w:p>
      <w:r>
        <w:t xml:space="preserve">[-3, 14, -3, -20, 8, 6, -4, 9, -9]</w:t>
      </w:r>
    </w:p>
    <w:p>
      <w:r>
        <w:rPr>
          <w:b/>
        </w:rPr>
        <w:t xml:space="preserve">Esimerkki 1.1027</w:t>
      </w:r>
    </w:p>
    <w:p>
      <w:r>
        <w:t xml:space="preserve">[8, -18, 5, -11, -5, 17, 5, 7]</w:t>
      </w:r>
    </w:p>
    <w:p>
      <w:r>
        <w:rPr>
          <w:b/>
        </w:rPr>
        <w:t xml:space="preserve">Tulos</w:t>
      </w:r>
    </w:p>
    <w:p>
      <w:r>
        <w:t xml:space="preserve">[7, -20, 2, -15, -10, 11, -2, -1]</w:t>
      </w:r>
    </w:p>
    <w:p>
      <w:r>
        <w:rPr>
          <w:b/>
        </w:rPr>
        <w:t xml:space="preserve">Esimerkki 1.1028</w:t>
      </w:r>
    </w:p>
    <w:p>
      <w:r>
        <w:t xml:space="preserve">[4, -16, 12]</w:t>
      </w:r>
    </w:p>
    <w:p>
      <w:r>
        <w:rPr>
          <w:b/>
        </w:rPr>
        <w:t xml:space="preserve">Tulos</w:t>
      </w:r>
    </w:p>
    <w:p>
      <w:r>
        <w:t xml:space="preserve">[3, -18, 9]</w:t>
      </w:r>
    </w:p>
    <w:p>
      <w:r>
        <w:rPr>
          <w:b/>
        </w:rPr>
        <w:t xml:space="preserve">Esimerkki 1.1029</w:t>
      </w:r>
    </w:p>
    <w:p>
      <w:r>
        <w:t xml:space="preserve">[7, -16, -15, -14, -11, 18, 12]</w:t>
      </w:r>
    </w:p>
    <w:p>
      <w:r>
        <w:rPr>
          <w:b/>
        </w:rPr>
        <w:t xml:space="preserve">Tulos</w:t>
      </w:r>
    </w:p>
    <w:p>
      <w:r>
        <w:t xml:space="preserve">[6, -18, -18, -18, -16, 12, 5]</w:t>
      </w:r>
    </w:p>
    <w:p>
      <w:r>
        <w:rPr>
          <w:b/>
        </w:rPr>
        <w:t xml:space="preserve">Esimerkki 1.1030</w:t>
      </w:r>
    </w:p>
    <w:p>
      <w:r>
        <w:t xml:space="preserve">[-10, -19, 6, 10, -5, 19, 19, -8, -4, 8]</w:t>
      </w:r>
    </w:p>
    <w:p>
      <w:r>
        <w:rPr>
          <w:b/>
        </w:rPr>
        <w:t xml:space="preserve">Tulos</w:t>
      </w:r>
    </w:p>
    <w:p>
      <w:r>
        <w:t xml:space="preserve">[-11, -21, 3, 6, -10, 13, 12, -16, -13, -2]</w:t>
      </w:r>
    </w:p>
    <w:p>
      <w:r>
        <w:rPr>
          <w:b/>
        </w:rPr>
        <w:t xml:space="preserve">Esimerkki 1.1031</w:t>
      </w:r>
    </w:p>
    <w:p>
      <w:r>
        <w:t xml:space="preserve">[-6, -3, -2]</w:t>
      </w:r>
    </w:p>
    <w:p>
      <w:r>
        <w:rPr>
          <w:b/>
        </w:rPr>
        <w:t xml:space="preserve">Tulos</w:t>
      </w:r>
    </w:p>
    <w:p>
      <w:r>
        <w:t xml:space="preserve">[-7, -5, -5]</w:t>
      </w:r>
    </w:p>
    <w:p>
      <w:r>
        <w:rPr>
          <w:b/>
        </w:rPr>
        <w:t xml:space="preserve">Esimerkki 1.1032</w:t>
      </w:r>
    </w:p>
    <w:p>
      <w:r>
        <w:t xml:space="preserve">[4, -18, -3, -1, -16, -5]</w:t>
      </w:r>
    </w:p>
    <w:p>
      <w:r>
        <w:rPr>
          <w:b/>
        </w:rPr>
        <w:t xml:space="preserve">Tulos</w:t>
      </w:r>
    </w:p>
    <w:p>
      <w:r>
        <w:t xml:space="preserve">[3, -20, -6, -5, -21, -11]</w:t>
      </w:r>
    </w:p>
    <w:p>
      <w:r>
        <w:rPr>
          <w:b/>
        </w:rPr>
        <w:t xml:space="preserve">Esimerkki 1.1033</w:t>
      </w:r>
    </w:p>
    <w:p>
      <w:r>
        <w:t xml:space="preserve">[-11, -17, -2, 17, -14]</w:t>
      </w:r>
    </w:p>
    <w:p>
      <w:r>
        <w:rPr>
          <w:b/>
        </w:rPr>
        <w:t xml:space="preserve">Tulos</w:t>
      </w:r>
    </w:p>
    <w:p>
      <w:r>
        <w:t xml:space="preserve">[-12, -19, -5, 13, -19]</w:t>
      </w:r>
    </w:p>
    <w:p>
      <w:r>
        <w:rPr>
          <w:b/>
        </w:rPr>
        <w:t xml:space="preserve">Esimerkki 1.1034</w:t>
      </w:r>
    </w:p>
    <w:p>
      <w:r>
        <w:t xml:space="preserve">[16, 12, 6, -19, 4, -3, -4, 4, 2]</w:t>
      </w:r>
    </w:p>
    <w:p>
      <w:r>
        <w:rPr>
          <w:b/>
        </w:rPr>
        <w:t xml:space="preserve">Tulos</w:t>
      </w:r>
    </w:p>
    <w:p>
      <w:r>
        <w:t xml:space="preserve">[15, 10, 3, -23, -1, -9, -11, -4, -7]</w:t>
      </w:r>
    </w:p>
    <w:p>
      <w:r>
        <w:rPr>
          <w:b/>
        </w:rPr>
        <w:t xml:space="preserve">Esimerkki 1.1035</w:t>
      </w:r>
    </w:p>
    <w:p>
      <w:r>
        <w:t xml:space="preserve">[-8, -9, 17, 12, 18]</w:t>
      </w:r>
    </w:p>
    <w:p>
      <w:r>
        <w:rPr>
          <w:b/>
        </w:rPr>
        <w:t xml:space="preserve">Tulos</w:t>
      </w:r>
    </w:p>
    <w:p>
      <w:r>
        <w:t xml:space="preserve">[-9, -11, 14, 8, 13]</w:t>
      </w:r>
    </w:p>
    <w:p>
      <w:r>
        <w:rPr>
          <w:b/>
        </w:rPr>
        <w:t xml:space="preserve">Esimerkki 1.1036</w:t>
      </w:r>
    </w:p>
    <w:p>
      <w:r>
        <w:t xml:space="preserve">[-5, -17, 7, -18, 0, -16, -14, 9, -4]</w:t>
      </w:r>
    </w:p>
    <w:p>
      <w:r>
        <w:rPr>
          <w:b/>
        </w:rPr>
        <w:t xml:space="preserve">Tulos</w:t>
      </w:r>
    </w:p>
    <w:p>
      <w:r>
        <w:t xml:space="preserve">[-6, -19, 4, -22, -5, -22, -21, 1, -13]</w:t>
      </w:r>
    </w:p>
    <w:p>
      <w:r>
        <w:rPr>
          <w:b/>
        </w:rPr>
        <w:t xml:space="preserve">Esimerkki 1.1037</w:t>
      </w:r>
    </w:p>
    <w:p>
      <w:r>
        <w:t xml:space="preserve">[15, 14, 12, -9, -17, 8, 8, 14]</w:t>
      </w:r>
    </w:p>
    <w:p>
      <w:r>
        <w:rPr>
          <w:b/>
        </w:rPr>
        <w:t xml:space="preserve">Tulos</w:t>
      </w:r>
    </w:p>
    <w:p>
      <w:r>
        <w:t xml:space="preserve">[14, 12, 9, -13, -22, 2, 1, 6]</w:t>
      </w:r>
    </w:p>
    <w:p>
      <w:r>
        <w:rPr>
          <w:b/>
        </w:rPr>
        <w:t xml:space="preserve">Esimerkki 1.1038</w:t>
      </w:r>
    </w:p>
    <w:p>
      <w:r>
        <w:t xml:space="preserve">[-3, -4, 10, 6]</w:t>
      </w:r>
    </w:p>
    <w:p>
      <w:r>
        <w:rPr>
          <w:b/>
        </w:rPr>
        <w:t xml:space="preserve">Tulos</w:t>
      </w:r>
    </w:p>
    <w:p>
      <w:r>
        <w:t xml:space="preserve">[-4, -6, 7, 2]</w:t>
      </w:r>
    </w:p>
    <w:p>
      <w:r>
        <w:rPr>
          <w:b/>
        </w:rPr>
        <w:t xml:space="preserve">Esimerkki 1.1039</w:t>
      </w:r>
    </w:p>
    <w:p>
      <w:r>
        <w:t xml:space="preserve">[0, 7, -1, 16, 15, 19, -6, -16, 15]</w:t>
      </w:r>
    </w:p>
    <w:p>
      <w:r>
        <w:rPr>
          <w:b/>
        </w:rPr>
        <w:t xml:space="preserve">Tulos</w:t>
      </w:r>
    </w:p>
    <w:p>
      <w:r>
        <w:t xml:space="preserve">[-1, 5, -4, 12, 10, 13, -13, -24, 6]</w:t>
      </w:r>
    </w:p>
    <w:p>
      <w:r>
        <w:rPr>
          <w:b/>
        </w:rPr>
        <w:t xml:space="preserve">Esimerkki 1.1040</w:t>
      </w:r>
    </w:p>
    <w:p>
      <w:r>
        <w:t xml:space="preserve">[-17, -16, -17, -15, -20, -18, 4, 18, -10, 12]</w:t>
      </w:r>
    </w:p>
    <w:p>
      <w:r>
        <w:rPr>
          <w:b/>
        </w:rPr>
        <w:t xml:space="preserve">Tulos</w:t>
      </w:r>
    </w:p>
    <w:p>
      <w:r>
        <w:t xml:space="preserve">[-18, -18, -20, -19, -25, -24, -3, 10, -19, 2]</w:t>
      </w:r>
    </w:p>
    <w:p>
      <w:r>
        <w:rPr>
          <w:b/>
        </w:rPr>
        <w:t xml:space="preserve">Esimerkki 1.1041</w:t>
      </w:r>
    </w:p>
    <w:p>
      <w:r>
        <w:t xml:space="preserve">[13, -12, -12, -1, 16, 4, 18, 14, 14]</w:t>
      </w:r>
    </w:p>
    <w:p>
      <w:r>
        <w:rPr>
          <w:b/>
        </w:rPr>
        <w:t xml:space="preserve">Tulos</w:t>
      </w:r>
    </w:p>
    <w:p>
      <w:r>
        <w:t xml:space="preserve">[12, -14, -15, -5, 11, -2, 11, 6, 5]</w:t>
      </w:r>
    </w:p>
    <w:p>
      <w:r>
        <w:rPr>
          <w:b/>
        </w:rPr>
        <w:t xml:space="preserve">Esimerkki 1.1042</w:t>
      </w:r>
    </w:p>
    <w:p>
      <w:r>
        <w:t xml:space="preserve">[4, -14, 19, 16, -14, 16]</w:t>
      </w:r>
    </w:p>
    <w:p>
      <w:r>
        <w:rPr>
          <w:b/>
        </w:rPr>
        <w:t xml:space="preserve">Tulos</w:t>
      </w:r>
    </w:p>
    <w:p>
      <w:r>
        <w:t xml:space="preserve">[3, -16, 16, 12, -19, 10]</w:t>
      </w:r>
    </w:p>
    <w:p>
      <w:r>
        <w:rPr>
          <w:b/>
        </w:rPr>
        <w:t xml:space="preserve">Esimerkki 1.1043</w:t>
      </w:r>
    </w:p>
    <w:p>
      <w:r>
        <w:t xml:space="preserve">[-3, 11, -5, 3, 12]</w:t>
      </w:r>
    </w:p>
    <w:p>
      <w:r>
        <w:rPr>
          <w:b/>
        </w:rPr>
        <w:t xml:space="preserve">Tulos</w:t>
      </w:r>
    </w:p>
    <w:p>
      <w:r>
        <w:t xml:space="preserve">[-4, 9, -8, -1, 7]</w:t>
      </w:r>
    </w:p>
    <w:p>
      <w:r>
        <w:rPr>
          <w:b/>
        </w:rPr>
        <w:t xml:space="preserve">Esimerkki 1.1044</w:t>
      </w:r>
    </w:p>
    <w:p>
      <w:r>
        <w:t xml:space="preserve">[-10, 16, 19, -4, -12, 20, -15]</w:t>
      </w:r>
    </w:p>
    <w:p>
      <w:r>
        <w:rPr>
          <w:b/>
        </w:rPr>
        <w:t xml:space="preserve">Tulos</w:t>
      </w:r>
    </w:p>
    <w:p>
      <w:r>
        <w:t xml:space="preserve">[-11, 14, 16, -8, -17, 14, -22]</w:t>
      </w:r>
    </w:p>
    <w:p>
      <w:r>
        <w:rPr>
          <w:b/>
        </w:rPr>
        <w:t xml:space="preserve">Esimerkki 1.1045</w:t>
      </w:r>
    </w:p>
    <w:p>
      <w:r>
        <w:t xml:space="preserve">[5, 10, 1, -13, -17]</w:t>
      </w:r>
    </w:p>
    <w:p>
      <w:r>
        <w:rPr>
          <w:b/>
        </w:rPr>
        <w:t xml:space="preserve">Tulos</w:t>
      </w:r>
    </w:p>
    <w:p>
      <w:r>
        <w:t xml:space="preserve">[4, 8, -2, -17, -22]</w:t>
      </w:r>
    </w:p>
    <w:p>
      <w:r>
        <w:rPr>
          <w:b/>
        </w:rPr>
        <w:t xml:space="preserve">Esimerkki 1.1046</w:t>
      </w:r>
    </w:p>
    <w:p>
      <w:r>
        <w:t xml:space="preserve">[9, -19, -17, 13, -8, 7, -5, 2, 14]</w:t>
      </w:r>
    </w:p>
    <w:p>
      <w:r>
        <w:rPr>
          <w:b/>
        </w:rPr>
        <w:t xml:space="preserve">Tulos</w:t>
      </w:r>
    </w:p>
    <w:p>
      <w:r>
        <w:t xml:space="preserve">[8, -21, -20, 9, -13, 1, -12, -6, 5]</w:t>
      </w:r>
    </w:p>
    <w:p>
      <w:r>
        <w:rPr>
          <w:b/>
        </w:rPr>
        <w:t xml:space="preserve">Esimerkki 1.1047</w:t>
      </w:r>
    </w:p>
    <w:p>
      <w:r>
        <w:t xml:space="preserve">[19, -20, -1, -12, -12, 2]</w:t>
      </w:r>
    </w:p>
    <w:p>
      <w:r>
        <w:rPr>
          <w:b/>
        </w:rPr>
        <w:t xml:space="preserve">Tulos</w:t>
      </w:r>
    </w:p>
    <w:p>
      <w:r>
        <w:t xml:space="preserve">[18, -22, -4, -16, -17, -4]</w:t>
      </w:r>
    </w:p>
    <w:p>
      <w:r>
        <w:rPr>
          <w:b/>
        </w:rPr>
        <w:t xml:space="preserve">Esimerkki 1.1048</w:t>
      </w:r>
    </w:p>
    <w:p>
      <w:r>
        <w:t xml:space="preserve">[13, -12, 10, -18, 6, 5, -10, 7, -12]</w:t>
      </w:r>
    </w:p>
    <w:p>
      <w:r>
        <w:rPr>
          <w:b/>
        </w:rPr>
        <w:t xml:space="preserve">Tulos</w:t>
      </w:r>
    </w:p>
    <w:p>
      <w:r>
        <w:t xml:space="preserve">[12, -14, 7, -22, 1, -1, -17, -1, -21]</w:t>
      </w:r>
    </w:p>
    <w:p>
      <w:r>
        <w:rPr>
          <w:b/>
        </w:rPr>
        <w:t xml:space="preserve">Esimerkki 1.1049</w:t>
      </w:r>
    </w:p>
    <w:p>
      <w:r>
        <w:t xml:space="preserve">[-7, -7, -15, 1, 5, 20]</w:t>
      </w:r>
    </w:p>
    <w:p>
      <w:r>
        <w:rPr>
          <w:b/>
        </w:rPr>
        <w:t xml:space="preserve">Tulos</w:t>
      </w:r>
    </w:p>
    <w:p>
      <w:r>
        <w:t xml:space="preserve">[-8, -9, -18, -3, 0, 14]</w:t>
      </w:r>
    </w:p>
    <w:p>
      <w:r>
        <w:rPr>
          <w:b/>
        </w:rPr>
        <w:t xml:space="preserve">Esimerkki 1.1050</w:t>
      </w:r>
    </w:p>
    <w:p>
      <w:r>
        <w:t xml:space="preserve">[-15, -15, 20, 19, 0, -6, 2, -11, 4, 4]</w:t>
      </w:r>
    </w:p>
    <w:p>
      <w:r>
        <w:rPr>
          <w:b/>
        </w:rPr>
        <w:t xml:space="preserve">Tulos</w:t>
      </w:r>
    </w:p>
    <w:p>
      <w:r>
        <w:t xml:space="preserve">[-16, -17, 17, 15, -5, -12, -5, -19, -5, -6]</w:t>
      </w:r>
    </w:p>
    <w:p>
      <w:r>
        <w:rPr>
          <w:b/>
        </w:rPr>
        <w:t xml:space="preserve">Esimerkki 1.1051</w:t>
      </w:r>
    </w:p>
    <w:p>
      <w:r>
        <w:t xml:space="preserve">[-11, 20, 18]</w:t>
      </w:r>
    </w:p>
    <w:p>
      <w:r>
        <w:rPr>
          <w:b/>
        </w:rPr>
        <w:t xml:space="preserve">Tulos</w:t>
      </w:r>
    </w:p>
    <w:p>
      <w:r>
        <w:t xml:space="preserve">[-12, 18, 15]</w:t>
      </w:r>
    </w:p>
    <w:p>
      <w:r>
        <w:rPr>
          <w:b/>
        </w:rPr>
        <w:t xml:space="preserve">Esimerkki 1.1052</w:t>
      </w:r>
    </w:p>
    <w:p>
      <w:r>
        <w:t xml:space="preserve">[11, -13, 2]</w:t>
      </w:r>
    </w:p>
    <w:p>
      <w:r>
        <w:rPr>
          <w:b/>
        </w:rPr>
        <w:t xml:space="preserve">Tulos</w:t>
      </w:r>
    </w:p>
    <w:p>
      <w:r>
        <w:t xml:space="preserve">[10, -15, -1]</w:t>
      </w:r>
    </w:p>
    <w:p>
      <w:r>
        <w:rPr>
          <w:b/>
        </w:rPr>
        <w:t xml:space="preserve">Esimerkki 1.1053</w:t>
      </w:r>
    </w:p>
    <w:p>
      <w:r>
        <w:t xml:space="preserve">[13, 3, 5, -2, 9, -11, -10, 10]</w:t>
      </w:r>
    </w:p>
    <w:p>
      <w:r>
        <w:rPr>
          <w:b/>
        </w:rPr>
        <w:t xml:space="preserve">Tulos</w:t>
      </w:r>
    </w:p>
    <w:p>
      <w:r>
        <w:t xml:space="preserve">[12, 1, 2, -6, 4, -17, -17, 2]</w:t>
      </w:r>
    </w:p>
    <w:p>
      <w:r>
        <w:rPr>
          <w:b/>
        </w:rPr>
        <w:t xml:space="preserve">Esimerkki 1.1054</w:t>
      </w:r>
    </w:p>
    <w:p>
      <w:r>
        <w:t xml:space="preserve">[-2, 8, -8, 13, -3, 18, -9, 16]</w:t>
      </w:r>
    </w:p>
    <w:p>
      <w:r>
        <w:rPr>
          <w:b/>
        </w:rPr>
        <w:t xml:space="preserve">Tulos</w:t>
      </w:r>
    </w:p>
    <w:p>
      <w:r>
        <w:t xml:space="preserve">[-3, 6, -11, 9, -8, 12, -16, 8]</w:t>
      </w:r>
    </w:p>
    <w:p>
      <w:r>
        <w:rPr>
          <w:b/>
        </w:rPr>
        <w:t xml:space="preserve">Esimerkki 1.1055</w:t>
      </w:r>
    </w:p>
    <w:p>
      <w:r>
        <w:t xml:space="preserve">[-17, 19, -11, 8, -7, -19, 17, 12, -7]</w:t>
      </w:r>
    </w:p>
    <w:p>
      <w:r>
        <w:rPr>
          <w:b/>
        </w:rPr>
        <w:t xml:space="preserve">Tulos</w:t>
      </w:r>
    </w:p>
    <w:p>
      <w:r>
        <w:t xml:space="preserve">[-18, 17, -14, 4, -12, -25, 10, 4, -16]</w:t>
      </w:r>
    </w:p>
    <w:p>
      <w:r>
        <w:rPr>
          <w:b/>
        </w:rPr>
        <w:t xml:space="preserve">Esimerkki 1.1056</w:t>
      </w:r>
    </w:p>
    <w:p>
      <w:r>
        <w:t xml:space="preserve">[7, 13, -5, -5]</w:t>
      </w:r>
    </w:p>
    <w:p>
      <w:r>
        <w:rPr>
          <w:b/>
        </w:rPr>
        <w:t xml:space="preserve">Tulos</w:t>
      </w:r>
    </w:p>
    <w:p>
      <w:r>
        <w:t xml:space="preserve">[6, 11, -8, -9]</w:t>
      </w:r>
    </w:p>
    <w:p>
      <w:r>
        <w:rPr>
          <w:b/>
        </w:rPr>
        <w:t xml:space="preserve">Esimerkki 1.1057</w:t>
      </w:r>
    </w:p>
    <w:p>
      <w:r>
        <w:t xml:space="preserve">[5, 7, -12, -4, -5, -8, -8]</w:t>
      </w:r>
    </w:p>
    <w:p>
      <w:r>
        <w:rPr>
          <w:b/>
        </w:rPr>
        <w:t xml:space="preserve">Tulos</w:t>
      </w:r>
    </w:p>
    <w:p>
      <w:r>
        <w:t xml:space="preserve">[4, 5, -15, -8, -10, -14, -15]</w:t>
      </w:r>
    </w:p>
    <w:p>
      <w:r>
        <w:rPr>
          <w:b/>
        </w:rPr>
        <w:t xml:space="preserve">Esimerkki 1.1058</w:t>
      </w:r>
    </w:p>
    <w:p>
      <w:r>
        <w:t xml:space="preserve">[11, 19]</w:t>
      </w:r>
    </w:p>
    <w:p>
      <w:r>
        <w:rPr>
          <w:b/>
        </w:rPr>
        <w:t xml:space="preserve">Tulos</w:t>
      </w:r>
    </w:p>
    <w:p>
      <w:r>
        <w:t xml:space="preserve">[10, 17]</w:t>
      </w:r>
    </w:p>
    <w:p>
      <w:r>
        <w:rPr>
          <w:b/>
        </w:rPr>
        <w:t xml:space="preserve">Esimerkki 1.1059</w:t>
      </w:r>
    </w:p>
    <w:p>
      <w:r>
        <w:t xml:space="preserve">[-17, -16, 0, -16, -12, -18, 10, 5]</w:t>
      </w:r>
    </w:p>
    <w:p>
      <w:r>
        <w:rPr>
          <w:b/>
        </w:rPr>
        <w:t xml:space="preserve">Tulos</w:t>
      </w:r>
    </w:p>
    <w:p>
      <w:r>
        <w:t xml:space="preserve">[-18, -18, -3, -20, -17, -24, 3, -3]</w:t>
      </w:r>
    </w:p>
    <w:p>
      <w:r>
        <w:rPr>
          <w:b/>
        </w:rPr>
        <w:t xml:space="preserve">Esimerkki 1.1060</w:t>
      </w:r>
    </w:p>
    <w:p>
      <w:r>
        <w:t xml:space="preserve">[9, 16, 10, 7, -15]</w:t>
      </w:r>
    </w:p>
    <w:p>
      <w:r>
        <w:rPr>
          <w:b/>
        </w:rPr>
        <w:t xml:space="preserve">Tulos</w:t>
      </w:r>
    </w:p>
    <w:p>
      <w:r>
        <w:t xml:space="preserve">[8, 14, 7, 3, -20]</w:t>
      </w:r>
    </w:p>
    <w:p>
      <w:r>
        <w:rPr>
          <w:b/>
        </w:rPr>
        <w:t xml:space="preserve">Esimerkki 1.1061</w:t>
      </w:r>
    </w:p>
    <w:p>
      <w:r>
        <w:t xml:space="preserve">[0, 1, 0, -17, -12, 8, 5, -9]</w:t>
      </w:r>
    </w:p>
    <w:p>
      <w:r>
        <w:rPr>
          <w:b/>
        </w:rPr>
        <w:t xml:space="preserve">Tulos</w:t>
      </w:r>
    </w:p>
    <w:p>
      <w:r>
        <w:t xml:space="preserve">[-1, -1, -3, -21, -17, 2, -2, -17]</w:t>
      </w:r>
    </w:p>
    <w:p>
      <w:r>
        <w:rPr>
          <w:b/>
        </w:rPr>
        <w:t xml:space="preserve">Esimerkki 1.1062</w:t>
      </w:r>
    </w:p>
    <w:p>
      <w:r>
        <w:t xml:space="preserve">[15, -4, 20, 14, 6, -17]</w:t>
      </w:r>
    </w:p>
    <w:p>
      <w:r>
        <w:rPr>
          <w:b/>
        </w:rPr>
        <w:t xml:space="preserve">Tulos</w:t>
      </w:r>
    </w:p>
    <w:p>
      <w:r>
        <w:t xml:space="preserve">[14, -6, 17, 10, 1, -23]</w:t>
      </w:r>
    </w:p>
    <w:p>
      <w:r>
        <w:rPr>
          <w:b/>
        </w:rPr>
        <w:t xml:space="preserve">Esimerkki 1.1063</w:t>
      </w:r>
    </w:p>
    <w:p>
      <w:r>
        <w:t xml:space="preserve">[-16, -2, -13, 10, -11, -4, -16, -20, -4]</w:t>
      </w:r>
    </w:p>
    <w:p>
      <w:r>
        <w:rPr>
          <w:b/>
        </w:rPr>
        <w:t xml:space="preserve">Tulos</w:t>
      </w:r>
    </w:p>
    <w:p>
      <w:r>
        <w:t xml:space="preserve">[-17, -4, -16, 6, -16, -10, -23, -28, -13]</w:t>
      </w:r>
    </w:p>
    <w:p>
      <w:r>
        <w:rPr>
          <w:b/>
        </w:rPr>
        <w:t xml:space="preserve">Esimerkki 1.1064</w:t>
      </w:r>
    </w:p>
    <w:p>
      <w:r>
        <w:t xml:space="preserve">[-6, -13, -12, 7]</w:t>
      </w:r>
    </w:p>
    <w:p>
      <w:r>
        <w:rPr>
          <w:b/>
        </w:rPr>
        <w:t xml:space="preserve">Tulos</w:t>
      </w:r>
    </w:p>
    <w:p>
      <w:r>
        <w:t xml:space="preserve">[-7, -15, -15, 3]</w:t>
      </w:r>
    </w:p>
    <w:p>
      <w:r>
        <w:rPr>
          <w:b/>
        </w:rPr>
        <w:t xml:space="preserve">Esimerkki 1.1065</w:t>
      </w:r>
    </w:p>
    <w:p>
      <w:r>
        <w:t xml:space="preserve">[11, -20, 18, -6, 5]</w:t>
      </w:r>
    </w:p>
    <w:p>
      <w:r>
        <w:rPr>
          <w:b/>
        </w:rPr>
        <w:t xml:space="preserve">Tulos</w:t>
      </w:r>
    </w:p>
    <w:p>
      <w:r>
        <w:t xml:space="preserve">[10, -22, 15, -10, 0]</w:t>
      </w:r>
    </w:p>
    <w:p>
      <w:r>
        <w:rPr>
          <w:b/>
        </w:rPr>
        <w:t xml:space="preserve">Esimerkki 1.1066</w:t>
      </w:r>
    </w:p>
    <w:p>
      <w:r>
        <w:t xml:space="preserve">[13, 13, 0, -6, 9, -10, 0, -20, -12]</w:t>
      </w:r>
    </w:p>
    <w:p>
      <w:r>
        <w:rPr>
          <w:b/>
        </w:rPr>
        <w:t xml:space="preserve">Tulos</w:t>
      </w:r>
    </w:p>
    <w:p>
      <w:r>
        <w:t xml:space="preserve">[12, 11, -3, -10, 4, -16, -7, -28, -21]</w:t>
      </w:r>
    </w:p>
    <w:p>
      <w:r>
        <w:rPr>
          <w:b/>
        </w:rPr>
        <w:t xml:space="preserve">Esimerkki 1.1067</w:t>
      </w:r>
    </w:p>
    <w:p>
      <w:r>
        <w:t xml:space="preserve">[1, -10, -17, 4, -7, 3]</w:t>
      </w:r>
    </w:p>
    <w:p>
      <w:r>
        <w:rPr>
          <w:b/>
        </w:rPr>
        <w:t xml:space="preserve">Tulos</w:t>
      </w:r>
    </w:p>
    <w:p>
      <w:r>
        <w:t xml:space="preserve">[0, -12, -20, 0, -12, -3]</w:t>
      </w:r>
    </w:p>
    <w:p>
      <w:r>
        <w:rPr>
          <w:b/>
        </w:rPr>
        <w:t xml:space="preserve">Esimerkki 1.1068</w:t>
      </w:r>
    </w:p>
    <w:p>
      <w:r>
        <w:t xml:space="preserve">[-1, 15, -9]</w:t>
      </w:r>
    </w:p>
    <w:p>
      <w:r>
        <w:rPr>
          <w:b/>
        </w:rPr>
        <w:t xml:space="preserve">Tulos</w:t>
      </w:r>
    </w:p>
    <w:p>
      <w:r>
        <w:t xml:space="preserve">[-2, 13, -12]</w:t>
      </w:r>
    </w:p>
    <w:p>
      <w:r>
        <w:rPr>
          <w:b/>
        </w:rPr>
        <w:t xml:space="preserve">Esimerkki 1.1069</w:t>
      </w:r>
    </w:p>
    <w:p>
      <w:r>
        <w:t xml:space="preserve">[-16, 11, 10, -16, 3, 18, -7, 18, -6, 10]</w:t>
      </w:r>
    </w:p>
    <w:p>
      <w:r>
        <w:rPr>
          <w:b/>
        </w:rPr>
        <w:t xml:space="preserve">Tulos</w:t>
      </w:r>
    </w:p>
    <w:p>
      <w:r>
        <w:t xml:space="preserve">[-17, 9, 7, -20, -2, 12, -14, 10, -15, 0]</w:t>
      </w:r>
    </w:p>
    <w:p>
      <w:r>
        <w:rPr>
          <w:b/>
        </w:rPr>
        <w:t xml:space="preserve">Esimerkki 1.1070</w:t>
      </w:r>
    </w:p>
    <w:p>
      <w:r>
        <w:t xml:space="preserve">[-5, -16]</w:t>
      </w:r>
    </w:p>
    <w:p>
      <w:r>
        <w:rPr>
          <w:b/>
        </w:rPr>
        <w:t xml:space="preserve">Tulos</w:t>
      </w:r>
    </w:p>
    <w:p>
      <w:r>
        <w:t xml:space="preserve">[-6, -18]</w:t>
      </w:r>
    </w:p>
    <w:p>
      <w:r>
        <w:rPr>
          <w:b/>
        </w:rPr>
        <w:t xml:space="preserve">Esimerkki 1.1071</w:t>
      </w:r>
    </w:p>
    <w:p>
      <w:r>
        <w:t xml:space="preserve">[1, 14, -3, -12]</w:t>
      </w:r>
    </w:p>
    <w:p>
      <w:r>
        <w:rPr>
          <w:b/>
        </w:rPr>
        <w:t xml:space="preserve">Tulos</w:t>
      </w:r>
    </w:p>
    <w:p>
      <w:r>
        <w:t xml:space="preserve">[0, 12, -6, -16]</w:t>
      </w:r>
    </w:p>
    <w:p>
      <w:r>
        <w:rPr>
          <w:b/>
        </w:rPr>
        <w:t xml:space="preserve">Esimerkki 1.1072</w:t>
      </w:r>
    </w:p>
    <w:p>
      <w:r>
        <w:t xml:space="preserve">[-5, 0, -14, -1, 11, 18, -2, -19, 14, -12]</w:t>
      </w:r>
    </w:p>
    <w:p>
      <w:r>
        <w:rPr>
          <w:b/>
        </w:rPr>
        <w:t xml:space="preserve">Tulos</w:t>
      </w:r>
    </w:p>
    <w:p>
      <w:r>
        <w:t xml:space="preserve">[-6, -2, -17, -5, 6, 12, -9, -27, 5, -22]</w:t>
      </w:r>
    </w:p>
    <w:p>
      <w:r>
        <w:rPr>
          <w:b/>
        </w:rPr>
        <w:t xml:space="preserve">Esimerkki 1.1073</w:t>
      </w:r>
    </w:p>
    <w:p>
      <w:r>
        <w:t xml:space="preserve">[14, 11, -17, -7, 2, -3]</w:t>
      </w:r>
    </w:p>
    <w:p>
      <w:r>
        <w:rPr>
          <w:b/>
        </w:rPr>
        <w:t xml:space="preserve">Tulos</w:t>
      </w:r>
    </w:p>
    <w:p>
      <w:r>
        <w:t xml:space="preserve">[13, 9, -20, -11, -3, -9]</w:t>
      </w:r>
    </w:p>
    <w:p>
      <w:r>
        <w:rPr>
          <w:b/>
        </w:rPr>
        <w:t xml:space="preserve">Esimerkki 1.1074</w:t>
      </w:r>
    </w:p>
    <w:p>
      <w:r>
        <w:t xml:space="preserve">[-14, 19]</w:t>
      </w:r>
    </w:p>
    <w:p>
      <w:r>
        <w:rPr>
          <w:b/>
        </w:rPr>
        <w:t xml:space="preserve">Tulos</w:t>
      </w:r>
    </w:p>
    <w:p>
      <w:r>
        <w:t xml:space="preserve">[-15, 17]</w:t>
      </w:r>
    </w:p>
    <w:p>
      <w:r>
        <w:rPr>
          <w:b/>
        </w:rPr>
        <w:t xml:space="preserve">Esimerkki 1.1075</w:t>
      </w:r>
    </w:p>
    <w:p>
      <w:r>
        <w:t xml:space="preserve">[-15, -6]</w:t>
      </w:r>
    </w:p>
    <w:p>
      <w:r>
        <w:rPr>
          <w:b/>
        </w:rPr>
        <w:t xml:space="preserve">Tulos</w:t>
      </w:r>
    </w:p>
    <w:p>
      <w:r>
        <w:t xml:space="preserve">[-16, -8]</w:t>
      </w:r>
    </w:p>
    <w:p>
      <w:r>
        <w:rPr>
          <w:b/>
        </w:rPr>
        <w:t xml:space="preserve">Esimerkki 1.1076</w:t>
      </w:r>
    </w:p>
    <w:p>
      <w:r>
        <w:t xml:space="preserve">[-17, -1, -14, 16, -15, 15, -11]</w:t>
      </w:r>
    </w:p>
    <w:p>
      <w:r>
        <w:rPr>
          <w:b/>
        </w:rPr>
        <w:t xml:space="preserve">Tulos</w:t>
      </w:r>
    </w:p>
    <w:p>
      <w:r>
        <w:t xml:space="preserve">[-18, -3, -17, 12, -20, 9, -18]</w:t>
      </w:r>
    </w:p>
    <w:p>
      <w:r>
        <w:rPr>
          <w:b/>
        </w:rPr>
        <w:t xml:space="preserve">Esimerkki 1.1077</w:t>
      </w:r>
    </w:p>
    <w:p>
      <w:r>
        <w:t xml:space="preserve">[-18, -13, -6, 13, -6, 4]</w:t>
      </w:r>
    </w:p>
    <w:p>
      <w:r>
        <w:rPr>
          <w:b/>
        </w:rPr>
        <w:t xml:space="preserve">Tulos</w:t>
      </w:r>
    </w:p>
    <w:p>
      <w:r>
        <w:t xml:space="preserve">[-19, -15, -9, 9, -11, -2]</w:t>
      </w:r>
    </w:p>
    <w:p>
      <w:r>
        <w:rPr>
          <w:b/>
        </w:rPr>
        <w:t xml:space="preserve">Esimerkki 1.1078</w:t>
      </w:r>
    </w:p>
    <w:p>
      <w:r>
        <w:t xml:space="preserve">[-12, -7, -5, -10]</w:t>
      </w:r>
    </w:p>
    <w:p>
      <w:r>
        <w:rPr>
          <w:b/>
        </w:rPr>
        <w:t xml:space="preserve">Tulos</w:t>
      </w:r>
    </w:p>
    <w:p>
      <w:r>
        <w:t xml:space="preserve">[-13, -9, -8, -14]</w:t>
      </w:r>
    </w:p>
    <w:p>
      <w:r>
        <w:rPr>
          <w:b/>
        </w:rPr>
        <w:t xml:space="preserve">Esimerkki 1.1079</w:t>
      </w:r>
    </w:p>
    <w:p>
      <w:r>
        <w:t xml:space="preserve">[16, -19, 8, -16, -19, -20]</w:t>
      </w:r>
    </w:p>
    <w:p>
      <w:r>
        <w:rPr>
          <w:b/>
        </w:rPr>
        <w:t xml:space="preserve">Tulos</w:t>
      </w:r>
    </w:p>
    <w:p>
      <w:r>
        <w:t xml:space="preserve">[15, -21, 5, -20, -24, -26]</w:t>
      </w:r>
    </w:p>
    <w:p>
      <w:r>
        <w:rPr>
          <w:b/>
        </w:rPr>
        <w:t xml:space="preserve">Esimerkki 1.1080</w:t>
      </w:r>
    </w:p>
    <w:p>
      <w:r>
        <w:t xml:space="preserve">[-3, 15]</w:t>
      </w:r>
    </w:p>
    <w:p>
      <w:r>
        <w:rPr>
          <w:b/>
        </w:rPr>
        <w:t xml:space="preserve">Tulos</w:t>
      </w:r>
    </w:p>
    <w:p>
      <w:r>
        <w:t xml:space="preserve">[-4, 13]</w:t>
      </w:r>
    </w:p>
    <w:p>
      <w:r>
        <w:rPr>
          <w:b/>
        </w:rPr>
        <w:t xml:space="preserve">Esimerkki 1.1081</w:t>
      </w:r>
    </w:p>
    <w:p>
      <w:r>
        <w:t xml:space="preserve">[6, -16, 10, 4, -12]</w:t>
      </w:r>
    </w:p>
    <w:p>
      <w:r>
        <w:rPr>
          <w:b/>
        </w:rPr>
        <w:t xml:space="preserve">Tulos</w:t>
      </w:r>
    </w:p>
    <w:p>
      <w:r>
        <w:t xml:space="preserve">[5, -18, 7, 0, -17]</w:t>
      </w:r>
    </w:p>
    <w:p>
      <w:r>
        <w:rPr>
          <w:b/>
        </w:rPr>
        <w:t xml:space="preserve">Esimerkki 1.1082</w:t>
      </w:r>
    </w:p>
    <w:p>
      <w:r>
        <w:t xml:space="preserve">[-10, -7, 9, 1, 7, 20, 0, -12, -15, 5]</w:t>
      </w:r>
    </w:p>
    <w:p>
      <w:r>
        <w:rPr>
          <w:b/>
        </w:rPr>
        <w:t xml:space="preserve">Tulos</w:t>
      </w:r>
    </w:p>
    <w:p>
      <w:r>
        <w:t xml:space="preserve">[-11, -9, 6, -3, 2, 14, -7, -20, -24, -5]</w:t>
      </w:r>
    </w:p>
    <w:p>
      <w:r>
        <w:rPr>
          <w:b/>
        </w:rPr>
        <w:t xml:space="preserve">Esimerkki 1.1083</w:t>
      </w:r>
    </w:p>
    <w:p>
      <w:r>
        <w:t xml:space="preserve">[7, -18, 1, 17, -18, -12, 13, 9, -10, -13]</w:t>
      </w:r>
    </w:p>
    <w:p>
      <w:r>
        <w:rPr>
          <w:b/>
        </w:rPr>
        <w:t xml:space="preserve">Tulos</w:t>
      </w:r>
    </w:p>
    <w:p>
      <w:r>
        <w:t xml:space="preserve">[6, -20, -2, 13, -23, -18, 6, 1, -19, -23]</w:t>
      </w:r>
    </w:p>
    <w:p>
      <w:r>
        <w:rPr>
          <w:b/>
        </w:rPr>
        <w:t xml:space="preserve">Esimerkki 1.1084</w:t>
      </w:r>
    </w:p>
    <w:p>
      <w:r>
        <w:t xml:space="preserve">[16, -19, 14, -18, 14, 15, 15, -7, 4]</w:t>
      </w:r>
    </w:p>
    <w:p>
      <w:r>
        <w:rPr>
          <w:b/>
        </w:rPr>
        <w:t xml:space="preserve">Tulos</w:t>
      </w:r>
    </w:p>
    <w:p>
      <w:r>
        <w:t xml:space="preserve">[15, -21, 11, -22, 9, 9, 8, -15, -5]</w:t>
      </w:r>
    </w:p>
    <w:p>
      <w:r>
        <w:rPr>
          <w:b/>
        </w:rPr>
        <w:t xml:space="preserve">Esimerkki 1.1085</w:t>
      </w:r>
    </w:p>
    <w:p>
      <w:r>
        <w:t xml:space="preserve">[9, 18, -10, -5, -17, 15, -15]</w:t>
      </w:r>
    </w:p>
    <w:p>
      <w:r>
        <w:rPr>
          <w:b/>
        </w:rPr>
        <w:t xml:space="preserve">Tulos</w:t>
      </w:r>
    </w:p>
    <w:p>
      <w:r>
        <w:t xml:space="preserve">[8, 16, -13, -9, -22, 9, -22]</w:t>
      </w:r>
    </w:p>
    <w:p>
      <w:r>
        <w:rPr>
          <w:b/>
        </w:rPr>
        <w:t xml:space="preserve">Esimerkki 1.1086</w:t>
      </w:r>
    </w:p>
    <w:p>
      <w:r>
        <w:t xml:space="preserve">[12, -5, 5]</w:t>
      </w:r>
    </w:p>
    <w:p>
      <w:r>
        <w:rPr>
          <w:b/>
        </w:rPr>
        <w:t xml:space="preserve">Tulos</w:t>
      </w:r>
    </w:p>
    <w:p>
      <w:r>
        <w:t xml:space="preserve">[11, -7, 2]</w:t>
      </w:r>
    </w:p>
    <w:p>
      <w:r>
        <w:rPr>
          <w:b/>
        </w:rPr>
        <w:t xml:space="preserve">Esimerkki 1.1087</w:t>
      </w:r>
    </w:p>
    <w:p>
      <w:r>
        <w:t xml:space="preserve">[-11, -9, -13, -2, -2, -3, 17, -2, -6]</w:t>
      </w:r>
    </w:p>
    <w:p>
      <w:r>
        <w:rPr>
          <w:b/>
        </w:rPr>
        <w:t xml:space="preserve">Tulos</w:t>
      </w:r>
    </w:p>
    <w:p>
      <w:r>
        <w:t xml:space="preserve">[-12, -11, -16, -6, -7, -9, 10, -10, -15]</w:t>
      </w:r>
    </w:p>
    <w:p>
      <w:r>
        <w:rPr>
          <w:b/>
        </w:rPr>
        <w:t xml:space="preserve">Esimerkki 1.1088</w:t>
      </w:r>
    </w:p>
    <w:p>
      <w:r>
        <w:t xml:space="preserve">[-4, 16, -14, 9, -15, -19, -9, 14, 20]</w:t>
      </w:r>
    </w:p>
    <w:p>
      <w:r>
        <w:rPr>
          <w:b/>
        </w:rPr>
        <w:t xml:space="preserve">Tulos</w:t>
      </w:r>
    </w:p>
    <w:p>
      <w:r>
        <w:t xml:space="preserve">[-5, 14, -17, 5, -20, -25, -16, 6, 11]</w:t>
      </w:r>
    </w:p>
    <w:p>
      <w:r>
        <w:rPr>
          <w:b/>
        </w:rPr>
        <w:t xml:space="preserve">Esimerkki 1.1089</w:t>
      </w:r>
    </w:p>
    <w:p>
      <w:r>
        <w:t xml:space="preserve">[1, -6, -12, 20, 18]</w:t>
      </w:r>
    </w:p>
    <w:p>
      <w:r>
        <w:rPr>
          <w:b/>
        </w:rPr>
        <w:t xml:space="preserve">Tulos</w:t>
      </w:r>
    </w:p>
    <w:p>
      <w:r>
        <w:t xml:space="preserve">[0, -8, -15, 16, 13]</w:t>
      </w:r>
    </w:p>
    <w:p>
      <w:r>
        <w:rPr>
          <w:b/>
        </w:rPr>
        <w:t xml:space="preserve">Esimerkki 1.1090</w:t>
      </w:r>
    </w:p>
    <w:p>
      <w:r>
        <w:t xml:space="preserve">[13, -5]</w:t>
      </w:r>
    </w:p>
    <w:p>
      <w:r>
        <w:rPr>
          <w:b/>
        </w:rPr>
        <w:t xml:space="preserve">Tulos</w:t>
      </w:r>
    </w:p>
    <w:p>
      <w:r>
        <w:t xml:space="preserve">[12, -7]</w:t>
      </w:r>
    </w:p>
    <w:p>
      <w:r>
        <w:rPr>
          <w:b/>
        </w:rPr>
        <w:t xml:space="preserve">Esimerkki 1.1091</w:t>
      </w:r>
    </w:p>
    <w:p>
      <w:r>
        <w:t xml:space="preserve">[2, 9, -2, 9, 19, -15, 5, -2, 20]</w:t>
      </w:r>
    </w:p>
    <w:p>
      <w:r>
        <w:rPr>
          <w:b/>
        </w:rPr>
        <w:t xml:space="preserve">Tulos</w:t>
      </w:r>
    </w:p>
    <w:p>
      <w:r>
        <w:t xml:space="preserve">[1, 7, -5, 5, 14, -21, -2, -10, 11]</w:t>
      </w:r>
    </w:p>
    <w:p>
      <w:r>
        <w:rPr>
          <w:b/>
        </w:rPr>
        <w:t xml:space="preserve">Esimerkki 1.1092</w:t>
      </w:r>
    </w:p>
    <w:p>
      <w:r>
        <w:t xml:space="preserve">[3, 13, -17, 5]</w:t>
      </w:r>
    </w:p>
    <w:p>
      <w:r>
        <w:rPr>
          <w:b/>
        </w:rPr>
        <w:t xml:space="preserve">Tulos</w:t>
      </w:r>
    </w:p>
    <w:p>
      <w:r>
        <w:t xml:space="preserve">[2, 11, -20, 1]</w:t>
      </w:r>
    </w:p>
    <w:p>
      <w:r>
        <w:rPr>
          <w:b/>
        </w:rPr>
        <w:t xml:space="preserve">Esimerkki 1.1093</w:t>
      </w:r>
    </w:p>
    <w:p>
      <w:r>
        <w:t xml:space="preserve">[7, -5, -16, -16, 6, -20, 1]</w:t>
      </w:r>
    </w:p>
    <w:p>
      <w:r>
        <w:rPr>
          <w:b/>
        </w:rPr>
        <w:t xml:space="preserve">Tulos</w:t>
      </w:r>
    </w:p>
    <w:p>
      <w:r>
        <w:t xml:space="preserve">[6, -7, -19, -20, 1, -26, -6]</w:t>
      </w:r>
    </w:p>
    <w:p>
      <w:r>
        <w:rPr>
          <w:b/>
        </w:rPr>
        <w:t xml:space="preserve">Esimerkki 1.1094</w:t>
      </w:r>
    </w:p>
    <w:p>
      <w:r>
        <w:t xml:space="preserve">[11, 0, 5, -10]</w:t>
      </w:r>
    </w:p>
    <w:p>
      <w:r>
        <w:rPr>
          <w:b/>
        </w:rPr>
        <w:t xml:space="preserve">Tulos</w:t>
      </w:r>
    </w:p>
    <w:p>
      <w:r>
        <w:t xml:space="preserve">[10, -2, 2, -14]</w:t>
      </w:r>
    </w:p>
    <w:p>
      <w:r>
        <w:rPr>
          <w:b/>
        </w:rPr>
        <w:t xml:space="preserve">Esimerkki 1.1095</w:t>
      </w:r>
    </w:p>
    <w:p>
      <w:r>
        <w:t xml:space="preserve">[-13, 5, -12, -6, 4, -4, -20, 13, -1]</w:t>
      </w:r>
    </w:p>
    <w:p>
      <w:r>
        <w:rPr>
          <w:b/>
        </w:rPr>
        <w:t xml:space="preserve">Tulos</w:t>
      </w:r>
    </w:p>
    <w:p>
      <w:r>
        <w:t xml:space="preserve">[-14, 3, -15, -10, -1, -10, -27, 5, -10]</w:t>
      </w:r>
    </w:p>
    <w:p>
      <w:r>
        <w:rPr>
          <w:b/>
        </w:rPr>
        <w:t xml:space="preserve">Esimerkki 1.1096</w:t>
      </w:r>
    </w:p>
    <w:p>
      <w:r>
        <w:t xml:space="preserve">[9, -13, -9, 19, 18, -20, 1]</w:t>
      </w:r>
    </w:p>
    <w:p>
      <w:r>
        <w:rPr>
          <w:b/>
        </w:rPr>
        <w:t xml:space="preserve">Tulos</w:t>
      </w:r>
    </w:p>
    <w:p>
      <w:r>
        <w:t xml:space="preserve">[8, -15, -12, 15, 13, -26, -6]</w:t>
      </w:r>
    </w:p>
    <w:p>
      <w:r>
        <w:rPr>
          <w:b/>
        </w:rPr>
        <w:t xml:space="preserve">Esimerkki 1.1097</w:t>
      </w:r>
    </w:p>
    <w:p>
      <w:r>
        <w:t xml:space="preserve">[9, -18, 3, 17, 14]</w:t>
      </w:r>
    </w:p>
    <w:p>
      <w:r>
        <w:rPr>
          <w:b/>
        </w:rPr>
        <w:t xml:space="preserve">Tulos</w:t>
      </w:r>
    </w:p>
    <w:p>
      <w:r>
        <w:t xml:space="preserve">[8, -20, 0, 13, 9]</w:t>
      </w:r>
    </w:p>
    <w:p>
      <w:r>
        <w:rPr>
          <w:b/>
        </w:rPr>
        <w:t xml:space="preserve">Esimerkki 1.1098</w:t>
      </w:r>
    </w:p>
    <w:p>
      <w:r>
        <w:t xml:space="preserve">[15, 19, 3, -20, 11, 14, 1, -5, 15, -13]</w:t>
      </w:r>
    </w:p>
    <w:p>
      <w:r>
        <w:rPr>
          <w:b/>
        </w:rPr>
        <w:t xml:space="preserve">Tulos</w:t>
      </w:r>
    </w:p>
    <w:p>
      <w:r>
        <w:t xml:space="preserve">[14, 17, 0, -24, 6, 8, -6, -13, 6, -23]</w:t>
      </w:r>
    </w:p>
    <w:p>
      <w:r>
        <w:rPr>
          <w:b/>
        </w:rPr>
        <w:t xml:space="preserve">Esimerkki 1.1099</w:t>
      </w:r>
    </w:p>
    <w:p>
      <w:r>
        <w:t xml:space="preserve">[-2, -13, -8, -11, 3, 13]</w:t>
      </w:r>
    </w:p>
    <w:p>
      <w:r>
        <w:rPr>
          <w:b/>
        </w:rPr>
        <w:t xml:space="preserve">Tulos</w:t>
      </w:r>
    </w:p>
    <w:p>
      <w:r>
        <w:t xml:space="preserve">[-3, -15, -11, -15, -2, 7]</w:t>
      </w:r>
    </w:p>
    <w:p>
      <w:r>
        <w:rPr>
          <w:b/>
        </w:rPr>
        <w:t xml:space="preserve">Esimerkki 1.1100</w:t>
      </w:r>
    </w:p>
    <w:p>
      <w:r>
        <w:t xml:space="preserve">[6, 19, 18, 7, 15, 20]</w:t>
      </w:r>
    </w:p>
    <w:p>
      <w:r>
        <w:rPr>
          <w:b/>
        </w:rPr>
        <w:t xml:space="preserve">Tulos</w:t>
      </w:r>
    </w:p>
    <w:p>
      <w:r>
        <w:t xml:space="preserve">[5, 17, 15, 3, 10, 14]</w:t>
      </w:r>
    </w:p>
    <w:p>
      <w:r>
        <w:rPr>
          <w:b/>
        </w:rPr>
        <w:t xml:space="preserve">Esimerkki 1.1101</w:t>
      </w:r>
    </w:p>
    <w:p>
      <w:r>
        <w:t xml:space="preserve">[5, -16, 20]</w:t>
      </w:r>
    </w:p>
    <w:p>
      <w:r>
        <w:rPr>
          <w:b/>
        </w:rPr>
        <w:t xml:space="preserve">Tulos</w:t>
      </w:r>
    </w:p>
    <w:p>
      <w:r>
        <w:t xml:space="preserve">[4, -18, 17]</w:t>
      </w:r>
    </w:p>
    <w:p>
      <w:r>
        <w:rPr>
          <w:b/>
        </w:rPr>
        <w:t xml:space="preserve">Esimerkki 1.1102</w:t>
      </w:r>
    </w:p>
    <w:p>
      <w:r>
        <w:t xml:space="preserve">[9, 19, -20, 12]</w:t>
      </w:r>
    </w:p>
    <w:p>
      <w:r>
        <w:rPr>
          <w:b/>
        </w:rPr>
        <w:t xml:space="preserve">Tulos</w:t>
      </w:r>
    </w:p>
    <w:p>
      <w:r>
        <w:t xml:space="preserve">[8, 17, -23, 8]</w:t>
      </w:r>
    </w:p>
    <w:p>
      <w:r>
        <w:rPr>
          <w:b/>
        </w:rPr>
        <w:t xml:space="preserve">Esimerkki 1.1103</w:t>
      </w:r>
    </w:p>
    <w:p>
      <w:r>
        <w:t xml:space="preserve">[-5, -6, 6, -17]</w:t>
      </w:r>
    </w:p>
    <w:p>
      <w:r>
        <w:rPr>
          <w:b/>
        </w:rPr>
        <w:t xml:space="preserve">Tulos</w:t>
      </w:r>
    </w:p>
    <w:p>
      <w:r>
        <w:t xml:space="preserve">[-6, -8, 3, -21]</w:t>
      </w:r>
    </w:p>
    <w:p>
      <w:r>
        <w:rPr>
          <w:b/>
        </w:rPr>
        <w:t xml:space="preserve">Esimerkki 1.1104</w:t>
      </w:r>
    </w:p>
    <w:p>
      <w:r>
        <w:t xml:space="preserve">[4, 1]</w:t>
      </w:r>
    </w:p>
    <w:p>
      <w:r>
        <w:rPr>
          <w:b/>
        </w:rPr>
        <w:t xml:space="preserve">Tulos</w:t>
      </w:r>
    </w:p>
    <w:p>
      <w:r>
        <w:t xml:space="preserve">[3, -1]</w:t>
      </w:r>
    </w:p>
    <w:p>
      <w:r>
        <w:rPr>
          <w:b/>
        </w:rPr>
        <w:t xml:space="preserve">Esimerkki 1.1105</w:t>
      </w:r>
    </w:p>
    <w:p>
      <w:r>
        <w:t xml:space="preserve">[1, -17, -18, -1, 2, -14, 19]</w:t>
      </w:r>
    </w:p>
    <w:p>
      <w:r>
        <w:rPr>
          <w:b/>
        </w:rPr>
        <w:t xml:space="preserve">Tulos</w:t>
      </w:r>
    </w:p>
    <w:p>
      <w:r>
        <w:t xml:space="preserve">[0, -19, -21, -5, -3, -20, 12]</w:t>
      </w:r>
    </w:p>
    <w:p>
      <w:r>
        <w:rPr>
          <w:b/>
        </w:rPr>
        <w:t xml:space="preserve">Esimerkki 1.1106</w:t>
      </w:r>
    </w:p>
    <w:p>
      <w:r>
        <w:t xml:space="preserve">[17, 8, -3, -19, 16, -3, -16, -10, 18]</w:t>
      </w:r>
    </w:p>
    <w:p>
      <w:r>
        <w:rPr>
          <w:b/>
        </w:rPr>
        <w:t xml:space="preserve">Tulos</w:t>
      </w:r>
    </w:p>
    <w:p>
      <w:r>
        <w:t xml:space="preserve">[16, 6, -6, -23, 11, -9, -23, -18, 9]</w:t>
      </w:r>
    </w:p>
    <w:p>
      <w:r>
        <w:rPr>
          <w:b/>
        </w:rPr>
        <w:t xml:space="preserve">Esimerkki 1.1107</w:t>
      </w:r>
    </w:p>
    <w:p>
      <w:r>
        <w:t xml:space="preserve">[17, -10, -11, -13, 12, 20, -15, 2, -1]</w:t>
      </w:r>
    </w:p>
    <w:p>
      <w:r>
        <w:rPr>
          <w:b/>
        </w:rPr>
        <w:t xml:space="preserve">Tulos</w:t>
      </w:r>
    </w:p>
    <w:p>
      <w:r>
        <w:t xml:space="preserve">[16, -12, -14, -17, 7, 14, -22, -6, -10]</w:t>
      </w:r>
    </w:p>
    <w:p>
      <w:r>
        <w:rPr>
          <w:b/>
        </w:rPr>
        <w:t xml:space="preserve">Esimerkki 1.1108</w:t>
      </w:r>
    </w:p>
    <w:p>
      <w:r>
        <w:t xml:space="preserve">[9, 1, 19, -19, 4, -17, 12]</w:t>
      </w:r>
    </w:p>
    <w:p>
      <w:r>
        <w:rPr>
          <w:b/>
        </w:rPr>
        <w:t xml:space="preserve">Tulos</w:t>
      </w:r>
    </w:p>
    <w:p>
      <w:r>
        <w:t xml:space="preserve">[8, -1, 16, -23, -1, -23, 5]</w:t>
      </w:r>
    </w:p>
    <w:p>
      <w:r>
        <w:rPr>
          <w:b/>
        </w:rPr>
        <w:t xml:space="preserve">Esimerkki 1.1109</w:t>
      </w:r>
    </w:p>
    <w:p>
      <w:r>
        <w:t xml:space="preserve">[-19, 3, -7, -14, 5, 14, -3, -17]</w:t>
      </w:r>
    </w:p>
    <w:p>
      <w:r>
        <w:rPr>
          <w:b/>
        </w:rPr>
        <w:t xml:space="preserve">Tulos</w:t>
      </w:r>
    </w:p>
    <w:p>
      <w:r>
        <w:t xml:space="preserve">[-20, 1, -10, -18, 0, 8, -10, -25]</w:t>
      </w:r>
    </w:p>
    <w:p>
      <w:r>
        <w:rPr>
          <w:b/>
        </w:rPr>
        <w:t xml:space="preserve">Esimerkki 1.1110</w:t>
      </w:r>
    </w:p>
    <w:p>
      <w:r>
        <w:t xml:space="preserve">[3, 1, -10, 7, -3, -20, -9, 19, 1]</w:t>
      </w:r>
    </w:p>
    <w:p>
      <w:r>
        <w:rPr>
          <w:b/>
        </w:rPr>
        <w:t xml:space="preserve">Tulos</w:t>
      </w:r>
    </w:p>
    <w:p>
      <w:r>
        <w:t xml:space="preserve">[2, -1, -13, 3, -8, -26, -16, 11, -8]</w:t>
      </w:r>
    </w:p>
    <w:p>
      <w:r>
        <w:rPr>
          <w:b/>
        </w:rPr>
        <w:t xml:space="preserve">Esimerkki 1.1111</w:t>
      </w:r>
    </w:p>
    <w:p>
      <w:r>
        <w:t xml:space="preserve">[-6, -5, -2, 4, 20, -2, -12, -8]</w:t>
      </w:r>
    </w:p>
    <w:p>
      <w:r>
        <w:rPr>
          <w:b/>
        </w:rPr>
        <w:t xml:space="preserve">Tulos</w:t>
      </w:r>
    </w:p>
    <w:p>
      <w:r>
        <w:t xml:space="preserve">[-7, -7, -5, 0, 15, -8, -19, -16]</w:t>
      </w:r>
    </w:p>
    <w:p>
      <w:r>
        <w:rPr>
          <w:b/>
        </w:rPr>
        <w:t xml:space="preserve">Esimerkki 1.1112</w:t>
      </w:r>
    </w:p>
    <w:p>
      <w:r>
        <w:t xml:space="preserve">[4, -13, 10, -14]</w:t>
      </w:r>
    </w:p>
    <w:p>
      <w:r>
        <w:rPr>
          <w:b/>
        </w:rPr>
        <w:t xml:space="preserve">Tulos</w:t>
      </w:r>
    </w:p>
    <w:p>
      <w:r>
        <w:t xml:space="preserve">[3, -15, 7, -18]</w:t>
      </w:r>
    </w:p>
    <w:p>
      <w:r>
        <w:rPr>
          <w:b/>
        </w:rPr>
        <w:t xml:space="preserve">Esimerkki 1.1113</w:t>
      </w:r>
    </w:p>
    <w:p>
      <w:r>
        <w:t xml:space="preserve">[-6, -11, -15]</w:t>
      </w:r>
    </w:p>
    <w:p>
      <w:r>
        <w:rPr>
          <w:b/>
        </w:rPr>
        <w:t xml:space="preserve">Tulos</w:t>
      </w:r>
    </w:p>
    <w:p>
      <w:r>
        <w:t xml:space="preserve">[-7, -13, -18]</w:t>
      </w:r>
    </w:p>
    <w:p>
      <w:r>
        <w:rPr>
          <w:b/>
        </w:rPr>
        <w:t xml:space="preserve">Esimerkki 1.1114</w:t>
      </w:r>
    </w:p>
    <w:p>
      <w:r>
        <w:t xml:space="preserve">[1, 7]</w:t>
      </w:r>
    </w:p>
    <w:p>
      <w:r>
        <w:rPr>
          <w:b/>
        </w:rPr>
        <w:t xml:space="preserve">Tulos</w:t>
      </w:r>
    </w:p>
    <w:p>
      <w:r>
        <w:t xml:space="preserve">[0, 5]</w:t>
      </w:r>
    </w:p>
    <w:p>
      <w:r>
        <w:rPr>
          <w:b/>
        </w:rPr>
        <w:t xml:space="preserve">Esimerkki 1.1115</w:t>
      </w:r>
    </w:p>
    <w:p>
      <w:r>
        <w:t xml:space="preserve">[-1, -1, 8, 18, 11]</w:t>
      </w:r>
    </w:p>
    <w:p>
      <w:r>
        <w:rPr>
          <w:b/>
        </w:rPr>
        <w:t xml:space="preserve">Tulos</w:t>
      </w:r>
    </w:p>
    <w:p>
      <w:r>
        <w:t xml:space="preserve">[-2, -3, 5, 14, 6]</w:t>
      </w:r>
    </w:p>
    <w:p>
      <w:r>
        <w:rPr>
          <w:b/>
        </w:rPr>
        <w:t xml:space="preserve">Esimerkki 1.1116</w:t>
      </w:r>
    </w:p>
    <w:p>
      <w:r>
        <w:t xml:space="preserve">[-3, -4]</w:t>
      </w:r>
    </w:p>
    <w:p>
      <w:r>
        <w:rPr>
          <w:b/>
        </w:rPr>
        <w:t xml:space="preserve">Tulos</w:t>
      </w:r>
    </w:p>
    <w:p>
      <w:r>
        <w:t xml:space="preserve">[-4, -6]</w:t>
      </w:r>
    </w:p>
    <w:p>
      <w:r>
        <w:rPr>
          <w:b/>
        </w:rPr>
        <w:t xml:space="preserve">Esimerkki 1.1117</w:t>
      </w:r>
    </w:p>
    <w:p>
      <w:r>
        <w:t xml:space="preserve">[-1, -2, -9, 0, 9, 9, 7, -16, -15, -18]</w:t>
      </w:r>
    </w:p>
    <w:p>
      <w:r>
        <w:rPr>
          <w:b/>
        </w:rPr>
        <w:t xml:space="preserve">Tulos</w:t>
      </w:r>
    </w:p>
    <w:p>
      <w:r>
        <w:t xml:space="preserve">[-2, -4, -12, -4, 4, 3, 0, -24, -24, -28]</w:t>
      </w:r>
    </w:p>
    <w:p>
      <w:r>
        <w:rPr>
          <w:b/>
        </w:rPr>
        <w:t xml:space="preserve">Esimerkki 1.1118</w:t>
      </w:r>
    </w:p>
    <w:p>
      <w:r>
        <w:t xml:space="preserve">[-11, -8, 3, 16, -9, 0, 19, 12, -12, -17]</w:t>
      </w:r>
    </w:p>
    <w:p>
      <w:r>
        <w:rPr>
          <w:b/>
        </w:rPr>
        <w:t xml:space="preserve">Tulos</w:t>
      </w:r>
    </w:p>
    <w:p>
      <w:r>
        <w:t xml:space="preserve">[-12, -10, 0, 12, -14, -6, 12, 4, -21, -27]</w:t>
      </w:r>
    </w:p>
    <w:p>
      <w:r>
        <w:rPr>
          <w:b/>
        </w:rPr>
        <w:t xml:space="preserve">Esimerkki 1.1119</w:t>
      </w:r>
    </w:p>
    <w:p>
      <w:r>
        <w:t xml:space="preserve">[2, -16, -15, -15, 13]</w:t>
      </w:r>
    </w:p>
    <w:p>
      <w:r>
        <w:rPr>
          <w:b/>
        </w:rPr>
        <w:t xml:space="preserve">Tulos</w:t>
      </w:r>
    </w:p>
    <w:p>
      <w:r>
        <w:t xml:space="preserve">[1, -18, -18, -19, 8]</w:t>
      </w:r>
    </w:p>
    <w:p>
      <w:r>
        <w:rPr>
          <w:b/>
        </w:rPr>
        <w:t xml:space="preserve">Esimerkki 1.1120</w:t>
      </w:r>
    </w:p>
    <w:p>
      <w:r>
        <w:t xml:space="preserve">[4, -15]</w:t>
      </w:r>
    </w:p>
    <w:p>
      <w:r>
        <w:rPr>
          <w:b/>
        </w:rPr>
        <w:t xml:space="preserve">Tulos</w:t>
      </w:r>
    </w:p>
    <w:p>
      <w:r>
        <w:t xml:space="preserve">[3, -17]</w:t>
      </w:r>
    </w:p>
    <w:p>
      <w:r>
        <w:rPr>
          <w:b/>
        </w:rPr>
        <w:t xml:space="preserve">Esimerkki 1.1121</w:t>
      </w:r>
    </w:p>
    <w:p>
      <w:r>
        <w:t xml:space="preserve">[3, -12, -15, -3, -15, 1, 7, 0, 0, -10]</w:t>
      </w:r>
    </w:p>
    <w:p>
      <w:r>
        <w:rPr>
          <w:b/>
        </w:rPr>
        <w:t xml:space="preserve">Tulos</w:t>
      </w:r>
    </w:p>
    <w:p>
      <w:r>
        <w:t xml:space="preserve">[2, -14, -18, -7, -20, -5, 0, -8, -9, -20]</w:t>
      </w:r>
    </w:p>
    <w:p>
      <w:r>
        <w:rPr>
          <w:b/>
        </w:rPr>
        <w:t xml:space="preserve">Esimerkki 1.1122</w:t>
      </w:r>
    </w:p>
    <w:p>
      <w:r>
        <w:t xml:space="preserve">[15, 14, 14, -2, 18]</w:t>
      </w:r>
    </w:p>
    <w:p>
      <w:r>
        <w:rPr>
          <w:b/>
        </w:rPr>
        <w:t xml:space="preserve">Tulos</w:t>
      </w:r>
    </w:p>
    <w:p>
      <w:r>
        <w:t xml:space="preserve">[14, 12, 11, -6, 13]</w:t>
      </w:r>
    </w:p>
    <w:p>
      <w:r>
        <w:rPr>
          <w:b/>
        </w:rPr>
        <w:t xml:space="preserve">Esimerkki 1.1123</w:t>
      </w:r>
    </w:p>
    <w:p>
      <w:r>
        <w:t xml:space="preserve">[15, -12, -2, -20, 17, 18, 20, -11]</w:t>
      </w:r>
    </w:p>
    <w:p>
      <w:r>
        <w:rPr>
          <w:b/>
        </w:rPr>
        <w:t xml:space="preserve">Tulos</w:t>
      </w:r>
    </w:p>
    <w:p>
      <w:r>
        <w:t xml:space="preserve">[14, -14, -5, -24, 12, 12, 13, -19]</w:t>
      </w:r>
    </w:p>
    <w:p>
      <w:r>
        <w:rPr>
          <w:b/>
        </w:rPr>
        <w:t xml:space="preserve">Esimerkki 1.1124</w:t>
      </w:r>
    </w:p>
    <w:p>
      <w:r>
        <w:t xml:space="preserve">[1, -6, 1]</w:t>
      </w:r>
    </w:p>
    <w:p>
      <w:r>
        <w:rPr>
          <w:b/>
        </w:rPr>
        <w:t xml:space="preserve">Tulos</w:t>
      </w:r>
    </w:p>
    <w:p>
      <w:r>
        <w:t xml:space="preserve">[0, -8, -2]</w:t>
      </w:r>
    </w:p>
    <w:p>
      <w:r>
        <w:rPr>
          <w:b/>
        </w:rPr>
        <w:t xml:space="preserve">Esimerkki 1.1125</w:t>
      </w:r>
    </w:p>
    <w:p>
      <w:r>
        <w:t xml:space="preserve">[-7, -12, -13, -9, 1]</w:t>
      </w:r>
    </w:p>
    <w:p>
      <w:r>
        <w:rPr>
          <w:b/>
        </w:rPr>
        <w:t xml:space="preserve">Tulos</w:t>
      </w:r>
    </w:p>
    <w:p>
      <w:r>
        <w:t xml:space="preserve">[-8, -14, -16, -13, -4]</w:t>
      </w:r>
    </w:p>
    <w:p>
      <w:r>
        <w:rPr>
          <w:b/>
        </w:rPr>
        <w:t xml:space="preserve">Esimerkki 1.1126</w:t>
      </w:r>
    </w:p>
    <w:p>
      <w:r>
        <w:t xml:space="preserve">[-10, -5, 2, -19]</w:t>
      </w:r>
    </w:p>
    <w:p>
      <w:r>
        <w:rPr>
          <w:b/>
        </w:rPr>
        <w:t xml:space="preserve">Tulos</w:t>
      </w:r>
    </w:p>
    <w:p>
      <w:r>
        <w:t xml:space="preserve">[-11, -7, -1, -23]</w:t>
      </w:r>
    </w:p>
    <w:p>
      <w:r>
        <w:rPr>
          <w:b/>
        </w:rPr>
        <w:t xml:space="preserve">Esimerkki 1.1127</w:t>
      </w:r>
    </w:p>
    <w:p>
      <w:r>
        <w:t xml:space="preserve">[9, 20, -11, -1, 3, -10, 1, 2]</w:t>
      </w:r>
    </w:p>
    <w:p>
      <w:r>
        <w:rPr>
          <w:b/>
        </w:rPr>
        <w:t xml:space="preserve">Tulos</w:t>
      </w:r>
    </w:p>
    <w:p>
      <w:r>
        <w:t xml:space="preserve">[8, 18, -14, -5, -2, -16, -6, -6]</w:t>
      </w:r>
    </w:p>
    <w:p>
      <w:r>
        <w:rPr>
          <w:b/>
        </w:rPr>
        <w:t xml:space="preserve">Esimerkki 1.1128</w:t>
      </w:r>
    </w:p>
    <w:p>
      <w:r>
        <w:t xml:space="preserve">[-14, 10, 9, -12, -5, 4]</w:t>
      </w:r>
    </w:p>
    <w:p>
      <w:r>
        <w:rPr>
          <w:b/>
        </w:rPr>
        <w:t xml:space="preserve">Tulos</w:t>
      </w:r>
    </w:p>
    <w:p>
      <w:r>
        <w:t xml:space="preserve">[-15, 8, 6, -16, -10, -2]</w:t>
      </w:r>
    </w:p>
    <w:p>
      <w:r>
        <w:rPr>
          <w:b/>
        </w:rPr>
        <w:t xml:space="preserve">Esimerkki 1.1129</w:t>
      </w:r>
    </w:p>
    <w:p>
      <w:r>
        <w:t xml:space="preserve">[1, 9, 0, 11, 14, 8, 10, -16, -18]</w:t>
      </w:r>
    </w:p>
    <w:p>
      <w:r>
        <w:rPr>
          <w:b/>
        </w:rPr>
        <w:t xml:space="preserve">Tulos</w:t>
      </w:r>
    </w:p>
    <w:p>
      <w:r>
        <w:t xml:space="preserve">[0, 7, -3, 7, 9, 2, 3, -24, -27]</w:t>
      </w:r>
    </w:p>
    <w:p>
      <w:r>
        <w:rPr>
          <w:b/>
        </w:rPr>
        <w:t xml:space="preserve">Esimerkki 1.1130</w:t>
      </w:r>
    </w:p>
    <w:p>
      <w:r>
        <w:t xml:space="preserve">[-6, 1, 20, -18, -4, 6, -1, -8]</w:t>
      </w:r>
    </w:p>
    <w:p>
      <w:r>
        <w:rPr>
          <w:b/>
        </w:rPr>
        <w:t xml:space="preserve">Tulos</w:t>
      </w:r>
    </w:p>
    <w:p>
      <w:r>
        <w:t xml:space="preserve">[-7, -1, 17, -22, -9, 0, -8, -16]</w:t>
      </w:r>
    </w:p>
    <w:p>
      <w:r>
        <w:rPr>
          <w:b/>
        </w:rPr>
        <w:t xml:space="preserve">Esimerkki 1.1131</w:t>
      </w:r>
    </w:p>
    <w:p>
      <w:r>
        <w:t xml:space="preserve">[13, 13]</w:t>
      </w:r>
    </w:p>
    <w:p>
      <w:r>
        <w:rPr>
          <w:b/>
        </w:rPr>
        <w:t xml:space="preserve">Tulos</w:t>
      </w:r>
    </w:p>
    <w:p>
      <w:r>
        <w:t xml:space="preserve">[12, 11]</w:t>
      </w:r>
    </w:p>
    <w:p>
      <w:r>
        <w:rPr>
          <w:b/>
        </w:rPr>
        <w:t xml:space="preserve">Esimerkki 1.1132</w:t>
      </w:r>
    </w:p>
    <w:p>
      <w:r>
        <w:t xml:space="preserve">[13, 10, -6, -2, 0, -12, 7]</w:t>
      </w:r>
    </w:p>
    <w:p>
      <w:r>
        <w:rPr>
          <w:b/>
        </w:rPr>
        <w:t xml:space="preserve">Tulos</w:t>
      </w:r>
    </w:p>
    <w:p>
      <w:r>
        <w:t xml:space="preserve">[12, 8, -9, -6, -5, -18, 0]</w:t>
      </w:r>
    </w:p>
    <w:p>
      <w:r>
        <w:rPr>
          <w:b/>
        </w:rPr>
        <w:t xml:space="preserve">Esimerkki 1.1133</w:t>
      </w:r>
    </w:p>
    <w:p>
      <w:r>
        <w:t xml:space="preserve">[6, -10, -6, -2, -10, -2, 7]</w:t>
      </w:r>
    </w:p>
    <w:p>
      <w:r>
        <w:rPr>
          <w:b/>
        </w:rPr>
        <w:t xml:space="preserve">Tulos</w:t>
      </w:r>
    </w:p>
    <w:p>
      <w:r>
        <w:t xml:space="preserve">[5, -12, -9, -6, -15, -8, 0]</w:t>
      </w:r>
    </w:p>
    <w:p>
      <w:r>
        <w:rPr>
          <w:b/>
        </w:rPr>
        <w:t xml:space="preserve">Esimerkki 1.1134</w:t>
      </w:r>
    </w:p>
    <w:p>
      <w:r>
        <w:t xml:space="preserve">[16, 7, 15, 9, 17]</w:t>
      </w:r>
    </w:p>
    <w:p>
      <w:r>
        <w:rPr>
          <w:b/>
        </w:rPr>
        <w:t xml:space="preserve">Tulos</w:t>
      </w:r>
    </w:p>
    <w:p>
      <w:r>
        <w:t xml:space="preserve">[15, 5, 12, 5, 12]</w:t>
      </w:r>
    </w:p>
    <w:p>
      <w:r>
        <w:rPr>
          <w:b/>
        </w:rPr>
        <w:t xml:space="preserve">Esimerkki 1.1135</w:t>
      </w:r>
    </w:p>
    <w:p>
      <w:r>
        <w:t xml:space="preserve">[6, 19, 10, -19, -12, 19]</w:t>
      </w:r>
    </w:p>
    <w:p>
      <w:r>
        <w:rPr>
          <w:b/>
        </w:rPr>
        <w:t xml:space="preserve">Tulos</w:t>
      </w:r>
    </w:p>
    <w:p>
      <w:r>
        <w:t xml:space="preserve">[5, 17, 7, -23, -17, 13]</w:t>
      </w:r>
    </w:p>
    <w:p>
      <w:r>
        <w:rPr>
          <w:b/>
        </w:rPr>
        <w:t xml:space="preserve">Esimerkki 1.1136</w:t>
      </w:r>
    </w:p>
    <w:p>
      <w:r>
        <w:t xml:space="preserve">[15, 2, -5, 0, 0, 2, -9, -12]</w:t>
      </w:r>
    </w:p>
    <w:p>
      <w:r>
        <w:rPr>
          <w:b/>
        </w:rPr>
        <w:t xml:space="preserve">Tulos</w:t>
      </w:r>
    </w:p>
    <w:p>
      <w:r>
        <w:t xml:space="preserve">[14, 0, -8, -4, -5, -4, -16, -20]</w:t>
      </w:r>
    </w:p>
    <w:p>
      <w:r>
        <w:rPr>
          <w:b/>
        </w:rPr>
        <w:t xml:space="preserve">Esimerkki 1.1137</w:t>
      </w:r>
    </w:p>
    <w:p>
      <w:r>
        <w:t xml:space="preserve">[-17, 15, -13, 19, -10, -10]</w:t>
      </w:r>
    </w:p>
    <w:p>
      <w:r>
        <w:rPr>
          <w:b/>
        </w:rPr>
        <w:t xml:space="preserve">Tulos</w:t>
      </w:r>
    </w:p>
    <w:p>
      <w:r>
        <w:t xml:space="preserve">[-18, 13, -16, 15, -15, -16]</w:t>
      </w:r>
    </w:p>
    <w:p>
      <w:r>
        <w:rPr>
          <w:b/>
        </w:rPr>
        <w:t xml:space="preserve">Esimerkki 1.1138</w:t>
      </w:r>
    </w:p>
    <w:p>
      <w:r>
        <w:t xml:space="preserve">[2, -7, 6, -19, -20, -12]</w:t>
      </w:r>
    </w:p>
    <w:p>
      <w:r>
        <w:rPr>
          <w:b/>
        </w:rPr>
        <w:t xml:space="preserve">Tulos</w:t>
      </w:r>
    </w:p>
    <w:p>
      <w:r>
        <w:t xml:space="preserve">[1, -9, 3, -23, -25, -18]</w:t>
      </w:r>
    </w:p>
    <w:p>
      <w:r>
        <w:rPr>
          <w:b/>
        </w:rPr>
        <w:t xml:space="preserve">Esimerkki 1.1139</w:t>
      </w:r>
    </w:p>
    <w:p>
      <w:r>
        <w:t xml:space="preserve">[0, -3, -15, 17, 19, -15]</w:t>
      </w:r>
    </w:p>
    <w:p>
      <w:r>
        <w:rPr>
          <w:b/>
        </w:rPr>
        <w:t xml:space="preserve">Tulos</w:t>
      </w:r>
    </w:p>
    <w:p>
      <w:r>
        <w:t xml:space="preserve">[-1, -5, -18, 13, 14, -21]</w:t>
      </w:r>
    </w:p>
    <w:p>
      <w:r>
        <w:rPr>
          <w:b/>
        </w:rPr>
        <w:t xml:space="preserve">Esimerkki 1.1140</w:t>
      </w:r>
    </w:p>
    <w:p>
      <w:r>
        <w:t xml:space="preserve">[-17, 19, -15, -14, 17, 7, 17]</w:t>
      </w:r>
    </w:p>
    <w:p>
      <w:r>
        <w:rPr>
          <w:b/>
        </w:rPr>
        <w:t xml:space="preserve">Tulos</w:t>
      </w:r>
    </w:p>
    <w:p>
      <w:r>
        <w:t xml:space="preserve">[-18, 17, -18, -18, 12, 1, 10]</w:t>
      </w:r>
    </w:p>
    <w:p>
      <w:r>
        <w:rPr>
          <w:b/>
        </w:rPr>
        <w:t xml:space="preserve">Esimerkki 1.1141</w:t>
      </w:r>
    </w:p>
    <w:p>
      <w:r>
        <w:t xml:space="preserve">[12, 4, -2, -10, 5, -13]</w:t>
      </w:r>
    </w:p>
    <w:p>
      <w:r>
        <w:rPr>
          <w:b/>
        </w:rPr>
        <w:t xml:space="preserve">Tulos</w:t>
      </w:r>
    </w:p>
    <w:p>
      <w:r>
        <w:t xml:space="preserve">[11, 2, -5, -14, 0, -19]</w:t>
      </w:r>
    </w:p>
    <w:p>
      <w:r>
        <w:rPr>
          <w:b/>
        </w:rPr>
        <w:t xml:space="preserve">Esimerkki 1.1142</w:t>
      </w:r>
    </w:p>
    <w:p>
      <w:r>
        <w:t xml:space="preserve">[1, -10, 17, -18, 19, -10, 0, -19]</w:t>
      </w:r>
    </w:p>
    <w:p>
      <w:r>
        <w:rPr>
          <w:b/>
        </w:rPr>
        <w:t xml:space="preserve">Tulos</w:t>
      </w:r>
    </w:p>
    <w:p>
      <w:r>
        <w:t xml:space="preserve">[0, -12, 14, -22, 14, -16, -7, -27]</w:t>
      </w:r>
    </w:p>
    <w:p>
      <w:r>
        <w:rPr>
          <w:b/>
        </w:rPr>
        <w:t xml:space="preserve">Esimerkki 1.1143</w:t>
      </w:r>
    </w:p>
    <w:p>
      <w:r>
        <w:t xml:space="preserve">[-11, -20]</w:t>
      </w:r>
    </w:p>
    <w:p>
      <w:r>
        <w:rPr>
          <w:b/>
        </w:rPr>
        <w:t xml:space="preserve">Tulos</w:t>
      </w:r>
    </w:p>
    <w:p>
      <w:r>
        <w:t xml:space="preserve">[-12, -22]</w:t>
      </w:r>
    </w:p>
    <w:p>
      <w:r>
        <w:rPr>
          <w:b/>
        </w:rPr>
        <w:t xml:space="preserve">Esimerkki 1.1144</w:t>
      </w:r>
    </w:p>
    <w:p>
      <w:r>
        <w:t xml:space="preserve">[20, 8, 16, -20, -10, 0, 14, 10, -15]</w:t>
      </w:r>
    </w:p>
    <w:p>
      <w:r>
        <w:rPr>
          <w:b/>
        </w:rPr>
        <w:t xml:space="preserve">Tulos</w:t>
      </w:r>
    </w:p>
    <w:p>
      <w:r>
        <w:t xml:space="preserve">[19, 6, 13, -24, -15, -6, 7, 2, -24]</w:t>
      </w:r>
    </w:p>
    <w:p>
      <w:r>
        <w:rPr>
          <w:b/>
        </w:rPr>
        <w:t xml:space="preserve">Esimerkki 1.1145</w:t>
      </w:r>
    </w:p>
    <w:p>
      <w:r>
        <w:t xml:space="preserve">[10, 1, 1, -13, 9, -14, 8, 10, 5]</w:t>
      </w:r>
    </w:p>
    <w:p>
      <w:r>
        <w:rPr>
          <w:b/>
        </w:rPr>
        <w:t xml:space="preserve">Tulos</w:t>
      </w:r>
    </w:p>
    <w:p>
      <w:r>
        <w:t xml:space="preserve">[9, -1, -2, -17, 4, -20, 1, 2, -4]</w:t>
      </w:r>
    </w:p>
    <w:p>
      <w:r>
        <w:rPr>
          <w:b/>
        </w:rPr>
        <w:t xml:space="preserve">Esimerkki 1.1146</w:t>
      </w:r>
    </w:p>
    <w:p>
      <w:r>
        <w:t xml:space="preserve">[-19, -9, 12, 0, -18, 16, 20, 8, 2]</w:t>
      </w:r>
    </w:p>
    <w:p>
      <w:r>
        <w:rPr>
          <w:b/>
        </w:rPr>
        <w:t xml:space="preserve">Tulos</w:t>
      </w:r>
    </w:p>
    <w:p>
      <w:r>
        <w:t xml:space="preserve">[-20, -11, 9, -4, -23, 10, 13, 0, -7]</w:t>
      </w:r>
    </w:p>
    <w:p>
      <w:r>
        <w:rPr>
          <w:b/>
        </w:rPr>
        <w:t xml:space="preserve">Esimerkki 1.1147</w:t>
      </w:r>
    </w:p>
    <w:p>
      <w:r>
        <w:t xml:space="preserve">[-1, -17, -1, 8, 20, -13, 10, -11, -17]</w:t>
      </w:r>
    </w:p>
    <w:p>
      <w:r>
        <w:rPr>
          <w:b/>
        </w:rPr>
        <w:t xml:space="preserve">Tulos</w:t>
      </w:r>
    </w:p>
    <w:p>
      <w:r>
        <w:t xml:space="preserve">[-2, -19, -4, 4, 15, -19, 3, -19, -26]</w:t>
      </w:r>
    </w:p>
    <w:p>
      <w:r>
        <w:rPr>
          <w:b/>
        </w:rPr>
        <w:t xml:space="preserve">Esimerkki 1.1148</w:t>
      </w:r>
    </w:p>
    <w:p>
      <w:r>
        <w:t xml:space="preserve">[-12, -18, 9, 18, -5, -20, -5, 19, -9]</w:t>
      </w:r>
    </w:p>
    <w:p>
      <w:r>
        <w:rPr>
          <w:b/>
        </w:rPr>
        <w:t xml:space="preserve">Tulos</w:t>
      </w:r>
    </w:p>
    <w:p>
      <w:r>
        <w:t xml:space="preserve">[-13, -20, 6, 14, -10, -26, -12, 11, -18]</w:t>
      </w:r>
    </w:p>
    <w:p>
      <w:r>
        <w:rPr>
          <w:b/>
        </w:rPr>
        <w:t xml:space="preserve">Esimerkki 1.1149</w:t>
      </w:r>
    </w:p>
    <w:p>
      <w:r>
        <w:t xml:space="preserve">[-19, 1, 18, 3, -3, -3]</w:t>
      </w:r>
    </w:p>
    <w:p>
      <w:r>
        <w:rPr>
          <w:b/>
        </w:rPr>
        <w:t xml:space="preserve">Tulos</w:t>
      </w:r>
    </w:p>
    <w:p>
      <w:r>
        <w:t xml:space="preserve">[-20, -1, 15, -1, -8, -9]</w:t>
      </w:r>
    </w:p>
    <w:p>
      <w:r>
        <w:rPr>
          <w:b/>
        </w:rPr>
        <w:t xml:space="preserve">Esimerkki 1.1150</w:t>
      </w:r>
    </w:p>
    <w:p>
      <w:r>
        <w:t xml:space="preserve">[12, -11, -7]</w:t>
      </w:r>
    </w:p>
    <w:p>
      <w:r>
        <w:rPr>
          <w:b/>
        </w:rPr>
        <w:t xml:space="preserve">Tulos</w:t>
      </w:r>
    </w:p>
    <w:p>
      <w:r>
        <w:t xml:space="preserve">[11, -13, -10]</w:t>
      </w:r>
    </w:p>
    <w:p>
      <w:r>
        <w:rPr>
          <w:b/>
        </w:rPr>
        <w:t xml:space="preserve">Esimerkki 1.1151</w:t>
      </w:r>
    </w:p>
    <w:p>
      <w:r>
        <w:t xml:space="preserve">[5, -11, 17, -18, 9, -3]</w:t>
      </w:r>
    </w:p>
    <w:p>
      <w:r>
        <w:rPr>
          <w:b/>
        </w:rPr>
        <w:t xml:space="preserve">Tulos</w:t>
      </w:r>
    </w:p>
    <w:p>
      <w:r>
        <w:t xml:space="preserve">[4, -13, 14, -22, 4, -9]</w:t>
      </w:r>
    </w:p>
    <w:p>
      <w:r>
        <w:rPr>
          <w:b/>
        </w:rPr>
        <w:t xml:space="preserve">Esimerkki 1.1152</w:t>
      </w:r>
    </w:p>
    <w:p>
      <w:r>
        <w:t xml:space="preserve">[-6, -10, -4, 16, 11, -16, 14, 1, 18, 10]</w:t>
      </w:r>
    </w:p>
    <w:p>
      <w:r>
        <w:rPr>
          <w:b/>
        </w:rPr>
        <w:t xml:space="preserve">Tulos</w:t>
      </w:r>
    </w:p>
    <w:p>
      <w:r>
        <w:t xml:space="preserve">[-7, -12, -7, 12, 6, -22, 7, -7, 9, 0]</w:t>
      </w:r>
    </w:p>
    <w:p>
      <w:r>
        <w:rPr>
          <w:b/>
        </w:rPr>
        <w:t xml:space="preserve">Esimerkki 1.1153</w:t>
      </w:r>
    </w:p>
    <w:p>
      <w:r>
        <w:t xml:space="preserve">[1, 13, -19, -6, -1, 12]</w:t>
      </w:r>
    </w:p>
    <w:p>
      <w:r>
        <w:rPr>
          <w:b/>
        </w:rPr>
        <w:t xml:space="preserve">Tulos</w:t>
      </w:r>
    </w:p>
    <w:p>
      <w:r>
        <w:t xml:space="preserve">[0, 11, -22, -10, -6, 6]</w:t>
      </w:r>
    </w:p>
    <w:p>
      <w:r>
        <w:rPr>
          <w:b/>
        </w:rPr>
        <w:t xml:space="preserve">Esimerkki 1.1154</w:t>
      </w:r>
    </w:p>
    <w:p>
      <w:r>
        <w:t xml:space="preserve">[-11, 20, -1, 0, 2]</w:t>
      </w:r>
    </w:p>
    <w:p>
      <w:r>
        <w:rPr>
          <w:b/>
        </w:rPr>
        <w:t xml:space="preserve">Tulos</w:t>
      </w:r>
    </w:p>
    <w:p>
      <w:r>
        <w:t xml:space="preserve">[-12, 18, -4, -4, -3]</w:t>
      </w:r>
    </w:p>
    <w:p>
      <w:r>
        <w:rPr>
          <w:b/>
        </w:rPr>
        <w:t xml:space="preserve">Esimerkki 1.1155</w:t>
      </w:r>
    </w:p>
    <w:p>
      <w:r>
        <w:t xml:space="preserve">[17, 16, 9, -9, -20, 3, -7]</w:t>
      </w:r>
    </w:p>
    <w:p>
      <w:r>
        <w:rPr>
          <w:b/>
        </w:rPr>
        <w:t xml:space="preserve">Tulos</w:t>
      </w:r>
    </w:p>
    <w:p>
      <w:r>
        <w:t xml:space="preserve">[16, 14, 6, -13, -25, -3, -14]</w:t>
      </w:r>
    </w:p>
    <w:p>
      <w:r>
        <w:rPr>
          <w:b/>
        </w:rPr>
        <w:t xml:space="preserve">Esimerkki 1.1156</w:t>
      </w:r>
    </w:p>
    <w:p>
      <w:r>
        <w:t xml:space="preserve">[13, 4, 6, -7, 7, -15, -8, 13, 15]</w:t>
      </w:r>
    </w:p>
    <w:p>
      <w:r>
        <w:rPr>
          <w:b/>
        </w:rPr>
        <w:t xml:space="preserve">Tulos</w:t>
      </w:r>
    </w:p>
    <w:p>
      <w:r>
        <w:t xml:space="preserve">[12, 2, 3, -11, 2, -21, -15, 5, 6]</w:t>
      </w:r>
    </w:p>
    <w:p>
      <w:r>
        <w:rPr>
          <w:b/>
        </w:rPr>
        <w:t xml:space="preserve">Esimerkki 1.1157</w:t>
      </w:r>
    </w:p>
    <w:p>
      <w:r>
        <w:t xml:space="preserve">[-2, 14, 11, 12, 5]</w:t>
      </w:r>
    </w:p>
    <w:p>
      <w:r>
        <w:rPr>
          <w:b/>
        </w:rPr>
        <w:t xml:space="preserve">Tulos</w:t>
      </w:r>
    </w:p>
    <w:p>
      <w:r>
        <w:t xml:space="preserve">[-3, 12, 8, 8, 0]</w:t>
      </w:r>
    </w:p>
    <w:p>
      <w:r>
        <w:rPr>
          <w:b/>
        </w:rPr>
        <w:t xml:space="preserve">Esimerkki 1.1158</w:t>
      </w:r>
    </w:p>
    <w:p>
      <w:r>
        <w:t xml:space="preserve">[4, -17, -2, 9, 9, -14, -10]</w:t>
      </w:r>
    </w:p>
    <w:p>
      <w:r>
        <w:rPr>
          <w:b/>
        </w:rPr>
        <w:t xml:space="preserve">Tulos</w:t>
      </w:r>
    </w:p>
    <w:p>
      <w:r>
        <w:t xml:space="preserve">[3, -19, -5, 5, 4, -20, -17]</w:t>
      </w:r>
    </w:p>
    <w:p>
      <w:r>
        <w:rPr>
          <w:b/>
        </w:rPr>
        <w:t xml:space="preserve">Esimerkki 1.1159</w:t>
      </w:r>
    </w:p>
    <w:p>
      <w:r>
        <w:t xml:space="preserve">[-9, 13, 1, 13, 6, 16, 10, -17, 7, -6]</w:t>
      </w:r>
    </w:p>
    <w:p>
      <w:r>
        <w:rPr>
          <w:b/>
        </w:rPr>
        <w:t xml:space="preserve">Tulos</w:t>
      </w:r>
    </w:p>
    <w:p>
      <w:r>
        <w:t xml:space="preserve">[-10, 11, -2, 9, 1, 10, 3, -25, -2, -16]</w:t>
      </w:r>
    </w:p>
    <w:p>
      <w:r>
        <w:rPr>
          <w:b/>
        </w:rPr>
        <w:t xml:space="preserve">Esimerkki 1.1160</w:t>
      </w:r>
    </w:p>
    <w:p>
      <w:r>
        <w:t xml:space="preserve">[14, -4, 15, 0, 5, -12, 15]</w:t>
      </w:r>
    </w:p>
    <w:p>
      <w:r>
        <w:rPr>
          <w:b/>
        </w:rPr>
        <w:t xml:space="preserve">Tulos</w:t>
      </w:r>
    </w:p>
    <w:p>
      <w:r>
        <w:t xml:space="preserve">[13, -6, 12, -4, 0, -18, 8]</w:t>
      </w:r>
    </w:p>
    <w:p>
      <w:r>
        <w:rPr>
          <w:b/>
        </w:rPr>
        <w:t xml:space="preserve">Esimerkki 1.1161</w:t>
      </w:r>
    </w:p>
    <w:p>
      <w:r>
        <w:t xml:space="preserve">[12, -1, -19, 11, 19, 0, -2, -20]</w:t>
      </w:r>
    </w:p>
    <w:p>
      <w:r>
        <w:rPr>
          <w:b/>
        </w:rPr>
        <w:t xml:space="preserve">Tulos</w:t>
      </w:r>
    </w:p>
    <w:p>
      <w:r>
        <w:t xml:space="preserve">[11, -3, -22, 7, 14, -6, -9, -28]</w:t>
      </w:r>
    </w:p>
    <w:p>
      <w:r>
        <w:rPr>
          <w:b/>
        </w:rPr>
        <w:t xml:space="preserve">Esimerkki 1.1162</w:t>
      </w:r>
    </w:p>
    <w:p>
      <w:r>
        <w:t xml:space="preserve">[11, 6, -14, -9, -10, 9]</w:t>
      </w:r>
    </w:p>
    <w:p>
      <w:r>
        <w:rPr>
          <w:b/>
        </w:rPr>
        <w:t xml:space="preserve">Tulos</w:t>
      </w:r>
    </w:p>
    <w:p>
      <w:r>
        <w:t xml:space="preserve">[10, 4, -17, -13, -15, 3]</w:t>
      </w:r>
    </w:p>
    <w:p>
      <w:r>
        <w:rPr>
          <w:b/>
        </w:rPr>
        <w:t xml:space="preserve">Esimerkki 1.1163</w:t>
      </w:r>
    </w:p>
    <w:p>
      <w:r>
        <w:t xml:space="preserve">[-1, 17, 8, -6, 13, 7, 18, -18, 10]</w:t>
      </w:r>
    </w:p>
    <w:p>
      <w:r>
        <w:rPr>
          <w:b/>
        </w:rPr>
        <w:t xml:space="preserve">Tulos</w:t>
      </w:r>
    </w:p>
    <w:p>
      <w:r>
        <w:t xml:space="preserve">[-2, 15, 5, -10, 8, 1, 11, -26, 1]</w:t>
      </w:r>
    </w:p>
    <w:p>
      <w:r>
        <w:rPr>
          <w:b/>
        </w:rPr>
        <w:t xml:space="preserve">Esimerkki 1.1164</w:t>
      </w:r>
    </w:p>
    <w:p>
      <w:r>
        <w:t xml:space="preserve">[-17, 9, -15, -16]</w:t>
      </w:r>
    </w:p>
    <w:p>
      <w:r>
        <w:rPr>
          <w:b/>
        </w:rPr>
        <w:t xml:space="preserve">Tulos</w:t>
      </w:r>
    </w:p>
    <w:p>
      <w:r>
        <w:t xml:space="preserve">[-18, 7, -18, -20]</w:t>
      </w:r>
    </w:p>
    <w:p>
      <w:r>
        <w:rPr>
          <w:b/>
        </w:rPr>
        <w:t xml:space="preserve">Esimerkki 1.1165</w:t>
      </w:r>
    </w:p>
    <w:p>
      <w:r>
        <w:t xml:space="preserve">[10, 17, 1, 7, 6, 10, -11, -2, -15, 17]</w:t>
      </w:r>
    </w:p>
    <w:p>
      <w:r>
        <w:rPr>
          <w:b/>
        </w:rPr>
        <w:t xml:space="preserve">Tulos</w:t>
      </w:r>
    </w:p>
    <w:p>
      <w:r>
        <w:t xml:space="preserve">[9, 15, -2, 3, 1, 4, -18, -10, -24, 7]</w:t>
      </w:r>
    </w:p>
    <w:p>
      <w:r>
        <w:rPr>
          <w:b/>
        </w:rPr>
        <w:t xml:space="preserve">Esimerkki 1.1166</w:t>
      </w:r>
    </w:p>
    <w:p>
      <w:r>
        <w:t xml:space="preserve">[20, -16, -18, -9]</w:t>
      </w:r>
    </w:p>
    <w:p>
      <w:r>
        <w:rPr>
          <w:b/>
        </w:rPr>
        <w:t xml:space="preserve">Tulos</w:t>
      </w:r>
    </w:p>
    <w:p>
      <w:r>
        <w:t xml:space="preserve">[19, -18, -21, -13]</w:t>
      </w:r>
    </w:p>
    <w:p>
      <w:r>
        <w:rPr>
          <w:b/>
        </w:rPr>
        <w:t xml:space="preserve">Esimerkki 1.1167</w:t>
      </w:r>
    </w:p>
    <w:p>
      <w:r>
        <w:t xml:space="preserve">[4, 7, 5, 10]</w:t>
      </w:r>
    </w:p>
    <w:p>
      <w:r>
        <w:rPr>
          <w:b/>
        </w:rPr>
        <w:t xml:space="preserve">Tulos</w:t>
      </w:r>
    </w:p>
    <w:p>
      <w:r>
        <w:t xml:space="preserve">[3, 5, 2, 6]</w:t>
      </w:r>
    </w:p>
    <w:p>
      <w:r>
        <w:rPr>
          <w:b/>
        </w:rPr>
        <w:t xml:space="preserve">Esimerkki 1.1168</w:t>
      </w:r>
    </w:p>
    <w:p>
      <w:r>
        <w:t xml:space="preserve">[0, -2, -9, 19]</w:t>
      </w:r>
    </w:p>
    <w:p>
      <w:r>
        <w:rPr>
          <w:b/>
        </w:rPr>
        <w:t xml:space="preserve">Tulos</w:t>
      </w:r>
    </w:p>
    <w:p>
      <w:r>
        <w:t xml:space="preserve">[-1, -4, -12, 15]</w:t>
      </w:r>
    </w:p>
    <w:p>
      <w:r>
        <w:rPr>
          <w:b/>
        </w:rPr>
        <w:t xml:space="preserve">Esimerkki 1.1169</w:t>
      </w:r>
    </w:p>
    <w:p>
      <w:r>
        <w:t xml:space="preserve">[15, -3, 14, 12]</w:t>
      </w:r>
    </w:p>
    <w:p>
      <w:r>
        <w:rPr>
          <w:b/>
        </w:rPr>
        <w:t xml:space="preserve">Tulos</w:t>
      </w:r>
    </w:p>
    <w:p>
      <w:r>
        <w:t xml:space="preserve">[14, -5, 11, 8]</w:t>
      </w:r>
    </w:p>
    <w:p>
      <w:r>
        <w:rPr>
          <w:b/>
        </w:rPr>
        <w:t xml:space="preserve">Esimerkki 1.1170</w:t>
      </w:r>
    </w:p>
    <w:p>
      <w:r>
        <w:t xml:space="preserve">[-13, 18, -16, -3, 14, 5, -19, -9, 18, 4]</w:t>
      </w:r>
    </w:p>
    <w:p>
      <w:r>
        <w:rPr>
          <w:b/>
        </w:rPr>
        <w:t xml:space="preserve">Tulos</w:t>
      </w:r>
    </w:p>
    <w:p>
      <w:r>
        <w:t xml:space="preserve">[-14, 16, -19, -7, 9, -1, -26, -17, 9, -6]</w:t>
      </w:r>
    </w:p>
    <w:p>
      <w:r>
        <w:rPr>
          <w:b/>
        </w:rPr>
        <w:t xml:space="preserve">Esimerkki 1.1171</w:t>
      </w:r>
    </w:p>
    <w:p>
      <w:r>
        <w:t xml:space="preserve">[11, -11, -5, -15, -1, 2]</w:t>
      </w:r>
    </w:p>
    <w:p>
      <w:r>
        <w:rPr>
          <w:b/>
        </w:rPr>
        <w:t xml:space="preserve">Tulos</w:t>
      </w:r>
    </w:p>
    <w:p>
      <w:r>
        <w:t xml:space="preserve">[10, -13, -8, -19, -6, -4]</w:t>
      </w:r>
    </w:p>
    <w:p>
      <w:r>
        <w:rPr>
          <w:b/>
        </w:rPr>
        <w:t xml:space="preserve">Esimerkki 1.1172</w:t>
      </w:r>
    </w:p>
    <w:p>
      <w:r>
        <w:t xml:space="preserve">[-19, 9, 2]</w:t>
      </w:r>
    </w:p>
    <w:p>
      <w:r>
        <w:rPr>
          <w:b/>
        </w:rPr>
        <w:t xml:space="preserve">Tulos</w:t>
      </w:r>
    </w:p>
    <w:p>
      <w:r>
        <w:t xml:space="preserve">[-20, 7, -1]</w:t>
      </w:r>
    </w:p>
    <w:p>
      <w:r>
        <w:rPr>
          <w:b/>
        </w:rPr>
        <w:t xml:space="preserve">Esimerkki 1.1173</w:t>
      </w:r>
    </w:p>
    <w:p>
      <w:r>
        <w:t xml:space="preserve">[-2, -18, 6]</w:t>
      </w:r>
    </w:p>
    <w:p>
      <w:r>
        <w:rPr>
          <w:b/>
        </w:rPr>
        <w:t xml:space="preserve">Tulos</w:t>
      </w:r>
    </w:p>
    <w:p>
      <w:r>
        <w:t xml:space="preserve">[-3, -20, 3]</w:t>
      </w:r>
    </w:p>
    <w:p>
      <w:r>
        <w:rPr>
          <w:b/>
        </w:rPr>
        <w:t xml:space="preserve">Esimerkki 1.1174</w:t>
      </w:r>
    </w:p>
    <w:p>
      <w:r>
        <w:t xml:space="preserve">[-6, 19, 6, -8, 7, -6]</w:t>
      </w:r>
    </w:p>
    <w:p>
      <w:r>
        <w:rPr>
          <w:b/>
        </w:rPr>
        <w:t xml:space="preserve">Tulos</w:t>
      </w:r>
    </w:p>
    <w:p>
      <w:r>
        <w:t xml:space="preserve">[-7, 17, 3, -12, 2, -12]</w:t>
      </w:r>
    </w:p>
    <w:p>
      <w:r>
        <w:rPr>
          <w:b/>
        </w:rPr>
        <w:t xml:space="preserve">Esimerkki 1.1175</w:t>
      </w:r>
    </w:p>
    <w:p>
      <w:r>
        <w:t xml:space="preserve">[-10, -10, 15, -20, 1, -10, -7]</w:t>
      </w:r>
    </w:p>
    <w:p>
      <w:r>
        <w:rPr>
          <w:b/>
        </w:rPr>
        <w:t xml:space="preserve">Tulos</w:t>
      </w:r>
    </w:p>
    <w:p>
      <w:r>
        <w:t xml:space="preserve">[-11, -12, 12, -24, -4, -16, -14]</w:t>
      </w:r>
    </w:p>
    <w:p>
      <w:r>
        <w:rPr>
          <w:b/>
        </w:rPr>
        <w:t xml:space="preserve">Esimerkki 1.1176</w:t>
      </w:r>
    </w:p>
    <w:p>
      <w:r>
        <w:t xml:space="preserve">[6, 0, -7, 0, -3, 1, 2]</w:t>
      </w:r>
    </w:p>
    <w:p>
      <w:r>
        <w:rPr>
          <w:b/>
        </w:rPr>
        <w:t xml:space="preserve">Tulos</w:t>
      </w:r>
    </w:p>
    <w:p>
      <w:r>
        <w:t xml:space="preserve">[5, -2, -10, -4, -8, -5, -5]</w:t>
      </w:r>
    </w:p>
    <w:p>
      <w:r>
        <w:rPr>
          <w:b/>
        </w:rPr>
        <w:t xml:space="preserve">Esimerkki 1.1177</w:t>
      </w:r>
    </w:p>
    <w:p>
      <w:r>
        <w:t xml:space="preserve">[-16, 15, -11, -10]</w:t>
      </w:r>
    </w:p>
    <w:p>
      <w:r>
        <w:rPr>
          <w:b/>
        </w:rPr>
        <w:t xml:space="preserve">Tulos</w:t>
      </w:r>
    </w:p>
    <w:p>
      <w:r>
        <w:t xml:space="preserve">[-17, 13, -14, -14]</w:t>
      </w:r>
    </w:p>
    <w:p>
      <w:r>
        <w:rPr>
          <w:b/>
        </w:rPr>
        <w:t xml:space="preserve">Esimerkki 1.1178</w:t>
      </w:r>
    </w:p>
    <w:p>
      <w:r>
        <w:t xml:space="preserve">[-16, 20, 7, -12, 14, 4, 18, -17, -3, 18]</w:t>
      </w:r>
    </w:p>
    <w:p>
      <w:r>
        <w:rPr>
          <w:b/>
        </w:rPr>
        <w:t xml:space="preserve">Tulos</w:t>
      </w:r>
    </w:p>
    <w:p>
      <w:r>
        <w:t xml:space="preserve">[-17, 18, 4, -16, 9, -2, 11, -25, -12, 8]</w:t>
      </w:r>
    </w:p>
    <w:p>
      <w:r>
        <w:rPr>
          <w:b/>
        </w:rPr>
        <w:t xml:space="preserve">Esimerkki 1.1179</w:t>
      </w:r>
    </w:p>
    <w:p>
      <w:r>
        <w:t xml:space="preserve">[-9, 6, 8, -17, 4, -20, -16]</w:t>
      </w:r>
    </w:p>
    <w:p>
      <w:r>
        <w:rPr>
          <w:b/>
        </w:rPr>
        <w:t xml:space="preserve">Tulos</w:t>
      </w:r>
    </w:p>
    <w:p>
      <w:r>
        <w:t xml:space="preserve">[-10, 4, 5, -21, -1, -26, -23]</w:t>
      </w:r>
    </w:p>
    <w:p>
      <w:r>
        <w:rPr>
          <w:b/>
        </w:rPr>
        <w:t xml:space="preserve">Esimerkki 1.1180</w:t>
      </w:r>
    </w:p>
    <w:p>
      <w:r>
        <w:t xml:space="preserve">[-16, -1]</w:t>
      </w:r>
    </w:p>
    <w:p>
      <w:r>
        <w:rPr>
          <w:b/>
        </w:rPr>
        <w:t xml:space="preserve">Tulos</w:t>
      </w:r>
    </w:p>
    <w:p>
      <w:r>
        <w:t xml:space="preserve">[-17, -3]</w:t>
      </w:r>
    </w:p>
    <w:p>
      <w:r>
        <w:rPr>
          <w:b/>
        </w:rPr>
        <w:t xml:space="preserve">Esimerkki 1.1181</w:t>
      </w:r>
    </w:p>
    <w:p>
      <w:r>
        <w:t xml:space="preserve">[4, -17, 17, -16, 12, 4, -3]</w:t>
      </w:r>
    </w:p>
    <w:p>
      <w:r>
        <w:rPr>
          <w:b/>
        </w:rPr>
        <w:t xml:space="preserve">Tulos</w:t>
      </w:r>
    </w:p>
    <w:p>
      <w:r>
        <w:t xml:space="preserve">[3, -19, 14, -20, 7, -2, -10]</w:t>
      </w:r>
    </w:p>
    <w:p>
      <w:r>
        <w:rPr>
          <w:b/>
        </w:rPr>
        <w:t xml:space="preserve">Esimerkki 1.1182</w:t>
      </w:r>
    </w:p>
    <w:p>
      <w:r>
        <w:t xml:space="preserve">[-19, 4]</w:t>
      </w:r>
    </w:p>
    <w:p>
      <w:r>
        <w:rPr>
          <w:b/>
        </w:rPr>
        <w:t xml:space="preserve">Tulos</w:t>
      </w:r>
    </w:p>
    <w:p>
      <w:r>
        <w:t xml:space="preserve">[-20, 2]</w:t>
      </w:r>
    </w:p>
    <w:p>
      <w:r>
        <w:rPr>
          <w:b/>
        </w:rPr>
        <w:t xml:space="preserve">Esimerkki 1.1183</w:t>
      </w:r>
    </w:p>
    <w:p>
      <w:r>
        <w:t xml:space="preserve">[5, 5, -3, 2, -13, -19]</w:t>
      </w:r>
    </w:p>
    <w:p>
      <w:r>
        <w:rPr>
          <w:b/>
        </w:rPr>
        <w:t xml:space="preserve">Tulos</w:t>
      </w:r>
    </w:p>
    <w:p>
      <w:r>
        <w:t xml:space="preserve">[4, 3, -6, -2, -18, -25]</w:t>
      </w:r>
    </w:p>
    <w:p>
      <w:r>
        <w:rPr>
          <w:b/>
        </w:rPr>
        <w:t xml:space="preserve">Esimerkki 1.1184</w:t>
      </w:r>
    </w:p>
    <w:p>
      <w:r>
        <w:t xml:space="preserve">[20, -5, 1, 19, -11, -6, -13, -19, 11, 7]</w:t>
      </w:r>
    </w:p>
    <w:p>
      <w:r>
        <w:rPr>
          <w:b/>
        </w:rPr>
        <w:t xml:space="preserve">Tulos</w:t>
      </w:r>
    </w:p>
    <w:p>
      <w:r>
        <w:t xml:space="preserve">[19, -7, -2, 15, -16, -12, -20, -27, 2, -3]</w:t>
      </w:r>
    </w:p>
    <w:p>
      <w:r>
        <w:rPr>
          <w:b/>
        </w:rPr>
        <w:t xml:space="preserve">Esimerkki 1.1185</w:t>
      </w:r>
    </w:p>
    <w:p>
      <w:r>
        <w:t xml:space="preserve">[15, 8, 10]</w:t>
      </w:r>
    </w:p>
    <w:p>
      <w:r>
        <w:rPr>
          <w:b/>
        </w:rPr>
        <w:t xml:space="preserve">Tulos</w:t>
      </w:r>
    </w:p>
    <w:p>
      <w:r>
        <w:t xml:space="preserve">[14, 6, 7]</w:t>
      </w:r>
    </w:p>
    <w:p>
      <w:r>
        <w:rPr>
          <w:b/>
        </w:rPr>
        <w:t xml:space="preserve">Esimerkki 1.1186</w:t>
      </w:r>
    </w:p>
    <w:p>
      <w:r>
        <w:t xml:space="preserve">[10, 2, -1, 11, -18, 7, 4]</w:t>
      </w:r>
    </w:p>
    <w:p>
      <w:r>
        <w:rPr>
          <w:b/>
        </w:rPr>
        <w:t xml:space="preserve">Tulos</w:t>
      </w:r>
    </w:p>
    <w:p>
      <w:r>
        <w:t xml:space="preserve">[9, 0, -4, 7, -23, 1, -3]</w:t>
      </w:r>
    </w:p>
    <w:p>
      <w:r>
        <w:rPr>
          <w:b/>
        </w:rPr>
        <w:t xml:space="preserve">Esimerkki 1.1187</w:t>
      </w:r>
    </w:p>
    <w:p>
      <w:r>
        <w:t xml:space="preserve">[-13, -16, 13]</w:t>
      </w:r>
    </w:p>
    <w:p>
      <w:r>
        <w:rPr>
          <w:b/>
        </w:rPr>
        <w:t xml:space="preserve">Tulos</w:t>
      </w:r>
    </w:p>
    <w:p>
      <w:r>
        <w:t xml:space="preserve">[-14, -18, 10]</w:t>
      </w:r>
    </w:p>
    <w:p>
      <w:r>
        <w:rPr>
          <w:b/>
        </w:rPr>
        <w:t xml:space="preserve">Esimerkki 1.1188</w:t>
      </w:r>
    </w:p>
    <w:p>
      <w:r>
        <w:t xml:space="preserve">[2, 5, -6, -3, 5, 3, 0, -20, -4, 12]</w:t>
      </w:r>
    </w:p>
    <w:p>
      <w:r>
        <w:rPr>
          <w:b/>
        </w:rPr>
        <w:t xml:space="preserve">Tulos</w:t>
      </w:r>
    </w:p>
    <w:p>
      <w:r>
        <w:t xml:space="preserve">[1, 3, -9, -7, 0, -3, -7, -28, -13, 2]</w:t>
      </w:r>
    </w:p>
    <w:p>
      <w:r>
        <w:rPr>
          <w:b/>
        </w:rPr>
        <w:t xml:space="preserve">Esimerkki 1.1189</w:t>
      </w:r>
    </w:p>
    <w:p>
      <w:r>
        <w:t xml:space="preserve">[-19, -4, -1]</w:t>
      </w:r>
    </w:p>
    <w:p>
      <w:r>
        <w:rPr>
          <w:b/>
        </w:rPr>
        <w:t xml:space="preserve">Tulos</w:t>
      </w:r>
    </w:p>
    <w:p>
      <w:r>
        <w:t xml:space="preserve">[-20, -6, -4]</w:t>
      </w:r>
    </w:p>
    <w:p>
      <w:r>
        <w:rPr>
          <w:b/>
        </w:rPr>
        <w:t xml:space="preserve">Esimerkki 1.1190</w:t>
      </w:r>
    </w:p>
    <w:p>
      <w:r>
        <w:t xml:space="preserve">[-16, 5, 2, 17, -18, -9, -16, 1, 14, 10]</w:t>
      </w:r>
    </w:p>
    <w:p>
      <w:r>
        <w:rPr>
          <w:b/>
        </w:rPr>
        <w:t xml:space="preserve">Tulos</w:t>
      </w:r>
    </w:p>
    <w:p>
      <w:r>
        <w:t xml:space="preserve">[-17, 3, -1, 13, -23, -15, -23, -7, 5, 0]</w:t>
      </w:r>
    </w:p>
    <w:p>
      <w:r>
        <w:rPr>
          <w:b/>
        </w:rPr>
        <w:t xml:space="preserve">Esimerkki 1.1191</w:t>
      </w:r>
    </w:p>
    <w:p>
      <w:r>
        <w:t xml:space="preserve">[2, -6, -13, 9, -14, -14, -1, -19, 17]</w:t>
      </w:r>
    </w:p>
    <w:p>
      <w:r>
        <w:rPr>
          <w:b/>
        </w:rPr>
        <w:t xml:space="preserve">Tulos</w:t>
      </w:r>
    </w:p>
    <w:p>
      <w:r>
        <w:t xml:space="preserve">[1, -8, -16, 5, -19, -20, -8, -27, 8]</w:t>
      </w:r>
    </w:p>
    <w:p>
      <w:r>
        <w:rPr>
          <w:b/>
        </w:rPr>
        <w:t xml:space="preserve">Esimerkki 1.1192</w:t>
      </w:r>
    </w:p>
    <w:p>
      <w:r>
        <w:t xml:space="preserve">[15, -18]</w:t>
      </w:r>
    </w:p>
    <w:p>
      <w:r>
        <w:rPr>
          <w:b/>
        </w:rPr>
        <w:t xml:space="preserve">Tulos</w:t>
      </w:r>
    </w:p>
    <w:p>
      <w:r>
        <w:t xml:space="preserve">[14, -20]</w:t>
      </w:r>
    </w:p>
    <w:p>
      <w:r>
        <w:rPr>
          <w:b/>
        </w:rPr>
        <w:t xml:space="preserve">Esimerkki 1.1193</w:t>
      </w:r>
    </w:p>
    <w:p>
      <w:r>
        <w:t xml:space="preserve">[-16, 18, -18, 20, -1, -4, 5]</w:t>
      </w:r>
    </w:p>
    <w:p>
      <w:r>
        <w:rPr>
          <w:b/>
        </w:rPr>
        <w:t xml:space="preserve">Tulos</w:t>
      </w:r>
    </w:p>
    <w:p>
      <w:r>
        <w:t xml:space="preserve">[-17, 16, -21, 16, -6, -10, -2]</w:t>
      </w:r>
    </w:p>
    <w:p>
      <w:r>
        <w:rPr>
          <w:b/>
        </w:rPr>
        <w:t xml:space="preserve">Esimerkki 1.1194</w:t>
      </w:r>
    </w:p>
    <w:p>
      <w:r>
        <w:t xml:space="preserve">[-18, -9, 0]</w:t>
      </w:r>
    </w:p>
    <w:p>
      <w:r>
        <w:rPr>
          <w:b/>
        </w:rPr>
        <w:t xml:space="preserve">Tulos</w:t>
      </w:r>
    </w:p>
    <w:p>
      <w:r>
        <w:t xml:space="preserve">[-19, -11, -3]</w:t>
      </w:r>
    </w:p>
    <w:p>
      <w:r>
        <w:rPr>
          <w:b/>
        </w:rPr>
        <w:t xml:space="preserve">Esimerkki 1.1195</w:t>
      </w:r>
    </w:p>
    <w:p>
      <w:r>
        <w:t xml:space="preserve">[-7, 2, -19, 16, 2, -16, 13, 16, -12]</w:t>
      </w:r>
    </w:p>
    <w:p>
      <w:r>
        <w:rPr>
          <w:b/>
        </w:rPr>
        <w:t xml:space="preserve">Tulos</w:t>
      </w:r>
    </w:p>
    <w:p>
      <w:r>
        <w:t xml:space="preserve">[-8, 0, -22, 12, -3, -22, 6, 8, -21]</w:t>
      </w:r>
    </w:p>
    <w:p>
      <w:r>
        <w:rPr>
          <w:b/>
        </w:rPr>
        <w:t xml:space="preserve">Esimerkki 1.1196</w:t>
      </w:r>
    </w:p>
    <w:p>
      <w:r>
        <w:t xml:space="preserve">[-15, -11]</w:t>
      </w:r>
    </w:p>
    <w:p>
      <w:r>
        <w:rPr>
          <w:b/>
        </w:rPr>
        <w:t xml:space="preserve">Tulos</w:t>
      </w:r>
    </w:p>
    <w:p>
      <w:r>
        <w:t xml:space="preserve">[-16, -13]</w:t>
      </w:r>
    </w:p>
    <w:p>
      <w:r>
        <w:rPr>
          <w:b/>
        </w:rPr>
        <w:t xml:space="preserve">Esimerkki 1.1197</w:t>
      </w:r>
    </w:p>
    <w:p>
      <w:r>
        <w:t xml:space="preserve">[19, 15, 7, -19, -11, -3, -17, -3, 1, -5]</w:t>
      </w:r>
    </w:p>
    <w:p>
      <w:r>
        <w:rPr>
          <w:b/>
        </w:rPr>
        <w:t xml:space="preserve">Tulos</w:t>
      </w:r>
    </w:p>
    <w:p>
      <w:r>
        <w:t xml:space="preserve">[18, 13, 4, -23, -16, -9, -24, -11, -8, -15]</w:t>
      </w:r>
    </w:p>
    <w:p>
      <w:r>
        <w:rPr>
          <w:b/>
        </w:rPr>
        <w:t xml:space="preserve">Esimerkki 1.1198</w:t>
      </w:r>
    </w:p>
    <w:p>
      <w:r>
        <w:t xml:space="preserve">[-7, 11]</w:t>
      </w:r>
    </w:p>
    <w:p>
      <w:r>
        <w:rPr>
          <w:b/>
        </w:rPr>
        <w:t xml:space="preserve">Tulos</w:t>
      </w:r>
    </w:p>
    <w:p>
      <w:r>
        <w:t xml:space="preserve">[-8, 9]</w:t>
      </w:r>
    </w:p>
    <w:p>
      <w:r>
        <w:rPr>
          <w:b/>
        </w:rPr>
        <w:t xml:space="preserve">Esimerkki 1.1199</w:t>
      </w:r>
    </w:p>
    <w:p>
      <w:r>
        <w:t xml:space="preserve">[-3, -9, 4, 12, -11, 7, -8, 14, 2, 12]</w:t>
      </w:r>
    </w:p>
    <w:p>
      <w:r>
        <w:rPr>
          <w:b/>
        </w:rPr>
        <w:t xml:space="preserve">Tulos</w:t>
      </w:r>
    </w:p>
    <w:p>
      <w:r>
        <w:t xml:space="preserve">[-4, -11, 1, 8, -16, 1, -15, 6, -7, 2]</w:t>
      </w:r>
    </w:p>
    <w:p>
      <w:r>
        <w:rPr>
          <w:b/>
        </w:rPr>
        <w:t xml:space="preserve">Esimerkki 1.1200</w:t>
      </w:r>
    </w:p>
    <w:p>
      <w:r>
        <w:t xml:space="preserve">[3, 1, -5, 18, 7, 5, 5]</w:t>
      </w:r>
    </w:p>
    <w:p>
      <w:r>
        <w:rPr>
          <w:b/>
        </w:rPr>
        <w:t xml:space="preserve">Tulos</w:t>
      </w:r>
    </w:p>
    <w:p>
      <w:r>
        <w:t xml:space="preserve">[2, -1, -8, 14, 2, -1, -2]</w:t>
      </w:r>
    </w:p>
    <w:p>
      <w:r>
        <w:rPr>
          <w:b/>
        </w:rPr>
        <w:t xml:space="preserve">Esimerkki 1.1201</w:t>
      </w:r>
    </w:p>
    <w:p>
      <w:r>
        <w:t xml:space="preserve">[9, -15, 5, 17, -14, -20]</w:t>
      </w:r>
    </w:p>
    <w:p>
      <w:r>
        <w:rPr>
          <w:b/>
        </w:rPr>
        <w:t xml:space="preserve">Tulos</w:t>
      </w:r>
    </w:p>
    <w:p>
      <w:r>
        <w:t xml:space="preserve">[8, -17, 2, 13, -19, -26]</w:t>
      </w:r>
    </w:p>
    <w:p>
      <w:r>
        <w:rPr>
          <w:b/>
        </w:rPr>
        <w:t xml:space="preserve">Esimerkki 1.1202</w:t>
      </w:r>
    </w:p>
    <w:p>
      <w:r>
        <w:t xml:space="preserve">[4, -10, -3, 11]</w:t>
      </w:r>
    </w:p>
    <w:p>
      <w:r>
        <w:rPr>
          <w:b/>
        </w:rPr>
        <w:t xml:space="preserve">Tulos</w:t>
      </w:r>
    </w:p>
    <w:p>
      <w:r>
        <w:t xml:space="preserve">[3, -12, -6, 7]</w:t>
      </w:r>
    </w:p>
    <w:p>
      <w:r>
        <w:rPr>
          <w:b/>
        </w:rPr>
        <w:t xml:space="preserve">Esimerkki 1.1203</w:t>
      </w:r>
    </w:p>
    <w:p>
      <w:r>
        <w:t xml:space="preserve">[-18, -1, 4, 3]</w:t>
      </w:r>
    </w:p>
    <w:p>
      <w:r>
        <w:rPr>
          <w:b/>
        </w:rPr>
        <w:t xml:space="preserve">Tulos</w:t>
      </w:r>
    </w:p>
    <w:p>
      <w:r>
        <w:t xml:space="preserve">[-19, -3, 1, -1]</w:t>
      </w:r>
    </w:p>
    <w:p>
      <w:r>
        <w:rPr>
          <w:b/>
        </w:rPr>
        <w:t xml:space="preserve">Esimerkki 1.1204</w:t>
      </w:r>
    </w:p>
    <w:p>
      <w:r>
        <w:t xml:space="preserve">[-7, -18, -3]</w:t>
      </w:r>
    </w:p>
    <w:p>
      <w:r>
        <w:rPr>
          <w:b/>
        </w:rPr>
        <w:t xml:space="preserve">Tulos</w:t>
      </w:r>
    </w:p>
    <w:p>
      <w:r>
        <w:t xml:space="preserve">[-8, -20, -6]</w:t>
      </w:r>
    </w:p>
    <w:p>
      <w:r>
        <w:rPr>
          <w:b/>
        </w:rPr>
        <w:t xml:space="preserve">Esimerkki 1.1205</w:t>
      </w:r>
    </w:p>
    <w:p>
      <w:r>
        <w:t xml:space="preserve">[11, 20, 1, -5, 17, 6, -7]</w:t>
      </w:r>
    </w:p>
    <w:p>
      <w:r>
        <w:rPr>
          <w:b/>
        </w:rPr>
        <w:t xml:space="preserve">Tulos</w:t>
      </w:r>
    </w:p>
    <w:p>
      <w:r>
        <w:t xml:space="preserve">[10, 18, -2, -9, 12, 0, -14]</w:t>
      </w:r>
    </w:p>
    <w:p>
      <w:r>
        <w:rPr>
          <w:b/>
        </w:rPr>
        <w:t xml:space="preserve">Esimerkki 1.1206</w:t>
      </w:r>
    </w:p>
    <w:p>
      <w:r>
        <w:t xml:space="preserve">[-4, 15, -3, -10, -20, 8, -7]</w:t>
      </w:r>
    </w:p>
    <w:p>
      <w:r>
        <w:rPr>
          <w:b/>
        </w:rPr>
        <w:t xml:space="preserve">Tulos</w:t>
      </w:r>
    </w:p>
    <w:p>
      <w:r>
        <w:t xml:space="preserve">[-5, 13, -6, -14, -25, 2, -14]</w:t>
      </w:r>
    </w:p>
    <w:p>
      <w:r>
        <w:rPr>
          <w:b/>
        </w:rPr>
        <w:t xml:space="preserve">Esimerkki 1.1207</w:t>
      </w:r>
    </w:p>
    <w:p>
      <w:r>
        <w:t xml:space="preserve">[9, 7, 16, -16]</w:t>
      </w:r>
    </w:p>
    <w:p>
      <w:r>
        <w:rPr>
          <w:b/>
        </w:rPr>
        <w:t xml:space="preserve">Tulos</w:t>
      </w:r>
    </w:p>
    <w:p>
      <w:r>
        <w:t xml:space="preserve">[8, 5, 13, -20]</w:t>
      </w:r>
    </w:p>
    <w:p>
      <w:r>
        <w:rPr>
          <w:b/>
        </w:rPr>
        <w:t xml:space="preserve">Esimerkki 1.1208</w:t>
      </w:r>
    </w:p>
    <w:p>
      <w:r>
        <w:t xml:space="preserve">[-17, -8, -2]</w:t>
      </w:r>
    </w:p>
    <w:p>
      <w:r>
        <w:rPr>
          <w:b/>
        </w:rPr>
        <w:t xml:space="preserve">Tulos</w:t>
      </w:r>
    </w:p>
    <w:p>
      <w:r>
        <w:t xml:space="preserve">[-18, -10, -5]</w:t>
      </w:r>
    </w:p>
    <w:p>
      <w:r>
        <w:rPr>
          <w:b/>
        </w:rPr>
        <w:t xml:space="preserve">Esimerkki 1.1209</w:t>
      </w:r>
    </w:p>
    <w:p>
      <w:r>
        <w:t xml:space="preserve">[1, -4, -14, -19, -3, 0, 10]</w:t>
      </w:r>
    </w:p>
    <w:p>
      <w:r>
        <w:rPr>
          <w:b/>
        </w:rPr>
        <w:t xml:space="preserve">Tulos</w:t>
      </w:r>
    </w:p>
    <w:p>
      <w:r>
        <w:t xml:space="preserve">[0, -6, -17, -23, -8, -6, 3]</w:t>
      </w:r>
    </w:p>
    <w:p>
      <w:r>
        <w:rPr>
          <w:b/>
        </w:rPr>
        <w:t xml:space="preserve">Esimerkki 1.1210</w:t>
      </w:r>
    </w:p>
    <w:p>
      <w:r>
        <w:t xml:space="preserve">[-16, 9, -3]</w:t>
      </w:r>
    </w:p>
    <w:p>
      <w:r>
        <w:rPr>
          <w:b/>
        </w:rPr>
        <w:t xml:space="preserve">Tulos</w:t>
      </w:r>
    </w:p>
    <w:p>
      <w:r>
        <w:t xml:space="preserve">[-17, 7, -6]</w:t>
      </w:r>
    </w:p>
    <w:p>
      <w:r>
        <w:rPr>
          <w:b/>
        </w:rPr>
        <w:t xml:space="preserve">Esimerkki 1.1211</w:t>
      </w:r>
    </w:p>
    <w:p>
      <w:r>
        <w:t xml:space="preserve">[-9, 20, 15]</w:t>
      </w:r>
    </w:p>
    <w:p>
      <w:r>
        <w:rPr>
          <w:b/>
        </w:rPr>
        <w:t xml:space="preserve">Tulos</w:t>
      </w:r>
    </w:p>
    <w:p>
      <w:r>
        <w:t xml:space="preserve">[-10, 18, 12]</w:t>
      </w:r>
    </w:p>
    <w:p>
      <w:r>
        <w:rPr>
          <w:b/>
        </w:rPr>
        <w:t xml:space="preserve">Esimerkki 1.1212</w:t>
      </w:r>
    </w:p>
    <w:p>
      <w:r>
        <w:t xml:space="preserve">[1, -15, -9]</w:t>
      </w:r>
    </w:p>
    <w:p>
      <w:r>
        <w:rPr>
          <w:b/>
        </w:rPr>
        <w:t xml:space="preserve">Tulos</w:t>
      </w:r>
    </w:p>
    <w:p>
      <w:r>
        <w:t xml:space="preserve">[0, -17, -12]</w:t>
      </w:r>
    </w:p>
    <w:p>
      <w:r>
        <w:rPr>
          <w:b/>
        </w:rPr>
        <w:t xml:space="preserve">Esimerkki 1.1213</w:t>
      </w:r>
    </w:p>
    <w:p>
      <w:r>
        <w:t xml:space="preserve">[-2, 5, -4]</w:t>
      </w:r>
    </w:p>
    <w:p>
      <w:r>
        <w:rPr>
          <w:b/>
        </w:rPr>
        <w:t xml:space="preserve">Tulos</w:t>
      </w:r>
    </w:p>
    <w:p>
      <w:r>
        <w:t xml:space="preserve">[-3, 3, -7]</w:t>
      </w:r>
    </w:p>
    <w:p>
      <w:r>
        <w:rPr>
          <w:b/>
        </w:rPr>
        <w:t xml:space="preserve">Esimerkki 1.1214</w:t>
      </w:r>
    </w:p>
    <w:p>
      <w:r>
        <w:t xml:space="preserve">[16, -6, 11]</w:t>
      </w:r>
    </w:p>
    <w:p>
      <w:r>
        <w:rPr>
          <w:b/>
        </w:rPr>
        <w:t xml:space="preserve">Tulos</w:t>
      </w:r>
    </w:p>
    <w:p>
      <w:r>
        <w:t xml:space="preserve">[15, -8, 8]</w:t>
      </w:r>
    </w:p>
    <w:p>
      <w:r>
        <w:rPr>
          <w:b/>
        </w:rPr>
        <w:t xml:space="preserve">Esimerkki 1.1215</w:t>
      </w:r>
    </w:p>
    <w:p>
      <w:r>
        <w:t xml:space="preserve">[15, -15, 8, -6, -15, -12, 6]</w:t>
      </w:r>
    </w:p>
    <w:p>
      <w:r>
        <w:rPr>
          <w:b/>
        </w:rPr>
        <w:t xml:space="preserve">Tulos</w:t>
      </w:r>
    </w:p>
    <w:p>
      <w:r>
        <w:t xml:space="preserve">[14, -17, 5, -10, -20, -18, -1]</w:t>
      </w:r>
    </w:p>
    <w:p>
      <w:r>
        <w:rPr>
          <w:b/>
        </w:rPr>
        <w:t xml:space="preserve">Esimerkki 1.1216</w:t>
      </w:r>
    </w:p>
    <w:p>
      <w:r>
        <w:t xml:space="preserve">[-19, -6, 8, -11, -5, -19, -5, 4]</w:t>
      </w:r>
    </w:p>
    <w:p>
      <w:r>
        <w:rPr>
          <w:b/>
        </w:rPr>
        <w:t xml:space="preserve">Tulos</w:t>
      </w:r>
    </w:p>
    <w:p>
      <w:r>
        <w:t xml:space="preserve">[-20, -8, 5, -15, -10, -25, -12, -4]</w:t>
      </w:r>
    </w:p>
    <w:p>
      <w:r>
        <w:rPr>
          <w:b/>
        </w:rPr>
        <w:t xml:space="preserve">Esimerkki 1.1217</w:t>
      </w:r>
    </w:p>
    <w:p>
      <w:r>
        <w:t xml:space="preserve">[13, -5, 11, 4]</w:t>
      </w:r>
    </w:p>
    <w:p>
      <w:r>
        <w:rPr>
          <w:b/>
        </w:rPr>
        <w:t xml:space="preserve">Tulos</w:t>
      </w:r>
    </w:p>
    <w:p>
      <w:r>
        <w:t xml:space="preserve">[12, -7, 8, 0]</w:t>
      </w:r>
    </w:p>
    <w:p>
      <w:r>
        <w:rPr>
          <w:b/>
        </w:rPr>
        <w:t xml:space="preserve">Esimerkki 1.1218</w:t>
      </w:r>
    </w:p>
    <w:p>
      <w:r>
        <w:t xml:space="preserve">[20, -20, 4, -7, 3, 6, 5, 6]</w:t>
      </w:r>
    </w:p>
    <w:p>
      <w:r>
        <w:rPr>
          <w:b/>
        </w:rPr>
        <w:t xml:space="preserve">Tulos</w:t>
      </w:r>
    </w:p>
    <w:p>
      <w:r>
        <w:t xml:space="preserve">[19, -22, 1, -11, -2, 0, -2, -2]</w:t>
      </w:r>
    </w:p>
    <w:p>
      <w:r>
        <w:rPr>
          <w:b/>
        </w:rPr>
        <w:t xml:space="preserve">Esimerkki 1.1219</w:t>
      </w:r>
    </w:p>
    <w:p>
      <w:r>
        <w:t xml:space="preserve">[12, -2, 18]</w:t>
      </w:r>
    </w:p>
    <w:p>
      <w:r>
        <w:rPr>
          <w:b/>
        </w:rPr>
        <w:t xml:space="preserve">Tulos</w:t>
      </w:r>
    </w:p>
    <w:p>
      <w:r>
        <w:t xml:space="preserve">[11, -4, 15]</w:t>
      </w:r>
    </w:p>
    <w:p>
      <w:r>
        <w:rPr>
          <w:b/>
        </w:rPr>
        <w:t xml:space="preserve">Esimerkki 1.1220</w:t>
      </w:r>
    </w:p>
    <w:p>
      <w:r>
        <w:t xml:space="preserve">[-14, 10, -10, 2, 2, 0, 16]</w:t>
      </w:r>
    </w:p>
    <w:p>
      <w:r>
        <w:rPr>
          <w:b/>
        </w:rPr>
        <w:t xml:space="preserve">Tulos</w:t>
      </w:r>
    </w:p>
    <w:p>
      <w:r>
        <w:t xml:space="preserve">[-15, 8, -13, -2, -3, -6, 9]</w:t>
      </w:r>
    </w:p>
    <w:p>
      <w:r>
        <w:rPr>
          <w:b/>
        </w:rPr>
        <w:t xml:space="preserve">Esimerkki 1.1221</w:t>
      </w:r>
    </w:p>
    <w:p>
      <w:r>
        <w:t xml:space="preserve">[18, 1, -18, 10]</w:t>
      </w:r>
    </w:p>
    <w:p>
      <w:r>
        <w:rPr>
          <w:b/>
        </w:rPr>
        <w:t xml:space="preserve">Tulos</w:t>
      </w:r>
    </w:p>
    <w:p>
      <w:r>
        <w:t xml:space="preserve">[17, -1, -21, 6]</w:t>
      </w:r>
    </w:p>
    <w:p>
      <w:r>
        <w:rPr>
          <w:b/>
        </w:rPr>
        <w:t xml:space="preserve">Esimerkki 1.1222</w:t>
      </w:r>
    </w:p>
    <w:p>
      <w:r>
        <w:t xml:space="preserve">[-3, -3, -3, -20, -5, 9, 3]</w:t>
      </w:r>
    </w:p>
    <w:p>
      <w:r>
        <w:rPr>
          <w:b/>
        </w:rPr>
        <w:t xml:space="preserve">Tulos</w:t>
      </w:r>
    </w:p>
    <w:p>
      <w:r>
        <w:t xml:space="preserve">[-4, -5, -6, -24, -10, 3, -4]</w:t>
      </w:r>
    </w:p>
    <w:p>
      <w:r>
        <w:rPr>
          <w:b/>
        </w:rPr>
        <w:t xml:space="preserve">Esimerkki 1.1223</w:t>
      </w:r>
    </w:p>
    <w:p>
      <w:r>
        <w:t xml:space="preserve">[-2, -15, -12, 15]</w:t>
      </w:r>
    </w:p>
    <w:p>
      <w:r>
        <w:rPr>
          <w:b/>
        </w:rPr>
        <w:t xml:space="preserve">Tulos</w:t>
      </w:r>
    </w:p>
    <w:p>
      <w:r>
        <w:t xml:space="preserve">[-3, -17, -15, 11]</w:t>
      </w:r>
    </w:p>
    <w:p>
      <w:r>
        <w:rPr>
          <w:b/>
        </w:rPr>
        <w:t xml:space="preserve">Esimerkki 1.1224</w:t>
      </w:r>
    </w:p>
    <w:p>
      <w:r>
        <w:t xml:space="preserve">[1, -17, -5]</w:t>
      </w:r>
    </w:p>
    <w:p>
      <w:r>
        <w:rPr>
          <w:b/>
        </w:rPr>
        <w:t xml:space="preserve">Tulos</w:t>
      </w:r>
    </w:p>
    <w:p>
      <w:r>
        <w:t xml:space="preserve">[0, -19, -8]</w:t>
      </w:r>
    </w:p>
    <w:p>
      <w:r>
        <w:rPr>
          <w:b/>
        </w:rPr>
        <w:t xml:space="preserve">Esimerkki 1.1225</w:t>
      </w:r>
    </w:p>
    <w:p>
      <w:r>
        <w:t xml:space="preserve">[2, 13, 16, -7]</w:t>
      </w:r>
    </w:p>
    <w:p>
      <w:r>
        <w:rPr>
          <w:b/>
        </w:rPr>
        <w:t xml:space="preserve">Tulos</w:t>
      </w:r>
    </w:p>
    <w:p>
      <w:r>
        <w:t xml:space="preserve">[1, 11, 13, -11]</w:t>
      </w:r>
    </w:p>
    <w:p>
      <w:r>
        <w:rPr>
          <w:b/>
        </w:rPr>
        <w:t xml:space="preserve">Esimerkki 1.1226</w:t>
      </w:r>
    </w:p>
    <w:p>
      <w:r>
        <w:t xml:space="preserve">[10, 7, 11, 9, -2]</w:t>
      </w:r>
    </w:p>
    <w:p>
      <w:r>
        <w:rPr>
          <w:b/>
        </w:rPr>
        <w:t xml:space="preserve">Tulos</w:t>
      </w:r>
    </w:p>
    <w:p>
      <w:r>
        <w:t xml:space="preserve">[9, 5, 8, 5, -7]</w:t>
      </w:r>
    </w:p>
    <w:p>
      <w:r>
        <w:rPr>
          <w:b/>
        </w:rPr>
        <w:t xml:space="preserve">Esimerkki 1.1227</w:t>
      </w:r>
    </w:p>
    <w:p>
      <w:r>
        <w:t xml:space="preserve">[2, -20, -2, 0, 7, -14, 2, -1, 3, -16]</w:t>
      </w:r>
    </w:p>
    <w:p>
      <w:r>
        <w:rPr>
          <w:b/>
        </w:rPr>
        <w:t xml:space="preserve">Tulos</w:t>
      </w:r>
    </w:p>
    <w:p>
      <w:r>
        <w:t xml:space="preserve">[1, -22, -5, -4, 2, -20, -5, -9, -6, -26]</w:t>
      </w:r>
    </w:p>
    <w:p>
      <w:r>
        <w:rPr>
          <w:b/>
        </w:rPr>
        <w:t xml:space="preserve">Esimerkki 1.1228</w:t>
      </w:r>
    </w:p>
    <w:p>
      <w:r>
        <w:t xml:space="preserve">[-18, -15, 10, -3, 7, 9, 17, 6, -8]</w:t>
      </w:r>
    </w:p>
    <w:p>
      <w:r>
        <w:rPr>
          <w:b/>
        </w:rPr>
        <w:t xml:space="preserve">Tulos</w:t>
      </w:r>
    </w:p>
    <w:p>
      <w:r>
        <w:t xml:space="preserve">[-19, -17, 7, -7, 2, 3, 10, -2, -17]</w:t>
      </w:r>
    </w:p>
    <w:p>
      <w:r>
        <w:rPr>
          <w:b/>
        </w:rPr>
        <w:t xml:space="preserve">Esimerkki 1.1229</w:t>
      </w:r>
    </w:p>
    <w:p>
      <w:r>
        <w:t xml:space="preserve">[12, 7, 19, 18]</w:t>
      </w:r>
    </w:p>
    <w:p>
      <w:r>
        <w:rPr>
          <w:b/>
        </w:rPr>
        <w:t xml:space="preserve">Tulos</w:t>
      </w:r>
    </w:p>
    <w:p>
      <w:r>
        <w:t xml:space="preserve">[11, 5, 16, 14]</w:t>
      </w:r>
    </w:p>
    <w:p>
      <w:r>
        <w:rPr>
          <w:b/>
        </w:rPr>
        <w:t xml:space="preserve">Esimerkki 1.1230</w:t>
      </w:r>
    </w:p>
    <w:p>
      <w:r>
        <w:t xml:space="preserve">[8, 15, -12, 12]</w:t>
      </w:r>
    </w:p>
    <w:p>
      <w:r>
        <w:rPr>
          <w:b/>
        </w:rPr>
        <w:t xml:space="preserve">Tulos</w:t>
      </w:r>
    </w:p>
    <w:p>
      <w:r>
        <w:t xml:space="preserve">[7, 13, -15, 8]</w:t>
      </w:r>
    </w:p>
    <w:p>
      <w:r>
        <w:rPr>
          <w:b/>
        </w:rPr>
        <w:t xml:space="preserve">Esimerkki 1.1231</w:t>
      </w:r>
    </w:p>
    <w:p>
      <w:r>
        <w:t xml:space="preserve">[-10, 11, -7]</w:t>
      </w:r>
    </w:p>
    <w:p>
      <w:r>
        <w:rPr>
          <w:b/>
        </w:rPr>
        <w:t xml:space="preserve">Tulos</w:t>
      </w:r>
    </w:p>
    <w:p>
      <w:r>
        <w:t xml:space="preserve">[-11, 9, -10]</w:t>
      </w:r>
    </w:p>
    <w:p>
      <w:r>
        <w:rPr>
          <w:b/>
        </w:rPr>
        <w:t xml:space="preserve">Esimerkki 1.1232</w:t>
      </w:r>
    </w:p>
    <w:p>
      <w:r>
        <w:t xml:space="preserve">[-8, 13, -13, -16, 19, -5, 17]</w:t>
      </w:r>
    </w:p>
    <w:p>
      <w:r>
        <w:rPr>
          <w:b/>
        </w:rPr>
        <w:t xml:space="preserve">Tulos</w:t>
      </w:r>
    </w:p>
    <w:p>
      <w:r>
        <w:t xml:space="preserve">[-9, 11, -16, -20, 14, -11, 10]</w:t>
      </w:r>
    </w:p>
    <w:p>
      <w:r>
        <w:rPr>
          <w:b/>
        </w:rPr>
        <w:t xml:space="preserve">Esimerkki 1.1233</w:t>
      </w:r>
    </w:p>
    <w:p>
      <w:r>
        <w:t xml:space="preserve">[1, 5, 17, -17, 10]</w:t>
      </w:r>
    </w:p>
    <w:p>
      <w:r>
        <w:rPr>
          <w:b/>
        </w:rPr>
        <w:t xml:space="preserve">Tulos</w:t>
      </w:r>
    </w:p>
    <w:p>
      <w:r>
        <w:t xml:space="preserve">[0, 3, 14, -21, 5]</w:t>
      </w:r>
    </w:p>
    <w:p>
      <w:r>
        <w:rPr>
          <w:b/>
        </w:rPr>
        <w:t xml:space="preserve">Esimerkki 1.1234</w:t>
      </w:r>
    </w:p>
    <w:p>
      <w:r>
        <w:t xml:space="preserve">[3, -12, -19, 13, 17, 8, 2, -17, 0]</w:t>
      </w:r>
    </w:p>
    <w:p>
      <w:r>
        <w:rPr>
          <w:b/>
        </w:rPr>
        <w:t xml:space="preserve">Tulos</w:t>
      </w:r>
    </w:p>
    <w:p>
      <w:r>
        <w:t xml:space="preserve">[2, -14, -22, 9, 12, 2, -5, -25, -9]</w:t>
      </w:r>
    </w:p>
    <w:p>
      <w:r>
        <w:rPr>
          <w:b/>
        </w:rPr>
        <w:t xml:space="preserve">Esimerkki 1.1235</w:t>
      </w:r>
    </w:p>
    <w:p>
      <w:r>
        <w:t xml:space="preserve">[-2, -17, -15, -9, -5, 0, 9, -12, -10, -5]</w:t>
      </w:r>
    </w:p>
    <w:p>
      <w:r>
        <w:rPr>
          <w:b/>
        </w:rPr>
        <w:t xml:space="preserve">Tulos</w:t>
      </w:r>
    </w:p>
    <w:p>
      <w:r>
        <w:t xml:space="preserve">[-3, -19, -18, -13, -10, -6, 2, -20, -19, -15]</w:t>
      </w:r>
    </w:p>
    <w:p>
      <w:r>
        <w:rPr>
          <w:b/>
        </w:rPr>
        <w:t xml:space="preserve">Esimerkki 1.1236</w:t>
      </w:r>
    </w:p>
    <w:p>
      <w:r>
        <w:t xml:space="preserve">[1, -8, -8, -19]</w:t>
      </w:r>
    </w:p>
    <w:p>
      <w:r>
        <w:rPr>
          <w:b/>
        </w:rPr>
        <w:t xml:space="preserve">Tulos</w:t>
      </w:r>
    </w:p>
    <w:p>
      <w:r>
        <w:t xml:space="preserve">[0, -10, -11, -23]</w:t>
      </w:r>
    </w:p>
    <w:p>
      <w:r>
        <w:rPr>
          <w:b/>
        </w:rPr>
        <w:t xml:space="preserve">Esimerkki 1.1237</w:t>
      </w:r>
    </w:p>
    <w:p>
      <w:r>
        <w:t xml:space="preserve">[4, 9, -3, 18, -7]</w:t>
      </w:r>
    </w:p>
    <w:p>
      <w:r>
        <w:rPr>
          <w:b/>
        </w:rPr>
        <w:t xml:space="preserve">Tulos</w:t>
      </w:r>
    </w:p>
    <w:p>
      <w:r>
        <w:t xml:space="preserve">[3, 7, -6, 14, -12]</w:t>
      </w:r>
    </w:p>
    <w:p>
      <w:r>
        <w:rPr>
          <w:b/>
        </w:rPr>
        <w:t xml:space="preserve">Esimerkki 1.1238</w:t>
      </w:r>
    </w:p>
    <w:p>
      <w:r>
        <w:t xml:space="preserve">[-11, -13, -4, 11, -8, 20, 12, -12, -6]</w:t>
      </w:r>
    </w:p>
    <w:p>
      <w:r>
        <w:rPr>
          <w:b/>
        </w:rPr>
        <w:t xml:space="preserve">Tulos</w:t>
      </w:r>
    </w:p>
    <w:p>
      <w:r>
        <w:t xml:space="preserve">[-12, -15, -7, 7, -13, 14, 5, -20, -15]</w:t>
      </w:r>
    </w:p>
    <w:p>
      <w:r>
        <w:rPr>
          <w:b/>
        </w:rPr>
        <w:t xml:space="preserve">Esimerkki 1.1239</w:t>
      </w:r>
    </w:p>
    <w:p>
      <w:r>
        <w:t xml:space="preserve">[-10, -15, 8]</w:t>
      </w:r>
    </w:p>
    <w:p>
      <w:r>
        <w:rPr>
          <w:b/>
        </w:rPr>
        <w:t xml:space="preserve">Tulos</w:t>
      </w:r>
    </w:p>
    <w:p>
      <w:r>
        <w:t xml:space="preserve">[-11, -17, 5]</w:t>
      </w:r>
    </w:p>
    <w:p>
      <w:r>
        <w:rPr>
          <w:b/>
        </w:rPr>
        <w:t xml:space="preserve">Esimerkki 1.1240</w:t>
      </w:r>
    </w:p>
    <w:p>
      <w:r>
        <w:t xml:space="preserve">[-7, 8, -15, 20]</w:t>
      </w:r>
    </w:p>
    <w:p>
      <w:r>
        <w:rPr>
          <w:b/>
        </w:rPr>
        <w:t xml:space="preserve">Tulos</w:t>
      </w:r>
    </w:p>
    <w:p>
      <w:r>
        <w:t xml:space="preserve">[-8, 6, -18, 16]</w:t>
      </w:r>
    </w:p>
    <w:p>
      <w:r>
        <w:rPr>
          <w:b/>
        </w:rPr>
        <w:t xml:space="preserve">Esimerkki 1.1241</w:t>
      </w:r>
    </w:p>
    <w:p>
      <w:r>
        <w:t xml:space="preserve">[-4, -8, -3, -5]</w:t>
      </w:r>
    </w:p>
    <w:p>
      <w:r>
        <w:rPr>
          <w:b/>
        </w:rPr>
        <w:t xml:space="preserve">Tulos</w:t>
      </w:r>
    </w:p>
    <w:p>
      <w:r>
        <w:t xml:space="preserve">[-5, -10, -6, -9]</w:t>
      </w:r>
    </w:p>
    <w:p>
      <w:r>
        <w:rPr>
          <w:b/>
        </w:rPr>
        <w:t xml:space="preserve">Esimerkki 1.1242</w:t>
      </w:r>
    </w:p>
    <w:p>
      <w:r>
        <w:t xml:space="preserve">[8, 12, -14, -6]</w:t>
      </w:r>
    </w:p>
    <w:p>
      <w:r>
        <w:rPr>
          <w:b/>
        </w:rPr>
        <w:t xml:space="preserve">Tulos</w:t>
      </w:r>
    </w:p>
    <w:p>
      <w:r>
        <w:t xml:space="preserve">[7, 10, -17, -10]</w:t>
      </w:r>
    </w:p>
    <w:p>
      <w:r>
        <w:rPr>
          <w:b/>
        </w:rPr>
        <w:t xml:space="preserve">Esimerkki 1.1243</w:t>
      </w:r>
    </w:p>
    <w:p>
      <w:r>
        <w:t xml:space="preserve">[-4, -5, 20, -18, 18, 5, -1, -2]</w:t>
      </w:r>
    </w:p>
    <w:p>
      <w:r>
        <w:rPr>
          <w:b/>
        </w:rPr>
        <w:t xml:space="preserve">Tulos</w:t>
      </w:r>
    </w:p>
    <w:p>
      <w:r>
        <w:t xml:space="preserve">[-5, -7, 17, -22, 13, -1, -8, -10]</w:t>
      </w:r>
    </w:p>
    <w:p>
      <w:r>
        <w:rPr>
          <w:b/>
        </w:rPr>
        <w:t xml:space="preserve">Esimerkki 1.1244</w:t>
      </w:r>
    </w:p>
    <w:p>
      <w:r>
        <w:t xml:space="preserve">[19, -10, -3, -9, -5, 4, -11, 16, 2]</w:t>
      </w:r>
    </w:p>
    <w:p>
      <w:r>
        <w:rPr>
          <w:b/>
        </w:rPr>
        <w:t xml:space="preserve">Tulos</w:t>
      </w:r>
    </w:p>
    <w:p>
      <w:r>
        <w:t xml:space="preserve">[18, -12, -6, -13, -10, -2, -18, 8, -7]</w:t>
      </w:r>
    </w:p>
    <w:p>
      <w:r>
        <w:rPr>
          <w:b/>
        </w:rPr>
        <w:t xml:space="preserve">Esimerkki 1.1245</w:t>
      </w:r>
    </w:p>
    <w:p>
      <w:r>
        <w:t xml:space="preserve">[-12, -14, 19, 11, 3, 18]</w:t>
      </w:r>
    </w:p>
    <w:p>
      <w:r>
        <w:rPr>
          <w:b/>
        </w:rPr>
        <w:t xml:space="preserve">Tulos</w:t>
      </w:r>
    </w:p>
    <w:p>
      <w:r>
        <w:t xml:space="preserve">[-13, -16, 16, 7, -2, 12]</w:t>
      </w:r>
    </w:p>
    <w:p>
      <w:r>
        <w:rPr>
          <w:b/>
        </w:rPr>
        <w:t xml:space="preserve">Esimerkki 1.1246</w:t>
      </w:r>
    </w:p>
    <w:p>
      <w:r>
        <w:t xml:space="preserve">[1, 18, -12, 4, 17, 17]</w:t>
      </w:r>
    </w:p>
    <w:p>
      <w:r>
        <w:rPr>
          <w:b/>
        </w:rPr>
        <w:t xml:space="preserve">Tulos</w:t>
      </w:r>
    </w:p>
    <w:p>
      <w:r>
        <w:t xml:space="preserve">[0, 16, -15, 0, 12, 11]</w:t>
      </w:r>
    </w:p>
    <w:p>
      <w:r>
        <w:rPr>
          <w:b/>
        </w:rPr>
        <w:t xml:space="preserve">Esimerkki 1.1247</w:t>
      </w:r>
    </w:p>
    <w:p>
      <w:r>
        <w:t xml:space="preserve">[-7, 18, 9, 1, 4, -13, -9, 17]</w:t>
      </w:r>
    </w:p>
    <w:p>
      <w:r>
        <w:rPr>
          <w:b/>
        </w:rPr>
        <w:t xml:space="preserve">Tulos</w:t>
      </w:r>
    </w:p>
    <w:p>
      <w:r>
        <w:t xml:space="preserve">[-8, 16, 6, -3, -1, -19, -16, 9]</w:t>
      </w:r>
    </w:p>
    <w:p>
      <w:r>
        <w:rPr>
          <w:b/>
        </w:rPr>
        <w:t xml:space="preserve">Esimerkki 1.1248</w:t>
      </w:r>
    </w:p>
    <w:p>
      <w:r>
        <w:t xml:space="preserve">[-3, -9, 13, -3]</w:t>
      </w:r>
    </w:p>
    <w:p>
      <w:r>
        <w:rPr>
          <w:b/>
        </w:rPr>
        <w:t xml:space="preserve">Tulos</w:t>
      </w:r>
    </w:p>
    <w:p>
      <w:r>
        <w:t xml:space="preserve">[-4, -11, 10, -7]</w:t>
      </w:r>
    </w:p>
    <w:p>
      <w:r>
        <w:rPr>
          <w:b/>
        </w:rPr>
        <w:t xml:space="preserve">Esimerkki 1.1249</w:t>
      </w:r>
    </w:p>
    <w:p>
      <w:r>
        <w:t xml:space="preserve">[7, -19, 13, 13, -5, 2, -18]</w:t>
      </w:r>
    </w:p>
    <w:p>
      <w:r>
        <w:rPr>
          <w:b/>
        </w:rPr>
        <w:t xml:space="preserve">Tulos</w:t>
      </w:r>
    </w:p>
    <w:p>
      <w:r>
        <w:t xml:space="preserve">[6, -21, 10, 9, -10, -4, -25]</w:t>
      </w:r>
    </w:p>
    <w:p>
      <w:r>
        <w:rPr>
          <w:b/>
        </w:rPr>
        <w:t xml:space="preserve">Esimerkki 1.1250</w:t>
      </w:r>
    </w:p>
    <w:p>
      <w:r>
        <w:t xml:space="preserve">[-8, -15, 1, -4, 3, -2, 2, -1]</w:t>
      </w:r>
    </w:p>
    <w:p>
      <w:r>
        <w:rPr>
          <w:b/>
        </w:rPr>
        <w:t xml:space="preserve">Tulos</w:t>
      </w:r>
    </w:p>
    <w:p>
      <w:r>
        <w:t xml:space="preserve">[-9, -17, -2, -8, -2, -8, -5, -9]</w:t>
      </w:r>
    </w:p>
    <w:p>
      <w:r>
        <w:rPr>
          <w:b/>
        </w:rPr>
        <w:t xml:space="preserve">Esimerkki 1.1251</w:t>
      </w:r>
    </w:p>
    <w:p>
      <w:r>
        <w:t xml:space="preserve">[8, 20, -4, -2, -18, 8]</w:t>
      </w:r>
    </w:p>
    <w:p>
      <w:r>
        <w:rPr>
          <w:b/>
        </w:rPr>
        <w:t xml:space="preserve">Tulos</w:t>
      </w:r>
    </w:p>
    <w:p>
      <w:r>
        <w:t xml:space="preserve">[7, 18, -7, -6, -23, 2]</w:t>
      </w:r>
    </w:p>
    <w:p>
      <w:r>
        <w:rPr>
          <w:b/>
        </w:rPr>
        <w:t xml:space="preserve">Esimerkki 1.1252</w:t>
      </w:r>
    </w:p>
    <w:p>
      <w:r>
        <w:t xml:space="preserve">[-6, -8, -8, -5, 18]</w:t>
      </w:r>
    </w:p>
    <w:p>
      <w:r>
        <w:rPr>
          <w:b/>
        </w:rPr>
        <w:t xml:space="preserve">Tulos</w:t>
      </w:r>
    </w:p>
    <w:p>
      <w:r>
        <w:t xml:space="preserve">[-7, -10, -11, -9, 13]</w:t>
      </w:r>
    </w:p>
    <w:p>
      <w:r>
        <w:rPr>
          <w:b/>
        </w:rPr>
        <w:t xml:space="preserve">Esimerkki 1.1253</w:t>
      </w:r>
    </w:p>
    <w:p>
      <w:r>
        <w:t xml:space="preserve">[14, 12]</w:t>
      </w:r>
    </w:p>
    <w:p>
      <w:r>
        <w:rPr>
          <w:b/>
        </w:rPr>
        <w:t xml:space="preserve">Tulos</w:t>
      </w:r>
    </w:p>
    <w:p>
      <w:r>
        <w:t xml:space="preserve">[13, 10]</w:t>
      </w:r>
    </w:p>
    <w:p>
      <w:r>
        <w:rPr>
          <w:b/>
        </w:rPr>
        <w:t xml:space="preserve">Esimerkki 1.1254</w:t>
      </w:r>
    </w:p>
    <w:p>
      <w:r>
        <w:t xml:space="preserve">[-15, 19]</w:t>
      </w:r>
    </w:p>
    <w:p>
      <w:r>
        <w:rPr>
          <w:b/>
        </w:rPr>
        <w:t xml:space="preserve">Tulos</w:t>
      </w:r>
    </w:p>
    <w:p>
      <w:r>
        <w:t xml:space="preserve">[-16, 17]</w:t>
      </w:r>
    </w:p>
    <w:p>
      <w:r>
        <w:rPr>
          <w:b/>
        </w:rPr>
        <w:t xml:space="preserve">Esimerkki 1.1255</w:t>
      </w:r>
    </w:p>
    <w:p>
      <w:r>
        <w:t xml:space="preserve">[0, 6, -17]</w:t>
      </w:r>
    </w:p>
    <w:p>
      <w:r>
        <w:rPr>
          <w:b/>
        </w:rPr>
        <w:t xml:space="preserve">Tulos</w:t>
      </w:r>
    </w:p>
    <w:p>
      <w:r>
        <w:t xml:space="preserve">[-1, 4, -20]</w:t>
      </w:r>
    </w:p>
    <w:p>
      <w:r>
        <w:rPr>
          <w:b/>
        </w:rPr>
        <w:t xml:space="preserve">Esimerkki 1.1256</w:t>
      </w:r>
    </w:p>
    <w:p>
      <w:r>
        <w:t xml:space="preserve">[-9, 5, -16, 2, -4]</w:t>
      </w:r>
    </w:p>
    <w:p>
      <w:r>
        <w:rPr>
          <w:b/>
        </w:rPr>
        <w:t xml:space="preserve">Tulos</w:t>
      </w:r>
    </w:p>
    <w:p>
      <w:r>
        <w:t xml:space="preserve">[-10, 3, -19, -2, -9]</w:t>
      </w:r>
    </w:p>
    <w:p>
      <w:r>
        <w:rPr>
          <w:b/>
        </w:rPr>
        <w:t xml:space="preserve">Esimerkki 1.1257</w:t>
      </w:r>
    </w:p>
    <w:p>
      <w:r>
        <w:t xml:space="preserve">[13, 0, -9, -13, -4, -9, -10, -12]</w:t>
      </w:r>
    </w:p>
    <w:p>
      <w:r>
        <w:rPr>
          <w:b/>
        </w:rPr>
        <w:t xml:space="preserve">Tulos</w:t>
      </w:r>
    </w:p>
    <w:p>
      <w:r>
        <w:t xml:space="preserve">[12, -2, -12, -17, -9, -15, -17, -20]</w:t>
      </w:r>
    </w:p>
    <w:p>
      <w:r>
        <w:rPr>
          <w:b/>
        </w:rPr>
        <w:t xml:space="preserve">Esimerkki 1.1258</w:t>
      </w:r>
    </w:p>
    <w:p>
      <w:r>
        <w:t xml:space="preserve">[-16, -9, 1, 16, 8, -15, -3, 18, 7, -3]</w:t>
      </w:r>
    </w:p>
    <w:p>
      <w:r>
        <w:rPr>
          <w:b/>
        </w:rPr>
        <w:t xml:space="preserve">Tulos</w:t>
      </w:r>
    </w:p>
    <w:p>
      <w:r>
        <w:t xml:space="preserve">[-17, -11, -2, 12, 3, -21, -10, 10, -2, -13]</w:t>
      </w:r>
    </w:p>
    <w:p>
      <w:r>
        <w:rPr>
          <w:b/>
        </w:rPr>
        <w:t xml:space="preserve">Esimerkki 1.1259</w:t>
      </w:r>
    </w:p>
    <w:p>
      <w:r>
        <w:t xml:space="preserve">[17, 17, 5, 17, -12, -19]</w:t>
      </w:r>
    </w:p>
    <w:p>
      <w:r>
        <w:rPr>
          <w:b/>
        </w:rPr>
        <w:t xml:space="preserve">Tulos</w:t>
      </w:r>
    </w:p>
    <w:p>
      <w:r>
        <w:t xml:space="preserve">[16, 15, 2, 13, -17, -25]</w:t>
      </w:r>
    </w:p>
    <w:p>
      <w:r>
        <w:rPr>
          <w:b/>
        </w:rPr>
        <w:t xml:space="preserve">Esimerkki 1.1260</w:t>
      </w:r>
    </w:p>
    <w:p>
      <w:r>
        <w:t xml:space="preserve">[-1, 3, 6, 0, -1, -11, 8, -6, -17]</w:t>
      </w:r>
    </w:p>
    <w:p>
      <w:r>
        <w:rPr>
          <w:b/>
        </w:rPr>
        <w:t xml:space="preserve">Tulos</w:t>
      </w:r>
    </w:p>
    <w:p>
      <w:r>
        <w:t xml:space="preserve">[-2, 1, 3, -4, -6, -17, 1, -14, -26]</w:t>
      </w:r>
    </w:p>
    <w:p>
      <w:r>
        <w:rPr>
          <w:b/>
        </w:rPr>
        <w:t xml:space="preserve">Esimerkki 1.1261</w:t>
      </w:r>
    </w:p>
    <w:p>
      <w:r>
        <w:t xml:space="preserve">[-13, -17, -18, 11, -16, -4]</w:t>
      </w:r>
    </w:p>
    <w:p>
      <w:r>
        <w:rPr>
          <w:b/>
        </w:rPr>
        <w:t xml:space="preserve">Tulos</w:t>
      </w:r>
    </w:p>
    <w:p>
      <w:r>
        <w:t xml:space="preserve">[-14, -19, -21, 7, -21, -10]</w:t>
      </w:r>
    </w:p>
    <w:p>
      <w:r>
        <w:rPr>
          <w:b/>
        </w:rPr>
        <w:t xml:space="preserve">Esimerkki 1.1262</w:t>
      </w:r>
    </w:p>
    <w:p>
      <w:r>
        <w:t xml:space="preserve">[0, -1, 2, -19, -5, 12]</w:t>
      </w:r>
    </w:p>
    <w:p>
      <w:r>
        <w:rPr>
          <w:b/>
        </w:rPr>
        <w:t xml:space="preserve">Tulos</w:t>
      </w:r>
    </w:p>
    <w:p>
      <w:r>
        <w:t xml:space="preserve">[-1, -3, -1, -23, -10, 6]</w:t>
      </w:r>
    </w:p>
    <w:p>
      <w:r>
        <w:rPr>
          <w:b/>
        </w:rPr>
        <w:t xml:space="preserve">Esimerkki 1.1263</w:t>
      </w:r>
    </w:p>
    <w:p>
      <w:r>
        <w:t xml:space="preserve">[8, 14, -7, 7, -19, 20, 4, -5, -17, 18]</w:t>
      </w:r>
    </w:p>
    <w:p>
      <w:r>
        <w:rPr>
          <w:b/>
        </w:rPr>
        <w:t xml:space="preserve">Tulos</w:t>
      </w:r>
    </w:p>
    <w:p>
      <w:r>
        <w:t xml:space="preserve">[7, 12, -10, 3, -24, 14, -3, -13, -26, 8]</w:t>
      </w:r>
    </w:p>
    <w:p>
      <w:r>
        <w:rPr>
          <w:b/>
        </w:rPr>
        <w:t xml:space="preserve">Esimerkki 1.1264</w:t>
      </w:r>
    </w:p>
    <w:p>
      <w:r>
        <w:t xml:space="preserve">[-5, -8, 7, 4, 20, 4, -2, -18, 1]</w:t>
      </w:r>
    </w:p>
    <w:p>
      <w:r>
        <w:rPr>
          <w:b/>
        </w:rPr>
        <w:t xml:space="preserve">Tulos</w:t>
      </w:r>
    </w:p>
    <w:p>
      <w:r>
        <w:t xml:space="preserve">[-6, -10, 4, 0, 15, -2, -9, -26, -8]</w:t>
      </w:r>
    </w:p>
    <w:p>
      <w:r>
        <w:rPr>
          <w:b/>
        </w:rPr>
        <w:t xml:space="preserve">Esimerkki 1.1265</w:t>
      </w:r>
    </w:p>
    <w:p>
      <w:r>
        <w:t xml:space="preserve">[7, -14]</w:t>
      </w:r>
    </w:p>
    <w:p>
      <w:r>
        <w:rPr>
          <w:b/>
        </w:rPr>
        <w:t xml:space="preserve">Tulos</w:t>
      </w:r>
    </w:p>
    <w:p>
      <w:r>
        <w:t xml:space="preserve">[6, -16]</w:t>
      </w:r>
    </w:p>
    <w:p>
      <w:r>
        <w:rPr>
          <w:b/>
        </w:rPr>
        <w:t xml:space="preserve">Esimerkki 1.1266</w:t>
      </w:r>
    </w:p>
    <w:p>
      <w:r>
        <w:t xml:space="preserve">[-19, 18, -19, -3, -18, 7, -8, -9, -1]</w:t>
      </w:r>
    </w:p>
    <w:p>
      <w:r>
        <w:rPr>
          <w:b/>
        </w:rPr>
        <w:t xml:space="preserve">Tulos</w:t>
      </w:r>
    </w:p>
    <w:p>
      <w:r>
        <w:t xml:space="preserve">[-20, 16, -22, -7, -23, 1, -15, -17, -10]</w:t>
      </w:r>
    </w:p>
    <w:p>
      <w:r>
        <w:rPr>
          <w:b/>
        </w:rPr>
        <w:t xml:space="preserve">Esimerkki 1.1267</w:t>
      </w:r>
    </w:p>
    <w:p>
      <w:r>
        <w:t xml:space="preserve">[12, -1, 2, 17, 16, 19, 19]</w:t>
      </w:r>
    </w:p>
    <w:p>
      <w:r>
        <w:rPr>
          <w:b/>
        </w:rPr>
        <w:t xml:space="preserve">Tulos</w:t>
      </w:r>
    </w:p>
    <w:p>
      <w:r>
        <w:t xml:space="preserve">[11, -3, -1, 13, 11, 13, 12]</w:t>
      </w:r>
    </w:p>
    <w:p>
      <w:r>
        <w:rPr>
          <w:b/>
        </w:rPr>
        <w:t xml:space="preserve">Esimerkki 1.1268</w:t>
      </w:r>
    </w:p>
    <w:p>
      <w:r>
        <w:t xml:space="preserve">[-3, 7, -16]</w:t>
      </w:r>
    </w:p>
    <w:p>
      <w:r>
        <w:rPr>
          <w:b/>
        </w:rPr>
        <w:t xml:space="preserve">Tulos</w:t>
      </w:r>
    </w:p>
    <w:p>
      <w:r>
        <w:t xml:space="preserve">[-4, 5, -19]</w:t>
      </w:r>
    </w:p>
    <w:p>
      <w:r>
        <w:rPr>
          <w:b/>
        </w:rPr>
        <w:t xml:space="preserve">Esimerkki 1.1269</w:t>
      </w:r>
    </w:p>
    <w:p>
      <w:r>
        <w:t xml:space="preserve">[15, -3, -8, -3, 3, 9, 3]</w:t>
      </w:r>
    </w:p>
    <w:p>
      <w:r>
        <w:rPr>
          <w:b/>
        </w:rPr>
        <w:t xml:space="preserve">Tulos</w:t>
      </w:r>
    </w:p>
    <w:p>
      <w:r>
        <w:t xml:space="preserve">[14, -5, -11, -7, -2, 3, -4]</w:t>
      </w:r>
    </w:p>
    <w:p>
      <w:r>
        <w:rPr>
          <w:b/>
        </w:rPr>
        <w:t xml:space="preserve">Esimerkki 1.1270</w:t>
      </w:r>
    </w:p>
    <w:p>
      <w:r>
        <w:t xml:space="preserve">[-14, 5]</w:t>
      </w:r>
    </w:p>
    <w:p>
      <w:r>
        <w:rPr>
          <w:b/>
        </w:rPr>
        <w:t xml:space="preserve">Tulos</w:t>
      </w:r>
    </w:p>
    <w:p>
      <w:r>
        <w:t xml:space="preserve">[-15, 3]</w:t>
      </w:r>
    </w:p>
    <w:p>
      <w:r>
        <w:rPr>
          <w:b/>
        </w:rPr>
        <w:t xml:space="preserve">Esimerkki 1.1271</w:t>
      </w:r>
    </w:p>
    <w:p>
      <w:r>
        <w:t xml:space="preserve">[-7, -15, -10]</w:t>
      </w:r>
    </w:p>
    <w:p>
      <w:r>
        <w:rPr>
          <w:b/>
        </w:rPr>
        <w:t xml:space="preserve">Tulos</w:t>
      </w:r>
    </w:p>
    <w:p>
      <w:r>
        <w:t xml:space="preserve">[-8, -17, -13]</w:t>
      </w:r>
    </w:p>
    <w:p>
      <w:r>
        <w:rPr>
          <w:b/>
        </w:rPr>
        <w:t xml:space="preserve">Esimerkki 1.1272</w:t>
      </w:r>
    </w:p>
    <w:p>
      <w:r>
        <w:t xml:space="preserve">[16, 5, -9, 2, -1, -1, -1]</w:t>
      </w:r>
    </w:p>
    <w:p>
      <w:r>
        <w:rPr>
          <w:b/>
        </w:rPr>
        <w:t xml:space="preserve">Tulos</w:t>
      </w:r>
    </w:p>
    <w:p>
      <w:r>
        <w:t xml:space="preserve">[15, 3, -12, -2, -6, -7, -8]</w:t>
      </w:r>
    </w:p>
    <w:p>
      <w:r>
        <w:rPr>
          <w:b/>
        </w:rPr>
        <w:t xml:space="preserve">Esimerkki 1.1273</w:t>
      </w:r>
    </w:p>
    <w:p>
      <w:r>
        <w:t xml:space="preserve">[-17, -13, 17, -19, -1, -20, 9]</w:t>
      </w:r>
    </w:p>
    <w:p>
      <w:r>
        <w:rPr>
          <w:b/>
        </w:rPr>
        <w:t xml:space="preserve">Tulos</w:t>
      </w:r>
    </w:p>
    <w:p>
      <w:r>
        <w:t xml:space="preserve">[-18, -15, 14, -23, -6, -26, 2]</w:t>
      </w:r>
    </w:p>
    <w:p>
      <w:r>
        <w:rPr>
          <w:b/>
        </w:rPr>
        <w:t xml:space="preserve">Esimerkki 1.1274</w:t>
      </w:r>
    </w:p>
    <w:p>
      <w:r>
        <w:t xml:space="preserve">[3, 20, 15, -13, -19, 5]</w:t>
      </w:r>
    </w:p>
    <w:p>
      <w:r>
        <w:rPr>
          <w:b/>
        </w:rPr>
        <w:t xml:space="preserve">Tulos</w:t>
      </w:r>
    </w:p>
    <w:p>
      <w:r>
        <w:t xml:space="preserve">[2, 18, 12, -17, -24, -1]</w:t>
      </w:r>
    </w:p>
    <w:p>
      <w:r>
        <w:rPr>
          <w:b/>
        </w:rPr>
        <w:t xml:space="preserve">Esimerkki 1.1275</w:t>
      </w:r>
    </w:p>
    <w:p>
      <w:r>
        <w:t xml:space="preserve">[20, 18, -13, 18, -20, 8, -17, -18]</w:t>
      </w:r>
    </w:p>
    <w:p>
      <w:r>
        <w:rPr>
          <w:b/>
        </w:rPr>
        <w:t xml:space="preserve">Tulos</w:t>
      </w:r>
    </w:p>
    <w:p>
      <w:r>
        <w:t xml:space="preserve">[19, 16, -16, 14, -25, 2, -24, -26]</w:t>
      </w:r>
    </w:p>
    <w:p>
      <w:r>
        <w:rPr>
          <w:b/>
        </w:rPr>
        <w:t xml:space="preserve">Esimerkki 1.1276</w:t>
      </w:r>
    </w:p>
    <w:p>
      <w:r>
        <w:t xml:space="preserve">[10, -15, 7, 18]</w:t>
      </w:r>
    </w:p>
    <w:p>
      <w:r>
        <w:rPr>
          <w:b/>
        </w:rPr>
        <w:t xml:space="preserve">Tulos</w:t>
      </w:r>
    </w:p>
    <w:p>
      <w:r>
        <w:t xml:space="preserve">[9, -17, 4, 14]</w:t>
      </w:r>
    </w:p>
    <w:p>
      <w:r>
        <w:rPr>
          <w:b/>
        </w:rPr>
        <w:t xml:space="preserve">Esimerkki 1.1277</w:t>
      </w:r>
    </w:p>
    <w:p>
      <w:r>
        <w:t xml:space="preserve">[10, 19, -2, -14, -3, -16]</w:t>
      </w:r>
    </w:p>
    <w:p>
      <w:r>
        <w:rPr>
          <w:b/>
        </w:rPr>
        <w:t xml:space="preserve">Tulos</w:t>
      </w:r>
    </w:p>
    <w:p>
      <w:r>
        <w:t xml:space="preserve">[9, 17, -5, -18, -8, -22]</w:t>
      </w:r>
    </w:p>
    <w:p>
      <w:r>
        <w:rPr>
          <w:b/>
        </w:rPr>
        <w:t xml:space="preserve">Esimerkki 1.1278</w:t>
      </w:r>
    </w:p>
    <w:p>
      <w:r>
        <w:t xml:space="preserve">[-6, -5, 11, 13, -11, -13]</w:t>
      </w:r>
    </w:p>
    <w:p>
      <w:r>
        <w:rPr>
          <w:b/>
        </w:rPr>
        <w:t xml:space="preserve">Tulos</w:t>
      </w:r>
    </w:p>
    <w:p>
      <w:r>
        <w:t xml:space="preserve">[-7, -7, 8, 9, -16, -19]</w:t>
      </w:r>
    </w:p>
    <w:p>
      <w:r>
        <w:rPr>
          <w:b/>
        </w:rPr>
        <w:t xml:space="preserve">Esimerkki 1.1279</w:t>
      </w:r>
    </w:p>
    <w:p>
      <w:r>
        <w:t xml:space="preserve">[19, -8, -1, -20, -2, 4, -12, 6, 4, -12]</w:t>
      </w:r>
    </w:p>
    <w:p>
      <w:r>
        <w:rPr>
          <w:b/>
        </w:rPr>
        <w:t xml:space="preserve">Tulos</w:t>
      </w:r>
    </w:p>
    <w:p>
      <w:r>
        <w:t xml:space="preserve">[18, -10, -4, -24, -7, -2, -19, -2, -5, -22]</w:t>
      </w:r>
    </w:p>
    <w:p>
      <w:r>
        <w:rPr>
          <w:b/>
        </w:rPr>
        <w:t xml:space="preserve">Esimerkki 1.1280</w:t>
      </w:r>
    </w:p>
    <w:p>
      <w:r>
        <w:t xml:space="preserve">[7, 12, 6, -2]</w:t>
      </w:r>
    </w:p>
    <w:p>
      <w:r>
        <w:rPr>
          <w:b/>
        </w:rPr>
        <w:t xml:space="preserve">Tulos</w:t>
      </w:r>
    </w:p>
    <w:p>
      <w:r>
        <w:t xml:space="preserve">[6, 10, 3, -6]</w:t>
      </w:r>
    </w:p>
    <w:p>
      <w:r>
        <w:rPr>
          <w:b/>
        </w:rPr>
        <w:t xml:space="preserve">Esimerkki 1.1281</w:t>
      </w:r>
    </w:p>
    <w:p>
      <w:r>
        <w:t xml:space="preserve">[-10, 12, -20, 19, -14, 1]</w:t>
      </w:r>
    </w:p>
    <w:p>
      <w:r>
        <w:rPr>
          <w:b/>
        </w:rPr>
        <w:t xml:space="preserve">Tulos</w:t>
      </w:r>
    </w:p>
    <w:p>
      <w:r>
        <w:t xml:space="preserve">[-11, 10, -23, 15, -19, -5]</w:t>
      </w:r>
    </w:p>
    <w:p>
      <w:r>
        <w:rPr>
          <w:b/>
        </w:rPr>
        <w:t xml:space="preserve">Esimerkki 1.1282</w:t>
      </w:r>
    </w:p>
    <w:p>
      <w:r>
        <w:t xml:space="preserve">[-8, -6, -11, 18, -16, -1, -10, -18, -16]</w:t>
      </w:r>
    </w:p>
    <w:p>
      <w:r>
        <w:rPr>
          <w:b/>
        </w:rPr>
        <w:t xml:space="preserve">Tulos</w:t>
      </w:r>
    </w:p>
    <w:p>
      <w:r>
        <w:t xml:space="preserve">[-9, -8, -14, 14, -21, -7, -17, -26, -25]</w:t>
      </w:r>
    </w:p>
    <w:p>
      <w:r>
        <w:rPr>
          <w:b/>
        </w:rPr>
        <w:t xml:space="preserve">Esimerkki 1.1283</w:t>
      </w:r>
    </w:p>
    <w:p>
      <w:r>
        <w:t xml:space="preserve">[17, 6, -2, -17, -12, -15, -20, -2]</w:t>
      </w:r>
    </w:p>
    <w:p>
      <w:r>
        <w:rPr>
          <w:b/>
        </w:rPr>
        <w:t xml:space="preserve">Tulos</w:t>
      </w:r>
    </w:p>
    <w:p>
      <w:r>
        <w:t xml:space="preserve">[16, 4, -5, -21, -17, -21, -27, -10]</w:t>
      </w:r>
    </w:p>
    <w:p>
      <w:r>
        <w:rPr>
          <w:b/>
        </w:rPr>
        <w:t xml:space="preserve">Esimerkki 1.1284</w:t>
      </w:r>
    </w:p>
    <w:p>
      <w:r>
        <w:t xml:space="preserve">[-19, 5]</w:t>
      </w:r>
    </w:p>
    <w:p>
      <w:r>
        <w:rPr>
          <w:b/>
        </w:rPr>
        <w:t xml:space="preserve">Tulos</w:t>
      </w:r>
    </w:p>
    <w:p>
      <w:r>
        <w:t xml:space="preserve">[-20, 3]</w:t>
      </w:r>
    </w:p>
    <w:p>
      <w:r>
        <w:rPr>
          <w:b/>
        </w:rPr>
        <w:t xml:space="preserve">Esimerkki 1.1285</w:t>
      </w:r>
    </w:p>
    <w:p>
      <w:r>
        <w:t xml:space="preserve">[-9, 19, 3, -10, -15, -5]</w:t>
      </w:r>
    </w:p>
    <w:p>
      <w:r>
        <w:rPr>
          <w:b/>
        </w:rPr>
        <w:t xml:space="preserve">Tulos</w:t>
      </w:r>
    </w:p>
    <w:p>
      <w:r>
        <w:t xml:space="preserve">[-10, 17, 0, -14, -20, -11]</w:t>
      </w:r>
    </w:p>
    <w:p>
      <w:r>
        <w:rPr>
          <w:b/>
        </w:rPr>
        <w:t xml:space="preserve">Esimerkki 1.1286</w:t>
      </w:r>
    </w:p>
    <w:p>
      <w:r>
        <w:t xml:space="preserve">[-8, -10, -17, 2, 18, -9, 4, 2, 10, 0]</w:t>
      </w:r>
    </w:p>
    <w:p>
      <w:r>
        <w:rPr>
          <w:b/>
        </w:rPr>
        <w:t xml:space="preserve">Tulos</w:t>
      </w:r>
    </w:p>
    <w:p>
      <w:r>
        <w:t xml:space="preserve">[-9, -12, -20, -2, 13, -15, -3, -6, 1, -10]</w:t>
      </w:r>
    </w:p>
    <w:p>
      <w:r>
        <w:rPr>
          <w:b/>
        </w:rPr>
        <w:t xml:space="preserve">Esimerkki 1.1287</w:t>
      </w:r>
    </w:p>
    <w:p>
      <w:r>
        <w:t xml:space="preserve">[-9, -20, 9, 13]</w:t>
      </w:r>
    </w:p>
    <w:p>
      <w:r>
        <w:rPr>
          <w:b/>
        </w:rPr>
        <w:t xml:space="preserve">Tulos</w:t>
      </w:r>
    </w:p>
    <w:p>
      <w:r>
        <w:t xml:space="preserve">[-10, -22, 6, 9]</w:t>
      </w:r>
    </w:p>
    <w:p>
      <w:r>
        <w:rPr>
          <w:b/>
        </w:rPr>
        <w:t xml:space="preserve">Esimerkki 1.1288</w:t>
      </w:r>
    </w:p>
    <w:p>
      <w:r>
        <w:t xml:space="preserve">[2, 11, 17]</w:t>
      </w:r>
    </w:p>
    <w:p>
      <w:r>
        <w:rPr>
          <w:b/>
        </w:rPr>
        <w:t xml:space="preserve">Tulos</w:t>
      </w:r>
    </w:p>
    <w:p>
      <w:r>
        <w:t xml:space="preserve">[1, 9, 14]</w:t>
      </w:r>
    </w:p>
    <w:p>
      <w:r>
        <w:rPr>
          <w:b/>
        </w:rPr>
        <w:t xml:space="preserve">Esimerkki 1.1289</w:t>
      </w:r>
    </w:p>
    <w:p>
      <w:r>
        <w:t xml:space="preserve">[17, -9, 5, 19, -17, 13, -14, 14]</w:t>
      </w:r>
    </w:p>
    <w:p>
      <w:r>
        <w:rPr>
          <w:b/>
        </w:rPr>
        <w:t xml:space="preserve">Tulos</w:t>
      </w:r>
    </w:p>
    <w:p>
      <w:r>
        <w:t xml:space="preserve">[16, -11, 2, 15, -22, 7, -21, 6]</w:t>
      </w:r>
    </w:p>
    <w:p>
      <w:r>
        <w:rPr>
          <w:b/>
        </w:rPr>
        <w:t xml:space="preserve">Esimerkki 1.1290</w:t>
      </w:r>
    </w:p>
    <w:p>
      <w:r>
        <w:t xml:space="preserve">[10, 19, -11, 15, 6, -12, 6, 20]</w:t>
      </w:r>
    </w:p>
    <w:p>
      <w:r>
        <w:rPr>
          <w:b/>
        </w:rPr>
        <w:t xml:space="preserve">Tulos</w:t>
      </w:r>
    </w:p>
    <w:p>
      <w:r>
        <w:t xml:space="preserve">[9, 17, -14, 11, 1, -18, -1, 12]</w:t>
      </w:r>
    </w:p>
    <w:p>
      <w:r>
        <w:rPr>
          <w:b/>
        </w:rPr>
        <w:t xml:space="preserve">Esimerkki 1.1291</w:t>
      </w:r>
    </w:p>
    <w:p>
      <w:r>
        <w:t xml:space="preserve">[-10, 18, -6, -17, 1, 20, 2, 16, 8, 1]</w:t>
      </w:r>
    </w:p>
    <w:p>
      <w:r>
        <w:rPr>
          <w:b/>
        </w:rPr>
        <w:t xml:space="preserve">Tulos</w:t>
      </w:r>
    </w:p>
    <w:p>
      <w:r>
        <w:t xml:space="preserve">[-11, 16, -9, -21, -4, 14, -5, 8, -1, -9]</w:t>
      </w:r>
    </w:p>
    <w:p>
      <w:r>
        <w:rPr>
          <w:b/>
        </w:rPr>
        <w:t xml:space="preserve">Esimerkki 1.1292</w:t>
      </w:r>
    </w:p>
    <w:p>
      <w:r>
        <w:t xml:space="preserve">[3, 3, -18, 6, 18, 18, -17, 16, 15, 13]</w:t>
      </w:r>
    </w:p>
    <w:p>
      <w:r>
        <w:rPr>
          <w:b/>
        </w:rPr>
        <w:t xml:space="preserve">Tulos</w:t>
      </w:r>
    </w:p>
    <w:p>
      <w:r>
        <w:t xml:space="preserve">[2, 1, -21, 2, 13, 12, -24, 8, 6, 3]</w:t>
      </w:r>
    </w:p>
    <w:p>
      <w:r>
        <w:rPr>
          <w:b/>
        </w:rPr>
        <w:t xml:space="preserve">Esimerkki 1.1293</w:t>
      </w:r>
    </w:p>
    <w:p>
      <w:r>
        <w:t xml:space="preserve">[-17, 12, -14, 20, -19, 18, -9, 17, -17, -12]</w:t>
      </w:r>
    </w:p>
    <w:p>
      <w:r>
        <w:rPr>
          <w:b/>
        </w:rPr>
        <w:t xml:space="preserve">Tulos</w:t>
      </w:r>
    </w:p>
    <w:p>
      <w:r>
        <w:t xml:space="preserve">[-18, 10, -17, 16, -24, 12, -16, 9, -26, -22]</w:t>
      </w:r>
    </w:p>
    <w:p>
      <w:r>
        <w:rPr>
          <w:b/>
        </w:rPr>
        <w:t xml:space="preserve">Esimerkki 1.1294</w:t>
      </w:r>
    </w:p>
    <w:p>
      <w:r>
        <w:t xml:space="preserve">[-15, 4, 9, -18, 10, 19, -4, 4, 19, -12]</w:t>
      </w:r>
    </w:p>
    <w:p>
      <w:r>
        <w:rPr>
          <w:b/>
        </w:rPr>
        <w:t xml:space="preserve">Tulos</w:t>
      </w:r>
    </w:p>
    <w:p>
      <w:r>
        <w:t xml:space="preserve">[-16, 2, 6, -22, 5, 13, -11, -4, 10, -22]</w:t>
      </w:r>
    </w:p>
    <w:p>
      <w:r>
        <w:rPr>
          <w:b/>
        </w:rPr>
        <w:t xml:space="preserve">Esimerkki 1.1295</w:t>
      </w:r>
    </w:p>
    <w:p>
      <w:r>
        <w:t xml:space="preserve">[13, -18, 7, -8, 16, 13, 13]</w:t>
      </w:r>
    </w:p>
    <w:p>
      <w:r>
        <w:rPr>
          <w:b/>
        </w:rPr>
        <w:t xml:space="preserve">Tulos</w:t>
      </w:r>
    </w:p>
    <w:p>
      <w:r>
        <w:t xml:space="preserve">[12, -20, 4, -12, 11, 7, 6]</w:t>
      </w:r>
    </w:p>
    <w:p>
      <w:r>
        <w:rPr>
          <w:b/>
        </w:rPr>
        <w:t xml:space="preserve">Esimerkki 1.1296</w:t>
      </w:r>
    </w:p>
    <w:p>
      <w:r>
        <w:t xml:space="preserve">[-19, 15, 16, 18, -7]</w:t>
      </w:r>
    </w:p>
    <w:p>
      <w:r>
        <w:rPr>
          <w:b/>
        </w:rPr>
        <w:t xml:space="preserve">Tulos</w:t>
      </w:r>
    </w:p>
    <w:p>
      <w:r>
        <w:t xml:space="preserve">[-20, 13, 13, 14, -12]</w:t>
      </w:r>
    </w:p>
    <w:p>
      <w:r>
        <w:rPr>
          <w:b/>
        </w:rPr>
        <w:t xml:space="preserve">Esimerkki 1.1297</w:t>
      </w:r>
    </w:p>
    <w:p>
      <w:r>
        <w:t xml:space="preserve">[12, 19, -3, -19, 15, 4, -10, -5, 18, -15]</w:t>
      </w:r>
    </w:p>
    <w:p>
      <w:r>
        <w:rPr>
          <w:b/>
        </w:rPr>
        <w:t xml:space="preserve">Tulos</w:t>
      </w:r>
    </w:p>
    <w:p>
      <w:r>
        <w:t xml:space="preserve">[11, 17, -6, -23, 10, -2, -17, -13, 9, -25]</w:t>
      </w:r>
    </w:p>
    <w:p>
      <w:r>
        <w:rPr>
          <w:b/>
        </w:rPr>
        <w:t xml:space="preserve">Esimerkki 1.1298</w:t>
      </w:r>
    </w:p>
    <w:p>
      <w:r>
        <w:t xml:space="preserve">[1, 18, -14, -7, -17, -1]</w:t>
      </w:r>
    </w:p>
    <w:p>
      <w:r>
        <w:rPr>
          <w:b/>
        </w:rPr>
        <w:t xml:space="preserve">Tulos</w:t>
      </w:r>
    </w:p>
    <w:p>
      <w:r>
        <w:t xml:space="preserve">[0, 16, -17, -11, -22, -7]</w:t>
      </w:r>
    </w:p>
    <w:p>
      <w:r>
        <w:rPr>
          <w:b/>
        </w:rPr>
        <w:t xml:space="preserve">Esimerkki 1.1299</w:t>
      </w:r>
    </w:p>
    <w:p>
      <w:r>
        <w:t xml:space="preserve">[-10, -18, 19]</w:t>
      </w:r>
    </w:p>
    <w:p>
      <w:r>
        <w:rPr>
          <w:b/>
        </w:rPr>
        <w:t xml:space="preserve">Tulos</w:t>
      </w:r>
    </w:p>
    <w:p>
      <w:r>
        <w:t xml:space="preserve">[-11, -20, 16]</w:t>
      </w:r>
    </w:p>
    <w:p>
      <w:r>
        <w:rPr>
          <w:b/>
        </w:rPr>
        <w:t xml:space="preserve">Esimerkki 1.1300</w:t>
      </w:r>
    </w:p>
    <w:p>
      <w:r>
        <w:t xml:space="preserve">[15, 0, 12, -1, -2, 2, -10, -5]</w:t>
      </w:r>
    </w:p>
    <w:p>
      <w:r>
        <w:rPr>
          <w:b/>
        </w:rPr>
        <w:t xml:space="preserve">Tulos</w:t>
      </w:r>
    </w:p>
    <w:p>
      <w:r>
        <w:t xml:space="preserve">[14, -2, 9, -5, -7, -4, -17, -13]</w:t>
      </w:r>
    </w:p>
    <w:p>
      <w:r>
        <w:rPr>
          <w:b/>
        </w:rPr>
        <w:t xml:space="preserve">Esimerkki 1.1301</w:t>
      </w:r>
    </w:p>
    <w:p>
      <w:r>
        <w:t xml:space="preserve">[-16, 8, 2, -9, 19, 2, 4]</w:t>
      </w:r>
    </w:p>
    <w:p>
      <w:r>
        <w:rPr>
          <w:b/>
        </w:rPr>
        <w:t xml:space="preserve">Tulos</w:t>
      </w:r>
    </w:p>
    <w:p>
      <w:r>
        <w:t xml:space="preserve">[-17, 6, -1, -13, 14, -4, -3]</w:t>
      </w:r>
    </w:p>
    <w:p>
      <w:r>
        <w:rPr>
          <w:b/>
        </w:rPr>
        <w:t xml:space="preserve">Esimerkki 1.1302</w:t>
      </w:r>
    </w:p>
    <w:p>
      <w:r>
        <w:t xml:space="preserve">[-15, 1, -10, -18, -19, -16, -11, 13, 1]</w:t>
      </w:r>
    </w:p>
    <w:p>
      <w:r>
        <w:rPr>
          <w:b/>
        </w:rPr>
        <w:t xml:space="preserve">Tulos</w:t>
      </w:r>
    </w:p>
    <w:p>
      <w:r>
        <w:t xml:space="preserve">[-16, -1, -13, -22, -24, -22, -18, 5, -8]</w:t>
      </w:r>
    </w:p>
    <w:p>
      <w:r>
        <w:rPr>
          <w:b/>
        </w:rPr>
        <w:t xml:space="preserve">Esimerkki 1.1303</w:t>
      </w:r>
    </w:p>
    <w:p>
      <w:r>
        <w:t xml:space="preserve">[-7, 16, 8, 1, -20, 10, 0, 19]</w:t>
      </w:r>
    </w:p>
    <w:p>
      <w:r>
        <w:rPr>
          <w:b/>
        </w:rPr>
        <w:t xml:space="preserve">Tulos</w:t>
      </w:r>
    </w:p>
    <w:p>
      <w:r>
        <w:t xml:space="preserve">[-8, 14, 5, -3, -25, 4, -7, 11]</w:t>
      </w:r>
    </w:p>
    <w:p>
      <w:r>
        <w:rPr>
          <w:b/>
        </w:rPr>
        <w:t xml:space="preserve">Esimerkki 1.1304</w:t>
      </w:r>
    </w:p>
    <w:p>
      <w:r>
        <w:t xml:space="preserve">[10, 18, -14, -6, -18, -19, -9, 19]</w:t>
      </w:r>
    </w:p>
    <w:p>
      <w:r>
        <w:rPr>
          <w:b/>
        </w:rPr>
        <w:t xml:space="preserve">Tulos</w:t>
      </w:r>
    </w:p>
    <w:p>
      <w:r>
        <w:t xml:space="preserve">[9, 16, -17, -10, -23, -25, -16, 11]</w:t>
      </w:r>
    </w:p>
    <w:p>
      <w:r>
        <w:rPr>
          <w:b/>
        </w:rPr>
        <w:t xml:space="preserve">Esimerkki 1.1305</w:t>
      </w:r>
    </w:p>
    <w:p>
      <w:r>
        <w:t xml:space="preserve">[10, 3, -20, -10, 4]</w:t>
      </w:r>
    </w:p>
    <w:p>
      <w:r>
        <w:rPr>
          <w:b/>
        </w:rPr>
        <w:t xml:space="preserve">Tulos</w:t>
      </w:r>
    </w:p>
    <w:p>
      <w:r>
        <w:t xml:space="preserve">[9, 1, -23, -14, -1]</w:t>
      </w:r>
    </w:p>
    <w:p>
      <w:r>
        <w:rPr>
          <w:b/>
        </w:rPr>
        <w:t xml:space="preserve">Esimerkki 1.1306</w:t>
      </w:r>
    </w:p>
    <w:p>
      <w:r>
        <w:t xml:space="preserve">[8, -19, -16, -11, 19, 12, 16]</w:t>
      </w:r>
    </w:p>
    <w:p>
      <w:r>
        <w:rPr>
          <w:b/>
        </w:rPr>
        <w:t xml:space="preserve">Tulos</w:t>
      </w:r>
    </w:p>
    <w:p>
      <w:r>
        <w:t xml:space="preserve">[7, -21, -19, -15, 14, 6, 9]</w:t>
      </w:r>
    </w:p>
    <w:p>
      <w:r>
        <w:rPr>
          <w:b/>
        </w:rPr>
        <w:t xml:space="preserve">Esimerkki 1.1307</w:t>
      </w:r>
    </w:p>
    <w:p>
      <w:r>
        <w:t xml:space="preserve">[6, -12, 17, -5, -2]</w:t>
      </w:r>
    </w:p>
    <w:p>
      <w:r>
        <w:rPr>
          <w:b/>
        </w:rPr>
        <w:t xml:space="preserve">Tulos</w:t>
      </w:r>
    </w:p>
    <w:p>
      <w:r>
        <w:t xml:space="preserve">[5, -14, 14, -9, -7]</w:t>
      </w:r>
    </w:p>
    <w:p>
      <w:r>
        <w:rPr>
          <w:b/>
        </w:rPr>
        <w:t xml:space="preserve">Esimerkki 1.1308</w:t>
      </w:r>
    </w:p>
    <w:p>
      <w:r>
        <w:t xml:space="preserve">[13, -19, -2, -19, -17, -1, -11, -7]</w:t>
      </w:r>
    </w:p>
    <w:p>
      <w:r>
        <w:rPr>
          <w:b/>
        </w:rPr>
        <w:t xml:space="preserve">Tulos</w:t>
      </w:r>
    </w:p>
    <w:p>
      <w:r>
        <w:t xml:space="preserve">[12, -21, -5, -23, -22, -7, -18, -15]</w:t>
      </w:r>
    </w:p>
    <w:p>
      <w:r>
        <w:rPr>
          <w:b/>
        </w:rPr>
        <w:t xml:space="preserve">Esimerkki 1.1309</w:t>
      </w:r>
    </w:p>
    <w:p>
      <w:r>
        <w:t xml:space="preserve">[12, 12, 1, 11, -18, -18, -5, 1]</w:t>
      </w:r>
    </w:p>
    <w:p>
      <w:r>
        <w:rPr>
          <w:b/>
        </w:rPr>
        <w:t xml:space="preserve">Tulos</w:t>
      </w:r>
    </w:p>
    <w:p>
      <w:r>
        <w:t xml:space="preserve">[11, 10, -2, 7, -23, -24, -12, -7]</w:t>
      </w:r>
    </w:p>
    <w:p>
      <w:r>
        <w:rPr>
          <w:b/>
        </w:rPr>
        <w:t xml:space="preserve">Esimerkki 1.1310</w:t>
      </w:r>
    </w:p>
    <w:p>
      <w:r>
        <w:t xml:space="preserve">[13, 6, 2, -19, -18, 5]</w:t>
      </w:r>
    </w:p>
    <w:p>
      <w:r>
        <w:rPr>
          <w:b/>
        </w:rPr>
        <w:t xml:space="preserve">Tulos</w:t>
      </w:r>
    </w:p>
    <w:p>
      <w:r>
        <w:t xml:space="preserve">[12, 4, -1, -23, -23, -1]</w:t>
      </w:r>
    </w:p>
    <w:p>
      <w:r>
        <w:rPr>
          <w:b/>
        </w:rPr>
        <w:t xml:space="preserve">Esimerkki 1.1311</w:t>
      </w:r>
    </w:p>
    <w:p>
      <w:r>
        <w:t xml:space="preserve">[16, -10, -10, 18]</w:t>
      </w:r>
    </w:p>
    <w:p>
      <w:r>
        <w:rPr>
          <w:b/>
        </w:rPr>
        <w:t xml:space="preserve">Tulos</w:t>
      </w:r>
    </w:p>
    <w:p>
      <w:r>
        <w:t xml:space="preserve">[15, -12, -13, 14]</w:t>
      </w:r>
    </w:p>
    <w:p>
      <w:r>
        <w:rPr>
          <w:b/>
        </w:rPr>
        <w:t xml:space="preserve">Esimerkki 1.1312</w:t>
      </w:r>
    </w:p>
    <w:p>
      <w:r>
        <w:t xml:space="preserve">[2, 16, -18, 11, -13]</w:t>
      </w:r>
    </w:p>
    <w:p>
      <w:r>
        <w:rPr>
          <w:b/>
        </w:rPr>
        <w:t xml:space="preserve">Tulos</w:t>
      </w:r>
    </w:p>
    <w:p>
      <w:r>
        <w:t xml:space="preserve">[1, 14, -21, 7, -18]</w:t>
      </w:r>
    </w:p>
    <w:p>
      <w:r>
        <w:rPr>
          <w:b/>
        </w:rPr>
        <w:t xml:space="preserve">Esimerkki 1.1313</w:t>
      </w:r>
    </w:p>
    <w:p>
      <w:r>
        <w:t xml:space="preserve">[17, 4, -15, 8, -19]</w:t>
      </w:r>
    </w:p>
    <w:p>
      <w:r>
        <w:rPr>
          <w:b/>
        </w:rPr>
        <w:t xml:space="preserve">Tulos</w:t>
      </w:r>
    </w:p>
    <w:p>
      <w:r>
        <w:t xml:space="preserve">[16, 2, -18, 4, -24]</w:t>
      </w:r>
    </w:p>
    <w:p>
      <w:r>
        <w:rPr>
          <w:b/>
        </w:rPr>
        <w:t xml:space="preserve">Esimerkki 1.1314</w:t>
      </w:r>
    </w:p>
    <w:p>
      <w:r>
        <w:t xml:space="preserve">[-9, -2, 0, 13]</w:t>
      </w:r>
    </w:p>
    <w:p>
      <w:r>
        <w:rPr>
          <w:b/>
        </w:rPr>
        <w:t xml:space="preserve">Tulos</w:t>
      </w:r>
    </w:p>
    <w:p>
      <w:r>
        <w:t xml:space="preserve">[-10, -4, -3, 9]</w:t>
      </w:r>
    </w:p>
    <w:p>
      <w:r>
        <w:rPr>
          <w:b/>
        </w:rPr>
        <w:t xml:space="preserve">Esimerkki 1.1315</w:t>
      </w:r>
    </w:p>
    <w:p>
      <w:r>
        <w:t xml:space="preserve">[10, -16, 1, 11]</w:t>
      </w:r>
    </w:p>
    <w:p>
      <w:r>
        <w:rPr>
          <w:b/>
        </w:rPr>
        <w:t xml:space="preserve">Tulos</w:t>
      </w:r>
    </w:p>
    <w:p>
      <w:r>
        <w:t xml:space="preserve">[9, -18, -2, 7]</w:t>
      </w:r>
    </w:p>
    <w:p>
      <w:r>
        <w:rPr>
          <w:b/>
        </w:rPr>
        <w:t xml:space="preserve">Esimerkki 1.1316</w:t>
      </w:r>
    </w:p>
    <w:p>
      <w:r>
        <w:t xml:space="preserve">[-4, -16, 14, -14, -6]</w:t>
      </w:r>
    </w:p>
    <w:p>
      <w:r>
        <w:rPr>
          <w:b/>
        </w:rPr>
        <w:t xml:space="preserve">Tulos</w:t>
      </w:r>
    </w:p>
    <w:p>
      <w:r>
        <w:t xml:space="preserve">[-5, -18, 11, -18, -11]</w:t>
      </w:r>
    </w:p>
    <w:p>
      <w:r>
        <w:rPr>
          <w:b/>
        </w:rPr>
        <w:t xml:space="preserve">Esimerkki 1.1317</w:t>
      </w:r>
    </w:p>
    <w:p>
      <w:r>
        <w:t xml:space="preserve">[2, 16, 4, -13, -12, -17, 3]</w:t>
      </w:r>
    </w:p>
    <w:p>
      <w:r>
        <w:rPr>
          <w:b/>
        </w:rPr>
        <w:t xml:space="preserve">Tulos</w:t>
      </w:r>
    </w:p>
    <w:p>
      <w:r>
        <w:t xml:space="preserve">[1, 14, 1, -17, -17, -23, -4]</w:t>
      </w:r>
    </w:p>
    <w:p>
      <w:r>
        <w:rPr>
          <w:b/>
        </w:rPr>
        <w:t xml:space="preserve">Esimerkki 1.1318</w:t>
      </w:r>
    </w:p>
    <w:p>
      <w:r>
        <w:t xml:space="preserve">[-1, 18, -3, 4]</w:t>
      </w:r>
    </w:p>
    <w:p>
      <w:r>
        <w:rPr>
          <w:b/>
        </w:rPr>
        <w:t xml:space="preserve">Tulos</w:t>
      </w:r>
    </w:p>
    <w:p>
      <w:r>
        <w:t xml:space="preserve">[-2, 16, -6, 0]</w:t>
      </w:r>
    </w:p>
    <w:p>
      <w:r>
        <w:rPr>
          <w:b/>
        </w:rPr>
        <w:t xml:space="preserve">Esimerkki 1.1319</w:t>
      </w:r>
    </w:p>
    <w:p>
      <w:r>
        <w:t xml:space="preserve">[-8, 18, -6]</w:t>
      </w:r>
    </w:p>
    <w:p>
      <w:r>
        <w:rPr>
          <w:b/>
        </w:rPr>
        <w:t xml:space="preserve">Tulos</w:t>
      </w:r>
    </w:p>
    <w:p>
      <w:r>
        <w:t xml:space="preserve">[-9, 16, -9]</w:t>
      </w:r>
    </w:p>
    <w:p>
      <w:r>
        <w:rPr>
          <w:b/>
        </w:rPr>
        <w:t xml:space="preserve">Esimerkki 1.1320</w:t>
      </w:r>
    </w:p>
    <w:p>
      <w:r>
        <w:t xml:space="preserve">[14, -4, -9, -12, -20]</w:t>
      </w:r>
    </w:p>
    <w:p>
      <w:r>
        <w:rPr>
          <w:b/>
        </w:rPr>
        <w:t xml:space="preserve">Tulos</w:t>
      </w:r>
    </w:p>
    <w:p>
      <w:r>
        <w:t xml:space="preserve">[13, -6, -12, -16, -25]</w:t>
      </w:r>
    </w:p>
    <w:p>
      <w:r>
        <w:rPr>
          <w:b/>
        </w:rPr>
        <w:t xml:space="preserve">Esimerkki 1.1321</w:t>
      </w:r>
    </w:p>
    <w:p>
      <w:r>
        <w:t xml:space="preserve">[15, 13]</w:t>
      </w:r>
    </w:p>
    <w:p>
      <w:r>
        <w:rPr>
          <w:b/>
        </w:rPr>
        <w:t xml:space="preserve">Tulos</w:t>
      </w:r>
    </w:p>
    <w:p>
      <w:r>
        <w:t xml:space="preserve">[14, 11]</w:t>
      </w:r>
    </w:p>
    <w:p>
      <w:r>
        <w:rPr>
          <w:b/>
        </w:rPr>
        <w:t xml:space="preserve">Esimerkki 1.1322</w:t>
      </w:r>
    </w:p>
    <w:p>
      <w:r>
        <w:t xml:space="preserve">[-11, -18, 12, -1, -3, 9, 14, 16]</w:t>
      </w:r>
    </w:p>
    <w:p>
      <w:r>
        <w:rPr>
          <w:b/>
        </w:rPr>
        <w:t xml:space="preserve">Tulos</w:t>
      </w:r>
    </w:p>
    <w:p>
      <w:r>
        <w:t xml:space="preserve">[-12, -20, 9, -5, -8, 3, 7, 8]</w:t>
      </w:r>
    </w:p>
    <w:p>
      <w:r>
        <w:rPr>
          <w:b/>
        </w:rPr>
        <w:t xml:space="preserve">Esimerkki 1.1323</w:t>
      </w:r>
    </w:p>
    <w:p>
      <w:r>
        <w:t xml:space="preserve">[-16, -20, 0, 14, -20, -3, 19, -18, 13]</w:t>
      </w:r>
    </w:p>
    <w:p>
      <w:r>
        <w:rPr>
          <w:b/>
        </w:rPr>
        <w:t xml:space="preserve">Tulos</w:t>
      </w:r>
    </w:p>
    <w:p>
      <w:r>
        <w:t xml:space="preserve">[-17, -22, -3, 10, -25, -9, 12, -26, 4]</w:t>
      </w:r>
    </w:p>
    <w:p>
      <w:r>
        <w:rPr>
          <w:b/>
        </w:rPr>
        <w:t xml:space="preserve">Esimerkki 1.1324</w:t>
      </w:r>
    </w:p>
    <w:p>
      <w:r>
        <w:t xml:space="preserve">[0, 4, -5, -4, -13, -20]</w:t>
      </w:r>
    </w:p>
    <w:p>
      <w:r>
        <w:rPr>
          <w:b/>
        </w:rPr>
        <w:t xml:space="preserve">Tulos</w:t>
      </w:r>
    </w:p>
    <w:p>
      <w:r>
        <w:t xml:space="preserve">[-1, 2, -8, -8, -18, -26]</w:t>
      </w:r>
    </w:p>
    <w:p>
      <w:r>
        <w:rPr>
          <w:b/>
        </w:rPr>
        <w:t xml:space="preserve">Esimerkki 1.1325</w:t>
      </w:r>
    </w:p>
    <w:p>
      <w:r>
        <w:t xml:space="preserve">[3, 4, 17, 5]</w:t>
      </w:r>
    </w:p>
    <w:p>
      <w:r>
        <w:rPr>
          <w:b/>
        </w:rPr>
        <w:t xml:space="preserve">Tulos</w:t>
      </w:r>
    </w:p>
    <w:p>
      <w:r>
        <w:t xml:space="preserve">[2, 2, 14, 1]</w:t>
      </w:r>
    </w:p>
    <w:p>
      <w:r>
        <w:rPr>
          <w:b/>
        </w:rPr>
        <w:t xml:space="preserve">Esimerkki 1.1326</w:t>
      </w:r>
    </w:p>
    <w:p>
      <w:r>
        <w:t xml:space="preserve">[17, 1, -20]</w:t>
      </w:r>
    </w:p>
    <w:p>
      <w:r>
        <w:rPr>
          <w:b/>
        </w:rPr>
        <w:t xml:space="preserve">Tulos</w:t>
      </w:r>
    </w:p>
    <w:p>
      <w:r>
        <w:t xml:space="preserve">[16, -1, -23]</w:t>
      </w:r>
    </w:p>
    <w:p>
      <w:r>
        <w:rPr>
          <w:b/>
        </w:rPr>
        <w:t xml:space="preserve">Esimerkki 1.1327</w:t>
      </w:r>
    </w:p>
    <w:p>
      <w:r>
        <w:t xml:space="preserve">[-8, 17]</w:t>
      </w:r>
    </w:p>
    <w:p>
      <w:r>
        <w:rPr>
          <w:b/>
        </w:rPr>
        <w:t xml:space="preserve">Tulos</w:t>
      </w:r>
    </w:p>
    <w:p>
      <w:r>
        <w:t xml:space="preserve">[-9, 15]</w:t>
      </w:r>
    </w:p>
    <w:p>
      <w:r>
        <w:rPr>
          <w:b/>
        </w:rPr>
        <w:t xml:space="preserve">Esimerkki 1.1328</w:t>
      </w:r>
    </w:p>
    <w:p>
      <w:r>
        <w:t xml:space="preserve">[15, 3, 7]</w:t>
      </w:r>
    </w:p>
    <w:p>
      <w:r>
        <w:rPr>
          <w:b/>
        </w:rPr>
        <w:t xml:space="preserve">Tulos</w:t>
      </w:r>
    </w:p>
    <w:p>
      <w:r>
        <w:t xml:space="preserve">[14, 1, 4]</w:t>
      </w:r>
    </w:p>
    <w:p>
      <w:r>
        <w:rPr>
          <w:b/>
        </w:rPr>
        <w:t xml:space="preserve">Esimerkki 1.1329</w:t>
      </w:r>
    </w:p>
    <w:p>
      <w:r>
        <w:t xml:space="preserve">[-1, 19]</w:t>
      </w:r>
    </w:p>
    <w:p>
      <w:r>
        <w:rPr>
          <w:b/>
        </w:rPr>
        <w:t xml:space="preserve">Tulos</w:t>
      </w:r>
    </w:p>
    <w:p>
      <w:r>
        <w:t xml:space="preserve">[-2, 17]</w:t>
      </w:r>
    </w:p>
    <w:p>
      <w:r>
        <w:rPr>
          <w:b/>
        </w:rPr>
        <w:t xml:space="preserve">Esimerkki 1.1330</w:t>
      </w:r>
    </w:p>
    <w:p>
      <w:r>
        <w:t xml:space="preserve">[6, 12, -16, 2]</w:t>
      </w:r>
    </w:p>
    <w:p>
      <w:r>
        <w:rPr>
          <w:b/>
        </w:rPr>
        <w:t xml:space="preserve">Tulos</w:t>
      </w:r>
    </w:p>
    <w:p>
      <w:r>
        <w:t xml:space="preserve">[5, 10, -19, -2]</w:t>
      </w:r>
    </w:p>
    <w:p>
      <w:r>
        <w:rPr>
          <w:b/>
        </w:rPr>
        <w:t xml:space="preserve">Esimerkki 1.1331</w:t>
      </w:r>
    </w:p>
    <w:p>
      <w:r>
        <w:t xml:space="preserve">[18, -18, -7, -17, 6, 12]</w:t>
      </w:r>
    </w:p>
    <w:p>
      <w:r>
        <w:rPr>
          <w:b/>
        </w:rPr>
        <w:t xml:space="preserve">Tulos</w:t>
      </w:r>
    </w:p>
    <w:p>
      <w:r>
        <w:t xml:space="preserve">[17, -20, -10, -21, 1, 6]</w:t>
      </w:r>
    </w:p>
    <w:p>
      <w:r>
        <w:rPr>
          <w:b/>
        </w:rPr>
        <w:t xml:space="preserve">Esimerkki 1.1332</w:t>
      </w:r>
    </w:p>
    <w:p>
      <w:r>
        <w:t xml:space="preserve">[6, 4, 9, -5, 3, -4, 17, -19, 4, -1]</w:t>
      </w:r>
    </w:p>
    <w:p>
      <w:r>
        <w:rPr>
          <w:b/>
        </w:rPr>
        <w:t xml:space="preserve">Tulos</w:t>
      </w:r>
    </w:p>
    <w:p>
      <w:r>
        <w:t xml:space="preserve">[5, 2, 6, -9, -2, -10, 10, -27, -5, -11]</w:t>
      </w:r>
    </w:p>
    <w:p>
      <w:r>
        <w:rPr>
          <w:b/>
        </w:rPr>
        <w:t xml:space="preserve">Esimerkki 1.1333</w:t>
      </w:r>
    </w:p>
    <w:p>
      <w:r>
        <w:t xml:space="preserve">[-2, -7, -11, 5, 6, 18, 7, -19, -12]</w:t>
      </w:r>
    </w:p>
    <w:p>
      <w:r>
        <w:rPr>
          <w:b/>
        </w:rPr>
        <w:t xml:space="preserve">Tulos</w:t>
      </w:r>
    </w:p>
    <w:p>
      <w:r>
        <w:t xml:space="preserve">[-3, -9, -14, 1, 1, 12, 0, -27, -21]</w:t>
      </w:r>
    </w:p>
    <w:p>
      <w:r>
        <w:rPr>
          <w:b/>
        </w:rPr>
        <w:t xml:space="preserve">Esimerkki 1.1334</w:t>
      </w:r>
    </w:p>
    <w:p>
      <w:r>
        <w:t xml:space="preserve">[8, -11, 1, 20, 9, 17, -7, 5]</w:t>
      </w:r>
    </w:p>
    <w:p>
      <w:r>
        <w:rPr>
          <w:b/>
        </w:rPr>
        <w:t xml:space="preserve">Tulos</w:t>
      </w:r>
    </w:p>
    <w:p>
      <w:r>
        <w:t xml:space="preserve">[7, -13, -2, 16, 4, 11, -14, -3]</w:t>
      </w:r>
    </w:p>
    <w:p>
      <w:r>
        <w:rPr>
          <w:b/>
        </w:rPr>
        <w:t xml:space="preserve">Esimerkki 1.1335</w:t>
      </w:r>
    </w:p>
    <w:p>
      <w:r>
        <w:t xml:space="preserve">[6, 2, 5, 7, 13]</w:t>
      </w:r>
    </w:p>
    <w:p>
      <w:r>
        <w:rPr>
          <w:b/>
        </w:rPr>
        <w:t xml:space="preserve">Tulos</w:t>
      </w:r>
    </w:p>
    <w:p>
      <w:r>
        <w:t xml:space="preserve">[5, 0, 2, 3, 8]</w:t>
      </w:r>
    </w:p>
    <w:p>
      <w:r>
        <w:rPr>
          <w:b/>
        </w:rPr>
        <w:t xml:space="preserve">Esimerkki 1.1336</w:t>
      </w:r>
    </w:p>
    <w:p>
      <w:r>
        <w:t xml:space="preserve">[15, -10]</w:t>
      </w:r>
    </w:p>
    <w:p>
      <w:r>
        <w:rPr>
          <w:b/>
        </w:rPr>
        <w:t xml:space="preserve">Tulos</w:t>
      </w:r>
    </w:p>
    <w:p>
      <w:r>
        <w:t xml:space="preserve">[14, -12]</w:t>
      </w:r>
    </w:p>
    <w:p>
      <w:r>
        <w:rPr>
          <w:b/>
        </w:rPr>
        <w:t xml:space="preserve">Esimerkki 1.1337</w:t>
      </w:r>
    </w:p>
    <w:p>
      <w:r>
        <w:t xml:space="preserve">[-14, -16, -2, -9, 18]</w:t>
      </w:r>
    </w:p>
    <w:p>
      <w:r>
        <w:rPr>
          <w:b/>
        </w:rPr>
        <w:t xml:space="preserve">Tulos</w:t>
      </w:r>
    </w:p>
    <w:p>
      <w:r>
        <w:t xml:space="preserve">[-15, -18, -5, -13, 13]</w:t>
      </w:r>
    </w:p>
    <w:p>
      <w:r>
        <w:rPr>
          <w:b/>
        </w:rPr>
        <w:t xml:space="preserve">Esimerkki 1.1338</w:t>
      </w:r>
    </w:p>
    <w:p>
      <w:r>
        <w:t xml:space="preserve">[18, 16, -6, 20, 16, 12]</w:t>
      </w:r>
    </w:p>
    <w:p>
      <w:r>
        <w:rPr>
          <w:b/>
        </w:rPr>
        <w:t xml:space="preserve">Tulos</w:t>
      </w:r>
    </w:p>
    <w:p>
      <w:r>
        <w:t xml:space="preserve">[17, 14, -9, 16, 11, 6]</w:t>
      </w:r>
    </w:p>
    <w:p>
      <w:r>
        <w:rPr>
          <w:b/>
        </w:rPr>
        <w:t xml:space="preserve">Esimerkki 1.1339</w:t>
      </w:r>
    </w:p>
    <w:p>
      <w:r>
        <w:t xml:space="preserve">[-1, -15, 1, 14, -11, 8]</w:t>
      </w:r>
    </w:p>
    <w:p>
      <w:r>
        <w:rPr>
          <w:b/>
        </w:rPr>
        <w:t xml:space="preserve">Tulos</w:t>
      </w:r>
    </w:p>
    <w:p>
      <w:r>
        <w:t xml:space="preserve">[-2, -17, -2, 10, -16, 2]</w:t>
      </w:r>
    </w:p>
    <w:p>
      <w:r>
        <w:rPr>
          <w:b/>
        </w:rPr>
        <w:t xml:space="preserve">Esimerkki 1.1340</w:t>
      </w:r>
    </w:p>
    <w:p>
      <w:r>
        <w:t xml:space="preserve">[-2, 12, -14, -17, 4, 6]</w:t>
      </w:r>
    </w:p>
    <w:p>
      <w:r>
        <w:rPr>
          <w:b/>
        </w:rPr>
        <w:t xml:space="preserve">Tulos</w:t>
      </w:r>
    </w:p>
    <w:p>
      <w:r>
        <w:t xml:space="preserve">[-3, 10, -17, -21, -1, 0]</w:t>
      </w:r>
    </w:p>
    <w:p>
      <w:r>
        <w:rPr>
          <w:b/>
        </w:rPr>
        <w:t xml:space="preserve">Esimerkki 1.1341</w:t>
      </w:r>
    </w:p>
    <w:p>
      <w:r>
        <w:t xml:space="preserve">[17, 0, 8]</w:t>
      </w:r>
    </w:p>
    <w:p>
      <w:r>
        <w:rPr>
          <w:b/>
        </w:rPr>
        <w:t xml:space="preserve">Tulos</w:t>
      </w:r>
    </w:p>
    <w:p>
      <w:r>
        <w:t xml:space="preserve">[16, -2, 5]</w:t>
      </w:r>
    </w:p>
    <w:p>
      <w:r>
        <w:rPr>
          <w:b/>
        </w:rPr>
        <w:t xml:space="preserve">Esimerkki 1.1342</w:t>
      </w:r>
    </w:p>
    <w:p>
      <w:r>
        <w:t xml:space="preserve">[-2, 0, 5, -5]</w:t>
      </w:r>
    </w:p>
    <w:p>
      <w:r>
        <w:rPr>
          <w:b/>
        </w:rPr>
        <w:t xml:space="preserve">Tulos</w:t>
      </w:r>
    </w:p>
    <w:p>
      <w:r>
        <w:t xml:space="preserve">[-3, -2, 2, -9]</w:t>
      </w:r>
    </w:p>
    <w:p>
      <w:r>
        <w:rPr>
          <w:b/>
        </w:rPr>
        <w:t xml:space="preserve">Esimerkki 1.1343</w:t>
      </w:r>
    </w:p>
    <w:p>
      <w:r>
        <w:t xml:space="preserve">[19, -19, -14, 3, -2, -5, 17, -4, 5, 18]</w:t>
      </w:r>
    </w:p>
    <w:p>
      <w:r>
        <w:rPr>
          <w:b/>
        </w:rPr>
        <w:t xml:space="preserve">Tulos</w:t>
      </w:r>
    </w:p>
    <w:p>
      <w:r>
        <w:t xml:space="preserve">[18, -21, -17, -1, -7, -11, 10, -12, -4, 8]</w:t>
      </w:r>
    </w:p>
    <w:p>
      <w:r>
        <w:rPr>
          <w:b/>
        </w:rPr>
        <w:t xml:space="preserve">Esimerkki 1.1344</w:t>
      </w:r>
    </w:p>
    <w:p>
      <w:r>
        <w:t xml:space="preserve">[2, 9, -2, 9, -4, -4, -9, 19, -14]</w:t>
      </w:r>
    </w:p>
    <w:p>
      <w:r>
        <w:rPr>
          <w:b/>
        </w:rPr>
        <w:t xml:space="preserve">Tulos</w:t>
      </w:r>
    </w:p>
    <w:p>
      <w:r>
        <w:t xml:space="preserve">[1, 7, -5, 5, -9, -10, -16, 11, -23]</w:t>
      </w:r>
    </w:p>
    <w:p>
      <w:r>
        <w:rPr>
          <w:b/>
        </w:rPr>
        <w:t xml:space="preserve">Esimerkki 1.1345</w:t>
      </w:r>
    </w:p>
    <w:p>
      <w:r>
        <w:t xml:space="preserve">[16, 8]</w:t>
      </w:r>
    </w:p>
    <w:p>
      <w:r>
        <w:rPr>
          <w:b/>
        </w:rPr>
        <w:t xml:space="preserve">Tulos</w:t>
      </w:r>
    </w:p>
    <w:p>
      <w:r>
        <w:t xml:space="preserve">[15, 6]</w:t>
      </w:r>
    </w:p>
    <w:p>
      <w:r>
        <w:rPr>
          <w:b/>
        </w:rPr>
        <w:t xml:space="preserve">Esimerkki 1.1346</w:t>
      </w:r>
    </w:p>
    <w:p>
      <w:r>
        <w:t xml:space="preserve">[-15, 7, -10, 7, -6, 17, 0, -4, -11, -19]</w:t>
      </w:r>
    </w:p>
    <w:p>
      <w:r>
        <w:rPr>
          <w:b/>
        </w:rPr>
        <w:t xml:space="preserve">Tulos</w:t>
      </w:r>
    </w:p>
    <w:p>
      <w:r>
        <w:t xml:space="preserve">[-16, 5, -13, 3, -11, 11, -7, -12, -20, -29]</w:t>
      </w:r>
    </w:p>
    <w:p>
      <w:r>
        <w:rPr>
          <w:b/>
        </w:rPr>
        <w:t xml:space="preserve">Esimerkki 1.1347</w:t>
      </w:r>
    </w:p>
    <w:p>
      <w:r>
        <w:t xml:space="preserve">[-19, -6, 3, 17, 7, -8]</w:t>
      </w:r>
    </w:p>
    <w:p>
      <w:r>
        <w:rPr>
          <w:b/>
        </w:rPr>
        <w:t xml:space="preserve">Tulos</w:t>
      </w:r>
    </w:p>
    <w:p>
      <w:r>
        <w:t xml:space="preserve">[-20, -8, 0, 13, 2, -14]</w:t>
      </w:r>
    </w:p>
    <w:p>
      <w:r>
        <w:rPr>
          <w:b/>
        </w:rPr>
        <w:t xml:space="preserve">Esimerkki 1.1348</w:t>
      </w:r>
    </w:p>
    <w:p>
      <w:r>
        <w:t xml:space="preserve">[8, 20, 10, -19, -13, 1]</w:t>
      </w:r>
    </w:p>
    <w:p>
      <w:r>
        <w:rPr>
          <w:b/>
        </w:rPr>
        <w:t xml:space="preserve">Tulos</w:t>
      </w:r>
    </w:p>
    <w:p>
      <w:r>
        <w:t xml:space="preserve">[7, 18, 7, -23, -18, -5]</w:t>
      </w:r>
    </w:p>
    <w:p>
      <w:r>
        <w:rPr>
          <w:b/>
        </w:rPr>
        <w:t xml:space="preserve">Esimerkki 1.1349</w:t>
      </w:r>
    </w:p>
    <w:p>
      <w:r>
        <w:t xml:space="preserve">[3, -2, 5, 5, 16, -13, 6, -20, -10]</w:t>
      </w:r>
    </w:p>
    <w:p>
      <w:r>
        <w:rPr>
          <w:b/>
        </w:rPr>
        <w:t xml:space="preserve">Tulos</w:t>
      </w:r>
    </w:p>
    <w:p>
      <w:r>
        <w:t xml:space="preserve">[2, -4, 2, 1, 11, -19, -1, -28, -19]</w:t>
      </w:r>
    </w:p>
    <w:p>
      <w:r>
        <w:rPr>
          <w:b/>
        </w:rPr>
        <w:t xml:space="preserve">Esimerkki 1.1350</w:t>
      </w:r>
    </w:p>
    <w:p>
      <w:r>
        <w:t xml:space="preserve">[-6, 8, 7, -9, 1, -9, -2, 12, -5]</w:t>
      </w:r>
    </w:p>
    <w:p>
      <w:r>
        <w:rPr>
          <w:b/>
        </w:rPr>
        <w:t xml:space="preserve">Tulos</w:t>
      </w:r>
    </w:p>
    <w:p>
      <w:r>
        <w:t xml:space="preserve">[-7, 6, 4, -13, -4, -15, -9, 4, -14]</w:t>
      </w:r>
    </w:p>
    <w:p>
      <w:r>
        <w:rPr>
          <w:b/>
        </w:rPr>
        <w:t xml:space="preserve">Esimerkki 1.1351</w:t>
      </w:r>
    </w:p>
    <w:p>
      <w:r>
        <w:t xml:space="preserve">[19, -13, 17, -15, -2]</w:t>
      </w:r>
    </w:p>
    <w:p>
      <w:r>
        <w:rPr>
          <w:b/>
        </w:rPr>
        <w:t xml:space="preserve">Tulos</w:t>
      </w:r>
    </w:p>
    <w:p>
      <w:r>
        <w:t xml:space="preserve">[18, -15, 14, -19, -7]</w:t>
      </w:r>
    </w:p>
    <w:p>
      <w:r>
        <w:rPr>
          <w:b/>
        </w:rPr>
        <w:t xml:space="preserve">Esimerkki 1.1352</w:t>
      </w:r>
    </w:p>
    <w:p>
      <w:r>
        <w:t xml:space="preserve">[9, -17, 2, 18, 20, -9, -9, 3, 6]</w:t>
      </w:r>
    </w:p>
    <w:p>
      <w:r>
        <w:rPr>
          <w:b/>
        </w:rPr>
        <w:t xml:space="preserve">Tulos</w:t>
      </w:r>
    </w:p>
    <w:p>
      <w:r>
        <w:t xml:space="preserve">[8, -19, -1, 14, 15, -15, -16, -5, -3]</w:t>
      </w:r>
    </w:p>
    <w:p>
      <w:r>
        <w:rPr>
          <w:b/>
        </w:rPr>
        <w:t xml:space="preserve">Esimerkki 1.1353</w:t>
      </w:r>
    </w:p>
    <w:p>
      <w:r>
        <w:t xml:space="preserve">[5, -18, 0]</w:t>
      </w:r>
    </w:p>
    <w:p>
      <w:r>
        <w:rPr>
          <w:b/>
        </w:rPr>
        <w:t xml:space="preserve">Tulos</w:t>
      </w:r>
    </w:p>
    <w:p>
      <w:r>
        <w:t xml:space="preserve">[4, -20, -3]</w:t>
      </w:r>
    </w:p>
    <w:p>
      <w:r>
        <w:rPr>
          <w:b/>
        </w:rPr>
        <w:t xml:space="preserve">Esimerkki 1.1354</w:t>
      </w:r>
    </w:p>
    <w:p>
      <w:r>
        <w:t xml:space="preserve">[-4, 13]</w:t>
      </w:r>
    </w:p>
    <w:p>
      <w:r>
        <w:rPr>
          <w:b/>
        </w:rPr>
        <w:t xml:space="preserve">Tulos</w:t>
      </w:r>
    </w:p>
    <w:p>
      <w:r>
        <w:t xml:space="preserve">[-5, 11]</w:t>
      </w:r>
    </w:p>
    <w:p>
      <w:r>
        <w:rPr>
          <w:b/>
        </w:rPr>
        <w:t xml:space="preserve">Esimerkki 1.1355</w:t>
      </w:r>
    </w:p>
    <w:p>
      <w:r>
        <w:t xml:space="preserve">[-11, -8, 16, 6, 7, 2, -12, 9, 15]</w:t>
      </w:r>
    </w:p>
    <w:p>
      <w:r>
        <w:rPr>
          <w:b/>
        </w:rPr>
        <w:t xml:space="preserve">Tulos</w:t>
      </w:r>
    </w:p>
    <w:p>
      <w:r>
        <w:t xml:space="preserve">[-12, -10, 13, 2, 2, -4, -19, 1, 6]</w:t>
      </w:r>
    </w:p>
    <w:p>
      <w:r>
        <w:rPr>
          <w:b/>
        </w:rPr>
        <w:t xml:space="preserve">Esimerkki 1.1356</w:t>
      </w:r>
    </w:p>
    <w:p>
      <w:r>
        <w:t xml:space="preserve">[-8, -8, -8]</w:t>
      </w:r>
    </w:p>
    <w:p>
      <w:r>
        <w:rPr>
          <w:b/>
        </w:rPr>
        <w:t xml:space="preserve">Tulos</w:t>
      </w:r>
    </w:p>
    <w:p>
      <w:r>
        <w:t xml:space="preserve">[-9, -10, -11]</w:t>
      </w:r>
    </w:p>
    <w:p>
      <w:r>
        <w:rPr>
          <w:b/>
        </w:rPr>
        <w:t xml:space="preserve">Esimerkki 1.1357</w:t>
      </w:r>
    </w:p>
    <w:p>
      <w:r>
        <w:t xml:space="preserve">[8, -5, -13, -14, 8, -3, 20]</w:t>
      </w:r>
    </w:p>
    <w:p>
      <w:r>
        <w:rPr>
          <w:b/>
        </w:rPr>
        <w:t xml:space="preserve">Tulos</w:t>
      </w:r>
    </w:p>
    <w:p>
      <w:r>
        <w:t xml:space="preserve">[7, -7, -16, -18, 3, -9, 13]</w:t>
      </w:r>
    </w:p>
    <w:p>
      <w:r>
        <w:rPr>
          <w:b/>
        </w:rPr>
        <w:t xml:space="preserve">Esimerkki 1.1358</w:t>
      </w:r>
    </w:p>
    <w:p>
      <w:r>
        <w:t xml:space="preserve">[11, 5, 0]</w:t>
      </w:r>
    </w:p>
    <w:p>
      <w:r>
        <w:rPr>
          <w:b/>
        </w:rPr>
        <w:t xml:space="preserve">Tulos</w:t>
      </w:r>
    </w:p>
    <w:p>
      <w:r>
        <w:t xml:space="preserve">[10, 3, -3]</w:t>
      </w:r>
    </w:p>
    <w:p>
      <w:r>
        <w:rPr>
          <w:b/>
        </w:rPr>
        <w:t xml:space="preserve">Esimerkki 1.1359</w:t>
      </w:r>
    </w:p>
    <w:p>
      <w:r>
        <w:t xml:space="preserve">[-20, -2, -11, 1, 9]</w:t>
      </w:r>
    </w:p>
    <w:p>
      <w:r>
        <w:rPr>
          <w:b/>
        </w:rPr>
        <w:t xml:space="preserve">Tulos</w:t>
      </w:r>
    </w:p>
    <w:p>
      <w:r>
        <w:t xml:space="preserve">[-21, -4, -14, -3, 4]</w:t>
      </w:r>
    </w:p>
    <w:p>
      <w:r>
        <w:rPr>
          <w:b/>
        </w:rPr>
        <w:t xml:space="preserve">Esimerkki 1.1360</w:t>
      </w:r>
    </w:p>
    <w:p>
      <w:r>
        <w:t xml:space="preserve">[20, 12, -1]</w:t>
      </w:r>
    </w:p>
    <w:p>
      <w:r>
        <w:rPr>
          <w:b/>
        </w:rPr>
        <w:t xml:space="preserve">Tulos</w:t>
      </w:r>
    </w:p>
    <w:p>
      <w:r>
        <w:t xml:space="preserve">[19, 10, -4]</w:t>
      </w:r>
    </w:p>
    <w:p>
      <w:r>
        <w:rPr>
          <w:b/>
        </w:rPr>
        <w:t xml:space="preserve">Esimerkki 1.1361</w:t>
      </w:r>
    </w:p>
    <w:p>
      <w:r>
        <w:t xml:space="preserve">[2, 15, -20]</w:t>
      </w:r>
    </w:p>
    <w:p>
      <w:r>
        <w:rPr>
          <w:b/>
        </w:rPr>
        <w:t xml:space="preserve">Tulos</w:t>
      </w:r>
    </w:p>
    <w:p>
      <w:r>
        <w:t xml:space="preserve">[1, 13, -23]</w:t>
      </w:r>
    </w:p>
    <w:p>
      <w:r>
        <w:rPr>
          <w:b/>
        </w:rPr>
        <w:t xml:space="preserve">Esimerkki 1.1362</w:t>
      </w:r>
    </w:p>
    <w:p>
      <w:r>
        <w:t xml:space="preserve">[-6, -2, 19]</w:t>
      </w:r>
    </w:p>
    <w:p>
      <w:r>
        <w:rPr>
          <w:b/>
        </w:rPr>
        <w:t xml:space="preserve">Tulos</w:t>
      </w:r>
    </w:p>
    <w:p>
      <w:r>
        <w:t xml:space="preserve">[-7, -4, 16]</w:t>
      </w:r>
    </w:p>
    <w:p>
      <w:r>
        <w:rPr>
          <w:b/>
        </w:rPr>
        <w:t xml:space="preserve">Esimerkki 1.1363</w:t>
      </w:r>
    </w:p>
    <w:p>
      <w:r>
        <w:t xml:space="preserve">[-14, 19, -17, 12, 7, -20, 0, 5, 3]</w:t>
      </w:r>
    </w:p>
    <w:p>
      <w:r>
        <w:rPr>
          <w:b/>
        </w:rPr>
        <w:t xml:space="preserve">Tulos</w:t>
      </w:r>
    </w:p>
    <w:p>
      <w:r>
        <w:t xml:space="preserve">[-15, 17, -20, 8, 2, -26, -7, -3, -6]</w:t>
      </w:r>
    </w:p>
    <w:p>
      <w:r>
        <w:rPr>
          <w:b/>
        </w:rPr>
        <w:t xml:space="preserve">Esimerkki 1.1364</w:t>
      </w:r>
    </w:p>
    <w:p>
      <w:r>
        <w:t xml:space="preserve">[10, -1, 14, 16, 9, 2, 13, 1, -5, -10]</w:t>
      </w:r>
    </w:p>
    <w:p>
      <w:r>
        <w:rPr>
          <w:b/>
        </w:rPr>
        <w:t xml:space="preserve">Tulos</w:t>
      </w:r>
    </w:p>
    <w:p>
      <w:r>
        <w:t xml:space="preserve">[9, -3, 11, 12, 4, -4, 6, -7, -14, -20]</w:t>
      </w:r>
    </w:p>
    <w:p>
      <w:r>
        <w:rPr>
          <w:b/>
        </w:rPr>
        <w:t xml:space="preserve">Esimerkki 1.1365</w:t>
      </w:r>
    </w:p>
    <w:p>
      <w:r>
        <w:t xml:space="preserve">[-10, 6, 11, 3, 14, 16, 11, -3, 18, 12]</w:t>
      </w:r>
    </w:p>
    <w:p>
      <w:r>
        <w:rPr>
          <w:b/>
        </w:rPr>
        <w:t xml:space="preserve">Tulos</w:t>
      </w:r>
    </w:p>
    <w:p>
      <w:r>
        <w:t xml:space="preserve">[-11, 4, 8, -1, 9, 10, 4, -11, 9, 2]</w:t>
      </w:r>
    </w:p>
    <w:p>
      <w:r>
        <w:rPr>
          <w:b/>
        </w:rPr>
        <w:t xml:space="preserve">Esimerkki 1.1366</w:t>
      </w:r>
    </w:p>
    <w:p>
      <w:r>
        <w:t xml:space="preserve">[-15, 12, 3]</w:t>
      </w:r>
    </w:p>
    <w:p>
      <w:r>
        <w:rPr>
          <w:b/>
        </w:rPr>
        <w:t xml:space="preserve">Tulos</w:t>
      </w:r>
    </w:p>
    <w:p>
      <w:r>
        <w:t xml:space="preserve">[-16, 10, 0]</w:t>
      </w:r>
    </w:p>
    <w:p>
      <w:r>
        <w:rPr>
          <w:b/>
        </w:rPr>
        <w:t xml:space="preserve">Esimerkki 1.1367</w:t>
      </w:r>
    </w:p>
    <w:p>
      <w:r>
        <w:t xml:space="preserve">[-5, 7, -10, 4, -11]</w:t>
      </w:r>
    </w:p>
    <w:p>
      <w:r>
        <w:rPr>
          <w:b/>
        </w:rPr>
        <w:t xml:space="preserve">Tulos</w:t>
      </w:r>
    </w:p>
    <w:p>
      <w:r>
        <w:t xml:space="preserve">[-6, 5, -13, 0, -16]</w:t>
      </w:r>
    </w:p>
    <w:p>
      <w:r>
        <w:rPr>
          <w:b/>
        </w:rPr>
        <w:t xml:space="preserve">Esimerkki 1.1368</w:t>
      </w:r>
    </w:p>
    <w:p>
      <w:r>
        <w:t xml:space="preserve">[-15, -7, -8]</w:t>
      </w:r>
    </w:p>
    <w:p>
      <w:r>
        <w:rPr>
          <w:b/>
        </w:rPr>
        <w:t xml:space="preserve">Tulos</w:t>
      </w:r>
    </w:p>
    <w:p>
      <w:r>
        <w:t xml:space="preserve">[-16, -9, -11]</w:t>
      </w:r>
    </w:p>
    <w:p>
      <w:r>
        <w:rPr>
          <w:b/>
        </w:rPr>
        <w:t xml:space="preserve">Esimerkki 1.1369</w:t>
      </w:r>
    </w:p>
    <w:p>
      <w:r>
        <w:t xml:space="preserve">[-20, 1, -3, -13, -9, 15, -2, -6, -16, 20]</w:t>
      </w:r>
    </w:p>
    <w:p>
      <w:r>
        <w:rPr>
          <w:b/>
        </w:rPr>
        <w:t xml:space="preserve">Tulos</w:t>
      </w:r>
    </w:p>
    <w:p>
      <w:r>
        <w:t xml:space="preserve">[-21, -1, -6, -17, -14, 9, -9, -14, -25, 10]</w:t>
      </w:r>
    </w:p>
    <w:p>
      <w:r>
        <w:rPr>
          <w:b/>
        </w:rPr>
        <w:t xml:space="preserve">Esimerkki 1.1370</w:t>
      </w:r>
    </w:p>
    <w:p>
      <w:r>
        <w:t xml:space="preserve">[12, -4, 1, -17, -14, -11]</w:t>
      </w:r>
    </w:p>
    <w:p>
      <w:r>
        <w:rPr>
          <w:b/>
        </w:rPr>
        <w:t xml:space="preserve">Tulos</w:t>
      </w:r>
    </w:p>
    <w:p>
      <w:r>
        <w:t xml:space="preserve">[11, -6, -2, -21, -19, -17]</w:t>
      </w:r>
    </w:p>
    <w:p>
      <w:r>
        <w:rPr>
          <w:b/>
        </w:rPr>
        <w:t xml:space="preserve">Esimerkki 1.1371</w:t>
      </w:r>
    </w:p>
    <w:p>
      <w:r>
        <w:t xml:space="preserve">[-3, -12, -17, -9, 13, 5, -17]</w:t>
      </w:r>
    </w:p>
    <w:p>
      <w:r>
        <w:rPr>
          <w:b/>
        </w:rPr>
        <w:t xml:space="preserve">Tulos</w:t>
      </w:r>
    </w:p>
    <w:p>
      <w:r>
        <w:t xml:space="preserve">[-4, -14, -20, -13, 8, -1, -24]</w:t>
      </w:r>
    </w:p>
    <w:p>
      <w:r>
        <w:rPr>
          <w:b/>
        </w:rPr>
        <w:t xml:space="preserve">Esimerkki 1.1372</w:t>
      </w:r>
    </w:p>
    <w:p>
      <w:r>
        <w:t xml:space="preserve">[9, -20, -4, 15]</w:t>
      </w:r>
    </w:p>
    <w:p>
      <w:r>
        <w:rPr>
          <w:b/>
        </w:rPr>
        <w:t xml:space="preserve">Tulos</w:t>
      </w:r>
    </w:p>
    <w:p>
      <w:r>
        <w:t xml:space="preserve">[8, -22, -7, 11]</w:t>
      </w:r>
    </w:p>
    <w:p>
      <w:r>
        <w:rPr>
          <w:b/>
        </w:rPr>
        <w:t xml:space="preserve">Esimerkki 1.1373</w:t>
      </w:r>
    </w:p>
    <w:p>
      <w:r>
        <w:t xml:space="preserve">[17, -2, 13, -3, 4, -15, 12, 19, -16]</w:t>
      </w:r>
    </w:p>
    <w:p>
      <w:r>
        <w:rPr>
          <w:b/>
        </w:rPr>
        <w:t xml:space="preserve">Tulos</w:t>
      </w:r>
    </w:p>
    <w:p>
      <w:r>
        <w:t xml:space="preserve">[16, -4, 10, -7, -1, -21, 5, 11, -25]</w:t>
      </w:r>
    </w:p>
    <w:p>
      <w:r>
        <w:rPr>
          <w:b/>
        </w:rPr>
        <w:t xml:space="preserve">Esimerkki 1.1374</w:t>
      </w:r>
    </w:p>
    <w:p>
      <w:r>
        <w:t xml:space="preserve">[-15, -1, 19, 18, -18, 3, -17, -5, -8, -12]</w:t>
      </w:r>
    </w:p>
    <w:p>
      <w:r>
        <w:rPr>
          <w:b/>
        </w:rPr>
        <w:t xml:space="preserve">Tulos</w:t>
      </w:r>
    </w:p>
    <w:p>
      <w:r>
        <w:t xml:space="preserve">[-16, -3, 16, 14, -23, -3, -24, -13, -17, -22]</w:t>
      </w:r>
    </w:p>
    <w:p>
      <w:r>
        <w:rPr>
          <w:b/>
        </w:rPr>
        <w:t xml:space="preserve">Esimerkki 1.1375</w:t>
      </w:r>
    </w:p>
    <w:p>
      <w:r>
        <w:t xml:space="preserve">[-8, 1, -15]</w:t>
      </w:r>
    </w:p>
    <w:p>
      <w:r>
        <w:rPr>
          <w:b/>
        </w:rPr>
        <w:t xml:space="preserve">Tulos</w:t>
      </w:r>
    </w:p>
    <w:p>
      <w:r>
        <w:t xml:space="preserve">[-9, -1, -18]</w:t>
      </w:r>
    </w:p>
    <w:p>
      <w:r>
        <w:rPr>
          <w:b/>
        </w:rPr>
        <w:t xml:space="preserve">Esimerkki 1.1376</w:t>
      </w:r>
    </w:p>
    <w:p>
      <w:r>
        <w:t xml:space="preserve">[19, 10, 13, 6]</w:t>
      </w:r>
    </w:p>
    <w:p>
      <w:r>
        <w:rPr>
          <w:b/>
        </w:rPr>
        <w:t xml:space="preserve">Tulos</w:t>
      </w:r>
    </w:p>
    <w:p>
      <w:r>
        <w:t xml:space="preserve">[18, 8, 10, 2]</w:t>
      </w:r>
    </w:p>
    <w:p>
      <w:r>
        <w:rPr>
          <w:b/>
        </w:rPr>
        <w:t xml:space="preserve">Esimerkki 1.1377</w:t>
      </w:r>
    </w:p>
    <w:p>
      <w:r>
        <w:t xml:space="preserve">[-15, -10, 2, 4, -20, -3]</w:t>
      </w:r>
    </w:p>
    <w:p>
      <w:r>
        <w:rPr>
          <w:b/>
        </w:rPr>
        <w:t xml:space="preserve">Tulos</w:t>
      </w:r>
    </w:p>
    <w:p>
      <w:r>
        <w:t xml:space="preserve">[-16, -12, -1, 0, -25, -9]</w:t>
      </w:r>
    </w:p>
    <w:p>
      <w:r>
        <w:rPr>
          <w:b/>
        </w:rPr>
        <w:t xml:space="preserve">Esimerkki 1.1378</w:t>
      </w:r>
    </w:p>
    <w:p>
      <w:r>
        <w:t xml:space="preserve">[5, 7]</w:t>
      </w:r>
    </w:p>
    <w:p>
      <w:r>
        <w:rPr>
          <w:b/>
        </w:rPr>
        <w:t xml:space="preserve">Tulos</w:t>
      </w:r>
    </w:p>
    <w:p>
      <w:r>
        <w:t xml:space="preserve">[4, 5]</w:t>
      </w:r>
    </w:p>
    <w:p>
      <w:r>
        <w:rPr>
          <w:b/>
        </w:rPr>
        <w:t xml:space="preserve">Esimerkki 1.1379</w:t>
      </w:r>
    </w:p>
    <w:p>
      <w:r>
        <w:t xml:space="preserve">[-14, 16]</w:t>
      </w:r>
    </w:p>
    <w:p>
      <w:r>
        <w:rPr>
          <w:b/>
        </w:rPr>
        <w:t xml:space="preserve">Tulos</w:t>
      </w:r>
    </w:p>
    <w:p>
      <w:r>
        <w:t xml:space="preserve">[-15, 14]</w:t>
      </w:r>
    </w:p>
    <w:p>
      <w:r>
        <w:rPr>
          <w:b/>
        </w:rPr>
        <w:t xml:space="preserve">Esimerkki 1.1380</w:t>
      </w:r>
    </w:p>
    <w:p>
      <w:r>
        <w:t xml:space="preserve">[9, -13, -16]</w:t>
      </w:r>
    </w:p>
    <w:p>
      <w:r>
        <w:rPr>
          <w:b/>
        </w:rPr>
        <w:t xml:space="preserve">Tulos</w:t>
      </w:r>
    </w:p>
    <w:p>
      <w:r>
        <w:t xml:space="preserve">[8, -15, -19]</w:t>
      </w:r>
    </w:p>
    <w:p>
      <w:r>
        <w:rPr>
          <w:b/>
        </w:rPr>
        <w:t xml:space="preserve">Esimerkki 1.1381</w:t>
      </w:r>
    </w:p>
    <w:p>
      <w:r>
        <w:t xml:space="preserve">[-16, -11, 7]</w:t>
      </w:r>
    </w:p>
    <w:p>
      <w:r>
        <w:rPr>
          <w:b/>
        </w:rPr>
        <w:t xml:space="preserve">Tulos</w:t>
      </w:r>
    </w:p>
    <w:p>
      <w:r>
        <w:t xml:space="preserve">[-17, -13, 4]</w:t>
      </w:r>
    </w:p>
    <w:p>
      <w:r>
        <w:rPr>
          <w:b/>
        </w:rPr>
        <w:t xml:space="preserve">Esimerkki 1.1382</w:t>
      </w:r>
    </w:p>
    <w:p>
      <w:r>
        <w:t xml:space="preserve">[-20, -16, 3, -14, 9, 14]</w:t>
      </w:r>
    </w:p>
    <w:p>
      <w:r>
        <w:rPr>
          <w:b/>
        </w:rPr>
        <w:t xml:space="preserve">Tulos</w:t>
      </w:r>
    </w:p>
    <w:p>
      <w:r>
        <w:t xml:space="preserve">[-21, -18, 0, -18, 4, 8]</w:t>
      </w:r>
    </w:p>
    <w:p>
      <w:r>
        <w:rPr>
          <w:b/>
        </w:rPr>
        <w:t xml:space="preserve">Esimerkki 1.1383</w:t>
      </w:r>
    </w:p>
    <w:p>
      <w:r>
        <w:t xml:space="preserve">[11, 2, 2, -2, -7, 4, -20, -7, 15]</w:t>
      </w:r>
    </w:p>
    <w:p>
      <w:r>
        <w:rPr>
          <w:b/>
        </w:rPr>
        <w:t xml:space="preserve">Tulos</w:t>
      </w:r>
    </w:p>
    <w:p>
      <w:r>
        <w:t xml:space="preserve">[10, 0, -1, -6, -12, -2, -27, -15, 6]</w:t>
      </w:r>
    </w:p>
    <w:p>
      <w:r>
        <w:rPr>
          <w:b/>
        </w:rPr>
        <w:t xml:space="preserve">Esimerkki 1.1384</w:t>
      </w:r>
    </w:p>
    <w:p>
      <w:r>
        <w:t xml:space="preserve">[8, -19, 16, 19, 11, -19, 1, 8, 8]</w:t>
      </w:r>
    </w:p>
    <w:p>
      <w:r>
        <w:rPr>
          <w:b/>
        </w:rPr>
        <w:t xml:space="preserve">Tulos</w:t>
      </w:r>
    </w:p>
    <w:p>
      <w:r>
        <w:t xml:space="preserve">[7, -21, 13, 15, 6, -25, -6, 0, -1]</w:t>
      </w:r>
    </w:p>
    <w:p>
      <w:r>
        <w:rPr>
          <w:b/>
        </w:rPr>
        <w:t xml:space="preserve">Esimerkki 1.1385</w:t>
      </w:r>
    </w:p>
    <w:p>
      <w:r>
        <w:t xml:space="preserve">[-6, -13, 2, -20, -6, -7]</w:t>
      </w:r>
    </w:p>
    <w:p>
      <w:r>
        <w:rPr>
          <w:b/>
        </w:rPr>
        <w:t xml:space="preserve">Tulos</w:t>
      </w:r>
    </w:p>
    <w:p>
      <w:r>
        <w:t xml:space="preserve">[-7, -15, -1, -24, -11, -13]</w:t>
      </w:r>
    </w:p>
    <w:p>
      <w:r>
        <w:rPr>
          <w:b/>
        </w:rPr>
        <w:t xml:space="preserve">Esimerkki 1.1386</w:t>
      </w:r>
    </w:p>
    <w:p>
      <w:r>
        <w:t xml:space="preserve">[4, 14, -8, -1, -8, -19, 13, -1, 8]</w:t>
      </w:r>
    </w:p>
    <w:p>
      <w:r>
        <w:rPr>
          <w:b/>
        </w:rPr>
        <w:t xml:space="preserve">Tulos</w:t>
      </w:r>
    </w:p>
    <w:p>
      <w:r>
        <w:t xml:space="preserve">[3, 12, -11, -5, -13, -25, 6, -9, -1]</w:t>
      </w:r>
    </w:p>
    <w:p>
      <w:r>
        <w:rPr>
          <w:b/>
        </w:rPr>
        <w:t xml:space="preserve">Esimerkki 1.1387</w:t>
      </w:r>
    </w:p>
    <w:p>
      <w:r>
        <w:t xml:space="preserve">[-17, -18, 20, -3, -5, -11, -1, 19, 9]</w:t>
      </w:r>
    </w:p>
    <w:p>
      <w:r>
        <w:rPr>
          <w:b/>
        </w:rPr>
        <w:t xml:space="preserve">Tulos</w:t>
      </w:r>
    </w:p>
    <w:p>
      <w:r>
        <w:t xml:space="preserve">[-18, -20, 17, -7, -10, -17, -8, 11, 0]</w:t>
      </w:r>
    </w:p>
    <w:p>
      <w:r>
        <w:rPr>
          <w:b/>
        </w:rPr>
        <w:t xml:space="preserve">Esimerkki 1.1388</w:t>
      </w:r>
    </w:p>
    <w:p>
      <w:r>
        <w:t xml:space="preserve">[-4, 4, 16, -15, -13]</w:t>
      </w:r>
    </w:p>
    <w:p>
      <w:r>
        <w:rPr>
          <w:b/>
        </w:rPr>
        <w:t xml:space="preserve">Tulos</w:t>
      </w:r>
    </w:p>
    <w:p>
      <w:r>
        <w:t xml:space="preserve">[-5, 2, 13, -19, -18]</w:t>
      </w:r>
    </w:p>
    <w:p>
      <w:r>
        <w:rPr>
          <w:b/>
        </w:rPr>
        <w:t xml:space="preserve">Esimerkki 1.1389</w:t>
      </w:r>
    </w:p>
    <w:p>
      <w:r>
        <w:t xml:space="preserve">[14, -18]</w:t>
      </w:r>
    </w:p>
    <w:p>
      <w:r>
        <w:rPr>
          <w:b/>
        </w:rPr>
        <w:t xml:space="preserve">Tulos</w:t>
      </w:r>
    </w:p>
    <w:p>
      <w:r>
        <w:t xml:space="preserve">[13, -20]</w:t>
      </w:r>
    </w:p>
    <w:p>
      <w:r>
        <w:rPr>
          <w:b/>
        </w:rPr>
        <w:t xml:space="preserve">Esimerkki 1.1390</w:t>
      </w:r>
    </w:p>
    <w:p>
      <w:r>
        <w:t xml:space="preserve">[-17, 1, 3]</w:t>
      </w:r>
    </w:p>
    <w:p>
      <w:r>
        <w:rPr>
          <w:b/>
        </w:rPr>
        <w:t xml:space="preserve">Tulos</w:t>
      </w:r>
    </w:p>
    <w:p>
      <w:r>
        <w:t xml:space="preserve">[-18, -1, 0]</w:t>
      </w:r>
    </w:p>
    <w:p>
      <w:r>
        <w:rPr>
          <w:b/>
        </w:rPr>
        <w:t xml:space="preserve">Esimerkki 1.1391</w:t>
      </w:r>
    </w:p>
    <w:p>
      <w:r>
        <w:t xml:space="preserve">[-9, 6, 0, 0, -2, 15, 12, -20, 4]</w:t>
      </w:r>
    </w:p>
    <w:p>
      <w:r>
        <w:rPr>
          <w:b/>
        </w:rPr>
        <w:t xml:space="preserve">Tulos</w:t>
      </w:r>
    </w:p>
    <w:p>
      <w:r>
        <w:t xml:space="preserve">[-10, 4, -3, -4, -7, 9, 5, -28, -5]</w:t>
      </w:r>
    </w:p>
    <w:p>
      <w:r>
        <w:rPr>
          <w:b/>
        </w:rPr>
        <w:t xml:space="preserve">Esimerkki 1.1392</w:t>
      </w:r>
    </w:p>
    <w:p>
      <w:r>
        <w:t xml:space="preserve">[16, -15, 1, -1, 7, -16, 2]</w:t>
      </w:r>
    </w:p>
    <w:p>
      <w:r>
        <w:rPr>
          <w:b/>
        </w:rPr>
        <w:t xml:space="preserve">Tulos</w:t>
      </w:r>
    </w:p>
    <w:p>
      <w:r>
        <w:t xml:space="preserve">[15, -17, -2, -5, 2, -22, -5]</w:t>
      </w:r>
    </w:p>
    <w:p>
      <w:r>
        <w:rPr>
          <w:b/>
        </w:rPr>
        <w:t xml:space="preserve">Esimerkki 1.1393</w:t>
      </w:r>
    </w:p>
    <w:p>
      <w:r>
        <w:t xml:space="preserve">[7, -3, -14, 0, -4, -3, 13, 5]</w:t>
      </w:r>
    </w:p>
    <w:p>
      <w:r>
        <w:rPr>
          <w:b/>
        </w:rPr>
        <w:t xml:space="preserve">Tulos</w:t>
      </w:r>
    </w:p>
    <w:p>
      <w:r>
        <w:t xml:space="preserve">[6, -5, -17, -4, -9, -9, 6, -3]</w:t>
      </w:r>
    </w:p>
    <w:p>
      <w:r>
        <w:rPr>
          <w:b/>
        </w:rPr>
        <w:t xml:space="preserve">Esimerkki 1.1394</w:t>
      </w:r>
    </w:p>
    <w:p>
      <w:r>
        <w:t xml:space="preserve">[13, 20, 12, -14, 1, -10]</w:t>
      </w:r>
    </w:p>
    <w:p>
      <w:r>
        <w:rPr>
          <w:b/>
        </w:rPr>
        <w:t xml:space="preserve">Tulos</w:t>
      </w:r>
    </w:p>
    <w:p>
      <w:r>
        <w:t xml:space="preserve">[12, 18, 9, -18, -4, -16]</w:t>
      </w:r>
    </w:p>
    <w:p>
      <w:r>
        <w:rPr>
          <w:b/>
        </w:rPr>
        <w:t xml:space="preserve">Esimerkki 1.1395</w:t>
      </w:r>
    </w:p>
    <w:p>
      <w:r>
        <w:t xml:space="preserve">[-17, -7, -4, 0, 4, -4, 18, -16]</w:t>
      </w:r>
    </w:p>
    <w:p>
      <w:r>
        <w:rPr>
          <w:b/>
        </w:rPr>
        <w:t xml:space="preserve">Tulos</w:t>
      </w:r>
    </w:p>
    <w:p>
      <w:r>
        <w:t xml:space="preserve">[-18, -9, -7, -4, -1, -10, 11, -24]</w:t>
      </w:r>
    </w:p>
    <w:p>
      <w:r>
        <w:rPr>
          <w:b/>
        </w:rPr>
        <w:t xml:space="preserve">Esimerkki 1.1396</w:t>
      </w:r>
    </w:p>
    <w:p>
      <w:r>
        <w:t xml:space="preserve">[-14, 19, 11]</w:t>
      </w:r>
    </w:p>
    <w:p>
      <w:r>
        <w:rPr>
          <w:b/>
        </w:rPr>
        <w:t xml:space="preserve">Tulos</w:t>
      </w:r>
    </w:p>
    <w:p>
      <w:r>
        <w:t xml:space="preserve">[-15, 17, 8]</w:t>
      </w:r>
    </w:p>
    <w:p>
      <w:r>
        <w:rPr>
          <w:b/>
        </w:rPr>
        <w:t xml:space="preserve">Esimerkki 1.1397</w:t>
      </w:r>
    </w:p>
    <w:p>
      <w:r>
        <w:t xml:space="preserve">[15, 4, -20, 20, 18, 7, 3]</w:t>
      </w:r>
    </w:p>
    <w:p>
      <w:r>
        <w:rPr>
          <w:b/>
        </w:rPr>
        <w:t xml:space="preserve">Tulos</w:t>
      </w:r>
    </w:p>
    <w:p>
      <w:r>
        <w:t xml:space="preserve">[14, 2, -23, 16, 13, 1, -4]</w:t>
      </w:r>
    </w:p>
    <w:p>
      <w:r>
        <w:rPr>
          <w:b/>
        </w:rPr>
        <w:t xml:space="preserve">Esimerkki 1.1398</w:t>
      </w:r>
    </w:p>
    <w:p>
      <w:r>
        <w:t xml:space="preserve">[-6, 8, 5]</w:t>
      </w:r>
    </w:p>
    <w:p>
      <w:r>
        <w:rPr>
          <w:b/>
        </w:rPr>
        <w:t xml:space="preserve">Tulos</w:t>
      </w:r>
    </w:p>
    <w:p>
      <w:r>
        <w:t xml:space="preserve">[-7, 6, 2]</w:t>
      </w:r>
    </w:p>
    <w:p>
      <w:r>
        <w:rPr>
          <w:b/>
        </w:rPr>
        <w:t xml:space="preserve">Esimerkki 1.1399</w:t>
      </w:r>
    </w:p>
    <w:p>
      <w:r>
        <w:t xml:space="preserve">[8, 10, 4, 1]</w:t>
      </w:r>
    </w:p>
    <w:p>
      <w:r>
        <w:rPr>
          <w:b/>
        </w:rPr>
        <w:t xml:space="preserve">Tulos</w:t>
      </w:r>
    </w:p>
    <w:p>
      <w:r>
        <w:t xml:space="preserve">[7, 8, 1, -3]</w:t>
      </w:r>
    </w:p>
    <w:p>
      <w:r>
        <w:rPr>
          <w:b/>
        </w:rPr>
        <w:t xml:space="preserve">Esimerkki 1.1400</w:t>
      </w:r>
    </w:p>
    <w:p>
      <w:r>
        <w:t xml:space="preserve">[14, -19]</w:t>
      </w:r>
    </w:p>
    <w:p>
      <w:r>
        <w:rPr>
          <w:b/>
        </w:rPr>
        <w:t xml:space="preserve">Tulos</w:t>
      </w:r>
    </w:p>
    <w:p>
      <w:r>
        <w:t xml:space="preserve">[13, -21]</w:t>
      </w:r>
    </w:p>
    <w:p>
      <w:r>
        <w:rPr>
          <w:b/>
        </w:rPr>
        <w:t xml:space="preserve">Esimerkki 1.1401</w:t>
      </w:r>
    </w:p>
    <w:p>
      <w:r>
        <w:t xml:space="preserve">[6, 2, 19]</w:t>
      </w:r>
    </w:p>
    <w:p>
      <w:r>
        <w:rPr>
          <w:b/>
        </w:rPr>
        <w:t xml:space="preserve">Tulos</w:t>
      </w:r>
    </w:p>
    <w:p>
      <w:r>
        <w:t xml:space="preserve">[5, 0, 16]</w:t>
      </w:r>
    </w:p>
    <w:p>
      <w:r>
        <w:rPr>
          <w:b/>
        </w:rPr>
        <w:t xml:space="preserve">Esimerkki 1.1402</w:t>
      </w:r>
    </w:p>
    <w:p>
      <w:r>
        <w:t xml:space="preserve">[6, 20, 10, 1, 17, 6, 14, 11, -5]</w:t>
      </w:r>
    </w:p>
    <w:p>
      <w:r>
        <w:rPr>
          <w:b/>
        </w:rPr>
        <w:t xml:space="preserve">Tulos</w:t>
      </w:r>
    </w:p>
    <w:p>
      <w:r>
        <w:t xml:space="preserve">[5, 18, 7, -3, 12, 0, 7, 3, -14]</w:t>
      </w:r>
    </w:p>
    <w:p>
      <w:r>
        <w:rPr>
          <w:b/>
        </w:rPr>
        <w:t xml:space="preserve">Esimerkki 1.1403</w:t>
      </w:r>
    </w:p>
    <w:p>
      <w:r>
        <w:t xml:space="preserve">[-3, -15, 17, -9, -9, 16]</w:t>
      </w:r>
    </w:p>
    <w:p>
      <w:r>
        <w:rPr>
          <w:b/>
        </w:rPr>
        <w:t xml:space="preserve">Tulos</w:t>
      </w:r>
    </w:p>
    <w:p>
      <w:r>
        <w:t xml:space="preserve">[-4, -17, 14, -13, -14, 10]</w:t>
      </w:r>
    </w:p>
    <w:p>
      <w:r>
        <w:rPr>
          <w:b/>
        </w:rPr>
        <w:t xml:space="preserve">Esimerkki 1.1404</w:t>
      </w:r>
    </w:p>
    <w:p>
      <w:r>
        <w:t xml:space="preserve">[1, 0, 15, 10, 8, -5, 13, 9, 1]</w:t>
      </w:r>
    </w:p>
    <w:p>
      <w:r>
        <w:rPr>
          <w:b/>
        </w:rPr>
        <w:t xml:space="preserve">Tulos</w:t>
      </w:r>
    </w:p>
    <w:p>
      <w:r>
        <w:t xml:space="preserve">[0, -2, 12, 6, 3, -11, 6, 1, -8]</w:t>
      </w:r>
    </w:p>
    <w:p>
      <w:r>
        <w:rPr>
          <w:b/>
        </w:rPr>
        <w:t xml:space="preserve">Esimerkki 1.1405</w:t>
      </w:r>
    </w:p>
    <w:p>
      <w:r>
        <w:t xml:space="preserve">[-18, 2, 9, 18, -16, -15, 6, 5]</w:t>
      </w:r>
    </w:p>
    <w:p>
      <w:r>
        <w:rPr>
          <w:b/>
        </w:rPr>
        <w:t xml:space="preserve">Tulos</w:t>
      </w:r>
    </w:p>
    <w:p>
      <w:r>
        <w:t xml:space="preserve">[-19, 0, 6, 14, -21, -21, -1, -3]</w:t>
      </w:r>
    </w:p>
    <w:p>
      <w:r>
        <w:rPr>
          <w:b/>
        </w:rPr>
        <w:t xml:space="preserve">Esimerkki 1.1406</w:t>
      </w:r>
    </w:p>
    <w:p>
      <w:r>
        <w:t xml:space="preserve">[8, 6, 16, -16, 3]</w:t>
      </w:r>
    </w:p>
    <w:p>
      <w:r>
        <w:rPr>
          <w:b/>
        </w:rPr>
        <w:t xml:space="preserve">Tulos</w:t>
      </w:r>
    </w:p>
    <w:p>
      <w:r>
        <w:t xml:space="preserve">[7, 4, 13, -20, -2]</w:t>
      </w:r>
    </w:p>
    <w:p>
      <w:r>
        <w:rPr>
          <w:b/>
        </w:rPr>
        <w:t xml:space="preserve">Esimerkki 1.1407</w:t>
      </w:r>
    </w:p>
    <w:p>
      <w:r>
        <w:t xml:space="preserve">[-7, 8, -14, -3, 11]</w:t>
      </w:r>
    </w:p>
    <w:p>
      <w:r>
        <w:rPr>
          <w:b/>
        </w:rPr>
        <w:t xml:space="preserve">Tulos</w:t>
      </w:r>
    </w:p>
    <w:p>
      <w:r>
        <w:t xml:space="preserve">[-8, 6, -17, -7, 6]</w:t>
      </w:r>
    </w:p>
    <w:p>
      <w:r>
        <w:rPr>
          <w:b/>
        </w:rPr>
        <w:t xml:space="preserve">Esimerkki 1.1408</w:t>
      </w:r>
    </w:p>
    <w:p>
      <w:r>
        <w:t xml:space="preserve">[-4, 5, 7, -5, -5, -7, 20]</w:t>
      </w:r>
    </w:p>
    <w:p>
      <w:r>
        <w:rPr>
          <w:b/>
        </w:rPr>
        <w:t xml:space="preserve">Tulos</w:t>
      </w:r>
    </w:p>
    <w:p>
      <w:r>
        <w:t xml:space="preserve">[-5, 3, 4, -9, -10, -13, 13]</w:t>
      </w:r>
    </w:p>
    <w:p>
      <w:r>
        <w:rPr>
          <w:b/>
        </w:rPr>
        <w:t xml:space="preserve">Esimerkki 1.1409</w:t>
      </w:r>
    </w:p>
    <w:p>
      <w:r>
        <w:t xml:space="preserve">[-14, 18, 7, 10, 0, -3, 12, -2, 15]</w:t>
      </w:r>
    </w:p>
    <w:p>
      <w:r>
        <w:rPr>
          <w:b/>
        </w:rPr>
        <w:t xml:space="preserve">Tulos</w:t>
      </w:r>
    </w:p>
    <w:p>
      <w:r>
        <w:t xml:space="preserve">[-15, 16, 4, 6, -5, -9, 5, -10, 6]</w:t>
      </w:r>
    </w:p>
    <w:p>
      <w:r>
        <w:rPr>
          <w:b/>
        </w:rPr>
        <w:t xml:space="preserve">Esimerkki 1.1410</w:t>
      </w:r>
    </w:p>
    <w:p>
      <w:r>
        <w:t xml:space="preserve">[-2, 6, -7, -14, 13, -12]</w:t>
      </w:r>
    </w:p>
    <w:p>
      <w:r>
        <w:rPr>
          <w:b/>
        </w:rPr>
        <w:t xml:space="preserve">Tulos</w:t>
      </w:r>
    </w:p>
    <w:p>
      <w:r>
        <w:t xml:space="preserve">[-3, 4, -10, -18, 8, -18]</w:t>
      </w:r>
    </w:p>
    <w:p>
      <w:r>
        <w:rPr>
          <w:b/>
        </w:rPr>
        <w:t xml:space="preserve">Esimerkki 1.1411</w:t>
      </w:r>
    </w:p>
    <w:p>
      <w:r>
        <w:t xml:space="preserve">[-3, -15, 1]</w:t>
      </w:r>
    </w:p>
    <w:p>
      <w:r>
        <w:rPr>
          <w:b/>
        </w:rPr>
        <w:t xml:space="preserve">Tulos</w:t>
      </w:r>
    </w:p>
    <w:p>
      <w:r>
        <w:t xml:space="preserve">[-4, -17, -2]</w:t>
      </w:r>
    </w:p>
    <w:p>
      <w:r>
        <w:rPr>
          <w:b/>
        </w:rPr>
        <w:t xml:space="preserve">Esimerkki 1.1412</w:t>
      </w:r>
    </w:p>
    <w:p>
      <w:r>
        <w:t xml:space="preserve">[8, -6, 2, -9]</w:t>
      </w:r>
    </w:p>
    <w:p>
      <w:r>
        <w:rPr>
          <w:b/>
        </w:rPr>
        <w:t xml:space="preserve">Tulos</w:t>
      </w:r>
    </w:p>
    <w:p>
      <w:r>
        <w:t xml:space="preserve">[7, -8, -1, -13]</w:t>
      </w:r>
    </w:p>
    <w:p>
      <w:r>
        <w:rPr>
          <w:b/>
        </w:rPr>
        <w:t xml:space="preserve">Esimerkki 1.1413</w:t>
      </w:r>
    </w:p>
    <w:p>
      <w:r>
        <w:t xml:space="preserve">[-14, 18]</w:t>
      </w:r>
    </w:p>
    <w:p>
      <w:r>
        <w:rPr>
          <w:b/>
        </w:rPr>
        <w:t xml:space="preserve">Tulos</w:t>
      </w:r>
    </w:p>
    <w:p>
      <w:r>
        <w:t xml:space="preserve">[-15, 16]</w:t>
      </w:r>
    </w:p>
    <w:p>
      <w:r>
        <w:rPr>
          <w:b/>
        </w:rPr>
        <w:t xml:space="preserve">Esimerkki 1.1414</w:t>
      </w:r>
    </w:p>
    <w:p>
      <w:r>
        <w:t xml:space="preserve">[12, 20, 4, -2, 4, 20, -9, 19]</w:t>
      </w:r>
    </w:p>
    <w:p>
      <w:r>
        <w:rPr>
          <w:b/>
        </w:rPr>
        <w:t xml:space="preserve">Tulos</w:t>
      </w:r>
    </w:p>
    <w:p>
      <w:r>
        <w:t xml:space="preserve">[11, 18, 1, -6, -1, 14, -16, 11]</w:t>
      </w:r>
    </w:p>
    <w:p>
      <w:r>
        <w:rPr>
          <w:b/>
        </w:rPr>
        <w:t xml:space="preserve">Esimerkki 1.1415</w:t>
      </w:r>
    </w:p>
    <w:p>
      <w:r>
        <w:t xml:space="preserve">[-10, -19]</w:t>
      </w:r>
    </w:p>
    <w:p>
      <w:r>
        <w:rPr>
          <w:b/>
        </w:rPr>
        <w:t xml:space="preserve">Tulos</w:t>
      </w:r>
    </w:p>
    <w:p>
      <w:r>
        <w:t xml:space="preserve">[-11, -21]</w:t>
      </w:r>
    </w:p>
    <w:p>
      <w:r>
        <w:rPr>
          <w:b/>
        </w:rPr>
        <w:t xml:space="preserve">Esimerkki 1.1416</w:t>
      </w:r>
    </w:p>
    <w:p>
      <w:r>
        <w:t xml:space="preserve">[-16, 4]</w:t>
      </w:r>
    </w:p>
    <w:p>
      <w:r>
        <w:rPr>
          <w:b/>
        </w:rPr>
        <w:t xml:space="preserve">Tulos</w:t>
      </w:r>
    </w:p>
    <w:p>
      <w:r>
        <w:t xml:space="preserve">[-17, 2]</w:t>
      </w:r>
    </w:p>
    <w:p>
      <w:r>
        <w:rPr>
          <w:b/>
        </w:rPr>
        <w:t xml:space="preserve">Esimerkki 1.1417</w:t>
      </w:r>
    </w:p>
    <w:p>
      <w:r>
        <w:t xml:space="preserve">[13, 20, 20, -8, 11]</w:t>
      </w:r>
    </w:p>
    <w:p>
      <w:r>
        <w:rPr>
          <w:b/>
        </w:rPr>
        <w:t xml:space="preserve">Tulos</w:t>
      </w:r>
    </w:p>
    <w:p>
      <w:r>
        <w:t xml:space="preserve">[12, 18, 17, -12, 6]</w:t>
      </w:r>
    </w:p>
    <w:p>
      <w:r>
        <w:rPr>
          <w:b/>
        </w:rPr>
        <w:t xml:space="preserve">Esimerkki 1.1418</w:t>
      </w:r>
    </w:p>
    <w:p>
      <w:r>
        <w:t xml:space="preserve">[-2, 13, -13, -3, -5, -7]</w:t>
      </w:r>
    </w:p>
    <w:p>
      <w:r>
        <w:rPr>
          <w:b/>
        </w:rPr>
        <w:t xml:space="preserve">Tulos</w:t>
      </w:r>
    </w:p>
    <w:p>
      <w:r>
        <w:t xml:space="preserve">[-3, 11, -16, -7, -10, -13]</w:t>
      </w:r>
    </w:p>
    <w:p>
      <w:r>
        <w:rPr>
          <w:b/>
        </w:rPr>
        <w:t xml:space="preserve">Esimerkki 1.1419</w:t>
      </w:r>
    </w:p>
    <w:p>
      <w:r>
        <w:t xml:space="preserve">[9, 16, -3, 20]</w:t>
      </w:r>
    </w:p>
    <w:p>
      <w:r>
        <w:rPr>
          <w:b/>
        </w:rPr>
        <w:t xml:space="preserve">Tulos</w:t>
      </w:r>
    </w:p>
    <w:p>
      <w:r>
        <w:t xml:space="preserve">[8, 14, -6, 16]</w:t>
      </w:r>
    </w:p>
    <w:p>
      <w:r>
        <w:rPr>
          <w:b/>
        </w:rPr>
        <w:t xml:space="preserve">Esimerkki 1.1420</w:t>
      </w:r>
    </w:p>
    <w:p>
      <w:r>
        <w:t xml:space="preserve">[-17, 3, 12]</w:t>
      </w:r>
    </w:p>
    <w:p>
      <w:r>
        <w:rPr>
          <w:b/>
        </w:rPr>
        <w:t xml:space="preserve">Tulos</w:t>
      </w:r>
    </w:p>
    <w:p>
      <w:r>
        <w:t xml:space="preserve">[-18, 1, 9]</w:t>
      </w:r>
    </w:p>
    <w:p>
      <w:r>
        <w:rPr>
          <w:b/>
        </w:rPr>
        <w:t xml:space="preserve">Esimerkki 1.1421</w:t>
      </w:r>
    </w:p>
    <w:p>
      <w:r>
        <w:t xml:space="preserve">[-8, -3, -18, -9]</w:t>
      </w:r>
    </w:p>
    <w:p>
      <w:r>
        <w:rPr>
          <w:b/>
        </w:rPr>
        <w:t xml:space="preserve">Tulos</w:t>
      </w:r>
    </w:p>
    <w:p>
      <w:r>
        <w:t xml:space="preserve">[-9, -5, -21, -13]</w:t>
      </w:r>
    </w:p>
    <w:p>
      <w:r>
        <w:rPr>
          <w:b/>
        </w:rPr>
        <w:t xml:space="preserve">Esimerkki 1.1422</w:t>
      </w:r>
    </w:p>
    <w:p>
      <w:r>
        <w:t xml:space="preserve">[9, 14, 18, -6]</w:t>
      </w:r>
    </w:p>
    <w:p>
      <w:r>
        <w:rPr>
          <w:b/>
        </w:rPr>
        <w:t xml:space="preserve">Tulos</w:t>
      </w:r>
    </w:p>
    <w:p>
      <w:r>
        <w:t xml:space="preserve">[8, 12, 15, -10]</w:t>
      </w:r>
    </w:p>
    <w:p>
      <w:r>
        <w:rPr>
          <w:b/>
        </w:rPr>
        <w:t xml:space="preserve">Esimerkki 1.1423</w:t>
      </w:r>
    </w:p>
    <w:p>
      <w:r>
        <w:t xml:space="preserve">[-18, -7, 13, -2]</w:t>
      </w:r>
    </w:p>
    <w:p>
      <w:r>
        <w:rPr>
          <w:b/>
        </w:rPr>
        <w:t xml:space="preserve">Tulos</w:t>
      </w:r>
    </w:p>
    <w:p>
      <w:r>
        <w:t xml:space="preserve">[-19, -9, 10, -6]</w:t>
      </w:r>
    </w:p>
    <w:p>
      <w:r>
        <w:rPr>
          <w:b/>
        </w:rPr>
        <w:t xml:space="preserve">Esimerkki 1.1424</w:t>
      </w:r>
    </w:p>
    <w:p>
      <w:r>
        <w:t xml:space="preserve">[19, -20, 17]</w:t>
      </w:r>
    </w:p>
    <w:p>
      <w:r>
        <w:rPr>
          <w:b/>
        </w:rPr>
        <w:t xml:space="preserve">Tulos</w:t>
      </w:r>
    </w:p>
    <w:p>
      <w:r>
        <w:t xml:space="preserve">[18, -22, 14]</w:t>
      </w:r>
    </w:p>
    <w:p>
      <w:r>
        <w:rPr>
          <w:b/>
        </w:rPr>
        <w:t xml:space="preserve">Esimerkki 1.1425</w:t>
      </w:r>
    </w:p>
    <w:p>
      <w:r>
        <w:t xml:space="preserve">[15, 5, 10, 9, 18, -17]</w:t>
      </w:r>
    </w:p>
    <w:p>
      <w:r>
        <w:rPr>
          <w:b/>
        </w:rPr>
        <w:t xml:space="preserve">Tulos</w:t>
      </w:r>
    </w:p>
    <w:p>
      <w:r>
        <w:t xml:space="preserve">[14, 3, 7, 5, 13, -23]</w:t>
      </w:r>
    </w:p>
    <w:p>
      <w:r>
        <w:rPr>
          <w:b/>
        </w:rPr>
        <w:t xml:space="preserve">Esimerkki 1.1426</w:t>
      </w:r>
    </w:p>
    <w:p>
      <w:r>
        <w:t xml:space="preserve">[-14, 13, 20, -6, -17, -7, 4, -1, 3]</w:t>
      </w:r>
    </w:p>
    <w:p>
      <w:r>
        <w:rPr>
          <w:b/>
        </w:rPr>
        <w:t xml:space="preserve">Tulos</w:t>
      </w:r>
    </w:p>
    <w:p>
      <w:r>
        <w:t xml:space="preserve">[-15, 11, 17, -10, -22, -13, -3, -9, -6]</w:t>
      </w:r>
    </w:p>
    <w:p>
      <w:r>
        <w:rPr>
          <w:b/>
        </w:rPr>
        <w:t xml:space="preserve">Esimerkki 1.1427</w:t>
      </w:r>
    </w:p>
    <w:p>
      <w:r>
        <w:t xml:space="preserve">[-4, 2, -14, -13, 2, 12, 11, 18]</w:t>
      </w:r>
    </w:p>
    <w:p>
      <w:r>
        <w:rPr>
          <w:b/>
        </w:rPr>
        <w:t xml:space="preserve">Tulos</w:t>
      </w:r>
    </w:p>
    <w:p>
      <w:r>
        <w:t xml:space="preserve">[-5, 0, -17, -17, -3, 6, 4, 10]</w:t>
      </w:r>
    </w:p>
    <w:p>
      <w:r>
        <w:rPr>
          <w:b/>
        </w:rPr>
        <w:t xml:space="preserve">Esimerkki 1.1428</w:t>
      </w:r>
    </w:p>
    <w:p>
      <w:r>
        <w:t xml:space="preserve">[-16, -11, 0, -12, 17, -11]</w:t>
      </w:r>
    </w:p>
    <w:p>
      <w:r>
        <w:rPr>
          <w:b/>
        </w:rPr>
        <w:t xml:space="preserve">Tulos</w:t>
      </w:r>
    </w:p>
    <w:p>
      <w:r>
        <w:t xml:space="preserve">[-17, -13, -3, -16, 12, -17]</w:t>
      </w:r>
    </w:p>
    <w:p>
      <w:r>
        <w:rPr>
          <w:b/>
        </w:rPr>
        <w:t xml:space="preserve">Esimerkki 1.1429</w:t>
      </w:r>
    </w:p>
    <w:p>
      <w:r>
        <w:t xml:space="preserve">[-12, -1, -15, 18, -7, 5, -18, 19]</w:t>
      </w:r>
    </w:p>
    <w:p>
      <w:r>
        <w:rPr>
          <w:b/>
        </w:rPr>
        <w:t xml:space="preserve">Tulos</w:t>
      </w:r>
    </w:p>
    <w:p>
      <w:r>
        <w:t xml:space="preserve">[-13, -3, -18, 14, -12, -1, -25, 11]</w:t>
      </w:r>
    </w:p>
    <w:p>
      <w:r>
        <w:rPr>
          <w:b/>
        </w:rPr>
        <w:t xml:space="preserve">Esimerkki 1.1430</w:t>
      </w:r>
    </w:p>
    <w:p>
      <w:r>
        <w:t xml:space="preserve">[15, 20, 17, -15, -20, 11]</w:t>
      </w:r>
    </w:p>
    <w:p>
      <w:r>
        <w:rPr>
          <w:b/>
        </w:rPr>
        <w:t xml:space="preserve">Tulos</w:t>
      </w:r>
    </w:p>
    <w:p>
      <w:r>
        <w:t xml:space="preserve">[14, 18, 14, -19, -25, 5]</w:t>
      </w:r>
    </w:p>
    <w:p>
      <w:r>
        <w:rPr>
          <w:b/>
        </w:rPr>
        <w:t xml:space="preserve">Esimerkki 1.1431</w:t>
      </w:r>
    </w:p>
    <w:p>
      <w:r>
        <w:t xml:space="preserve">[14, 2, 2, -16]</w:t>
      </w:r>
    </w:p>
    <w:p>
      <w:r>
        <w:rPr>
          <w:b/>
        </w:rPr>
        <w:t xml:space="preserve">Tulos</w:t>
      </w:r>
    </w:p>
    <w:p>
      <w:r>
        <w:t xml:space="preserve">[13, 0, -1, -20]</w:t>
      </w:r>
    </w:p>
    <w:p>
      <w:r>
        <w:rPr>
          <w:b/>
        </w:rPr>
        <w:t xml:space="preserve">Esimerkki 1.1432</w:t>
      </w:r>
    </w:p>
    <w:p>
      <w:r>
        <w:t xml:space="preserve">[18, 7, 9, -6, -12, -6, 8]</w:t>
      </w:r>
    </w:p>
    <w:p>
      <w:r>
        <w:rPr>
          <w:b/>
        </w:rPr>
        <w:t xml:space="preserve">Tulos</w:t>
      </w:r>
    </w:p>
    <w:p>
      <w:r>
        <w:t xml:space="preserve">[17, 5, 6, -10, -17, -12, 1]</w:t>
      </w:r>
    </w:p>
    <w:p>
      <w:r>
        <w:rPr>
          <w:b/>
        </w:rPr>
        <w:t xml:space="preserve">Esimerkki 1.1433</w:t>
      </w:r>
    </w:p>
    <w:p>
      <w:r>
        <w:t xml:space="preserve">[-19, 20, 4]</w:t>
      </w:r>
    </w:p>
    <w:p>
      <w:r>
        <w:rPr>
          <w:b/>
        </w:rPr>
        <w:t xml:space="preserve">Tulos</w:t>
      </w:r>
    </w:p>
    <w:p>
      <w:r>
        <w:t xml:space="preserve">[-20, 18, 1]</w:t>
      </w:r>
    </w:p>
    <w:p>
      <w:r>
        <w:rPr>
          <w:b/>
        </w:rPr>
        <w:t xml:space="preserve">Esimerkki 1.1434</w:t>
      </w:r>
    </w:p>
    <w:p>
      <w:r>
        <w:t xml:space="preserve">[13, 6, -15, 10, 4, -7]</w:t>
      </w:r>
    </w:p>
    <w:p>
      <w:r>
        <w:rPr>
          <w:b/>
        </w:rPr>
        <w:t xml:space="preserve">Tulos</w:t>
      </w:r>
    </w:p>
    <w:p>
      <w:r>
        <w:t xml:space="preserve">[12, 4, -18, 6, -1, -13]</w:t>
      </w:r>
    </w:p>
    <w:p>
      <w:r>
        <w:rPr>
          <w:b/>
        </w:rPr>
        <w:t xml:space="preserve">Esimerkki 1.1435</w:t>
      </w:r>
    </w:p>
    <w:p>
      <w:r>
        <w:t xml:space="preserve">[-15, 13]</w:t>
      </w:r>
    </w:p>
    <w:p>
      <w:r>
        <w:rPr>
          <w:b/>
        </w:rPr>
        <w:t xml:space="preserve">Tulos</w:t>
      </w:r>
    </w:p>
    <w:p>
      <w:r>
        <w:t xml:space="preserve">[-16, 11]</w:t>
      </w:r>
    </w:p>
    <w:p>
      <w:r>
        <w:rPr>
          <w:b/>
        </w:rPr>
        <w:t xml:space="preserve">Esimerkki 1.1436</w:t>
      </w:r>
    </w:p>
    <w:p>
      <w:r>
        <w:t xml:space="preserve">[-9, -7]</w:t>
      </w:r>
    </w:p>
    <w:p>
      <w:r>
        <w:rPr>
          <w:b/>
        </w:rPr>
        <w:t xml:space="preserve">Tulos</w:t>
      </w:r>
    </w:p>
    <w:p>
      <w:r>
        <w:t xml:space="preserve">[-10, -9]</w:t>
      </w:r>
    </w:p>
    <w:p>
      <w:r>
        <w:rPr>
          <w:b/>
        </w:rPr>
        <w:t xml:space="preserve">Esimerkki 1.1437</w:t>
      </w:r>
    </w:p>
    <w:p>
      <w:r>
        <w:t xml:space="preserve">[-2, -18, 12, 0, -9, -8, 1, -20, -7]</w:t>
      </w:r>
    </w:p>
    <w:p>
      <w:r>
        <w:rPr>
          <w:b/>
        </w:rPr>
        <w:t xml:space="preserve">Tulos</w:t>
      </w:r>
    </w:p>
    <w:p>
      <w:r>
        <w:t xml:space="preserve">[-3, -20, 9, -4, -14, -14, -6, -28, -16]</w:t>
      </w:r>
    </w:p>
    <w:p>
      <w:r>
        <w:rPr>
          <w:b/>
        </w:rPr>
        <w:t xml:space="preserve">Esimerkki 1.1438</w:t>
      </w:r>
    </w:p>
    <w:p>
      <w:r>
        <w:t xml:space="preserve">[-9, -2, -2, 4, -10]</w:t>
      </w:r>
    </w:p>
    <w:p>
      <w:r>
        <w:rPr>
          <w:b/>
        </w:rPr>
        <w:t xml:space="preserve">Tulos</w:t>
      </w:r>
    </w:p>
    <w:p>
      <w:r>
        <w:t xml:space="preserve">[-10, -4, -5, 0, -15]</w:t>
      </w:r>
    </w:p>
    <w:p>
      <w:r>
        <w:rPr>
          <w:b/>
        </w:rPr>
        <w:t xml:space="preserve">Esimerkki 1.1439</w:t>
      </w:r>
    </w:p>
    <w:p>
      <w:r>
        <w:t xml:space="preserve">[2, 2, -19, 14, -16, -6, 17, 4, 17, 17]</w:t>
      </w:r>
    </w:p>
    <w:p>
      <w:r>
        <w:rPr>
          <w:b/>
        </w:rPr>
        <w:t xml:space="preserve">Tulos</w:t>
      </w:r>
    </w:p>
    <w:p>
      <w:r>
        <w:t xml:space="preserve">[1, 0, -22, 10, -21, -12, 10, -4, 8, 7]</w:t>
      </w:r>
    </w:p>
    <w:p>
      <w:r>
        <w:rPr>
          <w:b/>
        </w:rPr>
        <w:t xml:space="preserve">Esimerkki 1.1440</w:t>
      </w:r>
    </w:p>
    <w:p>
      <w:r>
        <w:t xml:space="preserve">[5, -16, -10, -17, -9]</w:t>
      </w:r>
    </w:p>
    <w:p>
      <w:r>
        <w:rPr>
          <w:b/>
        </w:rPr>
        <w:t xml:space="preserve">Tulos</w:t>
      </w:r>
    </w:p>
    <w:p>
      <w:r>
        <w:t xml:space="preserve">[4, -18, -13, -21, -14]</w:t>
      </w:r>
    </w:p>
    <w:p>
      <w:r>
        <w:rPr>
          <w:b/>
        </w:rPr>
        <w:t xml:space="preserve">Esimerkki 1.1441</w:t>
      </w:r>
    </w:p>
    <w:p>
      <w:r>
        <w:t xml:space="preserve">[0, -10, -5, 18]</w:t>
      </w:r>
    </w:p>
    <w:p>
      <w:r>
        <w:rPr>
          <w:b/>
        </w:rPr>
        <w:t xml:space="preserve">Tulos</w:t>
      </w:r>
    </w:p>
    <w:p>
      <w:r>
        <w:t xml:space="preserve">[-1, -12, -8, 14]</w:t>
      </w:r>
    </w:p>
    <w:p>
      <w:r>
        <w:rPr>
          <w:b/>
        </w:rPr>
        <w:t xml:space="preserve">Esimerkki 1.1442</w:t>
      </w:r>
    </w:p>
    <w:p>
      <w:r>
        <w:t xml:space="preserve">[19, -10, 16, -12, -20, 15, 8, -12, -13, 15]</w:t>
      </w:r>
    </w:p>
    <w:p>
      <w:r>
        <w:rPr>
          <w:b/>
        </w:rPr>
        <w:t xml:space="preserve">Tulos</w:t>
      </w:r>
    </w:p>
    <w:p>
      <w:r>
        <w:t xml:space="preserve">[18, -12, 13, -16, -25, 9, 1, -20, -22, 5]</w:t>
      </w:r>
    </w:p>
    <w:p>
      <w:r>
        <w:rPr>
          <w:b/>
        </w:rPr>
        <w:t xml:space="preserve">Esimerkki 1.1443</w:t>
      </w:r>
    </w:p>
    <w:p>
      <w:r>
        <w:t xml:space="preserve">[8, -9, 19]</w:t>
      </w:r>
    </w:p>
    <w:p>
      <w:r>
        <w:rPr>
          <w:b/>
        </w:rPr>
        <w:t xml:space="preserve">Tulos</w:t>
      </w:r>
    </w:p>
    <w:p>
      <w:r>
        <w:t xml:space="preserve">[7, -11, 16]</w:t>
      </w:r>
    </w:p>
    <w:p>
      <w:r>
        <w:rPr>
          <w:b/>
        </w:rPr>
        <w:t xml:space="preserve">Esimerkki 1.1444</w:t>
      </w:r>
    </w:p>
    <w:p>
      <w:r>
        <w:t xml:space="preserve">[9, -3, 18, -8, 13, -2, 5, -11, 14]</w:t>
      </w:r>
    </w:p>
    <w:p>
      <w:r>
        <w:rPr>
          <w:b/>
        </w:rPr>
        <w:t xml:space="preserve">Tulos</w:t>
      </w:r>
    </w:p>
    <w:p>
      <w:r>
        <w:t xml:space="preserve">[8, -5, 15, -12, 8, -8, -2, -19, 5]</w:t>
      </w:r>
    </w:p>
    <w:p>
      <w:r>
        <w:rPr>
          <w:b/>
        </w:rPr>
        <w:t xml:space="preserve">Esimerkki 1.1445</w:t>
      </w:r>
    </w:p>
    <w:p>
      <w:r>
        <w:t xml:space="preserve">[-4, -7, -14, -13, 6, -8, 12, -8]</w:t>
      </w:r>
    </w:p>
    <w:p>
      <w:r>
        <w:rPr>
          <w:b/>
        </w:rPr>
        <w:t xml:space="preserve">Tulos</w:t>
      </w:r>
    </w:p>
    <w:p>
      <w:r>
        <w:t xml:space="preserve">[-5, -9, -17, -17, 1, -14, 5, -16]</w:t>
      </w:r>
    </w:p>
    <w:p>
      <w:r>
        <w:rPr>
          <w:b/>
        </w:rPr>
        <w:t xml:space="preserve">Esimerkki 1.1446</w:t>
      </w:r>
    </w:p>
    <w:p>
      <w:r>
        <w:t xml:space="preserve">[-15, 8, -11, -18, 18, 13, 18, 14, -20]</w:t>
      </w:r>
    </w:p>
    <w:p>
      <w:r>
        <w:rPr>
          <w:b/>
        </w:rPr>
        <w:t xml:space="preserve">Tulos</w:t>
      </w:r>
    </w:p>
    <w:p>
      <w:r>
        <w:t xml:space="preserve">[-16, 6, -14, -22, 13, 7, 11, 6, -29]</w:t>
      </w:r>
    </w:p>
    <w:p>
      <w:r>
        <w:rPr>
          <w:b/>
        </w:rPr>
        <w:t xml:space="preserve">Esimerkki 1.1447</w:t>
      </w:r>
    </w:p>
    <w:p>
      <w:r>
        <w:t xml:space="preserve">[-15, 8]</w:t>
      </w:r>
    </w:p>
    <w:p>
      <w:r>
        <w:rPr>
          <w:b/>
        </w:rPr>
        <w:t xml:space="preserve">Tulos</w:t>
      </w:r>
    </w:p>
    <w:p>
      <w:r>
        <w:t xml:space="preserve">[-16, 6]</w:t>
      </w:r>
    </w:p>
    <w:p>
      <w:r>
        <w:rPr>
          <w:b/>
        </w:rPr>
        <w:t xml:space="preserve">Esimerkki 1.1448</w:t>
      </w:r>
    </w:p>
    <w:p>
      <w:r>
        <w:t xml:space="preserve">[18, -1]</w:t>
      </w:r>
    </w:p>
    <w:p>
      <w:r>
        <w:rPr>
          <w:b/>
        </w:rPr>
        <w:t xml:space="preserve">Tulos</w:t>
      </w:r>
    </w:p>
    <w:p>
      <w:r>
        <w:t xml:space="preserve">[17, -3]</w:t>
      </w:r>
    </w:p>
    <w:p>
      <w:r>
        <w:rPr>
          <w:b/>
        </w:rPr>
        <w:t xml:space="preserve">Esimerkki 1.1449</w:t>
      </w:r>
    </w:p>
    <w:p>
      <w:r>
        <w:t xml:space="preserve">[-3, 19, 20, 3, -16]</w:t>
      </w:r>
    </w:p>
    <w:p>
      <w:r>
        <w:rPr>
          <w:b/>
        </w:rPr>
        <w:t xml:space="preserve">Tulos</w:t>
      </w:r>
    </w:p>
    <w:p>
      <w:r>
        <w:t xml:space="preserve">[-4, 17, 17, -1, -21]</w:t>
      </w:r>
    </w:p>
    <w:p>
      <w:r>
        <w:rPr>
          <w:b/>
        </w:rPr>
        <w:t xml:space="preserve">Esimerkki 1.1450</w:t>
      </w:r>
    </w:p>
    <w:p>
      <w:r>
        <w:t xml:space="preserve">[-20, -7, -2, -1, 3]</w:t>
      </w:r>
    </w:p>
    <w:p>
      <w:r>
        <w:rPr>
          <w:b/>
        </w:rPr>
        <w:t xml:space="preserve">Tulos</w:t>
      </w:r>
    </w:p>
    <w:p>
      <w:r>
        <w:t xml:space="preserve">[-21, -9, -5, -5, -2]</w:t>
      </w:r>
    </w:p>
    <w:p>
      <w:r>
        <w:rPr>
          <w:b/>
        </w:rPr>
        <w:t xml:space="preserve">Esimerkki 1.1451</w:t>
      </w:r>
    </w:p>
    <w:p>
      <w:r>
        <w:t xml:space="preserve">[-15, 2, -17, 2, 11, -8, 0]</w:t>
      </w:r>
    </w:p>
    <w:p>
      <w:r>
        <w:rPr>
          <w:b/>
        </w:rPr>
        <w:t xml:space="preserve">Tulos</w:t>
      </w:r>
    </w:p>
    <w:p>
      <w:r>
        <w:t xml:space="preserve">[-16, 0, -20, -2, 6, -14, -7]</w:t>
      </w:r>
    </w:p>
    <w:p>
      <w:r>
        <w:rPr>
          <w:b/>
        </w:rPr>
        <w:t xml:space="preserve">Esimerkki 1.1452</w:t>
      </w:r>
    </w:p>
    <w:p>
      <w:r>
        <w:t xml:space="preserve">[-19, -19, -3]</w:t>
      </w:r>
    </w:p>
    <w:p>
      <w:r>
        <w:rPr>
          <w:b/>
        </w:rPr>
        <w:t xml:space="preserve">Tulos</w:t>
      </w:r>
    </w:p>
    <w:p>
      <w:r>
        <w:t xml:space="preserve">[-20, -21, -6]</w:t>
      </w:r>
    </w:p>
    <w:p>
      <w:r>
        <w:rPr>
          <w:b/>
        </w:rPr>
        <w:t xml:space="preserve">Esimerkki 1.1453</w:t>
      </w:r>
    </w:p>
    <w:p>
      <w:r>
        <w:t xml:space="preserve">[-12, 7, 3, 10, 7, 11, 8, 4]</w:t>
      </w:r>
    </w:p>
    <w:p>
      <w:r>
        <w:rPr>
          <w:b/>
        </w:rPr>
        <w:t xml:space="preserve">Tulos</w:t>
      </w:r>
    </w:p>
    <w:p>
      <w:r>
        <w:t xml:space="preserve">[-13, 5, 0, 6, 2, 5, 1, -4]</w:t>
      </w:r>
    </w:p>
    <w:p>
      <w:r>
        <w:rPr>
          <w:b/>
        </w:rPr>
        <w:t xml:space="preserve">Esimerkki 1.1454</w:t>
      </w:r>
    </w:p>
    <w:p>
      <w:r>
        <w:t xml:space="preserve">[14, -18, 6, -5, 12, 13, 18, 9, 10, -5]</w:t>
      </w:r>
    </w:p>
    <w:p>
      <w:r>
        <w:rPr>
          <w:b/>
        </w:rPr>
        <w:t xml:space="preserve">Tulos</w:t>
      </w:r>
    </w:p>
    <w:p>
      <w:r>
        <w:t xml:space="preserve">[13, -20, 3, -9, 7, 7, 11, 1, 1, -15]</w:t>
      </w:r>
    </w:p>
    <w:p>
      <w:r>
        <w:rPr>
          <w:b/>
        </w:rPr>
        <w:t xml:space="preserve">Esimerkki 1.1455</w:t>
      </w:r>
    </w:p>
    <w:p>
      <w:r>
        <w:t xml:space="preserve">[-9, -16, 10, 16, 15, 6, 0, 4, 17, 11]</w:t>
      </w:r>
    </w:p>
    <w:p>
      <w:r>
        <w:rPr>
          <w:b/>
        </w:rPr>
        <w:t xml:space="preserve">Tulos</w:t>
      </w:r>
    </w:p>
    <w:p>
      <w:r>
        <w:t xml:space="preserve">[-10, -18, 7, 12, 10, 0, -7, -4, 8, 1]</w:t>
      </w:r>
    </w:p>
    <w:p>
      <w:r>
        <w:rPr>
          <w:b/>
        </w:rPr>
        <w:t xml:space="preserve">Esimerkki 1.1456</w:t>
      </w:r>
    </w:p>
    <w:p>
      <w:r>
        <w:t xml:space="preserve">[2, -3, -18, 4, 7, -19, 4]</w:t>
      </w:r>
    </w:p>
    <w:p>
      <w:r>
        <w:rPr>
          <w:b/>
        </w:rPr>
        <w:t xml:space="preserve">Tulos</w:t>
      </w:r>
    </w:p>
    <w:p>
      <w:r>
        <w:t xml:space="preserve">[1, -5, -21, 0, 2, -25, -3]</w:t>
      </w:r>
    </w:p>
    <w:p>
      <w:r>
        <w:rPr>
          <w:b/>
        </w:rPr>
        <w:t xml:space="preserve">Esimerkki 1.1457</w:t>
      </w:r>
    </w:p>
    <w:p>
      <w:r>
        <w:t xml:space="preserve">[9, -2, -17, 19, 15, -10, -20]</w:t>
      </w:r>
    </w:p>
    <w:p>
      <w:r>
        <w:rPr>
          <w:b/>
        </w:rPr>
        <w:t xml:space="preserve">Tulos</w:t>
      </w:r>
    </w:p>
    <w:p>
      <w:r>
        <w:t xml:space="preserve">[8, -4, -20, 15, 10, -16, -27]</w:t>
      </w:r>
    </w:p>
    <w:p>
      <w:r>
        <w:rPr>
          <w:b/>
        </w:rPr>
        <w:t xml:space="preserve">Esimerkki 1.1458</w:t>
      </w:r>
    </w:p>
    <w:p>
      <w:r>
        <w:t xml:space="preserve">[-17, 10, -1, -10]</w:t>
      </w:r>
    </w:p>
    <w:p>
      <w:r>
        <w:rPr>
          <w:b/>
        </w:rPr>
        <w:t xml:space="preserve">Tulos</w:t>
      </w:r>
    </w:p>
    <w:p>
      <w:r>
        <w:t xml:space="preserve">[-18, 8, -4, -14]</w:t>
      </w:r>
    </w:p>
    <w:p>
      <w:r>
        <w:rPr>
          <w:b/>
        </w:rPr>
        <w:t xml:space="preserve">Esimerkki 1.1459</w:t>
      </w:r>
    </w:p>
    <w:p>
      <w:r>
        <w:t xml:space="preserve">[1, 19, -10, 10, -15, 20, -9, -16, 11]</w:t>
      </w:r>
    </w:p>
    <w:p>
      <w:r>
        <w:rPr>
          <w:b/>
        </w:rPr>
        <w:t xml:space="preserve">Tulos</w:t>
      </w:r>
    </w:p>
    <w:p>
      <w:r>
        <w:t xml:space="preserve">[0, 17, -13, 6, -20, 14, -16, -24, 2]</w:t>
      </w:r>
    </w:p>
    <w:p>
      <w:r>
        <w:rPr>
          <w:b/>
        </w:rPr>
        <w:t xml:space="preserve">Esimerkki 1.1460</w:t>
      </w:r>
    </w:p>
    <w:p>
      <w:r>
        <w:t xml:space="preserve">[-17, -5, 8]</w:t>
      </w:r>
    </w:p>
    <w:p>
      <w:r>
        <w:rPr>
          <w:b/>
        </w:rPr>
        <w:t xml:space="preserve">Tulos</w:t>
      </w:r>
    </w:p>
    <w:p>
      <w:r>
        <w:t xml:space="preserve">[-18, -7, 5]</w:t>
      </w:r>
    </w:p>
    <w:p>
      <w:r>
        <w:rPr>
          <w:b/>
        </w:rPr>
        <w:t xml:space="preserve">Esimerkki 1.1461</w:t>
      </w:r>
    </w:p>
    <w:p>
      <w:r>
        <w:t xml:space="preserve">[-5, 20, 12, -8, -6, -7, 7, 17, 1, -7]</w:t>
      </w:r>
    </w:p>
    <w:p>
      <w:r>
        <w:rPr>
          <w:b/>
        </w:rPr>
        <w:t xml:space="preserve">Tulos</w:t>
      </w:r>
    </w:p>
    <w:p>
      <w:r>
        <w:t xml:space="preserve">[-6, 18, 9, -12, -11, -13, 0, 9, -8, -17]</w:t>
      </w:r>
    </w:p>
    <w:p>
      <w:r>
        <w:rPr>
          <w:b/>
        </w:rPr>
        <w:t xml:space="preserve">Esimerkki 1.1462</w:t>
      </w:r>
    </w:p>
    <w:p>
      <w:r>
        <w:t xml:space="preserve">[19, -4, -4, -14, -18, -5, -6]</w:t>
      </w:r>
    </w:p>
    <w:p>
      <w:r>
        <w:rPr>
          <w:b/>
        </w:rPr>
        <w:t xml:space="preserve">Tulos</w:t>
      </w:r>
    </w:p>
    <w:p>
      <w:r>
        <w:t xml:space="preserve">[18, -6, -7, -18, -23, -11, -13]</w:t>
      </w:r>
    </w:p>
    <w:p>
      <w:r>
        <w:rPr>
          <w:b/>
        </w:rPr>
        <w:t xml:space="preserve">Esimerkki 1.1463</w:t>
      </w:r>
    </w:p>
    <w:p>
      <w:r>
        <w:t xml:space="preserve">[18, 11, -2, -17, -3, -12, -8, 14]</w:t>
      </w:r>
    </w:p>
    <w:p>
      <w:r>
        <w:rPr>
          <w:b/>
        </w:rPr>
        <w:t xml:space="preserve">Tulos</w:t>
      </w:r>
    </w:p>
    <w:p>
      <w:r>
        <w:t xml:space="preserve">[17, 9, -5, -21, -8, -18, -15, 6]</w:t>
      </w:r>
    </w:p>
    <w:p>
      <w:r>
        <w:rPr>
          <w:b/>
        </w:rPr>
        <w:t xml:space="preserve">Esimerkki 1.1464</w:t>
      </w:r>
    </w:p>
    <w:p>
      <w:r>
        <w:t xml:space="preserve">[-9, 10, -10]</w:t>
      </w:r>
    </w:p>
    <w:p>
      <w:r>
        <w:rPr>
          <w:b/>
        </w:rPr>
        <w:t xml:space="preserve">Tulos</w:t>
      </w:r>
    </w:p>
    <w:p>
      <w:r>
        <w:t xml:space="preserve">[-10, 8, -13]</w:t>
      </w:r>
    </w:p>
    <w:p>
      <w:r>
        <w:rPr>
          <w:b/>
        </w:rPr>
        <w:t xml:space="preserve">Esimerkki 1.1465</w:t>
      </w:r>
    </w:p>
    <w:p>
      <w:r>
        <w:t xml:space="preserve">[-14, 8, 17, 20, -5]</w:t>
      </w:r>
    </w:p>
    <w:p>
      <w:r>
        <w:rPr>
          <w:b/>
        </w:rPr>
        <w:t xml:space="preserve">Tulos</w:t>
      </w:r>
    </w:p>
    <w:p>
      <w:r>
        <w:t xml:space="preserve">[-15, 6, 14, 16, -10]</w:t>
      </w:r>
    </w:p>
    <w:p>
      <w:r>
        <w:rPr>
          <w:b/>
        </w:rPr>
        <w:t xml:space="preserve">Esimerkki 1.1466</w:t>
      </w:r>
    </w:p>
    <w:p>
      <w:r>
        <w:t xml:space="preserve">[5, -6, -13, 17, -15, 13, 19, -14, 0, -11]</w:t>
      </w:r>
    </w:p>
    <w:p>
      <w:r>
        <w:rPr>
          <w:b/>
        </w:rPr>
        <w:t xml:space="preserve">Tulos</w:t>
      </w:r>
    </w:p>
    <w:p>
      <w:r>
        <w:t xml:space="preserve">[4, -8, -16, 13, -20, 7, 12, -22, -9, -21]</w:t>
      </w:r>
    </w:p>
    <w:p>
      <w:r>
        <w:rPr>
          <w:b/>
        </w:rPr>
        <w:t xml:space="preserve">Esimerkki 1.1467</w:t>
      </w:r>
    </w:p>
    <w:p>
      <w:r>
        <w:t xml:space="preserve">[-15, 9, 8, -18, 13, 8, 10]</w:t>
      </w:r>
    </w:p>
    <w:p>
      <w:r>
        <w:rPr>
          <w:b/>
        </w:rPr>
        <w:t xml:space="preserve">Tulos</w:t>
      </w:r>
    </w:p>
    <w:p>
      <w:r>
        <w:t xml:space="preserve">[-16, 7, 5, -22, 8, 2, 3]</w:t>
      </w:r>
    </w:p>
    <w:p>
      <w:r>
        <w:rPr>
          <w:b/>
        </w:rPr>
        <w:t xml:space="preserve">Esimerkki 1.1468</w:t>
      </w:r>
    </w:p>
    <w:p>
      <w:r>
        <w:t xml:space="preserve">[-10, 15, 16, -10, -13, -4]</w:t>
      </w:r>
    </w:p>
    <w:p>
      <w:r>
        <w:rPr>
          <w:b/>
        </w:rPr>
        <w:t xml:space="preserve">Tulos</w:t>
      </w:r>
    </w:p>
    <w:p>
      <w:r>
        <w:t xml:space="preserve">[-11, 13, 13, -14, -18, -10]</w:t>
      </w:r>
    </w:p>
    <w:p>
      <w:r>
        <w:rPr>
          <w:b/>
        </w:rPr>
        <w:t xml:space="preserve">Esimerkki 1.1469</w:t>
      </w:r>
    </w:p>
    <w:p>
      <w:r>
        <w:t xml:space="preserve">[-3, -7, -9, 5, 13, 20, -5]</w:t>
      </w:r>
    </w:p>
    <w:p>
      <w:r>
        <w:rPr>
          <w:b/>
        </w:rPr>
        <w:t xml:space="preserve">Tulos</w:t>
      </w:r>
    </w:p>
    <w:p>
      <w:r>
        <w:t xml:space="preserve">[-4, -9, -12, 1, 8, 14, -12]</w:t>
      </w:r>
    </w:p>
    <w:p>
      <w:r>
        <w:rPr>
          <w:b/>
        </w:rPr>
        <w:t xml:space="preserve">Esimerkki 1.1470</w:t>
      </w:r>
    </w:p>
    <w:p>
      <w:r>
        <w:t xml:space="preserve">[-7, 3, 12, -10, 18, -3, 5, -15, -8]</w:t>
      </w:r>
    </w:p>
    <w:p>
      <w:r>
        <w:rPr>
          <w:b/>
        </w:rPr>
        <w:t xml:space="preserve">Tulos</w:t>
      </w:r>
    </w:p>
    <w:p>
      <w:r>
        <w:t xml:space="preserve">[-8, 1, 9, -14, 13, -9, -2, -23, -17]</w:t>
      </w:r>
    </w:p>
    <w:p>
      <w:r>
        <w:rPr>
          <w:b/>
        </w:rPr>
        <w:t xml:space="preserve">Esimerkki 1.1471</w:t>
      </w:r>
    </w:p>
    <w:p>
      <w:r>
        <w:t xml:space="preserve">[9, 6, -16]</w:t>
      </w:r>
    </w:p>
    <w:p>
      <w:r>
        <w:rPr>
          <w:b/>
        </w:rPr>
        <w:t xml:space="preserve">Tulos</w:t>
      </w:r>
    </w:p>
    <w:p>
      <w:r>
        <w:t xml:space="preserve">[8, 4, -19]</w:t>
      </w:r>
    </w:p>
    <w:p>
      <w:r>
        <w:rPr>
          <w:b/>
        </w:rPr>
        <w:t xml:space="preserve">Esimerkki 1.1472</w:t>
      </w:r>
    </w:p>
    <w:p>
      <w:r>
        <w:t xml:space="preserve">[4, -16, 1, 16, 4]</w:t>
      </w:r>
    </w:p>
    <w:p>
      <w:r>
        <w:rPr>
          <w:b/>
        </w:rPr>
        <w:t xml:space="preserve">Tulos</w:t>
      </w:r>
    </w:p>
    <w:p>
      <w:r>
        <w:t xml:space="preserve">[3, -18, -2, 12, -1]</w:t>
      </w:r>
    </w:p>
    <w:p>
      <w:r>
        <w:rPr>
          <w:b/>
        </w:rPr>
        <w:t xml:space="preserve">Esimerkki 1.1473</w:t>
      </w:r>
    </w:p>
    <w:p>
      <w:r>
        <w:t xml:space="preserve">[5, -5, -17, 15, 19, -1, 20]</w:t>
      </w:r>
    </w:p>
    <w:p>
      <w:r>
        <w:rPr>
          <w:b/>
        </w:rPr>
        <w:t xml:space="preserve">Tulos</w:t>
      </w:r>
    </w:p>
    <w:p>
      <w:r>
        <w:t xml:space="preserve">[4, -7, -20, 11, 14, -7, 13]</w:t>
      </w:r>
    </w:p>
    <w:p>
      <w:r>
        <w:rPr>
          <w:b/>
        </w:rPr>
        <w:t xml:space="preserve">Esimerkki 1.1474</w:t>
      </w:r>
    </w:p>
    <w:p>
      <w:r>
        <w:t xml:space="preserve">[19, -2, -8, 2, 9]</w:t>
      </w:r>
    </w:p>
    <w:p>
      <w:r>
        <w:rPr>
          <w:b/>
        </w:rPr>
        <w:t xml:space="preserve">Tulos</w:t>
      </w:r>
    </w:p>
    <w:p>
      <w:r>
        <w:t xml:space="preserve">[18, -4, -11, -2, 4]</w:t>
      </w:r>
    </w:p>
    <w:p>
      <w:r>
        <w:rPr>
          <w:b/>
        </w:rPr>
        <w:t xml:space="preserve">Esimerkki 1.1475</w:t>
      </w:r>
    </w:p>
    <w:p>
      <w:r>
        <w:t xml:space="preserve">[6, 14, 8, -6, 20, -2, -9]</w:t>
      </w:r>
    </w:p>
    <w:p>
      <w:r>
        <w:rPr>
          <w:b/>
        </w:rPr>
        <w:t xml:space="preserve">Tulos</w:t>
      </w:r>
    </w:p>
    <w:p>
      <w:r>
        <w:t xml:space="preserve">[5, 12, 5, -10, 15, -8, -16]</w:t>
      </w:r>
    </w:p>
    <w:p>
      <w:r>
        <w:rPr>
          <w:b/>
        </w:rPr>
        <w:t xml:space="preserve">Esimerkki 1.1476</w:t>
      </w:r>
    </w:p>
    <w:p>
      <w:r>
        <w:t xml:space="preserve">[9, 8, -14, 7, 0, -15, -10, 15, 7]</w:t>
      </w:r>
    </w:p>
    <w:p>
      <w:r>
        <w:rPr>
          <w:b/>
        </w:rPr>
        <w:t xml:space="preserve">Tulos</w:t>
      </w:r>
    </w:p>
    <w:p>
      <w:r>
        <w:t xml:space="preserve">[8, 6, -17, 3, -5, -21, -17, 7, -2]</w:t>
      </w:r>
    </w:p>
    <w:p>
      <w:r>
        <w:rPr>
          <w:b/>
        </w:rPr>
        <w:t xml:space="preserve">Esimerkki 1.1477</w:t>
      </w:r>
    </w:p>
    <w:p>
      <w:r>
        <w:t xml:space="preserve">[-15, 5]</w:t>
      </w:r>
    </w:p>
    <w:p>
      <w:r>
        <w:rPr>
          <w:b/>
        </w:rPr>
        <w:t xml:space="preserve">Tulos</w:t>
      </w:r>
    </w:p>
    <w:p>
      <w:r>
        <w:t xml:space="preserve">[-16, 3]</w:t>
      </w:r>
    </w:p>
    <w:p>
      <w:r>
        <w:rPr>
          <w:b/>
        </w:rPr>
        <w:t xml:space="preserve">Esimerkki 1.1478</w:t>
      </w:r>
    </w:p>
    <w:p>
      <w:r>
        <w:t xml:space="preserve">[-8, -6, 6, 16]</w:t>
      </w:r>
    </w:p>
    <w:p>
      <w:r>
        <w:rPr>
          <w:b/>
        </w:rPr>
        <w:t xml:space="preserve">Tulos</w:t>
      </w:r>
    </w:p>
    <w:p>
      <w:r>
        <w:t xml:space="preserve">[-9, -8, 3, 12]</w:t>
      </w:r>
    </w:p>
    <w:p>
      <w:r>
        <w:rPr>
          <w:b/>
        </w:rPr>
        <w:t xml:space="preserve">Esimerkki 1.1479</w:t>
      </w:r>
    </w:p>
    <w:p>
      <w:r>
        <w:t xml:space="preserve">[8, 13, 9, -11]</w:t>
      </w:r>
    </w:p>
    <w:p>
      <w:r>
        <w:rPr>
          <w:b/>
        </w:rPr>
        <w:t xml:space="preserve">Tulos</w:t>
      </w:r>
    </w:p>
    <w:p>
      <w:r>
        <w:t xml:space="preserve">[7, 11, 6, -15]</w:t>
      </w:r>
    </w:p>
    <w:p>
      <w:r>
        <w:rPr>
          <w:b/>
        </w:rPr>
        <w:t xml:space="preserve">Esimerkki 1.1480</w:t>
      </w:r>
    </w:p>
    <w:p>
      <w:r>
        <w:t xml:space="preserve">[1, 2, 10, 4, -3, 8, -3, 19]</w:t>
      </w:r>
    </w:p>
    <w:p>
      <w:r>
        <w:rPr>
          <w:b/>
        </w:rPr>
        <w:t xml:space="preserve">Tulos</w:t>
      </w:r>
    </w:p>
    <w:p>
      <w:r>
        <w:t xml:space="preserve">[0, 0, 7, 0, -8, 2, -10, 11]</w:t>
      </w:r>
    </w:p>
    <w:p>
      <w:r>
        <w:rPr>
          <w:b/>
        </w:rPr>
        <w:t xml:space="preserve">Esimerkki 1.1481</w:t>
      </w:r>
    </w:p>
    <w:p>
      <w:r>
        <w:t xml:space="preserve">[-10, -12, -18]</w:t>
      </w:r>
    </w:p>
    <w:p>
      <w:r>
        <w:rPr>
          <w:b/>
        </w:rPr>
        <w:t xml:space="preserve">Tulos</w:t>
      </w:r>
    </w:p>
    <w:p>
      <w:r>
        <w:t xml:space="preserve">[-11, -14, -21]</w:t>
      </w:r>
    </w:p>
    <w:p>
      <w:r>
        <w:rPr>
          <w:b/>
        </w:rPr>
        <w:t xml:space="preserve">Esimerkki 1.1482</w:t>
      </w:r>
    </w:p>
    <w:p>
      <w:r>
        <w:t xml:space="preserve">[-19, -20, -2, -13]</w:t>
      </w:r>
    </w:p>
    <w:p>
      <w:r>
        <w:rPr>
          <w:b/>
        </w:rPr>
        <w:t xml:space="preserve">Tulos</w:t>
      </w:r>
    </w:p>
    <w:p>
      <w:r>
        <w:t xml:space="preserve">[-20, -22, -5, -17]</w:t>
      </w:r>
    </w:p>
    <w:p>
      <w:r>
        <w:rPr>
          <w:b/>
        </w:rPr>
        <w:t xml:space="preserve">Esimerkki 1.1483</w:t>
      </w:r>
    </w:p>
    <w:p>
      <w:r>
        <w:t xml:space="preserve">[8, -1]</w:t>
      </w:r>
    </w:p>
    <w:p>
      <w:r>
        <w:rPr>
          <w:b/>
        </w:rPr>
        <w:t xml:space="preserve">Tulos</w:t>
      </w:r>
    </w:p>
    <w:p>
      <w:r>
        <w:t xml:space="preserve">[7, -3]</w:t>
      </w:r>
    </w:p>
    <w:p>
      <w:r>
        <w:rPr>
          <w:b/>
        </w:rPr>
        <w:t xml:space="preserve">Esimerkki 1.1484</w:t>
      </w:r>
    </w:p>
    <w:p>
      <w:r>
        <w:t xml:space="preserve">[6, 2, -19, -20, -14, 4, 9, 1, -14]</w:t>
      </w:r>
    </w:p>
    <w:p>
      <w:r>
        <w:rPr>
          <w:b/>
        </w:rPr>
        <w:t xml:space="preserve">Tulos</w:t>
      </w:r>
    </w:p>
    <w:p>
      <w:r>
        <w:t xml:space="preserve">[5, 0, -22, -24, -19, -2, 2, -7, -23]</w:t>
      </w:r>
    </w:p>
    <w:p>
      <w:r>
        <w:rPr>
          <w:b/>
        </w:rPr>
        <w:t xml:space="preserve">Esimerkki 1.1485</w:t>
      </w:r>
    </w:p>
    <w:p>
      <w:r>
        <w:t xml:space="preserve">[9, 6, 14, 10, -9, -11, 14, 15, -9]</w:t>
      </w:r>
    </w:p>
    <w:p>
      <w:r>
        <w:rPr>
          <w:b/>
        </w:rPr>
        <w:t xml:space="preserve">Tulos</w:t>
      </w:r>
    </w:p>
    <w:p>
      <w:r>
        <w:t xml:space="preserve">[8, 4, 11, 6, -14, -17, 7, 7, -18]</w:t>
      </w:r>
    </w:p>
    <w:p>
      <w:r>
        <w:rPr>
          <w:b/>
        </w:rPr>
        <w:t xml:space="preserve">Esimerkki 1.1486</w:t>
      </w:r>
    </w:p>
    <w:p>
      <w:r>
        <w:t xml:space="preserve">[7, 0, -4, -3]</w:t>
      </w:r>
    </w:p>
    <w:p>
      <w:r>
        <w:rPr>
          <w:b/>
        </w:rPr>
        <w:t xml:space="preserve">Tulos</w:t>
      </w:r>
    </w:p>
    <w:p>
      <w:r>
        <w:t xml:space="preserve">[6, -2, -7, -7]</w:t>
      </w:r>
    </w:p>
    <w:p>
      <w:r>
        <w:rPr>
          <w:b/>
        </w:rPr>
        <w:t xml:space="preserve">Esimerkki 1.1487</w:t>
      </w:r>
    </w:p>
    <w:p>
      <w:r>
        <w:t xml:space="preserve">[-10, 8, -17, 16, -1, -17, -9, 7]</w:t>
      </w:r>
    </w:p>
    <w:p>
      <w:r>
        <w:rPr>
          <w:b/>
        </w:rPr>
        <w:t xml:space="preserve">Tulos</w:t>
      </w:r>
    </w:p>
    <w:p>
      <w:r>
        <w:t xml:space="preserve">[-11, 6, -20, 12, -6, -23, -16, -1]</w:t>
      </w:r>
    </w:p>
    <w:p>
      <w:r>
        <w:rPr>
          <w:b/>
        </w:rPr>
        <w:t xml:space="preserve">Esimerkki 1.1488</w:t>
      </w:r>
    </w:p>
    <w:p>
      <w:r>
        <w:t xml:space="preserve">[-7, -9, 1, -18, -17, -17, -8, -14, 15]</w:t>
      </w:r>
    </w:p>
    <w:p>
      <w:r>
        <w:rPr>
          <w:b/>
        </w:rPr>
        <w:t xml:space="preserve">Tulos</w:t>
      </w:r>
    </w:p>
    <w:p>
      <w:r>
        <w:t xml:space="preserve">[-8, -11, -2, -22, -22, -23, -15, -22, 6]</w:t>
      </w:r>
    </w:p>
    <w:p>
      <w:r>
        <w:rPr>
          <w:b/>
        </w:rPr>
        <w:t xml:space="preserve">Esimerkki 1.1489</w:t>
      </w:r>
    </w:p>
    <w:p>
      <w:r>
        <w:t xml:space="preserve">[3, -11, 19, -16, 0, -17, -16, 14, 1, 2]</w:t>
      </w:r>
    </w:p>
    <w:p>
      <w:r>
        <w:rPr>
          <w:b/>
        </w:rPr>
        <w:t xml:space="preserve">Tulos</w:t>
      </w:r>
    </w:p>
    <w:p>
      <w:r>
        <w:t xml:space="preserve">[2, -13, 16, -20, -5, -23, -23, 6, -8, -8]</w:t>
      </w:r>
    </w:p>
    <w:p>
      <w:r>
        <w:rPr>
          <w:b/>
        </w:rPr>
        <w:t xml:space="preserve">Esimerkki 1.1490</w:t>
      </w:r>
    </w:p>
    <w:p>
      <w:r>
        <w:t xml:space="preserve">[-7, 16, -5, -7, 15, 9]</w:t>
      </w:r>
    </w:p>
    <w:p>
      <w:r>
        <w:rPr>
          <w:b/>
        </w:rPr>
        <w:t xml:space="preserve">Tulos</w:t>
      </w:r>
    </w:p>
    <w:p>
      <w:r>
        <w:t xml:space="preserve">[-8, 14, -8, -11, 10, 3]</w:t>
      </w:r>
    </w:p>
    <w:p>
      <w:r>
        <w:rPr>
          <w:b/>
        </w:rPr>
        <w:t xml:space="preserve">Esimerkki 1.1491</w:t>
      </w:r>
    </w:p>
    <w:p>
      <w:r>
        <w:t xml:space="preserve">[-9, -2, 4, -1, 4]</w:t>
      </w:r>
    </w:p>
    <w:p>
      <w:r>
        <w:rPr>
          <w:b/>
        </w:rPr>
        <w:t xml:space="preserve">Tulos</w:t>
      </w:r>
    </w:p>
    <w:p>
      <w:r>
        <w:t xml:space="preserve">[-10, -4, 1, -5, -1]</w:t>
      </w:r>
    </w:p>
    <w:p>
      <w:r>
        <w:rPr>
          <w:b/>
        </w:rPr>
        <w:t xml:space="preserve">Esimerkki 1.1492</w:t>
      </w:r>
    </w:p>
    <w:p>
      <w:r>
        <w:t xml:space="preserve">[-4, 6, -12, -15, 12, 12, 3, -8]</w:t>
      </w:r>
    </w:p>
    <w:p>
      <w:r>
        <w:rPr>
          <w:b/>
        </w:rPr>
        <w:t xml:space="preserve">Tulos</w:t>
      </w:r>
    </w:p>
    <w:p>
      <w:r>
        <w:t xml:space="preserve">[-5, 4, -15, -19, 7, 6, -4, -16]</w:t>
      </w:r>
    </w:p>
    <w:p>
      <w:r>
        <w:rPr>
          <w:b/>
        </w:rPr>
        <w:t xml:space="preserve">Esimerkki 1.1493</w:t>
      </w:r>
    </w:p>
    <w:p>
      <w:r>
        <w:t xml:space="preserve">[1, -17, -9, -4, -17, 11, -6, 7, 20, 2]</w:t>
      </w:r>
    </w:p>
    <w:p>
      <w:r>
        <w:rPr>
          <w:b/>
        </w:rPr>
        <w:t xml:space="preserve">Tulos</w:t>
      </w:r>
    </w:p>
    <w:p>
      <w:r>
        <w:t xml:space="preserve">[0, -19, -12, -8, -22, 5, -13, -1, 11, -8]</w:t>
      </w:r>
    </w:p>
    <w:p>
      <w:r>
        <w:rPr>
          <w:b/>
        </w:rPr>
        <w:t xml:space="preserve">Esimerkki 1.1494</w:t>
      </w:r>
    </w:p>
    <w:p>
      <w:r>
        <w:t xml:space="preserve">[-6, -10, 10, -7, -18, 13]</w:t>
      </w:r>
    </w:p>
    <w:p>
      <w:r>
        <w:rPr>
          <w:b/>
        </w:rPr>
        <w:t xml:space="preserve">Tulos</w:t>
      </w:r>
    </w:p>
    <w:p>
      <w:r>
        <w:t xml:space="preserve">[-7, -12, 7, -11, -23, 7]</w:t>
      </w:r>
    </w:p>
    <w:p>
      <w:r>
        <w:rPr>
          <w:b/>
        </w:rPr>
        <w:t xml:space="preserve">Esimerkki 1.1495</w:t>
      </w:r>
    </w:p>
    <w:p>
      <w:r>
        <w:t xml:space="preserve">[17, 15, -10]</w:t>
      </w:r>
    </w:p>
    <w:p>
      <w:r>
        <w:rPr>
          <w:b/>
        </w:rPr>
        <w:t xml:space="preserve">Tulos</w:t>
      </w:r>
    </w:p>
    <w:p>
      <w:r>
        <w:t xml:space="preserve">[16, 13, -13]</w:t>
      </w:r>
    </w:p>
    <w:p>
      <w:r>
        <w:rPr>
          <w:b/>
        </w:rPr>
        <w:t xml:space="preserve">Esimerkki 1.1496</w:t>
      </w:r>
    </w:p>
    <w:p>
      <w:r>
        <w:t xml:space="preserve">[7, -19, -11, -20, 1, 4]</w:t>
      </w:r>
    </w:p>
    <w:p>
      <w:r>
        <w:rPr>
          <w:b/>
        </w:rPr>
        <w:t xml:space="preserve">Tulos</w:t>
      </w:r>
    </w:p>
    <w:p>
      <w:r>
        <w:t xml:space="preserve">[6, -21, -14, -24, -4, -2]</w:t>
      </w:r>
    </w:p>
    <w:p>
      <w:r>
        <w:rPr>
          <w:b/>
        </w:rPr>
        <w:t xml:space="preserve">Esimerkki 1.1497</w:t>
      </w:r>
    </w:p>
    <w:p>
      <w:r>
        <w:t xml:space="preserve">[0, 7, 2, -10]</w:t>
      </w:r>
    </w:p>
    <w:p>
      <w:r>
        <w:rPr>
          <w:b/>
        </w:rPr>
        <w:t xml:space="preserve">Tulos</w:t>
      </w:r>
    </w:p>
    <w:p>
      <w:r>
        <w:t xml:space="preserve">[-1, 5, -1, -14]</w:t>
      </w:r>
    </w:p>
    <w:p>
      <w:r>
        <w:rPr>
          <w:b/>
        </w:rPr>
        <w:t xml:space="preserve">Esimerkki 1.1498</w:t>
      </w:r>
    </w:p>
    <w:p>
      <w:r>
        <w:t xml:space="preserve">[15, 2, 1]</w:t>
      </w:r>
    </w:p>
    <w:p>
      <w:r>
        <w:rPr>
          <w:b/>
        </w:rPr>
        <w:t xml:space="preserve">Tulos</w:t>
      </w:r>
    </w:p>
    <w:p>
      <w:r>
        <w:t xml:space="preserve">[14, 0, -2]</w:t>
      </w:r>
    </w:p>
    <w:p>
      <w:r>
        <w:rPr>
          <w:b/>
        </w:rPr>
        <w:t xml:space="preserve">Esimerkki 1.1499</w:t>
      </w:r>
    </w:p>
    <w:p>
      <w:r>
        <w:t xml:space="preserve">[-14, 18, 12, 4, -5, -1, -20, -11, 13]</w:t>
      </w:r>
    </w:p>
    <w:p>
      <w:r>
        <w:rPr>
          <w:b/>
        </w:rPr>
        <w:t xml:space="preserve">Tulos</w:t>
      </w:r>
    </w:p>
    <w:p>
      <w:r>
        <w:t xml:space="preserve">[-15, 16, 9, 0, -10, -7, -27, -19, 4]</w:t>
      </w:r>
    </w:p>
    <w:p>
      <w:r>
        <w:rPr>
          <w:b/>
        </w:rPr>
        <w:t xml:space="preserve">Esimerkki 1.1500</w:t>
      </w:r>
    </w:p>
    <w:p>
      <w:r>
        <w:t xml:space="preserve">[-2, 12, -7, 9, 12]</w:t>
      </w:r>
    </w:p>
    <w:p>
      <w:r>
        <w:rPr>
          <w:b/>
        </w:rPr>
        <w:t xml:space="preserve">Tulos</w:t>
      </w:r>
    </w:p>
    <w:p>
      <w:r>
        <w:t xml:space="preserve">[-3, 10, -10, 5, 7]</w:t>
      </w:r>
    </w:p>
    <w:p>
      <w:r>
        <w:rPr>
          <w:b/>
        </w:rPr>
        <w:t xml:space="preserve">Esimerkki 1.1501</w:t>
      </w:r>
    </w:p>
    <w:p>
      <w:r>
        <w:t xml:space="preserve">[-17, -11, -1, 6, -14, -20, 9, -4, -12]</w:t>
      </w:r>
    </w:p>
    <w:p>
      <w:r>
        <w:rPr>
          <w:b/>
        </w:rPr>
        <w:t xml:space="preserve">Tulos</w:t>
      </w:r>
    </w:p>
    <w:p>
      <w:r>
        <w:t xml:space="preserve">[-18, -13, -4, 2, -19, -26, 2, -12, -21]</w:t>
      </w:r>
    </w:p>
    <w:p>
      <w:r>
        <w:rPr>
          <w:b/>
        </w:rPr>
        <w:t xml:space="preserve">Esimerkki 1.1502</w:t>
      </w:r>
    </w:p>
    <w:p>
      <w:r>
        <w:t xml:space="preserve">[9, 3, -11, -2, -7, -12, -12, 20, 3, 10]</w:t>
      </w:r>
    </w:p>
    <w:p>
      <w:r>
        <w:rPr>
          <w:b/>
        </w:rPr>
        <w:t xml:space="preserve">Tulos</w:t>
      </w:r>
    </w:p>
    <w:p>
      <w:r>
        <w:t xml:space="preserve">[8, 1, -14, -6, -12, -18, -19, 12, -6, 0]</w:t>
      </w:r>
    </w:p>
    <w:p>
      <w:r>
        <w:rPr>
          <w:b/>
        </w:rPr>
        <w:t xml:space="preserve">Esimerkki 1.1503</w:t>
      </w:r>
    </w:p>
    <w:p>
      <w:r>
        <w:t xml:space="preserve">[-18, -17, -15, 3, -11, -20]</w:t>
      </w:r>
    </w:p>
    <w:p>
      <w:r>
        <w:rPr>
          <w:b/>
        </w:rPr>
        <w:t xml:space="preserve">Tulos</w:t>
      </w:r>
    </w:p>
    <w:p>
      <w:r>
        <w:t xml:space="preserve">[-19, -19, -18, -1, -16, -26]</w:t>
      </w:r>
    </w:p>
    <w:p>
      <w:r>
        <w:rPr>
          <w:b/>
        </w:rPr>
        <w:t xml:space="preserve">Esimerkki 1.1504</w:t>
      </w:r>
    </w:p>
    <w:p>
      <w:r>
        <w:t xml:space="preserve">[15, -19, -1]</w:t>
      </w:r>
    </w:p>
    <w:p>
      <w:r>
        <w:rPr>
          <w:b/>
        </w:rPr>
        <w:t xml:space="preserve">Tulos</w:t>
      </w:r>
    </w:p>
    <w:p>
      <w:r>
        <w:t xml:space="preserve">[14, -21, -4]</w:t>
      </w:r>
    </w:p>
    <w:p>
      <w:r>
        <w:rPr>
          <w:b/>
        </w:rPr>
        <w:t xml:space="preserve">Esimerkki 1.1505</w:t>
      </w:r>
    </w:p>
    <w:p>
      <w:r>
        <w:t xml:space="preserve">[-12, -11]</w:t>
      </w:r>
    </w:p>
    <w:p>
      <w:r>
        <w:rPr>
          <w:b/>
        </w:rPr>
        <w:t xml:space="preserve">Tulos</w:t>
      </w:r>
    </w:p>
    <w:p>
      <w:r>
        <w:t xml:space="preserve">[-13, -13]</w:t>
      </w:r>
    </w:p>
    <w:p>
      <w:r>
        <w:rPr>
          <w:b/>
        </w:rPr>
        <w:t xml:space="preserve">Esimerkki 1.1506</w:t>
      </w:r>
    </w:p>
    <w:p>
      <w:r>
        <w:t xml:space="preserve">[-19, 10, 5, 2, 9, -12, 3]</w:t>
      </w:r>
    </w:p>
    <w:p>
      <w:r>
        <w:rPr>
          <w:b/>
        </w:rPr>
        <w:t xml:space="preserve">Tulos</w:t>
      </w:r>
    </w:p>
    <w:p>
      <w:r>
        <w:t xml:space="preserve">[-20, 8, 2, -2, 4, -18, -4]</w:t>
      </w:r>
    </w:p>
    <w:p>
      <w:r>
        <w:rPr>
          <w:b/>
        </w:rPr>
        <w:t xml:space="preserve">Esimerkki 1.1507</w:t>
      </w:r>
    </w:p>
    <w:p>
      <w:r>
        <w:t xml:space="preserve">[-8, -13, 2, 4]</w:t>
      </w:r>
    </w:p>
    <w:p>
      <w:r>
        <w:rPr>
          <w:b/>
        </w:rPr>
        <w:t xml:space="preserve">Tulos</w:t>
      </w:r>
    </w:p>
    <w:p>
      <w:r>
        <w:t xml:space="preserve">[-9, -15, -1, 0]</w:t>
      </w:r>
    </w:p>
    <w:p>
      <w:r>
        <w:rPr>
          <w:b/>
        </w:rPr>
        <w:t xml:space="preserve">Esimerkki 1.1508</w:t>
      </w:r>
    </w:p>
    <w:p>
      <w:r>
        <w:t xml:space="preserve">[-7, 6, -12, -5, 8, -19, -6, -7, -2, -19]</w:t>
      </w:r>
    </w:p>
    <w:p>
      <w:r>
        <w:rPr>
          <w:b/>
        </w:rPr>
        <w:t xml:space="preserve">Tulos</w:t>
      </w:r>
    </w:p>
    <w:p>
      <w:r>
        <w:t xml:space="preserve">[-8, 4, -15, -9, 3, -25, -13, -15, -11, -29]</w:t>
      </w:r>
    </w:p>
    <w:p>
      <w:r>
        <w:rPr>
          <w:b/>
        </w:rPr>
        <w:t xml:space="preserve">Esimerkki 1.1509</w:t>
      </w:r>
    </w:p>
    <w:p>
      <w:r>
        <w:t xml:space="preserve">[1, -8, 12, -2, 3, -19, -20, 12, 9, 19]</w:t>
      </w:r>
    </w:p>
    <w:p>
      <w:r>
        <w:rPr>
          <w:b/>
        </w:rPr>
        <w:t xml:space="preserve">Tulos</w:t>
      </w:r>
    </w:p>
    <w:p>
      <w:r>
        <w:t xml:space="preserve">[0, -10, 9, -6, -2, -25, -27, 4, 0, 9]</w:t>
      </w:r>
    </w:p>
    <w:p>
      <w:r>
        <w:rPr>
          <w:b/>
        </w:rPr>
        <w:t xml:space="preserve">Esimerkki 1.1510</w:t>
      </w:r>
    </w:p>
    <w:p>
      <w:r>
        <w:t xml:space="preserve">[3, 15]</w:t>
      </w:r>
    </w:p>
    <w:p>
      <w:r>
        <w:rPr>
          <w:b/>
        </w:rPr>
        <w:t xml:space="preserve">Tulos</w:t>
      </w:r>
    </w:p>
    <w:p>
      <w:r>
        <w:t xml:space="preserve">[2, 13]</w:t>
      </w:r>
    </w:p>
    <w:p>
      <w:r>
        <w:rPr>
          <w:b/>
        </w:rPr>
        <w:t xml:space="preserve">Esimerkki 1.1511</w:t>
      </w:r>
    </w:p>
    <w:p>
      <w:r>
        <w:t xml:space="preserve">[0, -4, 17, -11, -4]</w:t>
      </w:r>
    </w:p>
    <w:p>
      <w:r>
        <w:rPr>
          <w:b/>
        </w:rPr>
        <w:t xml:space="preserve">Tulos</w:t>
      </w:r>
    </w:p>
    <w:p>
      <w:r>
        <w:t xml:space="preserve">[-1, -6, 14, -15, -9]</w:t>
      </w:r>
    </w:p>
    <w:p>
      <w:r>
        <w:rPr>
          <w:b/>
        </w:rPr>
        <w:t xml:space="preserve">Esimerkki 1.1512</w:t>
      </w:r>
    </w:p>
    <w:p>
      <w:r>
        <w:t xml:space="preserve">[-5, 14, -12, -11, 16, -1, -17]</w:t>
      </w:r>
    </w:p>
    <w:p>
      <w:r>
        <w:rPr>
          <w:b/>
        </w:rPr>
        <w:t xml:space="preserve">Tulos</w:t>
      </w:r>
    </w:p>
    <w:p>
      <w:r>
        <w:t xml:space="preserve">[-6, 12, -15, -15, 11, -7, -24]</w:t>
      </w:r>
    </w:p>
    <w:p>
      <w:r>
        <w:rPr>
          <w:b/>
        </w:rPr>
        <w:t xml:space="preserve">Esimerkki 1.1513</w:t>
      </w:r>
    </w:p>
    <w:p>
      <w:r>
        <w:t xml:space="preserve">[-6, -7, -17, 17, -11, 12, 17, -11, 9]</w:t>
      </w:r>
    </w:p>
    <w:p>
      <w:r>
        <w:rPr>
          <w:b/>
        </w:rPr>
        <w:t xml:space="preserve">Tulos</w:t>
      </w:r>
    </w:p>
    <w:p>
      <w:r>
        <w:t xml:space="preserve">[-7, -9, -20, 13, -16, 6, 10, -19, 0]</w:t>
      </w:r>
    </w:p>
    <w:p>
      <w:r>
        <w:rPr>
          <w:b/>
        </w:rPr>
        <w:t xml:space="preserve">Esimerkki 1.1514</w:t>
      </w:r>
    </w:p>
    <w:p>
      <w:r>
        <w:t xml:space="preserve">[-6, -4, 4, 10, -9, -8, 13, 9]</w:t>
      </w:r>
    </w:p>
    <w:p>
      <w:r>
        <w:rPr>
          <w:b/>
        </w:rPr>
        <w:t xml:space="preserve">Tulos</w:t>
      </w:r>
    </w:p>
    <w:p>
      <w:r>
        <w:t xml:space="preserve">[-7, -6, 1, 6, -14, -14, 6, 1]</w:t>
      </w:r>
    </w:p>
    <w:p>
      <w:r>
        <w:rPr>
          <w:b/>
        </w:rPr>
        <w:t xml:space="preserve">Esimerkki 1.1515</w:t>
      </w:r>
    </w:p>
    <w:p>
      <w:r>
        <w:t xml:space="preserve">[-1, 12, 8, 12, -6, -18, 2, -17]</w:t>
      </w:r>
    </w:p>
    <w:p>
      <w:r>
        <w:rPr>
          <w:b/>
        </w:rPr>
        <w:t xml:space="preserve">Tulos</w:t>
      </w:r>
    </w:p>
    <w:p>
      <w:r>
        <w:t xml:space="preserve">[-2, 10, 5, 8, -11, -24, -5, -25]</w:t>
      </w:r>
    </w:p>
    <w:p>
      <w:r>
        <w:rPr>
          <w:b/>
        </w:rPr>
        <w:t xml:space="preserve">Esimerkki 1.1516</w:t>
      </w:r>
    </w:p>
    <w:p>
      <w:r>
        <w:t xml:space="preserve">[-11, 3]</w:t>
      </w:r>
    </w:p>
    <w:p>
      <w:r>
        <w:rPr>
          <w:b/>
        </w:rPr>
        <w:t xml:space="preserve">Tulos</w:t>
      </w:r>
    </w:p>
    <w:p>
      <w:r>
        <w:t xml:space="preserve">[-12, 1]</w:t>
      </w:r>
    </w:p>
    <w:p>
      <w:r>
        <w:rPr>
          <w:b/>
        </w:rPr>
        <w:t xml:space="preserve">Esimerkki 1.1517</w:t>
      </w:r>
    </w:p>
    <w:p>
      <w:r>
        <w:t xml:space="preserve">[-19, 19, -2, -3, 8]</w:t>
      </w:r>
    </w:p>
    <w:p>
      <w:r>
        <w:rPr>
          <w:b/>
        </w:rPr>
        <w:t xml:space="preserve">Tulos</w:t>
      </w:r>
    </w:p>
    <w:p>
      <w:r>
        <w:t xml:space="preserve">[-20, 17, -5, -7, 3]</w:t>
      </w:r>
    </w:p>
    <w:p>
      <w:r>
        <w:rPr>
          <w:b/>
        </w:rPr>
        <w:t xml:space="preserve">Esimerkki 1.1518</w:t>
      </w:r>
    </w:p>
    <w:p>
      <w:r>
        <w:t xml:space="preserve">[-6, -11, 8]</w:t>
      </w:r>
    </w:p>
    <w:p>
      <w:r>
        <w:rPr>
          <w:b/>
        </w:rPr>
        <w:t xml:space="preserve">Tulos</w:t>
      </w:r>
    </w:p>
    <w:p>
      <w:r>
        <w:t xml:space="preserve">[-7, -13, 5]</w:t>
      </w:r>
    </w:p>
    <w:p>
      <w:r>
        <w:rPr>
          <w:b/>
        </w:rPr>
        <w:t xml:space="preserve">Esimerkki 1.1519</w:t>
      </w:r>
    </w:p>
    <w:p>
      <w:r>
        <w:t xml:space="preserve">[3, 15, 17, 18, -2, -8, -9]</w:t>
      </w:r>
    </w:p>
    <w:p>
      <w:r>
        <w:rPr>
          <w:b/>
        </w:rPr>
        <w:t xml:space="preserve">Tulos</w:t>
      </w:r>
    </w:p>
    <w:p>
      <w:r>
        <w:t xml:space="preserve">[2, 13, 14, 14, -7, -14, -16]</w:t>
      </w:r>
    </w:p>
    <w:p>
      <w:r>
        <w:rPr>
          <w:b/>
        </w:rPr>
        <w:t xml:space="preserve">Esimerkki 1.1520</w:t>
      </w:r>
    </w:p>
    <w:p>
      <w:r>
        <w:t xml:space="preserve">[7, -2, -19, 13, 12, 20]</w:t>
      </w:r>
    </w:p>
    <w:p>
      <w:r>
        <w:rPr>
          <w:b/>
        </w:rPr>
        <w:t xml:space="preserve">Tulos</w:t>
      </w:r>
    </w:p>
    <w:p>
      <w:r>
        <w:t xml:space="preserve">[6, -4, -22, 9, 7, 14]</w:t>
      </w:r>
    </w:p>
    <w:p>
      <w:r>
        <w:rPr>
          <w:b/>
        </w:rPr>
        <w:t xml:space="preserve">Esimerkki 1.1521</w:t>
      </w:r>
    </w:p>
    <w:p>
      <w:r>
        <w:t xml:space="preserve">[-13, 14]</w:t>
      </w:r>
    </w:p>
    <w:p>
      <w:r>
        <w:rPr>
          <w:b/>
        </w:rPr>
        <w:t xml:space="preserve">Tulos</w:t>
      </w:r>
    </w:p>
    <w:p>
      <w:r>
        <w:t xml:space="preserve">[-14, 12]</w:t>
      </w:r>
    </w:p>
    <w:p>
      <w:r>
        <w:rPr>
          <w:b/>
        </w:rPr>
        <w:t xml:space="preserve">Esimerkki 1.1522</w:t>
      </w:r>
    </w:p>
    <w:p>
      <w:r>
        <w:t xml:space="preserve">[-17, -15, 15, -8, 20, -5, -13, -10]</w:t>
      </w:r>
    </w:p>
    <w:p>
      <w:r>
        <w:rPr>
          <w:b/>
        </w:rPr>
        <w:t xml:space="preserve">Tulos</w:t>
      </w:r>
    </w:p>
    <w:p>
      <w:r>
        <w:t xml:space="preserve">[-18, -17, 12, -12, 15, -11, -20, -18]</w:t>
      </w:r>
    </w:p>
    <w:p>
      <w:r>
        <w:rPr>
          <w:b/>
        </w:rPr>
        <w:t xml:space="preserve">Esimerkki 1.1523</w:t>
      </w:r>
    </w:p>
    <w:p>
      <w:r>
        <w:t xml:space="preserve">[16, 0]</w:t>
      </w:r>
    </w:p>
    <w:p>
      <w:r>
        <w:rPr>
          <w:b/>
        </w:rPr>
        <w:t xml:space="preserve">Tulos</w:t>
      </w:r>
    </w:p>
    <w:p>
      <w:r>
        <w:t xml:space="preserve">[15, -2]</w:t>
      </w:r>
    </w:p>
    <w:p>
      <w:r>
        <w:rPr>
          <w:b/>
        </w:rPr>
        <w:t xml:space="preserve">Esimerkki 1.1524</w:t>
      </w:r>
    </w:p>
    <w:p>
      <w:r>
        <w:t xml:space="preserve">[-16, 4, 20, 10, 13]</w:t>
      </w:r>
    </w:p>
    <w:p>
      <w:r>
        <w:rPr>
          <w:b/>
        </w:rPr>
        <w:t xml:space="preserve">Tulos</w:t>
      </w:r>
    </w:p>
    <w:p>
      <w:r>
        <w:t xml:space="preserve">[-17, 2, 17, 6, 8]</w:t>
      </w:r>
    </w:p>
    <w:p>
      <w:r>
        <w:rPr>
          <w:b/>
        </w:rPr>
        <w:t xml:space="preserve">Esimerkki 1.1525</w:t>
      </w:r>
    </w:p>
    <w:p>
      <w:r>
        <w:t xml:space="preserve">[-17, 4, -17, -9]</w:t>
      </w:r>
    </w:p>
    <w:p>
      <w:r>
        <w:rPr>
          <w:b/>
        </w:rPr>
        <w:t xml:space="preserve">Tulos</w:t>
      </w:r>
    </w:p>
    <w:p>
      <w:r>
        <w:t xml:space="preserve">[-18, 2, -20, -13]</w:t>
      </w:r>
    </w:p>
    <w:p>
      <w:r>
        <w:rPr>
          <w:b/>
        </w:rPr>
        <w:t xml:space="preserve">Esimerkki 1.1526</w:t>
      </w:r>
    </w:p>
    <w:p>
      <w:r>
        <w:t xml:space="preserve">[20, -10, -1, 17, 11, -5, -18, 11, 18]</w:t>
      </w:r>
    </w:p>
    <w:p>
      <w:r>
        <w:rPr>
          <w:b/>
        </w:rPr>
        <w:t xml:space="preserve">Tulos</w:t>
      </w:r>
    </w:p>
    <w:p>
      <w:r>
        <w:t xml:space="preserve">[19, -12, -4, 13, 6, -11, -25, 3, 9]</w:t>
      </w:r>
    </w:p>
    <w:p>
      <w:r>
        <w:rPr>
          <w:b/>
        </w:rPr>
        <w:t xml:space="preserve">Esimerkki 1.1527</w:t>
      </w:r>
    </w:p>
    <w:p>
      <w:r>
        <w:t xml:space="preserve">[1, 20, 6, 7, 14]</w:t>
      </w:r>
    </w:p>
    <w:p>
      <w:r>
        <w:rPr>
          <w:b/>
        </w:rPr>
        <w:t xml:space="preserve">Tulos</w:t>
      </w:r>
    </w:p>
    <w:p>
      <w:r>
        <w:t xml:space="preserve">[0, 18, 3, 3, 9]</w:t>
      </w:r>
    </w:p>
    <w:p>
      <w:r>
        <w:rPr>
          <w:b/>
        </w:rPr>
        <w:t xml:space="preserve">Esimerkki 1.1528</w:t>
      </w:r>
    </w:p>
    <w:p>
      <w:r>
        <w:t xml:space="preserve">[10, 3, 14, 4, -20, -1, 15]</w:t>
      </w:r>
    </w:p>
    <w:p>
      <w:r>
        <w:rPr>
          <w:b/>
        </w:rPr>
        <w:t xml:space="preserve">Tulos</w:t>
      </w:r>
    </w:p>
    <w:p>
      <w:r>
        <w:t xml:space="preserve">[9, 1, 11, 0, -25, -7, 8]</w:t>
      </w:r>
    </w:p>
    <w:p>
      <w:r>
        <w:rPr>
          <w:b/>
        </w:rPr>
        <w:t xml:space="preserve">Esimerkki 1.1529</w:t>
      </w:r>
    </w:p>
    <w:p>
      <w:r>
        <w:t xml:space="preserve">[-17, -19, -7, 7, -13, 20]</w:t>
      </w:r>
    </w:p>
    <w:p>
      <w:r>
        <w:rPr>
          <w:b/>
        </w:rPr>
        <w:t xml:space="preserve">Tulos</w:t>
      </w:r>
    </w:p>
    <w:p>
      <w:r>
        <w:t xml:space="preserve">[-18, -21, -10, 3, -18, 14]</w:t>
      </w:r>
    </w:p>
    <w:p>
      <w:r>
        <w:rPr>
          <w:b/>
        </w:rPr>
        <w:t xml:space="preserve">Esimerkki 1.1530</w:t>
      </w:r>
    </w:p>
    <w:p>
      <w:r>
        <w:t xml:space="preserve">[4, 3, 18]</w:t>
      </w:r>
    </w:p>
    <w:p>
      <w:r>
        <w:rPr>
          <w:b/>
        </w:rPr>
        <w:t xml:space="preserve">Tulos</w:t>
      </w:r>
    </w:p>
    <w:p>
      <w:r>
        <w:t xml:space="preserve">[3, 1, 15]</w:t>
      </w:r>
    </w:p>
    <w:p>
      <w:r>
        <w:rPr>
          <w:b/>
        </w:rPr>
        <w:t xml:space="preserve">Esimerkki 1.1531</w:t>
      </w:r>
    </w:p>
    <w:p>
      <w:r>
        <w:t xml:space="preserve">[6, 10, 7, -13, -7]</w:t>
      </w:r>
    </w:p>
    <w:p>
      <w:r>
        <w:rPr>
          <w:b/>
        </w:rPr>
        <w:t xml:space="preserve">Tulos</w:t>
      </w:r>
    </w:p>
    <w:p>
      <w:r>
        <w:t xml:space="preserve">[5, 8, 4, -17, -12]</w:t>
      </w:r>
    </w:p>
    <w:p>
      <w:r>
        <w:rPr>
          <w:b/>
        </w:rPr>
        <w:t xml:space="preserve">Esimerkki 1.1532</w:t>
      </w:r>
    </w:p>
    <w:p>
      <w:r>
        <w:t xml:space="preserve">[-6, 7, 15, -12, -17, 13]</w:t>
      </w:r>
    </w:p>
    <w:p>
      <w:r>
        <w:rPr>
          <w:b/>
        </w:rPr>
        <w:t xml:space="preserve">Tulos</w:t>
      </w:r>
    </w:p>
    <w:p>
      <w:r>
        <w:t xml:space="preserve">[-7, 5, 12, -16, -22, 7]</w:t>
      </w:r>
    </w:p>
    <w:p>
      <w:r>
        <w:rPr>
          <w:b/>
        </w:rPr>
        <w:t xml:space="preserve">Esimerkki 1.1533</w:t>
      </w:r>
    </w:p>
    <w:p>
      <w:r>
        <w:t xml:space="preserve">[-16, -17, 13, 8]</w:t>
      </w:r>
    </w:p>
    <w:p>
      <w:r>
        <w:rPr>
          <w:b/>
        </w:rPr>
        <w:t xml:space="preserve">Tulos</w:t>
      </w:r>
    </w:p>
    <w:p>
      <w:r>
        <w:t xml:space="preserve">[-17, -19, 10, 4]</w:t>
      </w:r>
    </w:p>
    <w:p>
      <w:r>
        <w:rPr>
          <w:b/>
        </w:rPr>
        <w:t xml:space="preserve">Esimerkki 1.1534</w:t>
      </w:r>
    </w:p>
    <w:p>
      <w:r>
        <w:t xml:space="preserve">[-7, 2, -10, 14]</w:t>
      </w:r>
    </w:p>
    <w:p>
      <w:r>
        <w:rPr>
          <w:b/>
        </w:rPr>
        <w:t xml:space="preserve">Tulos</w:t>
      </w:r>
    </w:p>
    <w:p>
      <w:r>
        <w:t xml:space="preserve">[-8, 0, -13, 10]</w:t>
      </w:r>
    </w:p>
    <w:p>
      <w:r>
        <w:rPr>
          <w:b/>
        </w:rPr>
        <w:t xml:space="preserve">Esimerkki 1.1535</w:t>
      </w:r>
    </w:p>
    <w:p>
      <w:r>
        <w:t xml:space="preserve">[2, 8, -13, -16, -9, 1, -12, -1, 7, -12]</w:t>
      </w:r>
    </w:p>
    <w:p>
      <w:r>
        <w:rPr>
          <w:b/>
        </w:rPr>
        <w:t xml:space="preserve">Tulos</w:t>
      </w:r>
    </w:p>
    <w:p>
      <w:r>
        <w:t xml:space="preserve">[1, 6, -16, -20, -14, -5, -19, -9, -2, -22]</w:t>
      </w:r>
    </w:p>
    <w:p>
      <w:r>
        <w:rPr>
          <w:b/>
        </w:rPr>
        <w:t xml:space="preserve">Esimerkki 1.1536</w:t>
      </w:r>
    </w:p>
    <w:p>
      <w:r>
        <w:t xml:space="preserve">[-13, -3, 16, 13, -15]</w:t>
      </w:r>
    </w:p>
    <w:p>
      <w:r>
        <w:rPr>
          <w:b/>
        </w:rPr>
        <w:t xml:space="preserve">Tulos</w:t>
      </w:r>
    </w:p>
    <w:p>
      <w:r>
        <w:t xml:space="preserve">[-14, -5, 13, 9, -20]</w:t>
      </w:r>
    </w:p>
    <w:p>
      <w:r>
        <w:rPr>
          <w:b/>
        </w:rPr>
        <w:t xml:space="preserve">Esimerkki 1.1537</w:t>
      </w:r>
    </w:p>
    <w:p>
      <w:r>
        <w:t xml:space="preserve">[12, 13]</w:t>
      </w:r>
    </w:p>
    <w:p>
      <w:r>
        <w:rPr>
          <w:b/>
        </w:rPr>
        <w:t xml:space="preserve">Tulos</w:t>
      </w:r>
    </w:p>
    <w:p>
      <w:r>
        <w:t xml:space="preserve">[11, 11]</w:t>
      </w:r>
    </w:p>
    <w:p>
      <w:r>
        <w:rPr>
          <w:b/>
        </w:rPr>
        <w:t xml:space="preserve">Esimerkki 1.1538</w:t>
      </w:r>
    </w:p>
    <w:p>
      <w:r>
        <w:t xml:space="preserve">[-2, 16, 5, -1, -6]</w:t>
      </w:r>
    </w:p>
    <w:p>
      <w:r>
        <w:rPr>
          <w:b/>
        </w:rPr>
        <w:t xml:space="preserve">Tulos</w:t>
      </w:r>
    </w:p>
    <w:p>
      <w:r>
        <w:t xml:space="preserve">[-3, 14, 2, -5, -11]</w:t>
      </w:r>
    </w:p>
    <w:p>
      <w:r>
        <w:rPr>
          <w:b/>
        </w:rPr>
        <w:t xml:space="preserve">Esimerkki 1.1539</w:t>
      </w:r>
    </w:p>
    <w:p>
      <w:r>
        <w:t xml:space="preserve">[12, 3, -16, -14, 20, 15, 18, 19]</w:t>
      </w:r>
    </w:p>
    <w:p>
      <w:r>
        <w:rPr>
          <w:b/>
        </w:rPr>
        <w:t xml:space="preserve">Tulos</w:t>
      </w:r>
    </w:p>
    <w:p>
      <w:r>
        <w:t xml:space="preserve">[11, 1, -19, -18, 15, 9, 11, 11]</w:t>
      </w:r>
    </w:p>
    <w:p>
      <w:r>
        <w:rPr>
          <w:b/>
        </w:rPr>
        <w:t xml:space="preserve">Esimerkki 1.1540</w:t>
      </w:r>
    </w:p>
    <w:p>
      <w:r>
        <w:t xml:space="preserve">[15, 10, -8, 1, 17, -14, 5, 13]</w:t>
      </w:r>
    </w:p>
    <w:p>
      <w:r>
        <w:rPr>
          <w:b/>
        </w:rPr>
        <w:t xml:space="preserve">Tulos</w:t>
      </w:r>
    </w:p>
    <w:p>
      <w:r>
        <w:t xml:space="preserve">[14, 8, -11, -3, 12, -20, -2, 5]</w:t>
      </w:r>
    </w:p>
    <w:p>
      <w:r>
        <w:rPr>
          <w:b/>
        </w:rPr>
        <w:t xml:space="preserve">Esimerkki 1.1541</w:t>
      </w:r>
    </w:p>
    <w:p>
      <w:r>
        <w:t xml:space="preserve">[4, 0, 11, -12, -15, -19, 11, 6, 20, -1]</w:t>
      </w:r>
    </w:p>
    <w:p>
      <w:r>
        <w:rPr>
          <w:b/>
        </w:rPr>
        <w:t xml:space="preserve">Tulos</w:t>
      </w:r>
    </w:p>
    <w:p>
      <w:r>
        <w:t xml:space="preserve">[3, -2, 8, -16, -20, -25, 4, -2, 11, -11]</w:t>
      </w:r>
    </w:p>
    <w:p>
      <w:r>
        <w:rPr>
          <w:b/>
        </w:rPr>
        <w:t xml:space="preserve">Esimerkki 1.1542</w:t>
      </w:r>
    </w:p>
    <w:p>
      <w:r>
        <w:t xml:space="preserve">[5, 4, 5, -15, 15, -7, -13, -14, -1]</w:t>
      </w:r>
    </w:p>
    <w:p>
      <w:r>
        <w:rPr>
          <w:b/>
        </w:rPr>
        <w:t xml:space="preserve">Tulos</w:t>
      </w:r>
    </w:p>
    <w:p>
      <w:r>
        <w:t xml:space="preserve">[4, 2, 2, -19, 10, -13, -20, -22, -10]</w:t>
      </w:r>
    </w:p>
    <w:p>
      <w:r>
        <w:rPr>
          <w:b/>
        </w:rPr>
        <w:t xml:space="preserve">Esimerkki 1.1543</w:t>
      </w:r>
    </w:p>
    <w:p>
      <w:r>
        <w:t xml:space="preserve">[-15, -19, -4, -10, 0]</w:t>
      </w:r>
    </w:p>
    <w:p>
      <w:r>
        <w:rPr>
          <w:b/>
        </w:rPr>
        <w:t xml:space="preserve">Tulos</w:t>
      </w:r>
    </w:p>
    <w:p>
      <w:r>
        <w:t xml:space="preserve">[-16, -21, -7, -14, -5]</w:t>
      </w:r>
    </w:p>
    <w:p>
      <w:r>
        <w:rPr>
          <w:b/>
        </w:rPr>
        <w:t xml:space="preserve">Esimerkki 1.1544</w:t>
      </w:r>
    </w:p>
    <w:p>
      <w:r>
        <w:t xml:space="preserve">[15, -13, -17, 18]</w:t>
      </w:r>
    </w:p>
    <w:p>
      <w:r>
        <w:rPr>
          <w:b/>
        </w:rPr>
        <w:t xml:space="preserve">Tulos</w:t>
      </w:r>
    </w:p>
    <w:p>
      <w:r>
        <w:t xml:space="preserve">[14, -15, -20, 14]</w:t>
      </w:r>
    </w:p>
    <w:p>
      <w:r>
        <w:rPr>
          <w:b/>
        </w:rPr>
        <w:t xml:space="preserve">Esimerkki 1.1545</w:t>
      </w:r>
    </w:p>
    <w:p>
      <w:r>
        <w:t xml:space="preserve">[3, 15, 4, 15, 19, 12]</w:t>
      </w:r>
    </w:p>
    <w:p>
      <w:r>
        <w:rPr>
          <w:b/>
        </w:rPr>
        <w:t xml:space="preserve">Tulos</w:t>
      </w:r>
    </w:p>
    <w:p>
      <w:r>
        <w:t xml:space="preserve">[2, 13, 1, 11, 14, 6]</w:t>
      </w:r>
    </w:p>
    <w:p>
      <w:r>
        <w:rPr>
          <w:b/>
        </w:rPr>
        <w:t xml:space="preserve">Esimerkki 1.1546</w:t>
      </w:r>
    </w:p>
    <w:p>
      <w:r>
        <w:t xml:space="preserve">[6, -10]</w:t>
      </w:r>
    </w:p>
    <w:p>
      <w:r>
        <w:rPr>
          <w:b/>
        </w:rPr>
        <w:t xml:space="preserve">Tulos</w:t>
      </w:r>
    </w:p>
    <w:p>
      <w:r>
        <w:t xml:space="preserve">[5, -12]</w:t>
      </w:r>
    </w:p>
    <w:p>
      <w:r>
        <w:rPr>
          <w:b/>
        </w:rPr>
        <w:t xml:space="preserve">Esimerkki 1.1547</w:t>
      </w:r>
    </w:p>
    <w:p>
      <w:r>
        <w:t xml:space="preserve">[-2, 8, 4, -13, -5, 13, -19, 2]</w:t>
      </w:r>
    </w:p>
    <w:p>
      <w:r>
        <w:rPr>
          <w:b/>
        </w:rPr>
        <w:t xml:space="preserve">Tulos</w:t>
      </w:r>
    </w:p>
    <w:p>
      <w:r>
        <w:t xml:space="preserve">[-3, 6, 1, -17, -10, 7, -26, -6]</w:t>
      </w:r>
    </w:p>
    <w:p>
      <w:r>
        <w:rPr>
          <w:b/>
        </w:rPr>
        <w:t xml:space="preserve">Esimerkki 1.1548</w:t>
      </w:r>
    </w:p>
    <w:p>
      <w:r>
        <w:t xml:space="preserve">[-13, 6, 9, -9, -9, -20]</w:t>
      </w:r>
    </w:p>
    <w:p>
      <w:r>
        <w:rPr>
          <w:b/>
        </w:rPr>
        <w:t xml:space="preserve">Tulos</w:t>
      </w:r>
    </w:p>
    <w:p>
      <w:r>
        <w:t xml:space="preserve">[-14, 4, 6, -13, -14, -26]</w:t>
      </w:r>
    </w:p>
    <w:p>
      <w:r>
        <w:rPr>
          <w:b/>
        </w:rPr>
        <w:t xml:space="preserve">Esimerkki 1.1549</w:t>
      </w:r>
    </w:p>
    <w:p>
      <w:r>
        <w:t xml:space="preserve">[-2, -18, 16, -7, -5]</w:t>
      </w:r>
    </w:p>
    <w:p>
      <w:r>
        <w:rPr>
          <w:b/>
        </w:rPr>
        <w:t xml:space="preserve">Tulos</w:t>
      </w:r>
    </w:p>
    <w:p>
      <w:r>
        <w:t xml:space="preserve">[-3, -20, 13, -11, -10]</w:t>
      </w:r>
    </w:p>
    <w:p>
      <w:r>
        <w:rPr>
          <w:b/>
        </w:rPr>
        <w:t xml:space="preserve">Esimerkki 1.1550</w:t>
      </w:r>
    </w:p>
    <w:p>
      <w:r>
        <w:t xml:space="preserve">[10, 9, 13, -6, -4, -8]</w:t>
      </w:r>
    </w:p>
    <w:p>
      <w:r>
        <w:rPr>
          <w:b/>
        </w:rPr>
        <w:t xml:space="preserve">Tulos</w:t>
      </w:r>
    </w:p>
    <w:p>
      <w:r>
        <w:t xml:space="preserve">[9, 7, 10, -10, -9, -14]</w:t>
      </w:r>
    </w:p>
    <w:p>
      <w:r>
        <w:rPr>
          <w:b/>
        </w:rPr>
        <w:t xml:space="preserve">Esimerkki 1.1551</w:t>
      </w:r>
    </w:p>
    <w:p>
      <w:r>
        <w:t xml:space="preserve">[13, -20, 2, -9, -14, 5, 16, 15, 8]</w:t>
      </w:r>
    </w:p>
    <w:p>
      <w:r>
        <w:rPr>
          <w:b/>
        </w:rPr>
        <w:t xml:space="preserve">Tulos</w:t>
      </w:r>
    </w:p>
    <w:p>
      <w:r>
        <w:t xml:space="preserve">[12, -22, -1, -13, -19, -1, 9, 7, -1]</w:t>
      </w:r>
    </w:p>
    <w:p>
      <w:r>
        <w:rPr>
          <w:b/>
        </w:rPr>
        <w:t xml:space="preserve">Esimerkki 1.1552</w:t>
      </w:r>
    </w:p>
    <w:p>
      <w:r>
        <w:t xml:space="preserve">[18, 3, -18, 5, -14, -10, 20, -17, -18]</w:t>
      </w:r>
    </w:p>
    <w:p>
      <w:r>
        <w:rPr>
          <w:b/>
        </w:rPr>
        <w:t xml:space="preserve">Tulos</w:t>
      </w:r>
    </w:p>
    <w:p>
      <w:r>
        <w:t xml:space="preserve">[17, 1, -21, 1, -19, -16, 13, -25, -27]</w:t>
      </w:r>
    </w:p>
    <w:p>
      <w:r>
        <w:rPr>
          <w:b/>
        </w:rPr>
        <w:t xml:space="preserve">Esimerkki 1.1553</w:t>
      </w:r>
    </w:p>
    <w:p>
      <w:r>
        <w:t xml:space="preserve">[5, 14, 18, 18, -15, -1, -2, -7]</w:t>
      </w:r>
    </w:p>
    <w:p>
      <w:r>
        <w:rPr>
          <w:b/>
        </w:rPr>
        <w:t xml:space="preserve">Tulos</w:t>
      </w:r>
    </w:p>
    <w:p>
      <w:r>
        <w:t xml:space="preserve">[4, 12, 15, 14, -20, -7, -9, -15]</w:t>
      </w:r>
    </w:p>
    <w:p>
      <w:r>
        <w:rPr>
          <w:b/>
        </w:rPr>
        <w:t xml:space="preserve">Esimerkki 1.1554</w:t>
      </w:r>
    </w:p>
    <w:p>
      <w:r>
        <w:t xml:space="preserve">[-19, -4, 1, 3, -20]</w:t>
      </w:r>
    </w:p>
    <w:p>
      <w:r>
        <w:rPr>
          <w:b/>
        </w:rPr>
        <w:t xml:space="preserve">Tulos</w:t>
      </w:r>
    </w:p>
    <w:p>
      <w:r>
        <w:t xml:space="preserve">[-20, -6, -2, -1, -25]</w:t>
      </w:r>
    </w:p>
    <w:p>
      <w:r>
        <w:rPr>
          <w:b/>
        </w:rPr>
        <w:t xml:space="preserve">Esimerkki 1.1555</w:t>
      </w:r>
    </w:p>
    <w:p>
      <w:r>
        <w:t xml:space="preserve">[7, -18, 10, -18, 18, -12]</w:t>
      </w:r>
    </w:p>
    <w:p>
      <w:r>
        <w:rPr>
          <w:b/>
        </w:rPr>
        <w:t xml:space="preserve">Tulos</w:t>
      </w:r>
    </w:p>
    <w:p>
      <w:r>
        <w:t xml:space="preserve">[6, -20, 7, -22, 13, -18]</w:t>
      </w:r>
    </w:p>
    <w:p>
      <w:r>
        <w:rPr>
          <w:b/>
        </w:rPr>
        <w:t xml:space="preserve">Esimerkki 1.1556</w:t>
      </w:r>
    </w:p>
    <w:p>
      <w:r>
        <w:t xml:space="preserve">[15, -18, -2, -11, 19, 12, -18, 17, -13, 20]</w:t>
      </w:r>
    </w:p>
    <w:p>
      <w:r>
        <w:rPr>
          <w:b/>
        </w:rPr>
        <w:t xml:space="preserve">Tulos</w:t>
      </w:r>
    </w:p>
    <w:p>
      <w:r>
        <w:t xml:space="preserve">[14, -20, -5, -15, 14, 6, -25, 9, -22, 10]</w:t>
      </w:r>
    </w:p>
    <w:p>
      <w:r>
        <w:rPr>
          <w:b/>
        </w:rPr>
        <w:t xml:space="preserve">Esimerkki 1.1557</w:t>
      </w:r>
    </w:p>
    <w:p>
      <w:r>
        <w:t xml:space="preserve">[0, 8, -9, -18]</w:t>
      </w:r>
    </w:p>
    <w:p>
      <w:r>
        <w:rPr>
          <w:b/>
        </w:rPr>
        <w:t xml:space="preserve">Tulos</w:t>
      </w:r>
    </w:p>
    <w:p>
      <w:r>
        <w:t xml:space="preserve">[-1, 6, -12, -22]</w:t>
      </w:r>
    </w:p>
    <w:p>
      <w:r>
        <w:rPr>
          <w:b/>
        </w:rPr>
        <w:t xml:space="preserve">Esimerkki 1.1558</w:t>
      </w:r>
    </w:p>
    <w:p>
      <w:r>
        <w:t xml:space="preserve">[-14, 5, -10, -17, 14, -4, 12]</w:t>
      </w:r>
    </w:p>
    <w:p>
      <w:r>
        <w:rPr>
          <w:b/>
        </w:rPr>
        <w:t xml:space="preserve">Tulos</w:t>
      </w:r>
    </w:p>
    <w:p>
      <w:r>
        <w:t xml:space="preserve">[-15, 3, -13, -21, 9, -10, 5]</w:t>
      </w:r>
    </w:p>
    <w:p>
      <w:r>
        <w:rPr>
          <w:b/>
        </w:rPr>
        <w:t xml:space="preserve">Esimerkki 1.1559</w:t>
      </w:r>
    </w:p>
    <w:p>
      <w:r>
        <w:t xml:space="preserve">[-10, 3, 5]</w:t>
      </w:r>
    </w:p>
    <w:p>
      <w:r>
        <w:rPr>
          <w:b/>
        </w:rPr>
        <w:t xml:space="preserve">Tulos</w:t>
      </w:r>
    </w:p>
    <w:p>
      <w:r>
        <w:t xml:space="preserve">[-11, 1, 2]</w:t>
      </w:r>
    </w:p>
    <w:p>
      <w:r>
        <w:rPr>
          <w:b/>
        </w:rPr>
        <w:t xml:space="preserve">Esimerkki 1.1560</w:t>
      </w:r>
    </w:p>
    <w:p>
      <w:r>
        <w:t xml:space="preserve">[-15, -19, 3, -8]</w:t>
      </w:r>
    </w:p>
    <w:p>
      <w:r>
        <w:rPr>
          <w:b/>
        </w:rPr>
        <w:t xml:space="preserve">Tulos</w:t>
      </w:r>
    </w:p>
    <w:p>
      <w:r>
        <w:t xml:space="preserve">[-16, -21, 0, -12]</w:t>
      </w:r>
    </w:p>
    <w:p>
      <w:r>
        <w:rPr>
          <w:b/>
        </w:rPr>
        <w:t xml:space="preserve">Esimerkki 1.1561</w:t>
      </w:r>
    </w:p>
    <w:p>
      <w:r>
        <w:t xml:space="preserve">[5, 6, -2, 0, -11, 4, 11, -15]</w:t>
      </w:r>
    </w:p>
    <w:p>
      <w:r>
        <w:rPr>
          <w:b/>
        </w:rPr>
        <w:t xml:space="preserve">Tulos</w:t>
      </w:r>
    </w:p>
    <w:p>
      <w:r>
        <w:t xml:space="preserve">[4, 4, -5, -4, -16, -2, 4, -23]</w:t>
      </w:r>
    </w:p>
    <w:p>
      <w:r>
        <w:rPr>
          <w:b/>
        </w:rPr>
        <w:t xml:space="preserve">Esimerkki 1.1562</w:t>
      </w:r>
    </w:p>
    <w:p>
      <w:r>
        <w:t xml:space="preserve">[6, 2, -3]</w:t>
      </w:r>
    </w:p>
    <w:p>
      <w:r>
        <w:rPr>
          <w:b/>
        </w:rPr>
        <w:t xml:space="preserve">Tulos</w:t>
      </w:r>
    </w:p>
    <w:p>
      <w:r>
        <w:t xml:space="preserve">[5, 0, -6]</w:t>
      </w:r>
    </w:p>
    <w:p>
      <w:r>
        <w:rPr>
          <w:b/>
        </w:rPr>
        <w:t xml:space="preserve">Esimerkki 1.1563</w:t>
      </w:r>
    </w:p>
    <w:p>
      <w:r>
        <w:t xml:space="preserve">[-12, -10, -1, -7, 3, -12, -10, 8, 15, 13]</w:t>
      </w:r>
    </w:p>
    <w:p>
      <w:r>
        <w:rPr>
          <w:b/>
        </w:rPr>
        <w:t xml:space="preserve">Tulos</w:t>
      </w:r>
    </w:p>
    <w:p>
      <w:r>
        <w:t xml:space="preserve">[-13, -12, -4, -11, -2, -18, -17, 0, 6, 3]</w:t>
      </w:r>
    </w:p>
    <w:p>
      <w:r>
        <w:rPr>
          <w:b/>
        </w:rPr>
        <w:t xml:space="preserve">Esimerkki 1.1564</w:t>
      </w:r>
    </w:p>
    <w:p>
      <w:r>
        <w:t xml:space="preserve">[-7, -18]</w:t>
      </w:r>
    </w:p>
    <w:p>
      <w:r>
        <w:rPr>
          <w:b/>
        </w:rPr>
        <w:t xml:space="preserve">Tulos</w:t>
      </w:r>
    </w:p>
    <w:p>
      <w:r>
        <w:t xml:space="preserve">[-8, -20]</w:t>
      </w:r>
    </w:p>
    <w:p>
      <w:r>
        <w:rPr>
          <w:b/>
        </w:rPr>
        <w:t xml:space="preserve">Esimerkki 1.1565</w:t>
      </w:r>
    </w:p>
    <w:p>
      <w:r>
        <w:t xml:space="preserve">[-18, -13, -15, 1, -7]</w:t>
      </w:r>
    </w:p>
    <w:p>
      <w:r>
        <w:rPr>
          <w:b/>
        </w:rPr>
        <w:t xml:space="preserve">Tulos</w:t>
      </w:r>
    </w:p>
    <w:p>
      <w:r>
        <w:t xml:space="preserve">[-19, -15, -18, -3, -12]</w:t>
      </w:r>
    </w:p>
    <w:p>
      <w:r>
        <w:rPr>
          <w:b/>
        </w:rPr>
        <w:t xml:space="preserve">Esimerkki 1.1566</w:t>
      </w:r>
    </w:p>
    <w:p>
      <w:r>
        <w:t xml:space="preserve">[-6, -11, -11, -14, 17, -20]</w:t>
      </w:r>
    </w:p>
    <w:p>
      <w:r>
        <w:rPr>
          <w:b/>
        </w:rPr>
        <w:t xml:space="preserve">Tulos</w:t>
      </w:r>
    </w:p>
    <w:p>
      <w:r>
        <w:t xml:space="preserve">[-7, -13, -14, -18, 12, -26]</w:t>
      </w:r>
    </w:p>
    <w:p>
      <w:r>
        <w:rPr>
          <w:b/>
        </w:rPr>
        <w:t xml:space="preserve">Esimerkki 1.1567</w:t>
      </w:r>
    </w:p>
    <w:p>
      <w:r>
        <w:t xml:space="preserve">[-14, -13, -15, 18]</w:t>
      </w:r>
    </w:p>
    <w:p>
      <w:r>
        <w:rPr>
          <w:b/>
        </w:rPr>
        <w:t xml:space="preserve">Tulos</w:t>
      </w:r>
    </w:p>
    <w:p>
      <w:r>
        <w:t xml:space="preserve">[-15, -15, -18, 14]</w:t>
      </w:r>
    </w:p>
    <w:p>
      <w:r>
        <w:rPr>
          <w:b/>
        </w:rPr>
        <w:t xml:space="preserve">Esimerkki 1.1568</w:t>
      </w:r>
    </w:p>
    <w:p>
      <w:r>
        <w:t xml:space="preserve">[20, 18]</w:t>
      </w:r>
    </w:p>
    <w:p>
      <w:r>
        <w:rPr>
          <w:b/>
        </w:rPr>
        <w:t xml:space="preserve">Tulos</w:t>
      </w:r>
    </w:p>
    <w:p>
      <w:r>
        <w:t xml:space="preserve">[19, 16]</w:t>
      </w:r>
    </w:p>
    <w:p>
      <w:r>
        <w:rPr>
          <w:b/>
        </w:rPr>
        <w:t xml:space="preserve">Esimerkki 1.1569</w:t>
      </w:r>
    </w:p>
    <w:p>
      <w:r>
        <w:t xml:space="preserve">[-10, -1, -2, -1, 2, -20, -2, 10, 11, 10]</w:t>
      </w:r>
    </w:p>
    <w:p>
      <w:r>
        <w:rPr>
          <w:b/>
        </w:rPr>
        <w:t xml:space="preserve">Tulos</w:t>
      </w:r>
    </w:p>
    <w:p>
      <w:r>
        <w:t xml:space="preserve">[-11, -3, -5, -5, -3, -26, -9, 2, 2, 0]</w:t>
      </w:r>
    </w:p>
    <w:p>
      <w:r>
        <w:rPr>
          <w:b/>
        </w:rPr>
        <w:t xml:space="preserve">Esimerkki 1.1570</w:t>
      </w:r>
    </w:p>
    <w:p>
      <w:r>
        <w:t xml:space="preserve">[-6, 13, -16]</w:t>
      </w:r>
    </w:p>
    <w:p>
      <w:r>
        <w:rPr>
          <w:b/>
        </w:rPr>
        <w:t xml:space="preserve">Tulos</w:t>
      </w:r>
    </w:p>
    <w:p>
      <w:r>
        <w:t xml:space="preserve">[-7, 11, -19]</w:t>
      </w:r>
    </w:p>
    <w:p>
      <w:r>
        <w:rPr>
          <w:b/>
        </w:rPr>
        <w:t xml:space="preserve">Esimerkki 1.1571</w:t>
      </w:r>
    </w:p>
    <w:p>
      <w:r>
        <w:t xml:space="preserve">[13, -4, 10, 11, 19, 4, 11, 3, 9]</w:t>
      </w:r>
    </w:p>
    <w:p>
      <w:r>
        <w:rPr>
          <w:b/>
        </w:rPr>
        <w:t xml:space="preserve">Tulos</w:t>
      </w:r>
    </w:p>
    <w:p>
      <w:r>
        <w:t xml:space="preserve">[12, -6, 7, 7, 14, -2, 4, -5, 0]</w:t>
      </w:r>
    </w:p>
    <w:p>
      <w:r>
        <w:rPr>
          <w:b/>
        </w:rPr>
        <w:t xml:space="preserve">Esimerkki 1.1572</w:t>
      </w:r>
    </w:p>
    <w:p>
      <w:r>
        <w:t xml:space="preserve">[-2, 13, -6, 16, -5]</w:t>
      </w:r>
    </w:p>
    <w:p>
      <w:r>
        <w:rPr>
          <w:b/>
        </w:rPr>
        <w:t xml:space="preserve">Tulos</w:t>
      </w:r>
    </w:p>
    <w:p>
      <w:r>
        <w:t xml:space="preserve">[-3, 11, -9, 12, -10]</w:t>
      </w:r>
    </w:p>
    <w:p>
      <w:r>
        <w:rPr>
          <w:b/>
        </w:rPr>
        <w:t xml:space="preserve">Esimerkki 1.1573</w:t>
      </w:r>
    </w:p>
    <w:p>
      <w:r>
        <w:t xml:space="preserve">[18, 13, -5]</w:t>
      </w:r>
    </w:p>
    <w:p>
      <w:r>
        <w:rPr>
          <w:b/>
        </w:rPr>
        <w:t xml:space="preserve">Tulos</w:t>
      </w:r>
    </w:p>
    <w:p>
      <w:r>
        <w:t xml:space="preserve">[17, 11, -8]</w:t>
      </w:r>
    </w:p>
    <w:p>
      <w:r>
        <w:rPr>
          <w:b/>
        </w:rPr>
        <w:t xml:space="preserve">Esimerkki 1.1574</w:t>
      </w:r>
    </w:p>
    <w:p>
      <w:r>
        <w:t xml:space="preserve">[5, 3, -7, -16, 16, -2, 12, 1, 10]</w:t>
      </w:r>
    </w:p>
    <w:p>
      <w:r>
        <w:rPr>
          <w:b/>
        </w:rPr>
        <w:t xml:space="preserve">Tulos</w:t>
      </w:r>
    </w:p>
    <w:p>
      <w:r>
        <w:t xml:space="preserve">[4, 1, -10, -20, 11, -8, 5, -7, 1]</w:t>
      </w:r>
    </w:p>
    <w:p>
      <w:r>
        <w:rPr>
          <w:b/>
        </w:rPr>
        <w:t xml:space="preserve">Esimerkki 1.1575</w:t>
      </w:r>
    </w:p>
    <w:p>
      <w:r>
        <w:t xml:space="preserve">[15, 7, 1, -4]</w:t>
      </w:r>
    </w:p>
    <w:p>
      <w:r>
        <w:rPr>
          <w:b/>
        </w:rPr>
        <w:t xml:space="preserve">Tulos</w:t>
      </w:r>
    </w:p>
    <w:p>
      <w:r>
        <w:t xml:space="preserve">[14, 5, -2, -8]</w:t>
      </w:r>
    </w:p>
    <w:p>
      <w:r>
        <w:rPr>
          <w:b/>
        </w:rPr>
        <w:t xml:space="preserve">Esimerkki 1.1576</w:t>
      </w:r>
    </w:p>
    <w:p>
      <w:r>
        <w:t xml:space="preserve">[13, -11, 3, -4, 16, 4]</w:t>
      </w:r>
    </w:p>
    <w:p>
      <w:r>
        <w:rPr>
          <w:b/>
        </w:rPr>
        <w:t xml:space="preserve">Tulos</w:t>
      </w:r>
    </w:p>
    <w:p>
      <w:r>
        <w:t xml:space="preserve">[12, -13, 0, -8, 11, -2]</w:t>
      </w:r>
    </w:p>
    <w:p>
      <w:r>
        <w:rPr>
          <w:b/>
        </w:rPr>
        <w:t xml:space="preserve">Esimerkki 1.1577</w:t>
      </w:r>
    </w:p>
    <w:p>
      <w:r>
        <w:t xml:space="preserve">[0, -4]</w:t>
      </w:r>
    </w:p>
    <w:p>
      <w:r>
        <w:rPr>
          <w:b/>
        </w:rPr>
        <w:t xml:space="preserve">Tulos</w:t>
      </w:r>
    </w:p>
    <w:p>
      <w:r>
        <w:t xml:space="preserve">[-1, -6]</w:t>
      </w:r>
    </w:p>
    <w:p>
      <w:r>
        <w:rPr>
          <w:b/>
        </w:rPr>
        <w:t xml:space="preserve">Esimerkki 1.1578</w:t>
      </w:r>
    </w:p>
    <w:p>
      <w:r>
        <w:t xml:space="preserve">[-20, -4, -9, -11, -15, 16, -4, -17]</w:t>
      </w:r>
    </w:p>
    <w:p>
      <w:r>
        <w:rPr>
          <w:b/>
        </w:rPr>
        <w:t xml:space="preserve">Tulos</w:t>
      </w:r>
    </w:p>
    <w:p>
      <w:r>
        <w:t xml:space="preserve">[-21, -6, -12, -15, -20, 10, -11, -25]</w:t>
      </w:r>
    </w:p>
    <w:p>
      <w:r>
        <w:rPr>
          <w:b/>
        </w:rPr>
        <w:t xml:space="preserve">Esimerkki 1.1579</w:t>
      </w:r>
    </w:p>
    <w:p>
      <w:r>
        <w:t xml:space="preserve">[20, -14, 6, -10, 0]</w:t>
      </w:r>
    </w:p>
    <w:p>
      <w:r>
        <w:rPr>
          <w:b/>
        </w:rPr>
        <w:t xml:space="preserve">Tulos</w:t>
      </w:r>
    </w:p>
    <w:p>
      <w:r>
        <w:t xml:space="preserve">[19, -16, 3, -14, -5]</w:t>
      </w:r>
    </w:p>
    <w:p>
      <w:r>
        <w:rPr>
          <w:b/>
        </w:rPr>
        <w:t xml:space="preserve">Esimerkki 1.1580</w:t>
      </w:r>
    </w:p>
    <w:p>
      <w:r>
        <w:t xml:space="preserve">[-15, 17, -11, 0]</w:t>
      </w:r>
    </w:p>
    <w:p>
      <w:r>
        <w:rPr>
          <w:b/>
        </w:rPr>
        <w:t xml:space="preserve">Tulos</w:t>
      </w:r>
    </w:p>
    <w:p>
      <w:r>
        <w:t xml:space="preserve">[-16, 15, -14, -4]</w:t>
      </w:r>
    </w:p>
    <w:p>
      <w:r>
        <w:rPr>
          <w:b/>
        </w:rPr>
        <w:t xml:space="preserve">Esimerkki 1.1581</w:t>
      </w:r>
    </w:p>
    <w:p>
      <w:r>
        <w:t xml:space="preserve">[14, 4, -5, -6]</w:t>
      </w:r>
    </w:p>
    <w:p>
      <w:r>
        <w:rPr>
          <w:b/>
        </w:rPr>
        <w:t xml:space="preserve">Tulos</w:t>
      </w:r>
    </w:p>
    <w:p>
      <w:r>
        <w:t xml:space="preserve">[13, 2, -8, -10]</w:t>
      </w:r>
    </w:p>
    <w:p>
      <w:r>
        <w:rPr>
          <w:b/>
        </w:rPr>
        <w:t xml:space="preserve">Esimerkki 1.1582</w:t>
      </w:r>
    </w:p>
    <w:p>
      <w:r>
        <w:t xml:space="preserve">[-7, 8, 6, -20]</w:t>
      </w:r>
    </w:p>
    <w:p>
      <w:r>
        <w:rPr>
          <w:b/>
        </w:rPr>
        <w:t xml:space="preserve">Tulos</w:t>
      </w:r>
    </w:p>
    <w:p>
      <w:r>
        <w:t xml:space="preserve">[-8, 6, 3, -24]</w:t>
      </w:r>
    </w:p>
    <w:p>
      <w:r>
        <w:rPr>
          <w:b/>
        </w:rPr>
        <w:t xml:space="preserve">Esimerkki 1.1583</w:t>
      </w:r>
    </w:p>
    <w:p>
      <w:r>
        <w:t xml:space="preserve">[-11, -19, -14, 6, 17, -17, -16, 9, -2]</w:t>
      </w:r>
    </w:p>
    <w:p>
      <w:r>
        <w:rPr>
          <w:b/>
        </w:rPr>
        <w:t xml:space="preserve">Tulos</w:t>
      </w:r>
    </w:p>
    <w:p>
      <w:r>
        <w:t xml:space="preserve">[-12, -21, -17, 2, 12, -23, -23, 1, -11]</w:t>
      </w:r>
    </w:p>
    <w:p>
      <w:r>
        <w:rPr>
          <w:b/>
        </w:rPr>
        <w:t xml:space="preserve">Esimerkki 1.1584</w:t>
      </w:r>
    </w:p>
    <w:p>
      <w:r>
        <w:t xml:space="preserve">[-17, -16, 11, 4, 15, -20, -2]</w:t>
      </w:r>
    </w:p>
    <w:p>
      <w:r>
        <w:rPr>
          <w:b/>
        </w:rPr>
        <w:t xml:space="preserve">Tulos</w:t>
      </w:r>
    </w:p>
    <w:p>
      <w:r>
        <w:t xml:space="preserve">[-18, -18, 8, 0, 10, -26, -9]</w:t>
      </w:r>
    </w:p>
    <w:p>
      <w:r>
        <w:rPr>
          <w:b/>
        </w:rPr>
        <w:t xml:space="preserve">Esimerkki 1.1585</w:t>
      </w:r>
    </w:p>
    <w:p>
      <w:r>
        <w:t xml:space="preserve">[6, -12, -6]</w:t>
      </w:r>
    </w:p>
    <w:p>
      <w:r>
        <w:rPr>
          <w:b/>
        </w:rPr>
        <w:t xml:space="preserve">Tulos</w:t>
      </w:r>
    </w:p>
    <w:p>
      <w:r>
        <w:t xml:space="preserve">[5, -14, -9]</w:t>
      </w:r>
    </w:p>
    <w:p>
      <w:r>
        <w:rPr>
          <w:b/>
        </w:rPr>
        <w:t xml:space="preserve">Esimerkki 1.1586</w:t>
      </w:r>
    </w:p>
    <w:p>
      <w:r>
        <w:t xml:space="preserve">[-8, -17, 14]</w:t>
      </w:r>
    </w:p>
    <w:p>
      <w:r>
        <w:rPr>
          <w:b/>
        </w:rPr>
        <w:t xml:space="preserve">Tulos</w:t>
      </w:r>
    </w:p>
    <w:p>
      <w:r>
        <w:t xml:space="preserve">[-9, -19, 11]</w:t>
      </w:r>
    </w:p>
    <w:p>
      <w:r>
        <w:rPr>
          <w:b/>
        </w:rPr>
        <w:t xml:space="preserve">Esimerkki 1.1587</w:t>
      </w:r>
    </w:p>
    <w:p>
      <w:r>
        <w:t xml:space="preserve">[-2, -18, -15, -12]</w:t>
      </w:r>
    </w:p>
    <w:p>
      <w:r>
        <w:rPr>
          <w:b/>
        </w:rPr>
        <w:t xml:space="preserve">Tulos</w:t>
      </w:r>
    </w:p>
    <w:p>
      <w:r>
        <w:t xml:space="preserve">[-3, -20, -18, -16]</w:t>
      </w:r>
    </w:p>
    <w:p>
      <w:r>
        <w:rPr>
          <w:b/>
        </w:rPr>
        <w:t xml:space="preserve">Esimerkki 1.1588</w:t>
      </w:r>
    </w:p>
    <w:p>
      <w:r>
        <w:t xml:space="preserve">[18, -4, 11, 17]</w:t>
      </w:r>
    </w:p>
    <w:p>
      <w:r>
        <w:rPr>
          <w:b/>
        </w:rPr>
        <w:t xml:space="preserve">Tulos</w:t>
      </w:r>
    </w:p>
    <w:p>
      <w:r>
        <w:t xml:space="preserve">[17, -6, 8, 13]</w:t>
      </w:r>
    </w:p>
    <w:p>
      <w:r>
        <w:rPr>
          <w:b/>
        </w:rPr>
        <w:t xml:space="preserve">Esimerkki 1.1589</w:t>
      </w:r>
    </w:p>
    <w:p>
      <w:r>
        <w:t xml:space="preserve">[-12, 1, 11, -18, 1, -6, 4, 10, 1]</w:t>
      </w:r>
    </w:p>
    <w:p>
      <w:r>
        <w:rPr>
          <w:b/>
        </w:rPr>
        <w:t xml:space="preserve">Tulos</w:t>
      </w:r>
    </w:p>
    <w:p>
      <w:r>
        <w:t xml:space="preserve">[-13, -1, 8, -22, -4, -12, -3, 2, -8]</w:t>
      </w:r>
    </w:p>
    <w:p>
      <w:r>
        <w:rPr>
          <w:b/>
        </w:rPr>
        <w:t xml:space="preserve">Esimerkki 1.1590</w:t>
      </w:r>
    </w:p>
    <w:p>
      <w:r>
        <w:t xml:space="preserve">[-7, 5, -2, -16, 16, -1, 10, 19, -14, 4]</w:t>
      </w:r>
    </w:p>
    <w:p>
      <w:r>
        <w:rPr>
          <w:b/>
        </w:rPr>
        <w:t xml:space="preserve">Tulos</w:t>
      </w:r>
    </w:p>
    <w:p>
      <w:r>
        <w:t xml:space="preserve">[-8, 3, -5, -20, 11, -7, 3, 11, -23, -6]</w:t>
      </w:r>
    </w:p>
    <w:p>
      <w:r>
        <w:rPr>
          <w:b/>
        </w:rPr>
        <w:t xml:space="preserve">Esimerkki 1.1591</w:t>
      </w:r>
    </w:p>
    <w:p>
      <w:r>
        <w:t xml:space="preserve">[15, 3, -16, 6, -1, -18, 7, -9]</w:t>
      </w:r>
    </w:p>
    <w:p>
      <w:r>
        <w:rPr>
          <w:b/>
        </w:rPr>
        <w:t xml:space="preserve">Tulos</w:t>
      </w:r>
    </w:p>
    <w:p>
      <w:r>
        <w:t xml:space="preserve">[14, 1, -19, 2, -6, -24, 0, -17]</w:t>
      </w:r>
    </w:p>
    <w:p>
      <w:r>
        <w:rPr>
          <w:b/>
        </w:rPr>
        <w:t xml:space="preserve">Esimerkki 1.1592</w:t>
      </w:r>
    </w:p>
    <w:p>
      <w:r>
        <w:t xml:space="preserve">[-1, 6, 5, -14, -9, -18, 16, -11, -6, -2]</w:t>
      </w:r>
    </w:p>
    <w:p>
      <w:r>
        <w:rPr>
          <w:b/>
        </w:rPr>
        <w:t xml:space="preserve">Tulos</w:t>
      </w:r>
    </w:p>
    <w:p>
      <w:r>
        <w:t xml:space="preserve">[-2, 4, 2, -18, -14, -24, 9, -19, -15, -12]</w:t>
      </w:r>
    </w:p>
    <w:p>
      <w:r>
        <w:rPr>
          <w:b/>
        </w:rPr>
        <w:t xml:space="preserve">Esimerkki 1.1593</w:t>
      </w:r>
    </w:p>
    <w:p>
      <w:r>
        <w:t xml:space="preserve">[-10, -11, 8, 20, 9, 10, -20, -6, -6]</w:t>
      </w:r>
    </w:p>
    <w:p>
      <w:r>
        <w:rPr>
          <w:b/>
        </w:rPr>
        <w:t xml:space="preserve">Tulos</w:t>
      </w:r>
    </w:p>
    <w:p>
      <w:r>
        <w:t xml:space="preserve">[-11, -13, 5, 16, 4, 4, -27, -14, -15]</w:t>
      </w:r>
    </w:p>
    <w:p>
      <w:r>
        <w:rPr>
          <w:b/>
        </w:rPr>
        <w:t xml:space="preserve">Esimerkki 1.1594</w:t>
      </w:r>
    </w:p>
    <w:p>
      <w:r>
        <w:t xml:space="preserve">[-6, -11, -8, 1, 19]</w:t>
      </w:r>
    </w:p>
    <w:p>
      <w:r>
        <w:rPr>
          <w:b/>
        </w:rPr>
        <w:t xml:space="preserve">Tulos</w:t>
      </w:r>
    </w:p>
    <w:p>
      <w:r>
        <w:t xml:space="preserve">[-7, -13, -11, -3, 14]</w:t>
      </w:r>
    </w:p>
    <w:p>
      <w:r>
        <w:rPr>
          <w:b/>
        </w:rPr>
        <w:t xml:space="preserve">Esimerkki 1.1595</w:t>
      </w:r>
    </w:p>
    <w:p>
      <w:r>
        <w:t xml:space="preserve">[-17, 5, 10, -2, -17]</w:t>
      </w:r>
    </w:p>
    <w:p>
      <w:r>
        <w:rPr>
          <w:b/>
        </w:rPr>
        <w:t xml:space="preserve">Tulos</w:t>
      </w:r>
    </w:p>
    <w:p>
      <w:r>
        <w:t xml:space="preserve">[-18, 3, 7, -6, -22]</w:t>
      </w:r>
    </w:p>
    <w:p>
      <w:r>
        <w:rPr>
          <w:b/>
        </w:rPr>
        <w:t xml:space="preserve">Esimerkki 1.1596</w:t>
      </w:r>
    </w:p>
    <w:p>
      <w:r>
        <w:t xml:space="preserve">[-2, 17, -3, 8, -6, 12, -9, -9, -13, 8]</w:t>
      </w:r>
    </w:p>
    <w:p>
      <w:r>
        <w:rPr>
          <w:b/>
        </w:rPr>
        <w:t xml:space="preserve">Tulos</w:t>
      </w:r>
    </w:p>
    <w:p>
      <w:r>
        <w:t xml:space="preserve">[-3, 15, -6, 4, -11, 6, -16, -17, -22, -2]</w:t>
      </w:r>
    </w:p>
    <w:p>
      <w:r>
        <w:rPr>
          <w:b/>
        </w:rPr>
        <w:t xml:space="preserve">Esimerkki 1.1597</w:t>
      </w:r>
    </w:p>
    <w:p>
      <w:r>
        <w:t xml:space="preserve">[-13, -18, 5, -13]</w:t>
      </w:r>
    </w:p>
    <w:p>
      <w:r>
        <w:rPr>
          <w:b/>
        </w:rPr>
        <w:t xml:space="preserve">Tulos</w:t>
      </w:r>
    </w:p>
    <w:p>
      <w:r>
        <w:t xml:space="preserve">[-14, -20, 2, -17]</w:t>
      </w:r>
    </w:p>
    <w:p>
      <w:r>
        <w:rPr>
          <w:b/>
        </w:rPr>
        <w:t xml:space="preserve">Esimerkki 1.1598</w:t>
      </w:r>
    </w:p>
    <w:p>
      <w:r>
        <w:t xml:space="preserve">[18, 12, -9, 3, 18, -18, 14]</w:t>
      </w:r>
    </w:p>
    <w:p>
      <w:r>
        <w:rPr>
          <w:b/>
        </w:rPr>
        <w:t xml:space="preserve">Tulos</w:t>
      </w:r>
    </w:p>
    <w:p>
      <w:r>
        <w:t xml:space="preserve">[17, 10, -12, -1, 13, -24, 7]</w:t>
      </w:r>
    </w:p>
    <w:p>
      <w:r>
        <w:rPr>
          <w:b/>
        </w:rPr>
        <w:t xml:space="preserve">Esimerkki 1.1599</w:t>
      </w:r>
    </w:p>
    <w:p>
      <w:r>
        <w:t xml:space="preserve">[3, 11, -13, -17]</w:t>
      </w:r>
    </w:p>
    <w:p>
      <w:r>
        <w:rPr>
          <w:b/>
        </w:rPr>
        <w:t xml:space="preserve">Tulos</w:t>
      </w:r>
    </w:p>
    <w:p>
      <w:r>
        <w:t xml:space="preserve">[2, 9, -16, -21]</w:t>
      </w:r>
    </w:p>
    <w:p>
      <w:r>
        <w:rPr>
          <w:b/>
        </w:rPr>
        <w:t xml:space="preserve">Esimerkki 1.1600</w:t>
      </w:r>
    </w:p>
    <w:p>
      <w:r>
        <w:t xml:space="preserve">[-16, -1, 5, 15, 12]</w:t>
      </w:r>
    </w:p>
    <w:p>
      <w:r>
        <w:rPr>
          <w:b/>
        </w:rPr>
        <w:t xml:space="preserve">Tulos</w:t>
      </w:r>
    </w:p>
    <w:p>
      <w:r>
        <w:t xml:space="preserve">[-17, -3, 2, 11, 7]</w:t>
      </w:r>
    </w:p>
    <w:p>
      <w:r>
        <w:rPr>
          <w:b/>
        </w:rPr>
        <w:t xml:space="preserve">Esimerkki 1.1601</w:t>
      </w:r>
    </w:p>
    <w:p>
      <w:r>
        <w:t xml:space="preserve">[-5, 5]</w:t>
      </w:r>
    </w:p>
    <w:p>
      <w:r>
        <w:rPr>
          <w:b/>
        </w:rPr>
        <w:t xml:space="preserve">Tulos</w:t>
      </w:r>
    </w:p>
    <w:p>
      <w:r>
        <w:t xml:space="preserve">[-6, 3]</w:t>
      </w:r>
    </w:p>
    <w:p>
      <w:r>
        <w:rPr>
          <w:b/>
        </w:rPr>
        <w:t xml:space="preserve">Esimerkki 1.1602</w:t>
      </w:r>
    </w:p>
    <w:p>
      <w:r>
        <w:t xml:space="preserve">[-18, -19, 8, 2, 10, -14, 12, 3, -5]</w:t>
      </w:r>
    </w:p>
    <w:p>
      <w:r>
        <w:rPr>
          <w:b/>
        </w:rPr>
        <w:t xml:space="preserve">Tulos</w:t>
      </w:r>
    </w:p>
    <w:p>
      <w:r>
        <w:t xml:space="preserve">[-19, -21, 5, -2, 5, -20, 5, -5, -14]</w:t>
      </w:r>
    </w:p>
    <w:p>
      <w:r>
        <w:rPr>
          <w:b/>
        </w:rPr>
        <w:t xml:space="preserve">Esimerkki 1.1603</w:t>
      </w:r>
    </w:p>
    <w:p>
      <w:r>
        <w:t xml:space="preserve">[3, 3]</w:t>
      </w:r>
    </w:p>
    <w:p>
      <w:r>
        <w:rPr>
          <w:b/>
        </w:rPr>
        <w:t xml:space="preserve">Tulos</w:t>
      </w:r>
    </w:p>
    <w:p>
      <w:r>
        <w:t xml:space="preserve">[2, 1]</w:t>
      </w:r>
    </w:p>
    <w:p>
      <w:r>
        <w:rPr>
          <w:b/>
        </w:rPr>
        <w:t xml:space="preserve">Esimerkki 1.1604</w:t>
      </w:r>
    </w:p>
    <w:p>
      <w:r>
        <w:t xml:space="preserve">[15, 8, 9, -17, -18, 16]</w:t>
      </w:r>
    </w:p>
    <w:p>
      <w:r>
        <w:rPr>
          <w:b/>
        </w:rPr>
        <w:t xml:space="preserve">Tulos</w:t>
      </w:r>
    </w:p>
    <w:p>
      <w:r>
        <w:t xml:space="preserve">[14, 6, 6, -21, -23, 10]</w:t>
      </w:r>
    </w:p>
    <w:p>
      <w:r>
        <w:rPr>
          <w:b/>
        </w:rPr>
        <w:t xml:space="preserve">Esimerkki 1.1605</w:t>
      </w:r>
    </w:p>
    <w:p>
      <w:r>
        <w:t xml:space="preserve">[7, 12, 3, 18, 17]</w:t>
      </w:r>
    </w:p>
    <w:p>
      <w:r>
        <w:rPr>
          <w:b/>
        </w:rPr>
        <w:t xml:space="preserve">Tulos</w:t>
      </w:r>
    </w:p>
    <w:p>
      <w:r>
        <w:t xml:space="preserve">[6, 10, 0, 14, 12]</w:t>
      </w:r>
    </w:p>
    <w:p>
      <w:r>
        <w:rPr>
          <w:b/>
        </w:rPr>
        <w:t xml:space="preserve">Esimerkki 1.1606</w:t>
      </w:r>
    </w:p>
    <w:p>
      <w:r>
        <w:t xml:space="preserve">[-19, 19]</w:t>
      </w:r>
    </w:p>
    <w:p>
      <w:r>
        <w:rPr>
          <w:b/>
        </w:rPr>
        <w:t xml:space="preserve">Tulos</w:t>
      </w:r>
    </w:p>
    <w:p>
      <w:r>
        <w:t xml:space="preserve">[-20, 17]</w:t>
      </w:r>
    </w:p>
    <w:p>
      <w:r>
        <w:rPr>
          <w:b/>
        </w:rPr>
        <w:t xml:space="preserve">Esimerkki 1.1607</w:t>
      </w:r>
    </w:p>
    <w:p>
      <w:r>
        <w:t xml:space="preserve">[-15, 18, -2]</w:t>
      </w:r>
    </w:p>
    <w:p>
      <w:r>
        <w:rPr>
          <w:b/>
        </w:rPr>
        <w:t xml:space="preserve">Tulos</w:t>
      </w:r>
    </w:p>
    <w:p>
      <w:r>
        <w:t xml:space="preserve">[-16, 16, -5]</w:t>
      </w:r>
    </w:p>
    <w:p>
      <w:r>
        <w:rPr>
          <w:b/>
        </w:rPr>
        <w:t xml:space="preserve">Esimerkki 1.1608</w:t>
      </w:r>
    </w:p>
    <w:p>
      <w:r>
        <w:t xml:space="preserve">[1, -16, 11]</w:t>
      </w:r>
    </w:p>
    <w:p>
      <w:r>
        <w:rPr>
          <w:b/>
        </w:rPr>
        <w:t xml:space="preserve">Tulos</w:t>
      </w:r>
    </w:p>
    <w:p>
      <w:r>
        <w:t xml:space="preserve">[0, -18, 8]</w:t>
      </w:r>
    </w:p>
    <w:p>
      <w:r>
        <w:rPr>
          <w:b/>
        </w:rPr>
        <w:t xml:space="preserve">Esimerkki 1.1609</w:t>
      </w:r>
    </w:p>
    <w:p>
      <w:r>
        <w:t xml:space="preserve">[-4, 0, 3, -10, -14, -4, -13, 0, 16]</w:t>
      </w:r>
    </w:p>
    <w:p>
      <w:r>
        <w:rPr>
          <w:b/>
        </w:rPr>
        <w:t xml:space="preserve">Tulos</w:t>
      </w:r>
    </w:p>
    <w:p>
      <w:r>
        <w:t xml:space="preserve">[-5, -2, 0, -14, -19, -10, -20, -8, 7]</w:t>
      </w:r>
    </w:p>
    <w:p>
      <w:r>
        <w:rPr>
          <w:b/>
        </w:rPr>
        <w:t xml:space="preserve">Esimerkki 1.1610</w:t>
      </w:r>
    </w:p>
    <w:p>
      <w:r>
        <w:t xml:space="preserve">[18, -15, 10, 13, 1, 16, 8, 11]</w:t>
      </w:r>
    </w:p>
    <w:p>
      <w:r>
        <w:rPr>
          <w:b/>
        </w:rPr>
        <w:t xml:space="preserve">Tulos</w:t>
      </w:r>
    </w:p>
    <w:p>
      <w:r>
        <w:t xml:space="preserve">[17, -17, 7, 9, -4, 10, 1, 3]</w:t>
      </w:r>
    </w:p>
    <w:p>
      <w:r>
        <w:rPr>
          <w:b/>
        </w:rPr>
        <w:t xml:space="preserve">Esimerkki 1.1611</w:t>
      </w:r>
    </w:p>
    <w:p>
      <w:r>
        <w:t xml:space="preserve">[17, -4, -1, -18, 14, 19, -1, 7, -9, -6]</w:t>
      </w:r>
    </w:p>
    <w:p>
      <w:r>
        <w:rPr>
          <w:b/>
        </w:rPr>
        <w:t xml:space="preserve">Tulos</w:t>
      </w:r>
    </w:p>
    <w:p>
      <w:r>
        <w:t xml:space="preserve">[16, -6, -4, -22, 9, 13, -8, -1, -18, -16]</w:t>
      </w:r>
    </w:p>
    <w:p>
      <w:r>
        <w:rPr>
          <w:b/>
        </w:rPr>
        <w:t xml:space="preserve">Esimerkki 1.1612</w:t>
      </w:r>
    </w:p>
    <w:p>
      <w:r>
        <w:t xml:space="preserve">[14, 11, 12, 5, 8, -12, 7, -1]</w:t>
      </w:r>
    </w:p>
    <w:p>
      <w:r>
        <w:rPr>
          <w:b/>
        </w:rPr>
        <w:t xml:space="preserve">Tulos</w:t>
      </w:r>
    </w:p>
    <w:p>
      <w:r>
        <w:t xml:space="preserve">[13, 9, 9, 1, 3, -18, 0, -9]</w:t>
      </w:r>
    </w:p>
    <w:p>
      <w:r>
        <w:rPr>
          <w:b/>
        </w:rPr>
        <w:t xml:space="preserve">Esimerkki 1.1613</w:t>
      </w:r>
    </w:p>
    <w:p>
      <w:r>
        <w:t xml:space="preserve">[17, 0, 15, -8, -4, 18, -19, 13, -3, 10]</w:t>
      </w:r>
    </w:p>
    <w:p>
      <w:r>
        <w:rPr>
          <w:b/>
        </w:rPr>
        <w:t xml:space="preserve">Tulos</w:t>
      </w:r>
    </w:p>
    <w:p>
      <w:r>
        <w:t xml:space="preserve">[16, -2, 12, -12, -9, 12, -26, 5, -12, 0]</w:t>
      </w:r>
    </w:p>
    <w:p>
      <w:r>
        <w:rPr>
          <w:b/>
        </w:rPr>
        <w:t xml:space="preserve">Esimerkki 1.1614</w:t>
      </w:r>
    </w:p>
    <w:p>
      <w:r>
        <w:t xml:space="preserve">[14, 10]</w:t>
      </w:r>
    </w:p>
    <w:p>
      <w:r>
        <w:rPr>
          <w:b/>
        </w:rPr>
        <w:t xml:space="preserve">Tulos</w:t>
      </w:r>
    </w:p>
    <w:p>
      <w:r>
        <w:t xml:space="preserve">[13, 8]</w:t>
      </w:r>
    </w:p>
    <w:p>
      <w:r>
        <w:rPr>
          <w:b/>
        </w:rPr>
        <w:t xml:space="preserve">Esimerkki 1.1615</w:t>
      </w:r>
    </w:p>
    <w:p>
      <w:r>
        <w:t xml:space="preserve">[-5, -5, 8, -7, -2, -5, -14, -1]</w:t>
      </w:r>
    </w:p>
    <w:p>
      <w:r>
        <w:rPr>
          <w:b/>
        </w:rPr>
        <w:t xml:space="preserve">Tulos</w:t>
      </w:r>
    </w:p>
    <w:p>
      <w:r>
        <w:t xml:space="preserve">[-6, -7, 5, -11, -7, -11, -21, -9]</w:t>
      </w:r>
    </w:p>
    <w:p>
      <w:r>
        <w:rPr>
          <w:b/>
        </w:rPr>
        <w:t xml:space="preserve">Esimerkki 1.1616</w:t>
      </w:r>
    </w:p>
    <w:p>
      <w:r>
        <w:t xml:space="preserve">[3, 4, -9, -13, 9, 6, -4]</w:t>
      </w:r>
    </w:p>
    <w:p>
      <w:r>
        <w:rPr>
          <w:b/>
        </w:rPr>
        <w:t xml:space="preserve">Tulos</w:t>
      </w:r>
    </w:p>
    <w:p>
      <w:r>
        <w:t xml:space="preserve">[2, 2, -12, -17, 4, 0, -11]</w:t>
      </w:r>
    </w:p>
    <w:p>
      <w:r>
        <w:rPr>
          <w:b/>
        </w:rPr>
        <w:t xml:space="preserve">Esimerkki 1.1617</w:t>
      </w:r>
    </w:p>
    <w:p>
      <w:r>
        <w:t xml:space="preserve">[9, -7, 9]</w:t>
      </w:r>
    </w:p>
    <w:p>
      <w:r>
        <w:rPr>
          <w:b/>
        </w:rPr>
        <w:t xml:space="preserve">Tulos</w:t>
      </w:r>
    </w:p>
    <w:p>
      <w:r>
        <w:t xml:space="preserve">[8, -9, 6]</w:t>
      </w:r>
    </w:p>
    <w:p>
      <w:r>
        <w:rPr>
          <w:b/>
        </w:rPr>
        <w:t xml:space="preserve">Esimerkki 1.1618</w:t>
      </w:r>
    </w:p>
    <w:p>
      <w:r>
        <w:t xml:space="preserve">[9, 16]</w:t>
      </w:r>
    </w:p>
    <w:p>
      <w:r>
        <w:rPr>
          <w:b/>
        </w:rPr>
        <w:t xml:space="preserve">Tulos</w:t>
      </w:r>
    </w:p>
    <w:p>
      <w:r>
        <w:t xml:space="preserve">[8, 14]</w:t>
      </w:r>
    </w:p>
    <w:p>
      <w:r>
        <w:rPr>
          <w:b/>
        </w:rPr>
        <w:t xml:space="preserve">Esimerkki 1.1619</w:t>
      </w:r>
    </w:p>
    <w:p>
      <w:r>
        <w:t xml:space="preserve">[6, -4, 9, -15, 13, -10, -20, 9, 12]</w:t>
      </w:r>
    </w:p>
    <w:p>
      <w:r>
        <w:rPr>
          <w:b/>
        </w:rPr>
        <w:t xml:space="preserve">Tulos</w:t>
      </w:r>
    </w:p>
    <w:p>
      <w:r>
        <w:t xml:space="preserve">[5, -6, 6, -19, 8, -16, -27, 1, 3]</w:t>
      </w:r>
    </w:p>
    <w:p>
      <w:r>
        <w:rPr>
          <w:b/>
        </w:rPr>
        <w:t xml:space="preserve">Esimerkki 1.1620</w:t>
      </w:r>
    </w:p>
    <w:p>
      <w:r>
        <w:t xml:space="preserve">[10, -20, -4, -20]</w:t>
      </w:r>
    </w:p>
    <w:p>
      <w:r>
        <w:rPr>
          <w:b/>
        </w:rPr>
        <w:t xml:space="preserve">Tulos</w:t>
      </w:r>
    </w:p>
    <w:p>
      <w:r>
        <w:t xml:space="preserve">[9, -22, -7, -24]</w:t>
      </w:r>
    </w:p>
    <w:p>
      <w:r>
        <w:rPr>
          <w:b/>
        </w:rPr>
        <w:t xml:space="preserve">Esimerkki 1.1621</w:t>
      </w:r>
    </w:p>
    <w:p>
      <w:r>
        <w:t xml:space="preserve">[-1, -1, 6, 0, 12]</w:t>
      </w:r>
    </w:p>
    <w:p>
      <w:r>
        <w:rPr>
          <w:b/>
        </w:rPr>
        <w:t xml:space="preserve">Tulos</w:t>
      </w:r>
    </w:p>
    <w:p>
      <w:r>
        <w:t xml:space="preserve">[-2, -3, 3, -4, 7]</w:t>
      </w:r>
    </w:p>
    <w:p>
      <w:r>
        <w:rPr>
          <w:b/>
        </w:rPr>
        <w:t xml:space="preserve">Esimerkki 1.1622</w:t>
      </w:r>
    </w:p>
    <w:p>
      <w:r>
        <w:t xml:space="preserve">[4, 7, 17]</w:t>
      </w:r>
    </w:p>
    <w:p>
      <w:r>
        <w:rPr>
          <w:b/>
        </w:rPr>
        <w:t xml:space="preserve">Tulos</w:t>
      </w:r>
    </w:p>
    <w:p>
      <w:r>
        <w:t xml:space="preserve">[3, 5, 14]</w:t>
      </w:r>
    </w:p>
    <w:p>
      <w:r>
        <w:rPr>
          <w:b/>
        </w:rPr>
        <w:t xml:space="preserve">Esimerkki 1.1623</w:t>
      </w:r>
    </w:p>
    <w:p>
      <w:r>
        <w:t xml:space="preserve">[-5, 5, -12, -15, 9, 20, -14, -3]</w:t>
      </w:r>
    </w:p>
    <w:p>
      <w:r>
        <w:rPr>
          <w:b/>
        </w:rPr>
        <w:t xml:space="preserve">Tulos</w:t>
      </w:r>
    </w:p>
    <w:p>
      <w:r>
        <w:t xml:space="preserve">[-6, 3, -15, -19, 4, 14, -21, -11]</w:t>
      </w:r>
    </w:p>
    <w:p>
      <w:r>
        <w:rPr>
          <w:b/>
        </w:rPr>
        <w:t xml:space="preserve">Esimerkki 1.1624</w:t>
      </w:r>
    </w:p>
    <w:p>
      <w:r>
        <w:t xml:space="preserve">[9, -17, -11, -16, -6, -6]</w:t>
      </w:r>
    </w:p>
    <w:p>
      <w:r>
        <w:rPr>
          <w:b/>
        </w:rPr>
        <w:t xml:space="preserve">Tulos</w:t>
      </w:r>
    </w:p>
    <w:p>
      <w:r>
        <w:t xml:space="preserve">[8, -19, -14, -20, -11, -12]</w:t>
      </w:r>
    </w:p>
    <w:p>
      <w:r>
        <w:rPr>
          <w:b/>
        </w:rPr>
        <w:t xml:space="preserve">Esimerkki 1.1625</w:t>
      </w:r>
    </w:p>
    <w:p>
      <w:r>
        <w:t xml:space="preserve">[-1, -6, -10, -17, -7, 8]</w:t>
      </w:r>
    </w:p>
    <w:p>
      <w:r>
        <w:rPr>
          <w:b/>
        </w:rPr>
        <w:t xml:space="preserve">Tulos</w:t>
      </w:r>
    </w:p>
    <w:p>
      <w:r>
        <w:t xml:space="preserve">[-2, -8, -13, -21, -12, 2]</w:t>
      </w:r>
    </w:p>
    <w:p>
      <w:r>
        <w:rPr>
          <w:b/>
        </w:rPr>
        <w:t xml:space="preserve">Esimerkki 1.1626</w:t>
      </w:r>
    </w:p>
    <w:p>
      <w:r>
        <w:t xml:space="preserve">[15, 15, 0, -3, 13]</w:t>
      </w:r>
    </w:p>
    <w:p>
      <w:r>
        <w:rPr>
          <w:b/>
        </w:rPr>
        <w:t xml:space="preserve">Tulos</w:t>
      </w:r>
    </w:p>
    <w:p>
      <w:r>
        <w:t xml:space="preserve">[14, 13, -3, -7, 8]</w:t>
      </w:r>
    </w:p>
    <w:p>
      <w:r>
        <w:rPr>
          <w:b/>
        </w:rPr>
        <w:t xml:space="preserve">Esimerkki 1.1627</w:t>
      </w:r>
    </w:p>
    <w:p>
      <w:r>
        <w:t xml:space="preserve">[10, -6, -19, -5, 19, 4]</w:t>
      </w:r>
    </w:p>
    <w:p>
      <w:r>
        <w:rPr>
          <w:b/>
        </w:rPr>
        <w:t xml:space="preserve">Tulos</w:t>
      </w:r>
    </w:p>
    <w:p>
      <w:r>
        <w:t xml:space="preserve">[9, -8, -22, -9, 14, -2]</w:t>
      </w:r>
    </w:p>
    <w:p>
      <w:r>
        <w:rPr>
          <w:b/>
        </w:rPr>
        <w:t xml:space="preserve">Esimerkki 1.1628</w:t>
      </w:r>
    </w:p>
    <w:p>
      <w:r>
        <w:t xml:space="preserve">[7, 6, -9, 8]</w:t>
      </w:r>
    </w:p>
    <w:p>
      <w:r>
        <w:rPr>
          <w:b/>
        </w:rPr>
        <w:t xml:space="preserve">Tulos</w:t>
      </w:r>
    </w:p>
    <w:p>
      <w:r>
        <w:t xml:space="preserve">[6, 4, -12, 4]</w:t>
      </w:r>
    </w:p>
    <w:p>
      <w:r>
        <w:rPr>
          <w:b/>
        </w:rPr>
        <w:t xml:space="preserve">Esimerkki 1.1629</w:t>
      </w:r>
    </w:p>
    <w:p>
      <w:r>
        <w:t xml:space="preserve">[12, -12, 0, -19, -17, 6]</w:t>
      </w:r>
    </w:p>
    <w:p>
      <w:r>
        <w:rPr>
          <w:b/>
        </w:rPr>
        <w:t xml:space="preserve">Tulos</w:t>
      </w:r>
    </w:p>
    <w:p>
      <w:r>
        <w:t xml:space="preserve">[11, -14, -3, -23, -22, 0]</w:t>
      </w:r>
    </w:p>
    <w:p>
      <w:r>
        <w:rPr>
          <w:b/>
        </w:rPr>
        <w:t xml:space="preserve">Esimerkki 1.1630</w:t>
      </w:r>
    </w:p>
    <w:p>
      <w:r>
        <w:t xml:space="preserve">[16, -13, 20]</w:t>
      </w:r>
    </w:p>
    <w:p>
      <w:r>
        <w:rPr>
          <w:b/>
        </w:rPr>
        <w:t xml:space="preserve">Tulos</w:t>
      </w:r>
    </w:p>
    <w:p>
      <w:r>
        <w:t xml:space="preserve">[15, -15, 17]</w:t>
      </w:r>
    </w:p>
    <w:p>
      <w:r>
        <w:rPr>
          <w:b/>
        </w:rPr>
        <w:t xml:space="preserve">Esimerkki 1.1631</w:t>
      </w:r>
    </w:p>
    <w:p>
      <w:r>
        <w:t xml:space="preserve">[-20, 4, -7, 4, 16, -9]</w:t>
      </w:r>
    </w:p>
    <w:p>
      <w:r>
        <w:rPr>
          <w:b/>
        </w:rPr>
        <w:t xml:space="preserve">Tulos</w:t>
      </w:r>
    </w:p>
    <w:p>
      <w:r>
        <w:t xml:space="preserve">[-21, 2, -10, 0, 11, -15]</w:t>
      </w:r>
    </w:p>
    <w:p>
      <w:r>
        <w:rPr>
          <w:b/>
        </w:rPr>
        <w:t xml:space="preserve">Esimerkki 1.1632</w:t>
      </w:r>
    </w:p>
    <w:p>
      <w:r>
        <w:t xml:space="preserve">[9, 15, -19, 4, 3, 18, -4, -18, 17]</w:t>
      </w:r>
    </w:p>
    <w:p>
      <w:r>
        <w:rPr>
          <w:b/>
        </w:rPr>
        <w:t xml:space="preserve">Tulos</w:t>
      </w:r>
    </w:p>
    <w:p>
      <w:r>
        <w:t xml:space="preserve">[8, 13, -22, 0, -2, 12, -11, -26, 8]</w:t>
      </w:r>
    </w:p>
    <w:p>
      <w:r>
        <w:rPr>
          <w:b/>
        </w:rPr>
        <w:t xml:space="preserve">Esimerkki 1.1633</w:t>
      </w:r>
    </w:p>
    <w:p>
      <w:r>
        <w:t xml:space="preserve">[10, -3, -20, -6, -7, -3]</w:t>
      </w:r>
    </w:p>
    <w:p>
      <w:r>
        <w:rPr>
          <w:b/>
        </w:rPr>
        <w:t xml:space="preserve">Tulos</w:t>
      </w:r>
    </w:p>
    <w:p>
      <w:r>
        <w:t xml:space="preserve">[9, -5, -23, -10, -12, -9]</w:t>
      </w:r>
    </w:p>
    <w:p>
      <w:r>
        <w:rPr>
          <w:b/>
        </w:rPr>
        <w:t xml:space="preserve">Esimerkki 1.1634</w:t>
      </w:r>
    </w:p>
    <w:p>
      <w:r>
        <w:t xml:space="preserve">[-12, -20, -18, 8, -20, 18, -17, -12, 13, 8]</w:t>
      </w:r>
    </w:p>
    <w:p>
      <w:r>
        <w:rPr>
          <w:b/>
        </w:rPr>
        <w:t xml:space="preserve">Tulos</w:t>
      </w:r>
    </w:p>
    <w:p>
      <w:r>
        <w:t xml:space="preserve">[-13, -22, -21, 4, -25, 12, -24, -20, 4, -2]</w:t>
      </w:r>
    </w:p>
    <w:p>
      <w:r>
        <w:rPr>
          <w:b/>
        </w:rPr>
        <w:t xml:space="preserve">Esimerkki 1.1635</w:t>
      </w:r>
    </w:p>
    <w:p>
      <w:r>
        <w:t xml:space="preserve">[-1, 7, 1, -7, 3, -7, -2, 2, -1]</w:t>
      </w:r>
    </w:p>
    <w:p>
      <w:r>
        <w:rPr>
          <w:b/>
        </w:rPr>
        <w:t xml:space="preserve">Tulos</w:t>
      </w:r>
    </w:p>
    <w:p>
      <w:r>
        <w:t xml:space="preserve">[-2, 5, -2, -11, -2, -13, -9, -6, -10]</w:t>
      </w:r>
    </w:p>
    <w:p>
      <w:r>
        <w:rPr>
          <w:b/>
        </w:rPr>
        <w:t xml:space="preserve">Esimerkki 1.1636</w:t>
      </w:r>
    </w:p>
    <w:p>
      <w:r>
        <w:t xml:space="preserve">[15, 6]</w:t>
      </w:r>
    </w:p>
    <w:p>
      <w:r>
        <w:rPr>
          <w:b/>
        </w:rPr>
        <w:t xml:space="preserve">Tulos</w:t>
      </w:r>
    </w:p>
    <w:p>
      <w:r>
        <w:t xml:space="preserve">[14, 4]</w:t>
      </w:r>
    </w:p>
    <w:p>
      <w:r>
        <w:rPr>
          <w:b/>
        </w:rPr>
        <w:t xml:space="preserve">Esimerkki 1.1637</w:t>
      </w:r>
    </w:p>
    <w:p>
      <w:r>
        <w:t xml:space="preserve">[0, 4, 19, 19, 16]</w:t>
      </w:r>
    </w:p>
    <w:p>
      <w:r>
        <w:rPr>
          <w:b/>
        </w:rPr>
        <w:t xml:space="preserve">Tulos</w:t>
      </w:r>
    </w:p>
    <w:p>
      <w:r>
        <w:t xml:space="preserve">[-1, 2, 16, 15, 11]</w:t>
      </w:r>
    </w:p>
    <w:p>
      <w:r>
        <w:rPr>
          <w:b/>
        </w:rPr>
        <w:t xml:space="preserve">Esimerkki 1.1638</w:t>
      </w:r>
    </w:p>
    <w:p>
      <w:r>
        <w:t xml:space="preserve">[-7, 15, -7, -15, -11, -18, -18]</w:t>
      </w:r>
    </w:p>
    <w:p>
      <w:r>
        <w:rPr>
          <w:b/>
        </w:rPr>
        <w:t xml:space="preserve">Tulos</w:t>
      </w:r>
    </w:p>
    <w:p>
      <w:r>
        <w:t xml:space="preserve">[-8, 13, -10, -19, -16, -24, -25]</w:t>
      </w:r>
    </w:p>
    <w:p>
      <w:r>
        <w:rPr>
          <w:b/>
        </w:rPr>
        <w:t xml:space="preserve">Esimerkki 1.1639</w:t>
      </w:r>
    </w:p>
    <w:p>
      <w:r>
        <w:t xml:space="preserve">[-9, 1, -13, 12, 5, -10]</w:t>
      </w:r>
    </w:p>
    <w:p>
      <w:r>
        <w:rPr>
          <w:b/>
        </w:rPr>
        <w:t xml:space="preserve">Tulos</w:t>
      </w:r>
    </w:p>
    <w:p>
      <w:r>
        <w:t xml:space="preserve">[-10, -1, -16, 8, 0, -16]</w:t>
      </w:r>
    </w:p>
    <w:p>
      <w:r>
        <w:rPr>
          <w:b/>
        </w:rPr>
        <w:t xml:space="preserve">Esimerkki 1.1640</w:t>
      </w:r>
    </w:p>
    <w:p>
      <w:r>
        <w:t xml:space="preserve">[-16, 0, 4, -12, -14, -17, 16, 15]</w:t>
      </w:r>
    </w:p>
    <w:p>
      <w:r>
        <w:rPr>
          <w:b/>
        </w:rPr>
        <w:t xml:space="preserve">Tulos</w:t>
      </w:r>
    </w:p>
    <w:p>
      <w:r>
        <w:t xml:space="preserve">[-17, -2, 1, -16, -19, -23, 9, 7]</w:t>
      </w:r>
    </w:p>
    <w:p>
      <w:r>
        <w:rPr>
          <w:b/>
        </w:rPr>
        <w:t xml:space="preserve">Esimerkki 1.1641</w:t>
      </w:r>
    </w:p>
    <w:p>
      <w:r>
        <w:t xml:space="preserve">[-1, -14, 7, 12]</w:t>
      </w:r>
    </w:p>
    <w:p>
      <w:r>
        <w:rPr>
          <w:b/>
        </w:rPr>
        <w:t xml:space="preserve">Tulos</w:t>
      </w:r>
    </w:p>
    <w:p>
      <w:r>
        <w:t xml:space="preserve">[-2, -16, 4, 8]</w:t>
      </w:r>
    </w:p>
    <w:p>
      <w:r>
        <w:rPr>
          <w:b/>
        </w:rPr>
        <w:t xml:space="preserve">Esimerkki 1.1642</w:t>
      </w:r>
    </w:p>
    <w:p>
      <w:r>
        <w:t xml:space="preserve">[-5, -3, -1, -11, -15, 8]</w:t>
      </w:r>
    </w:p>
    <w:p>
      <w:r>
        <w:rPr>
          <w:b/>
        </w:rPr>
        <w:t xml:space="preserve">Tulos</w:t>
      </w:r>
    </w:p>
    <w:p>
      <w:r>
        <w:t xml:space="preserve">[-6, -5, -4, -15, -20, 2]</w:t>
      </w:r>
    </w:p>
    <w:p>
      <w:r>
        <w:rPr>
          <w:b/>
        </w:rPr>
        <w:t xml:space="preserve">Esimerkki 1.1643</w:t>
      </w:r>
    </w:p>
    <w:p>
      <w:r>
        <w:t xml:space="preserve">[-1, 14, 20, 4, 18, -15, -2, -7, -14]</w:t>
      </w:r>
    </w:p>
    <w:p>
      <w:r>
        <w:rPr>
          <w:b/>
        </w:rPr>
        <w:t xml:space="preserve">Tulos</w:t>
      </w:r>
    </w:p>
    <w:p>
      <w:r>
        <w:t xml:space="preserve">[-2, 12, 17, 0, 13, -21, -9, -15, -23]</w:t>
      </w:r>
    </w:p>
    <w:p>
      <w:r>
        <w:rPr>
          <w:b/>
        </w:rPr>
        <w:t xml:space="preserve">Esimerkki 1.1644</w:t>
      </w:r>
    </w:p>
    <w:p>
      <w:r>
        <w:t xml:space="preserve">[-10, -16, 18]</w:t>
      </w:r>
    </w:p>
    <w:p>
      <w:r>
        <w:rPr>
          <w:b/>
        </w:rPr>
        <w:t xml:space="preserve">Tulos</w:t>
      </w:r>
    </w:p>
    <w:p>
      <w:r>
        <w:t xml:space="preserve">[-11, -18, 15]</w:t>
      </w:r>
    </w:p>
    <w:p>
      <w:r>
        <w:rPr>
          <w:b/>
        </w:rPr>
        <w:t xml:space="preserve">Esimerkki 1.1645</w:t>
      </w:r>
    </w:p>
    <w:p>
      <w:r>
        <w:t xml:space="preserve">[19, -8, -17, -7, 15, 11, -20, 11]</w:t>
      </w:r>
    </w:p>
    <w:p>
      <w:r>
        <w:rPr>
          <w:b/>
        </w:rPr>
        <w:t xml:space="preserve">Tulos</w:t>
      </w:r>
    </w:p>
    <w:p>
      <w:r>
        <w:t xml:space="preserve">[18, -10, -20, -11, 10, 5, -27, 3]</w:t>
      </w:r>
    </w:p>
    <w:p>
      <w:r>
        <w:rPr>
          <w:b/>
        </w:rPr>
        <w:t xml:space="preserve">Esimerkki 1.1646</w:t>
      </w:r>
    </w:p>
    <w:p>
      <w:r>
        <w:t xml:space="preserve">[9, -4, 9, -19, 8]</w:t>
      </w:r>
    </w:p>
    <w:p>
      <w:r>
        <w:rPr>
          <w:b/>
        </w:rPr>
        <w:t xml:space="preserve">Tulos</w:t>
      </w:r>
    </w:p>
    <w:p>
      <w:r>
        <w:t xml:space="preserve">[8, -6, 6, -23, 3]</w:t>
      </w:r>
    </w:p>
    <w:p>
      <w:r>
        <w:rPr>
          <w:b/>
        </w:rPr>
        <w:t xml:space="preserve">Esimerkki 1.1647</w:t>
      </w:r>
    </w:p>
    <w:p>
      <w:r>
        <w:t xml:space="preserve">[1, -20, 2, -9, 20]</w:t>
      </w:r>
    </w:p>
    <w:p>
      <w:r>
        <w:rPr>
          <w:b/>
        </w:rPr>
        <w:t xml:space="preserve">Tulos</w:t>
      </w:r>
    </w:p>
    <w:p>
      <w:r>
        <w:t xml:space="preserve">[0, -22, -1, -13, 15]</w:t>
      </w:r>
    </w:p>
    <w:p>
      <w:r>
        <w:rPr>
          <w:b/>
        </w:rPr>
        <w:t xml:space="preserve">Esimerkki 1.1648</w:t>
      </w:r>
    </w:p>
    <w:p>
      <w:r>
        <w:t xml:space="preserve">[20, -13, -5]</w:t>
      </w:r>
    </w:p>
    <w:p>
      <w:r>
        <w:rPr>
          <w:b/>
        </w:rPr>
        <w:t xml:space="preserve">Tulos</w:t>
      </w:r>
    </w:p>
    <w:p>
      <w:r>
        <w:t xml:space="preserve">[19, -15, -8]</w:t>
      </w:r>
    </w:p>
    <w:p>
      <w:r>
        <w:rPr>
          <w:b/>
        </w:rPr>
        <w:t xml:space="preserve">Esimerkki 1.1649</w:t>
      </w:r>
    </w:p>
    <w:p>
      <w:r>
        <w:t xml:space="preserve">[-17, 6, -15, -1, 10, -2, 6]</w:t>
      </w:r>
    </w:p>
    <w:p>
      <w:r>
        <w:rPr>
          <w:b/>
        </w:rPr>
        <w:t xml:space="preserve">Tulos</w:t>
      </w:r>
    </w:p>
    <w:p>
      <w:r>
        <w:t xml:space="preserve">[-18, 4, -18, -5, 5, -8, -1]</w:t>
      </w:r>
    </w:p>
    <w:p>
      <w:r>
        <w:rPr>
          <w:b/>
        </w:rPr>
        <w:t xml:space="preserve">Esimerkki 1.1650</w:t>
      </w:r>
    </w:p>
    <w:p>
      <w:r>
        <w:t xml:space="preserve">[-13, 13, 10]</w:t>
      </w:r>
    </w:p>
    <w:p>
      <w:r>
        <w:rPr>
          <w:b/>
        </w:rPr>
        <w:t xml:space="preserve">Tulos</w:t>
      </w:r>
    </w:p>
    <w:p>
      <w:r>
        <w:t xml:space="preserve">[-14, 11, 7]</w:t>
      </w:r>
    </w:p>
    <w:p>
      <w:r>
        <w:rPr>
          <w:b/>
        </w:rPr>
        <w:t xml:space="preserve">Esimerkki 1.1651</w:t>
      </w:r>
    </w:p>
    <w:p>
      <w:r>
        <w:t xml:space="preserve">[16, 7, -11, -19, 13, 8, 17]</w:t>
      </w:r>
    </w:p>
    <w:p>
      <w:r>
        <w:rPr>
          <w:b/>
        </w:rPr>
        <w:t xml:space="preserve">Tulos</w:t>
      </w:r>
    </w:p>
    <w:p>
      <w:r>
        <w:t xml:space="preserve">[15, 5, -14, -23, 8, 2, 10]</w:t>
      </w:r>
    </w:p>
    <w:p>
      <w:r>
        <w:rPr>
          <w:b/>
        </w:rPr>
        <w:t xml:space="preserve">Esimerkki 1.1652</w:t>
      </w:r>
    </w:p>
    <w:p>
      <w:r>
        <w:t xml:space="preserve">[-1, -13, -1, 17, -4, -5]</w:t>
      </w:r>
    </w:p>
    <w:p>
      <w:r>
        <w:rPr>
          <w:b/>
        </w:rPr>
        <w:t xml:space="preserve">Tulos</w:t>
      </w:r>
    </w:p>
    <w:p>
      <w:r>
        <w:t xml:space="preserve">[-2, -15, -4, 13, -9, -11]</w:t>
      </w:r>
    </w:p>
    <w:p>
      <w:r>
        <w:rPr>
          <w:b/>
        </w:rPr>
        <w:t xml:space="preserve">Esimerkki 1.1653</w:t>
      </w:r>
    </w:p>
    <w:p>
      <w:r>
        <w:t xml:space="preserve">[-3, 0, 14, 1, 6, -20]</w:t>
      </w:r>
    </w:p>
    <w:p>
      <w:r>
        <w:rPr>
          <w:b/>
        </w:rPr>
        <w:t xml:space="preserve">Tulos</w:t>
      </w:r>
    </w:p>
    <w:p>
      <w:r>
        <w:t xml:space="preserve">[-4, -2, 11, -3, 1, -26]</w:t>
      </w:r>
    </w:p>
    <w:p>
      <w:r>
        <w:rPr>
          <w:b/>
        </w:rPr>
        <w:t xml:space="preserve">Esimerkki 1.1654</w:t>
      </w:r>
    </w:p>
    <w:p>
      <w:r>
        <w:t xml:space="preserve">[11, -18, 15, 17, 14, -20, -2]</w:t>
      </w:r>
    </w:p>
    <w:p>
      <w:r>
        <w:rPr>
          <w:b/>
        </w:rPr>
        <w:t xml:space="preserve">Tulos</w:t>
      </w:r>
    </w:p>
    <w:p>
      <w:r>
        <w:t xml:space="preserve">[10, -20, 12, 13, 9, -26, -9]</w:t>
      </w:r>
    </w:p>
    <w:p>
      <w:r>
        <w:rPr>
          <w:b/>
        </w:rPr>
        <w:t xml:space="preserve">Esimerkki 1.1655</w:t>
      </w:r>
    </w:p>
    <w:p>
      <w:r>
        <w:t xml:space="preserve">[17, -12]</w:t>
      </w:r>
    </w:p>
    <w:p>
      <w:r>
        <w:rPr>
          <w:b/>
        </w:rPr>
        <w:t xml:space="preserve">Tulos</w:t>
      </w:r>
    </w:p>
    <w:p>
      <w:r>
        <w:t xml:space="preserve">[16, -14]</w:t>
      </w:r>
    </w:p>
    <w:p>
      <w:r>
        <w:rPr>
          <w:b/>
        </w:rPr>
        <w:t xml:space="preserve">Esimerkki 1.1656</w:t>
      </w:r>
    </w:p>
    <w:p>
      <w:r>
        <w:t xml:space="preserve">[-11, -18, -13]</w:t>
      </w:r>
    </w:p>
    <w:p>
      <w:r>
        <w:rPr>
          <w:b/>
        </w:rPr>
        <w:t xml:space="preserve">Tulos</w:t>
      </w:r>
    </w:p>
    <w:p>
      <w:r>
        <w:t xml:space="preserve">[-12, -20, -16]</w:t>
      </w:r>
    </w:p>
    <w:p>
      <w:r>
        <w:rPr>
          <w:b/>
        </w:rPr>
        <w:t xml:space="preserve">Esimerkki 1.1657</w:t>
      </w:r>
    </w:p>
    <w:p>
      <w:r>
        <w:t xml:space="preserve">[10, -7, -20, -5, -12, 11]</w:t>
      </w:r>
    </w:p>
    <w:p>
      <w:r>
        <w:rPr>
          <w:b/>
        </w:rPr>
        <w:t xml:space="preserve">Tulos</w:t>
      </w:r>
    </w:p>
    <w:p>
      <w:r>
        <w:t xml:space="preserve">[9, -9, -23, -9, -17, 5]</w:t>
      </w:r>
    </w:p>
    <w:p>
      <w:r>
        <w:rPr>
          <w:b/>
        </w:rPr>
        <w:t xml:space="preserve">Esimerkki 1.1658</w:t>
      </w:r>
    </w:p>
    <w:p>
      <w:r>
        <w:t xml:space="preserve">[16, 4, 10, 16, 0, -14, 7, 2, -13]</w:t>
      </w:r>
    </w:p>
    <w:p>
      <w:r>
        <w:rPr>
          <w:b/>
        </w:rPr>
        <w:t xml:space="preserve">Tulos</w:t>
      </w:r>
    </w:p>
    <w:p>
      <w:r>
        <w:t xml:space="preserve">[15, 2, 7, 12, -5, -20, 0, -6, -22]</w:t>
      </w:r>
    </w:p>
    <w:p>
      <w:r>
        <w:rPr>
          <w:b/>
        </w:rPr>
        <w:t xml:space="preserve">Esimerkki 1.1659</w:t>
      </w:r>
    </w:p>
    <w:p>
      <w:r>
        <w:t xml:space="preserve">[-11, -9]</w:t>
      </w:r>
    </w:p>
    <w:p>
      <w:r>
        <w:rPr>
          <w:b/>
        </w:rPr>
        <w:t xml:space="preserve">Tulos</w:t>
      </w:r>
    </w:p>
    <w:p>
      <w:r>
        <w:t xml:space="preserve">[-12, -11]</w:t>
      </w:r>
    </w:p>
    <w:p>
      <w:r>
        <w:rPr>
          <w:b/>
        </w:rPr>
        <w:t xml:space="preserve">Esimerkki 1.1660</w:t>
      </w:r>
    </w:p>
    <w:p>
      <w:r>
        <w:t xml:space="preserve">[-14, -9, 14, 20, 5, -12, -12, 8]</w:t>
      </w:r>
    </w:p>
    <w:p>
      <w:r>
        <w:rPr>
          <w:b/>
        </w:rPr>
        <w:t xml:space="preserve">Tulos</w:t>
      </w:r>
    </w:p>
    <w:p>
      <w:r>
        <w:t xml:space="preserve">[-15, -11, 11, 16, 0, -18, -19, 0]</w:t>
      </w:r>
    </w:p>
    <w:p>
      <w:r>
        <w:rPr>
          <w:b/>
        </w:rPr>
        <w:t xml:space="preserve">Esimerkki 1.1661</w:t>
      </w:r>
    </w:p>
    <w:p>
      <w:r>
        <w:t xml:space="preserve">[-10, 16, 3, 7, 7, 13, -9]</w:t>
      </w:r>
    </w:p>
    <w:p>
      <w:r>
        <w:rPr>
          <w:b/>
        </w:rPr>
        <w:t xml:space="preserve">Tulos</w:t>
      </w:r>
    </w:p>
    <w:p>
      <w:r>
        <w:t xml:space="preserve">[-11, 14, 0, 3, 2, 7, -16]</w:t>
      </w:r>
    </w:p>
    <w:p>
      <w:r>
        <w:rPr>
          <w:b/>
        </w:rPr>
        <w:t xml:space="preserve">Esimerkki 1.1662</w:t>
      </w:r>
    </w:p>
    <w:p>
      <w:r>
        <w:t xml:space="preserve">[-3, -1, -8, 13, 9, 0, 8, 14, 0, -20]</w:t>
      </w:r>
    </w:p>
    <w:p>
      <w:r>
        <w:rPr>
          <w:b/>
        </w:rPr>
        <w:t xml:space="preserve">Tulos</w:t>
      </w:r>
    </w:p>
    <w:p>
      <w:r>
        <w:t xml:space="preserve">[-4, -3, -11, 9, 4, -6, 1, 6, -9, -30]</w:t>
      </w:r>
    </w:p>
    <w:p>
      <w:r>
        <w:rPr>
          <w:b/>
        </w:rPr>
        <w:t xml:space="preserve">Esimerkki 1.1663</w:t>
      </w:r>
    </w:p>
    <w:p>
      <w:r>
        <w:t xml:space="preserve">[-9, 6, -15, 12, 12, -8, -11, -20, 8, 7]</w:t>
      </w:r>
    </w:p>
    <w:p>
      <w:r>
        <w:rPr>
          <w:b/>
        </w:rPr>
        <w:t xml:space="preserve">Tulos</w:t>
      </w:r>
    </w:p>
    <w:p>
      <w:r>
        <w:t xml:space="preserve">[-10, 4, -18, 8, 7, -14, -18, -28, -1, -3]</w:t>
      </w:r>
    </w:p>
    <w:p>
      <w:r>
        <w:rPr>
          <w:b/>
        </w:rPr>
        <w:t xml:space="preserve">Esimerkki 1.1664</w:t>
      </w:r>
    </w:p>
    <w:p>
      <w:r>
        <w:t xml:space="preserve">[-18, 1, 17, 13, 20, -3, -1, 3, -10]</w:t>
      </w:r>
    </w:p>
    <w:p>
      <w:r>
        <w:rPr>
          <w:b/>
        </w:rPr>
        <w:t xml:space="preserve">Tulos</w:t>
      </w:r>
    </w:p>
    <w:p>
      <w:r>
        <w:t xml:space="preserve">[-19, -1, 14, 9, 15, -9, -8, -5, -19]</w:t>
      </w:r>
    </w:p>
    <w:p>
      <w:r>
        <w:rPr>
          <w:b/>
        </w:rPr>
        <w:t xml:space="preserve">Esimerkki 1.1665</w:t>
      </w:r>
    </w:p>
    <w:p>
      <w:r>
        <w:t xml:space="preserve">[-16, -10, -10, -16, 12, -2, 13, 3, 6, -20]</w:t>
      </w:r>
    </w:p>
    <w:p>
      <w:r>
        <w:rPr>
          <w:b/>
        </w:rPr>
        <w:t xml:space="preserve">Tulos</w:t>
      </w:r>
    </w:p>
    <w:p>
      <w:r>
        <w:t xml:space="preserve">[-17, -12, -13, -20, 7, -8, 6, -5, -3, -30]</w:t>
      </w:r>
    </w:p>
    <w:p>
      <w:r>
        <w:rPr>
          <w:b/>
        </w:rPr>
        <w:t xml:space="preserve">Esimerkki 1.1666</w:t>
      </w:r>
    </w:p>
    <w:p>
      <w:r>
        <w:t xml:space="preserve">[-7, 3]</w:t>
      </w:r>
    </w:p>
    <w:p>
      <w:r>
        <w:rPr>
          <w:b/>
        </w:rPr>
        <w:t xml:space="preserve">Tulos</w:t>
      </w:r>
    </w:p>
    <w:p>
      <w:r>
        <w:t xml:space="preserve">[-8, 1]</w:t>
      </w:r>
    </w:p>
    <w:p>
      <w:r>
        <w:rPr>
          <w:b/>
        </w:rPr>
        <w:t xml:space="preserve">Esimerkki 1.1667</w:t>
      </w:r>
    </w:p>
    <w:p>
      <w:r>
        <w:t xml:space="preserve">[-14, 4]</w:t>
      </w:r>
    </w:p>
    <w:p>
      <w:r>
        <w:rPr>
          <w:b/>
        </w:rPr>
        <w:t xml:space="preserve">Tulos</w:t>
      </w:r>
    </w:p>
    <w:p>
      <w:r>
        <w:t xml:space="preserve">[-15, 2]</w:t>
      </w:r>
    </w:p>
    <w:p>
      <w:r>
        <w:rPr>
          <w:b/>
        </w:rPr>
        <w:t xml:space="preserve">Esimerkki 1.1668</w:t>
      </w:r>
    </w:p>
    <w:p>
      <w:r>
        <w:t xml:space="preserve">[-15, -8, 6, -19, 14, -3, -10, -10, -11]</w:t>
      </w:r>
    </w:p>
    <w:p>
      <w:r>
        <w:rPr>
          <w:b/>
        </w:rPr>
        <w:t xml:space="preserve">Tulos</w:t>
      </w:r>
    </w:p>
    <w:p>
      <w:r>
        <w:t xml:space="preserve">[-16, -10, 3, -23, 9, -9, -17, -18, -20]</w:t>
      </w:r>
    </w:p>
    <w:p>
      <w:r>
        <w:rPr>
          <w:b/>
        </w:rPr>
        <w:t xml:space="preserve">Esimerkki 1.1669</w:t>
      </w:r>
    </w:p>
    <w:p>
      <w:r>
        <w:t xml:space="preserve">[0, -3, 4, 14, -5, 20, 4]</w:t>
      </w:r>
    </w:p>
    <w:p>
      <w:r>
        <w:rPr>
          <w:b/>
        </w:rPr>
        <w:t xml:space="preserve">Tulos</w:t>
      </w:r>
    </w:p>
    <w:p>
      <w:r>
        <w:t xml:space="preserve">[-1, -5, 1, 10, -10, 14, -3]</w:t>
      </w:r>
    </w:p>
    <w:p>
      <w:r>
        <w:rPr>
          <w:b/>
        </w:rPr>
        <w:t xml:space="preserve">Esimerkki 1.1670</w:t>
      </w:r>
    </w:p>
    <w:p>
      <w:r>
        <w:t xml:space="preserve">[12, 16]</w:t>
      </w:r>
    </w:p>
    <w:p>
      <w:r>
        <w:rPr>
          <w:b/>
        </w:rPr>
        <w:t xml:space="preserve">Tulos</w:t>
      </w:r>
    </w:p>
    <w:p>
      <w:r>
        <w:t xml:space="preserve">[11, 14]</w:t>
      </w:r>
    </w:p>
    <w:p>
      <w:r>
        <w:rPr>
          <w:b/>
        </w:rPr>
        <w:t xml:space="preserve">Esimerkki 1.1671</w:t>
      </w:r>
    </w:p>
    <w:p>
      <w:r>
        <w:t xml:space="preserve">[12, 12, 15]</w:t>
      </w:r>
    </w:p>
    <w:p>
      <w:r>
        <w:rPr>
          <w:b/>
        </w:rPr>
        <w:t xml:space="preserve">Tulos</w:t>
      </w:r>
    </w:p>
    <w:p>
      <w:r>
        <w:t xml:space="preserve">[11, 10, 12]</w:t>
      </w:r>
    </w:p>
    <w:p>
      <w:r>
        <w:rPr>
          <w:b/>
        </w:rPr>
        <w:t xml:space="preserve">Esimerkki 1.1672</w:t>
      </w:r>
    </w:p>
    <w:p>
      <w:r>
        <w:t xml:space="preserve">[19, -3, 7, -19]</w:t>
      </w:r>
    </w:p>
    <w:p>
      <w:r>
        <w:rPr>
          <w:b/>
        </w:rPr>
        <w:t xml:space="preserve">Tulos</w:t>
      </w:r>
    </w:p>
    <w:p>
      <w:r>
        <w:t xml:space="preserve">[18, -5, 4, -23]</w:t>
      </w:r>
    </w:p>
    <w:p>
      <w:r>
        <w:rPr>
          <w:b/>
        </w:rPr>
        <w:t xml:space="preserve">Esimerkki 1.1673</w:t>
      </w:r>
    </w:p>
    <w:p>
      <w:r>
        <w:t xml:space="preserve">[10, 10, 9, 17, -17, 15]</w:t>
      </w:r>
    </w:p>
    <w:p>
      <w:r>
        <w:rPr>
          <w:b/>
        </w:rPr>
        <w:t xml:space="preserve">Tulos</w:t>
      </w:r>
    </w:p>
    <w:p>
      <w:r>
        <w:t xml:space="preserve">[9, 8, 6, 13, -22, 9]</w:t>
      </w:r>
    </w:p>
    <w:p>
      <w:r>
        <w:rPr>
          <w:b/>
        </w:rPr>
        <w:t xml:space="preserve">Esimerkki 1.1674</w:t>
      </w:r>
    </w:p>
    <w:p>
      <w:r>
        <w:t xml:space="preserve">[-4, 4, -18, 10, -13, 14, 15, -11, -13]</w:t>
      </w:r>
    </w:p>
    <w:p>
      <w:r>
        <w:rPr>
          <w:b/>
        </w:rPr>
        <w:t xml:space="preserve">Tulos</w:t>
      </w:r>
    </w:p>
    <w:p>
      <w:r>
        <w:t xml:space="preserve">[-5, 2, -21, 6, -18, 8, 8, -19, -22]</w:t>
      </w:r>
    </w:p>
    <w:p>
      <w:r>
        <w:rPr>
          <w:b/>
        </w:rPr>
        <w:t xml:space="preserve">Esimerkki 1.1675</w:t>
      </w:r>
    </w:p>
    <w:p>
      <w:r>
        <w:t xml:space="preserve">[-20, -3, 0]</w:t>
      </w:r>
    </w:p>
    <w:p>
      <w:r>
        <w:rPr>
          <w:b/>
        </w:rPr>
        <w:t xml:space="preserve">Tulos</w:t>
      </w:r>
    </w:p>
    <w:p>
      <w:r>
        <w:t xml:space="preserve">[-21, -5, -3]</w:t>
      </w:r>
    </w:p>
    <w:p>
      <w:r>
        <w:rPr>
          <w:b/>
        </w:rPr>
        <w:t xml:space="preserve">Esimerkki 1.1676</w:t>
      </w:r>
    </w:p>
    <w:p>
      <w:r>
        <w:t xml:space="preserve">[-7, -13, -11, -13, 2, -3, -4, -19, 2]</w:t>
      </w:r>
    </w:p>
    <w:p>
      <w:r>
        <w:rPr>
          <w:b/>
        </w:rPr>
        <w:t xml:space="preserve">Tulos</w:t>
      </w:r>
    </w:p>
    <w:p>
      <w:r>
        <w:t xml:space="preserve">[-8, -15, -14, -17, -3, -9, -11, -27, -7]</w:t>
      </w:r>
    </w:p>
    <w:p>
      <w:r>
        <w:rPr>
          <w:b/>
        </w:rPr>
        <w:t xml:space="preserve">Esimerkki 1.1677</w:t>
      </w:r>
    </w:p>
    <w:p>
      <w:r>
        <w:t xml:space="preserve">[-9, 6]</w:t>
      </w:r>
    </w:p>
    <w:p>
      <w:r>
        <w:rPr>
          <w:b/>
        </w:rPr>
        <w:t xml:space="preserve">Tulos</w:t>
      </w:r>
    </w:p>
    <w:p>
      <w:r>
        <w:t xml:space="preserve">[-10, 4]</w:t>
      </w:r>
    </w:p>
    <w:p>
      <w:r>
        <w:rPr>
          <w:b/>
        </w:rPr>
        <w:t xml:space="preserve">Esimerkki 1.1678</w:t>
      </w:r>
    </w:p>
    <w:p>
      <w:r>
        <w:t xml:space="preserve">[-2, -9]</w:t>
      </w:r>
    </w:p>
    <w:p>
      <w:r>
        <w:rPr>
          <w:b/>
        </w:rPr>
        <w:t xml:space="preserve">Tulos</w:t>
      </w:r>
    </w:p>
    <w:p>
      <w:r>
        <w:t xml:space="preserve">[-3, -11]</w:t>
      </w:r>
    </w:p>
    <w:p>
      <w:r>
        <w:rPr>
          <w:b/>
        </w:rPr>
        <w:t xml:space="preserve">Esimerkki 1.1679</w:t>
      </w:r>
    </w:p>
    <w:p>
      <w:r>
        <w:t xml:space="preserve">[3, -20, -16]</w:t>
      </w:r>
    </w:p>
    <w:p>
      <w:r>
        <w:rPr>
          <w:b/>
        </w:rPr>
        <w:t xml:space="preserve">Tulos</w:t>
      </w:r>
    </w:p>
    <w:p>
      <w:r>
        <w:t xml:space="preserve">[2, -22, -19]</w:t>
      </w:r>
    </w:p>
    <w:p>
      <w:r>
        <w:rPr>
          <w:b/>
        </w:rPr>
        <w:t xml:space="preserve">Esimerkki 1.1680</w:t>
      </w:r>
    </w:p>
    <w:p>
      <w:r>
        <w:t xml:space="preserve">[15, -19, 13, -7, 0, 3, 8, 2, 4]</w:t>
      </w:r>
    </w:p>
    <w:p>
      <w:r>
        <w:rPr>
          <w:b/>
        </w:rPr>
        <w:t xml:space="preserve">Tulos</w:t>
      </w:r>
    </w:p>
    <w:p>
      <w:r>
        <w:t xml:space="preserve">[14, -21, 10, -11, -5, -3, 1, -6, -5]</w:t>
      </w:r>
    </w:p>
    <w:p>
      <w:r>
        <w:rPr>
          <w:b/>
        </w:rPr>
        <w:t xml:space="preserve">Esimerkki 1.1681</w:t>
      </w:r>
    </w:p>
    <w:p>
      <w:r>
        <w:t xml:space="preserve">[9, 12, -16, 9]</w:t>
      </w:r>
    </w:p>
    <w:p>
      <w:r>
        <w:rPr>
          <w:b/>
        </w:rPr>
        <w:t xml:space="preserve">Tulos</w:t>
      </w:r>
    </w:p>
    <w:p>
      <w:r>
        <w:t xml:space="preserve">[8, 10, -19, 5]</w:t>
      </w:r>
    </w:p>
    <w:p>
      <w:r>
        <w:rPr>
          <w:b/>
        </w:rPr>
        <w:t xml:space="preserve">Esimerkki 1.1682</w:t>
      </w:r>
    </w:p>
    <w:p>
      <w:r>
        <w:t xml:space="preserve">[14, -2, -16, 3, -1, -1, -16, 20, -18]</w:t>
      </w:r>
    </w:p>
    <w:p>
      <w:r>
        <w:rPr>
          <w:b/>
        </w:rPr>
        <w:t xml:space="preserve">Tulos</w:t>
      </w:r>
    </w:p>
    <w:p>
      <w:r>
        <w:t xml:space="preserve">[13, -4, -19, -1, -6, -7, -23, 12, -27]</w:t>
      </w:r>
    </w:p>
    <w:p>
      <w:r>
        <w:rPr>
          <w:b/>
        </w:rPr>
        <w:t xml:space="preserve">Esimerkki 1.1683</w:t>
      </w:r>
    </w:p>
    <w:p>
      <w:r>
        <w:t xml:space="preserve">[6, 1, -9, 6]</w:t>
      </w:r>
    </w:p>
    <w:p>
      <w:r>
        <w:rPr>
          <w:b/>
        </w:rPr>
        <w:t xml:space="preserve">Tulos</w:t>
      </w:r>
    </w:p>
    <w:p>
      <w:r>
        <w:t xml:space="preserve">[5, -1, -12, 2]</w:t>
      </w:r>
    </w:p>
    <w:p>
      <w:r>
        <w:rPr>
          <w:b/>
        </w:rPr>
        <w:t xml:space="preserve">Esimerkki 1.1684</w:t>
      </w:r>
    </w:p>
    <w:p>
      <w:r>
        <w:t xml:space="preserve">[13, -20, -2, -12, -9, 8, -9, 11]</w:t>
      </w:r>
    </w:p>
    <w:p>
      <w:r>
        <w:rPr>
          <w:b/>
        </w:rPr>
        <w:t xml:space="preserve">Tulos</w:t>
      </w:r>
    </w:p>
    <w:p>
      <w:r>
        <w:t xml:space="preserve">[12, -22, -5, -16, -14, 2, -16, 3]</w:t>
      </w:r>
    </w:p>
    <w:p>
      <w:r>
        <w:rPr>
          <w:b/>
        </w:rPr>
        <w:t xml:space="preserve">Esimerkki 1.1685</w:t>
      </w:r>
    </w:p>
    <w:p>
      <w:r>
        <w:t xml:space="preserve">[4, 8, 1, -2, 0, -9, 2]</w:t>
      </w:r>
    </w:p>
    <w:p>
      <w:r>
        <w:rPr>
          <w:b/>
        </w:rPr>
        <w:t xml:space="preserve">Tulos</w:t>
      </w:r>
    </w:p>
    <w:p>
      <w:r>
        <w:t xml:space="preserve">[3, 6, -2, -6, -5, -15, -5]</w:t>
      </w:r>
    </w:p>
    <w:p>
      <w:r>
        <w:rPr>
          <w:b/>
        </w:rPr>
        <w:t xml:space="preserve">Esimerkki 1.1686</w:t>
      </w:r>
    </w:p>
    <w:p>
      <w:r>
        <w:t xml:space="preserve">[-2, -15, -11, 20, 6, 6]</w:t>
      </w:r>
    </w:p>
    <w:p>
      <w:r>
        <w:rPr>
          <w:b/>
        </w:rPr>
        <w:t xml:space="preserve">Tulos</w:t>
      </w:r>
    </w:p>
    <w:p>
      <w:r>
        <w:t xml:space="preserve">[-3, -17, -14, 16, 1, 0]</w:t>
      </w:r>
    </w:p>
    <w:p>
      <w:r>
        <w:rPr>
          <w:b/>
        </w:rPr>
        <w:t xml:space="preserve">Esimerkki 1.1687</w:t>
      </w:r>
    </w:p>
    <w:p>
      <w:r>
        <w:t xml:space="preserve">[-4, 18, -19, -13, -9, -8, -20, 10, 10, 18]</w:t>
      </w:r>
    </w:p>
    <w:p>
      <w:r>
        <w:rPr>
          <w:b/>
        </w:rPr>
        <w:t xml:space="preserve">Tulos</w:t>
      </w:r>
    </w:p>
    <w:p>
      <w:r>
        <w:t xml:space="preserve">[-5, 16, -22, -17, -14, -14, -27, 2, 1, 8]</w:t>
      </w:r>
    </w:p>
    <w:p>
      <w:r>
        <w:rPr>
          <w:b/>
        </w:rPr>
        <w:t xml:space="preserve">Esimerkki 1.1688</w:t>
      </w:r>
    </w:p>
    <w:p>
      <w:r>
        <w:t xml:space="preserve">[3, 15, -15, 1, 6, 19, -5, 18]</w:t>
      </w:r>
    </w:p>
    <w:p>
      <w:r>
        <w:rPr>
          <w:b/>
        </w:rPr>
        <w:t xml:space="preserve">Tulos</w:t>
      </w:r>
    </w:p>
    <w:p>
      <w:r>
        <w:t xml:space="preserve">[2, 13, -18, -3, 1, 13, -12, 10]</w:t>
      </w:r>
    </w:p>
    <w:p>
      <w:r>
        <w:rPr>
          <w:b/>
        </w:rPr>
        <w:t xml:space="preserve">Esimerkki 1.1689</w:t>
      </w:r>
    </w:p>
    <w:p>
      <w:r>
        <w:t xml:space="preserve">[17, 4, -20, -14]</w:t>
      </w:r>
    </w:p>
    <w:p>
      <w:r>
        <w:rPr>
          <w:b/>
        </w:rPr>
        <w:t xml:space="preserve">Tulos</w:t>
      </w:r>
    </w:p>
    <w:p>
      <w:r>
        <w:t xml:space="preserve">[16, 2, -23, -18]</w:t>
      </w:r>
    </w:p>
    <w:p>
      <w:r>
        <w:rPr>
          <w:b/>
        </w:rPr>
        <w:t xml:space="preserve">Esimerkki 1.1690</w:t>
      </w:r>
    </w:p>
    <w:p>
      <w:r>
        <w:t xml:space="preserve">[19, 1, 3, -8, -19]</w:t>
      </w:r>
    </w:p>
    <w:p>
      <w:r>
        <w:rPr>
          <w:b/>
        </w:rPr>
        <w:t xml:space="preserve">Tulos</w:t>
      </w:r>
    </w:p>
    <w:p>
      <w:r>
        <w:t xml:space="preserve">[18, -1, 0, -12, -24]</w:t>
      </w:r>
    </w:p>
    <w:p>
      <w:r>
        <w:rPr>
          <w:b/>
        </w:rPr>
        <w:t xml:space="preserve">Esimerkki 1.1691</w:t>
      </w:r>
    </w:p>
    <w:p>
      <w:r>
        <w:t xml:space="preserve">[-10, 18, 8, -18, -15, -12, -1, 10]</w:t>
      </w:r>
    </w:p>
    <w:p>
      <w:r>
        <w:rPr>
          <w:b/>
        </w:rPr>
        <w:t xml:space="preserve">Tulos</w:t>
      </w:r>
    </w:p>
    <w:p>
      <w:r>
        <w:t xml:space="preserve">[-11, 16, 5, -22, -20, -18, -8, 2]</w:t>
      </w:r>
    </w:p>
    <w:p>
      <w:r>
        <w:rPr>
          <w:b/>
        </w:rPr>
        <w:t xml:space="preserve">Esimerkki 1.1692</w:t>
      </w:r>
    </w:p>
    <w:p>
      <w:r>
        <w:t xml:space="preserve">[-8, -16, 1, -17, 19, 10, 20, 20, 2]</w:t>
      </w:r>
    </w:p>
    <w:p>
      <w:r>
        <w:rPr>
          <w:b/>
        </w:rPr>
        <w:t xml:space="preserve">Tulos</w:t>
      </w:r>
    </w:p>
    <w:p>
      <w:r>
        <w:t xml:space="preserve">[-9, -18, -2, -21, 14, 4, 13, 12, -7]</w:t>
      </w:r>
    </w:p>
    <w:p>
      <w:r>
        <w:rPr>
          <w:b/>
        </w:rPr>
        <w:t xml:space="preserve">Esimerkki 1.1693</w:t>
      </w:r>
    </w:p>
    <w:p>
      <w:r>
        <w:t xml:space="preserve">[5, 7, -11, 13, -2, -15, 0, 20]</w:t>
      </w:r>
    </w:p>
    <w:p>
      <w:r>
        <w:rPr>
          <w:b/>
        </w:rPr>
        <w:t xml:space="preserve">Tulos</w:t>
      </w:r>
    </w:p>
    <w:p>
      <w:r>
        <w:t xml:space="preserve">[4, 5, -14, 9, -7, -21, -7, 12]</w:t>
      </w:r>
    </w:p>
    <w:p>
      <w:r>
        <w:rPr>
          <w:b/>
        </w:rPr>
        <w:t xml:space="preserve">Esimerkki 1.1694</w:t>
      </w:r>
    </w:p>
    <w:p>
      <w:r>
        <w:t xml:space="preserve">[13, -12, 13]</w:t>
      </w:r>
    </w:p>
    <w:p>
      <w:r>
        <w:rPr>
          <w:b/>
        </w:rPr>
        <w:t xml:space="preserve">Tulos</w:t>
      </w:r>
    </w:p>
    <w:p>
      <w:r>
        <w:t xml:space="preserve">[12, -14, 10]</w:t>
      </w:r>
    </w:p>
    <w:p>
      <w:r>
        <w:rPr>
          <w:b/>
        </w:rPr>
        <w:t xml:space="preserve">Esimerkki 1.1695</w:t>
      </w:r>
    </w:p>
    <w:p>
      <w:r>
        <w:t xml:space="preserve">[2, 16, -1, -10, -12]</w:t>
      </w:r>
    </w:p>
    <w:p>
      <w:r>
        <w:rPr>
          <w:b/>
        </w:rPr>
        <w:t xml:space="preserve">Tulos</w:t>
      </w:r>
    </w:p>
    <w:p>
      <w:r>
        <w:t xml:space="preserve">[1, 14, -4, -14, -17]</w:t>
      </w:r>
    </w:p>
    <w:p>
      <w:r>
        <w:rPr>
          <w:b/>
        </w:rPr>
        <w:t xml:space="preserve">Esimerkki 1.1696</w:t>
      </w:r>
    </w:p>
    <w:p>
      <w:r>
        <w:t xml:space="preserve">[-2, -1, -13, -4, 2, 5, -12, -14, 20]</w:t>
      </w:r>
    </w:p>
    <w:p>
      <w:r>
        <w:rPr>
          <w:b/>
        </w:rPr>
        <w:t xml:space="preserve">Tulos</w:t>
      </w:r>
    </w:p>
    <w:p>
      <w:r>
        <w:t xml:space="preserve">[-3, -3, -16, -8, -3, -1, -19, -22, 11]</w:t>
      </w:r>
    </w:p>
    <w:p>
      <w:r>
        <w:rPr>
          <w:b/>
        </w:rPr>
        <w:t xml:space="preserve">Esimerkki 1.1697</w:t>
      </w:r>
    </w:p>
    <w:p>
      <w:r>
        <w:t xml:space="preserve">[-10, -16, 15, 4, 9]</w:t>
      </w:r>
    </w:p>
    <w:p>
      <w:r>
        <w:rPr>
          <w:b/>
        </w:rPr>
        <w:t xml:space="preserve">Tulos</w:t>
      </w:r>
    </w:p>
    <w:p>
      <w:r>
        <w:t xml:space="preserve">[-11, -18, 12, 0, 4]</w:t>
      </w:r>
    </w:p>
    <w:p>
      <w:r>
        <w:rPr>
          <w:b/>
        </w:rPr>
        <w:t xml:space="preserve">Esimerkki 1.1698</w:t>
      </w:r>
    </w:p>
    <w:p>
      <w:r>
        <w:t xml:space="preserve">[5, 1, -8, 0, 0, -20, -16]</w:t>
      </w:r>
    </w:p>
    <w:p>
      <w:r>
        <w:rPr>
          <w:b/>
        </w:rPr>
        <w:t xml:space="preserve">Tulos</w:t>
      </w:r>
    </w:p>
    <w:p>
      <w:r>
        <w:t xml:space="preserve">[4, -1, -11, -4, -5, -26, -23]</w:t>
      </w:r>
    </w:p>
    <w:p>
      <w:r>
        <w:rPr>
          <w:b/>
        </w:rPr>
        <w:t xml:space="preserve">Esimerkki 1.1699</w:t>
      </w:r>
    </w:p>
    <w:p>
      <w:r>
        <w:t xml:space="preserve">[5, 11, 4, 17, -12, 17, 17, 14, -3, 13]</w:t>
      </w:r>
    </w:p>
    <w:p>
      <w:r>
        <w:rPr>
          <w:b/>
        </w:rPr>
        <w:t xml:space="preserve">Tulos</w:t>
      </w:r>
    </w:p>
    <w:p>
      <w:r>
        <w:t xml:space="preserve">[4, 9, 1, 13, -17, 11, 10, 6, -12, 3]</w:t>
      </w:r>
    </w:p>
    <w:p>
      <w:r>
        <w:rPr>
          <w:b/>
        </w:rPr>
        <w:t xml:space="preserve">Esimerkki 1.1700</w:t>
      </w:r>
    </w:p>
    <w:p>
      <w:r>
        <w:t xml:space="preserve">[16, -13, -12, 6, 11, 12, -6, -13, -10]</w:t>
      </w:r>
    </w:p>
    <w:p>
      <w:r>
        <w:rPr>
          <w:b/>
        </w:rPr>
        <w:t xml:space="preserve">Tulos</w:t>
      </w:r>
    </w:p>
    <w:p>
      <w:r>
        <w:t xml:space="preserve">[15, -15, -15, 2, 6, 6, -13, -21, -19]</w:t>
      </w:r>
    </w:p>
    <w:p>
      <w:r>
        <w:rPr>
          <w:b/>
        </w:rPr>
        <w:t xml:space="preserve">Esimerkki 1.1701</w:t>
      </w:r>
    </w:p>
    <w:p>
      <w:r>
        <w:t xml:space="preserve">[-16, 1, -5, 4, -2, 5]</w:t>
      </w:r>
    </w:p>
    <w:p>
      <w:r>
        <w:rPr>
          <w:b/>
        </w:rPr>
        <w:t xml:space="preserve">Tulos</w:t>
      </w:r>
    </w:p>
    <w:p>
      <w:r>
        <w:t xml:space="preserve">[-17, -1, -8, 0, -7, -1]</w:t>
      </w:r>
    </w:p>
    <w:p>
      <w:r>
        <w:rPr>
          <w:b/>
        </w:rPr>
        <w:t xml:space="preserve">Esimerkki 1.1702</w:t>
      </w:r>
    </w:p>
    <w:p>
      <w:r>
        <w:t xml:space="preserve">[-16, 8, 8, 15, 13, 13]</w:t>
      </w:r>
    </w:p>
    <w:p>
      <w:r>
        <w:rPr>
          <w:b/>
        </w:rPr>
        <w:t xml:space="preserve">Tulos</w:t>
      </w:r>
    </w:p>
    <w:p>
      <w:r>
        <w:t xml:space="preserve">[-17, 6, 5, 11, 8, 7]</w:t>
      </w:r>
    </w:p>
    <w:p>
      <w:r>
        <w:rPr>
          <w:b/>
        </w:rPr>
        <w:t xml:space="preserve">Esimerkki 1.1703</w:t>
      </w:r>
    </w:p>
    <w:p>
      <w:r>
        <w:t xml:space="preserve">[13, 6, -13, -20, 4, -2, 6, -20, 16]</w:t>
      </w:r>
    </w:p>
    <w:p>
      <w:r>
        <w:rPr>
          <w:b/>
        </w:rPr>
        <w:t xml:space="preserve">Tulos</w:t>
      </w:r>
    </w:p>
    <w:p>
      <w:r>
        <w:t xml:space="preserve">[12, 4, -16, -24, -1, -8, -1, -28, 7]</w:t>
      </w:r>
    </w:p>
    <w:p>
      <w:r>
        <w:rPr>
          <w:b/>
        </w:rPr>
        <w:t xml:space="preserve">Esimerkki 1.1704</w:t>
      </w:r>
    </w:p>
    <w:p>
      <w:r>
        <w:t xml:space="preserve">[-2, -2, -15, 16, -20, 1, 12, 7]</w:t>
      </w:r>
    </w:p>
    <w:p>
      <w:r>
        <w:rPr>
          <w:b/>
        </w:rPr>
        <w:t xml:space="preserve">Tulos</w:t>
      </w:r>
    </w:p>
    <w:p>
      <w:r>
        <w:t xml:space="preserve">[-3, -4, -18, 12, -25, -5, 5, -1]</w:t>
      </w:r>
    </w:p>
    <w:p>
      <w:r>
        <w:rPr>
          <w:b/>
        </w:rPr>
        <w:t xml:space="preserve">Esimerkki 1.1705</w:t>
      </w:r>
    </w:p>
    <w:p>
      <w:r>
        <w:t xml:space="preserve">[20, -2, 17, 2, 10, -18]</w:t>
      </w:r>
    </w:p>
    <w:p>
      <w:r>
        <w:rPr>
          <w:b/>
        </w:rPr>
        <w:t xml:space="preserve">Tulos</w:t>
      </w:r>
    </w:p>
    <w:p>
      <w:r>
        <w:t xml:space="preserve">[19, -4, 14, -2, 5, -24]</w:t>
      </w:r>
    </w:p>
    <w:p>
      <w:r>
        <w:rPr>
          <w:b/>
        </w:rPr>
        <w:t xml:space="preserve">Esimerkki 1.1706</w:t>
      </w:r>
    </w:p>
    <w:p>
      <w:r>
        <w:t xml:space="preserve">[14, 4]</w:t>
      </w:r>
    </w:p>
    <w:p>
      <w:r>
        <w:rPr>
          <w:b/>
        </w:rPr>
        <w:t xml:space="preserve">Tulos</w:t>
      </w:r>
    </w:p>
    <w:p>
      <w:r>
        <w:t xml:space="preserve">[13, 2]</w:t>
      </w:r>
    </w:p>
    <w:p>
      <w:r>
        <w:rPr>
          <w:b/>
        </w:rPr>
        <w:t xml:space="preserve">Esimerkki 1.1707</w:t>
      </w:r>
    </w:p>
    <w:p>
      <w:r>
        <w:t xml:space="preserve">[-8, -12, 11, -6, -13, -5, -11, -7]</w:t>
      </w:r>
    </w:p>
    <w:p>
      <w:r>
        <w:rPr>
          <w:b/>
        </w:rPr>
        <w:t xml:space="preserve">Tulos</w:t>
      </w:r>
    </w:p>
    <w:p>
      <w:r>
        <w:t xml:space="preserve">[-9, -14, 8, -10, -18, -11, -18, -15]</w:t>
      </w:r>
    </w:p>
    <w:p>
      <w:r>
        <w:rPr>
          <w:b/>
        </w:rPr>
        <w:t xml:space="preserve">Esimerkki 1.1708</w:t>
      </w:r>
    </w:p>
    <w:p>
      <w:r>
        <w:t xml:space="preserve">[10, 3]</w:t>
      </w:r>
    </w:p>
    <w:p>
      <w:r>
        <w:rPr>
          <w:b/>
        </w:rPr>
        <w:t xml:space="preserve">Tulos</w:t>
      </w:r>
    </w:p>
    <w:p>
      <w:r>
        <w:t xml:space="preserve">[9, 1]</w:t>
      </w:r>
    </w:p>
    <w:p>
      <w:r>
        <w:rPr>
          <w:b/>
        </w:rPr>
        <w:t xml:space="preserve">Esimerkki 1.1709</w:t>
      </w:r>
    </w:p>
    <w:p>
      <w:r>
        <w:t xml:space="preserve">[-10, 10, 6, -10, -17, 6, -14]</w:t>
      </w:r>
    </w:p>
    <w:p>
      <w:r>
        <w:rPr>
          <w:b/>
        </w:rPr>
        <w:t xml:space="preserve">Tulos</w:t>
      </w:r>
    </w:p>
    <w:p>
      <w:r>
        <w:t xml:space="preserve">[-11, 8, 3, -14, -22, 0, -21]</w:t>
      </w:r>
    </w:p>
    <w:p>
      <w:r>
        <w:rPr>
          <w:b/>
        </w:rPr>
        <w:t xml:space="preserve">Esimerkki 1.1710</w:t>
      </w:r>
    </w:p>
    <w:p>
      <w:r>
        <w:t xml:space="preserve">[0, -13, 17, 18, -11, 10, 16, 5, 12, -8]</w:t>
      </w:r>
    </w:p>
    <w:p>
      <w:r>
        <w:rPr>
          <w:b/>
        </w:rPr>
        <w:t xml:space="preserve">Tulos</w:t>
      </w:r>
    </w:p>
    <w:p>
      <w:r>
        <w:t xml:space="preserve">[-1, -15, 14, 14, -16, 4, 9, -3, 3, -18]</w:t>
      </w:r>
    </w:p>
    <w:p>
      <w:r>
        <w:rPr>
          <w:b/>
        </w:rPr>
        <w:t xml:space="preserve">Esimerkki 1.1711</w:t>
      </w:r>
    </w:p>
    <w:p>
      <w:r>
        <w:t xml:space="preserve">[-8, 0, 13, -7, 4]</w:t>
      </w:r>
    </w:p>
    <w:p>
      <w:r>
        <w:rPr>
          <w:b/>
        </w:rPr>
        <w:t xml:space="preserve">Tulos</w:t>
      </w:r>
    </w:p>
    <w:p>
      <w:r>
        <w:t xml:space="preserve">[-9, -2, 10, -11, -1]</w:t>
      </w:r>
    </w:p>
    <w:p>
      <w:r>
        <w:rPr>
          <w:b/>
        </w:rPr>
        <w:t xml:space="preserve">Esimerkki 1.1712</w:t>
      </w:r>
    </w:p>
    <w:p>
      <w:r>
        <w:t xml:space="preserve">[11, 4]</w:t>
      </w:r>
    </w:p>
    <w:p>
      <w:r>
        <w:rPr>
          <w:b/>
        </w:rPr>
        <w:t xml:space="preserve">Tulos</w:t>
      </w:r>
    </w:p>
    <w:p>
      <w:r>
        <w:t xml:space="preserve">[10, 2]</w:t>
      </w:r>
    </w:p>
    <w:p>
      <w:r>
        <w:rPr>
          <w:b/>
        </w:rPr>
        <w:t xml:space="preserve">Esimerkki 1.1713</w:t>
      </w:r>
    </w:p>
    <w:p>
      <w:r>
        <w:t xml:space="preserve">[9, -1, 15, -14, 19, 4, -6, 17]</w:t>
      </w:r>
    </w:p>
    <w:p>
      <w:r>
        <w:rPr>
          <w:b/>
        </w:rPr>
        <w:t xml:space="preserve">Tulos</w:t>
      </w:r>
    </w:p>
    <w:p>
      <w:r>
        <w:t xml:space="preserve">[8, -3, 12, -18, 14, -2, -13, 9]</w:t>
      </w:r>
    </w:p>
    <w:p>
      <w:r>
        <w:rPr>
          <w:b/>
        </w:rPr>
        <w:t xml:space="preserve">Esimerkki 1.1714</w:t>
      </w:r>
    </w:p>
    <w:p>
      <w:r>
        <w:t xml:space="preserve">[0, 7, 8]</w:t>
      </w:r>
    </w:p>
    <w:p>
      <w:r>
        <w:rPr>
          <w:b/>
        </w:rPr>
        <w:t xml:space="preserve">Tulos</w:t>
      </w:r>
    </w:p>
    <w:p>
      <w:r>
        <w:t xml:space="preserve">[-1, 5, 5]</w:t>
      </w:r>
    </w:p>
    <w:p>
      <w:r>
        <w:rPr>
          <w:b/>
        </w:rPr>
        <w:t xml:space="preserve">Esimerkki 1.1715</w:t>
      </w:r>
    </w:p>
    <w:p>
      <w:r>
        <w:t xml:space="preserve">[-3, 8]</w:t>
      </w:r>
    </w:p>
    <w:p>
      <w:r>
        <w:rPr>
          <w:b/>
        </w:rPr>
        <w:t xml:space="preserve">Tulos</w:t>
      </w:r>
    </w:p>
    <w:p>
      <w:r>
        <w:t xml:space="preserve">[-4, 6]</w:t>
      </w:r>
    </w:p>
    <w:p>
      <w:r>
        <w:rPr>
          <w:b/>
        </w:rPr>
        <w:t xml:space="preserve">Esimerkki 1.1716</w:t>
      </w:r>
    </w:p>
    <w:p>
      <w:r>
        <w:t xml:space="preserve">[-14, -19]</w:t>
      </w:r>
    </w:p>
    <w:p>
      <w:r>
        <w:rPr>
          <w:b/>
        </w:rPr>
        <w:t xml:space="preserve">Tulos</w:t>
      </w:r>
    </w:p>
    <w:p>
      <w:r>
        <w:t xml:space="preserve">[-15, -21]</w:t>
      </w:r>
    </w:p>
    <w:p>
      <w:r>
        <w:rPr>
          <w:b/>
        </w:rPr>
        <w:t xml:space="preserve">Esimerkki 1.1717</w:t>
      </w:r>
    </w:p>
    <w:p>
      <w:r>
        <w:t xml:space="preserve">[-11, 6, 8, 11, -2, -16, 2, 2]</w:t>
      </w:r>
    </w:p>
    <w:p>
      <w:r>
        <w:rPr>
          <w:b/>
        </w:rPr>
        <w:t xml:space="preserve">Tulos</w:t>
      </w:r>
    </w:p>
    <w:p>
      <w:r>
        <w:t xml:space="preserve">[-12, 4, 5, 7, -7, -22, -5, -6]</w:t>
      </w:r>
    </w:p>
    <w:p>
      <w:r>
        <w:rPr>
          <w:b/>
        </w:rPr>
        <w:t xml:space="preserve">Esimerkki 1.1718</w:t>
      </w:r>
    </w:p>
    <w:p>
      <w:r>
        <w:t xml:space="preserve">[5, -14]</w:t>
      </w:r>
    </w:p>
    <w:p>
      <w:r>
        <w:rPr>
          <w:b/>
        </w:rPr>
        <w:t xml:space="preserve">Tulos</w:t>
      </w:r>
    </w:p>
    <w:p>
      <w:r>
        <w:t xml:space="preserve">[4, -16]</w:t>
      </w:r>
    </w:p>
    <w:p>
      <w:r>
        <w:rPr>
          <w:b/>
        </w:rPr>
        <w:t xml:space="preserve">Esimerkki 1.1719</w:t>
      </w:r>
    </w:p>
    <w:p>
      <w:r>
        <w:t xml:space="preserve">[2, 11, -9, 5, 15]</w:t>
      </w:r>
    </w:p>
    <w:p>
      <w:r>
        <w:rPr>
          <w:b/>
        </w:rPr>
        <w:t xml:space="preserve">Tulos</w:t>
      </w:r>
    </w:p>
    <w:p>
      <w:r>
        <w:t xml:space="preserve">[1, 9, -12, 1, 10]</w:t>
      </w:r>
    </w:p>
    <w:p>
      <w:r>
        <w:rPr>
          <w:b/>
        </w:rPr>
        <w:t xml:space="preserve">Esimerkki 1.1720</w:t>
      </w:r>
    </w:p>
    <w:p>
      <w:r>
        <w:t xml:space="preserve">[-14, 6, -3, 2, -5, 3]</w:t>
      </w:r>
    </w:p>
    <w:p>
      <w:r>
        <w:rPr>
          <w:b/>
        </w:rPr>
        <w:t xml:space="preserve">Tulos</w:t>
      </w:r>
    </w:p>
    <w:p>
      <w:r>
        <w:t xml:space="preserve">[-15, 4, -6, -2, -10, -3]</w:t>
      </w:r>
    </w:p>
    <w:p>
      <w:r>
        <w:rPr>
          <w:b/>
        </w:rPr>
        <w:t xml:space="preserve">Esimerkki 1.1721</w:t>
      </w:r>
    </w:p>
    <w:p>
      <w:r>
        <w:t xml:space="preserve">[-15, -7, -14, 15, -4, -9, -9, -1, 2]</w:t>
      </w:r>
    </w:p>
    <w:p>
      <w:r>
        <w:rPr>
          <w:b/>
        </w:rPr>
        <w:t xml:space="preserve">Tulos</w:t>
      </w:r>
    </w:p>
    <w:p>
      <w:r>
        <w:t xml:space="preserve">[-16, -9, -17, 11, -9, -15, -16, -9, -7]</w:t>
      </w:r>
    </w:p>
    <w:p>
      <w:r>
        <w:rPr>
          <w:b/>
        </w:rPr>
        <w:t xml:space="preserve">Esimerkki 1.1722</w:t>
      </w:r>
    </w:p>
    <w:p>
      <w:r>
        <w:t xml:space="preserve">[-15, 3, 1, 10, -11, 14, 14, -3, -10, 12]</w:t>
      </w:r>
    </w:p>
    <w:p>
      <w:r>
        <w:rPr>
          <w:b/>
        </w:rPr>
        <w:t xml:space="preserve">Tulos</w:t>
      </w:r>
    </w:p>
    <w:p>
      <w:r>
        <w:t xml:space="preserve">[-16, 1, -2, 6, -16, 8, 7, -11, -19, 2]</w:t>
      </w:r>
    </w:p>
    <w:p>
      <w:r>
        <w:rPr>
          <w:b/>
        </w:rPr>
        <w:t xml:space="preserve">Esimerkki 1.1723</w:t>
      </w:r>
    </w:p>
    <w:p>
      <w:r>
        <w:t xml:space="preserve">[0, -14, 2, -8]</w:t>
      </w:r>
    </w:p>
    <w:p>
      <w:r>
        <w:rPr>
          <w:b/>
        </w:rPr>
        <w:t xml:space="preserve">Tulos</w:t>
      </w:r>
    </w:p>
    <w:p>
      <w:r>
        <w:t xml:space="preserve">[-1, -16, -1, -12]</w:t>
      </w:r>
    </w:p>
    <w:p>
      <w:r>
        <w:rPr>
          <w:b/>
        </w:rPr>
        <w:t xml:space="preserve">Esimerkki 1.1724</w:t>
      </w:r>
    </w:p>
    <w:p>
      <w:r>
        <w:t xml:space="preserve">[6, -2, -5, -4, 8, 7, -3]</w:t>
      </w:r>
    </w:p>
    <w:p>
      <w:r>
        <w:rPr>
          <w:b/>
        </w:rPr>
        <w:t xml:space="preserve">Tulos</w:t>
      </w:r>
    </w:p>
    <w:p>
      <w:r>
        <w:t xml:space="preserve">[5, -4, -8, -8, 3, 1, -10]</w:t>
      </w:r>
    </w:p>
    <w:p>
      <w:r>
        <w:rPr>
          <w:b/>
        </w:rPr>
        <w:t xml:space="preserve">Esimerkki 1.1725</w:t>
      </w:r>
    </w:p>
    <w:p>
      <w:r>
        <w:t xml:space="preserve">[6, 12, -14, 4, -14, 12]</w:t>
      </w:r>
    </w:p>
    <w:p>
      <w:r>
        <w:rPr>
          <w:b/>
        </w:rPr>
        <w:t xml:space="preserve">Tulos</w:t>
      </w:r>
    </w:p>
    <w:p>
      <w:r>
        <w:t xml:space="preserve">[5, 10, -17, 0, -19, 6]</w:t>
      </w:r>
    </w:p>
    <w:p>
      <w:r>
        <w:rPr>
          <w:b/>
        </w:rPr>
        <w:t xml:space="preserve">Esimerkki 1.1726</w:t>
      </w:r>
    </w:p>
    <w:p>
      <w:r>
        <w:t xml:space="preserve">[-17, -11]</w:t>
      </w:r>
    </w:p>
    <w:p>
      <w:r>
        <w:rPr>
          <w:b/>
        </w:rPr>
        <w:t xml:space="preserve">Tulos</w:t>
      </w:r>
    </w:p>
    <w:p>
      <w:r>
        <w:t xml:space="preserve">[-18, -13]</w:t>
      </w:r>
    </w:p>
    <w:p>
      <w:r>
        <w:rPr>
          <w:b/>
        </w:rPr>
        <w:t xml:space="preserve">Esimerkki 1.1727</w:t>
      </w:r>
    </w:p>
    <w:p>
      <w:r>
        <w:t xml:space="preserve">[-19, 18, -12, -15, 4, 1]</w:t>
      </w:r>
    </w:p>
    <w:p>
      <w:r>
        <w:rPr>
          <w:b/>
        </w:rPr>
        <w:t xml:space="preserve">Tulos</w:t>
      </w:r>
    </w:p>
    <w:p>
      <w:r>
        <w:t xml:space="preserve">[-20, 16, -15, -19, -1, -5]</w:t>
      </w:r>
    </w:p>
    <w:p>
      <w:r>
        <w:rPr>
          <w:b/>
        </w:rPr>
        <w:t xml:space="preserve">Esimerkki 1.1728</w:t>
      </w:r>
    </w:p>
    <w:p>
      <w:r>
        <w:t xml:space="preserve">[-16, -12, -5, 15, 14, 5]</w:t>
      </w:r>
    </w:p>
    <w:p>
      <w:r>
        <w:rPr>
          <w:b/>
        </w:rPr>
        <w:t xml:space="preserve">Tulos</w:t>
      </w:r>
    </w:p>
    <w:p>
      <w:r>
        <w:t xml:space="preserve">[-17, -14, -8, 11, 9, -1]</w:t>
      </w:r>
    </w:p>
    <w:p>
      <w:r>
        <w:rPr>
          <w:b/>
        </w:rPr>
        <w:t xml:space="preserve">Esimerkki 1.1729</w:t>
      </w:r>
    </w:p>
    <w:p>
      <w:r>
        <w:t xml:space="preserve">[-9, 3, 20]</w:t>
      </w:r>
    </w:p>
    <w:p>
      <w:r>
        <w:rPr>
          <w:b/>
        </w:rPr>
        <w:t xml:space="preserve">Tulos</w:t>
      </w:r>
    </w:p>
    <w:p>
      <w:r>
        <w:t xml:space="preserve">[-10, 1, 17]</w:t>
      </w:r>
    </w:p>
    <w:p>
      <w:r>
        <w:rPr>
          <w:b/>
        </w:rPr>
        <w:t xml:space="preserve">Esimerkki 1.1730</w:t>
      </w:r>
    </w:p>
    <w:p>
      <w:r>
        <w:t xml:space="preserve">[18, 13]</w:t>
      </w:r>
    </w:p>
    <w:p>
      <w:r>
        <w:rPr>
          <w:b/>
        </w:rPr>
        <w:t xml:space="preserve">Tulos</w:t>
      </w:r>
    </w:p>
    <w:p>
      <w:r>
        <w:t xml:space="preserve">[17, 11]</w:t>
      </w:r>
    </w:p>
    <w:p>
      <w:r>
        <w:rPr>
          <w:b/>
        </w:rPr>
        <w:t xml:space="preserve">Esimerkki 1.1731</w:t>
      </w:r>
    </w:p>
    <w:p>
      <w:r>
        <w:t xml:space="preserve">[19, -13, -6, 18, 13, -15, -18, 0]</w:t>
      </w:r>
    </w:p>
    <w:p>
      <w:r>
        <w:rPr>
          <w:b/>
        </w:rPr>
        <w:t xml:space="preserve">Tulos</w:t>
      </w:r>
    </w:p>
    <w:p>
      <w:r>
        <w:t xml:space="preserve">[18, -15, -9, 14, 8, -21, -25, -8]</w:t>
      </w:r>
    </w:p>
    <w:p>
      <w:r>
        <w:rPr>
          <w:b/>
        </w:rPr>
        <w:t xml:space="preserve">Esimerkki 1.1732</w:t>
      </w:r>
    </w:p>
    <w:p>
      <w:r>
        <w:t xml:space="preserve">[0, 15, 15, 9, 5, 9]</w:t>
      </w:r>
    </w:p>
    <w:p>
      <w:r>
        <w:rPr>
          <w:b/>
        </w:rPr>
        <w:t xml:space="preserve">Tulos</w:t>
      </w:r>
    </w:p>
    <w:p>
      <w:r>
        <w:t xml:space="preserve">[-1, 13, 12, 5, 0, 3]</w:t>
      </w:r>
    </w:p>
    <w:p>
      <w:r>
        <w:rPr>
          <w:b/>
        </w:rPr>
        <w:t xml:space="preserve">Esimerkki 1.1733</w:t>
      </w:r>
    </w:p>
    <w:p>
      <w:r>
        <w:t xml:space="preserve">[-4, -4]</w:t>
      </w:r>
    </w:p>
    <w:p>
      <w:r>
        <w:rPr>
          <w:b/>
        </w:rPr>
        <w:t xml:space="preserve">Tulos</w:t>
      </w:r>
    </w:p>
    <w:p>
      <w:r>
        <w:t xml:space="preserve">[-5, -6]</w:t>
      </w:r>
    </w:p>
    <w:p>
      <w:r>
        <w:rPr>
          <w:b/>
        </w:rPr>
        <w:t xml:space="preserve">Esimerkki 1.1734</w:t>
      </w:r>
    </w:p>
    <w:p>
      <w:r>
        <w:t xml:space="preserve">[15, 16, 12, 0, -11, -11, 8, 12, -5]</w:t>
      </w:r>
    </w:p>
    <w:p>
      <w:r>
        <w:rPr>
          <w:b/>
        </w:rPr>
        <w:t xml:space="preserve">Tulos</w:t>
      </w:r>
    </w:p>
    <w:p>
      <w:r>
        <w:t xml:space="preserve">[14, 14, 9, -4, -16, -17, 1, 4, -14]</w:t>
      </w:r>
    </w:p>
    <w:p>
      <w:r>
        <w:rPr>
          <w:b/>
        </w:rPr>
        <w:t xml:space="preserve">Esimerkki 1.1735</w:t>
      </w:r>
    </w:p>
    <w:p>
      <w:r>
        <w:t xml:space="preserve">[-4, 12, 17, 5, -15, -20, -4, 3, -4]</w:t>
      </w:r>
    </w:p>
    <w:p>
      <w:r>
        <w:rPr>
          <w:b/>
        </w:rPr>
        <w:t xml:space="preserve">Tulos</w:t>
      </w:r>
    </w:p>
    <w:p>
      <w:r>
        <w:t xml:space="preserve">[-5, 10, 14, 1, -20, -26, -11, -5, -13]</w:t>
      </w:r>
    </w:p>
    <w:p>
      <w:r>
        <w:rPr>
          <w:b/>
        </w:rPr>
        <w:t xml:space="preserve">Esimerkki 1.1736</w:t>
      </w:r>
    </w:p>
    <w:p>
      <w:r>
        <w:t xml:space="preserve">[10, 14, 18, 6, 6, 15, -9, -10, 16]</w:t>
      </w:r>
    </w:p>
    <w:p>
      <w:r>
        <w:rPr>
          <w:b/>
        </w:rPr>
        <w:t xml:space="preserve">Tulos</w:t>
      </w:r>
    </w:p>
    <w:p>
      <w:r>
        <w:t xml:space="preserve">[9, 12, 15, 2, 1, 9, -16, -18, 7]</w:t>
      </w:r>
    </w:p>
    <w:p>
      <w:r>
        <w:rPr>
          <w:b/>
        </w:rPr>
        <w:t xml:space="preserve">Esimerkki 1.1737</w:t>
      </w:r>
    </w:p>
    <w:p>
      <w:r>
        <w:t xml:space="preserve">[-17, -14, 3, 16, -9, 17, 15, -13, -2]</w:t>
      </w:r>
    </w:p>
    <w:p>
      <w:r>
        <w:rPr>
          <w:b/>
        </w:rPr>
        <w:t xml:space="preserve">Tulos</w:t>
      </w:r>
    </w:p>
    <w:p>
      <w:r>
        <w:t xml:space="preserve">[-18, -16, 0, 12, -14, 11, 8, -21, -11]</w:t>
      </w:r>
    </w:p>
    <w:p>
      <w:r>
        <w:rPr>
          <w:b/>
        </w:rPr>
        <w:t xml:space="preserve">Esimerkki 1.1738</w:t>
      </w:r>
    </w:p>
    <w:p>
      <w:r>
        <w:t xml:space="preserve">[12, 19, 5, 1, -4]</w:t>
      </w:r>
    </w:p>
    <w:p>
      <w:r>
        <w:rPr>
          <w:b/>
        </w:rPr>
        <w:t xml:space="preserve">Tulos</w:t>
      </w:r>
    </w:p>
    <w:p>
      <w:r>
        <w:t xml:space="preserve">[11, 17, 2, -3, -9]</w:t>
      </w:r>
    </w:p>
    <w:p>
      <w:r>
        <w:rPr>
          <w:b/>
        </w:rPr>
        <w:t xml:space="preserve">Esimerkki 1.1739</w:t>
      </w:r>
    </w:p>
    <w:p>
      <w:r>
        <w:t xml:space="preserve">[-2, -16, 10, -5]</w:t>
      </w:r>
    </w:p>
    <w:p>
      <w:r>
        <w:rPr>
          <w:b/>
        </w:rPr>
        <w:t xml:space="preserve">Tulos</w:t>
      </w:r>
    </w:p>
    <w:p>
      <w:r>
        <w:t xml:space="preserve">[-3, -18, 7, -9]</w:t>
      </w:r>
    </w:p>
    <w:p>
      <w:r>
        <w:rPr>
          <w:b/>
        </w:rPr>
        <w:t xml:space="preserve">Esimerkki 1.1740</w:t>
      </w:r>
    </w:p>
    <w:p>
      <w:r>
        <w:t xml:space="preserve">[-7, -9]</w:t>
      </w:r>
    </w:p>
    <w:p>
      <w:r>
        <w:rPr>
          <w:b/>
        </w:rPr>
        <w:t xml:space="preserve">Tulos</w:t>
      </w:r>
    </w:p>
    <w:p>
      <w:r>
        <w:t xml:space="preserve">[-8, -11]</w:t>
      </w:r>
    </w:p>
    <w:p>
      <w:r>
        <w:rPr>
          <w:b/>
        </w:rPr>
        <w:t xml:space="preserve">Esimerkki 1.1741</w:t>
      </w:r>
    </w:p>
    <w:p>
      <w:r>
        <w:t xml:space="preserve">[11, -14, -12, 12, 14, 8, 13]</w:t>
      </w:r>
    </w:p>
    <w:p>
      <w:r>
        <w:rPr>
          <w:b/>
        </w:rPr>
        <w:t xml:space="preserve">Tulos</w:t>
      </w:r>
    </w:p>
    <w:p>
      <w:r>
        <w:t xml:space="preserve">[10, -16, -15, 8, 9, 2, 6]</w:t>
      </w:r>
    </w:p>
    <w:p>
      <w:r>
        <w:rPr>
          <w:b/>
        </w:rPr>
        <w:t xml:space="preserve">Esimerkki 1.1742</w:t>
      </w:r>
    </w:p>
    <w:p>
      <w:r>
        <w:t xml:space="preserve">[-3, -5]</w:t>
      </w:r>
    </w:p>
    <w:p>
      <w:r>
        <w:rPr>
          <w:b/>
        </w:rPr>
        <w:t xml:space="preserve">Tulos</w:t>
      </w:r>
    </w:p>
    <w:p>
      <w:r>
        <w:t xml:space="preserve">[-4, -7]</w:t>
      </w:r>
    </w:p>
    <w:p>
      <w:r>
        <w:rPr>
          <w:b/>
        </w:rPr>
        <w:t xml:space="preserve">Esimerkki 1.1743</w:t>
      </w:r>
    </w:p>
    <w:p>
      <w:r>
        <w:t xml:space="preserve">[8, 2, -19, -16, 6, 12, 10, -20, -14, -13]</w:t>
      </w:r>
    </w:p>
    <w:p>
      <w:r>
        <w:rPr>
          <w:b/>
        </w:rPr>
        <w:t xml:space="preserve">Tulos</w:t>
      </w:r>
    </w:p>
    <w:p>
      <w:r>
        <w:t xml:space="preserve">[7, 0, -22, -20, 1, 6, 3, -28, -23, -23]</w:t>
      </w:r>
    </w:p>
    <w:p>
      <w:r>
        <w:rPr>
          <w:b/>
        </w:rPr>
        <w:t xml:space="preserve">Esimerkki 1.1744</w:t>
      </w:r>
    </w:p>
    <w:p>
      <w:r>
        <w:t xml:space="preserve">[11, -13, 0, -14]</w:t>
      </w:r>
    </w:p>
    <w:p>
      <w:r>
        <w:rPr>
          <w:b/>
        </w:rPr>
        <w:t xml:space="preserve">Tulos</w:t>
      </w:r>
    </w:p>
    <w:p>
      <w:r>
        <w:t xml:space="preserve">[10, -15, -3, -18]</w:t>
      </w:r>
    </w:p>
    <w:p>
      <w:r>
        <w:rPr>
          <w:b/>
        </w:rPr>
        <w:t xml:space="preserve">Esimerkki 1.1745</w:t>
      </w:r>
    </w:p>
    <w:p>
      <w:r>
        <w:t xml:space="preserve">[-6, -7, -15, 12, 3, -16]</w:t>
      </w:r>
    </w:p>
    <w:p>
      <w:r>
        <w:rPr>
          <w:b/>
        </w:rPr>
        <w:t xml:space="preserve">Tulos</w:t>
      </w:r>
    </w:p>
    <w:p>
      <w:r>
        <w:t xml:space="preserve">[-7, -9, -18, 8, -2, -22]</w:t>
      </w:r>
    </w:p>
    <w:p>
      <w:r>
        <w:rPr>
          <w:b/>
        </w:rPr>
        <w:t xml:space="preserve">Esimerkki 1.1746</w:t>
      </w:r>
    </w:p>
    <w:p>
      <w:r>
        <w:t xml:space="preserve">[-16, -11, 16, 15, 9, 4, 3, 5, -8, 16]</w:t>
      </w:r>
    </w:p>
    <w:p>
      <w:r>
        <w:rPr>
          <w:b/>
        </w:rPr>
        <w:t xml:space="preserve">Tulos</w:t>
      </w:r>
    </w:p>
    <w:p>
      <w:r>
        <w:t xml:space="preserve">[-17, -13, 13, 11, 4, -2, -4, -3, -17, 6]</w:t>
      </w:r>
    </w:p>
    <w:p>
      <w:r>
        <w:rPr>
          <w:b/>
        </w:rPr>
        <w:t xml:space="preserve">Esimerkki 1.1747</w:t>
      </w:r>
    </w:p>
    <w:p>
      <w:r>
        <w:t xml:space="preserve">[-7, -8, 6, -2, -16, -1, -14, 7, -20]</w:t>
      </w:r>
    </w:p>
    <w:p>
      <w:r>
        <w:rPr>
          <w:b/>
        </w:rPr>
        <w:t xml:space="preserve">Tulos</w:t>
      </w:r>
    </w:p>
    <w:p>
      <w:r>
        <w:t xml:space="preserve">[-8, -10, 3, -6, -21, -7, -21, -1, -29]</w:t>
      </w:r>
    </w:p>
    <w:p>
      <w:r>
        <w:rPr>
          <w:b/>
        </w:rPr>
        <w:t xml:space="preserve">Esimerkki 1.1748</w:t>
      </w:r>
    </w:p>
    <w:p>
      <w:r>
        <w:t xml:space="preserve">[-5, -7, -2, 7, -6, 15, -4, -3, -20, -20]</w:t>
      </w:r>
    </w:p>
    <w:p>
      <w:r>
        <w:rPr>
          <w:b/>
        </w:rPr>
        <w:t xml:space="preserve">Tulos</w:t>
      </w:r>
    </w:p>
    <w:p>
      <w:r>
        <w:t xml:space="preserve">[-6, -9, -5, 3, -11, 9, -11, -11, -29, -30]</w:t>
      </w:r>
    </w:p>
    <w:p>
      <w:r>
        <w:rPr>
          <w:b/>
        </w:rPr>
        <w:t xml:space="preserve">Esimerkki 1.1749</w:t>
      </w:r>
    </w:p>
    <w:p>
      <w:r>
        <w:t xml:space="preserve">[5, -7, 7, 19, -10]</w:t>
      </w:r>
    </w:p>
    <w:p>
      <w:r>
        <w:rPr>
          <w:b/>
        </w:rPr>
        <w:t xml:space="preserve">Tulos</w:t>
      </w:r>
    </w:p>
    <w:p>
      <w:r>
        <w:t xml:space="preserve">[4, -9, 4, 15, -15]</w:t>
      </w:r>
    </w:p>
    <w:p>
      <w:r>
        <w:rPr>
          <w:b/>
        </w:rPr>
        <w:t xml:space="preserve">Esimerkki 1.1750</w:t>
      </w:r>
    </w:p>
    <w:p>
      <w:r>
        <w:t xml:space="preserve">[-8, -7]</w:t>
      </w:r>
    </w:p>
    <w:p>
      <w:r>
        <w:rPr>
          <w:b/>
        </w:rPr>
        <w:t xml:space="preserve">Tulos</w:t>
      </w:r>
    </w:p>
    <w:p>
      <w:r>
        <w:t xml:space="preserve">[-9, -9]</w:t>
      </w:r>
    </w:p>
    <w:p>
      <w:r>
        <w:rPr>
          <w:b/>
        </w:rPr>
        <w:t xml:space="preserve">Esimerkki 1.1751</w:t>
      </w:r>
    </w:p>
    <w:p>
      <w:r>
        <w:t xml:space="preserve">[-18, -7, 12, 8, -19, 11, -3]</w:t>
      </w:r>
    </w:p>
    <w:p>
      <w:r>
        <w:rPr>
          <w:b/>
        </w:rPr>
        <w:t xml:space="preserve">Tulos</w:t>
      </w:r>
    </w:p>
    <w:p>
      <w:r>
        <w:t xml:space="preserve">[-19, -9, 9, 4, -24, 5, -10]</w:t>
      </w:r>
    </w:p>
    <w:p>
      <w:r>
        <w:rPr>
          <w:b/>
        </w:rPr>
        <w:t xml:space="preserve">Esimerkki 1.1752</w:t>
      </w:r>
    </w:p>
    <w:p>
      <w:r>
        <w:t xml:space="preserve">[-14, -1, -10, 10, -11, -12, 12, -12, 4]</w:t>
      </w:r>
    </w:p>
    <w:p>
      <w:r>
        <w:rPr>
          <w:b/>
        </w:rPr>
        <w:t xml:space="preserve">Tulos</w:t>
      </w:r>
    </w:p>
    <w:p>
      <w:r>
        <w:t xml:space="preserve">[-15, -3, -13, 6, -16, -18, 5, -20, -5]</w:t>
      </w:r>
    </w:p>
    <w:p>
      <w:r>
        <w:rPr>
          <w:b/>
        </w:rPr>
        <w:t xml:space="preserve">Esimerkki 1.1753</w:t>
      </w:r>
    </w:p>
    <w:p>
      <w:r>
        <w:t xml:space="preserve">[9, -8, 6]</w:t>
      </w:r>
    </w:p>
    <w:p>
      <w:r>
        <w:rPr>
          <w:b/>
        </w:rPr>
        <w:t xml:space="preserve">Tulos</w:t>
      </w:r>
    </w:p>
    <w:p>
      <w:r>
        <w:t xml:space="preserve">[8, -10, 3]</w:t>
      </w:r>
    </w:p>
    <w:p>
      <w:r>
        <w:rPr>
          <w:b/>
        </w:rPr>
        <w:t xml:space="preserve">Esimerkki 1.1754</w:t>
      </w:r>
    </w:p>
    <w:p>
      <w:r>
        <w:t xml:space="preserve">[-20, -15, 6, -12, 4, -10]</w:t>
      </w:r>
    </w:p>
    <w:p>
      <w:r>
        <w:rPr>
          <w:b/>
        </w:rPr>
        <w:t xml:space="preserve">Tulos</w:t>
      </w:r>
    </w:p>
    <w:p>
      <w:r>
        <w:t xml:space="preserve">[-21, -17, 3, -16, -1, -16]</w:t>
      </w:r>
    </w:p>
    <w:p>
      <w:r>
        <w:rPr>
          <w:b/>
        </w:rPr>
        <w:t xml:space="preserve">Esimerkki 1.1755</w:t>
      </w:r>
    </w:p>
    <w:p>
      <w:r>
        <w:t xml:space="preserve">[-2, -16, 19, -2, -6, 0]</w:t>
      </w:r>
    </w:p>
    <w:p>
      <w:r>
        <w:rPr>
          <w:b/>
        </w:rPr>
        <w:t xml:space="preserve">Tulos</w:t>
      </w:r>
    </w:p>
    <w:p>
      <w:r>
        <w:t xml:space="preserve">[-3, -18, 16, -6, -11, -6]</w:t>
      </w:r>
    </w:p>
    <w:p>
      <w:r>
        <w:rPr>
          <w:b/>
        </w:rPr>
        <w:t xml:space="preserve">Esimerkki 1.1756</w:t>
      </w:r>
    </w:p>
    <w:p>
      <w:r>
        <w:t xml:space="preserve">[4, -5, 2]</w:t>
      </w:r>
    </w:p>
    <w:p>
      <w:r>
        <w:rPr>
          <w:b/>
        </w:rPr>
        <w:t xml:space="preserve">Tulos</w:t>
      </w:r>
    </w:p>
    <w:p>
      <w:r>
        <w:t xml:space="preserve">[3, -7, -1]</w:t>
      </w:r>
    </w:p>
    <w:p>
      <w:r>
        <w:rPr>
          <w:b/>
        </w:rPr>
        <w:t xml:space="preserve">Esimerkki 1.1757</w:t>
      </w:r>
    </w:p>
    <w:p>
      <w:r>
        <w:t xml:space="preserve">[19, -10, -10, 8]</w:t>
      </w:r>
    </w:p>
    <w:p>
      <w:r>
        <w:rPr>
          <w:b/>
        </w:rPr>
        <w:t xml:space="preserve">Tulos</w:t>
      </w:r>
    </w:p>
    <w:p>
      <w:r>
        <w:t xml:space="preserve">[18, -12, -13, 4]</w:t>
      </w:r>
    </w:p>
    <w:p>
      <w:r>
        <w:rPr>
          <w:b/>
        </w:rPr>
        <w:t xml:space="preserve">Esimerkki 1.1758</w:t>
      </w:r>
    </w:p>
    <w:p>
      <w:r>
        <w:t xml:space="preserve">[17, 5, 7, 19, -3, -10]</w:t>
      </w:r>
    </w:p>
    <w:p>
      <w:r>
        <w:rPr>
          <w:b/>
        </w:rPr>
        <w:t xml:space="preserve">Tulos</w:t>
      </w:r>
    </w:p>
    <w:p>
      <w:r>
        <w:t xml:space="preserve">[16, 3, 4, 15, -8, -16]</w:t>
      </w:r>
    </w:p>
    <w:p>
      <w:r>
        <w:rPr>
          <w:b/>
        </w:rPr>
        <w:t xml:space="preserve">Esimerkki 1.1759</w:t>
      </w:r>
    </w:p>
    <w:p>
      <w:r>
        <w:t xml:space="preserve">[10, 16, -8, 2, 7]</w:t>
      </w:r>
    </w:p>
    <w:p>
      <w:r>
        <w:rPr>
          <w:b/>
        </w:rPr>
        <w:t xml:space="preserve">Tulos</w:t>
      </w:r>
    </w:p>
    <w:p>
      <w:r>
        <w:t xml:space="preserve">[9, 14, -11, -2, 2]</w:t>
      </w:r>
    </w:p>
    <w:p>
      <w:r>
        <w:rPr>
          <w:b/>
        </w:rPr>
        <w:t xml:space="preserve">Esimerkki 1.1760</w:t>
      </w:r>
    </w:p>
    <w:p>
      <w:r>
        <w:t xml:space="preserve">[-6, -16, 1, -17, -13, 16, 6, 19, 0]</w:t>
      </w:r>
    </w:p>
    <w:p>
      <w:r>
        <w:rPr>
          <w:b/>
        </w:rPr>
        <w:t xml:space="preserve">Tulos</w:t>
      </w:r>
    </w:p>
    <w:p>
      <w:r>
        <w:t xml:space="preserve">[-7, -18, -2, -21, -18, 10, -1, 11, -9]</w:t>
      </w:r>
    </w:p>
    <w:p>
      <w:r>
        <w:rPr>
          <w:b/>
        </w:rPr>
        <w:t xml:space="preserve">Esimerkki 1.1761</w:t>
      </w:r>
    </w:p>
    <w:p>
      <w:r>
        <w:t xml:space="preserve">[-12, 8, 15, -5]</w:t>
      </w:r>
    </w:p>
    <w:p>
      <w:r>
        <w:rPr>
          <w:b/>
        </w:rPr>
        <w:t xml:space="preserve">Tulos</w:t>
      </w:r>
    </w:p>
    <w:p>
      <w:r>
        <w:t xml:space="preserve">[-13, 6, 12, -9]</w:t>
      </w:r>
    </w:p>
    <w:p>
      <w:r>
        <w:rPr>
          <w:b/>
        </w:rPr>
        <w:t xml:space="preserve">Esimerkki 1.1762</w:t>
      </w:r>
    </w:p>
    <w:p>
      <w:r>
        <w:t xml:space="preserve">[-7, 5, -8, -11, 10, 1, 8, -9, -17]</w:t>
      </w:r>
    </w:p>
    <w:p>
      <w:r>
        <w:rPr>
          <w:b/>
        </w:rPr>
        <w:t xml:space="preserve">Tulos</w:t>
      </w:r>
    </w:p>
    <w:p>
      <w:r>
        <w:t xml:space="preserve">[-8, 3, -11, -15, 5, -5, 1, -17, -26]</w:t>
      </w:r>
    </w:p>
    <w:p>
      <w:r>
        <w:rPr>
          <w:b/>
        </w:rPr>
        <w:t xml:space="preserve">Esimerkki 1.1763</w:t>
      </w:r>
    </w:p>
    <w:p>
      <w:r>
        <w:t xml:space="preserve">[0, 20, 17, -8, 16, -3]</w:t>
      </w:r>
    </w:p>
    <w:p>
      <w:r>
        <w:rPr>
          <w:b/>
        </w:rPr>
        <w:t xml:space="preserve">Tulos</w:t>
      </w:r>
    </w:p>
    <w:p>
      <w:r>
        <w:t xml:space="preserve">[-1, 18, 14, -12, 11, -9]</w:t>
      </w:r>
    </w:p>
    <w:p>
      <w:r>
        <w:rPr>
          <w:b/>
        </w:rPr>
        <w:t xml:space="preserve">Esimerkki 1.1764</w:t>
      </w:r>
    </w:p>
    <w:p>
      <w:r>
        <w:t xml:space="preserve">[-6, -16, 0]</w:t>
      </w:r>
    </w:p>
    <w:p>
      <w:r>
        <w:rPr>
          <w:b/>
        </w:rPr>
        <w:t xml:space="preserve">Tulos</w:t>
      </w:r>
    </w:p>
    <w:p>
      <w:r>
        <w:t xml:space="preserve">[-7, -18, -3]</w:t>
      </w:r>
    </w:p>
    <w:p>
      <w:r>
        <w:rPr>
          <w:b/>
        </w:rPr>
        <w:t xml:space="preserve">Esimerkki 1.1765</w:t>
      </w:r>
    </w:p>
    <w:p>
      <w:r>
        <w:t xml:space="preserve">[-6, -16, -3, 11, -18, 5, 19, -7, 5]</w:t>
      </w:r>
    </w:p>
    <w:p>
      <w:r>
        <w:rPr>
          <w:b/>
        </w:rPr>
        <w:t xml:space="preserve">Tulos</w:t>
      </w:r>
    </w:p>
    <w:p>
      <w:r>
        <w:t xml:space="preserve">[-7, -18, -6, 7, -23, -1, 12, -15, -4]</w:t>
      </w:r>
    </w:p>
    <w:p>
      <w:r>
        <w:rPr>
          <w:b/>
        </w:rPr>
        <w:t xml:space="preserve">Esimerkki 1.1766</w:t>
      </w:r>
    </w:p>
    <w:p>
      <w:r>
        <w:t xml:space="preserve">[-20, -19, 20, 8, 12, 14, -14, -1]</w:t>
      </w:r>
    </w:p>
    <w:p>
      <w:r>
        <w:rPr>
          <w:b/>
        </w:rPr>
        <w:t xml:space="preserve">Tulos</w:t>
      </w:r>
    </w:p>
    <w:p>
      <w:r>
        <w:t xml:space="preserve">[-21, -21, 17, 4, 7, 8, -21, -9]</w:t>
      </w:r>
    </w:p>
    <w:p>
      <w:r>
        <w:rPr>
          <w:b/>
        </w:rPr>
        <w:t xml:space="preserve">Esimerkki 1.1767</w:t>
      </w:r>
    </w:p>
    <w:p>
      <w:r>
        <w:t xml:space="preserve">[15, -9, 7, 5, -10, -20]</w:t>
      </w:r>
    </w:p>
    <w:p>
      <w:r>
        <w:rPr>
          <w:b/>
        </w:rPr>
        <w:t xml:space="preserve">Tulos</w:t>
      </w:r>
    </w:p>
    <w:p>
      <w:r>
        <w:t xml:space="preserve">[14, -11, 4, 1, -15, -26]</w:t>
      </w:r>
    </w:p>
    <w:p>
      <w:r>
        <w:rPr>
          <w:b/>
        </w:rPr>
        <w:t xml:space="preserve">Esimerkki 1.1768</w:t>
      </w:r>
    </w:p>
    <w:p>
      <w:r>
        <w:t xml:space="preserve">[5, -6, 14, 13, -1, 15, 4, -15, 17]</w:t>
      </w:r>
    </w:p>
    <w:p>
      <w:r>
        <w:rPr>
          <w:b/>
        </w:rPr>
        <w:t xml:space="preserve">Tulos</w:t>
      </w:r>
    </w:p>
    <w:p>
      <w:r>
        <w:t xml:space="preserve">[4, -8, 11, 9, -6, 9, -3, -23, 8]</w:t>
      </w:r>
    </w:p>
    <w:p>
      <w:r>
        <w:rPr>
          <w:b/>
        </w:rPr>
        <w:t xml:space="preserve">Esimerkki 1.1769</w:t>
      </w:r>
    </w:p>
    <w:p>
      <w:r>
        <w:t xml:space="preserve">[1, 9, 19, 0, -5, -10, -18, 8, -1]</w:t>
      </w:r>
    </w:p>
    <w:p>
      <w:r>
        <w:rPr>
          <w:b/>
        </w:rPr>
        <w:t xml:space="preserve">Tulos</w:t>
      </w:r>
    </w:p>
    <w:p>
      <w:r>
        <w:t xml:space="preserve">[0, 7, 16, -4, -10, -16, -25, 0, -10]</w:t>
      </w:r>
    </w:p>
    <w:p>
      <w:r>
        <w:rPr>
          <w:b/>
        </w:rPr>
        <w:t xml:space="preserve">Esimerkki 1.1770</w:t>
      </w:r>
    </w:p>
    <w:p>
      <w:r>
        <w:t xml:space="preserve">[-20, 0, 16, 9, -8, -6]</w:t>
      </w:r>
    </w:p>
    <w:p>
      <w:r>
        <w:rPr>
          <w:b/>
        </w:rPr>
        <w:t xml:space="preserve">Tulos</w:t>
      </w:r>
    </w:p>
    <w:p>
      <w:r>
        <w:t xml:space="preserve">[-21, -2, 13, 5, -13, -12]</w:t>
      </w:r>
    </w:p>
    <w:p>
      <w:r>
        <w:rPr>
          <w:b/>
        </w:rPr>
        <w:t xml:space="preserve">Esimerkki 1.1771</w:t>
      </w:r>
    </w:p>
    <w:p>
      <w:r>
        <w:t xml:space="preserve">[18, -10, 1, 10, -4]</w:t>
      </w:r>
    </w:p>
    <w:p>
      <w:r>
        <w:rPr>
          <w:b/>
        </w:rPr>
        <w:t xml:space="preserve">Tulos</w:t>
      </w:r>
    </w:p>
    <w:p>
      <w:r>
        <w:t xml:space="preserve">[17, -12, -2, 6, -9]</w:t>
      </w:r>
    </w:p>
    <w:p>
      <w:r>
        <w:rPr>
          <w:b/>
        </w:rPr>
        <w:t xml:space="preserve">Esimerkki 1.1772</w:t>
      </w:r>
    </w:p>
    <w:p>
      <w:r>
        <w:t xml:space="preserve">[-18, 11, 9, 5, 6, -5, -17, 1, -4, 0]</w:t>
      </w:r>
    </w:p>
    <w:p>
      <w:r>
        <w:rPr>
          <w:b/>
        </w:rPr>
        <w:t xml:space="preserve">Tulos</w:t>
      </w:r>
    </w:p>
    <w:p>
      <w:r>
        <w:t xml:space="preserve">[-19, 9, 6, 1, 1, -11, -24, -7, -13, -10]</w:t>
      </w:r>
    </w:p>
    <w:p>
      <w:r>
        <w:rPr>
          <w:b/>
        </w:rPr>
        <w:t xml:space="preserve">Esimerkki 1.1773</w:t>
      </w:r>
    </w:p>
    <w:p>
      <w:r>
        <w:t xml:space="preserve">[-7, 14, -15, -2, 5, -18, -11, -10, 6]</w:t>
      </w:r>
    </w:p>
    <w:p>
      <w:r>
        <w:rPr>
          <w:b/>
        </w:rPr>
        <w:t xml:space="preserve">Tulos</w:t>
      </w:r>
    </w:p>
    <w:p>
      <w:r>
        <w:t xml:space="preserve">[-8, 12, -18, -6, 0, -24, -18, -18, -3]</w:t>
      </w:r>
    </w:p>
    <w:p>
      <w:r>
        <w:rPr>
          <w:b/>
        </w:rPr>
        <w:t xml:space="preserve">Esimerkki 1.1774</w:t>
      </w:r>
    </w:p>
    <w:p>
      <w:r>
        <w:t xml:space="preserve">[3, -14, 4, 14, 8, 20]</w:t>
      </w:r>
    </w:p>
    <w:p>
      <w:r>
        <w:rPr>
          <w:b/>
        </w:rPr>
        <w:t xml:space="preserve">Tulos</w:t>
      </w:r>
    </w:p>
    <w:p>
      <w:r>
        <w:t xml:space="preserve">[2, -16, 1, 10, 3, 14]</w:t>
      </w:r>
    </w:p>
    <w:p>
      <w:r>
        <w:rPr>
          <w:b/>
        </w:rPr>
        <w:t xml:space="preserve">Esimerkki 1.1775</w:t>
      </w:r>
    </w:p>
    <w:p>
      <w:r>
        <w:t xml:space="preserve">[-10, 16, -8]</w:t>
      </w:r>
    </w:p>
    <w:p>
      <w:r>
        <w:rPr>
          <w:b/>
        </w:rPr>
        <w:t xml:space="preserve">Tulos</w:t>
      </w:r>
    </w:p>
    <w:p>
      <w:r>
        <w:t xml:space="preserve">[-11, 14, -11]</w:t>
      </w:r>
    </w:p>
    <w:p>
      <w:r>
        <w:rPr>
          <w:b/>
        </w:rPr>
        <w:t xml:space="preserve">Esimerkki 1.1776</w:t>
      </w:r>
    </w:p>
    <w:p>
      <w:r>
        <w:t xml:space="preserve">[12, -15, 19, -15]</w:t>
      </w:r>
    </w:p>
    <w:p>
      <w:r>
        <w:rPr>
          <w:b/>
        </w:rPr>
        <w:t xml:space="preserve">Tulos</w:t>
      </w:r>
    </w:p>
    <w:p>
      <w:r>
        <w:t xml:space="preserve">[11, -17, 16, -19]</w:t>
      </w:r>
    </w:p>
    <w:p>
      <w:r>
        <w:rPr>
          <w:b/>
        </w:rPr>
        <w:t xml:space="preserve">Esimerkki 1.1777</w:t>
      </w:r>
    </w:p>
    <w:p>
      <w:r>
        <w:t xml:space="preserve">[-7, 4, -3]</w:t>
      </w:r>
    </w:p>
    <w:p>
      <w:r>
        <w:rPr>
          <w:b/>
        </w:rPr>
        <w:t xml:space="preserve">Tulos</w:t>
      </w:r>
    </w:p>
    <w:p>
      <w:r>
        <w:t xml:space="preserve">[-8, 2, -6]</w:t>
      </w:r>
    </w:p>
    <w:p>
      <w:r>
        <w:rPr>
          <w:b/>
        </w:rPr>
        <w:t xml:space="preserve">Esimerkki 1.1778</w:t>
      </w:r>
    </w:p>
    <w:p>
      <w:r>
        <w:t xml:space="preserve">[-1, 5, -16, 12, 15, 18, -10, 15, 5, -18]</w:t>
      </w:r>
    </w:p>
    <w:p>
      <w:r>
        <w:rPr>
          <w:b/>
        </w:rPr>
        <w:t xml:space="preserve">Tulos</w:t>
      </w:r>
    </w:p>
    <w:p>
      <w:r>
        <w:t xml:space="preserve">[-2, 3, -19, 8, 10, 12, -17, 7, -4, -28]</w:t>
      </w:r>
    </w:p>
    <w:p>
      <w:r>
        <w:rPr>
          <w:b/>
        </w:rPr>
        <w:t xml:space="preserve">Esimerkki 1.1779</w:t>
      </w:r>
    </w:p>
    <w:p>
      <w:r>
        <w:t xml:space="preserve">[18, 5, -14, 2, 12, -8]</w:t>
      </w:r>
    </w:p>
    <w:p>
      <w:r>
        <w:rPr>
          <w:b/>
        </w:rPr>
        <w:t xml:space="preserve">Tulos</w:t>
      </w:r>
    </w:p>
    <w:p>
      <w:r>
        <w:t xml:space="preserve">[17, 3, -17, -2, 7, -14]</w:t>
      </w:r>
    </w:p>
    <w:p>
      <w:r>
        <w:rPr>
          <w:b/>
        </w:rPr>
        <w:t xml:space="preserve">Esimerkki 1.1780</w:t>
      </w:r>
    </w:p>
    <w:p>
      <w:r>
        <w:t xml:space="preserve">[6, -16, 0, 3, 1]</w:t>
      </w:r>
    </w:p>
    <w:p>
      <w:r>
        <w:rPr>
          <w:b/>
        </w:rPr>
        <w:t xml:space="preserve">Tulos</w:t>
      </w:r>
    </w:p>
    <w:p>
      <w:r>
        <w:t xml:space="preserve">[5, -18, -3, -1, -4]</w:t>
      </w:r>
    </w:p>
    <w:p>
      <w:r>
        <w:rPr>
          <w:b/>
        </w:rPr>
        <w:t xml:space="preserve">Esimerkki 1.1781</w:t>
      </w:r>
    </w:p>
    <w:p>
      <w:r>
        <w:t xml:space="preserve">[8, -14, 10, 4]</w:t>
      </w:r>
    </w:p>
    <w:p>
      <w:r>
        <w:rPr>
          <w:b/>
        </w:rPr>
        <w:t xml:space="preserve">Tulos</w:t>
      </w:r>
    </w:p>
    <w:p>
      <w:r>
        <w:t xml:space="preserve">[7, -16, 7, 0]</w:t>
      </w:r>
    </w:p>
    <w:p>
      <w:r>
        <w:rPr>
          <w:b/>
        </w:rPr>
        <w:t xml:space="preserve">Esimerkki 1.1782</w:t>
      </w:r>
    </w:p>
    <w:p>
      <w:r>
        <w:t xml:space="preserve">[-15, 17, -6, 10]</w:t>
      </w:r>
    </w:p>
    <w:p>
      <w:r>
        <w:rPr>
          <w:b/>
        </w:rPr>
        <w:t xml:space="preserve">Tulos</w:t>
      </w:r>
    </w:p>
    <w:p>
      <w:r>
        <w:t xml:space="preserve">[-16, 15, -9, 6]</w:t>
      </w:r>
    </w:p>
    <w:p>
      <w:r>
        <w:rPr>
          <w:b/>
        </w:rPr>
        <w:t xml:space="preserve">Esimerkki 1.1783</w:t>
      </w:r>
    </w:p>
    <w:p>
      <w:r>
        <w:t xml:space="preserve">[18, -18, -10, 18, -13, -10, -13, 4, 2]</w:t>
      </w:r>
    </w:p>
    <w:p>
      <w:r>
        <w:rPr>
          <w:b/>
        </w:rPr>
        <w:t xml:space="preserve">Tulos</w:t>
      </w:r>
    </w:p>
    <w:p>
      <w:r>
        <w:t xml:space="preserve">[17, -20, -13, 14, -18, -16, -20, -4, -7]</w:t>
      </w:r>
    </w:p>
    <w:p>
      <w:r>
        <w:rPr>
          <w:b/>
        </w:rPr>
        <w:t xml:space="preserve">Esimerkki 1.1784</w:t>
      </w:r>
    </w:p>
    <w:p>
      <w:r>
        <w:t xml:space="preserve">[-17, 17, 3, -20, 15]</w:t>
      </w:r>
    </w:p>
    <w:p>
      <w:r>
        <w:rPr>
          <w:b/>
        </w:rPr>
        <w:t xml:space="preserve">Tulos</w:t>
      </w:r>
    </w:p>
    <w:p>
      <w:r>
        <w:t xml:space="preserve">[-18, 15, 0, -24, 10]</w:t>
      </w:r>
    </w:p>
    <w:p>
      <w:r>
        <w:rPr>
          <w:b/>
        </w:rPr>
        <w:t xml:space="preserve">Esimerkki 1.1785</w:t>
      </w:r>
    </w:p>
    <w:p>
      <w:r>
        <w:t xml:space="preserve">[-11, -1, -16]</w:t>
      </w:r>
    </w:p>
    <w:p>
      <w:r>
        <w:rPr>
          <w:b/>
        </w:rPr>
        <w:t xml:space="preserve">Tulos</w:t>
      </w:r>
    </w:p>
    <w:p>
      <w:r>
        <w:t xml:space="preserve">[-12, -3, -19]</w:t>
      </w:r>
    </w:p>
    <w:p>
      <w:r>
        <w:rPr>
          <w:b/>
        </w:rPr>
        <w:t xml:space="preserve">Esimerkki 1.1786</w:t>
      </w:r>
    </w:p>
    <w:p>
      <w:r>
        <w:t xml:space="preserve">[-11, 20, -5, -15, 11, -15, -5]</w:t>
      </w:r>
    </w:p>
    <w:p>
      <w:r>
        <w:rPr>
          <w:b/>
        </w:rPr>
        <w:t xml:space="preserve">Tulos</w:t>
      </w:r>
    </w:p>
    <w:p>
      <w:r>
        <w:t xml:space="preserve">[-12, 18, -8, -19, 6, -21, -12]</w:t>
      </w:r>
    </w:p>
    <w:p>
      <w:r>
        <w:rPr>
          <w:b/>
        </w:rPr>
        <w:t xml:space="preserve">Esimerkki 1.1787</w:t>
      </w:r>
    </w:p>
    <w:p>
      <w:r>
        <w:t xml:space="preserve">[-14, -19, -13, -10, -1, -3, 3, -5]</w:t>
      </w:r>
    </w:p>
    <w:p>
      <w:r>
        <w:rPr>
          <w:b/>
        </w:rPr>
        <w:t xml:space="preserve">Tulos</w:t>
      </w:r>
    </w:p>
    <w:p>
      <w:r>
        <w:t xml:space="preserve">[-15, -21, -16, -14, -6, -9, -4, -13]</w:t>
      </w:r>
    </w:p>
    <w:p>
      <w:r>
        <w:rPr>
          <w:b/>
        </w:rPr>
        <w:t xml:space="preserve">Esimerkki 1.1788</w:t>
      </w:r>
    </w:p>
    <w:p>
      <w:r>
        <w:t xml:space="preserve">[20, -2]</w:t>
      </w:r>
    </w:p>
    <w:p>
      <w:r>
        <w:rPr>
          <w:b/>
        </w:rPr>
        <w:t xml:space="preserve">Tulos</w:t>
      </w:r>
    </w:p>
    <w:p>
      <w:r>
        <w:t xml:space="preserve">[19, -4]</w:t>
      </w:r>
    </w:p>
    <w:p>
      <w:r>
        <w:rPr>
          <w:b/>
        </w:rPr>
        <w:t xml:space="preserve">Esimerkki 1.1789</w:t>
      </w:r>
    </w:p>
    <w:p>
      <w:r>
        <w:t xml:space="preserve">[-10, 17, -6, -16]</w:t>
      </w:r>
    </w:p>
    <w:p>
      <w:r>
        <w:rPr>
          <w:b/>
        </w:rPr>
        <w:t xml:space="preserve">Tulos</w:t>
      </w:r>
    </w:p>
    <w:p>
      <w:r>
        <w:t xml:space="preserve">[-11, 15, -9, -20]</w:t>
      </w:r>
    </w:p>
    <w:p>
      <w:r>
        <w:rPr>
          <w:b/>
        </w:rPr>
        <w:t xml:space="preserve">Esimerkki 1.1790</w:t>
      </w:r>
    </w:p>
    <w:p>
      <w:r>
        <w:t xml:space="preserve">[-12, -9, 20, 11, -6, 1]</w:t>
      </w:r>
    </w:p>
    <w:p>
      <w:r>
        <w:rPr>
          <w:b/>
        </w:rPr>
        <w:t xml:space="preserve">Tulos</w:t>
      </w:r>
    </w:p>
    <w:p>
      <w:r>
        <w:t xml:space="preserve">[-13, -11, 17, 7, -11, -5]</w:t>
      </w:r>
    </w:p>
    <w:p>
      <w:r>
        <w:rPr>
          <w:b/>
        </w:rPr>
        <w:t xml:space="preserve">Esimerkki 1.1791</w:t>
      </w:r>
    </w:p>
    <w:p>
      <w:r>
        <w:t xml:space="preserve">[-14, 2, 11, 2, 19, -19, 12, -8, -3]</w:t>
      </w:r>
    </w:p>
    <w:p>
      <w:r>
        <w:rPr>
          <w:b/>
        </w:rPr>
        <w:t xml:space="preserve">Tulos</w:t>
      </w:r>
    </w:p>
    <w:p>
      <w:r>
        <w:t xml:space="preserve">[-15, 0, 8, -2, 14, -25, 5, -16, -12]</w:t>
      </w:r>
    </w:p>
    <w:p>
      <w:r>
        <w:rPr>
          <w:b/>
        </w:rPr>
        <w:t xml:space="preserve">Esimerkki 1.1792</w:t>
      </w:r>
    </w:p>
    <w:p>
      <w:r>
        <w:t xml:space="preserve">[-12, 2, 5, 11]</w:t>
      </w:r>
    </w:p>
    <w:p>
      <w:r>
        <w:rPr>
          <w:b/>
        </w:rPr>
        <w:t xml:space="preserve">Tulos</w:t>
      </w:r>
    </w:p>
    <w:p>
      <w:r>
        <w:t xml:space="preserve">[-13, 0, 2, 7]</w:t>
      </w:r>
    </w:p>
    <w:p>
      <w:r>
        <w:rPr>
          <w:b/>
        </w:rPr>
        <w:t xml:space="preserve">Esimerkki 1.1793</w:t>
      </w:r>
    </w:p>
    <w:p>
      <w:r>
        <w:t xml:space="preserve">[-7, -20, -2]</w:t>
      </w:r>
    </w:p>
    <w:p>
      <w:r>
        <w:rPr>
          <w:b/>
        </w:rPr>
        <w:t xml:space="preserve">Tulos</w:t>
      </w:r>
    </w:p>
    <w:p>
      <w:r>
        <w:t xml:space="preserve">[-8, -22, -5]</w:t>
      </w:r>
    </w:p>
    <w:p>
      <w:r>
        <w:rPr>
          <w:b/>
        </w:rPr>
        <w:t xml:space="preserve">Esimerkki 1.1794</w:t>
      </w:r>
    </w:p>
    <w:p>
      <w:r>
        <w:t xml:space="preserve">[14, 5, -11, 14, -2, 9, 19, 13, 13]</w:t>
      </w:r>
    </w:p>
    <w:p>
      <w:r>
        <w:rPr>
          <w:b/>
        </w:rPr>
        <w:t xml:space="preserve">Tulos</w:t>
      </w:r>
    </w:p>
    <w:p>
      <w:r>
        <w:t xml:space="preserve">[13, 3, -14, 10, -7, 3, 12, 5, 4]</w:t>
      </w:r>
    </w:p>
    <w:p>
      <w:r>
        <w:rPr>
          <w:b/>
        </w:rPr>
        <w:t xml:space="preserve">Esimerkki 1.1795</w:t>
      </w:r>
    </w:p>
    <w:p>
      <w:r>
        <w:t xml:space="preserve">[4, 9, 8, -14, 4, 8, -2, 19]</w:t>
      </w:r>
    </w:p>
    <w:p>
      <w:r>
        <w:rPr>
          <w:b/>
        </w:rPr>
        <w:t xml:space="preserve">Tulos</w:t>
      </w:r>
    </w:p>
    <w:p>
      <w:r>
        <w:t xml:space="preserve">[3, 7, 5, -18, -1, 2, -9, 11]</w:t>
      </w:r>
    </w:p>
    <w:p>
      <w:r>
        <w:rPr>
          <w:b/>
        </w:rPr>
        <w:t xml:space="preserve">Esimerkki 1.1796</w:t>
      </w:r>
    </w:p>
    <w:p>
      <w:r>
        <w:t xml:space="preserve">[-9, 14, -18, 15, -17]</w:t>
      </w:r>
    </w:p>
    <w:p>
      <w:r>
        <w:rPr>
          <w:b/>
        </w:rPr>
        <w:t xml:space="preserve">Tulos</w:t>
      </w:r>
    </w:p>
    <w:p>
      <w:r>
        <w:t xml:space="preserve">[-10, 12, -21, 11, -22]</w:t>
      </w:r>
    </w:p>
    <w:p>
      <w:r>
        <w:rPr>
          <w:b/>
        </w:rPr>
        <w:t xml:space="preserve">Esimerkki 1.1797</w:t>
      </w:r>
    </w:p>
    <w:p>
      <w:r>
        <w:t xml:space="preserve">[14, -20, -5, -6, 1, 14, 3]</w:t>
      </w:r>
    </w:p>
    <w:p>
      <w:r>
        <w:rPr>
          <w:b/>
        </w:rPr>
        <w:t xml:space="preserve">Tulos</w:t>
      </w:r>
    </w:p>
    <w:p>
      <w:r>
        <w:t xml:space="preserve">[13, -22, -8, -10, -4, 8, -4]</w:t>
      </w:r>
    </w:p>
    <w:p>
      <w:r>
        <w:rPr>
          <w:b/>
        </w:rPr>
        <w:t xml:space="preserve">Esimerkki 1.1798</w:t>
      </w:r>
    </w:p>
    <w:p>
      <w:r>
        <w:t xml:space="preserve">[8, -9, -11, 1, 10, -6, -20, 0]</w:t>
      </w:r>
    </w:p>
    <w:p>
      <w:r>
        <w:rPr>
          <w:b/>
        </w:rPr>
        <w:t xml:space="preserve">Tulos</w:t>
      </w:r>
    </w:p>
    <w:p>
      <w:r>
        <w:t xml:space="preserve">[7, -11, -14, -3, 5, -12, -27, -8]</w:t>
      </w:r>
    </w:p>
    <w:p>
      <w:r>
        <w:rPr>
          <w:b/>
        </w:rPr>
        <w:t xml:space="preserve">Esimerkki 1.1799</w:t>
      </w:r>
    </w:p>
    <w:p>
      <w:r>
        <w:t xml:space="preserve">[-8, 19, -12]</w:t>
      </w:r>
    </w:p>
    <w:p>
      <w:r>
        <w:rPr>
          <w:b/>
        </w:rPr>
        <w:t xml:space="preserve">Tulos</w:t>
      </w:r>
    </w:p>
    <w:p>
      <w:r>
        <w:t xml:space="preserve">[-9, 17, -15]</w:t>
      </w:r>
    </w:p>
    <w:p>
      <w:r>
        <w:rPr>
          <w:b/>
        </w:rPr>
        <w:t xml:space="preserve">Esimerkki 1.1800</w:t>
      </w:r>
    </w:p>
    <w:p>
      <w:r>
        <w:t xml:space="preserve">[-7, -19, 18, 1, 13, -17, 7, 17, 15]</w:t>
      </w:r>
    </w:p>
    <w:p>
      <w:r>
        <w:rPr>
          <w:b/>
        </w:rPr>
        <w:t xml:space="preserve">Tulos</w:t>
      </w:r>
    </w:p>
    <w:p>
      <w:r>
        <w:t xml:space="preserve">[-8, -21, 15, -3, 8, -23, 0, 9, 6]</w:t>
      </w:r>
    </w:p>
    <w:p>
      <w:r>
        <w:rPr>
          <w:b/>
        </w:rPr>
        <w:t xml:space="preserve">Esimerkki 1.1801</w:t>
      </w:r>
    </w:p>
    <w:p>
      <w:r>
        <w:t xml:space="preserve">[-20, 3, 8, 2, 13]</w:t>
      </w:r>
    </w:p>
    <w:p>
      <w:r>
        <w:rPr>
          <w:b/>
        </w:rPr>
        <w:t xml:space="preserve">Tulos</w:t>
      </w:r>
    </w:p>
    <w:p>
      <w:r>
        <w:t xml:space="preserve">[-21, 1, 5, -2, 8]</w:t>
      </w:r>
    </w:p>
    <w:p>
      <w:r>
        <w:rPr>
          <w:b/>
        </w:rPr>
        <w:t xml:space="preserve">Esimerkki 1.1802</w:t>
      </w:r>
    </w:p>
    <w:p>
      <w:r>
        <w:t xml:space="preserve">[7, 17, -12, 9, 16, -18, -5, 2, 14]</w:t>
      </w:r>
    </w:p>
    <w:p>
      <w:r>
        <w:rPr>
          <w:b/>
        </w:rPr>
        <w:t xml:space="preserve">Tulos</w:t>
      </w:r>
    </w:p>
    <w:p>
      <w:r>
        <w:t xml:space="preserve">[6, 15, -15, 5, 11, -24, -12, -6, 5]</w:t>
      </w:r>
    </w:p>
    <w:p>
      <w:r>
        <w:rPr>
          <w:b/>
        </w:rPr>
        <w:t xml:space="preserve">Esimerkki 1.1803</w:t>
      </w:r>
    </w:p>
    <w:p>
      <w:r>
        <w:t xml:space="preserve">[-1, -12, 3]</w:t>
      </w:r>
    </w:p>
    <w:p>
      <w:r>
        <w:rPr>
          <w:b/>
        </w:rPr>
        <w:t xml:space="preserve">Tulos</w:t>
      </w:r>
    </w:p>
    <w:p>
      <w:r>
        <w:t xml:space="preserve">[-2, -14, 0]</w:t>
      </w:r>
    </w:p>
    <w:p>
      <w:r>
        <w:rPr>
          <w:b/>
        </w:rPr>
        <w:t xml:space="preserve">Esimerkki 1.1804</w:t>
      </w:r>
    </w:p>
    <w:p>
      <w:r>
        <w:t xml:space="preserve">[-11, 14, 8, -16, -19, 4, -14, 3, 14]</w:t>
      </w:r>
    </w:p>
    <w:p>
      <w:r>
        <w:rPr>
          <w:b/>
        </w:rPr>
        <w:t xml:space="preserve">Tulos</w:t>
      </w:r>
    </w:p>
    <w:p>
      <w:r>
        <w:t xml:space="preserve">[-12, 12, 5, -20, -24, -2, -21, -5, 5]</w:t>
      </w:r>
    </w:p>
    <w:p>
      <w:r>
        <w:rPr>
          <w:b/>
        </w:rPr>
        <w:t xml:space="preserve">Esimerkki 1.1805</w:t>
      </w:r>
    </w:p>
    <w:p>
      <w:r>
        <w:t xml:space="preserve">[-9, -7, 9, 16, -1, -8, 0, -8]</w:t>
      </w:r>
    </w:p>
    <w:p>
      <w:r>
        <w:rPr>
          <w:b/>
        </w:rPr>
        <w:t xml:space="preserve">Tulos</w:t>
      </w:r>
    </w:p>
    <w:p>
      <w:r>
        <w:t xml:space="preserve">[-10, -9, 6, 12, -6, -14, -7, -16]</w:t>
      </w:r>
    </w:p>
    <w:p>
      <w:r>
        <w:rPr>
          <w:b/>
        </w:rPr>
        <w:t xml:space="preserve">Esimerkki 1.1806</w:t>
      </w:r>
    </w:p>
    <w:p>
      <w:r>
        <w:t xml:space="preserve">[-3, 19, 11, 10, 8, -17, 15]</w:t>
      </w:r>
    </w:p>
    <w:p>
      <w:r>
        <w:rPr>
          <w:b/>
        </w:rPr>
        <w:t xml:space="preserve">Tulos</w:t>
      </w:r>
    </w:p>
    <w:p>
      <w:r>
        <w:t xml:space="preserve">[-4, 17, 8, 6, 3, -23, 8]</w:t>
      </w:r>
    </w:p>
    <w:p>
      <w:r>
        <w:rPr>
          <w:b/>
        </w:rPr>
        <w:t xml:space="preserve">Esimerkki 1.1807</w:t>
      </w:r>
    </w:p>
    <w:p>
      <w:r>
        <w:t xml:space="preserve">[-13, 14, -3, -9, 1, 11, -1, 9, 11]</w:t>
      </w:r>
    </w:p>
    <w:p>
      <w:r>
        <w:rPr>
          <w:b/>
        </w:rPr>
        <w:t xml:space="preserve">Tulos</w:t>
      </w:r>
    </w:p>
    <w:p>
      <w:r>
        <w:t xml:space="preserve">[-14, 12, -6, -13, -4, 5, -8, 1, 2]</w:t>
      </w:r>
    </w:p>
    <w:p>
      <w:r>
        <w:rPr>
          <w:b/>
        </w:rPr>
        <w:t xml:space="preserve">Esimerkki 1.1808</w:t>
      </w:r>
    </w:p>
    <w:p>
      <w:r>
        <w:t xml:space="preserve">[-12, 8, -6, -12, 20]</w:t>
      </w:r>
    </w:p>
    <w:p>
      <w:r>
        <w:rPr>
          <w:b/>
        </w:rPr>
        <w:t xml:space="preserve">Tulos</w:t>
      </w:r>
    </w:p>
    <w:p>
      <w:r>
        <w:t xml:space="preserve">[-13, 6, -9, -16, 15]</w:t>
      </w:r>
    </w:p>
    <w:p>
      <w:r>
        <w:rPr>
          <w:b/>
        </w:rPr>
        <w:t xml:space="preserve">Esimerkki 1.1809</w:t>
      </w:r>
    </w:p>
    <w:p>
      <w:r>
        <w:t xml:space="preserve">[3, 2, -10, 12, 2]</w:t>
      </w:r>
    </w:p>
    <w:p>
      <w:r>
        <w:rPr>
          <w:b/>
        </w:rPr>
        <w:t xml:space="preserve">Tulos</w:t>
      </w:r>
    </w:p>
    <w:p>
      <w:r>
        <w:t xml:space="preserve">[2, 0, -13, 8, -3]</w:t>
      </w:r>
    </w:p>
    <w:p>
      <w:r>
        <w:rPr>
          <w:b/>
        </w:rPr>
        <w:t xml:space="preserve">Esimerkki 1.1810</w:t>
      </w:r>
    </w:p>
    <w:p>
      <w:r>
        <w:t xml:space="preserve">[-15, -16, 10, 8, 4, -1, -16, 0, 7, 14]</w:t>
      </w:r>
    </w:p>
    <w:p>
      <w:r>
        <w:rPr>
          <w:b/>
        </w:rPr>
        <w:t xml:space="preserve">Tulos</w:t>
      </w:r>
    </w:p>
    <w:p>
      <w:r>
        <w:t xml:space="preserve">[-16, -18, 7, 4, -1, -7, -23, -8, -2, 4]</w:t>
      </w:r>
    </w:p>
    <w:p>
      <w:r>
        <w:rPr>
          <w:b/>
        </w:rPr>
        <w:t xml:space="preserve">Esimerkki 1.1811</w:t>
      </w:r>
    </w:p>
    <w:p>
      <w:r>
        <w:t xml:space="preserve">[11, -1]</w:t>
      </w:r>
    </w:p>
    <w:p>
      <w:r>
        <w:rPr>
          <w:b/>
        </w:rPr>
        <w:t xml:space="preserve">Tulos</w:t>
      </w:r>
    </w:p>
    <w:p>
      <w:r>
        <w:t xml:space="preserve">[10, -3]</w:t>
      </w:r>
    </w:p>
    <w:p>
      <w:r>
        <w:rPr>
          <w:b/>
        </w:rPr>
        <w:t xml:space="preserve">Esimerkki 1.1812</w:t>
      </w:r>
    </w:p>
    <w:p>
      <w:r>
        <w:t xml:space="preserve">[6, 10, 0, 7, -3, -7]</w:t>
      </w:r>
    </w:p>
    <w:p>
      <w:r>
        <w:rPr>
          <w:b/>
        </w:rPr>
        <w:t xml:space="preserve">Tulos</w:t>
      </w:r>
    </w:p>
    <w:p>
      <w:r>
        <w:t xml:space="preserve">[5, 8, -3, 3, -8, -13]</w:t>
      </w:r>
    </w:p>
    <w:p>
      <w:r>
        <w:rPr>
          <w:b/>
        </w:rPr>
        <w:t xml:space="preserve">Esimerkki 1.1813</w:t>
      </w:r>
    </w:p>
    <w:p>
      <w:r>
        <w:t xml:space="preserve">[3, 19, 19, 9, 5, -9, 1, 16, -19, -6]</w:t>
      </w:r>
    </w:p>
    <w:p>
      <w:r>
        <w:rPr>
          <w:b/>
        </w:rPr>
        <w:t xml:space="preserve">Tulos</w:t>
      </w:r>
    </w:p>
    <w:p>
      <w:r>
        <w:t xml:space="preserve">[2, 17, 16, 5, 0, -15, -6, 8, -28, -16]</w:t>
      </w:r>
    </w:p>
    <w:p>
      <w:r>
        <w:rPr>
          <w:b/>
        </w:rPr>
        <w:t xml:space="preserve">Esimerkki 1.1814</w:t>
      </w:r>
    </w:p>
    <w:p>
      <w:r>
        <w:t xml:space="preserve">[8, -6, -19, -16]</w:t>
      </w:r>
    </w:p>
    <w:p>
      <w:r>
        <w:rPr>
          <w:b/>
        </w:rPr>
        <w:t xml:space="preserve">Tulos</w:t>
      </w:r>
    </w:p>
    <w:p>
      <w:r>
        <w:t xml:space="preserve">[7, -8, -22, -20]</w:t>
      </w:r>
    </w:p>
    <w:p>
      <w:r>
        <w:rPr>
          <w:b/>
        </w:rPr>
        <w:t xml:space="preserve">Esimerkki 1.1815</w:t>
      </w:r>
    </w:p>
    <w:p>
      <w:r>
        <w:t xml:space="preserve">[-17, -2, -9, -11]</w:t>
      </w:r>
    </w:p>
    <w:p>
      <w:r>
        <w:rPr>
          <w:b/>
        </w:rPr>
        <w:t xml:space="preserve">Tulos</w:t>
      </w:r>
    </w:p>
    <w:p>
      <w:r>
        <w:t xml:space="preserve">[-18, -4, -12, -15]</w:t>
      </w:r>
    </w:p>
    <w:p>
      <w:r>
        <w:rPr>
          <w:b/>
        </w:rPr>
        <w:t xml:space="preserve">Esimerkki 1.1816</w:t>
      </w:r>
    </w:p>
    <w:p>
      <w:r>
        <w:t xml:space="preserve">[-5, 19, -7, -18, -11, -4]</w:t>
      </w:r>
    </w:p>
    <w:p>
      <w:r>
        <w:rPr>
          <w:b/>
        </w:rPr>
        <w:t xml:space="preserve">Tulos</w:t>
      </w:r>
    </w:p>
    <w:p>
      <w:r>
        <w:t xml:space="preserve">[-6, 17, -10, -22, -16, -10]</w:t>
      </w:r>
    </w:p>
    <w:p>
      <w:r>
        <w:rPr>
          <w:b/>
        </w:rPr>
        <w:t xml:space="preserve">Esimerkki 1.1817</w:t>
      </w:r>
    </w:p>
    <w:p>
      <w:r>
        <w:t xml:space="preserve">[-4, 11, 11, 3, -17]</w:t>
      </w:r>
    </w:p>
    <w:p>
      <w:r>
        <w:rPr>
          <w:b/>
        </w:rPr>
        <w:t xml:space="preserve">Tulos</w:t>
      </w:r>
    </w:p>
    <w:p>
      <w:r>
        <w:t xml:space="preserve">[-5, 9, 8, -1, -22]</w:t>
      </w:r>
    </w:p>
    <w:p>
      <w:r>
        <w:rPr>
          <w:b/>
        </w:rPr>
        <w:t xml:space="preserve">Esimerkki 1.1818</w:t>
      </w:r>
    </w:p>
    <w:p>
      <w:r>
        <w:t xml:space="preserve">[-8, -15, -10, -12, -6, 0]</w:t>
      </w:r>
    </w:p>
    <w:p>
      <w:r>
        <w:rPr>
          <w:b/>
        </w:rPr>
        <w:t xml:space="preserve">Tulos</w:t>
      </w:r>
    </w:p>
    <w:p>
      <w:r>
        <w:t xml:space="preserve">[-9, -17, -13, -16, -11, -6]</w:t>
      </w:r>
    </w:p>
    <w:p>
      <w:r>
        <w:rPr>
          <w:b/>
        </w:rPr>
        <w:t xml:space="preserve">Esimerkki 1.1819</w:t>
      </w:r>
    </w:p>
    <w:p>
      <w:r>
        <w:t xml:space="preserve">[-17, -11, 6, 11, -15, 20, -11, -20, 5, 15]</w:t>
      </w:r>
    </w:p>
    <w:p>
      <w:r>
        <w:rPr>
          <w:b/>
        </w:rPr>
        <w:t xml:space="preserve">Tulos</w:t>
      </w:r>
    </w:p>
    <w:p>
      <w:r>
        <w:t xml:space="preserve">[-18, -13, 3, 7, -20, 14, -18, -28, -4, 5]</w:t>
      </w:r>
    </w:p>
    <w:p>
      <w:r>
        <w:rPr>
          <w:b/>
        </w:rPr>
        <w:t xml:space="preserve">Esimerkki 1.1820</w:t>
      </w:r>
    </w:p>
    <w:p>
      <w:r>
        <w:t xml:space="preserve">[2, -17, -1, -3, 3]</w:t>
      </w:r>
    </w:p>
    <w:p>
      <w:r>
        <w:rPr>
          <w:b/>
        </w:rPr>
        <w:t xml:space="preserve">Tulos</w:t>
      </w:r>
    </w:p>
    <w:p>
      <w:r>
        <w:t xml:space="preserve">[1, -19, -4, -7, -2]</w:t>
      </w:r>
    </w:p>
    <w:p>
      <w:r>
        <w:rPr>
          <w:b/>
        </w:rPr>
        <w:t xml:space="preserve">Esimerkki 1.1821</w:t>
      </w:r>
    </w:p>
    <w:p>
      <w:r>
        <w:t xml:space="preserve">[11, -1, -16, -6]</w:t>
      </w:r>
    </w:p>
    <w:p>
      <w:r>
        <w:rPr>
          <w:b/>
        </w:rPr>
        <w:t xml:space="preserve">Tulos</w:t>
      </w:r>
    </w:p>
    <w:p>
      <w:r>
        <w:t xml:space="preserve">[10, -3, -19, -10]</w:t>
      </w:r>
    </w:p>
    <w:p>
      <w:r>
        <w:rPr>
          <w:b/>
        </w:rPr>
        <w:t xml:space="preserve">Esimerkki 1.1822</w:t>
      </w:r>
    </w:p>
    <w:p>
      <w:r>
        <w:t xml:space="preserve">[-5, 18, 13]</w:t>
      </w:r>
    </w:p>
    <w:p>
      <w:r>
        <w:rPr>
          <w:b/>
        </w:rPr>
        <w:t xml:space="preserve">Tulos</w:t>
      </w:r>
    </w:p>
    <w:p>
      <w:r>
        <w:t xml:space="preserve">[-6, 16, 10]</w:t>
      </w:r>
    </w:p>
    <w:p>
      <w:r>
        <w:rPr>
          <w:b/>
        </w:rPr>
        <w:t xml:space="preserve">Esimerkki 1.1823</w:t>
      </w:r>
    </w:p>
    <w:p>
      <w:r>
        <w:t xml:space="preserve">[0, -19, 19, -5]</w:t>
      </w:r>
    </w:p>
    <w:p>
      <w:r>
        <w:rPr>
          <w:b/>
        </w:rPr>
        <w:t xml:space="preserve">Tulos</w:t>
      </w:r>
    </w:p>
    <w:p>
      <w:r>
        <w:t xml:space="preserve">[-1, -21, 16, -9]</w:t>
      </w:r>
    </w:p>
    <w:p>
      <w:r>
        <w:rPr>
          <w:b/>
        </w:rPr>
        <w:t xml:space="preserve">Esimerkki 1.1824</w:t>
      </w:r>
    </w:p>
    <w:p>
      <w:r>
        <w:t xml:space="preserve">[8, 10, 4, 19, -20, -5, -15, 15, 10]</w:t>
      </w:r>
    </w:p>
    <w:p>
      <w:r>
        <w:rPr>
          <w:b/>
        </w:rPr>
        <w:t xml:space="preserve">Tulos</w:t>
      </w:r>
    </w:p>
    <w:p>
      <w:r>
        <w:t xml:space="preserve">[7, 8, 1, 15, -25, -11, -22, 7, 1]</w:t>
      </w:r>
    </w:p>
    <w:p>
      <w:r>
        <w:rPr>
          <w:b/>
        </w:rPr>
        <w:t xml:space="preserve">Esimerkki 1.1825</w:t>
      </w:r>
    </w:p>
    <w:p>
      <w:r>
        <w:t xml:space="preserve">[-2, 14, 10, 14, -16, 20, -13, -8, 20]</w:t>
      </w:r>
    </w:p>
    <w:p>
      <w:r>
        <w:rPr>
          <w:b/>
        </w:rPr>
        <w:t xml:space="preserve">Tulos</w:t>
      </w:r>
    </w:p>
    <w:p>
      <w:r>
        <w:t xml:space="preserve">[-3, 12, 7, 10, -21, 14, -20, -16, 11]</w:t>
      </w:r>
    </w:p>
    <w:p>
      <w:r>
        <w:rPr>
          <w:b/>
        </w:rPr>
        <w:t xml:space="preserve">Esimerkki 1.1826</w:t>
      </w:r>
    </w:p>
    <w:p>
      <w:r>
        <w:t xml:space="preserve">[-15, 16, 10, 8, 13, -15, -14, -13, 13, 10]</w:t>
      </w:r>
    </w:p>
    <w:p>
      <w:r>
        <w:rPr>
          <w:b/>
        </w:rPr>
        <w:t xml:space="preserve">Tulos</w:t>
      </w:r>
    </w:p>
    <w:p>
      <w:r>
        <w:t xml:space="preserve">[-16, 14, 7, 4, 8, -21, -21, -21, 4, 0]</w:t>
      </w:r>
    </w:p>
    <w:p>
      <w:r>
        <w:rPr>
          <w:b/>
        </w:rPr>
        <w:t xml:space="preserve">Esimerkki 1.1827</w:t>
      </w:r>
    </w:p>
    <w:p>
      <w:r>
        <w:t xml:space="preserve">[6, -1, -16, 20, -20, 8, -16, 0]</w:t>
      </w:r>
    </w:p>
    <w:p>
      <w:r>
        <w:rPr>
          <w:b/>
        </w:rPr>
        <w:t xml:space="preserve">Tulos</w:t>
      </w:r>
    </w:p>
    <w:p>
      <w:r>
        <w:t xml:space="preserve">[5, -3, -19, 16, -25, 2, -23, -8]</w:t>
      </w:r>
    </w:p>
    <w:p>
      <w:r>
        <w:rPr>
          <w:b/>
        </w:rPr>
        <w:t xml:space="preserve">Esimerkki 1.1828</w:t>
      </w:r>
    </w:p>
    <w:p>
      <w:r>
        <w:t xml:space="preserve">[13, -6, 9, 5, 0, -11, 7, 20]</w:t>
      </w:r>
    </w:p>
    <w:p>
      <w:r>
        <w:rPr>
          <w:b/>
        </w:rPr>
        <w:t xml:space="preserve">Tulos</w:t>
      </w:r>
    </w:p>
    <w:p>
      <w:r>
        <w:t xml:space="preserve">[12, -8, 6, 1, -5, -17, 0, 12]</w:t>
      </w:r>
    </w:p>
    <w:p>
      <w:r>
        <w:rPr>
          <w:b/>
        </w:rPr>
        <w:t xml:space="preserve">Esimerkki 1.1829</w:t>
      </w:r>
    </w:p>
    <w:p>
      <w:r>
        <w:t xml:space="preserve">[15, 11, 5, 13, -10, 12, -10, 19]</w:t>
      </w:r>
    </w:p>
    <w:p>
      <w:r>
        <w:rPr>
          <w:b/>
        </w:rPr>
        <w:t xml:space="preserve">Tulos</w:t>
      </w:r>
    </w:p>
    <w:p>
      <w:r>
        <w:t xml:space="preserve">[14, 9, 2, 9, -15, 6, -17, 11]</w:t>
      </w:r>
    </w:p>
    <w:p>
      <w:r>
        <w:rPr>
          <w:b/>
        </w:rPr>
        <w:t xml:space="preserve">Esimerkki 1.1830</w:t>
      </w:r>
    </w:p>
    <w:p>
      <w:r>
        <w:t xml:space="preserve">[6, -6, -10, 2]</w:t>
      </w:r>
    </w:p>
    <w:p>
      <w:r>
        <w:rPr>
          <w:b/>
        </w:rPr>
        <w:t xml:space="preserve">Tulos</w:t>
      </w:r>
    </w:p>
    <w:p>
      <w:r>
        <w:t xml:space="preserve">[5, -8, -13, -2]</w:t>
      </w:r>
    </w:p>
    <w:p>
      <w:r>
        <w:rPr>
          <w:b/>
        </w:rPr>
        <w:t xml:space="preserve">Esimerkki 1.1831</w:t>
      </w:r>
    </w:p>
    <w:p>
      <w:r>
        <w:t xml:space="preserve">[3, -1, 20, 0, 19, -15, -9, 2, -1]</w:t>
      </w:r>
    </w:p>
    <w:p>
      <w:r>
        <w:rPr>
          <w:b/>
        </w:rPr>
        <w:t xml:space="preserve">Tulos</w:t>
      </w:r>
    </w:p>
    <w:p>
      <w:r>
        <w:t xml:space="preserve">[2, -3, 17, -4, 14, -21, -16, -6, -10]</w:t>
      </w:r>
    </w:p>
    <w:p>
      <w:r>
        <w:rPr>
          <w:b/>
        </w:rPr>
        <w:t xml:space="preserve">Esimerkki 1.1832</w:t>
      </w:r>
    </w:p>
    <w:p>
      <w:r>
        <w:t xml:space="preserve">[5, -13, 13, -4, -19, -9, 11, -10, -15]</w:t>
      </w:r>
    </w:p>
    <w:p>
      <w:r>
        <w:rPr>
          <w:b/>
        </w:rPr>
        <w:t xml:space="preserve">Tulos</w:t>
      </w:r>
    </w:p>
    <w:p>
      <w:r>
        <w:t xml:space="preserve">[4, -15, 10, -8, -24, -15, 4, -18, -24]</w:t>
      </w:r>
    </w:p>
    <w:p>
      <w:r>
        <w:rPr>
          <w:b/>
        </w:rPr>
        <w:t xml:space="preserve">Esimerkki 1.1833</w:t>
      </w:r>
    </w:p>
    <w:p>
      <w:r>
        <w:t xml:space="preserve">[12, -11, -12]</w:t>
      </w:r>
    </w:p>
    <w:p>
      <w:r>
        <w:rPr>
          <w:b/>
        </w:rPr>
        <w:t xml:space="preserve">Tulos</w:t>
      </w:r>
    </w:p>
    <w:p>
      <w:r>
        <w:t xml:space="preserve">[11, -13, -15]</w:t>
      </w:r>
    </w:p>
    <w:p>
      <w:r>
        <w:rPr>
          <w:b/>
        </w:rPr>
        <w:t xml:space="preserve">Esimerkki 1.1834</w:t>
      </w:r>
    </w:p>
    <w:p>
      <w:r>
        <w:t xml:space="preserve">[11, -5, -5, -6, -1, 10, -2, 5]</w:t>
      </w:r>
    </w:p>
    <w:p>
      <w:r>
        <w:rPr>
          <w:b/>
        </w:rPr>
        <w:t xml:space="preserve">Tulos</w:t>
      </w:r>
    </w:p>
    <w:p>
      <w:r>
        <w:t xml:space="preserve">[10, -7, -8, -10, -6, 4, -9, -3]</w:t>
      </w:r>
    </w:p>
    <w:p>
      <w:r>
        <w:rPr>
          <w:b/>
        </w:rPr>
        <w:t xml:space="preserve">Esimerkki 1.1835</w:t>
      </w:r>
    </w:p>
    <w:p>
      <w:r>
        <w:t xml:space="preserve">[20, 6, -18]</w:t>
      </w:r>
    </w:p>
    <w:p>
      <w:r>
        <w:rPr>
          <w:b/>
        </w:rPr>
        <w:t xml:space="preserve">Tulos</w:t>
      </w:r>
    </w:p>
    <w:p>
      <w:r>
        <w:t xml:space="preserve">[19, 4, -21]</w:t>
      </w:r>
    </w:p>
    <w:p>
      <w:r>
        <w:rPr>
          <w:b/>
        </w:rPr>
        <w:t xml:space="preserve">Esimerkki 1.1836</w:t>
      </w:r>
    </w:p>
    <w:p>
      <w:r>
        <w:t xml:space="preserve">[12, -9, -16, 10, 14, 16, 16, -10, 5, 16]</w:t>
      </w:r>
    </w:p>
    <w:p>
      <w:r>
        <w:rPr>
          <w:b/>
        </w:rPr>
        <w:t xml:space="preserve">Tulos</w:t>
      </w:r>
    </w:p>
    <w:p>
      <w:r>
        <w:t xml:space="preserve">[11, -11, -19, 6, 9, 10, 9, -18, -4, 6]</w:t>
      </w:r>
    </w:p>
    <w:p>
      <w:r>
        <w:rPr>
          <w:b/>
        </w:rPr>
        <w:t xml:space="preserve">Esimerkki 1.1837</w:t>
      </w:r>
    </w:p>
    <w:p>
      <w:r>
        <w:t xml:space="preserve">[-8, -2, -3, 5, 20, -11, -20, -20, 9]</w:t>
      </w:r>
    </w:p>
    <w:p>
      <w:r>
        <w:rPr>
          <w:b/>
        </w:rPr>
        <w:t xml:space="preserve">Tulos</w:t>
      </w:r>
    </w:p>
    <w:p>
      <w:r>
        <w:t xml:space="preserve">[-9, -4, -6, 1, 15, -17, -27, -28, 0]</w:t>
      </w:r>
    </w:p>
    <w:p>
      <w:r>
        <w:rPr>
          <w:b/>
        </w:rPr>
        <w:t xml:space="preserve">Esimerkki 1.1838</w:t>
      </w:r>
    </w:p>
    <w:p>
      <w:r>
        <w:t xml:space="preserve">[18, -1, -20, -17, -16, 3, -20, -17]</w:t>
      </w:r>
    </w:p>
    <w:p>
      <w:r>
        <w:rPr>
          <w:b/>
        </w:rPr>
        <w:t xml:space="preserve">Tulos</w:t>
      </w:r>
    </w:p>
    <w:p>
      <w:r>
        <w:t xml:space="preserve">[17, -3, -23, -21, -21, -3, -27, -25]</w:t>
      </w:r>
    </w:p>
    <w:p>
      <w:r>
        <w:rPr>
          <w:b/>
        </w:rPr>
        <w:t xml:space="preserve">Esimerkki 1.1839</w:t>
      </w:r>
    </w:p>
    <w:p>
      <w:r>
        <w:t xml:space="preserve">[1, 17, -11, 1, 13, 6, -5, -12, 7, -15]</w:t>
      </w:r>
    </w:p>
    <w:p>
      <w:r>
        <w:rPr>
          <w:b/>
        </w:rPr>
        <w:t xml:space="preserve">Tulos</w:t>
      </w:r>
    </w:p>
    <w:p>
      <w:r>
        <w:t xml:space="preserve">[0, 15, -14, -3, 8, 0, -12, -20, -2, -25]</w:t>
      </w:r>
    </w:p>
    <w:p>
      <w:r>
        <w:rPr>
          <w:b/>
        </w:rPr>
        <w:t xml:space="preserve">Esimerkki 1.1840</w:t>
      </w:r>
    </w:p>
    <w:p>
      <w:r>
        <w:t xml:space="preserve">[-1, -18, -7, 1, 14, 2]</w:t>
      </w:r>
    </w:p>
    <w:p>
      <w:r>
        <w:rPr>
          <w:b/>
        </w:rPr>
        <w:t xml:space="preserve">Tulos</w:t>
      </w:r>
    </w:p>
    <w:p>
      <w:r>
        <w:t xml:space="preserve">[-2, -20, -10, -3, 9, -4]</w:t>
      </w:r>
    </w:p>
    <w:p>
      <w:r>
        <w:rPr>
          <w:b/>
        </w:rPr>
        <w:t xml:space="preserve">Esimerkki 1.1841</w:t>
      </w:r>
    </w:p>
    <w:p>
      <w:r>
        <w:t xml:space="preserve">[-17, 14, -12, -9]</w:t>
      </w:r>
    </w:p>
    <w:p>
      <w:r>
        <w:rPr>
          <w:b/>
        </w:rPr>
        <w:t xml:space="preserve">Tulos</w:t>
      </w:r>
    </w:p>
    <w:p>
      <w:r>
        <w:t xml:space="preserve">[-18, 12, -15, -13]</w:t>
      </w:r>
    </w:p>
    <w:p>
      <w:r>
        <w:rPr>
          <w:b/>
        </w:rPr>
        <w:t xml:space="preserve">Esimerkki 1.1842</w:t>
      </w:r>
    </w:p>
    <w:p>
      <w:r>
        <w:t xml:space="preserve">[-16, -4, -16, -15, -8, -10]</w:t>
      </w:r>
    </w:p>
    <w:p>
      <w:r>
        <w:rPr>
          <w:b/>
        </w:rPr>
        <w:t xml:space="preserve">Tulos</w:t>
      </w:r>
    </w:p>
    <w:p>
      <w:r>
        <w:t xml:space="preserve">[-17, -6, -19, -19, -13, -16]</w:t>
      </w:r>
    </w:p>
    <w:p>
      <w:r>
        <w:rPr>
          <w:b/>
        </w:rPr>
        <w:t xml:space="preserve">Esimerkki 1.1843</w:t>
      </w:r>
    </w:p>
    <w:p>
      <w:r>
        <w:t xml:space="preserve">[3, 18, 20, -5, -6]</w:t>
      </w:r>
    </w:p>
    <w:p>
      <w:r>
        <w:rPr>
          <w:b/>
        </w:rPr>
        <w:t xml:space="preserve">Tulos</w:t>
      </w:r>
    </w:p>
    <w:p>
      <w:r>
        <w:t xml:space="preserve">[2, 16, 17, -9, -11]</w:t>
      </w:r>
    </w:p>
    <w:p>
      <w:r>
        <w:rPr>
          <w:b/>
        </w:rPr>
        <w:t xml:space="preserve">Esimerkki 1.1844</w:t>
      </w:r>
    </w:p>
    <w:p>
      <w:r>
        <w:t xml:space="preserve">[-12, -1, 11, 9, 17]</w:t>
      </w:r>
    </w:p>
    <w:p>
      <w:r>
        <w:rPr>
          <w:b/>
        </w:rPr>
        <w:t xml:space="preserve">Tulos</w:t>
      </w:r>
    </w:p>
    <w:p>
      <w:r>
        <w:t xml:space="preserve">[-13, -3, 8, 5, 12]</w:t>
      </w:r>
    </w:p>
    <w:p>
      <w:r>
        <w:rPr>
          <w:b/>
        </w:rPr>
        <w:t xml:space="preserve">Esimerkki 1.1845</w:t>
      </w:r>
    </w:p>
    <w:p>
      <w:r>
        <w:t xml:space="preserve">[-3, 17, -10, -19, -16, -10, -13, 14, -11]</w:t>
      </w:r>
    </w:p>
    <w:p>
      <w:r>
        <w:rPr>
          <w:b/>
        </w:rPr>
        <w:t xml:space="preserve">Tulos</w:t>
      </w:r>
    </w:p>
    <w:p>
      <w:r>
        <w:t xml:space="preserve">[-4, 15, -13, -23, -21, -16, -20, 6, -20]</w:t>
      </w:r>
    </w:p>
    <w:p>
      <w:r>
        <w:rPr>
          <w:b/>
        </w:rPr>
        <w:t xml:space="preserve">Esimerkki 1.1846</w:t>
      </w:r>
    </w:p>
    <w:p>
      <w:r>
        <w:t xml:space="preserve">[2, -6, 11, -18, 15, -2, 10, -7, -1, -11]</w:t>
      </w:r>
    </w:p>
    <w:p>
      <w:r>
        <w:rPr>
          <w:b/>
        </w:rPr>
        <w:t xml:space="preserve">Tulos</w:t>
      </w:r>
    </w:p>
    <w:p>
      <w:r>
        <w:t xml:space="preserve">[1, -8, 8, -22, 10, -8, 3, -15, -10, -21]</w:t>
      </w:r>
    </w:p>
    <w:p>
      <w:r>
        <w:rPr>
          <w:b/>
        </w:rPr>
        <w:t xml:space="preserve">Esimerkki 1.1847</w:t>
      </w:r>
    </w:p>
    <w:p>
      <w:r>
        <w:t xml:space="preserve">[-20, -1, -8, -10, -15, -5]</w:t>
      </w:r>
    </w:p>
    <w:p>
      <w:r>
        <w:rPr>
          <w:b/>
        </w:rPr>
        <w:t xml:space="preserve">Tulos</w:t>
      </w:r>
    </w:p>
    <w:p>
      <w:r>
        <w:t xml:space="preserve">[-21, -3, -11, -14, -20, -11]</w:t>
      </w:r>
    </w:p>
    <w:p>
      <w:r>
        <w:rPr>
          <w:b/>
        </w:rPr>
        <w:t xml:space="preserve">Esimerkki 1.1848</w:t>
      </w:r>
    </w:p>
    <w:p>
      <w:r>
        <w:t xml:space="preserve">[0, -5, -5, -8, 9, -17, 19, 14, -15, 4]</w:t>
      </w:r>
    </w:p>
    <w:p>
      <w:r>
        <w:rPr>
          <w:b/>
        </w:rPr>
        <w:t xml:space="preserve">Tulos</w:t>
      </w:r>
    </w:p>
    <w:p>
      <w:r>
        <w:t xml:space="preserve">[-1, -7, -8, -12, 4, -23, 12, 6, -24, -6]</w:t>
      </w:r>
    </w:p>
    <w:p>
      <w:r>
        <w:rPr>
          <w:b/>
        </w:rPr>
        <w:t xml:space="preserve">Esimerkki 1.1849</w:t>
      </w:r>
    </w:p>
    <w:p>
      <w:r>
        <w:t xml:space="preserve">[20, -10, -8, 3, 20, 13]</w:t>
      </w:r>
    </w:p>
    <w:p>
      <w:r>
        <w:rPr>
          <w:b/>
        </w:rPr>
        <w:t xml:space="preserve">Tulos</w:t>
      </w:r>
    </w:p>
    <w:p>
      <w:r>
        <w:t xml:space="preserve">[19, -12, -11, -1, 15, 7]</w:t>
      </w:r>
    </w:p>
    <w:p>
      <w:r>
        <w:rPr>
          <w:b/>
        </w:rPr>
        <w:t xml:space="preserve">Esimerkki 1.1850</w:t>
      </w:r>
    </w:p>
    <w:p>
      <w:r>
        <w:t xml:space="preserve">[-8, 19, 5, 15, 1, 13, -1]</w:t>
      </w:r>
    </w:p>
    <w:p>
      <w:r>
        <w:rPr>
          <w:b/>
        </w:rPr>
        <w:t xml:space="preserve">Tulos</w:t>
      </w:r>
    </w:p>
    <w:p>
      <w:r>
        <w:t xml:space="preserve">[-9, 17, 2, 11, -4, 7, -8]</w:t>
      </w:r>
    </w:p>
    <w:p>
      <w:r>
        <w:rPr>
          <w:b/>
        </w:rPr>
        <w:t xml:space="preserve">Esimerkki 1.1851</w:t>
      </w:r>
    </w:p>
    <w:p>
      <w:r>
        <w:t xml:space="preserve">[-18, -4, -15, -5]</w:t>
      </w:r>
    </w:p>
    <w:p>
      <w:r>
        <w:rPr>
          <w:b/>
        </w:rPr>
        <w:t xml:space="preserve">Tulos</w:t>
      </w:r>
    </w:p>
    <w:p>
      <w:r>
        <w:t xml:space="preserve">[-19, -6, -18, -9]</w:t>
      </w:r>
    </w:p>
    <w:p>
      <w:r>
        <w:rPr>
          <w:b/>
        </w:rPr>
        <w:t xml:space="preserve">Esimerkki 1.1852</w:t>
      </w:r>
    </w:p>
    <w:p>
      <w:r>
        <w:t xml:space="preserve">[-14, -18, 8, -12, 5, 2, 15, -9]</w:t>
      </w:r>
    </w:p>
    <w:p>
      <w:r>
        <w:rPr>
          <w:b/>
        </w:rPr>
        <w:t xml:space="preserve">Tulos</w:t>
      </w:r>
    </w:p>
    <w:p>
      <w:r>
        <w:t xml:space="preserve">[-15, -20, 5, -16, 0, -4, 8, -17]</w:t>
      </w:r>
    </w:p>
    <w:p>
      <w:r>
        <w:rPr>
          <w:b/>
        </w:rPr>
        <w:t xml:space="preserve">Esimerkki 1.1853</w:t>
      </w:r>
    </w:p>
    <w:p>
      <w:r>
        <w:t xml:space="preserve">[-16, -5, 10, 9, -5, 3, 17, 2, -11, -2]</w:t>
      </w:r>
    </w:p>
    <w:p>
      <w:r>
        <w:rPr>
          <w:b/>
        </w:rPr>
        <w:t xml:space="preserve">Tulos</w:t>
      </w:r>
    </w:p>
    <w:p>
      <w:r>
        <w:t xml:space="preserve">[-17, -7, 7, 5, -10, -3, 10, -6, -20, -12]</w:t>
      </w:r>
    </w:p>
    <w:p>
      <w:r>
        <w:rPr>
          <w:b/>
        </w:rPr>
        <w:t xml:space="preserve">Esimerkki 1.1854</w:t>
      </w:r>
    </w:p>
    <w:p>
      <w:r>
        <w:t xml:space="preserve">[6, 3, 0]</w:t>
      </w:r>
    </w:p>
    <w:p>
      <w:r>
        <w:rPr>
          <w:b/>
        </w:rPr>
        <w:t xml:space="preserve">Tulos</w:t>
      </w:r>
    </w:p>
    <w:p>
      <w:r>
        <w:t xml:space="preserve">[5, 1, -3]</w:t>
      </w:r>
    </w:p>
    <w:p>
      <w:r>
        <w:rPr>
          <w:b/>
        </w:rPr>
        <w:t xml:space="preserve">Esimerkki 1.1855</w:t>
      </w:r>
    </w:p>
    <w:p>
      <w:r>
        <w:t xml:space="preserve">[-10, 10, 16, 12, 6]</w:t>
      </w:r>
    </w:p>
    <w:p>
      <w:r>
        <w:rPr>
          <w:b/>
        </w:rPr>
        <w:t xml:space="preserve">Tulos</w:t>
      </w:r>
    </w:p>
    <w:p>
      <w:r>
        <w:t xml:space="preserve">[-11, 8, 13, 8, 1]</w:t>
      </w:r>
    </w:p>
    <w:p>
      <w:r>
        <w:rPr>
          <w:b/>
        </w:rPr>
        <w:t xml:space="preserve">Esimerkki 1.1856</w:t>
      </w:r>
    </w:p>
    <w:p>
      <w:r>
        <w:t xml:space="preserve">[-11, -18, -16, 14, 6, 8]</w:t>
      </w:r>
    </w:p>
    <w:p>
      <w:r>
        <w:rPr>
          <w:b/>
        </w:rPr>
        <w:t xml:space="preserve">Tulos</w:t>
      </w:r>
    </w:p>
    <w:p>
      <w:r>
        <w:t xml:space="preserve">[-12, -20, -19, 10, 1, 2]</w:t>
      </w:r>
    </w:p>
    <w:p>
      <w:r>
        <w:rPr>
          <w:b/>
        </w:rPr>
        <w:t xml:space="preserve">Esimerkki 1.1857</w:t>
      </w:r>
    </w:p>
    <w:p>
      <w:r>
        <w:t xml:space="preserve">[-3, 14, 0, 7, 8, 5]</w:t>
      </w:r>
    </w:p>
    <w:p>
      <w:r>
        <w:rPr>
          <w:b/>
        </w:rPr>
        <w:t xml:space="preserve">Tulos</w:t>
      </w:r>
    </w:p>
    <w:p>
      <w:r>
        <w:t xml:space="preserve">[-4, 12, -3, 3, 3, -1]</w:t>
      </w:r>
    </w:p>
    <w:p>
      <w:r>
        <w:rPr>
          <w:b/>
        </w:rPr>
        <w:t xml:space="preserve">Esimerkki 1.1858</w:t>
      </w:r>
    </w:p>
    <w:p>
      <w:r>
        <w:t xml:space="preserve">[-7, -2, 5, 11]</w:t>
      </w:r>
    </w:p>
    <w:p>
      <w:r>
        <w:rPr>
          <w:b/>
        </w:rPr>
        <w:t xml:space="preserve">Tulos</w:t>
      </w:r>
    </w:p>
    <w:p>
      <w:r>
        <w:t xml:space="preserve">[-8, -4, 2, 7]</w:t>
      </w:r>
    </w:p>
    <w:p>
      <w:r>
        <w:rPr>
          <w:b/>
        </w:rPr>
        <w:t xml:space="preserve">Esimerkki 1.1859</w:t>
      </w:r>
    </w:p>
    <w:p>
      <w:r>
        <w:t xml:space="preserve">[4, -5, -5, -6, 0, 17, 5, 7, -6, 9]</w:t>
      </w:r>
    </w:p>
    <w:p>
      <w:r>
        <w:rPr>
          <w:b/>
        </w:rPr>
        <w:t xml:space="preserve">Tulos</w:t>
      </w:r>
    </w:p>
    <w:p>
      <w:r>
        <w:t xml:space="preserve">[3, -7, -8, -10, -5, 11, -2, -1, -15, -1]</w:t>
      </w:r>
    </w:p>
    <w:p>
      <w:r>
        <w:rPr>
          <w:b/>
        </w:rPr>
        <w:t xml:space="preserve">Esimerkki 1.1860</w:t>
      </w:r>
    </w:p>
    <w:p>
      <w:r>
        <w:t xml:space="preserve">[-12, -10, 19, 12]</w:t>
      </w:r>
    </w:p>
    <w:p>
      <w:r>
        <w:rPr>
          <w:b/>
        </w:rPr>
        <w:t xml:space="preserve">Tulos</w:t>
      </w:r>
    </w:p>
    <w:p>
      <w:r>
        <w:t xml:space="preserve">[-13, -12, 16, 8]</w:t>
      </w:r>
    </w:p>
    <w:p>
      <w:r>
        <w:rPr>
          <w:b/>
        </w:rPr>
        <w:t xml:space="preserve">Esimerkki 1.1861</w:t>
      </w:r>
    </w:p>
    <w:p>
      <w:r>
        <w:t xml:space="preserve">[11, 11]</w:t>
      </w:r>
    </w:p>
    <w:p>
      <w:r>
        <w:rPr>
          <w:b/>
        </w:rPr>
        <w:t xml:space="preserve">Tulos</w:t>
      </w:r>
    </w:p>
    <w:p>
      <w:r>
        <w:t xml:space="preserve">[10, 9]</w:t>
      </w:r>
    </w:p>
    <w:p>
      <w:r>
        <w:rPr>
          <w:b/>
        </w:rPr>
        <w:t xml:space="preserve">Esimerkki 1.1862</w:t>
      </w:r>
    </w:p>
    <w:p>
      <w:r>
        <w:t xml:space="preserve">[-15, 15, -3, -19]</w:t>
      </w:r>
    </w:p>
    <w:p>
      <w:r>
        <w:rPr>
          <w:b/>
        </w:rPr>
        <w:t xml:space="preserve">Tulos</w:t>
      </w:r>
    </w:p>
    <w:p>
      <w:r>
        <w:t xml:space="preserve">[-16, 13, -6, -23]</w:t>
      </w:r>
    </w:p>
    <w:p>
      <w:r>
        <w:rPr>
          <w:b/>
        </w:rPr>
        <w:t xml:space="preserve">Esimerkki 1.1863</w:t>
      </w:r>
    </w:p>
    <w:p>
      <w:r>
        <w:t xml:space="preserve">[3, 15, 9, -5, -9, 9, -5, -15, 3]</w:t>
      </w:r>
    </w:p>
    <w:p>
      <w:r>
        <w:rPr>
          <w:b/>
        </w:rPr>
        <w:t xml:space="preserve">Tulos</w:t>
      </w:r>
    </w:p>
    <w:p>
      <w:r>
        <w:t xml:space="preserve">[2, 13, 6, -9, -14, 3, -12, -23, -6]</w:t>
      </w:r>
    </w:p>
    <w:p>
      <w:r>
        <w:rPr>
          <w:b/>
        </w:rPr>
        <w:t xml:space="preserve">Esimerkki 1.1864</w:t>
      </w:r>
    </w:p>
    <w:p>
      <w:r>
        <w:t xml:space="preserve">[-20, 2, -11, 1, -2]</w:t>
      </w:r>
    </w:p>
    <w:p>
      <w:r>
        <w:rPr>
          <w:b/>
        </w:rPr>
        <w:t xml:space="preserve">Tulos</w:t>
      </w:r>
    </w:p>
    <w:p>
      <w:r>
        <w:t xml:space="preserve">[-21, 0, -14, -3, -7]</w:t>
      </w:r>
    </w:p>
    <w:p>
      <w:r>
        <w:rPr>
          <w:b/>
        </w:rPr>
        <w:t xml:space="preserve">Esimerkki 1.1865</w:t>
      </w:r>
    </w:p>
    <w:p>
      <w:r>
        <w:t xml:space="preserve">[2, 14]</w:t>
      </w:r>
    </w:p>
    <w:p>
      <w:r>
        <w:rPr>
          <w:b/>
        </w:rPr>
        <w:t xml:space="preserve">Tulos</w:t>
      </w:r>
    </w:p>
    <w:p>
      <w:r>
        <w:t xml:space="preserve">[1, 12]</w:t>
      </w:r>
    </w:p>
    <w:p>
      <w:r>
        <w:rPr>
          <w:b/>
        </w:rPr>
        <w:t xml:space="preserve">Esimerkki 1.1866</w:t>
      </w:r>
    </w:p>
    <w:p>
      <w:r>
        <w:t xml:space="preserve">[15, -2, 2, 0, -1]</w:t>
      </w:r>
    </w:p>
    <w:p>
      <w:r>
        <w:rPr>
          <w:b/>
        </w:rPr>
        <w:t xml:space="preserve">Tulos</w:t>
      </w:r>
    </w:p>
    <w:p>
      <w:r>
        <w:t xml:space="preserve">[14, -4, -1, -4, -6]</w:t>
      </w:r>
    </w:p>
    <w:p>
      <w:r>
        <w:rPr>
          <w:b/>
        </w:rPr>
        <w:t xml:space="preserve">Esimerkki 1.1867</w:t>
      </w:r>
    </w:p>
    <w:p>
      <w:r>
        <w:t xml:space="preserve">[-5, 4, -3, 20, -13, 8]</w:t>
      </w:r>
    </w:p>
    <w:p>
      <w:r>
        <w:rPr>
          <w:b/>
        </w:rPr>
        <w:t xml:space="preserve">Tulos</w:t>
      </w:r>
    </w:p>
    <w:p>
      <w:r>
        <w:t xml:space="preserve">[-6, 2, -6, 16, -18, 2]</w:t>
      </w:r>
    </w:p>
    <w:p>
      <w:r>
        <w:rPr>
          <w:b/>
        </w:rPr>
        <w:t xml:space="preserve">Esimerkki 1.1868</w:t>
      </w:r>
    </w:p>
    <w:p>
      <w:r>
        <w:t xml:space="preserve">[2, 15, 4, -9, -20, 17, -16, 19, -12, 15]</w:t>
      </w:r>
    </w:p>
    <w:p>
      <w:r>
        <w:rPr>
          <w:b/>
        </w:rPr>
        <w:t xml:space="preserve">Tulos</w:t>
      </w:r>
    </w:p>
    <w:p>
      <w:r>
        <w:t xml:space="preserve">[1, 13, 1, -13, -25, 11, -23, 11, -21, 5]</w:t>
      </w:r>
    </w:p>
    <w:p>
      <w:r>
        <w:rPr>
          <w:b/>
        </w:rPr>
        <w:t xml:space="preserve">Esimerkki 1.1869</w:t>
      </w:r>
    </w:p>
    <w:p>
      <w:r>
        <w:t xml:space="preserve">[-19, -8, -18, -4, 16, -6, -6, -12, -12]</w:t>
      </w:r>
    </w:p>
    <w:p>
      <w:r>
        <w:rPr>
          <w:b/>
        </w:rPr>
        <w:t xml:space="preserve">Tulos</w:t>
      </w:r>
    </w:p>
    <w:p>
      <w:r>
        <w:t xml:space="preserve">[-20, -10, -21, -8, 11, -12, -13, -20, -21]</w:t>
      </w:r>
    </w:p>
    <w:p>
      <w:r>
        <w:rPr>
          <w:b/>
        </w:rPr>
        <w:t xml:space="preserve">Esimerkki 1.1870</w:t>
      </w:r>
    </w:p>
    <w:p>
      <w:r>
        <w:t xml:space="preserve">[5, -12, -9, 5]</w:t>
      </w:r>
    </w:p>
    <w:p>
      <w:r>
        <w:rPr>
          <w:b/>
        </w:rPr>
        <w:t xml:space="preserve">Tulos</w:t>
      </w:r>
    </w:p>
    <w:p>
      <w:r>
        <w:t xml:space="preserve">[4, -14, -12, 1]</w:t>
      </w:r>
    </w:p>
    <w:p>
      <w:r>
        <w:rPr>
          <w:b/>
        </w:rPr>
        <w:t xml:space="preserve">Esimerkki 1.1871</w:t>
      </w:r>
    </w:p>
    <w:p>
      <w:r>
        <w:t xml:space="preserve">[10, 2, 20, -10, -10, 5, 20]</w:t>
      </w:r>
    </w:p>
    <w:p>
      <w:r>
        <w:rPr>
          <w:b/>
        </w:rPr>
        <w:t xml:space="preserve">Tulos</w:t>
      </w:r>
    </w:p>
    <w:p>
      <w:r>
        <w:t xml:space="preserve">[9, 0, 17, -14, -15, -1, 13]</w:t>
      </w:r>
    </w:p>
    <w:p>
      <w:r>
        <w:rPr>
          <w:b/>
        </w:rPr>
        <w:t xml:space="preserve">Esimerkki 1.1872</w:t>
      </w:r>
    </w:p>
    <w:p>
      <w:r>
        <w:t xml:space="preserve">[-15, 20, -14, -14, -19, -10, -5, 18]</w:t>
      </w:r>
    </w:p>
    <w:p>
      <w:r>
        <w:rPr>
          <w:b/>
        </w:rPr>
        <w:t xml:space="preserve">Tulos</w:t>
      </w:r>
    </w:p>
    <w:p>
      <w:r>
        <w:t xml:space="preserve">[-16, 18, -17, -18, -24, -16, -12, 10]</w:t>
      </w:r>
    </w:p>
    <w:p>
      <w:r>
        <w:rPr>
          <w:b/>
        </w:rPr>
        <w:t xml:space="preserve">Esimerkki 1.1873</w:t>
      </w:r>
    </w:p>
    <w:p>
      <w:r>
        <w:t xml:space="preserve">[13, -15, 5, 17, 3, -11, -4, 6, 10, -18]</w:t>
      </w:r>
    </w:p>
    <w:p>
      <w:r>
        <w:rPr>
          <w:b/>
        </w:rPr>
        <w:t xml:space="preserve">Tulos</w:t>
      </w:r>
    </w:p>
    <w:p>
      <w:r>
        <w:t xml:space="preserve">[12, -17, 2, 13, -2, -17, -11, -2, 1, -28]</w:t>
      </w:r>
    </w:p>
    <w:p>
      <w:r>
        <w:rPr>
          <w:b/>
        </w:rPr>
        <w:t xml:space="preserve">Esimerkki 1.1874</w:t>
      </w:r>
    </w:p>
    <w:p>
      <w:r>
        <w:t xml:space="preserve">[4, 2, -19, -10, 15, -18, 6, -13]</w:t>
      </w:r>
    </w:p>
    <w:p>
      <w:r>
        <w:rPr>
          <w:b/>
        </w:rPr>
        <w:t xml:space="preserve">Tulos</w:t>
      </w:r>
    </w:p>
    <w:p>
      <w:r>
        <w:t xml:space="preserve">[3, 0, -22, -14, 10, -24, -1, -21]</w:t>
      </w:r>
    </w:p>
    <w:p>
      <w:r>
        <w:rPr>
          <w:b/>
        </w:rPr>
        <w:t xml:space="preserve">Esimerkki 1.1875</w:t>
      </w:r>
    </w:p>
    <w:p>
      <w:r>
        <w:t xml:space="preserve">[15, -5, 18, 8, 0, -5]</w:t>
      </w:r>
    </w:p>
    <w:p>
      <w:r>
        <w:rPr>
          <w:b/>
        </w:rPr>
        <w:t xml:space="preserve">Tulos</w:t>
      </w:r>
    </w:p>
    <w:p>
      <w:r>
        <w:t xml:space="preserve">[14, -7, 15, 4, -5, -11]</w:t>
      </w:r>
    </w:p>
    <w:p>
      <w:r>
        <w:rPr>
          <w:b/>
        </w:rPr>
        <w:t xml:space="preserve">Esimerkki 1.1876</w:t>
      </w:r>
    </w:p>
    <w:p>
      <w:r>
        <w:t xml:space="preserve">[17, -19, -4, 1, 20, 15, -11, -16, -16]</w:t>
      </w:r>
    </w:p>
    <w:p>
      <w:r>
        <w:rPr>
          <w:b/>
        </w:rPr>
        <w:t xml:space="preserve">Tulos</w:t>
      </w:r>
    </w:p>
    <w:p>
      <w:r>
        <w:t xml:space="preserve">[16, -21, -7, -3, 15, 9, -18, -24, -25]</w:t>
      </w:r>
    </w:p>
    <w:p>
      <w:r>
        <w:rPr>
          <w:b/>
        </w:rPr>
        <w:t xml:space="preserve">Esimerkki 1.1877</w:t>
      </w:r>
    </w:p>
    <w:p>
      <w:r>
        <w:t xml:space="preserve">[0, 10]</w:t>
      </w:r>
    </w:p>
    <w:p>
      <w:r>
        <w:rPr>
          <w:b/>
        </w:rPr>
        <w:t xml:space="preserve">Tulos</w:t>
      </w:r>
    </w:p>
    <w:p>
      <w:r>
        <w:t xml:space="preserve">[-1, 8]</w:t>
      </w:r>
    </w:p>
    <w:p>
      <w:r>
        <w:rPr>
          <w:b/>
        </w:rPr>
        <w:t xml:space="preserve">Esimerkki 1.1878</w:t>
      </w:r>
    </w:p>
    <w:p>
      <w:r>
        <w:t xml:space="preserve">[20, -10, -4, -11, 13, 17, 3]</w:t>
      </w:r>
    </w:p>
    <w:p>
      <w:r>
        <w:rPr>
          <w:b/>
        </w:rPr>
        <w:t xml:space="preserve">Tulos</w:t>
      </w:r>
    </w:p>
    <w:p>
      <w:r>
        <w:t xml:space="preserve">[19, -12, -7, -15, 8, 11, -4]</w:t>
      </w:r>
    </w:p>
    <w:p>
      <w:r>
        <w:rPr>
          <w:b/>
        </w:rPr>
        <w:t xml:space="preserve">Esimerkki 1.1879</w:t>
      </w:r>
    </w:p>
    <w:p>
      <w:r>
        <w:t xml:space="preserve">[0, 6, -5, 5, -16]</w:t>
      </w:r>
    </w:p>
    <w:p>
      <w:r>
        <w:rPr>
          <w:b/>
        </w:rPr>
        <w:t xml:space="preserve">Tulos</w:t>
      </w:r>
    </w:p>
    <w:p>
      <w:r>
        <w:t xml:space="preserve">[-1, 4, -8, 1, -21]</w:t>
      </w:r>
    </w:p>
    <w:p>
      <w:r>
        <w:rPr>
          <w:b/>
        </w:rPr>
        <w:t xml:space="preserve">Esimerkki 1.1880</w:t>
      </w:r>
    </w:p>
    <w:p>
      <w:r>
        <w:t xml:space="preserve">[15, -14, 4]</w:t>
      </w:r>
    </w:p>
    <w:p>
      <w:r>
        <w:rPr>
          <w:b/>
        </w:rPr>
        <w:t xml:space="preserve">Tulos</w:t>
      </w:r>
    </w:p>
    <w:p>
      <w:r>
        <w:t xml:space="preserve">[14, -16, 1]</w:t>
      </w:r>
    </w:p>
    <w:p>
      <w:r>
        <w:rPr>
          <w:b/>
        </w:rPr>
        <w:t xml:space="preserve">Esimerkki 1.1881</w:t>
      </w:r>
    </w:p>
    <w:p>
      <w:r>
        <w:t xml:space="preserve">[1, -11, -9, 0, -10, -16, -17, -3, -20]</w:t>
      </w:r>
    </w:p>
    <w:p>
      <w:r>
        <w:rPr>
          <w:b/>
        </w:rPr>
        <w:t xml:space="preserve">Tulos</w:t>
      </w:r>
    </w:p>
    <w:p>
      <w:r>
        <w:t xml:space="preserve">[0, -13, -12, -4, -15, -22, -24, -11, -29]</w:t>
      </w:r>
    </w:p>
    <w:p>
      <w:r>
        <w:rPr>
          <w:b/>
        </w:rPr>
        <w:t xml:space="preserve">Esimerkki 1.1882</w:t>
      </w:r>
    </w:p>
    <w:p>
      <w:r>
        <w:t xml:space="preserve">[8, -5, 20, -14, 9]</w:t>
      </w:r>
    </w:p>
    <w:p>
      <w:r>
        <w:rPr>
          <w:b/>
        </w:rPr>
        <w:t xml:space="preserve">Tulos</w:t>
      </w:r>
    </w:p>
    <w:p>
      <w:r>
        <w:t xml:space="preserve">[7, -7, 17, -18, 4]</w:t>
      </w:r>
    </w:p>
    <w:p>
      <w:r>
        <w:rPr>
          <w:b/>
        </w:rPr>
        <w:t xml:space="preserve">Esimerkki 1.1883</w:t>
      </w:r>
    </w:p>
    <w:p>
      <w:r>
        <w:t xml:space="preserve">[15, 3, 16, 11]</w:t>
      </w:r>
    </w:p>
    <w:p>
      <w:r>
        <w:rPr>
          <w:b/>
        </w:rPr>
        <w:t xml:space="preserve">Tulos</w:t>
      </w:r>
    </w:p>
    <w:p>
      <w:r>
        <w:t xml:space="preserve">[14, 1, 13, 7]</w:t>
      </w:r>
    </w:p>
    <w:p>
      <w:r>
        <w:rPr>
          <w:b/>
        </w:rPr>
        <w:t xml:space="preserve">Esimerkki 1.1884</w:t>
      </w:r>
    </w:p>
    <w:p>
      <w:r>
        <w:t xml:space="preserve">[-12, 12, 0, -17]</w:t>
      </w:r>
    </w:p>
    <w:p>
      <w:r>
        <w:rPr>
          <w:b/>
        </w:rPr>
        <w:t xml:space="preserve">Tulos</w:t>
      </w:r>
    </w:p>
    <w:p>
      <w:r>
        <w:t xml:space="preserve">[-13, 10, -3, -21]</w:t>
      </w:r>
    </w:p>
    <w:p>
      <w:r>
        <w:rPr>
          <w:b/>
        </w:rPr>
        <w:t xml:space="preserve">Esimerkki 1.1885</w:t>
      </w:r>
    </w:p>
    <w:p>
      <w:r>
        <w:t xml:space="preserve">[11, -15, 20, 10, -14, 9, -4, 16]</w:t>
      </w:r>
    </w:p>
    <w:p>
      <w:r>
        <w:rPr>
          <w:b/>
        </w:rPr>
        <w:t xml:space="preserve">Tulos</w:t>
      </w:r>
    </w:p>
    <w:p>
      <w:r>
        <w:t xml:space="preserve">[10, -17, 17, 6, -19, 3, -11, 8]</w:t>
      </w:r>
    </w:p>
    <w:p>
      <w:r>
        <w:rPr>
          <w:b/>
        </w:rPr>
        <w:t xml:space="preserve">Esimerkki 1.1886</w:t>
      </w:r>
    </w:p>
    <w:p>
      <w:r>
        <w:t xml:space="preserve">[7, 9]</w:t>
      </w:r>
    </w:p>
    <w:p>
      <w:r>
        <w:rPr>
          <w:b/>
        </w:rPr>
        <w:t xml:space="preserve">Tulos</w:t>
      </w:r>
    </w:p>
    <w:p>
      <w:r>
        <w:t xml:space="preserve">[6, 7]</w:t>
      </w:r>
    </w:p>
    <w:p>
      <w:r>
        <w:rPr>
          <w:b/>
        </w:rPr>
        <w:t xml:space="preserve">Esimerkki 1.1887</w:t>
      </w:r>
    </w:p>
    <w:p>
      <w:r>
        <w:t xml:space="preserve">[11, 18, 15, -18, 13]</w:t>
      </w:r>
    </w:p>
    <w:p>
      <w:r>
        <w:rPr>
          <w:b/>
        </w:rPr>
        <w:t xml:space="preserve">Tulos</w:t>
      </w:r>
    </w:p>
    <w:p>
      <w:r>
        <w:t xml:space="preserve">[10, 16, 12, -22, 8]</w:t>
      </w:r>
    </w:p>
    <w:p>
      <w:r>
        <w:rPr>
          <w:b/>
        </w:rPr>
        <w:t xml:space="preserve">Esimerkki 1.1888</w:t>
      </w:r>
    </w:p>
    <w:p>
      <w:r>
        <w:t xml:space="preserve">[-4, -6, -8]</w:t>
      </w:r>
    </w:p>
    <w:p>
      <w:r>
        <w:rPr>
          <w:b/>
        </w:rPr>
        <w:t xml:space="preserve">Tulos</w:t>
      </w:r>
    </w:p>
    <w:p>
      <w:r>
        <w:t xml:space="preserve">[-5, -8, -11]</w:t>
      </w:r>
    </w:p>
    <w:p>
      <w:r>
        <w:rPr>
          <w:b/>
        </w:rPr>
        <w:t xml:space="preserve">Esimerkki 1.1889</w:t>
      </w:r>
    </w:p>
    <w:p>
      <w:r>
        <w:t xml:space="preserve">[18, -11, 5, 17, 1, -18, 4, 20, -16, 9]</w:t>
      </w:r>
    </w:p>
    <w:p>
      <w:r>
        <w:rPr>
          <w:b/>
        </w:rPr>
        <w:t xml:space="preserve">Tulos</w:t>
      </w:r>
    </w:p>
    <w:p>
      <w:r>
        <w:t xml:space="preserve">[17, -13, 2, 13, -4, -24, -3, 12, -25, -1]</w:t>
      </w:r>
    </w:p>
    <w:p>
      <w:r>
        <w:rPr>
          <w:b/>
        </w:rPr>
        <w:t xml:space="preserve">Esimerkki 1.1890</w:t>
      </w:r>
    </w:p>
    <w:p>
      <w:r>
        <w:t xml:space="preserve">[-3, 20, 1]</w:t>
      </w:r>
    </w:p>
    <w:p>
      <w:r>
        <w:rPr>
          <w:b/>
        </w:rPr>
        <w:t xml:space="preserve">Tulos</w:t>
      </w:r>
    </w:p>
    <w:p>
      <w:r>
        <w:t xml:space="preserve">[-4, 18, -2]</w:t>
      </w:r>
    </w:p>
    <w:p>
      <w:r>
        <w:rPr>
          <w:b/>
        </w:rPr>
        <w:t xml:space="preserve">Esimerkki 1.1891</w:t>
      </w:r>
    </w:p>
    <w:p>
      <w:r>
        <w:t xml:space="preserve">[-14, -7, -12, -19, 3, 8]</w:t>
      </w:r>
    </w:p>
    <w:p>
      <w:r>
        <w:rPr>
          <w:b/>
        </w:rPr>
        <w:t xml:space="preserve">Tulos</w:t>
      </w:r>
    </w:p>
    <w:p>
      <w:r>
        <w:t xml:space="preserve">[-15, -9, -15, -23, -2, 2]</w:t>
      </w:r>
    </w:p>
    <w:p>
      <w:r>
        <w:rPr>
          <w:b/>
        </w:rPr>
        <w:t xml:space="preserve">Esimerkki 1.1892</w:t>
      </w:r>
    </w:p>
    <w:p>
      <w:r>
        <w:t xml:space="preserve">[6, -4, 11, 2, -7, 6, 0, 11, -13, 6]</w:t>
      </w:r>
    </w:p>
    <w:p>
      <w:r>
        <w:rPr>
          <w:b/>
        </w:rPr>
        <w:t xml:space="preserve">Tulos</w:t>
      </w:r>
    </w:p>
    <w:p>
      <w:r>
        <w:t xml:space="preserve">[5, -6, 8, -2, -12, 0, -7, 3, -22, -4]</w:t>
      </w:r>
    </w:p>
    <w:p>
      <w:r>
        <w:rPr>
          <w:b/>
        </w:rPr>
        <w:t xml:space="preserve">Esimerkki 1.1893</w:t>
      </w:r>
    </w:p>
    <w:p>
      <w:r>
        <w:t xml:space="preserve">[-4, 8, -6]</w:t>
      </w:r>
    </w:p>
    <w:p>
      <w:r>
        <w:rPr>
          <w:b/>
        </w:rPr>
        <w:t xml:space="preserve">Tulos</w:t>
      </w:r>
    </w:p>
    <w:p>
      <w:r>
        <w:t xml:space="preserve">[-5, 6, -9]</w:t>
      </w:r>
    </w:p>
    <w:p>
      <w:r>
        <w:rPr>
          <w:b/>
        </w:rPr>
        <w:t xml:space="preserve">Esimerkki 1.1894</w:t>
      </w:r>
    </w:p>
    <w:p>
      <w:r>
        <w:t xml:space="preserve">[0, 0, 5]</w:t>
      </w:r>
    </w:p>
    <w:p>
      <w:r>
        <w:rPr>
          <w:b/>
        </w:rPr>
        <w:t xml:space="preserve">Tulos</w:t>
      </w:r>
    </w:p>
    <w:p>
      <w:r>
        <w:t xml:space="preserve">[-1, -2, 2]</w:t>
      </w:r>
    </w:p>
    <w:p>
      <w:r>
        <w:rPr>
          <w:b/>
        </w:rPr>
        <w:t xml:space="preserve">Esimerkki 1.1895</w:t>
      </w:r>
    </w:p>
    <w:p>
      <w:r>
        <w:t xml:space="preserve">[7, -3, 3, -6, 15]</w:t>
      </w:r>
    </w:p>
    <w:p>
      <w:r>
        <w:rPr>
          <w:b/>
        </w:rPr>
        <w:t xml:space="preserve">Tulos</w:t>
      </w:r>
    </w:p>
    <w:p>
      <w:r>
        <w:t xml:space="preserve">[6, -5, 0, -10, 10]</w:t>
      </w:r>
    </w:p>
    <w:p>
      <w:r>
        <w:rPr>
          <w:b/>
        </w:rPr>
        <w:t xml:space="preserve">Esimerkki 1.1896</w:t>
      </w:r>
    </w:p>
    <w:p>
      <w:r>
        <w:t xml:space="preserve">[10, 17, 15]</w:t>
      </w:r>
    </w:p>
    <w:p>
      <w:r>
        <w:rPr>
          <w:b/>
        </w:rPr>
        <w:t xml:space="preserve">Tulos</w:t>
      </w:r>
    </w:p>
    <w:p>
      <w:r>
        <w:t xml:space="preserve">[9, 15, 12]</w:t>
      </w:r>
    </w:p>
    <w:p>
      <w:r>
        <w:rPr>
          <w:b/>
        </w:rPr>
        <w:t xml:space="preserve">Esimerkki 1.1897</w:t>
      </w:r>
    </w:p>
    <w:p>
      <w:r>
        <w:t xml:space="preserve">[-13, -10, 8, -8, 11, 18, 8]</w:t>
      </w:r>
    </w:p>
    <w:p>
      <w:r>
        <w:rPr>
          <w:b/>
        </w:rPr>
        <w:t xml:space="preserve">Tulos</w:t>
      </w:r>
    </w:p>
    <w:p>
      <w:r>
        <w:t xml:space="preserve">[-14, -12, 5, -12, 6, 12, 1]</w:t>
      </w:r>
    </w:p>
    <w:p>
      <w:r>
        <w:rPr>
          <w:b/>
        </w:rPr>
        <w:t xml:space="preserve">Esimerkki 1.1898</w:t>
      </w:r>
    </w:p>
    <w:p>
      <w:r>
        <w:t xml:space="preserve">[-2, 11]</w:t>
      </w:r>
    </w:p>
    <w:p>
      <w:r>
        <w:rPr>
          <w:b/>
        </w:rPr>
        <w:t xml:space="preserve">Tulos</w:t>
      </w:r>
    </w:p>
    <w:p>
      <w:r>
        <w:t xml:space="preserve">[-3, 9]</w:t>
      </w:r>
    </w:p>
    <w:p>
      <w:r>
        <w:rPr>
          <w:b/>
        </w:rPr>
        <w:t xml:space="preserve">Esimerkki 1.1899</w:t>
      </w:r>
    </w:p>
    <w:p>
      <w:r>
        <w:t xml:space="preserve">[-20, -13, -7, -16, -11, -20, -2, 17, 5]</w:t>
      </w:r>
    </w:p>
    <w:p>
      <w:r>
        <w:rPr>
          <w:b/>
        </w:rPr>
        <w:t xml:space="preserve">Tulos</w:t>
      </w:r>
    </w:p>
    <w:p>
      <w:r>
        <w:t xml:space="preserve">[-21, -15, -10, -20, -16, -26, -9, 9, -4]</w:t>
      </w:r>
    </w:p>
    <w:p>
      <w:r>
        <w:rPr>
          <w:b/>
        </w:rPr>
        <w:t xml:space="preserve">Esimerkki 1.1900</w:t>
      </w:r>
    </w:p>
    <w:p>
      <w:r>
        <w:t xml:space="preserve">[6, 4, 0, 7, 3, 13, 0, -3, -1]</w:t>
      </w:r>
    </w:p>
    <w:p>
      <w:r>
        <w:rPr>
          <w:b/>
        </w:rPr>
        <w:t xml:space="preserve">Tulos</w:t>
      </w:r>
    </w:p>
    <w:p>
      <w:r>
        <w:t xml:space="preserve">[5, 2, -3, 3, -2, 7, -7, -11, -10]</w:t>
      </w:r>
    </w:p>
    <w:p>
      <w:r>
        <w:rPr>
          <w:b/>
        </w:rPr>
        <w:t xml:space="preserve">Esimerkki 1.1901</w:t>
      </w:r>
    </w:p>
    <w:p>
      <w:r>
        <w:t xml:space="preserve">[-5, 15, -5, -1, 13]</w:t>
      </w:r>
    </w:p>
    <w:p>
      <w:r>
        <w:rPr>
          <w:b/>
        </w:rPr>
        <w:t xml:space="preserve">Tulos</w:t>
      </w:r>
    </w:p>
    <w:p>
      <w:r>
        <w:t xml:space="preserve">[-6, 13, -8, -5, 8]</w:t>
      </w:r>
    </w:p>
    <w:p>
      <w:r>
        <w:rPr>
          <w:b/>
        </w:rPr>
        <w:t xml:space="preserve">Esimerkki 1.1902</w:t>
      </w:r>
    </w:p>
    <w:p>
      <w:r>
        <w:t xml:space="preserve">[-10, 11, 20, -9, 9, 19, 5, -4]</w:t>
      </w:r>
    </w:p>
    <w:p>
      <w:r>
        <w:rPr>
          <w:b/>
        </w:rPr>
        <w:t xml:space="preserve">Tulos</w:t>
      </w:r>
    </w:p>
    <w:p>
      <w:r>
        <w:t xml:space="preserve">[-11, 9, 17, -13, 4, 13, -2, -12]</w:t>
      </w:r>
    </w:p>
    <w:p>
      <w:r>
        <w:rPr>
          <w:b/>
        </w:rPr>
        <w:t xml:space="preserve">Esimerkki 1.1903</w:t>
      </w:r>
    </w:p>
    <w:p>
      <w:r>
        <w:t xml:space="preserve">[6, 15, -4, -18, -9, -2, 6, 14]</w:t>
      </w:r>
    </w:p>
    <w:p>
      <w:r>
        <w:rPr>
          <w:b/>
        </w:rPr>
        <w:t xml:space="preserve">Tulos</w:t>
      </w:r>
    </w:p>
    <w:p>
      <w:r>
        <w:t xml:space="preserve">[5, 13, -7, -22, -14, -8, -1, 6]</w:t>
      </w:r>
    </w:p>
    <w:p>
      <w:r>
        <w:rPr>
          <w:b/>
        </w:rPr>
        <w:t xml:space="preserve">Esimerkki 1.1904</w:t>
      </w:r>
    </w:p>
    <w:p>
      <w:r>
        <w:t xml:space="preserve">[20, -13]</w:t>
      </w:r>
    </w:p>
    <w:p>
      <w:r>
        <w:rPr>
          <w:b/>
        </w:rPr>
        <w:t xml:space="preserve">Tulos</w:t>
      </w:r>
    </w:p>
    <w:p>
      <w:r>
        <w:t xml:space="preserve">[19, -15]</w:t>
      </w:r>
    </w:p>
    <w:p>
      <w:r>
        <w:rPr>
          <w:b/>
        </w:rPr>
        <w:t xml:space="preserve">Esimerkki 1.1905</w:t>
      </w:r>
    </w:p>
    <w:p>
      <w:r>
        <w:t xml:space="preserve">[6, -9, 13, 10]</w:t>
      </w:r>
    </w:p>
    <w:p>
      <w:r>
        <w:rPr>
          <w:b/>
        </w:rPr>
        <w:t xml:space="preserve">Tulos</w:t>
      </w:r>
    </w:p>
    <w:p>
      <w:r>
        <w:t xml:space="preserve">[5, -11, 10, 6]</w:t>
      </w:r>
    </w:p>
    <w:p>
      <w:r>
        <w:rPr>
          <w:b/>
        </w:rPr>
        <w:t xml:space="preserve">Esimerkki 1.1906</w:t>
      </w:r>
    </w:p>
    <w:p>
      <w:r>
        <w:t xml:space="preserve">[15, 13, -6, -17, 6, 9, 13, 19, 4, 18]</w:t>
      </w:r>
    </w:p>
    <w:p>
      <w:r>
        <w:rPr>
          <w:b/>
        </w:rPr>
        <w:t xml:space="preserve">Tulos</w:t>
      </w:r>
    </w:p>
    <w:p>
      <w:r>
        <w:t xml:space="preserve">[14, 11, -9, -21, 1, 3, 6, 11, -5, 8]</w:t>
      </w:r>
    </w:p>
    <w:p>
      <w:r>
        <w:rPr>
          <w:b/>
        </w:rPr>
        <w:t xml:space="preserve">Esimerkki 1.1907</w:t>
      </w:r>
    </w:p>
    <w:p>
      <w:r>
        <w:t xml:space="preserve">[18, 19, -4, -2, 7, 1, -14, -14]</w:t>
      </w:r>
    </w:p>
    <w:p>
      <w:r>
        <w:rPr>
          <w:b/>
        </w:rPr>
        <w:t xml:space="preserve">Tulos</w:t>
      </w:r>
    </w:p>
    <w:p>
      <w:r>
        <w:t xml:space="preserve">[17, 17, -7, -6, 2, -5, -21, -22]</w:t>
      </w:r>
    </w:p>
    <w:p>
      <w:r>
        <w:rPr>
          <w:b/>
        </w:rPr>
        <w:t xml:space="preserve">Esimerkki 1.1908</w:t>
      </w:r>
    </w:p>
    <w:p>
      <w:r>
        <w:t xml:space="preserve">[-4, 3, -15, -7, -8, 20, 0, -3, -1]</w:t>
      </w:r>
    </w:p>
    <w:p>
      <w:r>
        <w:rPr>
          <w:b/>
        </w:rPr>
        <w:t xml:space="preserve">Tulos</w:t>
      </w:r>
    </w:p>
    <w:p>
      <w:r>
        <w:t xml:space="preserve">[-5, 1, -18, -11, -13, 14, -7, -11, -10]</w:t>
      </w:r>
    </w:p>
    <w:p>
      <w:r>
        <w:rPr>
          <w:b/>
        </w:rPr>
        <w:t xml:space="preserve">Esimerkki 1.1909</w:t>
      </w:r>
    </w:p>
    <w:p>
      <w:r>
        <w:t xml:space="preserve">[-15, 13, -7, -19, 10, 19, -11]</w:t>
      </w:r>
    </w:p>
    <w:p>
      <w:r>
        <w:rPr>
          <w:b/>
        </w:rPr>
        <w:t xml:space="preserve">Tulos</w:t>
      </w:r>
    </w:p>
    <w:p>
      <w:r>
        <w:t xml:space="preserve">[-16, 11, -10, -23, 5, 13, -18]</w:t>
      </w:r>
    </w:p>
    <w:p>
      <w:r>
        <w:rPr>
          <w:b/>
        </w:rPr>
        <w:t xml:space="preserve">Esimerkki 1.1910</w:t>
      </w:r>
    </w:p>
    <w:p>
      <w:r>
        <w:t xml:space="preserve">[-20, 0, 17]</w:t>
      </w:r>
    </w:p>
    <w:p>
      <w:r>
        <w:rPr>
          <w:b/>
        </w:rPr>
        <w:t xml:space="preserve">Tulos</w:t>
      </w:r>
    </w:p>
    <w:p>
      <w:r>
        <w:t xml:space="preserve">[-21, -2, 14]</w:t>
      </w:r>
    </w:p>
    <w:p>
      <w:r>
        <w:rPr>
          <w:b/>
        </w:rPr>
        <w:t xml:space="preserve">Esimerkki 1.1911</w:t>
      </w:r>
    </w:p>
    <w:p>
      <w:r>
        <w:t xml:space="preserve">[-17, -18, 6, 11, -3, -16, 6, 19]</w:t>
      </w:r>
    </w:p>
    <w:p>
      <w:r>
        <w:rPr>
          <w:b/>
        </w:rPr>
        <w:t xml:space="preserve">Tulos</w:t>
      </w:r>
    </w:p>
    <w:p>
      <w:r>
        <w:t xml:space="preserve">[-18, -20, 3, 7, -8, -22, -1, 11]</w:t>
      </w:r>
    </w:p>
    <w:p>
      <w:r>
        <w:rPr>
          <w:b/>
        </w:rPr>
        <w:t xml:space="preserve">Esimerkki 1.1912</w:t>
      </w:r>
    </w:p>
    <w:p>
      <w:r>
        <w:t xml:space="preserve">[-3, -20, 9, -19, 9, -14, 13, 8, -10, -9]</w:t>
      </w:r>
    </w:p>
    <w:p>
      <w:r>
        <w:rPr>
          <w:b/>
        </w:rPr>
        <w:t xml:space="preserve">Tulos</w:t>
      </w:r>
    </w:p>
    <w:p>
      <w:r>
        <w:t xml:space="preserve">[-4, -22, 6, -23, 4, -20, 6, 0, -19, -19]</w:t>
      </w:r>
    </w:p>
    <w:p>
      <w:r>
        <w:rPr>
          <w:b/>
        </w:rPr>
        <w:t xml:space="preserve">Esimerkki 1.1913</w:t>
      </w:r>
    </w:p>
    <w:p>
      <w:r>
        <w:t xml:space="preserve">[9, -18, 3, -1, 15, 8]</w:t>
      </w:r>
    </w:p>
    <w:p>
      <w:r>
        <w:rPr>
          <w:b/>
        </w:rPr>
        <w:t xml:space="preserve">Tulos</w:t>
      </w:r>
    </w:p>
    <w:p>
      <w:r>
        <w:t xml:space="preserve">[8, -20, 0, -5, 10, 2]</w:t>
      </w:r>
    </w:p>
    <w:p>
      <w:r>
        <w:rPr>
          <w:b/>
        </w:rPr>
        <w:t xml:space="preserve">Esimerkki 1.1914</w:t>
      </w:r>
    </w:p>
    <w:p>
      <w:r>
        <w:t xml:space="preserve">[2, -19, 8, -6, -13, -13, 16, -7]</w:t>
      </w:r>
    </w:p>
    <w:p>
      <w:r>
        <w:rPr>
          <w:b/>
        </w:rPr>
        <w:t xml:space="preserve">Tulos</w:t>
      </w:r>
    </w:p>
    <w:p>
      <w:r>
        <w:t xml:space="preserve">[1, -21, 5, -10, -18, -19, 9, -15]</w:t>
      </w:r>
    </w:p>
    <w:p>
      <w:r>
        <w:rPr>
          <w:b/>
        </w:rPr>
        <w:t xml:space="preserve">Esimerkki 1.1915</w:t>
      </w:r>
    </w:p>
    <w:p>
      <w:r>
        <w:t xml:space="preserve">[-3, 17, 11]</w:t>
      </w:r>
    </w:p>
    <w:p>
      <w:r>
        <w:rPr>
          <w:b/>
        </w:rPr>
        <w:t xml:space="preserve">Tulos</w:t>
      </w:r>
    </w:p>
    <w:p>
      <w:r>
        <w:t xml:space="preserve">[-4, 15, 8]</w:t>
      </w:r>
    </w:p>
    <w:p>
      <w:r>
        <w:rPr>
          <w:b/>
        </w:rPr>
        <w:t xml:space="preserve">Esimerkki 1.1916</w:t>
      </w:r>
    </w:p>
    <w:p>
      <w:r>
        <w:t xml:space="preserve">[-14, -15, -13, 16, 0, -13]</w:t>
      </w:r>
    </w:p>
    <w:p>
      <w:r>
        <w:rPr>
          <w:b/>
        </w:rPr>
        <w:t xml:space="preserve">Tulos</w:t>
      </w:r>
    </w:p>
    <w:p>
      <w:r>
        <w:t xml:space="preserve">[-15, -17, -16, 12, -5, -19]</w:t>
      </w:r>
    </w:p>
    <w:p>
      <w:r>
        <w:rPr>
          <w:b/>
        </w:rPr>
        <w:t xml:space="preserve">Esimerkki 1.1917</w:t>
      </w:r>
    </w:p>
    <w:p>
      <w:r>
        <w:t xml:space="preserve">[-6, -5, 1, 7, -12, 1]</w:t>
      </w:r>
    </w:p>
    <w:p>
      <w:r>
        <w:rPr>
          <w:b/>
        </w:rPr>
        <w:t xml:space="preserve">Tulos</w:t>
      </w:r>
    </w:p>
    <w:p>
      <w:r>
        <w:t xml:space="preserve">[-7, -7, -2, 3, -17, -5]</w:t>
      </w:r>
    </w:p>
    <w:p>
      <w:r>
        <w:rPr>
          <w:b/>
        </w:rPr>
        <w:t xml:space="preserve">Esimerkki 1.1918</w:t>
      </w:r>
    </w:p>
    <w:p>
      <w:r>
        <w:t xml:space="preserve">[15, -12, -8, -5, -17, 20, 3, 7]</w:t>
      </w:r>
    </w:p>
    <w:p>
      <w:r>
        <w:rPr>
          <w:b/>
        </w:rPr>
        <w:t xml:space="preserve">Tulos</w:t>
      </w:r>
    </w:p>
    <w:p>
      <w:r>
        <w:t xml:space="preserve">[14, -14, -11, -9, -22, 14, -4, -1]</w:t>
      </w:r>
    </w:p>
    <w:p>
      <w:r>
        <w:rPr>
          <w:b/>
        </w:rPr>
        <w:t xml:space="preserve">Esimerkki 1.1919</w:t>
      </w:r>
    </w:p>
    <w:p>
      <w:r>
        <w:t xml:space="preserve">[-15, -15, 3, 5]</w:t>
      </w:r>
    </w:p>
    <w:p>
      <w:r>
        <w:rPr>
          <w:b/>
        </w:rPr>
        <w:t xml:space="preserve">Tulos</w:t>
      </w:r>
    </w:p>
    <w:p>
      <w:r>
        <w:t xml:space="preserve">[-16, -17, 0, 1]</w:t>
      </w:r>
    </w:p>
    <w:p>
      <w:r>
        <w:rPr>
          <w:b/>
        </w:rPr>
        <w:t xml:space="preserve">Esimerkki 1.1920</w:t>
      </w:r>
    </w:p>
    <w:p>
      <w:r>
        <w:t xml:space="preserve">[-15, -9, -5]</w:t>
      </w:r>
    </w:p>
    <w:p>
      <w:r>
        <w:rPr>
          <w:b/>
        </w:rPr>
        <w:t xml:space="preserve">Tulos</w:t>
      </w:r>
    </w:p>
    <w:p>
      <w:r>
        <w:t xml:space="preserve">[-16, -11, -8]</w:t>
      </w:r>
    </w:p>
    <w:p>
      <w:r>
        <w:rPr>
          <w:b/>
        </w:rPr>
        <w:t xml:space="preserve">Esimerkki 1.1921</w:t>
      </w:r>
    </w:p>
    <w:p>
      <w:r>
        <w:t xml:space="preserve">[5, -19, -16, -5, -12]</w:t>
      </w:r>
    </w:p>
    <w:p>
      <w:r>
        <w:rPr>
          <w:b/>
        </w:rPr>
        <w:t xml:space="preserve">Tulos</w:t>
      </w:r>
    </w:p>
    <w:p>
      <w:r>
        <w:t xml:space="preserve">[4, -21, -19, -9, -17]</w:t>
      </w:r>
    </w:p>
    <w:p>
      <w:r>
        <w:rPr>
          <w:b/>
        </w:rPr>
        <w:t xml:space="preserve">Esimerkki 1.1922</w:t>
      </w:r>
    </w:p>
    <w:p>
      <w:r>
        <w:t xml:space="preserve">[-2, -17, 3, 19, -4, -10, 9]</w:t>
      </w:r>
    </w:p>
    <w:p>
      <w:r>
        <w:rPr>
          <w:b/>
        </w:rPr>
        <w:t xml:space="preserve">Tulos</w:t>
      </w:r>
    </w:p>
    <w:p>
      <w:r>
        <w:t xml:space="preserve">[-3, -19, 0, 15, -9, -16, 2]</w:t>
      </w:r>
    </w:p>
    <w:p>
      <w:r>
        <w:rPr>
          <w:b/>
        </w:rPr>
        <w:t xml:space="preserve">Esimerkki 1.1923</w:t>
      </w:r>
    </w:p>
    <w:p>
      <w:r>
        <w:t xml:space="preserve">[-1, 2, 1, -9, 2, -7]</w:t>
      </w:r>
    </w:p>
    <w:p>
      <w:r>
        <w:rPr>
          <w:b/>
        </w:rPr>
        <w:t xml:space="preserve">Tulos</w:t>
      </w:r>
    </w:p>
    <w:p>
      <w:r>
        <w:t xml:space="preserve">[-2, 0, -2, -13, -3, -13]</w:t>
      </w:r>
    </w:p>
    <w:p>
      <w:r>
        <w:rPr>
          <w:b/>
        </w:rPr>
        <w:t xml:space="preserve">Esimerkki 1.1924</w:t>
      </w:r>
    </w:p>
    <w:p>
      <w:r>
        <w:t xml:space="preserve">[-3, -7, -16, -18, -6, 14, -12, 12]</w:t>
      </w:r>
    </w:p>
    <w:p>
      <w:r>
        <w:rPr>
          <w:b/>
        </w:rPr>
        <w:t xml:space="preserve">Tulos</w:t>
      </w:r>
    </w:p>
    <w:p>
      <w:r>
        <w:t xml:space="preserve">[-4, -9, -19, -22, -11, 8, -19, 4]</w:t>
      </w:r>
    </w:p>
    <w:p>
      <w:r>
        <w:rPr>
          <w:b/>
        </w:rPr>
        <w:t xml:space="preserve">Esimerkki 1.1925</w:t>
      </w:r>
    </w:p>
    <w:p>
      <w:r>
        <w:t xml:space="preserve">[4, -6, -16]</w:t>
      </w:r>
    </w:p>
    <w:p>
      <w:r>
        <w:rPr>
          <w:b/>
        </w:rPr>
        <w:t xml:space="preserve">Tulos</w:t>
      </w:r>
    </w:p>
    <w:p>
      <w:r>
        <w:t xml:space="preserve">[3, -8, -19]</w:t>
      </w:r>
    </w:p>
    <w:p>
      <w:r>
        <w:rPr>
          <w:b/>
        </w:rPr>
        <w:t xml:space="preserve">Esimerkki 1.1926</w:t>
      </w:r>
    </w:p>
    <w:p>
      <w:r>
        <w:t xml:space="preserve">[6, -20, 9, -3, 16, -18, -1, -17]</w:t>
      </w:r>
    </w:p>
    <w:p>
      <w:r>
        <w:rPr>
          <w:b/>
        </w:rPr>
        <w:t xml:space="preserve">Tulos</w:t>
      </w:r>
    </w:p>
    <w:p>
      <w:r>
        <w:t xml:space="preserve">[5, -22, 6, -7, 11, -24, -8, -25]</w:t>
      </w:r>
    </w:p>
    <w:p>
      <w:r>
        <w:rPr>
          <w:b/>
        </w:rPr>
        <w:t xml:space="preserve">Esimerkki 1.1927</w:t>
      </w:r>
    </w:p>
    <w:p>
      <w:r>
        <w:t xml:space="preserve">[-2, 16, -16, -18, -11, 15, 3, -20, 0]</w:t>
      </w:r>
    </w:p>
    <w:p>
      <w:r>
        <w:rPr>
          <w:b/>
        </w:rPr>
        <w:t xml:space="preserve">Tulos</w:t>
      </w:r>
    </w:p>
    <w:p>
      <w:r>
        <w:t xml:space="preserve">[-3, 14, -19, -22, -16, 9, -4, -28, -9]</w:t>
      </w:r>
    </w:p>
    <w:p>
      <w:r>
        <w:rPr>
          <w:b/>
        </w:rPr>
        <w:t xml:space="preserve">Esimerkki 1.1928</w:t>
      </w:r>
    </w:p>
    <w:p>
      <w:r>
        <w:t xml:space="preserve">[12, 1, 3, -10, 10, 11]</w:t>
      </w:r>
    </w:p>
    <w:p>
      <w:r>
        <w:rPr>
          <w:b/>
        </w:rPr>
        <w:t xml:space="preserve">Tulos</w:t>
      </w:r>
    </w:p>
    <w:p>
      <w:r>
        <w:t xml:space="preserve">[11, -1, 0, -14, 5, 5]</w:t>
      </w:r>
    </w:p>
    <w:p>
      <w:r>
        <w:rPr>
          <w:b/>
        </w:rPr>
        <w:t xml:space="preserve">Esimerkki 1.1929</w:t>
      </w:r>
    </w:p>
    <w:p>
      <w:r>
        <w:t xml:space="preserve">[19, -1]</w:t>
      </w:r>
    </w:p>
    <w:p>
      <w:r>
        <w:rPr>
          <w:b/>
        </w:rPr>
        <w:t xml:space="preserve">Tulos</w:t>
      </w:r>
    </w:p>
    <w:p>
      <w:r>
        <w:t xml:space="preserve">[18, -3]</w:t>
      </w:r>
    </w:p>
    <w:p>
      <w:r>
        <w:rPr>
          <w:b/>
        </w:rPr>
        <w:t xml:space="preserve">Esimerkki 1.1930</w:t>
      </w:r>
    </w:p>
    <w:p>
      <w:r>
        <w:t xml:space="preserve">[5, -4, -8, 17, 14, -17]</w:t>
      </w:r>
    </w:p>
    <w:p>
      <w:r>
        <w:rPr>
          <w:b/>
        </w:rPr>
        <w:t xml:space="preserve">Tulos</w:t>
      </w:r>
    </w:p>
    <w:p>
      <w:r>
        <w:t xml:space="preserve">[4, -6, -11, 13, 9, -23]</w:t>
      </w:r>
    </w:p>
    <w:p>
      <w:r>
        <w:rPr>
          <w:b/>
        </w:rPr>
        <w:t xml:space="preserve">Esimerkki 1.1931</w:t>
      </w:r>
    </w:p>
    <w:p>
      <w:r>
        <w:t xml:space="preserve">[7, 12]</w:t>
      </w:r>
    </w:p>
    <w:p>
      <w:r>
        <w:rPr>
          <w:b/>
        </w:rPr>
        <w:t xml:space="preserve">Tulos</w:t>
      </w:r>
    </w:p>
    <w:p>
      <w:r>
        <w:t xml:space="preserve">[6, 10]</w:t>
      </w:r>
    </w:p>
    <w:p>
      <w:r>
        <w:rPr>
          <w:b/>
        </w:rPr>
        <w:t xml:space="preserve">Esimerkki 1.1932</w:t>
      </w:r>
    </w:p>
    <w:p>
      <w:r>
        <w:t xml:space="preserve">[14, 4, 13, 2, -10]</w:t>
      </w:r>
    </w:p>
    <w:p>
      <w:r>
        <w:rPr>
          <w:b/>
        </w:rPr>
        <w:t xml:space="preserve">Tulos</w:t>
      </w:r>
    </w:p>
    <w:p>
      <w:r>
        <w:t xml:space="preserve">[13, 2, 10, -2, -15]</w:t>
      </w:r>
    </w:p>
    <w:p>
      <w:r>
        <w:rPr>
          <w:b/>
        </w:rPr>
        <w:t xml:space="preserve">Esimerkki 1.1933</w:t>
      </w:r>
    </w:p>
    <w:p>
      <w:r>
        <w:t xml:space="preserve">[-4, 9, -11, 19, -13, 8, 5]</w:t>
      </w:r>
    </w:p>
    <w:p>
      <w:r>
        <w:rPr>
          <w:b/>
        </w:rPr>
        <w:t xml:space="preserve">Tulos</w:t>
      </w:r>
    </w:p>
    <w:p>
      <w:r>
        <w:t xml:space="preserve">[-5, 7, -14, 15, -18, 2, -2]</w:t>
      </w:r>
    </w:p>
    <w:p>
      <w:r>
        <w:rPr>
          <w:b/>
        </w:rPr>
        <w:t xml:space="preserve">Esimerkki 1.1934</w:t>
      </w:r>
    </w:p>
    <w:p>
      <w:r>
        <w:t xml:space="preserve">[3, -18, 11, 7, 1, 19]</w:t>
      </w:r>
    </w:p>
    <w:p>
      <w:r>
        <w:rPr>
          <w:b/>
        </w:rPr>
        <w:t xml:space="preserve">Tulos</w:t>
      </w:r>
    </w:p>
    <w:p>
      <w:r>
        <w:t xml:space="preserve">[2, -20, 8, 3, -4, 13]</w:t>
      </w:r>
    </w:p>
    <w:p>
      <w:r>
        <w:rPr>
          <w:b/>
        </w:rPr>
        <w:t xml:space="preserve">Esimerkki 1.1935</w:t>
      </w:r>
    </w:p>
    <w:p>
      <w:r>
        <w:t xml:space="preserve">[-8, 3, -19, 17, -20, -7, 8, -4, -8]</w:t>
      </w:r>
    </w:p>
    <w:p>
      <w:r>
        <w:rPr>
          <w:b/>
        </w:rPr>
        <w:t xml:space="preserve">Tulos</w:t>
      </w:r>
    </w:p>
    <w:p>
      <w:r>
        <w:t xml:space="preserve">[-9, 1, -22, 13, -25, -13, 1, -12, -17]</w:t>
      </w:r>
    </w:p>
    <w:p>
      <w:r>
        <w:rPr>
          <w:b/>
        </w:rPr>
        <w:t xml:space="preserve">Esimerkki 1.1936</w:t>
      </w:r>
    </w:p>
    <w:p>
      <w:r>
        <w:t xml:space="preserve">[5, -5, 0, -3, 13, -15]</w:t>
      </w:r>
    </w:p>
    <w:p>
      <w:r>
        <w:rPr>
          <w:b/>
        </w:rPr>
        <w:t xml:space="preserve">Tulos</w:t>
      </w:r>
    </w:p>
    <w:p>
      <w:r>
        <w:t xml:space="preserve">[4, -7, -3, -7, 8, -21]</w:t>
      </w:r>
    </w:p>
    <w:p>
      <w:r>
        <w:rPr>
          <w:b/>
        </w:rPr>
        <w:t xml:space="preserve">Esimerkki 1.1937</w:t>
      </w:r>
    </w:p>
    <w:p>
      <w:r>
        <w:t xml:space="preserve">[10, -18, 7, -9, -3, 14, 16]</w:t>
      </w:r>
    </w:p>
    <w:p>
      <w:r>
        <w:rPr>
          <w:b/>
        </w:rPr>
        <w:t xml:space="preserve">Tulos</w:t>
      </w:r>
    </w:p>
    <w:p>
      <w:r>
        <w:t xml:space="preserve">[9, -20, 4, -13, -8, 8, 9]</w:t>
      </w:r>
    </w:p>
    <w:p>
      <w:r>
        <w:rPr>
          <w:b/>
        </w:rPr>
        <w:t xml:space="preserve">Esimerkki 1.1938</w:t>
      </w:r>
    </w:p>
    <w:p>
      <w:r>
        <w:t xml:space="preserve">[7, -14, 2, 7, -12, -15, -19, 11, -17, -3]</w:t>
      </w:r>
    </w:p>
    <w:p>
      <w:r>
        <w:rPr>
          <w:b/>
        </w:rPr>
        <w:t xml:space="preserve">Tulos</w:t>
      </w:r>
    </w:p>
    <w:p>
      <w:r>
        <w:t xml:space="preserve">[6, -16, -1, 3, -17, -21, -26, 3, -26, -13]</w:t>
      </w:r>
    </w:p>
    <w:p>
      <w:r>
        <w:rPr>
          <w:b/>
        </w:rPr>
        <w:t xml:space="preserve">Esimerkki 1.1939</w:t>
      </w:r>
    </w:p>
    <w:p>
      <w:r>
        <w:t xml:space="preserve">[20, 19, -2, 5, 8, 12, 11, -8, 11, 14]</w:t>
      </w:r>
    </w:p>
    <w:p>
      <w:r>
        <w:rPr>
          <w:b/>
        </w:rPr>
        <w:t xml:space="preserve">Tulos</w:t>
      </w:r>
    </w:p>
    <w:p>
      <w:r>
        <w:t xml:space="preserve">[19, 17, -5, 1, 3, 6, 4, -16, 2, 4]</w:t>
      </w:r>
    </w:p>
    <w:p>
      <w:r>
        <w:rPr>
          <w:b/>
        </w:rPr>
        <w:t xml:space="preserve">Esimerkki 1.1940</w:t>
      </w:r>
    </w:p>
    <w:p>
      <w:r>
        <w:t xml:space="preserve">[-9, 2, -10, 16, 0, -10, -1, 9, -10]</w:t>
      </w:r>
    </w:p>
    <w:p>
      <w:r>
        <w:rPr>
          <w:b/>
        </w:rPr>
        <w:t xml:space="preserve">Tulos</w:t>
      </w:r>
    </w:p>
    <w:p>
      <w:r>
        <w:t xml:space="preserve">[-10, 0, -13, 12, -5, -16, -8, 1, -19]</w:t>
      </w:r>
    </w:p>
    <w:p>
      <w:r>
        <w:rPr>
          <w:b/>
        </w:rPr>
        <w:t xml:space="preserve">Esimerkki 1.1941</w:t>
      </w:r>
    </w:p>
    <w:p>
      <w:r>
        <w:t xml:space="preserve">[-16, -17, -20, 10, -9, 11, 1, -18]</w:t>
      </w:r>
    </w:p>
    <w:p>
      <w:r>
        <w:rPr>
          <w:b/>
        </w:rPr>
        <w:t xml:space="preserve">Tulos</w:t>
      </w:r>
    </w:p>
    <w:p>
      <w:r>
        <w:t xml:space="preserve">[-17, -19, -23, 6, -14, 5, -6, -26]</w:t>
      </w:r>
    </w:p>
    <w:p>
      <w:r>
        <w:rPr>
          <w:b/>
        </w:rPr>
        <w:t xml:space="preserve">Esimerkki 1.1942</w:t>
      </w:r>
    </w:p>
    <w:p>
      <w:r>
        <w:t xml:space="preserve">[3, 9, 9, 2, 5, 6, -11, 19]</w:t>
      </w:r>
    </w:p>
    <w:p>
      <w:r>
        <w:rPr>
          <w:b/>
        </w:rPr>
        <w:t xml:space="preserve">Tulos</w:t>
      </w:r>
    </w:p>
    <w:p>
      <w:r>
        <w:t xml:space="preserve">[2, 7, 6, -2, 0, 0, -18, 11]</w:t>
      </w:r>
    </w:p>
    <w:p>
      <w:r>
        <w:rPr>
          <w:b/>
        </w:rPr>
        <w:t xml:space="preserve">Esimerkki 1.1943</w:t>
      </w:r>
    </w:p>
    <w:p>
      <w:r>
        <w:t xml:space="preserve">[5, -16, -10, 3, -5]</w:t>
      </w:r>
    </w:p>
    <w:p>
      <w:r>
        <w:rPr>
          <w:b/>
        </w:rPr>
        <w:t xml:space="preserve">Tulos</w:t>
      </w:r>
    </w:p>
    <w:p>
      <w:r>
        <w:t xml:space="preserve">[4, -18, -13, -1, -10]</w:t>
      </w:r>
    </w:p>
    <w:p>
      <w:r>
        <w:rPr>
          <w:b/>
        </w:rPr>
        <w:t xml:space="preserve">Esimerkki 1.1944</w:t>
      </w:r>
    </w:p>
    <w:p>
      <w:r>
        <w:t xml:space="preserve">[7, -3, 18, -17, -20, 10, 17]</w:t>
      </w:r>
    </w:p>
    <w:p>
      <w:r>
        <w:rPr>
          <w:b/>
        </w:rPr>
        <w:t xml:space="preserve">Tulos</w:t>
      </w:r>
    </w:p>
    <w:p>
      <w:r>
        <w:t xml:space="preserve">[6, -5, 15, -21, -25, 4, 10]</w:t>
      </w:r>
    </w:p>
    <w:p>
      <w:r>
        <w:rPr>
          <w:b/>
        </w:rPr>
        <w:t xml:space="preserve">Esimerkki 1.1945</w:t>
      </w:r>
    </w:p>
    <w:p>
      <w:r>
        <w:t xml:space="preserve">[-13, -14, -10, -8, -13, 18, -9, -16, 2]</w:t>
      </w:r>
    </w:p>
    <w:p>
      <w:r>
        <w:rPr>
          <w:b/>
        </w:rPr>
        <w:t xml:space="preserve">Tulos</w:t>
      </w:r>
    </w:p>
    <w:p>
      <w:r>
        <w:t xml:space="preserve">[-14, -16, -13, -12, -18, 12, -16, -24, -7]</w:t>
      </w:r>
    </w:p>
    <w:p>
      <w:r>
        <w:rPr>
          <w:b/>
        </w:rPr>
        <w:t xml:space="preserve">Esimerkki 1.1946</w:t>
      </w:r>
    </w:p>
    <w:p>
      <w:r>
        <w:t xml:space="preserve">[-15, 3, -2, 10, 20, -10, -19, 11, 2]</w:t>
      </w:r>
    </w:p>
    <w:p>
      <w:r>
        <w:rPr>
          <w:b/>
        </w:rPr>
        <w:t xml:space="preserve">Tulos</w:t>
      </w:r>
    </w:p>
    <w:p>
      <w:r>
        <w:t xml:space="preserve">[-16, 1, -5, 6, 15, -16, -26, 3, -7]</w:t>
      </w:r>
    </w:p>
    <w:p>
      <w:r>
        <w:rPr>
          <w:b/>
        </w:rPr>
        <w:t xml:space="preserve">Esimerkki 1.1947</w:t>
      </w:r>
    </w:p>
    <w:p>
      <w:r>
        <w:t xml:space="preserve">[-6, -5, -3]</w:t>
      </w:r>
    </w:p>
    <w:p>
      <w:r>
        <w:rPr>
          <w:b/>
        </w:rPr>
        <w:t xml:space="preserve">Tulos</w:t>
      </w:r>
    </w:p>
    <w:p>
      <w:r>
        <w:t xml:space="preserve">[-7, -7, -6]</w:t>
      </w:r>
    </w:p>
    <w:p>
      <w:r>
        <w:rPr>
          <w:b/>
        </w:rPr>
        <w:t xml:space="preserve">Esimerkki 1.1948</w:t>
      </w:r>
    </w:p>
    <w:p>
      <w:r>
        <w:t xml:space="preserve">[10, 5, -8, 1, -4, 14, -15, 4]</w:t>
      </w:r>
    </w:p>
    <w:p>
      <w:r>
        <w:rPr>
          <w:b/>
        </w:rPr>
        <w:t xml:space="preserve">Tulos</w:t>
      </w:r>
    </w:p>
    <w:p>
      <w:r>
        <w:t xml:space="preserve">[9, 3, -11, -3, -9, 8, -22, -4]</w:t>
      </w:r>
    </w:p>
    <w:p>
      <w:r>
        <w:rPr>
          <w:b/>
        </w:rPr>
        <w:t xml:space="preserve">Esimerkki 1.1949</w:t>
      </w:r>
    </w:p>
    <w:p>
      <w:r>
        <w:t xml:space="preserve">[-19, -10, 11, 4, -1, -6, -1, 4, -13, -11]</w:t>
      </w:r>
    </w:p>
    <w:p>
      <w:r>
        <w:rPr>
          <w:b/>
        </w:rPr>
        <w:t xml:space="preserve">Tulos</w:t>
      </w:r>
    </w:p>
    <w:p>
      <w:r>
        <w:t xml:space="preserve">[-20, -12, 8, 0, -6, -12, -8, -4, -22, -21]</w:t>
      </w:r>
    </w:p>
    <w:p>
      <w:r>
        <w:rPr>
          <w:b/>
        </w:rPr>
        <w:t xml:space="preserve">Esimerkki 1.1950</w:t>
      </w:r>
    </w:p>
    <w:p>
      <w:r>
        <w:t xml:space="preserve">[7, -7, 17, -8, -18, -4, 2, 4, 12]</w:t>
      </w:r>
    </w:p>
    <w:p>
      <w:r>
        <w:rPr>
          <w:b/>
        </w:rPr>
        <w:t xml:space="preserve">Tulos</w:t>
      </w:r>
    </w:p>
    <w:p>
      <w:r>
        <w:t xml:space="preserve">[6, -9, 14, -12, -23, -10, -5, -4, 3]</w:t>
      </w:r>
    </w:p>
    <w:p>
      <w:r>
        <w:rPr>
          <w:b/>
        </w:rPr>
        <w:t xml:space="preserve">Esimerkki 1.1951</w:t>
      </w:r>
    </w:p>
    <w:p>
      <w:r>
        <w:t xml:space="preserve">[-11, 20, 4, 4, -9]</w:t>
      </w:r>
    </w:p>
    <w:p>
      <w:r>
        <w:rPr>
          <w:b/>
        </w:rPr>
        <w:t xml:space="preserve">Tulos</w:t>
      </w:r>
    </w:p>
    <w:p>
      <w:r>
        <w:t xml:space="preserve">[-12, 18, 1, 0, -14]</w:t>
      </w:r>
    </w:p>
    <w:p>
      <w:r>
        <w:rPr>
          <w:b/>
        </w:rPr>
        <w:t xml:space="preserve">Esimerkki 1.1952</w:t>
      </w:r>
    </w:p>
    <w:p>
      <w:r>
        <w:t xml:space="preserve">[-3, -2, -8, 11, 16, -13, -11, 3, -19]</w:t>
      </w:r>
    </w:p>
    <w:p>
      <w:r>
        <w:rPr>
          <w:b/>
        </w:rPr>
        <w:t xml:space="preserve">Tulos</w:t>
      </w:r>
    </w:p>
    <w:p>
      <w:r>
        <w:t xml:space="preserve">[-4, -4, -11, 7, 11, -19, -18, -5, -28]</w:t>
      </w:r>
    </w:p>
    <w:p>
      <w:r>
        <w:rPr>
          <w:b/>
        </w:rPr>
        <w:t xml:space="preserve">Esimerkki 1.1953</w:t>
      </w:r>
    </w:p>
    <w:p>
      <w:r>
        <w:t xml:space="preserve">[20, 1, 12, -3, 4, 0]</w:t>
      </w:r>
    </w:p>
    <w:p>
      <w:r>
        <w:rPr>
          <w:b/>
        </w:rPr>
        <w:t xml:space="preserve">Tulos</w:t>
      </w:r>
    </w:p>
    <w:p>
      <w:r>
        <w:t xml:space="preserve">[19, -1, 9, -7, -1, -6]</w:t>
      </w:r>
    </w:p>
    <w:p>
      <w:r>
        <w:rPr>
          <w:b/>
        </w:rPr>
        <w:t xml:space="preserve">Esimerkki 1.1954</w:t>
      </w:r>
    </w:p>
    <w:p>
      <w:r>
        <w:t xml:space="preserve">[-1, 10, 7, 13, -17]</w:t>
      </w:r>
    </w:p>
    <w:p>
      <w:r>
        <w:rPr>
          <w:b/>
        </w:rPr>
        <w:t xml:space="preserve">Tulos</w:t>
      </w:r>
    </w:p>
    <w:p>
      <w:r>
        <w:t xml:space="preserve">[-2, 8, 4, 9, -22]</w:t>
      </w:r>
    </w:p>
    <w:p>
      <w:r>
        <w:rPr>
          <w:b/>
        </w:rPr>
        <w:t xml:space="preserve">Esimerkki 1.1955</w:t>
      </w:r>
    </w:p>
    <w:p>
      <w:r>
        <w:t xml:space="preserve">[-16, -5, 12, -15, -14, -10, -3]</w:t>
      </w:r>
    </w:p>
    <w:p>
      <w:r>
        <w:rPr>
          <w:b/>
        </w:rPr>
        <w:t xml:space="preserve">Tulos</w:t>
      </w:r>
    </w:p>
    <w:p>
      <w:r>
        <w:t xml:space="preserve">[-17, -7, 9, -19, -19, -16, -10]</w:t>
      </w:r>
    </w:p>
    <w:p>
      <w:r>
        <w:rPr>
          <w:b/>
        </w:rPr>
        <w:t xml:space="preserve">Esimerkki 1.1956</w:t>
      </w:r>
    </w:p>
    <w:p>
      <w:r>
        <w:t xml:space="preserve">[-10, -5, 18, 7, -4, -16, 5]</w:t>
      </w:r>
    </w:p>
    <w:p>
      <w:r>
        <w:rPr>
          <w:b/>
        </w:rPr>
        <w:t xml:space="preserve">Tulos</w:t>
      </w:r>
    </w:p>
    <w:p>
      <w:r>
        <w:t xml:space="preserve">[-11, -7, 15, 3, -9, -22, -2]</w:t>
      </w:r>
    </w:p>
    <w:p>
      <w:r>
        <w:rPr>
          <w:b/>
        </w:rPr>
        <w:t xml:space="preserve">Esimerkki 1.1957</w:t>
      </w:r>
    </w:p>
    <w:p>
      <w:r>
        <w:t xml:space="preserve">[2, -9, -11]</w:t>
      </w:r>
    </w:p>
    <w:p>
      <w:r>
        <w:rPr>
          <w:b/>
        </w:rPr>
        <w:t xml:space="preserve">Tulos</w:t>
      </w:r>
    </w:p>
    <w:p>
      <w:r>
        <w:t xml:space="preserve">[1, -11, -14]</w:t>
      </w:r>
    </w:p>
    <w:p>
      <w:r>
        <w:rPr>
          <w:b/>
        </w:rPr>
        <w:t xml:space="preserve">Esimerkki 1.1958</w:t>
      </w:r>
    </w:p>
    <w:p>
      <w:r>
        <w:t xml:space="preserve">[12, -3, 18, -18]</w:t>
      </w:r>
    </w:p>
    <w:p>
      <w:r>
        <w:rPr>
          <w:b/>
        </w:rPr>
        <w:t xml:space="preserve">Tulos</w:t>
      </w:r>
    </w:p>
    <w:p>
      <w:r>
        <w:t xml:space="preserve">[11, -5, 15, -22]</w:t>
      </w:r>
    </w:p>
    <w:p>
      <w:r>
        <w:rPr>
          <w:b/>
        </w:rPr>
        <w:t xml:space="preserve">Esimerkki 1.1959</w:t>
      </w:r>
    </w:p>
    <w:p>
      <w:r>
        <w:t xml:space="preserve">[-19, -17, 9, -5, 12, -11]</w:t>
      </w:r>
    </w:p>
    <w:p>
      <w:r>
        <w:rPr>
          <w:b/>
        </w:rPr>
        <w:t xml:space="preserve">Tulos</w:t>
      </w:r>
    </w:p>
    <w:p>
      <w:r>
        <w:t xml:space="preserve">[-20, -19, 6, -9, 7, -17]</w:t>
      </w:r>
    </w:p>
    <w:p>
      <w:r>
        <w:rPr>
          <w:b/>
        </w:rPr>
        <w:t xml:space="preserve">Esimerkki 1.1960</w:t>
      </w:r>
    </w:p>
    <w:p>
      <w:r>
        <w:t xml:space="preserve">[4, 5, 16]</w:t>
      </w:r>
    </w:p>
    <w:p>
      <w:r>
        <w:rPr>
          <w:b/>
        </w:rPr>
        <w:t xml:space="preserve">Tulos</w:t>
      </w:r>
    </w:p>
    <w:p>
      <w:r>
        <w:t xml:space="preserve">[3, 3, 13]</w:t>
      </w:r>
    </w:p>
    <w:p>
      <w:r>
        <w:rPr>
          <w:b/>
        </w:rPr>
        <w:t xml:space="preserve">Esimerkki 1.1961</w:t>
      </w:r>
    </w:p>
    <w:p>
      <w:r>
        <w:t xml:space="preserve">[-6, 4, -12, 15, 1, -15]</w:t>
      </w:r>
    </w:p>
    <w:p>
      <w:r>
        <w:rPr>
          <w:b/>
        </w:rPr>
        <w:t xml:space="preserve">Tulos</w:t>
      </w:r>
    </w:p>
    <w:p>
      <w:r>
        <w:t xml:space="preserve">[-7, 2, -15, 11, -4, -21]</w:t>
      </w:r>
    </w:p>
    <w:p>
      <w:r>
        <w:rPr>
          <w:b/>
        </w:rPr>
        <w:t xml:space="preserve">Esimerkki 1.1962</w:t>
      </w:r>
    </w:p>
    <w:p>
      <w:r>
        <w:t xml:space="preserve">[-7, -14, 7, -11, 19, -16, 1, -19, -18]</w:t>
      </w:r>
    </w:p>
    <w:p>
      <w:r>
        <w:rPr>
          <w:b/>
        </w:rPr>
        <w:t xml:space="preserve">Tulos</w:t>
      </w:r>
    </w:p>
    <w:p>
      <w:r>
        <w:t xml:space="preserve">[-8, -16, 4, -15, 14, -22, -6, -27, -27]</w:t>
      </w:r>
    </w:p>
    <w:p>
      <w:r>
        <w:rPr>
          <w:b/>
        </w:rPr>
        <w:t xml:space="preserve">Esimerkki 1.1963</w:t>
      </w:r>
    </w:p>
    <w:p>
      <w:r>
        <w:t xml:space="preserve">[12, 4, 5, -13, 3]</w:t>
      </w:r>
    </w:p>
    <w:p>
      <w:r>
        <w:rPr>
          <w:b/>
        </w:rPr>
        <w:t xml:space="preserve">Tulos</w:t>
      </w:r>
    </w:p>
    <w:p>
      <w:r>
        <w:t xml:space="preserve">[11, 2, 2, -17, -2]</w:t>
      </w:r>
    </w:p>
    <w:p>
      <w:r>
        <w:rPr>
          <w:b/>
        </w:rPr>
        <w:t xml:space="preserve">Esimerkki 1.1964</w:t>
      </w:r>
    </w:p>
    <w:p>
      <w:r>
        <w:t xml:space="preserve">[-12, -1, 12, 11, -3, -18, 5, 12, -12]</w:t>
      </w:r>
    </w:p>
    <w:p>
      <w:r>
        <w:rPr>
          <w:b/>
        </w:rPr>
        <w:t xml:space="preserve">Tulos</w:t>
      </w:r>
    </w:p>
    <w:p>
      <w:r>
        <w:t xml:space="preserve">[-13, -3, 9, 7, -8, -24, -2, 4, -21]</w:t>
      </w:r>
    </w:p>
    <w:p>
      <w:r>
        <w:rPr>
          <w:b/>
        </w:rPr>
        <w:t xml:space="preserve">Esimerkki 1.1965</w:t>
      </w:r>
    </w:p>
    <w:p>
      <w:r>
        <w:t xml:space="preserve">[-17, -13, 2, -14, 0, -16, -1, 10, 19]</w:t>
      </w:r>
    </w:p>
    <w:p>
      <w:r>
        <w:rPr>
          <w:b/>
        </w:rPr>
        <w:t xml:space="preserve">Tulos</w:t>
      </w:r>
    </w:p>
    <w:p>
      <w:r>
        <w:t xml:space="preserve">[-18, -15, -1, -18, -5, -22, -8, 2, 10]</w:t>
      </w:r>
    </w:p>
    <w:p>
      <w:r>
        <w:rPr>
          <w:b/>
        </w:rPr>
        <w:t xml:space="preserve">Esimerkki 1.1966</w:t>
      </w:r>
    </w:p>
    <w:p>
      <w:r>
        <w:t xml:space="preserve">[15, -1, 17, 19, -3]</w:t>
      </w:r>
    </w:p>
    <w:p>
      <w:r>
        <w:rPr>
          <w:b/>
        </w:rPr>
        <w:t xml:space="preserve">Tulos</w:t>
      </w:r>
    </w:p>
    <w:p>
      <w:r>
        <w:t xml:space="preserve">[14, -3, 14, 15, -8]</w:t>
      </w:r>
    </w:p>
    <w:p>
      <w:r>
        <w:rPr>
          <w:b/>
        </w:rPr>
        <w:t xml:space="preserve">Esimerkki 1.1967</w:t>
      </w:r>
    </w:p>
    <w:p>
      <w:r>
        <w:t xml:space="preserve">[4, -11, 12]</w:t>
      </w:r>
    </w:p>
    <w:p>
      <w:r>
        <w:rPr>
          <w:b/>
        </w:rPr>
        <w:t xml:space="preserve">Tulos</w:t>
      </w:r>
    </w:p>
    <w:p>
      <w:r>
        <w:t xml:space="preserve">[3, -13, 9]</w:t>
      </w:r>
    </w:p>
    <w:p>
      <w:r>
        <w:rPr>
          <w:b/>
        </w:rPr>
        <w:t xml:space="preserve">Esimerkki 1.1968</w:t>
      </w:r>
    </w:p>
    <w:p>
      <w:r>
        <w:t xml:space="preserve">[-3, -8, 0, -19, 14, -11, 0]</w:t>
      </w:r>
    </w:p>
    <w:p>
      <w:r>
        <w:rPr>
          <w:b/>
        </w:rPr>
        <w:t xml:space="preserve">Tulos</w:t>
      </w:r>
    </w:p>
    <w:p>
      <w:r>
        <w:t xml:space="preserve">[-4, -10, -3, -23, 9, -17, -7]</w:t>
      </w:r>
    </w:p>
    <w:p>
      <w:r>
        <w:rPr>
          <w:b/>
        </w:rPr>
        <w:t xml:space="preserve">Esimerkki 1.1969</w:t>
      </w:r>
    </w:p>
    <w:p>
      <w:r>
        <w:t xml:space="preserve">[4, -18, 17, -3, -14, -2, -10]</w:t>
      </w:r>
    </w:p>
    <w:p>
      <w:r>
        <w:rPr>
          <w:b/>
        </w:rPr>
        <w:t xml:space="preserve">Tulos</w:t>
      </w:r>
    </w:p>
    <w:p>
      <w:r>
        <w:t xml:space="preserve">[3, -20, 14, -7, -19, -8, -17]</w:t>
      </w:r>
    </w:p>
    <w:p>
      <w:r>
        <w:rPr>
          <w:b/>
        </w:rPr>
        <w:t xml:space="preserve">Esimerkki 1.1970</w:t>
      </w:r>
    </w:p>
    <w:p>
      <w:r>
        <w:t xml:space="preserve">[10, 12, 19]</w:t>
      </w:r>
    </w:p>
    <w:p>
      <w:r>
        <w:rPr>
          <w:b/>
        </w:rPr>
        <w:t xml:space="preserve">Tulos</w:t>
      </w:r>
    </w:p>
    <w:p>
      <w:r>
        <w:t xml:space="preserve">[9, 10, 16]</w:t>
      </w:r>
    </w:p>
    <w:p>
      <w:r>
        <w:rPr>
          <w:b/>
        </w:rPr>
        <w:t xml:space="preserve">Esimerkki 1.1971</w:t>
      </w:r>
    </w:p>
    <w:p>
      <w:r>
        <w:t xml:space="preserve">[-19, -5, -11, 5, -13]</w:t>
      </w:r>
    </w:p>
    <w:p>
      <w:r>
        <w:rPr>
          <w:b/>
        </w:rPr>
        <w:t xml:space="preserve">Tulos</w:t>
      </w:r>
    </w:p>
    <w:p>
      <w:r>
        <w:t xml:space="preserve">[-20, -7, -14, 1, -18]</w:t>
      </w:r>
    </w:p>
    <w:p>
      <w:r>
        <w:rPr>
          <w:b/>
        </w:rPr>
        <w:t xml:space="preserve">Esimerkki 1.1972</w:t>
      </w:r>
    </w:p>
    <w:p>
      <w:r>
        <w:t xml:space="preserve">[-19, 15, 19]</w:t>
      </w:r>
    </w:p>
    <w:p>
      <w:r>
        <w:rPr>
          <w:b/>
        </w:rPr>
        <w:t xml:space="preserve">Tulos</w:t>
      </w:r>
    </w:p>
    <w:p>
      <w:r>
        <w:t xml:space="preserve">[-20, 13, 16]</w:t>
      </w:r>
    </w:p>
    <w:p>
      <w:r>
        <w:rPr>
          <w:b/>
        </w:rPr>
        <w:t xml:space="preserve">Esimerkki 1.1973</w:t>
      </w:r>
    </w:p>
    <w:p>
      <w:r>
        <w:t xml:space="preserve">[-20, 19, 19, -12, 8, -13, -19, 1]</w:t>
      </w:r>
    </w:p>
    <w:p>
      <w:r>
        <w:rPr>
          <w:b/>
        </w:rPr>
        <w:t xml:space="preserve">Tulos</w:t>
      </w:r>
    </w:p>
    <w:p>
      <w:r>
        <w:t xml:space="preserve">[-21, 17, 16, -16, 3, -19, -26, -7]</w:t>
      </w:r>
    </w:p>
    <w:p>
      <w:r>
        <w:rPr>
          <w:b/>
        </w:rPr>
        <w:t xml:space="preserve">Esimerkki 1.1974</w:t>
      </w:r>
    </w:p>
    <w:p>
      <w:r>
        <w:t xml:space="preserve">[2, -3, 0, -2, -20, 2, -18]</w:t>
      </w:r>
    </w:p>
    <w:p>
      <w:r>
        <w:rPr>
          <w:b/>
        </w:rPr>
        <w:t xml:space="preserve">Tulos</w:t>
      </w:r>
    </w:p>
    <w:p>
      <w:r>
        <w:t xml:space="preserve">[1, -5, -3, -6, -25, -4, -25]</w:t>
      </w:r>
    </w:p>
    <w:p>
      <w:r>
        <w:rPr>
          <w:b/>
        </w:rPr>
        <w:t xml:space="preserve">Esimerkki 1.1975</w:t>
      </w:r>
    </w:p>
    <w:p>
      <w:r>
        <w:t xml:space="preserve">[-3, -16, 8, -19, 15]</w:t>
      </w:r>
    </w:p>
    <w:p>
      <w:r>
        <w:rPr>
          <w:b/>
        </w:rPr>
        <w:t xml:space="preserve">Tulos</w:t>
      </w:r>
    </w:p>
    <w:p>
      <w:r>
        <w:t xml:space="preserve">[-4, -18, 5, -23, 10]</w:t>
      </w:r>
    </w:p>
    <w:p>
      <w:r>
        <w:rPr>
          <w:b/>
        </w:rPr>
        <w:t xml:space="preserve">Esimerkki 1.1976</w:t>
      </w:r>
    </w:p>
    <w:p>
      <w:r>
        <w:t xml:space="preserve">[4, 0, -6, 0, 6, 8, -9, 17]</w:t>
      </w:r>
    </w:p>
    <w:p>
      <w:r>
        <w:rPr>
          <w:b/>
        </w:rPr>
        <w:t xml:space="preserve">Tulos</w:t>
      </w:r>
    </w:p>
    <w:p>
      <w:r>
        <w:t xml:space="preserve">[3, -2, -9, -4, 1, 2, -16, 9]</w:t>
      </w:r>
    </w:p>
    <w:p>
      <w:r>
        <w:rPr>
          <w:b/>
        </w:rPr>
        <w:t xml:space="preserve">Esimerkki 1.1977</w:t>
      </w:r>
    </w:p>
    <w:p>
      <w:r>
        <w:t xml:space="preserve">[8, 10]</w:t>
      </w:r>
    </w:p>
    <w:p>
      <w:r>
        <w:rPr>
          <w:b/>
        </w:rPr>
        <w:t xml:space="preserve">Tulos</w:t>
      </w:r>
    </w:p>
    <w:p>
      <w:r>
        <w:t xml:space="preserve">[7, 8]</w:t>
      </w:r>
    </w:p>
    <w:p>
      <w:r>
        <w:rPr>
          <w:b/>
        </w:rPr>
        <w:t xml:space="preserve">Esimerkki 1.1978</w:t>
      </w:r>
    </w:p>
    <w:p>
      <w:r>
        <w:t xml:space="preserve">[-11, -14]</w:t>
      </w:r>
    </w:p>
    <w:p>
      <w:r>
        <w:rPr>
          <w:b/>
        </w:rPr>
        <w:t xml:space="preserve">Tulos</w:t>
      </w:r>
    </w:p>
    <w:p>
      <w:r>
        <w:t xml:space="preserve">[-12, -16]</w:t>
      </w:r>
    </w:p>
    <w:p>
      <w:r>
        <w:rPr>
          <w:b/>
        </w:rPr>
        <w:t xml:space="preserve">Esimerkki 1.1979</w:t>
      </w:r>
    </w:p>
    <w:p>
      <w:r>
        <w:t xml:space="preserve">[14, 16, 3, 11]</w:t>
      </w:r>
    </w:p>
    <w:p>
      <w:r>
        <w:rPr>
          <w:b/>
        </w:rPr>
        <w:t xml:space="preserve">Tulos</w:t>
      </w:r>
    </w:p>
    <w:p>
      <w:r>
        <w:t xml:space="preserve">[13, 14, 0, 7]</w:t>
      </w:r>
    </w:p>
    <w:p>
      <w:r>
        <w:rPr>
          <w:b/>
        </w:rPr>
        <w:t xml:space="preserve">Esimerkki 1.1980</w:t>
      </w:r>
    </w:p>
    <w:p>
      <w:r>
        <w:t xml:space="preserve">[13, -14, -13, -10, -4, -14, 10, 4, -9]</w:t>
      </w:r>
    </w:p>
    <w:p>
      <w:r>
        <w:rPr>
          <w:b/>
        </w:rPr>
        <w:t xml:space="preserve">Tulos</w:t>
      </w:r>
    </w:p>
    <w:p>
      <w:r>
        <w:t xml:space="preserve">[12, -16, -16, -14, -9, -20, 3, -4, -18]</w:t>
      </w:r>
    </w:p>
    <w:p>
      <w:r>
        <w:rPr>
          <w:b/>
        </w:rPr>
        <w:t xml:space="preserve">Esimerkki 1.1981</w:t>
      </w:r>
    </w:p>
    <w:p>
      <w:r>
        <w:t xml:space="preserve">[-20, 3, 3, 0, -5, -19, -4, -20, 3]</w:t>
      </w:r>
    </w:p>
    <w:p>
      <w:r>
        <w:rPr>
          <w:b/>
        </w:rPr>
        <w:t xml:space="preserve">Tulos</w:t>
      </w:r>
    </w:p>
    <w:p>
      <w:r>
        <w:t xml:space="preserve">[-21, 1, 0, -4, -10, -25, -11, -28, -6]</w:t>
      </w:r>
    </w:p>
    <w:p>
      <w:r>
        <w:rPr>
          <w:b/>
        </w:rPr>
        <w:t xml:space="preserve">Esimerkki 1.1982</w:t>
      </w:r>
    </w:p>
    <w:p>
      <w:r>
        <w:t xml:space="preserve">[-7, 10, 1, 14]</w:t>
      </w:r>
    </w:p>
    <w:p>
      <w:r>
        <w:rPr>
          <w:b/>
        </w:rPr>
        <w:t xml:space="preserve">Tulos</w:t>
      </w:r>
    </w:p>
    <w:p>
      <w:r>
        <w:t xml:space="preserve">[-8, 8, -2, 10]</w:t>
      </w:r>
    </w:p>
    <w:p>
      <w:r>
        <w:rPr>
          <w:b/>
        </w:rPr>
        <w:t xml:space="preserve">Esimerkki 1.1983</w:t>
      </w:r>
    </w:p>
    <w:p>
      <w:r>
        <w:t xml:space="preserve">[-13, -10, 7, 6, -7, -8, -3, -13]</w:t>
      </w:r>
    </w:p>
    <w:p>
      <w:r>
        <w:rPr>
          <w:b/>
        </w:rPr>
        <w:t xml:space="preserve">Tulos</w:t>
      </w:r>
    </w:p>
    <w:p>
      <w:r>
        <w:t xml:space="preserve">[-14, -12, 4, 2, -12, -14, -10, -21]</w:t>
      </w:r>
    </w:p>
    <w:p>
      <w:r>
        <w:rPr>
          <w:b/>
        </w:rPr>
        <w:t xml:space="preserve">Esimerkki 1.1984</w:t>
      </w:r>
    </w:p>
    <w:p>
      <w:r>
        <w:t xml:space="preserve">[-19, 7, 12]</w:t>
      </w:r>
    </w:p>
    <w:p>
      <w:r>
        <w:rPr>
          <w:b/>
        </w:rPr>
        <w:t xml:space="preserve">Tulos</w:t>
      </w:r>
    </w:p>
    <w:p>
      <w:r>
        <w:t xml:space="preserve">[-20, 5, 9]</w:t>
      </w:r>
    </w:p>
    <w:p>
      <w:r>
        <w:rPr>
          <w:b/>
        </w:rPr>
        <w:t xml:space="preserve">Esimerkki 1.1985</w:t>
      </w:r>
    </w:p>
    <w:p>
      <w:r>
        <w:t xml:space="preserve">[5, -4, -3, -6, -17, -19, 0, -7, 10, 9]</w:t>
      </w:r>
    </w:p>
    <w:p>
      <w:r>
        <w:rPr>
          <w:b/>
        </w:rPr>
        <w:t xml:space="preserve">Tulos</w:t>
      </w:r>
    </w:p>
    <w:p>
      <w:r>
        <w:t xml:space="preserve">[4, -6, -6, -10, -22, -25, -7, -15, 1, -1]</w:t>
      </w:r>
    </w:p>
    <w:p>
      <w:r>
        <w:rPr>
          <w:b/>
        </w:rPr>
        <w:t xml:space="preserve">Esimerkki 1.1986</w:t>
      </w:r>
    </w:p>
    <w:p>
      <w:r>
        <w:t xml:space="preserve">[18, 18, 2, -14, -1, -3, -8, -20, 10, 6]</w:t>
      </w:r>
    </w:p>
    <w:p>
      <w:r>
        <w:rPr>
          <w:b/>
        </w:rPr>
        <w:t xml:space="preserve">Tulos</w:t>
      </w:r>
    </w:p>
    <w:p>
      <w:r>
        <w:t xml:space="preserve">[17, 16, -1, -18, -6, -9, -15, -28, 1, -4]</w:t>
      </w:r>
    </w:p>
    <w:p>
      <w:r>
        <w:rPr>
          <w:b/>
        </w:rPr>
        <w:t xml:space="preserve">Esimerkki 1.1987</w:t>
      </w:r>
    </w:p>
    <w:p>
      <w:r>
        <w:t xml:space="preserve">[4, 13, 19, 16, -2, 4, -19, 7]</w:t>
      </w:r>
    </w:p>
    <w:p>
      <w:r>
        <w:rPr>
          <w:b/>
        </w:rPr>
        <w:t xml:space="preserve">Tulos</w:t>
      </w:r>
    </w:p>
    <w:p>
      <w:r>
        <w:t xml:space="preserve">[3, 11, 16, 12, -7, -2, -26, -1]</w:t>
      </w:r>
    </w:p>
    <w:p>
      <w:r>
        <w:rPr>
          <w:b/>
        </w:rPr>
        <w:t xml:space="preserve">Esimerkki 1.1988</w:t>
      </w:r>
    </w:p>
    <w:p>
      <w:r>
        <w:t xml:space="preserve">[-17, -10, -3, -20, -13, 6, 20, 20]</w:t>
      </w:r>
    </w:p>
    <w:p>
      <w:r>
        <w:rPr>
          <w:b/>
        </w:rPr>
        <w:t xml:space="preserve">Tulos</w:t>
      </w:r>
    </w:p>
    <w:p>
      <w:r>
        <w:t xml:space="preserve">[-18, -12, -6, -24, -18, 0, 13, 12]</w:t>
      </w:r>
    </w:p>
    <w:p>
      <w:r>
        <w:rPr>
          <w:b/>
        </w:rPr>
        <w:t xml:space="preserve">Esimerkki 1.1989</w:t>
      </w:r>
    </w:p>
    <w:p>
      <w:r>
        <w:t xml:space="preserve">[-6, 6, -10]</w:t>
      </w:r>
    </w:p>
    <w:p>
      <w:r>
        <w:rPr>
          <w:b/>
        </w:rPr>
        <w:t xml:space="preserve">Tulos</w:t>
      </w:r>
    </w:p>
    <w:p>
      <w:r>
        <w:t xml:space="preserve">[-7, 4, -13]</w:t>
      </w:r>
    </w:p>
    <w:p>
      <w:r>
        <w:rPr>
          <w:b/>
        </w:rPr>
        <w:t xml:space="preserve">Esimerkki 1.1990</w:t>
      </w:r>
    </w:p>
    <w:p>
      <w:r>
        <w:t xml:space="preserve">[-5, -6, 7]</w:t>
      </w:r>
    </w:p>
    <w:p>
      <w:r>
        <w:rPr>
          <w:b/>
        </w:rPr>
        <w:t xml:space="preserve">Tulos</w:t>
      </w:r>
    </w:p>
    <w:p>
      <w:r>
        <w:t xml:space="preserve">[-6, -8, 4]</w:t>
      </w:r>
    </w:p>
    <w:p>
      <w:r>
        <w:rPr>
          <w:b/>
        </w:rPr>
        <w:t xml:space="preserve">Esimerkki 1.1991</w:t>
      </w:r>
    </w:p>
    <w:p>
      <w:r>
        <w:t xml:space="preserve">[-7, -18, 18, 20, 0, -19, 11, -11, -4]</w:t>
      </w:r>
    </w:p>
    <w:p>
      <w:r>
        <w:rPr>
          <w:b/>
        </w:rPr>
        <w:t xml:space="preserve">Tulos</w:t>
      </w:r>
    </w:p>
    <w:p>
      <w:r>
        <w:t xml:space="preserve">[-8, -20, 15, 16, -5, -25, 4, -19, -13]</w:t>
      </w:r>
    </w:p>
    <w:p>
      <w:r>
        <w:rPr>
          <w:b/>
        </w:rPr>
        <w:t xml:space="preserve">Esimerkki 1.1992</w:t>
      </w:r>
    </w:p>
    <w:p>
      <w:r>
        <w:t xml:space="preserve">[-12, 0]</w:t>
      </w:r>
    </w:p>
    <w:p>
      <w:r>
        <w:rPr>
          <w:b/>
        </w:rPr>
        <w:t xml:space="preserve">Tulos</w:t>
      </w:r>
    </w:p>
    <w:p>
      <w:r>
        <w:t xml:space="preserve">[-13, -2]</w:t>
      </w:r>
    </w:p>
    <w:p>
      <w:r>
        <w:rPr>
          <w:b/>
        </w:rPr>
        <w:t xml:space="preserve">Esimerkki 1.1993</w:t>
      </w:r>
    </w:p>
    <w:p>
      <w:r>
        <w:t xml:space="preserve">[-10, 18, -18, -19, 0, -18]</w:t>
      </w:r>
    </w:p>
    <w:p>
      <w:r>
        <w:rPr>
          <w:b/>
        </w:rPr>
        <w:t xml:space="preserve">Tulos</w:t>
      </w:r>
    </w:p>
    <w:p>
      <w:r>
        <w:t xml:space="preserve">[-11, 16, -21, -23, -5, -24]</w:t>
      </w:r>
    </w:p>
    <w:p>
      <w:r>
        <w:rPr>
          <w:b/>
        </w:rPr>
        <w:t xml:space="preserve">Esimerkki 1.1994</w:t>
      </w:r>
    </w:p>
    <w:p>
      <w:r>
        <w:t xml:space="preserve">[-7, -1]</w:t>
      </w:r>
    </w:p>
    <w:p>
      <w:r>
        <w:rPr>
          <w:b/>
        </w:rPr>
        <w:t xml:space="preserve">Tulos</w:t>
      </w:r>
    </w:p>
    <w:p>
      <w:r>
        <w:t xml:space="preserve">[-8, -3]</w:t>
      </w:r>
    </w:p>
    <w:p>
      <w:r>
        <w:rPr>
          <w:b/>
        </w:rPr>
        <w:t xml:space="preserve">Esimerkki 1.1995</w:t>
      </w:r>
    </w:p>
    <w:p>
      <w:r>
        <w:t xml:space="preserve">[1, -9, 15, -10, -8, 14, -15, 16, -6, -15]</w:t>
      </w:r>
    </w:p>
    <w:p>
      <w:r>
        <w:rPr>
          <w:b/>
        </w:rPr>
        <w:t xml:space="preserve">Tulos</w:t>
      </w:r>
    </w:p>
    <w:p>
      <w:r>
        <w:t xml:space="preserve">[0, -11, 12, -14, -13, 8, -22, 8, -15, -25]</w:t>
      </w:r>
    </w:p>
    <w:p>
      <w:r>
        <w:rPr>
          <w:b/>
        </w:rPr>
        <w:t xml:space="preserve">Esimerkki 1.1996</w:t>
      </w:r>
    </w:p>
    <w:p>
      <w:r>
        <w:t xml:space="preserve">[10, -6]</w:t>
      </w:r>
    </w:p>
    <w:p>
      <w:r>
        <w:rPr>
          <w:b/>
        </w:rPr>
        <w:t xml:space="preserve">Tulos</w:t>
      </w:r>
    </w:p>
    <w:p>
      <w:r>
        <w:t xml:space="preserve">[9, -8]</w:t>
      </w:r>
    </w:p>
    <w:p>
      <w:r>
        <w:rPr>
          <w:b/>
        </w:rPr>
        <w:t xml:space="preserve">Esimerkki 1.1997</w:t>
      </w:r>
    </w:p>
    <w:p>
      <w:r>
        <w:t xml:space="preserve">[14, 11, -10, 1, 7, 5]</w:t>
      </w:r>
    </w:p>
    <w:p>
      <w:r>
        <w:rPr>
          <w:b/>
        </w:rPr>
        <w:t xml:space="preserve">Tulos</w:t>
      </w:r>
    </w:p>
    <w:p>
      <w:r>
        <w:t xml:space="preserve">[13, 9, -13, -3, 2, -1]</w:t>
      </w:r>
    </w:p>
    <w:p>
      <w:r>
        <w:rPr>
          <w:b/>
        </w:rPr>
        <w:t xml:space="preserve">Esimerkki 1.1998</w:t>
      </w:r>
    </w:p>
    <w:p>
      <w:r>
        <w:t xml:space="preserve">[-17, -18, -4, -3, 15, -16, 16, -1, 14, -9]</w:t>
      </w:r>
    </w:p>
    <w:p>
      <w:r>
        <w:rPr>
          <w:b/>
        </w:rPr>
        <w:t xml:space="preserve">Tulos</w:t>
      </w:r>
    </w:p>
    <w:p>
      <w:r>
        <w:t xml:space="preserve">[-18, -20, -7, -7, 10, -22, 9, -9, 5, -19]</w:t>
      </w:r>
    </w:p>
    <w:p>
      <w:r>
        <w:rPr>
          <w:b/>
        </w:rPr>
        <w:t xml:space="preserve">Esimerkki 1.1999</w:t>
      </w:r>
    </w:p>
    <w:p>
      <w:r>
        <w:t xml:space="preserve">[10, -17, -9, -19, 4, -10, 16, 2]</w:t>
      </w:r>
    </w:p>
    <w:p>
      <w:r>
        <w:rPr>
          <w:b/>
        </w:rPr>
        <w:t xml:space="preserve">Tulos</w:t>
      </w:r>
    </w:p>
    <w:p>
      <w:r>
        <w:t xml:space="preserve">[9, -19, -12, -23, -1, -16, 9, -6]</w:t>
      </w:r>
    </w:p>
    <w:p>
      <w:r>
        <w:rPr>
          <w:b/>
        </w:rPr>
        <w:t xml:space="preserve">Esimerkki 1.2000</w:t>
      </w:r>
    </w:p>
    <w:p>
      <w:r>
        <w:t xml:space="preserve">[20, -13, -4]</w:t>
      </w:r>
    </w:p>
    <w:p>
      <w:r>
        <w:rPr>
          <w:b/>
        </w:rPr>
        <w:t xml:space="preserve">Tulos</w:t>
      </w:r>
    </w:p>
    <w:p>
      <w:r>
        <w:t xml:space="preserve">[19, -15, -7]</w:t>
      </w:r>
    </w:p>
    <w:p>
      <w:r>
        <w:rPr>
          <w:b/>
        </w:rPr>
        <w:t xml:space="preserve">Esimerkki 1.2001</w:t>
      </w:r>
    </w:p>
    <w:p>
      <w:r>
        <w:t xml:space="preserve">[15, -8, -11, 9, 6, 16]</w:t>
      </w:r>
    </w:p>
    <w:p>
      <w:r>
        <w:rPr>
          <w:b/>
        </w:rPr>
        <w:t xml:space="preserve">Tulos</w:t>
      </w:r>
    </w:p>
    <w:p>
      <w:r>
        <w:t xml:space="preserve">[14, -10, -14, 5, 1, 10]</w:t>
      </w:r>
    </w:p>
    <w:p>
      <w:r>
        <w:rPr>
          <w:b/>
        </w:rPr>
        <w:t xml:space="preserve">Esimerkki 1.2002</w:t>
      </w:r>
    </w:p>
    <w:p>
      <w:r>
        <w:t xml:space="preserve">[10, 7, -12]</w:t>
      </w:r>
    </w:p>
    <w:p>
      <w:r>
        <w:rPr>
          <w:b/>
        </w:rPr>
        <w:t xml:space="preserve">Tulos</w:t>
      </w:r>
    </w:p>
    <w:p>
      <w:r>
        <w:t xml:space="preserve">[9, 5, -15]</w:t>
      </w:r>
    </w:p>
    <w:p>
      <w:r>
        <w:rPr>
          <w:b/>
        </w:rPr>
        <w:t xml:space="preserve">Esimerkki 1.2003</w:t>
      </w:r>
    </w:p>
    <w:p>
      <w:r>
        <w:t xml:space="preserve">[-2, -16, 3]</w:t>
      </w:r>
    </w:p>
    <w:p>
      <w:r>
        <w:rPr>
          <w:b/>
        </w:rPr>
        <w:t xml:space="preserve">Tulos</w:t>
      </w:r>
    </w:p>
    <w:p>
      <w:r>
        <w:t xml:space="preserve">[-3, -18, 0]</w:t>
      </w:r>
    </w:p>
    <w:p>
      <w:r>
        <w:rPr>
          <w:b/>
        </w:rPr>
        <w:t xml:space="preserve">Esimerkki 1.2004</w:t>
      </w:r>
    </w:p>
    <w:p>
      <w:r>
        <w:t xml:space="preserve">[4, -2, 7, 4, 7, -1, 3, 10, 6, 20]</w:t>
      </w:r>
    </w:p>
    <w:p>
      <w:r>
        <w:rPr>
          <w:b/>
        </w:rPr>
        <w:t xml:space="preserve">Tulos</w:t>
      </w:r>
    </w:p>
    <w:p>
      <w:r>
        <w:t xml:space="preserve">[3, -4, 4, 0, 2, -7, -4, 2, -3, 10]</w:t>
      </w:r>
    </w:p>
    <w:p>
      <w:r>
        <w:rPr>
          <w:b/>
        </w:rPr>
        <w:t xml:space="preserve">Esimerkki 1.2005</w:t>
      </w:r>
    </w:p>
    <w:p>
      <w:r>
        <w:t xml:space="preserve">[10, -5, 11, 6, 0, -11, 3, 12, -14, -2]</w:t>
      </w:r>
    </w:p>
    <w:p>
      <w:r>
        <w:rPr>
          <w:b/>
        </w:rPr>
        <w:t xml:space="preserve">Tulos</w:t>
      </w:r>
    </w:p>
    <w:p>
      <w:r>
        <w:t xml:space="preserve">[9, -7, 8, 2, -5, -17, -4, 4, -23, -12]</w:t>
      </w:r>
    </w:p>
    <w:p>
      <w:r>
        <w:rPr>
          <w:b/>
        </w:rPr>
        <w:t xml:space="preserve">Esimerkki 1.2006</w:t>
      </w:r>
    </w:p>
    <w:p>
      <w:r>
        <w:t xml:space="preserve">[-3, 8, 13, -7, 5, -12, 7, 4]</w:t>
      </w:r>
    </w:p>
    <w:p>
      <w:r>
        <w:rPr>
          <w:b/>
        </w:rPr>
        <w:t xml:space="preserve">Tulos</w:t>
      </w:r>
    </w:p>
    <w:p>
      <w:r>
        <w:t xml:space="preserve">[-4, 6, 10, -11, 0, -18, 0, -4]</w:t>
      </w:r>
    </w:p>
    <w:p>
      <w:r>
        <w:rPr>
          <w:b/>
        </w:rPr>
        <w:t xml:space="preserve">Esimerkki 1.2007</w:t>
      </w:r>
    </w:p>
    <w:p>
      <w:r>
        <w:t xml:space="preserve">[2, 8, -2, -3, -10]</w:t>
      </w:r>
    </w:p>
    <w:p>
      <w:r>
        <w:rPr>
          <w:b/>
        </w:rPr>
        <w:t xml:space="preserve">Tulos</w:t>
      </w:r>
    </w:p>
    <w:p>
      <w:r>
        <w:t xml:space="preserve">[1, 6, -5, -7, -15]</w:t>
      </w:r>
    </w:p>
    <w:p>
      <w:r>
        <w:rPr>
          <w:b/>
        </w:rPr>
        <w:t xml:space="preserve">Esimerkki 1.2008</w:t>
      </w:r>
    </w:p>
    <w:p>
      <w:r>
        <w:t xml:space="preserve">[-2, -14, -13, -7, 13]</w:t>
      </w:r>
    </w:p>
    <w:p>
      <w:r>
        <w:rPr>
          <w:b/>
        </w:rPr>
        <w:t xml:space="preserve">Tulos</w:t>
      </w:r>
    </w:p>
    <w:p>
      <w:r>
        <w:t xml:space="preserve">[-3, -16, -16, -11, 8]</w:t>
      </w:r>
    </w:p>
    <w:p>
      <w:r>
        <w:rPr>
          <w:b/>
        </w:rPr>
        <w:t xml:space="preserve">Esimerkki 1.2009</w:t>
      </w:r>
    </w:p>
    <w:p>
      <w:r>
        <w:t xml:space="preserve">[-16, 6, 1, 12, 0, -13, -12]</w:t>
      </w:r>
    </w:p>
    <w:p>
      <w:r>
        <w:rPr>
          <w:b/>
        </w:rPr>
        <w:t xml:space="preserve">Tulos</w:t>
      </w:r>
    </w:p>
    <w:p>
      <w:r>
        <w:t xml:space="preserve">[-17, 4, -2, 8, -5, -19, -19]</w:t>
      </w:r>
    </w:p>
    <w:p>
      <w:r>
        <w:rPr>
          <w:b/>
        </w:rPr>
        <w:t xml:space="preserve">Esimerkki 1.2010</w:t>
      </w:r>
    </w:p>
    <w:p>
      <w:r>
        <w:t xml:space="preserve">[-8, 8, -13, 11, -13, 15, 16, 17, 13, 13]</w:t>
      </w:r>
    </w:p>
    <w:p>
      <w:r>
        <w:rPr>
          <w:b/>
        </w:rPr>
        <w:t xml:space="preserve">Tulos</w:t>
      </w:r>
    </w:p>
    <w:p>
      <w:r>
        <w:t xml:space="preserve">[-9, 6, -16, 7, -18, 9, 9, 9, 4, 3]</w:t>
      </w:r>
    </w:p>
    <w:p>
      <w:r>
        <w:rPr>
          <w:b/>
        </w:rPr>
        <w:t xml:space="preserve">Esimerkki 1.2011</w:t>
      </w:r>
    </w:p>
    <w:p>
      <w:r>
        <w:t xml:space="preserve">[-17, -2, 12, 14, -14, -2, 12, -13]</w:t>
      </w:r>
    </w:p>
    <w:p>
      <w:r>
        <w:rPr>
          <w:b/>
        </w:rPr>
        <w:t xml:space="preserve">Tulos</w:t>
      </w:r>
    </w:p>
    <w:p>
      <w:r>
        <w:t xml:space="preserve">[-18, -4, 9, 10, -19, -8, 5, -21]</w:t>
      </w:r>
    </w:p>
    <w:p>
      <w:r>
        <w:rPr>
          <w:b/>
        </w:rPr>
        <w:t xml:space="preserve">Esimerkki 1.2012</w:t>
      </w:r>
    </w:p>
    <w:p>
      <w:r>
        <w:t xml:space="preserve">[17, -8, 16, 2]</w:t>
      </w:r>
    </w:p>
    <w:p>
      <w:r>
        <w:rPr>
          <w:b/>
        </w:rPr>
        <w:t xml:space="preserve">Tulos</w:t>
      </w:r>
    </w:p>
    <w:p>
      <w:r>
        <w:t xml:space="preserve">[16, -10, 13, -2]</w:t>
      </w:r>
    </w:p>
    <w:p>
      <w:r>
        <w:rPr>
          <w:b/>
        </w:rPr>
        <w:t xml:space="preserve">Esimerkki 1.2013</w:t>
      </w:r>
    </w:p>
    <w:p>
      <w:r>
        <w:t xml:space="preserve">[-3, -11, 10, 18]</w:t>
      </w:r>
    </w:p>
    <w:p>
      <w:r>
        <w:rPr>
          <w:b/>
        </w:rPr>
        <w:t xml:space="preserve">Tulos</w:t>
      </w:r>
    </w:p>
    <w:p>
      <w:r>
        <w:t xml:space="preserve">[-4, -13, 7, 14]</w:t>
      </w:r>
    </w:p>
    <w:p>
      <w:r>
        <w:rPr>
          <w:b/>
        </w:rPr>
        <w:t xml:space="preserve">Esimerkki 1.2014</w:t>
      </w:r>
    </w:p>
    <w:p>
      <w:r>
        <w:t xml:space="preserve">[10, 4, -12]</w:t>
      </w:r>
    </w:p>
    <w:p>
      <w:r>
        <w:rPr>
          <w:b/>
        </w:rPr>
        <w:t xml:space="preserve">Tulos</w:t>
      </w:r>
    </w:p>
    <w:p>
      <w:r>
        <w:t xml:space="preserve">[9, 2, -15]</w:t>
      </w:r>
    </w:p>
    <w:p>
      <w:r>
        <w:rPr>
          <w:b/>
        </w:rPr>
        <w:t xml:space="preserve">Esimerkki 1.2015</w:t>
      </w:r>
    </w:p>
    <w:p>
      <w:r>
        <w:t xml:space="preserve">[-11, 18, -1, 12]</w:t>
      </w:r>
    </w:p>
    <w:p>
      <w:r>
        <w:rPr>
          <w:b/>
        </w:rPr>
        <w:t xml:space="preserve">Tulos</w:t>
      </w:r>
    </w:p>
    <w:p>
      <w:r>
        <w:t xml:space="preserve">[-12, 16, -4, 8]</w:t>
      </w:r>
    </w:p>
    <w:p>
      <w:r>
        <w:rPr>
          <w:b/>
        </w:rPr>
        <w:t xml:space="preserve">Esimerkki 1.2016</w:t>
      </w:r>
    </w:p>
    <w:p>
      <w:r>
        <w:t xml:space="preserve">[6, 15, 12, 11, 16, -10, 8]</w:t>
      </w:r>
    </w:p>
    <w:p>
      <w:r>
        <w:rPr>
          <w:b/>
        </w:rPr>
        <w:t xml:space="preserve">Tulos</w:t>
      </w:r>
    </w:p>
    <w:p>
      <w:r>
        <w:t xml:space="preserve">[5, 13, 9, 7, 11, -16, 1]</w:t>
      </w:r>
    </w:p>
    <w:p>
      <w:r>
        <w:rPr>
          <w:b/>
        </w:rPr>
        <w:t xml:space="preserve">Esimerkki 1.2017</w:t>
      </w:r>
    </w:p>
    <w:p>
      <w:r>
        <w:t xml:space="preserve">[-14, 1, 18, 4]</w:t>
      </w:r>
    </w:p>
    <w:p>
      <w:r>
        <w:rPr>
          <w:b/>
        </w:rPr>
        <w:t xml:space="preserve">Tulos</w:t>
      </w:r>
    </w:p>
    <w:p>
      <w:r>
        <w:t xml:space="preserve">[-15, -1, 15, 0]</w:t>
      </w:r>
    </w:p>
    <w:p>
      <w:r>
        <w:rPr>
          <w:b/>
        </w:rPr>
        <w:t xml:space="preserve">Esimerkki 1.2018</w:t>
      </w:r>
    </w:p>
    <w:p>
      <w:r>
        <w:t xml:space="preserve">[-16, -11, -20, 17, 17, -11, -17, 2, 10]</w:t>
      </w:r>
    </w:p>
    <w:p>
      <w:r>
        <w:rPr>
          <w:b/>
        </w:rPr>
        <w:t xml:space="preserve">Tulos</w:t>
      </w:r>
    </w:p>
    <w:p>
      <w:r>
        <w:t xml:space="preserve">[-17, -13, -23, 13, 12, -17, -24, -6, 1]</w:t>
      </w:r>
    </w:p>
    <w:p>
      <w:r>
        <w:rPr>
          <w:b/>
        </w:rPr>
        <w:t xml:space="preserve">Esimerkki 1.2019</w:t>
      </w:r>
    </w:p>
    <w:p>
      <w:r>
        <w:t xml:space="preserve">[-4, 6, -18]</w:t>
      </w:r>
    </w:p>
    <w:p>
      <w:r>
        <w:rPr>
          <w:b/>
        </w:rPr>
        <w:t xml:space="preserve">Tulos</w:t>
      </w:r>
    </w:p>
    <w:p>
      <w:r>
        <w:t xml:space="preserve">[-5, 4, -21]</w:t>
      </w:r>
    </w:p>
    <w:p>
      <w:r>
        <w:rPr>
          <w:b/>
        </w:rPr>
        <w:t xml:space="preserve">Esimerkki 1.2020</w:t>
      </w:r>
    </w:p>
    <w:p>
      <w:r>
        <w:t xml:space="preserve">[-14, 6, -16, -13, -18, 17]</w:t>
      </w:r>
    </w:p>
    <w:p>
      <w:r>
        <w:rPr>
          <w:b/>
        </w:rPr>
        <w:t xml:space="preserve">Tulos</w:t>
      </w:r>
    </w:p>
    <w:p>
      <w:r>
        <w:t xml:space="preserve">[-15, 4, -19, -17, -23, 11]</w:t>
      </w:r>
    </w:p>
    <w:p>
      <w:r>
        <w:rPr>
          <w:b/>
        </w:rPr>
        <w:t xml:space="preserve">Esimerkki 1.2021</w:t>
      </w:r>
    </w:p>
    <w:p>
      <w:r>
        <w:t xml:space="preserve">[7, 6, -19, 11, 10, 16, -9, -20, 15]</w:t>
      </w:r>
    </w:p>
    <w:p>
      <w:r>
        <w:rPr>
          <w:b/>
        </w:rPr>
        <w:t xml:space="preserve">Tulos</w:t>
      </w:r>
    </w:p>
    <w:p>
      <w:r>
        <w:t xml:space="preserve">[6, 4, -22, 7, 5, 10, -16, -28, 6]</w:t>
      </w:r>
    </w:p>
    <w:p>
      <w:r>
        <w:rPr>
          <w:b/>
        </w:rPr>
        <w:t xml:space="preserve">Esimerkki 1.2022</w:t>
      </w:r>
    </w:p>
    <w:p>
      <w:r>
        <w:t xml:space="preserve">[0, -12, -5, -7]</w:t>
      </w:r>
    </w:p>
    <w:p>
      <w:r>
        <w:rPr>
          <w:b/>
        </w:rPr>
        <w:t xml:space="preserve">Tulos</w:t>
      </w:r>
    </w:p>
    <w:p>
      <w:r>
        <w:t xml:space="preserve">[-1, -14, -8, -11]</w:t>
      </w:r>
    </w:p>
    <w:p>
      <w:r>
        <w:rPr>
          <w:b/>
        </w:rPr>
        <w:t xml:space="preserve">Esimerkki 1.2023</w:t>
      </w:r>
    </w:p>
    <w:p>
      <w:r>
        <w:t xml:space="preserve">[11, 13, -16, 12, -18, -1, -7, 10]</w:t>
      </w:r>
    </w:p>
    <w:p>
      <w:r>
        <w:rPr>
          <w:b/>
        </w:rPr>
        <w:t xml:space="preserve">Tulos</w:t>
      </w:r>
    </w:p>
    <w:p>
      <w:r>
        <w:t xml:space="preserve">[10, 11, -19, 8, -23, -7, -14, 2]</w:t>
      </w:r>
    </w:p>
    <w:p>
      <w:r>
        <w:rPr>
          <w:b/>
        </w:rPr>
        <w:t xml:space="preserve">Esimerkki 1.2024</w:t>
      </w:r>
    </w:p>
    <w:p>
      <w:r>
        <w:t xml:space="preserve">[-12, -8, -15, -3]</w:t>
      </w:r>
    </w:p>
    <w:p>
      <w:r>
        <w:rPr>
          <w:b/>
        </w:rPr>
        <w:t xml:space="preserve">Tulos</w:t>
      </w:r>
    </w:p>
    <w:p>
      <w:r>
        <w:t xml:space="preserve">[-13, -10, -18, -7]</w:t>
      </w:r>
    </w:p>
    <w:p>
      <w:r>
        <w:rPr>
          <w:b/>
        </w:rPr>
        <w:t xml:space="preserve">Esimerkki 1.2025</w:t>
      </w:r>
    </w:p>
    <w:p>
      <w:r>
        <w:t xml:space="preserve">[17, 10, 7, 9, 14, 18, 6, 20, -3, 15]</w:t>
      </w:r>
    </w:p>
    <w:p>
      <w:r>
        <w:rPr>
          <w:b/>
        </w:rPr>
        <w:t xml:space="preserve">Tulos</w:t>
      </w:r>
    </w:p>
    <w:p>
      <w:r>
        <w:t xml:space="preserve">[16, 8, 4, 5, 9, 12, -1, 12, -12, 5]</w:t>
      </w:r>
    </w:p>
    <w:p>
      <w:r>
        <w:rPr>
          <w:b/>
        </w:rPr>
        <w:t xml:space="preserve">Esimerkki 1.2026</w:t>
      </w:r>
    </w:p>
    <w:p>
      <w:r>
        <w:t xml:space="preserve">[4, -5, 20, -19, -3, 7, -19, 18]</w:t>
      </w:r>
    </w:p>
    <w:p>
      <w:r>
        <w:rPr>
          <w:b/>
        </w:rPr>
        <w:t xml:space="preserve">Tulos</w:t>
      </w:r>
    </w:p>
    <w:p>
      <w:r>
        <w:t xml:space="preserve">[3, -7, 17, -23, -8, 1, -26, 10]</w:t>
      </w:r>
    </w:p>
    <w:p>
      <w:r>
        <w:rPr>
          <w:b/>
        </w:rPr>
        <w:t xml:space="preserve">Esimerkki 1.2027</w:t>
      </w:r>
    </w:p>
    <w:p>
      <w:r>
        <w:t xml:space="preserve">[12, -1, -4, 14, 7, -5, 9, 10, 4]</w:t>
      </w:r>
    </w:p>
    <w:p>
      <w:r>
        <w:rPr>
          <w:b/>
        </w:rPr>
        <w:t xml:space="preserve">Tulos</w:t>
      </w:r>
    </w:p>
    <w:p>
      <w:r>
        <w:t xml:space="preserve">[11, -3, -7, 10, 2, -11, 2, 2, -5]</w:t>
      </w:r>
    </w:p>
    <w:p>
      <w:r>
        <w:rPr>
          <w:b/>
        </w:rPr>
        <w:t xml:space="preserve">Esimerkki 1.2028</w:t>
      </w:r>
    </w:p>
    <w:p>
      <w:r>
        <w:t xml:space="preserve">[-15, -14, -15, 4, 14, 4]</w:t>
      </w:r>
    </w:p>
    <w:p>
      <w:r>
        <w:rPr>
          <w:b/>
        </w:rPr>
        <w:t xml:space="preserve">Tulos</w:t>
      </w:r>
    </w:p>
    <w:p>
      <w:r>
        <w:t xml:space="preserve">[-16, -16, -18, 0, 9, -2]</w:t>
      </w:r>
    </w:p>
    <w:p>
      <w:r>
        <w:rPr>
          <w:b/>
        </w:rPr>
        <w:t xml:space="preserve">Esimerkki 1.2029</w:t>
      </w:r>
    </w:p>
    <w:p>
      <w:r>
        <w:t xml:space="preserve">[19, 8, 11, -3, -1]</w:t>
      </w:r>
    </w:p>
    <w:p>
      <w:r>
        <w:rPr>
          <w:b/>
        </w:rPr>
        <w:t xml:space="preserve">Tulos</w:t>
      </w:r>
    </w:p>
    <w:p>
      <w:r>
        <w:t xml:space="preserve">[18, 6, 8, -7, -6]</w:t>
      </w:r>
    </w:p>
    <w:p>
      <w:r>
        <w:rPr>
          <w:b/>
        </w:rPr>
        <w:t xml:space="preserve">Esimerkki 1.2030</w:t>
      </w:r>
    </w:p>
    <w:p>
      <w:r>
        <w:t xml:space="preserve">[14, 14, -15, 14, 19, -13, 17]</w:t>
      </w:r>
    </w:p>
    <w:p>
      <w:r>
        <w:rPr>
          <w:b/>
        </w:rPr>
        <w:t xml:space="preserve">Tulos</w:t>
      </w:r>
    </w:p>
    <w:p>
      <w:r>
        <w:t xml:space="preserve">[13, 12, -18, 10, 14, -19, 10]</w:t>
      </w:r>
    </w:p>
    <w:p>
      <w:r>
        <w:rPr>
          <w:b/>
        </w:rPr>
        <w:t xml:space="preserve">Esimerkki 1.2031</w:t>
      </w:r>
    </w:p>
    <w:p>
      <w:r>
        <w:t xml:space="preserve">[17, 11, -10, 8, -4, -16, -11, -1, -3, -3]</w:t>
      </w:r>
    </w:p>
    <w:p>
      <w:r>
        <w:rPr>
          <w:b/>
        </w:rPr>
        <w:t xml:space="preserve">Tulos</w:t>
      </w:r>
    </w:p>
    <w:p>
      <w:r>
        <w:t xml:space="preserve">[16, 9, -13, 4, -9, -22, -18, -9, -12, -13]</w:t>
      </w:r>
    </w:p>
    <w:p>
      <w:r>
        <w:rPr>
          <w:b/>
        </w:rPr>
        <w:t xml:space="preserve">Esimerkki 1.2032</w:t>
      </w:r>
    </w:p>
    <w:p>
      <w:r>
        <w:t xml:space="preserve">[20, 2, -9, 10, -11, -9, 7, -10, 10]</w:t>
      </w:r>
    </w:p>
    <w:p>
      <w:r>
        <w:rPr>
          <w:b/>
        </w:rPr>
        <w:t xml:space="preserve">Tulos</w:t>
      </w:r>
    </w:p>
    <w:p>
      <w:r>
        <w:t xml:space="preserve">[19, 0, -12, 6, -16, -15, 0, -18, 1]</w:t>
      </w:r>
    </w:p>
    <w:p>
      <w:r>
        <w:rPr>
          <w:b/>
        </w:rPr>
        <w:t xml:space="preserve">Esimerkki 1.2033</w:t>
      </w:r>
    </w:p>
    <w:p>
      <w:r>
        <w:t xml:space="preserve">[0, -11, 2, -16, 12, 2]</w:t>
      </w:r>
    </w:p>
    <w:p>
      <w:r>
        <w:rPr>
          <w:b/>
        </w:rPr>
        <w:t xml:space="preserve">Tulos</w:t>
      </w:r>
    </w:p>
    <w:p>
      <w:r>
        <w:t xml:space="preserve">[-1, -13, -1, -20, 7, -4]</w:t>
      </w:r>
    </w:p>
    <w:p>
      <w:r>
        <w:rPr>
          <w:b/>
        </w:rPr>
        <w:t xml:space="preserve">Esimerkki 1.2034</w:t>
      </w:r>
    </w:p>
    <w:p>
      <w:r>
        <w:t xml:space="preserve">[18, 6, 7, 11, -6, 11, 17]</w:t>
      </w:r>
    </w:p>
    <w:p>
      <w:r>
        <w:rPr>
          <w:b/>
        </w:rPr>
        <w:t xml:space="preserve">Tulos</w:t>
      </w:r>
    </w:p>
    <w:p>
      <w:r>
        <w:t xml:space="preserve">[17, 4, 4, 7, -11, 5, 10]</w:t>
      </w:r>
    </w:p>
    <w:p>
      <w:r>
        <w:rPr>
          <w:b/>
        </w:rPr>
        <w:t xml:space="preserve">Esimerkki 1.2035</w:t>
      </w:r>
    </w:p>
    <w:p>
      <w:r>
        <w:t xml:space="preserve">[10, -9, -11, -16, 12, 12, 17, -2]</w:t>
      </w:r>
    </w:p>
    <w:p>
      <w:r>
        <w:rPr>
          <w:b/>
        </w:rPr>
        <w:t xml:space="preserve">Tulos</w:t>
      </w:r>
    </w:p>
    <w:p>
      <w:r>
        <w:t xml:space="preserve">[9, -11, -14, -20, 7, 6, 10, -10]</w:t>
      </w:r>
    </w:p>
    <w:p>
      <w:r>
        <w:rPr>
          <w:b/>
        </w:rPr>
        <w:t xml:space="preserve">Esimerkki 1.2036</w:t>
      </w:r>
    </w:p>
    <w:p>
      <w:r>
        <w:t xml:space="preserve">[17, 13, -12, -8, 12, 2, 6, 9, 5]</w:t>
      </w:r>
    </w:p>
    <w:p>
      <w:r>
        <w:rPr>
          <w:b/>
        </w:rPr>
        <w:t xml:space="preserve">Tulos</w:t>
      </w:r>
    </w:p>
    <w:p>
      <w:r>
        <w:t xml:space="preserve">[16, 11, -15, -12, 7, -4, -1, 1, -4]</w:t>
      </w:r>
    </w:p>
    <w:p>
      <w:r>
        <w:rPr>
          <w:b/>
        </w:rPr>
        <w:t xml:space="preserve">Esimerkki 1.2037</w:t>
      </w:r>
    </w:p>
    <w:p>
      <w:r>
        <w:t xml:space="preserve">[20, -9, -5, 16, 20, -1, -4, -18, -14]</w:t>
      </w:r>
    </w:p>
    <w:p>
      <w:r>
        <w:rPr>
          <w:b/>
        </w:rPr>
        <w:t xml:space="preserve">Tulos</w:t>
      </w:r>
    </w:p>
    <w:p>
      <w:r>
        <w:t xml:space="preserve">[19, -11, -8, 12, 15, -7, -11, -26, -23]</w:t>
      </w:r>
    </w:p>
    <w:p>
      <w:r>
        <w:rPr>
          <w:b/>
        </w:rPr>
        <w:t xml:space="preserve">Esimerkki 1.2038</w:t>
      </w:r>
    </w:p>
    <w:p>
      <w:r>
        <w:t xml:space="preserve">[-14, -8, -20]</w:t>
      </w:r>
    </w:p>
    <w:p>
      <w:r>
        <w:rPr>
          <w:b/>
        </w:rPr>
        <w:t xml:space="preserve">Tulos</w:t>
      </w:r>
    </w:p>
    <w:p>
      <w:r>
        <w:t xml:space="preserve">[-15, -10, -23]</w:t>
      </w:r>
    </w:p>
    <w:p>
      <w:r>
        <w:rPr>
          <w:b/>
        </w:rPr>
        <w:t xml:space="preserve">Esimerkki 1.2039</w:t>
      </w:r>
    </w:p>
    <w:p>
      <w:r>
        <w:t xml:space="preserve">[15, 9, -16, -12, 1, 3, 15, 18, -2, 12]</w:t>
      </w:r>
    </w:p>
    <w:p>
      <w:r>
        <w:rPr>
          <w:b/>
        </w:rPr>
        <w:t xml:space="preserve">Tulos</w:t>
      </w:r>
    </w:p>
    <w:p>
      <w:r>
        <w:t xml:space="preserve">[14, 7, -19, -16, -4, -3, 8, 10, -11, 2]</w:t>
      </w:r>
    </w:p>
    <w:p>
      <w:r>
        <w:rPr>
          <w:b/>
        </w:rPr>
        <w:t xml:space="preserve">Esimerkki 1.2040</w:t>
      </w:r>
    </w:p>
    <w:p>
      <w:r>
        <w:t xml:space="preserve">[-14, -1, -11, -13, -18, -6, -8]</w:t>
      </w:r>
    </w:p>
    <w:p>
      <w:r>
        <w:rPr>
          <w:b/>
        </w:rPr>
        <w:t xml:space="preserve">Tulos</w:t>
      </w:r>
    </w:p>
    <w:p>
      <w:r>
        <w:t xml:space="preserve">[-15, -3, -14, -17, -23, -12, -15]</w:t>
      </w:r>
    </w:p>
    <w:p>
      <w:r>
        <w:rPr>
          <w:b/>
        </w:rPr>
        <w:t xml:space="preserve">Esimerkki 1.2041</w:t>
      </w:r>
    </w:p>
    <w:p>
      <w:r>
        <w:t xml:space="preserve">[-14, 1, -20]</w:t>
      </w:r>
    </w:p>
    <w:p>
      <w:r>
        <w:rPr>
          <w:b/>
        </w:rPr>
        <w:t xml:space="preserve">Tulos</w:t>
      </w:r>
    </w:p>
    <w:p>
      <w:r>
        <w:t xml:space="preserve">[-15, -1, -23]</w:t>
      </w:r>
    </w:p>
    <w:p>
      <w:r>
        <w:rPr>
          <w:b/>
        </w:rPr>
        <w:t xml:space="preserve">Esimerkki 1.2042</w:t>
      </w:r>
    </w:p>
    <w:p>
      <w:r>
        <w:t xml:space="preserve">[-1, 0, 13, 18, -15, 18, -13, -4, 3, -14]</w:t>
      </w:r>
    </w:p>
    <w:p>
      <w:r>
        <w:rPr>
          <w:b/>
        </w:rPr>
        <w:t xml:space="preserve">Tulos</w:t>
      </w:r>
    </w:p>
    <w:p>
      <w:r>
        <w:t xml:space="preserve">[-2, -2, 10, 14, -20, 12, -20, -12, -6, -24]</w:t>
      </w:r>
    </w:p>
    <w:p>
      <w:r>
        <w:rPr>
          <w:b/>
        </w:rPr>
        <w:t xml:space="preserve">Esimerkki 1.2043</w:t>
      </w:r>
    </w:p>
    <w:p>
      <w:r>
        <w:t xml:space="preserve">[19, -11, 11, -16, 12]</w:t>
      </w:r>
    </w:p>
    <w:p>
      <w:r>
        <w:rPr>
          <w:b/>
        </w:rPr>
        <w:t xml:space="preserve">Tulos</w:t>
      </w:r>
    </w:p>
    <w:p>
      <w:r>
        <w:t xml:space="preserve">[18, -13, 8, -20, 7]</w:t>
      </w:r>
    </w:p>
    <w:p>
      <w:r>
        <w:rPr>
          <w:b/>
        </w:rPr>
        <w:t xml:space="preserve">Esimerkki 1.2044</w:t>
      </w:r>
    </w:p>
    <w:p>
      <w:r>
        <w:t xml:space="preserve">[2, 14, 13]</w:t>
      </w:r>
    </w:p>
    <w:p>
      <w:r>
        <w:rPr>
          <w:b/>
        </w:rPr>
        <w:t xml:space="preserve">Tulos</w:t>
      </w:r>
    </w:p>
    <w:p>
      <w:r>
        <w:t xml:space="preserve">[1, 12, 10]</w:t>
      </w:r>
    </w:p>
    <w:p>
      <w:r>
        <w:rPr>
          <w:b/>
        </w:rPr>
        <w:t xml:space="preserve">Esimerkki 1.2045</w:t>
      </w:r>
    </w:p>
    <w:p>
      <w:r>
        <w:t xml:space="preserve">[11, -10, -17, 17, 2, 3]</w:t>
      </w:r>
    </w:p>
    <w:p>
      <w:r>
        <w:rPr>
          <w:b/>
        </w:rPr>
        <w:t xml:space="preserve">Tulos</w:t>
      </w:r>
    </w:p>
    <w:p>
      <w:r>
        <w:t xml:space="preserve">[10, -12, -20, 13, -3, -3]</w:t>
      </w:r>
    </w:p>
    <w:p>
      <w:r>
        <w:rPr>
          <w:b/>
        </w:rPr>
        <w:t xml:space="preserve">Esimerkki 1.2046</w:t>
      </w:r>
    </w:p>
    <w:p>
      <w:r>
        <w:t xml:space="preserve">[-15, -19, -12, 4, 0, 6, -15]</w:t>
      </w:r>
    </w:p>
    <w:p>
      <w:r>
        <w:rPr>
          <w:b/>
        </w:rPr>
        <w:t xml:space="preserve">Tulos</w:t>
      </w:r>
    </w:p>
    <w:p>
      <w:r>
        <w:t xml:space="preserve">[-16, -21, -15, 0, -5, 0, -22]</w:t>
      </w:r>
    </w:p>
    <w:p>
      <w:r>
        <w:rPr>
          <w:b/>
        </w:rPr>
        <w:t xml:space="preserve">Esimerkki 1.2047</w:t>
      </w:r>
    </w:p>
    <w:p>
      <w:r>
        <w:t xml:space="preserve">[-10, 6, -18]</w:t>
      </w:r>
    </w:p>
    <w:p>
      <w:r>
        <w:rPr>
          <w:b/>
        </w:rPr>
        <w:t xml:space="preserve">Tulos</w:t>
      </w:r>
    </w:p>
    <w:p>
      <w:r>
        <w:t xml:space="preserve">[-11, 4, -21]</w:t>
      </w:r>
    </w:p>
    <w:p>
      <w:r>
        <w:rPr>
          <w:b/>
        </w:rPr>
        <w:t xml:space="preserve">Esimerkki 1.2048</w:t>
      </w:r>
    </w:p>
    <w:p>
      <w:r>
        <w:t xml:space="preserve">[-19, -5]</w:t>
      </w:r>
    </w:p>
    <w:p>
      <w:r>
        <w:rPr>
          <w:b/>
        </w:rPr>
        <w:t xml:space="preserve">Tulos</w:t>
      </w:r>
    </w:p>
    <w:p>
      <w:r>
        <w:t xml:space="preserve">[-20, -7]</w:t>
      </w:r>
    </w:p>
    <w:p>
      <w:r>
        <w:rPr>
          <w:b/>
        </w:rPr>
        <w:t xml:space="preserve">Esimerkki 1.2049</w:t>
      </w:r>
    </w:p>
    <w:p>
      <w:r>
        <w:t xml:space="preserve">[-10, 11, 0, -12, 6, -4, 16, 10, -3, -9]</w:t>
      </w:r>
    </w:p>
    <w:p>
      <w:r>
        <w:rPr>
          <w:b/>
        </w:rPr>
        <w:t xml:space="preserve">Tulos</w:t>
      </w:r>
    </w:p>
    <w:p>
      <w:r>
        <w:t xml:space="preserve">[-11, 9, -3, -16, 1, -10, 9, 2, -12, -19]</w:t>
      </w:r>
    </w:p>
    <w:p>
      <w:r>
        <w:rPr>
          <w:b/>
        </w:rPr>
        <w:t xml:space="preserve">Esimerkki 1.2050</w:t>
      </w:r>
    </w:p>
    <w:p>
      <w:r>
        <w:t xml:space="preserve">[-10, 14, 8, 20, 4, 3, -6]</w:t>
      </w:r>
    </w:p>
    <w:p>
      <w:r>
        <w:rPr>
          <w:b/>
        </w:rPr>
        <w:t xml:space="preserve">Tulos</w:t>
      </w:r>
    </w:p>
    <w:p>
      <w:r>
        <w:t xml:space="preserve">[-11, 12, 5, 16, -1, -3, -13]</w:t>
      </w:r>
    </w:p>
    <w:p>
      <w:r>
        <w:rPr>
          <w:b/>
        </w:rPr>
        <w:t xml:space="preserve">Esimerkki 1.2051</w:t>
      </w:r>
    </w:p>
    <w:p>
      <w:r>
        <w:t xml:space="preserve">[7, -4, -3, 6]</w:t>
      </w:r>
    </w:p>
    <w:p>
      <w:r>
        <w:rPr>
          <w:b/>
        </w:rPr>
        <w:t xml:space="preserve">Tulos</w:t>
      </w:r>
    </w:p>
    <w:p>
      <w:r>
        <w:t xml:space="preserve">[6, -6, -6, 2]</w:t>
      </w:r>
    </w:p>
    <w:p>
      <w:r>
        <w:rPr>
          <w:b/>
        </w:rPr>
        <w:t xml:space="preserve">Esimerkki 1.2052</w:t>
      </w:r>
    </w:p>
    <w:p>
      <w:r>
        <w:t xml:space="preserve">[7, -17, -17, -18, -10]</w:t>
      </w:r>
    </w:p>
    <w:p>
      <w:r>
        <w:rPr>
          <w:b/>
        </w:rPr>
        <w:t xml:space="preserve">Tulos</w:t>
      </w:r>
    </w:p>
    <w:p>
      <w:r>
        <w:t xml:space="preserve">[6, -19, -20, -22, -15]</w:t>
      </w:r>
    </w:p>
    <w:p>
      <w:r>
        <w:rPr>
          <w:b/>
        </w:rPr>
        <w:t xml:space="preserve">Esimerkki 1.2053</w:t>
      </w:r>
    </w:p>
    <w:p>
      <w:r>
        <w:t xml:space="preserve">[-9, 7, -8, 12, -12, 19]</w:t>
      </w:r>
    </w:p>
    <w:p>
      <w:r>
        <w:rPr>
          <w:b/>
        </w:rPr>
        <w:t xml:space="preserve">Tulos</w:t>
      </w:r>
    </w:p>
    <w:p>
      <w:r>
        <w:t xml:space="preserve">[-10, 5, -11, 8, -17, 13]</w:t>
      </w:r>
    </w:p>
    <w:p>
      <w:r>
        <w:rPr>
          <w:b/>
        </w:rPr>
        <w:t xml:space="preserve">Esimerkki 1.2054</w:t>
      </w:r>
    </w:p>
    <w:p>
      <w:r>
        <w:t xml:space="preserve">[0, -2, -9]</w:t>
      </w:r>
    </w:p>
    <w:p>
      <w:r>
        <w:rPr>
          <w:b/>
        </w:rPr>
        <w:t xml:space="preserve">Tulos</w:t>
      </w:r>
    </w:p>
    <w:p>
      <w:r>
        <w:t xml:space="preserve">[-1, -4, -12]</w:t>
      </w:r>
    </w:p>
    <w:p>
      <w:r>
        <w:rPr>
          <w:b/>
        </w:rPr>
        <w:t xml:space="preserve">Esimerkki 1.2055</w:t>
      </w:r>
    </w:p>
    <w:p>
      <w:r>
        <w:t xml:space="preserve">[-4, 1, 13, 17, 6, 0]</w:t>
      </w:r>
    </w:p>
    <w:p>
      <w:r>
        <w:rPr>
          <w:b/>
        </w:rPr>
        <w:t xml:space="preserve">Tulos</w:t>
      </w:r>
    </w:p>
    <w:p>
      <w:r>
        <w:t xml:space="preserve">[-5, -1, 10, 13, 1, -6]</w:t>
      </w:r>
    </w:p>
    <w:p>
      <w:r>
        <w:rPr>
          <w:b/>
        </w:rPr>
        <w:t xml:space="preserve">Esimerkki 1.2056</w:t>
      </w:r>
    </w:p>
    <w:p>
      <w:r>
        <w:t xml:space="preserve">[1, 4, 3, -8]</w:t>
      </w:r>
    </w:p>
    <w:p>
      <w:r>
        <w:rPr>
          <w:b/>
        </w:rPr>
        <w:t xml:space="preserve">Tulos</w:t>
      </w:r>
    </w:p>
    <w:p>
      <w:r>
        <w:t xml:space="preserve">[0, 2, 0, -12]</w:t>
      </w:r>
    </w:p>
    <w:p>
      <w:r>
        <w:rPr>
          <w:b/>
        </w:rPr>
        <w:t xml:space="preserve">Esimerkki 1.2057</w:t>
      </w:r>
    </w:p>
    <w:p>
      <w:r>
        <w:t xml:space="preserve">[-14, -17, -6, 15, 8, 12]</w:t>
      </w:r>
    </w:p>
    <w:p>
      <w:r>
        <w:rPr>
          <w:b/>
        </w:rPr>
        <w:t xml:space="preserve">Tulos</w:t>
      </w:r>
    </w:p>
    <w:p>
      <w:r>
        <w:t xml:space="preserve">[-15, -19, -9, 11, 3, 6]</w:t>
      </w:r>
    </w:p>
    <w:p>
      <w:r>
        <w:rPr>
          <w:b/>
        </w:rPr>
        <w:t xml:space="preserve">Esimerkki 1.2058</w:t>
      </w:r>
    </w:p>
    <w:p>
      <w:r>
        <w:t xml:space="preserve">[18, -19, 5, -9, 4, -1, -14]</w:t>
      </w:r>
    </w:p>
    <w:p>
      <w:r>
        <w:rPr>
          <w:b/>
        </w:rPr>
        <w:t xml:space="preserve">Tulos</w:t>
      </w:r>
    </w:p>
    <w:p>
      <w:r>
        <w:t xml:space="preserve">[17, -21, 2, -13, -1, -7, -21]</w:t>
      </w:r>
    </w:p>
    <w:p>
      <w:r>
        <w:rPr>
          <w:b/>
        </w:rPr>
        <w:t xml:space="preserve">Esimerkki 1.2059</w:t>
      </w:r>
    </w:p>
    <w:p>
      <w:r>
        <w:t xml:space="preserve">[-13, 6, -7, 8, 8, 3, -9, -12, 5, -3]</w:t>
      </w:r>
    </w:p>
    <w:p>
      <w:r>
        <w:rPr>
          <w:b/>
        </w:rPr>
        <w:t xml:space="preserve">Tulos</w:t>
      </w:r>
    </w:p>
    <w:p>
      <w:r>
        <w:t xml:space="preserve">[-14, 4, -10, 4, 3, -3, -16, -20, -4, -13]</w:t>
      </w:r>
    </w:p>
    <w:p>
      <w:r>
        <w:rPr>
          <w:b/>
        </w:rPr>
        <w:t xml:space="preserve">Esimerkki 1.2060</w:t>
      </w:r>
    </w:p>
    <w:p>
      <w:r>
        <w:t xml:space="preserve">[-17, -10, -7, 18, 11, -10, -9, -4]</w:t>
      </w:r>
    </w:p>
    <w:p>
      <w:r>
        <w:rPr>
          <w:b/>
        </w:rPr>
        <w:t xml:space="preserve">Tulos</w:t>
      </w:r>
    </w:p>
    <w:p>
      <w:r>
        <w:t xml:space="preserve">[-18, -12, -10, 14, 6, -16, -16, -12]</w:t>
      </w:r>
    </w:p>
    <w:p>
      <w:r>
        <w:rPr>
          <w:b/>
        </w:rPr>
        <w:t xml:space="preserve">Esimerkki 1.2061</w:t>
      </w:r>
    </w:p>
    <w:p>
      <w:r>
        <w:t xml:space="preserve">[9, -17, 13, 17, -12, -2]</w:t>
      </w:r>
    </w:p>
    <w:p>
      <w:r>
        <w:rPr>
          <w:b/>
        </w:rPr>
        <w:t xml:space="preserve">Tulos</w:t>
      </w:r>
    </w:p>
    <w:p>
      <w:r>
        <w:t xml:space="preserve">[8, -19, 10, 13, -17, -8]</w:t>
      </w:r>
    </w:p>
    <w:p>
      <w:r>
        <w:rPr>
          <w:b/>
        </w:rPr>
        <w:t xml:space="preserve">Esimerkki 1.2062</w:t>
      </w:r>
    </w:p>
    <w:p>
      <w:r>
        <w:t xml:space="preserve">[-18, -19, -12, -19, -6, -9, -11, 18, -11]</w:t>
      </w:r>
    </w:p>
    <w:p>
      <w:r>
        <w:rPr>
          <w:b/>
        </w:rPr>
        <w:t xml:space="preserve">Tulos</w:t>
      </w:r>
    </w:p>
    <w:p>
      <w:r>
        <w:t xml:space="preserve">[-19, -21, -15, -23, -11, -15, -18, 10, -20]</w:t>
      </w:r>
    </w:p>
    <w:p>
      <w:r>
        <w:rPr>
          <w:b/>
        </w:rPr>
        <w:t xml:space="preserve">Esimerkki 1.2063</w:t>
      </w:r>
    </w:p>
    <w:p>
      <w:r>
        <w:t xml:space="preserve">[-16, -10, 3, 10, -2, -11, -9, 3, 4]</w:t>
      </w:r>
    </w:p>
    <w:p>
      <w:r>
        <w:rPr>
          <w:b/>
        </w:rPr>
        <w:t xml:space="preserve">Tulos</w:t>
      </w:r>
    </w:p>
    <w:p>
      <w:r>
        <w:t xml:space="preserve">[-17, -12, 0, 6, -7, -17, -16, -5, -5]</w:t>
      </w:r>
    </w:p>
    <w:p>
      <w:r>
        <w:rPr>
          <w:b/>
        </w:rPr>
        <w:t xml:space="preserve">Esimerkki 1.2064</w:t>
      </w:r>
    </w:p>
    <w:p>
      <w:r>
        <w:t xml:space="preserve">[-8, -18, 13, -11, -20, -2, 4]</w:t>
      </w:r>
    </w:p>
    <w:p>
      <w:r>
        <w:rPr>
          <w:b/>
        </w:rPr>
        <w:t xml:space="preserve">Tulos</w:t>
      </w:r>
    </w:p>
    <w:p>
      <w:r>
        <w:t xml:space="preserve">[-9, -20, 10, -15, -25, -8, -3]</w:t>
      </w:r>
    </w:p>
    <w:p>
      <w:r>
        <w:rPr>
          <w:b/>
        </w:rPr>
        <w:t xml:space="preserve">Esimerkki 1.2065</w:t>
      </w:r>
    </w:p>
    <w:p>
      <w:r>
        <w:t xml:space="preserve">[-10, 7, 19, -6, -6, -12, -3, -19, 7, 10]</w:t>
      </w:r>
    </w:p>
    <w:p>
      <w:r>
        <w:rPr>
          <w:b/>
        </w:rPr>
        <w:t xml:space="preserve">Tulos</w:t>
      </w:r>
    </w:p>
    <w:p>
      <w:r>
        <w:t xml:space="preserve">[-11, 5, 16, -10, -11, -18, -10, -27, -2, 0]</w:t>
      </w:r>
    </w:p>
    <w:p>
      <w:r>
        <w:rPr>
          <w:b/>
        </w:rPr>
        <w:t xml:space="preserve">Esimerkki 1.2066</w:t>
      </w:r>
    </w:p>
    <w:p>
      <w:r>
        <w:t xml:space="preserve">[10, -8, -1, 19, 16, -11, -12, 1, -10]</w:t>
      </w:r>
    </w:p>
    <w:p>
      <w:r>
        <w:rPr>
          <w:b/>
        </w:rPr>
        <w:t xml:space="preserve">Tulos</w:t>
      </w:r>
    </w:p>
    <w:p>
      <w:r>
        <w:t xml:space="preserve">[9, -10, -4, 15, 11, -17, -19, -7, -19]</w:t>
      </w:r>
    </w:p>
    <w:p>
      <w:r>
        <w:rPr>
          <w:b/>
        </w:rPr>
        <w:t xml:space="preserve">Esimerkki 1.2067</w:t>
      </w:r>
    </w:p>
    <w:p>
      <w:r>
        <w:t xml:space="preserve">[9, -16, -18, 10, 8]</w:t>
      </w:r>
    </w:p>
    <w:p>
      <w:r>
        <w:rPr>
          <w:b/>
        </w:rPr>
        <w:t xml:space="preserve">Tulos</w:t>
      </w:r>
    </w:p>
    <w:p>
      <w:r>
        <w:t xml:space="preserve">[8, -18, -21, 6, 3]</w:t>
      </w:r>
    </w:p>
    <w:p>
      <w:r>
        <w:rPr>
          <w:b/>
        </w:rPr>
        <w:t xml:space="preserve">Esimerkki 1.2068</w:t>
      </w:r>
    </w:p>
    <w:p>
      <w:r>
        <w:t xml:space="preserve">[14, -17, -16, 8, -19, 18, -15, 0]</w:t>
      </w:r>
    </w:p>
    <w:p>
      <w:r>
        <w:rPr>
          <w:b/>
        </w:rPr>
        <w:t xml:space="preserve">Tulos</w:t>
      </w:r>
    </w:p>
    <w:p>
      <w:r>
        <w:t xml:space="preserve">[13, -19, -19, 4, -24, 12, -22, -8]</w:t>
      </w:r>
    </w:p>
    <w:p>
      <w:r>
        <w:rPr>
          <w:b/>
        </w:rPr>
        <w:t xml:space="preserve">Esimerkki 1.2069</w:t>
      </w:r>
    </w:p>
    <w:p>
      <w:r>
        <w:t xml:space="preserve">[-12, -12, 14, -5, -7, -10]</w:t>
      </w:r>
    </w:p>
    <w:p>
      <w:r>
        <w:rPr>
          <w:b/>
        </w:rPr>
        <w:t xml:space="preserve">Tulos</w:t>
      </w:r>
    </w:p>
    <w:p>
      <w:r>
        <w:t xml:space="preserve">[-13, -14, 11, -9, -12, -16]</w:t>
      </w:r>
    </w:p>
    <w:p>
      <w:r>
        <w:rPr>
          <w:b/>
        </w:rPr>
        <w:t xml:space="preserve">Esimerkki 1.2070</w:t>
      </w:r>
    </w:p>
    <w:p>
      <w:r>
        <w:t xml:space="preserve">[-12, -11, -16, -11, -13]</w:t>
      </w:r>
    </w:p>
    <w:p>
      <w:r>
        <w:rPr>
          <w:b/>
        </w:rPr>
        <w:t xml:space="preserve">Tulos</w:t>
      </w:r>
    </w:p>
    <w:p>
      <w:r>
        <w:t xml:space="preserve">[-13, -13, -19, -15, -18]</w:t>
      </w:r>
    </w:p>
    <w:p>
      <w:r>
        <w:rPr>
          <w:b/>
        </w:rPr>
        <w:t xml:space="preserve">Esimerkki 1.2071</w:t>
      </w:r>
    </w:p>
    <w:p>
      <w:r>
        <w:t xml:space="preserve">[-8, 17, 1, 2, -16, 8]</w:t>
      </w:r>
    </w:p>
    <w:p>
      <w:r>
        <w:rPr>
          <w:b/>
        </w:rPr>
        <w:t xml:space="preserve">Tulos</w:t>
      </w:r>
    </w:p>
    <w:p>
      <w:r>
        <w:t xml:space="preserve">[-9, 15, -2, -2, -21, 2]</w:t>
      </w:r>
    </w:p>
    <w:p>
      <w:r>
        <w:rPr>
          <w:b/>
        </w:rPr>
        <w:t xml:space="preserve">Esimerkki 1.2072</w:t>
      </w:r>
    </w:p>
    <w:p>
      <w:r>
        <w:t xml:space="preserve">[-9, 17, -11, 20, -19, -19]</w:t>
      </w:r>
    </w:p>
    <w:p>
      <w:r>
        <w:rPr>
          <w:b/>
        </w:rPr>
        <w:t xml:space="preserve">Tulos</w:t>
      </w:r>
    </w:p>
    <w:p>
      <w:r>
        <w:t xml:space="preserve">[-10, 15, -14, 16, -24, -25]</w:t>
      </w:r>
    </w:p>
    <w:p>
      <w:r>
        <w:rPr>
          <w:b/>
        </w:rPr>
        <w:t xml:space="preserve">Esimerkki 1.2073</w:t>
      </w:r>
    </w:p>
    <w:p>
      <w:r>
        <w:t xml:space="preserve">[-4, 2, -20, 2, -15, 2, -2]</w:t>
      </w:r>
    </w:p>
    <w:p>
      <w:r>
        <w:rPr>
          <w:b/>
        </w:rPr>
        <w:t xml:space="preserve">Tulos</w:t>
      </w:r>
    </w:p>
    <w:p>
      <w:r>
        <w:t xml:space="preserve">[-5, 0, -23, -2, -20, -4, -9]</w:t>
      </w:r>
    </w:p>
    <w:p>
      <w:r>
        <w:rPr>
          <w:b/>
        </w:rPr>
        <w:t xml:space="preserve">Esimerkki 1.2074</w:t>
      </w:r>
    </w:p>
    <w:p>
      <w:r>
        <w:t xml:space="preserve">[-2, -3, -6, 11, -13, -10, -16]</w:t>
      </w:r>
    </w:p>
    <w:p>
      <w:r>
        <w:rPr>
          <w:b/>
        </w:rPr>
        <w:t xml:space="preserve">Tulos</w:t>
      </w:r>
    </w:p>
    <w:p>
      <w:r>
        <w:t xml:space="preserve">[-3, -5, -9, 7, -18, -16, -23]</w:t>
      </w:r>
    </w:p>
    <w:p>
      <w:r>
        <w:rPr>
          <w:b/>
        </w:rPr>
        <w:t xml:space="preserve">Esimerkki 1.2075</w:t>
      </w:r>
    </w:p>
    <w:p>
      <w:r>
        <w:t xml:space="preserve">[-8, 11, 7, -12, -13, 8, 2, -9, 9]</w:t>
      </w:r>
    </w:p>
    <w:p>
      <w:r>
        <w:rPr>
          <w:b/>
        </w:rPr>
        <w:t xml:space="preserve">Tulos</w:t>
      </w:r>
    </w:p>
    <w:p>
      <w:r>
        <w:t xml:space="preserve">[-9, 9, 4, -16, -18, 2, -5, -17, 0]</w:t>
      </w:r>
    </w:p>
    <w:p>
      <w:r>
        <w:rPr>
          <w:b/>
        </w:rPr>
        <w:t xml:space="preserve">Esimerkki 1.2076</w:t>
      </w:r>
    </w:p>
    <w:p>
      <w:r>
        <w:t xml:space="preserve">[11, -8, -10, 3, 10, -12, 2, -17]</w:t>
      </w:r>
    </w:p>
    <w:p>
      <w:r>
        <w:rPr>
          <w:b/>
        </w:rPr>
        <w:t xml:space="preserve">Tulos</w:t>
      </w:r>
    </w:p>
    <w:p>
      <w:r>
        <w:t xml:space="preserve">[10, -10, -13, -1, 5, -18, -5, -25]</w:t>
      </w:r>
    </w:p>
    <w:p>
      <w:r>
        <w:rPr>
          <w:b/>
        </w:rPr>
        <w:t xml:space="preserve">Esimerkki 1.2077</w:t>
      </w:r>
    </w:p>
    <w:p>
      <w:r>
        <w:t xml:space="preserve">[-14, 13]</w:t>
      </w:r>
    </w:p>
    <w:p>
      <w:r>
        <w:rPr>
          <w:b/>
        </w:rPr>
        <w:t xml:space="preserve">Tulos</w:t>
      </w:r>
    </w:p>
    <w:p>
      <w:r>
        <w:t xml:space="preserve">[-15, 11]</w:t>
      </w:r>
    </w:p>
    <w:p>
      <w:r>
        <w:rPr>
          <w:b/>
        </w:rPr>
        <w:t xml:space="preserve">Esimerkki 1.2078</w:t>
      </w:r>
    </w:p>
    <w:p>
      <w:r>
        <w:t xml:space="preserve">[-13, -15, 6, -15, -3, -3]</w:t>
      </w:r>
    </w:p>
    <w:p>
      <w:r>
        <w:rPr>
          <w:b/>
        </w:rPr>
        <w:t xml:space="preserve">Tulos</w:t>
      </w:r>
    </w:p>
    <w:p>
      <w:r>
        <w:t xml:space="preserve">[-14, -17, 3, -19, -8, -9]</w:t>
      </w:r>
    </w:p>
    <w:p>
      <w:r>
        <w:rPr>
          <w:b/>
        </w:rPr>
        <w:t xml:space="preserve">Esimerkki 1.2079</w:t>
      </w:r>
    </w:p>
    <w:p>
      <w:r>
        <w:t xml:space="preserve">[14, 11, -10, 7, -8, -8]</w:t>
      </w:r>
    </w:p>
    <w:p>
      <w:r>
        <w:rPr>
          <w:b/>
        </w:rPr>
        <w:t xml:space="preserve">Tulos</w:t>
      </w:r>
    </w:p>
    <w:p>
      <w:r>
        <w:t xml:space="preserve">[13, 9, -13, 3, -13, -14]</w:t>
      </w:r>
    </w:p>
    <w:p>
      <w:r>
        <w:rPr>
          <w:b/>
        </w:rPr>
        <w:t xml:space="preserve">Esimerkki 1.2080</w:t>
      </w:r>
    </w:p>
    <w:p>
      <w:r>
        <w:t xml:space="preserve">[-19, 16, -14, -10]</w:t>
      </w:r>
    </w:p>
    <w:p>
      <w:r>
        <w:rPr>
          <w:b/>
        </w:rPr>
        <w:t xml:space="preserve">Tulos</w:t>
      </w:r>
    </w:p>
    <w:p>
      <w:r>
        <w:t xml:space="preserve">[-20, 14, -17, -14]</w:t>
      </w:r>
    </w:p>
    <w:p>
      <w:r>
        <w:rPr>
          <w:b/>
        </w:rPr>
        <w:t xml:space="preserve">Esimerkki 1.2081</w:t>
      </w:r>
    </w:p>
    <w:p>
      <w:r>
        <w:t xml:space="preserve">[20, 13, 12, 14, -3]</w:t>
      </w:r>
    </w:p>
    <w:p>
      <w:r>
        <w:rPr>
          <w:b/>
        </w:rPr>
        <w:t xml:space="preserve">Tulos</w:t>
      </w:r>
    </w:p>
    <w:p>
      <w:r>
        <w:t xml:space="preserve">[19, 11, 9, 10, -8]</w:t>
      </w:r>
    </w:p>
    <w:p>
      <w:r>
        <w:rPr>
          <w:b/>
        </w:rPr>
        <w:t xml:space="preserve">Esimerkki 1.2082</w:t>
      </w:r>
    </w:p>
    <w:p>
      <w:r>
        <w:t xml:space="preserve">[17, 3, 5]</w:t>
      </w:r>
    </w:p>
    <w:p>
      <w:r>
        <w:rPr>
          <w:b/>
        </w:rPr>
        <w:t xml:space="preserve">Tulos</w:t>
      </w:r>
    </w:p>
    <w:p>
      <w:r>
        <w:t xml:space="preserve">[16, 1, 2]</w:t>
      </w:r>
    </w:p>
    <w:p>
      <w:r>
        <w:rPr>
          <w:b/>
        </w:rPr>
        <w:t xml:space="preserve">Esimerkki 1.2083</w:t>
      </w:r>
    </w:p>
    <w:p>
      <w:r>
        <w:t xml:space="preserve">[-14, -16, 15, 18, 9]</w:t>
      </w:r>
    </w:p>
    <w:p>
      <w:r>
        <w:rPr>
          <w:b/>
        </w:rPr>
        <w:t xml:space="preserve">Tulos</w:t>
      </w:r>
    </w:p>
    <w:p>
      <w:r>
        <w:t xml:space="preserve">[-15, -18, 12, 14, 4]</w:t>
      </w:r>
    </w:p>
    <w:p>
      <w:r>
        <w:rPr>
          <w:b/>
        </w:rPr>
        <w:t xml:space="preserve">Esimerkki 1.2084</w:t>
      </w:r>
    </w:p>
    <w:p>
      <w:r>
        <w:t xml:space="preserve">[-14, -18, 16, 19, 15, -4]</w:t>
      </w:r>
    </w:p>
    <w:p>
      <w:r>
        <w:rPr>
          <w:b/>
        </w:rPr>
        <w:t xml:space="preserve">Tulos</w:t>
      </w:r>
    </w:p>
    <w:p>
      <w:r>
        <w:t xml:space="preserve">[-15, -20, 13, 15, 10, -10]</w:t>
      </w:r>
    </w:p>
    <w:p>
      <w:r>
        <w:rPr>
          <w:b/>
        </w:rPr>
        <w:t xml:space="preserve">Esimerkki 1.2085</w:t>
      </w:r>
    </w:p>
    <w:p>
      <w:r>
        <w:t xml:space="preserve">[16, -4, -7, 5, 9, -5, -19, 1]</w:t>
      </w:r>
    </w:p>
    <w:p>
      <w:r>
        <w:rPr>
          <w:b/>
        </w:rPr>
        <w:t xml:space="preserve">Tulos</w:t>
      </w:r>
    </w:p>
    <w:p>
      <w:r>
        <w:t xml:space="preserve">[15, -6, -10, 1, 4, -11, -26, -7]</w:t>
      </w:r>
    </w:p>
    <w:p>
      <w:r>
        <w:rPr>
          <w:b/>
        </w:rPr>
        <w:t xml:space="preserve">Esimerkki 1.2086</w:t>
      </w:r>
    </w:p>
    <w:p>
      <w:r>
        <w:t xml:space="preserve">[17, -6, 12, 0, -12, -17, 19, -1, -19]</w:t>
      </w:r>
    </w:p>
    <w:p>
      <w:r>
        <w:rPr>
          <w:b/>
        </w:rPr>
        <w:t xml:space="preserve">Tulos</w:t>
      </w:r>
    </w:p>
    <w:p>
      <w:r>
        <w:t xml:space="preserve">[16, -8, 9, -4, -17, -23, 12, -9, -28]</w:t>
      </w:r>
    </w:p>
    <w:p>
      <w:r>
        <w:rPr>
          <w:b/>
        </w:rPr>
        <w:t xml:space="preserve">Esimerkki 1.2087</w:t>
      </w:r>
    </w:p>
    <w:p>
      <w:r>
        <w:t xml:space="preserve">[6, 11, 14, 2, -6, -2, -2, -3]</w:t>
      </w:r>
    </w:p>
    <w:p>
      <w:r>
        <w:rPr>
          <w:b/>
        </w:rPr>
        <w:t xml:space="preserve">Tulos</w:t>
      </w:r>
    </w:p>
    <w:p>
      <w:r>
        <w:t xml:space="preserve">[5, 9, 11, -2, -11, -8, -9, -11]</w:t>
      </w:r>
    </w:p>
    <w:p>
      <w:r>
        <w:rPr>
          <w:b/>
        </w:rPr>
        <w:t xml:space="preserve">Esimerkki 1.2088</w:t>
      </w:r>
    </w:p>
    <w:p>
      <w:r>
        <w:t xml:space="preserve">[-2, -20, -14, 3, 18, -7, 0, -11, -15]</w:t>
      </w:r>
    </w:p>
    <w:p>
      <w:r>
        <w:rPr>
          <w:b/>
        </w:rPr>
        <w:t xml:space="preserve">Tulos</w:t>
      </w:r>
    </w:p>
    <w:p>
      <w:r>
        <w:t xml:space="preserve">[-3, -22, -17, -1, 13, -13, -7, -19, -24]</w:t>
      </w:r>
    </w:p>
    <w:p>
      <w:r>
        <w:rPr>
          <w:b/>
        </w:rPr>
        <w:t xml:space="preserve">Esimerkki 1.2089</w:t>
      </w:r>
    </w:p>
    <w:p>
      <w:r>
        <w:t xml:space="preserve">[5, 14, -10, 14, 6, 7, 13, -14]</w:t>
      </w:r>
    </w:p>
    <w:p>
      <w:r>
        <w:rPr>
          <w:b/>
        </w:rPr>
        <w:t xml:space="preserve">Tulos</w:t>
      </w:r>
    </w:p>
    <w:p>
      <w:r>
        <w:t xml:space="preserve">[4, 12, -13, 10, 1, 1, 6, -22]</w:t>
      </w:r>
    </w:p>
    <w:p>
      <w:r>
        <w:rPr>
          <w:b/>
        </w:rPr>
        <w:t xml:space="preserve">Esimerkki 1.2090</w:t>
      </w:r>
    </w:p>
    <w:p>
      <w:r>
        <w:t xml:space="preserve">[19, 9, -8, -7, -15, 13, -15, -14]</w:t>
      </w:r>
    </w:p>
    <w:p>
      <w:r>
        <w:rPr>
          <w:b/>
        </w:rPr>
        <w:t xml:space="preserve">Tulos</w:t>
      </w:r>
    </w:p>
    <w:p>
      <w:r>
        <w:t xml:space="preserve">[18, 7, -11, -11, -20, 7, -22, -22]</w:t>
      </w:r>
    </w:p>
    <w:p>
      <w:r>
        <w:rPr>
          <w:b/>
        </w:rPr>
        <w:t xml:space="preserve">Esimerkki 1.2091</w:t>
      </w:r>
    </w:p>
    <w:p>
      <w:r>
        <w:t xml:space="preserve">[-13, 0, -10, 3, -13, 18, 15, 3, 0]</w:t>
      </w:r>
    </w:p>
    <w:p>
      <w:r>
        <w:rPr>
          <w:b/>
        </w:rPr>
        <w:t xml:space="preserve">Tulos</w:t>
      </w:r>
    </w:p>
    <w:p>
      <w:r>
        <w:t xml:space="preserve">[-14, -2, -13, -1, -18, 12, 8, -5, -9]</w:t>
      </w:r>
    </w:p>
    <w:p>
      <w:r>
        <w:rPr>
          <w:b/>
        </w:rPr>
        <w:t xml:space="preserve">Esimerkki 1.2092</w:t>
      </w:r>
    </w:p>
    <w:p>
      <w:r>
        <w:t xml:space="preserve">[5, -15, -3, -5, 0, 20, -16]</w:t>
      </w:r>
    </w:p>
    <w:p>
      <w:r>
        <w:rPr>
          <w:b/>
        </w:rPr>
        <w:t xml:space="preserve">Tulos</w:t>
      </w:r>
    </w:p>
    <w:p>
      <w:r>
        <w:t xml:space="preserve">[4, -17, -6, -9, -5, 14, -23]</w:t>
      </w:r>
    </w:p>
    <w:p>
      <w:r>
        <w:rPr>
          <w:b/>
        </w:rPr>
        <w:t xml:space="preserve">Esimerkki 1.2093</w:t>
      </w:r>
    </w:p>
    <w:p>
      <w:r>
        <w:t xml:space="preserve">[5, 14, 9, 10, 6, -20, 6]</w:t>
      </w:r>
    </w:p>
    <w:p>
      <w:r>
        <w:rPr>
          <w:b/>
        </w:rPr>
        <w:t xml:space="preserve">Tulos</w:t>
      </w:r>
    </w:p>
    <w:p>
      <w:r>
        <w:t xml:space="preserve">[4, 12, 6, 6, 1, -26, -1]</w:t>
      </w:r>
    </w:p>
    <w:p>
      <w:r>
        <w:rPr>
          <w:b/>
        </w:rPr>
        <w:t xml:space="preserve">Esimerkki 1.2094</w:t>
      </w:r>
    </w:p>
    <w:p>
      <w:r>
        <w:t xml:space="preserve">[18, 8, 9, 2]</w:t>
      </w:r>
    </w:p>
    <w:p>
      <w:r>
        <w:rPr>
          <w:b/>
        </w:rPr>
        <w:t xml:space="preserve">Tulos</w:t>
      </w:r>
    </w:p>
    <w:p>
      <w:r>
        <w:t xml:space="preserve">[17, 6, 6, -2]</w:t>
      </w:r>
    </w:p>
    <w:p>
      <w:r>
        <w:rPr>
          <w:b/>
        </w:rPr>
        <w:t xml:space="preserve">Esimerkki 1.2095</w:t>
      </w:r>
    </w:p>
    <w:p>
      <w:r>
        <w:t xml:space="preserve">[-1, 15]</w:t>
      </w:r>
    </w:p>
    <w:p>
      <w:r>
        <w:rPr>
          <w:b/>
        </w:rPr>
        <w:t xml:space="preserve">Tulos</w:t>
      </w:r>
    </w:p>
    <w:p>
      <w:r>
        <w:t xml:space="preserve">[-2, 13]</w:t>
      </w:r>
    </w:p>
    <w:p>
      <w:r>
        <w:rPr>
          <w:b/>
        </w:rPr>
        <w:t xml:space="preserve">Esimerkki 1.2096</w:t>
      </w:r>
    </w:p>
    <w:p>
      <w:r>
        <w:t xml:space="preserve">[2, -5, 2, -2, 6, 10]</w:t>
      </w:r>
    </w:p>
    <w:p>
      <w:r>
        <w:rPr>
          <w:b/>
        </w:rPr>
        <w:t xml:space="preserve">Tulos</w:t>
      </w:r>
    </w:p>
    <w:p>
      <w:r>
        <w:t xml:space="preserve">[1, -7, -1, -6, 1, 4]</w:t>
      </w:r>
    </w:p>
    <w:p>
      <w:r>
        <w:rPr>
          <w:b/>
        </w:rPr>
        <w:t xml:space="preserve">Esimerkki 1.2097</w:t>
      </w:r>
    </w:p>
    <w:p>
      <w:r>
        <w:t xml:space="preserve">[-6, 1, -20]</w:t>
      </w:r>
    </w:p>
    <w:p>
      <w:r>
        <w:rPr>
          <w:b/>
        </w:rPr>
        <w:t xml:space="preserve">Tulos</w:t>
      </w:r>
    </w:p>
    <w:p>
      <w:r>
        <w:t xml:space="preserve">[-7, -1, -23]</w:t>
      </w:r>
    </w:p>
    <w:p>
      <w:r>
        <w:rPr>
          <w:b/>
        </w:rPr>
        <w:t xml:space="preserve">Esimerkki 1.2098</w:t>
      </w:r>
    </w:p>
    <w:p>
      <w:r>
        <w:t xml:space="preserve">[-17, 3, 15, -4, -10, -9, 17]</w:t>
      </w:r>
    </w:p>
    <w:p>
      <w:r>
        <w:rPr>
          <w:b/>
        </w:rPr>
        <w:t xml:space="preserve">Tulos</w:t>
      </w:r>
    </w:p>
    <w:p>
      <w:r>
        <w:t xml:space="preserve">[-18, 1, 12, -8, -15, -15, 10]</w:t>
      </w:r>
    </w:p>
    <w:p>
      <w:r>
        <w:rPr>
          <w:b/>
        </w:rPr>
        <w:t xml:space="preserve">Esimerkki 1.2099</w:t>
      </w:r>
    </w:p>
    <w:p>
      <w:r>
        <w:t xml:space="preserve">[-13, -10, 16, 8]</w:t>
      </w:r>
    </w:p>
    <w:p>
      <w:r>
        <w:rPr>
          <w:b/>
        </w:rPr>
        <w:t xml:space="preserve">Tulos</w:t>
      </w:r>
    </w:p>
    <w:p>
      <w:r>
        <w:t xml:space="preserve">[-14, -12, 13, 4]</w:t>
      </w:r>
    </w:p>
    <w:p>
      <w:r>
        <w:rPr>
          <w:b/>
        </w:rPr>
        <w:t xml:space="preserve">Esimerkki 1.2100</w:t>
      </w:r>
    </w:p>
    <w:p>
      <w:r>
        <w:t xml:space="preserve">[-6, 20, -11, -19, -13, -10, -6, 2, 16, 18]</w:t>
      </w:r>
    </w:p>
    <w:p>
      <w:r>
        <w:rPr>
          <w:b/>
        </w:rPr>
        <w:t xml:space="preserve">Tulos</w:t>
      </w:r>
    </w:p>
    <w:p>
      <w:r>
        <w:t xml:space="preserve">[-7, 18, -14, -23, -18, -16, -13, -6, 7, 8]</w:t>
      </w:r>
    </w:p>
    <w:p>
      <w:r>
        <w:rPr>
          <w:b/>
        </w:rPr>
        <w:t xml:space="preserve">Esimerkki 1.2101</w:t>
      </w:r>
    </w:p>
    <w:p>
      <w:r>
        <w:t xml:space="preserve">[17, 3, 4, -12, 9]</w:t>
      </w:r>
    </w:p>
    <w:p>
      <w:r>
        <w:rPr>
          <w:b/>
        </w:rPr>
        <w:t xml:space="preserve">Tulos</w:t>
      </w:r>
    </w:p>
    <w:p>
      <w:r>
        <w:t xml:space="preserve">[16, 1, 1, -16, 4]</w:t>
      </w:r>
    </w:p>
    <w:p>
      <w:r>
        <w:rPr>
          <w:b/>
        </w:rPr>
        <w:t xml:space="preserve">Esimerkki 1.2102</w:t>
      </w:r>
    </w:p>
    <w:p>
      <w:r>
        <w:t xml:space="preserve">[12, -4, 20, -10, 0, 3, -11, -11, 7]</w:t>
      </w:r>
    </w:p>
    <w:p>
      <w:r>
        <w:rPr>
          <w:b/>
        </w:rPr>
        <w:t xml:space="preserve">Tulos</w:t>
      </w:r>
    </w:p>
    <w:p>
      <w:r>
        <w:t xml:space="preserve">[11, -6, 17, -14, -5, -3, -18, -19, -2]</w:t>
      </w:r>
    </w:p>
    <w:p>
      <w:r>
        <w:rPr>
          <w:b/>
        </w:rPr>
        <w:t xml:space="preserve">Esimerkki 1.2103</w:t>
      </w:r>
    </w:p>
    <w:p>
      <w:r>
        <w:t xml:space="preserve">[4, -8, 18, -1, -20, 17, -12]</w:t>
      </w:r>
    </w:p>
    <w:p>
      <w:r>
        <w:rPr>
          <w:b/>
        </w:rPr>
        <w:t xml:space="preserve">Tulos</w:t>
      </w:r>
    </w:p>
    <w:p>
      <w:r>
        <w:t xml:space="preserve">[3, -10, 15, -5, -25, 11, -19]</w:t>
      </w:r>
    </w:p>
    <w:p>
      <w:r>
        <w:rPr>
          <w:b/>
        </w:rPr>
        <w:t xml:space="preserve">Esimerkki 1.2104</w:t>
      </w:r>
    </w:p>
    <w:p>
      <w:r>
        <w:t xml:space="preserve">[5, 4, -11, -11, 12, 2, 14]</w:t>
      </w:r>
    </w:p>
    <w:p>
      <w:r>
        <w:rPr>
          <w:b/>
        </w:rPr>
        <w:t xml:space="preserve">Tulos</w:t>
      </w:r>
    </w:p>
    <w:p>
      <w:r>
        <w:t xml:space="preserve">[4, 2, -14, -15, 7, -4, 7]</w:t>
      </w:r>
    </w:p>
    <w:p>
      <w:r>
        <w:rPr>
          <w:b/>
        </w:rPr>
        <w:t xml:space="preserve">Esimerkki 1.2105</w:t>
      </w:r>
    </w:p>
    <w:p>
      <w:r>
        <w:t xml:space="preserve">[15, -19, 3]</w:t>
      </w:r>
    </w:p>
    <w:p>
      <w:r>
        <w:rPr>
          <w:b/>
        </w:rPr>
        <w:t xml:space="preserve">Tulos</w:t>
      </w:r>
    </w:p>
    <w:p>
      <w:r>
        <w:t xml:space="preserve">[14, -21, 0]</w:t>
      </w:r>
    </w:p>
    <w:p>
      <w:r>
        <w:rPr>
          <w:b/>
        </w:rPr>
        <w:t xml:space="preserve">Esimerkki 1.2106</w:t>
      </w:r>
    </w:p>
    <w:p>
      <w:r>
        <w:t xml:space="preserve">[8, 8, -3, 4, 20, 12, -17, -7]</w:t>
      </w:r>
    </w:p>
    <w:p>
      <w:r>
        <w:rPr>
          <w:b/>
        </w:rPr>
        <w:t xml:space="preserve">Tulos</w:t>
      </w:r>
    </w:p>
    <w:p>
      <w:r>
        <w:t xml:space="preserve">[7, 6, -6, 0, 15, 6, -24, -15]</w:t>
      </w:r>
    </w:p>
    <w:p>
      <w:r>
        <w:rPr>
          <w:b/>
        </w:rPr>
        <w:t xml:space="preserve">Esimerkki 1.2107</w:t>
      </w:r>
    </w:p>
    <w:p>
      <w:r>
        <w:t xml:space="preserve">[-12, 13, -3, 7, -11, 12]</w:t>
      </w:r>
    </w:p>
    <w:p>
      <w:r>
        <w:rPr>
          <w:b/>
        </w:rPr>
        <w:t xml:space="preserve">Tulos</w:t>
      </w:r>
    </w:p>
    <w:p>
      <w:r>
        <w:t xml:space="preserve">[-13, 11, -6, 3, -16, 6]</w:t>
      </w:r>
    </w:p>
    <w:p>
      <w:r>
        <w:rPr>
          <w:b/>
        </w:rPr>
        <w:t xml:space="preserve">Esimerkki 1.2108</w:t>
      </w:r>
    </w:p>
    <w:p>
      <w:r>
        <w:t xml:space="preserve">[2, -7, -17, -20, 4, -10, -19, 19, 13, -17]</w:t>
      </w:r>
    </w:p>
    <w:p>
      <w:r>
        <w:rPr>
          <w:b/>
        </w:rPr>
        <w:t xml:space="preserve">Tulos</w:t>
      </w:r>
    </w:p>
    <w:p>
      <w:r>
        <w:t xml:space="preserve">[1, -9, -20, -24, -1, -16, -26, 11, 4, -27]</w:t>
      </w:r>
    </w:p>
    <w:p>
      <w:r>
        <w:rPr>
          <w:b/>
        </w:rPr>
        <w:t xml:space="preserve">Esimerkki 1.2109</w:t>
      </w:r>
    </w:p>
    <w:p>
      <w:r>
        <w:t xml:space="preserve">[-4, -16, 13, -7, -13, 9, 20, 19, 10]</w:t>
      </w:r>
    </w:p>
    <w:p>
      <w:r>
        <w:rPr>
          <w:b/>
        </w:rPr>
        <w:t xml:space="preserve">Tulos</w:t>
      </w:r>
    </w:p>
    <w:p>
      <w:r>
        <w:t xml:space="preserve">[-5, -18, 10, -11, -18, 3, 13, 11, 1]</w:t>
      </w:r>
    </w:p>
    <w:p>
      <w:r>
        <w:rPr>
          <w:b/>
        </w:rPr>
        <w:t xml:space="preserve">Esimerkki 1.2110</w:t>
      </w:r>
    </w:p>
    <w:p>
      <w:r>
        <w:t xml:space="preserve">[-15, -13]</w:t>
      </w:r>
    </w:p>
    <w:p>
      <w:r>
        <w:rPr>
          <w:b/>
        </w:rPr>
        <w:t xml:space="preserve">Tulos</w:t>
      </w:r>
    </w:p>
    <w:p>
      <w:r>
        <w:t xml:space="preserve">[-16, -15]</w:t>
      </w:r>
    </w:p>
    <w:p>
      <w:r>
        <w:rPr>
          <w:b/>
        </w:rPr>
        <w:t xml:space="preserve">Esimerkki 1.2111</w:t>
      </w:r>
    </w:p>
    <w:p>
      <w:r>
        <w:t xml:space="preserve">[0, -20, -14, 0]</w:t>
      </w:r>
    </w:p>
    <w:p>
      <w:r>
        <w:rPr>
          <w:b/>
        </w:rPr>
        <w:t xml:space="preserve">Tulos</w:t>
      </w:r>
    </w:p>
    <w:p>
      <w:r>
        <w:t xml:space="preserve">[-1, -22, -17, -4]</w:t>
      </w:r>
    </w:p>
    <w:p>
      <w:r>
        <w:rPr>
          <w:b/>
        </w:rPr>
        <w:t xml:space="preserve">Esimerkki 1.2112</w:t>
      </w:r>
    </w:p>
    <w:p>
      <w:r>
        <w:t xml:space="preserve">[-20, 10, -19, 6, -18, -10, 20, -1]</w:t>
      </w:r>
    </w:p>
    <w:p>
      <w:r>
        <w:rPr>
          <w:b/>
        </w:rPr>
        <w:t xml:space="preserve">Tulos</w:t>
      </w:r>
    </w:p>
    <w:p>
      <w:r>
        <w:t xml:space="preserve">[-21, 8, -22, 2, -23, -16, 13, -9]</w:t>
      </w:r>
    </w:p>
    <w:p>
      <w:r>
        <w:rPr>
          <w:b/>
        </w:rPr>
        <w:t xml:space="preserve">Esimerkki 1.2113</w:t>
      </w:r>
    </w:p>
    <w:p>
      <w:r>
        <w:t xml:space="preserve">[1, -15, -20, 10, 16, 1, -11, 5]</w:t>
      </w:r>
    </w:p>
    <w:p>
      <w:r>
        <w:rPr>
          <w:b/>
        </w:rPr>
        <w:t xml:space="preserve">Tulos</w:t>
      </w:r>
    </w:p>
    <w:p>
      <w:r>
        <w:t xml:space="preserve">[0, -17, -23, 6, 11, -5, -18, -3]</w:t>
      </w:r>
    </w:p>
    <w:p>
      <w:r>
        <w:rPr>
          <w:b/>
        </w:rPr>
        <w:t xml:space="preserve">Esimerkki 1.2114</w:t>
      </w:r>
    </w:p>
    <w:p>
      <w:r>
        <w:t xml:space="preserve">[18, 11]</w:t>
      </w:r>
    </w:p>
    <w:p>
      <w:r>
        <w:rPr>
          <w:b/>
        </w:rPr>
        <w:t xml:space="preserve">Tulos</w:t>
      </w:r>
    </w:p>
    <w:p>
      <w:r>
        <w:t xml:space="preserve">[17, 9]</w:t>
      </w:r>
    </w:p>
    <w:p>
      <w:r>
        <w:rPr>
          <w:b/>
        </w:rPr>
        <w:t xml:space="preserve">Esimerkki 1.2115</w:t>
      </w:r>
    </w:p>
    <w:p>
      <w:r>
        <w:t xml:space="preserve">[11, 10, -2, 2]</w:t>
      </w:r>
    </w:p>
    <w:p>
      <w:r>
        <w:rPr>
          <w:b/>
        </w:rPr>
        <w:t xml:space="preserve">Tulos</w:t>
      </w:r>
    </w:p>
    <w:p>
      <w:r>
        <w:t xml:space="preserve">[10, 8, -5, -2]</w:t>
      </w:r>
    </w:p>
    <w:p>
      <w:r>
        <w:rPr>
          <w:b/>
        </w:rPr>
        <w:t xml:space="preserve">Esimerkki 1.2116</w:t>
      </w:r>
    </w:p>
    <w:p>
      <w:r>
        <w:t xml:space="preserve">[9, -3, 20]</w:t>
      </w:r>
    </w:p>
    <w:p>
      <w:r>
        <w:rPr>
          <w:b/>
        </w:rPr>
        <w:t xml:space="preserve">Tulos</w:t>
      </w:r>
    </w:p>
    <w:p>
      <w:r>
        <w:t xml:space="preserve">[8, -5, 17]</w:t>
      </w:r>
    </w:p>
    <w:p>
      <w:r>
        <w:rPr>
          <w:b/>
        </w:rPr>
        <w:t xml:space="preserve">Esimerkki 1.2117</w:t>
      </w:r>
    </w:p>
    <w:p>
      <w:r>
        <w:t xml:space="preserve">[-8, 1, -9, 14, 20, -19]</w:t>
      </w:r>
    </w:p>
    <w:p>
      <w:r>
        <w:rPr>
          <w:b/>
        </w:rPr>
        <w:t xml:space="preserve">Tulos</w:t>
      </w:r>
    </w:p>
    <w:p>
      <w:r>
        <w:t xml:space="preserve">[-9, -1, -12, 10, 15, -25]</w:t>
      </w:r>
    </w:p>
    <w:p>
      <w:r>
        <w:rPr>
          <w:b/>
        </w:rPr>
        <w:t xml:space="preserve">Esimerkki 1.2118</w:t>
      </w:r>
    </w:p>
    <w:p>
      <w:r>
        <w:t xml:space="preserve">[-14, 12, 19, -15, 8]</w:t>
      </w:r>
    </w:p>
    <w:p>
      <w:r>
        <w:rPr>
          <w:b/>
        </w:rPr>
        <w:t xml:space="preserve">Tulos</w:t>
      </w:r>
    </w:p>
    <w:p>
      <w:r>
        <w:t xml:space="preserve">[-15, 10, 16, -19, 3]</w:t>
      </w:r>
    </w:p>
    <w:p>
      <w:r>
        <w:rPr>
          <w:b/>
        </w:rPr>
        <w:t xml:space="preserve">Esimerkki 1.2119</w:t>
      </w:r>
    </w:p>
    <w:p>
      <w:r>
        <w:t xml:space="preserve">[-2, 6, 17, 5]</w:t>
      </w:r>
    </w:p>
    <w:p>
      <w:r>
        <w:rPr>
          <w:b/>
        </w:rPr>
        <w:t xml:space="preserve">Tulos</w:t>
      </w:r>
    </w:p>
    <w:p>
      <w:r>
        <w:t xml:space="preserve">[-3, 4, 14, 1]</w:t>
      </w:r>
    </w:p>
    <w:p>
      <w:r>
        <w:rPr>
          <w:b/>
        </w:rPr>
        <w:t xml:space="preserve">Esimerkki 1.2120</w:t>
      </w:r>
    </w:p>
    <w:p>
      <w:r>
        <w:t xml:space="preserve">[18, -16, 4, -11, 1, -9, -9, 19]</w:t>
      </w:r>
    </w:p>
    <w:p>
      <w:r>
        <w:rPr>
          <w:b/>
        </w:rPr>
        <w:t xml:space="preserve">Tulos</w:t>
      </w:r>
    </w:p>
    <w:p>
      <w:r>
        <w:t xml:space="preserve">[17, -18, 1, -15, -4, -15, -16, 11]</w:t>
      </w:r>
    </w:p>
    <w:p>
      <w:r>
        <w:rPr>
          <w:b/>
        </w:rPr>
        <w:t xml:space="preserve">Esimerkki 1.2121</w:t>
      </w:r>
    </w:p>
    <w:p>
      <w:r>
        <w:t xml:space="preserve">[2, -13, 13, 0]</w:t>
      </w:r>
    </w:p>
    <w:p>
      <w:r>
        <w:rPr>
          <w:b/>
        </w:rPr>
        <w:t xml:space="preserve">Tulos</w:t>
      </w:r>
    </w:p>
    <w:p>
      <w:r>
        <w:t xml:space="preserve">[1, -15, 10, -4]</w:t>
      </w:r>
    </w:p>
    <w:p>
      <w:r>
        <w:rPr>
          <w:b/>
        </w:rPr>
        <w:t xml:space="preserve">Esimerkki 1.2122</w:t>
      </w:r>
    </w:p>
    <w:p>
      <w:r>
        <w:t xml:space="preserve">[-11, 4, -18, 17, 11, 13]</w:t>
      </w:r>
    </w:p>
    <w:p>
      <w:r>
        <w:rPr>
          <w:b/>
        </w:rPr>
        <w:t xml:space="preserve">Tulos</w:t>
      </w:r>
    </w:p>
    <w:p>
      <w:r>
        <w:t xml:space="preserve">[-12, 2, -21, 13, 6, 7]</w:t>
      </w:r>
    </w:p>
    <w:p>
      <w:r>
        <w:rPr>
          <w:b/>
        </w:rPr>
        <w:t xml:space="preserve">Esimerkki 1.2123</w:t>
      </w:r>
    </w:p>
    <w:p>
      <w:r>
        <w:t xml:space="preserve">[20, 10, -16, 8, -17, 8, 11, 17, 10, 2]</w:t>
      </w:r>
    </w:p>
    <w:p>
      <w:r>
        <w:rPr>
          <w:b/>
        </w:rPr>
        <w:t xml:space="preserve">Tulos</w:t>
      </w:r>
    </w:p>
    <w:p>
      <w:r>
        <w:t xml:space="preserve">[19, 8, -19, 4, -22, 2, 4, 9, 1, -8]</w:t>
      </w:r>
    </w:p>
    <w:p>
      <w:r>
        <w:rPr>
          <w:b/>
        </w:rPr>
        <w:t xml:space="preserve">Esimerkki 1.2124</w:t>
      </w:r>
    </w:p>
    <w:p>
      <w:r>
        <w:t xml:space="preserve">[-7, -7, -12, -14, -6, -16]</w:t>
      </w:r>
    </w:p>
    <w:p>
      <w:r>
        <w:rPr>
          <w:b/>
        </w:rPr>
        <w:t xml:space="preserve">Tulos</w:t>
      </w:r>
    </w:p>
    <w:p>
      <w:r>
        <w:t xml:space="preserve">[-8, -9, -15, -18, -11, -22]</w:t>
      </w:r>
    </w:p>
    <w:p>
      <w:r>
        <w:rPr>
          <w:b/>
        </w:rPr>
        <w:t xml:space="preserve">Esimerkki 1.2125</w:t>
      </w:r>
    </w:p>
    <w:p>
      <w:r>
        <w:t xml:space="preserve">[4, -4, -13, 13, -2, 19, -5, 19, 14, 16]</w:t>
      </w:r>
    </w:p>
    <w:p>
      <w:r>
        <w:rPr>
          <w:b/>
        </w:rPr>
        <w:t xml:space="preserve">Tulos</w:t>
      </w:r>
    </w:p>
    <w:p>
      <w:r>
        <w:t xml:space="preserve">[3, -6, -16, 9, -7, 13, -12, 11, 5, 6]</w:t>
      </w:r>
    </w:p>
    <w:p>
      <w:r>
        <w:rPr>
          <w:b/>
        </w:rPr>
        <w:t xml:space="preserve">Esimerkki 1.2126</w:t>
      </w:r>
    </w:p>
    <w:p>
      <w:r>
        <w:t xml:space="preserve">[18, 12, -17, 1]</w:t>
      </w:r>
    </w:p>
    <w:p>
      <w:r>
        <w:rPr>
          <w:b/>
        </w:rPr>
        <w:t xml:space="preserve">Tulos</w:t>
      </w:r>
    </w:p>
    <w:p>
      <w:r>
        <w:t xml:space="preserve">[17, 10, -20, -3]</w:t>
      </w:r>
    </w:p>
    <w:p>
      <w:r>
        <w:rPr>
          <w:b/>
        </w:rPr>
        <w:t xml:space="preserve">Esimerkki 1.2127</w:t>
      </w:r>
    </w:p>
    <w:p>
      <w:r>
        <w:t xml:space="preserve">[4, 20, 17, 4, 14]</w:t>
      </w:r>
    </w:p>
    <w:p>
      <w:r>
        <w:rPr>
          <w:b/>
        </w:rPr>
        <w:t xml:space="preserve">Tulos</w:t>
      </w:r>
    </w:p>
    <w:p>
      <w:r>
        <w:t xml:space="preserve">[3, 18, 14, 0, 9]</w:t>
      </w:r>
    </w:p>
    <w:p>
      <w:r>
        <w:rPr>
          <w:b/>
        </w:rPr>
        <w:t xml:space="preserve">Esimerkki 1.2128</w:t>
      </w:r>
    </w:p>
    <w:p>
      <w:r>
        <w:t xml:space="preserve">[-10, 8, -19, 0, -9, 6]</w:t>
      </w:r>
    </w:p>
    <w:p>
      <w:r>
        <w:rPr>
          <w:b/>
        </w:rPr>
        <w:t xml:space="preserve">Tulos</w:t>
      </w:r>
    </w:p>
    <w:p>
      <w:r>
        <w:t xml:space="preserve">[-11, 6, -22, -4, -14, 0]</w:t>
      </w:r>
    </w:p>
    <w:p>
      <w:r>
        <w:rPr>
          <w:b/>
        </w:rPr>
        <w:t xml:space="preserve">Esimerkki 1.2129</w:t>
      </w:r>
    </w:p>
    <w:p>
      <w:r>
        <w:t xml:space="preserve">[20, -7, 11, 0, -17, 10, -7, 1]</w:t>
      </w:r>
    </w:p>
    <w:p>
      <w:r>
        <w:rPr>
          <w:b/>
        </w:rPr>
        <w:t xml:space="preserve">Tulos</w:t>
      </w:r>
    </w:p>
    <w:p>
      <w:r>
        <w:t xml:space="preserve">[19, -9, 8, -4, -22, 4, -14, -7]</w:t>
      </w:r>
    </w:p>
    <w:p>
      <w:r>
        <w:rPr>
          <w:b/>
        </w:rPr>
        <w:t xml:space="preserve">Esimerkki 1.2130</w:t>
      </w:r>
    </w:p>
    <w:p>
      <w:r>
        <w:t xml:space="preserve">[6, 8, 0, -8, 7, 1, -6, 0, 13]</w:t>
      </w:r>
    </w:p>
    <w:p>
      <w:r>
        <w:rPr>
          <w:b/>
        </w:rPr>
        <w:t xml:space="preserve">Tulos</w:t>
      </w:r>
    </w:p>
    <w:p>
      <w:r>
        <w:t xml:space="preserve">[5, 6, -3, -12, 2, -5, -13, -8, 4]</w:t>
      </w:r>
    </w:p>
    <w:p>
      <w:r>
        <w:rPr>
          <w:b/>
        </w:rPr>
        <w:t xml:space="preserve">Esimerkki 1.2131</w:t>
      </w:r>
    </w:p>
    <w:p>
      <w:r>
        <w:t xml:space="preserve">[10, -6, 14, -14, 18]</w:t>
      </w:r>
    </w:p>
    <w:p>
      <w:r>
        <w:rPr>
          <w:b/>
        </w:rPr>
        <w:t xml:space="preserve">Tulos</w:t>
      </w:r>
    </w:p>
    <w:p>
      <w:r>
        <w:t xml:space="preserve">[9, -8, 11, -18, 13]</w:t>
      </w:r>
    </w:p>
    <w:p>
      <w:r>
        <w:rPr>
          <w:b/>
        </w:rPr>
        <w:t xml:space="preserve">Esimerkki 1.2132</w:t>
      </w:r>
    </w:p>
    <w:p>
      <w:r>
        <w:t xml:space="preserve">[-9, 0]</w:t>
      </w:r>
    </w:p>
    <w:p>
      <w:r>
        <w:rPr>
          <w:b/>
        </w:rPr>
        <w:t xml:space="preserve">Tulos</w:t>
      </w:r>
    </w:p>
    <w:p>
      <w:r>
        <w:t xml:space="preserve">[-10, -2]</w:t>
      </w:r>
    </w:p>
    <w:p>
      <w:r>
        <w:rPr>
          <w:b/>
        </w:rPr>
        <w:t xml:space="preserve">Esimerkki 1.2133</w:t>
      </w:r>
    </w:p>
    <w:p>
      <w:r>
        <w:t xml:space="preserve">[15, 9, -15, 8, 18, 9, 14, -13, -18]</w:t>
      </w:r>
    </w:p>
    <w:p>
      <w:r>
        <w:rPr>
          <w:b/>
        </w:rPr>
        <w:t xml:space="preserve">Tulos</w:t>
      </w:r>
    </w:p>
    <w:p>
      <w:r>
        <w:t xml:space="preserve">[14, 7, -18, 4, 13, 3, 7, -21, -27]</w:t>
      </w:r>
    </w:p>
    <w:p>
      <w:r>
        <w:rPr>
          <w:b/>
        </w:rPr>
        <w:t xml:space="preserve">Esimerkki 1.2134</w:t>
      </w:r>
    </w:p>
    <w:p>
      <w:r>
        <w:t xml:space="preserve">[-10, 0, -3, 9, -2, 15, 4]</w:t>
      </w:r>
    </w:p>
    <w:p>
      <w:r>
        <w:rPr>
          <w:b/>
        </w:rPr>
        <w:t xml:space="preserve">Tulos</w:t>
      </w:r>
    </w:p>
    <w:p>
      <w:r>
        <w:t xml:space="preserve">[-11, -2, -6, 5, -7, 9, -3]</w:t>
      </w:r>
    </w:p>
    <w:p>
      <w:r>
        <w:rPr>
          <w:b/>
        </w:rPr>
        <w:t xml:space="preserve">Esimerkki 1.2135</w:t>
      </w:r>
    </w:p>
    <w:p>
      <w:r>
        <w:t xml:space="preserve">[19, 18, -18, 1, -18]</w:t>
      </w:r>
    </w:p>
    <w:p>
      <w:r>
        <w:rPr>
          <w:b/>
        </w:rPr>
        <w:t xml:space="preserve">Tulos</w:t>
      </w:r>
    </w:p>
    <w:p>
      <w:r>
        <w:t xml:space="preserve">[18, 16, -21, -3, -23]</w:t>
      </w:r>
    </w:p>
    <w:p>
      <w:r>
        <w:rPr>
          <w:b/>
        </w:rPr>
        <w:t xml:space="preserve">Esimerkki 1.2136</w:t>
      </w:r>
    </w:p>
    <w:p>
      <w:r>
        <w:t xml:space="preserve">[19, -4, 20, 19, 9]</w:t>
      </w:r>
    </w:p>
    <w:p>
      <w:r>
        <w:rPr>
          <w:b/>
        </w:rPr>
        <w:t xml:space="preserve">Tulos</w:t>
      </w:r>
    </w:p>
    <w:p>
      <w:r>
        <w:t xml:space="preserve">[18, -6, 17, 15, 4]</w:t>
      </w:r>
    </w:p>
    <w:p>
      <w:r>
        <w:rPr>
          <w:b/>
        </w:rPr>
        <w:t xml:space="preserve">Esimerkki 1.2137</w:t>
      </w:r>
    </w:p>
    <w:p>
      <w:r>
        <w:t xml:space="preserve">[-7, -20, 15, 12, 3, 8]</w:t>
      </w:r>
    </w:p>
    <w:p>
      <w:r>
        <w:rPr>
          <w:b/>
        </w:rPr>
        <w:t xml:space="preserve">Tulos</w:t>
      </w:r>
    </w:p>
    <w:p>
      <w:r>
        <w:t xml:space="preserve">[-8, -22, 12, 8, -2, 2]</w:t>
      </w:r>
    </w:p>
    <w:p>
      <w:r>
        <w:rPr>
          <w:b/>
        </w:rPr>
        <w:t xml:space="preserve">Esimerkki 1.2138</w:t>
      </w:r>
    </w:p>
    <w:p>
      <w:r>
        <w:t xml:space="preserve">[-13, 5, 7, 13, 16, 19, -14, 9, 1]</w:t>
      </w:r>
    </w:p>
    <w:p>
      <w:r>
        <w:rPr>
          <w:b/>
        </w:rPr>
        <w:t xml:space="preserve">Tulos</w:t>
      </w:r>
    </w:p>
    <w:p>
      <w:r>
        <w:t xml:space="preserve">[-14, 3, 4, 9, 11, 13, -21, 1, -8]</w:t>
      </w:r>
    </w:p>
    <w:p>
      <w:r>
        <w:rPr>
          <w:b/>
        </w:rPr>
        <w:t xml:space="preserve">Esimerkki 1.2139</w:t>
      </w:r>
    </w:p>
    <w:p>
      <w:r>
        <w:t xml:space="preserve">[-15, 18, 0, 7, -6, -20, -8, 20, 5]</w:t>
      </w:r>
    </w:p>
    <w:p>
      <w:r>
        <w:rPr>
          <w:b/>
        </w:rPr>
        <w:t xml:space="preserve">Tulos</w:t>
      </w:r>
    </w:p>
    <w:p>
      <w:r>
        <w:t xml:space="preserve">[-16, 16, -3, 3, -11, -26, -15, 12, -4]</w:t>
      </w:r>
    </w:p>
    <w:p>
      <w:r>
        <w:rPr>
          <w:b/>
        </w:rPr>
        <w:t xml:space="preserve">Esimerkki 1.2140</w:t>
      </w:r>
    </w:p>
    <w:p>
      <w:r>
        <w:t xml:space="preserve">[4, 11, -14, -6, -17, -15, -12, -16, -14, 4]</w:t>
      </w:r>
    </w:p>
    <w:p>
      <w:r>
        <w:rPr>
          <w:b/>
        </w:rPr>
        <w:t xml:space="preserve">Tulos</w:t>
      </w:r>
    </w:p>
    <w:p>
      <w:r>
        <w:t xml:space="preserve">[3, 9, -17, -10, -22, -21, -19, -24, -23, -6]</w:t>
      </w:r>
    </w:p>
    <w:p>
      <w:r>
        <w:rPr>
          <w:b/>
        </w:rPr>
        <w:t xml:space="preserve">Esimerkki 1.2141</w:t>
      </w:r>
    </w:p>
    <w:p>
      <w:r>
        <w:t xml:space="preserve">[-18, 7, -8, 0, -15, -8, 19, -16]</w:t>
      </w:r>
    </w:p>
    <w:p>
      <w:r>
        <w:rPr>
          <w:b/>
        </w:rPr>
        <w:t xml:space="preserve">Tulos</w:t>
      </w:r>
    </w:p>
    <w:p>
      <w:r>
        <w:t xml:space="preserve">[-19, 5, -11, -4, -20, -14, 12, -24]</w:t>
      </w:r>
    </w:p>
    <w:p>
      <w:r>
        <w:rPr>
          <w:b/>
        </w:rPr>
        <w:t xml:space="preserve">Esimerkki 1.2142</w:t>
      </w:r>
    </w:p>
    <w:p>
      <w:r>
        <w:t xml:space="preserve">[6, -3, -3, -11, 0, 1, 4, 15, -18, -17]</w:t>
      </w:r>
    </w:p>
    <w:p>
      <w:r>
        <w:rPr>
          <w:b/>
        </w:rPr>
        <w:t xml:space="preserve">Tulos</w:t>
      </w:r>
    </w:p>
    <w:p>
      <w:r>
        <w:t xml:space="preserve">[5, -5, -6, -15, -5, -5, -3, 7, -27, -27]</w:t>
      </w:r>
    </w:p>
    <w:p>
      <w:r>
        <w:rPr>
          <w:b/>
        </w:rPr>
        <w:t xml:space="preserve">Esimerkki 1.2143</w:t>
      </w:r>
    </w:p>
    <w:p>
      <w:r>
        <w:t xml:space="preserve">[8, 10, -18, 8, 9, 16, -7]</w:t>
      </w:r>
    </w:p>
    <w:p>
      <w:r>
        <w:rPr>
          <w:b/>
        </w:rPr>
        <w:t xml:space="preserve">Tulos</w:t>
      </w:r>
    </w:p>
    <w:p>
      <w:r>
        <w:t xml:space="preserve">[7, 8, -21, 4, 4, 10, -14]</w:t>
      </w:r>
    </w:p>
    <w:p>
      <w:r>
        <w:rPr>
          <w:b/>
        </w:rPr>
        <w:t xml:space="preserve">Esimerkki 1.2144</w:t>
      </w:r>
    </w:p>
    <w:p>
      <w:r>
        <w:t xml:space="preserve">[-2, -4, -6, 14]</w:t>
      </w:r>
    </w:p>
    <w:p>
      <w:r>
        <w:rPr>
          <w:b/>
        </w:rPr>
        <w:t xml:space="preserve">Tulos</w:t>
      </w:r>
    </w:p>
    <w:p>
      <w:r>
        <w:t xml:space="preserve">[-3, -6, -9, 10]</w:t>
      </w:r>
    </w:p>
    <w:p>
      <w:r>
        <w:rPr>
          <w:b/>
        </w:rPr>
        <w:t xml:space="preserve">Esimerkki 1.2145</w:t>
      </w:r>
    </w:p>
    <w:p>
      <w:r>
        <w:t xml:space="preserve">[-4, 10, -5]</w:t>
      </w:r>
    </w:p>
    <w:p>
      <w:r>
        <w:rPr>
          <w:b/>
        </w:rPr>
        <w:t xml:space="preserve">Tulos</w:t>
      </w:r>
    </w:p>
    <w:p>
      <w:r>
        <w:t xml:space="preserve">[-5, 8, -8]</w:t>
      </w:r>
    </w:p>
    <w:p>
      <w:r>
        <w:rPr>
          <w:b/>
        </w:rPr>
        <w:t xml:space="preserve">Esimerkki 1.2146</w:t>
      </w:r>
    </w:p>
    <w:p>
      <w:r>
        <w:t xml:space="preserve">[-7, -4, 14, 18, 16, -10, 3, 3]</w:t>
      </w:r>
    </w:p>
    <w:p>
      <w:r>
        <w:rPr>
          <w:b/>
        </w:rPr>
        <w:t xml:space="preserve">Tulos</w:t>
      </w:r>
    </w:p>
    <w:p>
      <w:r>
        <w:t xml:space="preserve">[-8, -6, 11, 14, 11, -16, -4, -5]</w:t>
      </w:r>
    </w:p>
    <w:p>
      <w:r>
        <w:rPr>
          <w:b/>
        </w:rPr>
        <w:t xml:space="preserve">Esimerkki 1.2147</w:t>
      </w:r>
    </w:p>
    <w:p>
      <w:r>
        <w:t xml:space="preserve">[0, 5, 0, 7, -18, 13, 11, -13]</w:t>
      </w:r>
    </w:p>
    <w:p>
      <w:r>
        <w:rPr>
          <w:b/>
        </w:rPr>
        <w:t xml:space="preserve">Tulos</w:t>
      </w:r>
    </w:p>
    <w:p>
      <w:r>
        <w:t xml:space="preserve">[-1, 3, -3, 3, -23, 7, 4, -21]</w:t>
      </w:r>
    </w:p>
    <w:p>
      <w:r>
        <w:rPr>
          <w:b/>
        </w:rPr>
        <w:t xml:space="preserve">Esimerkki 1.2148</w:t>
      </w:r>
    </w:p>
    <w:p>
      <w:r>
        <w:t xml:space="preserve">[-7, -5, -20, 2, -12, 13, -10, 16, -3, -6]</w:t>
      </w:r>
    </w:p>
    <w:p>
      <w:r>
        <w:rPr>
          <w:b/>
        </w:rPr>
        <w:t xml:space="preserve">Tulos</w:t>
      </w:r>
    </w:p>
    <w:p>
      <w:r>
        <w:t xml:space="preserve">[-8, -7, -23, -2, -17, 7, -17, 8, -12, -16]</w:t>
      </w:r>
    </w:p>
    <w:p>
      <w:r>
        <w:rPr>
          <w:b/>
        </w:rPr>
        <w:t xml:space="preserve">Esimerkki 1.2149</w:t>
      </w:r>
    </w:p>
    <w:p>
      <w:r>
        <w:t xml:space="preserve">[-17, -13, -7, -2, -14, 15, -7, 12]</w:t>
      </w:r>
    </w:p>
    <w:p>
      <w:r>
        <w:rPr>
          <w:b/>
        </w:rPr>
        <w:t xml:space="preserve">Tulos</w:t>
      </w:r>
    </w:p>
    <w:p>
      <w:r>
        <w:t xml:space="preserve">[-18, -15, -10, -6, -19, 9, -14, 4]</w:t>
      </w:r>
    </w:p>
    <w:p>
      <w:r>
        <w:rPr>
          <w:b/>
        </w:rPr>
        <w:t xml:space="preserve">Esimerkki 1.2150</w:t>
      </w:r>
    </w:p>
    <w:p>
      <w:r>
        <w:t xml:space="preserve">[-17, 8, 5, -18, 10, -4, -3, 13]</w:t>
      </w:r>
    </w:p>
    <w:p>
      <w:r>
        <w:rPr>
          <w:b/>
        </w:rPr>
        <w:t xml:space="preserve">Tulos</w:t>
      </w:r>
    </w:p>
    <w:p>
      <w:r>
        <w:t xml:space="preserve">[-18, 6, 2, -22, 5, -10, -10, 5]</w:t>
      </w:r>
    </w:p>
    <w:p>
      <w:r>
        <w:rPr>
          <w:b/>
        </w:rPr>
        <w:t xml:space="preserve">Esimerkki 1.2151</w:t>
      </w:r>
    </w:p>
    <w:p>
      <w:r>
        <w:t xml:space="preserve">[-6, -13, -11, -12, -12, 5, 15, 12]</w:t>
      </w:r>
    </w:p>
    <w:p>
      <w:r>
        <w:rPr>
          <w:b/>
        </w:rPr>
        <w:t xml:space="preserve">Tulos</w:t>
      </w:r>
    </w:p>
    <w:p>
      <w:r>
        <w:t xml:space="preserve">[-7, -15, -14, -16, -17, -1, 8, 4]</w:t>
      </w:r>
    </w:p>
    <w:p>
      <w:r>
        <w:rPr>
          <w:b/>
        </w:rPr>
        <w:t xml:space="preserve">Esimerkki 1.2152</w:t>
      </w:r>
    </w:p>
    <w:p>
      <w:r>
        <w:t xml:space="preserve">[-1, -10, 8, -15, 7, -2, -20, -1, 19, 16]</w:t>
      </w:r>
    </w:p>
    <w:p>
      <w:r>
        <w:rPr>
          <w:b/>
        </w:rPr>
        <w:t xml:space="preserve">Tulos</w:t>
      </w:r>
    </w:p>
    <w:p>
      <w:r>
        <w:t xml:space="preserve">[-2, -12, 5, -19, 2, -8, -27, -9, 10, 6]</w:t>
      </w:r>
    </w:p>
    <w:p>
      <w:r>
        <w:rPr>
          <w:b/>
        </w:rPr>
        <w:t xml:space="preserve">Esimerkki 1.2153</w:t>
      </w:r>
    </w:p>
    <w:p>
      <w:r>
        <w:t xml:space="preserve">[-8, 5, -3, -13, -19, 14, 7, 13, -14, 8]</w:t>
      </w:r>
    </w:p>
    <w:p>
      <w:r>
        <w:rPr>
          <w:b/>
        </w:rPr>
        <w:t xml:space="preserve">Tulos</w:t>
      </w:r>
    </w:p>
    <w:p>
      <w:r>
        <w:t xml:space="preserve">[-9, 3, -6, -17, -24, 8, 0, 5, -23, -2]</w:t>
      </w:r>
    </w:p>
    <w:p>
      <w:r>
        <w:rPr>
          <w:b/>
        </w:rPr>
        <w:t xml:space="preserve">Esimerkki 1.2154</w:t>
      </w:r>
    </w:p>
    <w:p>
      <w:r>
        <w:t xml:space="preserve">[8, 0, -12, 8]</w:t>
      </w:r>
    </w:p>
    <w:p>
      <w:r>
        <w:rPr>
          <w:b/>
        </w:rPr>
        <w:t xml:space="preserve">Tulos</w:t>
      </w:r>
    </w:p>
    <w:p>
      <w:r>
        <w:t xml:space="preserve">[7, -2, -15, 4]</w:t>
      </w:r>
    </w:p>
    <w:p>
      <w:r>
        <w:rPr>
          <w:b/>
        </w:rPr>
        <w:t xml:space="preserve">Esimerkki 1.2155</w:t>
      </w:r>
    </w:p>
    <w:p>
      <w:r>
        <w:t xml:space="preserve">[-17, -5, 16]</w:t>
      </w:r>
    </w:p>
    <w:p>
      <w:r>
        <w:rPr>
          <w:b/>
        </w:rPr>
        <w:t xml:space="preserve">Tulos</w:t>
      </w:r>
    </w:p>
    <w:p>
      <w:r>
        <w:t xml:space="preserve">[-18, -7, 13]</w:t>
      </w:r>
    </w:p>
    <w:p>
      <w:r>
        <w:rPr>
          <w:b/>
        </w:rPr>
        <w:t xml:space="preserve">Esimerkki 1.2156</w:t>
      </w:r>
    </w:p>
    <w:p>
      <w:r>
        <w:t xml:space="preserve">[-12, -20, -1, 6, -16, -14, 14, -14]</w:t>
      </w:r>
    </w:p>
    <w:p>
      <w:r>
        <w:rPr>
          <w:b/>
        </w:rPr>
        <w:t xml:space="preserve">Tulos</w:t>
      </w:r>
    </w:p>
    <w:p>
      <w:r>
        <w:t xml:space="preserve">[-13, -22, -4, 2, -21, -20, 7, -22]</w:t>
      </w:r>
    </w:p>
    <w:p>
      <w:r>
        <w:rPr>
          <w:b/>
        </w:rPr>
        <w:t xml:space="preserve">Esimerkki 1.2157</w:t>
      </w:r>
    </w:p>
    <w:p>
      <w:r>
        <w:t xml:space="preserve">[9, 20, 18, 0, -13, -9]</w:t>
      </w:r>
    </w:p>
    <w:p>
      <w:r>
        <w:rPr>
          <w:b/>
        </w:rPr>
        <w:t xml:space="preserve">Tulos</w:t>
      </w:r>
    </w:p>
    <w:p>
      <w:r>
        <w:t xml:space="preserve">[8, 18, 15, -4, -18, -15]</w:t>
      </w:r>
    </w:p>
    <w:p>
      <w:r>
        <w:rPr>
          <w:b/>
        </w:rPr>
        <w:t xml:space="preserve">Esimerkki 1.2158</w:t>
      </w:r>
    </w:p>
    <w:p>
      <w:r>
        <w:t xml:space="preserve">[-4, 2, -13, 8, 20, 4]</w:t>
      </w:r>
    </w:p>
    <w:p>
      <w:r>
        <w:rPr>
          <w:b/>
        </w:rPr>
        <w:t xml:space="preserve">Tulos</w:t>
      </w:r>
    </w:p>
    <w:p>
      <w:r>
        <w:t xml:space="preserve">[-5, 0, -16, 4, 15, -2]</w:t>
      </w:r>
    </w:p>
    <w:p>
      <w:r>
        <w:rPr>
          <w:b/>
        </w:rPr>
        <w:t xml:space="preserve">Esimerkki 1.2159</w:t>
      </w:r>
    </w:p>
    <w:p>
      <w:r>
        <w:t xml:space="preserve">[-12, 6, -6]</w:t>
      </w:r>
    </w:p>
    <w:p>
      <w:r>
        <w:rPr>
          <w:b/>
        </w:rPr>
        <w:t xml:space="preserve">Tulos</w:t>
      </w:r>
    </w:p>
    <w:p>
      <w:r>
        <w:t xml:space="preserve">[-13, 4, -9]</w:t>
      </w:r>
    </w:p>
    <w:p>
      <w:r>
        <w:rPr>
          <w:b/>
        </w:rPr>
        <w:t xml:space="preserve">Esimerkki 1.2160</w:t>
      </w:r>
    </w:p>
    <w:p>
      <w:r>
        <w:t xml:space="preserve">[-4, -15, -2, 13, 18, 8, 2, -18]</w:t>
      </w:r>
    </w:p>
    <w:p>
      <w:r>
        <w:rPr>
          <w:b/>
        </w:rPr>
        <w:t xml:space="preserve">Tulos</w:t>
      </w:r>
    </w:p>
    <w:p>
      <w:r>
        <w:t xml:space="preserve">[-5, -17, -5, 9, 13, 2, -5, -26]</w:t>
      </w:r>
    </w:p>
    <w:p>
      <w:r>
        <w:rPr>
          <w:b/>
        </w:rPr>
        <w:t xml:space="preserve">Esimerkki 1.2161</w:t>
      </w:r>
    </w:p>
    <w:p>
      <w:r>
        <w:t xml:space="preserve">[-2, -11, 10, 0, -14, -14, -8]</w:t>
      </w:r>
    </w:p>
    <w:p>
      <w:r>
        <w:rPr>
          <w:b/>
        </w:rPr>
        <w:t xml:space="preserve">Tulos</w:t>
      </w:r>
    </w:p>
    <w:p>
      <w:r>
        <w:t xml:space="preserve">[-3, -13, 7, -4, -19, -20, -15]</w:t>
      </w:r>
    </w:p>
    <w:p>
      <w:r>
        <w:rPr>
          <w:b/>
        </w:rPr>
        <w:t xml:space="preserve">Esimerkki 1.2162</w:t>
      </w:r>
    </w:p>
    <w:p>
      <w:r>
        <w:t xml:space="preserve">[1, 2]</w:t>
      </w:r>
    </w:p>
    <w:p>
      <w:r>
        <w:rPr>
          <w:b/>
        </w:rPr>
        <w:t xml:space="preserve">Tulos</w:t>
      </w:r>
    </w:p>
    <w:p>
      <w:r>
        <w:t xml:space="preserve">[0, 0]</w:t>
      </w:r>
    </w:p>
    <w:p>
      <w:r>
        <w:rPr>
          <w:b/>
        </w:rPr>
        <w:t xml:space="preserve">Esimerkki 1.2163</w:t>
      </w:r>
    </w:p>
    <w:p>
      <w:r>
        <w:t xml:space="preserve">[10, 15, -12, 12, 19, 17]</w:t>
      </w:r>
    </w:p>
    <w:p>
      <w:r>
        <w:rPr>
          <w:b/>
        </w:rPr>
        <w:t xml:space="preserve">Tulos</w:t>
      </w:r>
    </w:p>
    <w:p>
      <w:r>
        <w:t xml:space="preserve">[9, 13, -15, 8, 14, 11]</w:t>
      </w:r>
    </w:p>
    <w:p>
      <w:r>
        <w:rPr>
          <w:b/>
        </w:rPr>
        <w:t xml:space="preserve">Esimerkki 1.2164</w:t>
      </w:r>
    </w:p>
    <w:p>
      <w:r>
        <w:t xml:space="preserve">[-20, 16, 4, 4, -9, -14, 7, 9, -6, -14]</w:t>
      </w:r>
    </w:p>
    <w:p>
      <w:r>
        <w:rPr>
          <w:b/>
        </w:rPr>
        <w:t xml:space="preserve">Tulos</w:t>
      </w:r>
    </w:p>
    <w:p>
      <w:r>
        <w:t xml:space="preserve">[-21, 14, 1, 0, -14, -20, 0, 1, -15, -24]</w:t>
      </w:r>
    </w:p>
    <w:p>
      <w:r>
        <w:rPr>
          <w:b/>
        </w:rPr>
        <w:t xml:space="preserve">Esimerkki 1.2165</w:t>
      </w:r>
    </w:p>
    <w:p>
      <w:r>
        <w:t xml:space="preserve">[8, 18, 10, -6, -18, -16]</w:t>
      </w:r>
    </w:p>
    <w:p>
      <w:r>
        <w:rPr>
          <w:b/>
        </w:rPr>
        <w:t xml:space="preserve">Tulos</w:t>
      </w:r>
    </w:p>
    <w:p>
      <w:r>
        <w:t xml:space="preserve">[7, 16, 7, -10, -23, -22]</w:t>
      </w:r>
    </w:p>
    <w:p>
      <w:r>
        <w:rPr>
          <w:b/>
        </w:rPr>
        <w:t xml:space="preserve">Esimerkki 1.2166</w:t>
      </w:r>
    </w:p>
    <w:p>
      <w:r>
        <w:t xml:space="preserve">[3, 18, 14, -12, 13, 4, -2, 5]</w:t>
      </w:r>
    </w:p>
    <w:p>
      <w:r>
        <w:rPr>
          <w:b/>
        </w:rPr>
        <w:t xml:space="preserve">Tulos</w:t>
      </w:r>
    </w:p>
    <w:p>
      <w:r>
        <w:t xml:space="preserve">[2, 16, 11, -16, 8, -2, -9, -3]</w:t>
      </w:r>
    </w:p>
    <w:p>
      <w:r>
        <w:rPr>
          <w:b/>
        </w:rPr>
        <w:t xml:space="preserve">Esimerkki 1.2167</w:t>
      </w:r>
    </w:p>
    <w:p>
      <w:r>
        <w:t xml:space="preserve">[-13, -10, -6, -17, -18, 15]</w:t>
      </w:r>
    </w:p>
    <w:p>
      <w:r>
        <w:rPr>
          <w:b/>
        </w:rPr>
        <w:t xml:space="preserve">Tulos</w:t>
      </w:r>
    </w:p>
    <w:p>
      <w:r>
        <w:t xml:space="preserve">[-14, -12, -9, -21, -23, 9]</w:t>
      </w:r>
    </w:p>
    <w:p>
      <w:r>
        <w:rPr>
          <w:b/>
        </w:rPr>
        <w:t xml:space="preserve">Esimerkki 1.2168</w:t>
      </w:r>
    </w:p>
    <w:p>
      <w:r>
        <w:t xml:space="preserve">[12, 13, 6, 11, -5, 5, -20, -15, -6]</w:t>
      </w:r>
    </w:p>
    <w:p>
      <w:r>
        <w:rPr>
          <w:b/>
        </w:rPr>
        <w:t xml:space="preserve">Tulos</w:t>
      </w:r>
    </w:p>
    <w:p>
      <w:r>
        <w:t xml:space="preserve">[11, 11, 3, 7, -10, -1, -27, -23, -15]</w:t>
      </w:r>
    </w:p>
    <w:p>
      <w:r>
        <w:rPr>
          <w:b/>
        </w:rPr>
        <w:t xml:space="preserve">Esimerkki 1.2169</w:t>
      </w:r>
    </w:p>
    <w:p>
      <w:r>
        <w:t xml:space="preserve">[1, -16, -4, 17, 7, -5, 14, 6]</w:t>
      </w:r>
    </w:p>
    <w:p>
      <w:r>
        <w:rPr>
          <w:b/>
        </w:rPr>
        <w:t xml:space="preserve">Tulos</w:t>
      </w:r>
    </w:p>
    <w:p>
      <w:r>
        <w:t xml:space="preserve">[0, -18, -7, 13, 2, -11, 7, -2]</w:t>
      </w:r>
    </w:p>
    <w:p>
      <w:r>
        <w:rPr>
          <w:b/>
        </w:rPr>
        <w:t xml:space="preserve">Esimerkki 1.2170</w:t>
      </w:r>
    </w:p>
    <w:p>
      <w:r>
        <w:t xml:space="preserve">[15, -2, 10, 7, -17, -9, 19]</w:t>
      </w:r>
    </w:p>
    <w:p>
      <w:r>
        <w:rPr>
          <w:b/>
        </w:rPr>
        <w:t xml:space="preserve">Tulos</w:t>
      </w:r>
    </w:p>
    <w:p>
      <w:r>
        <w:t xml:space="preserve">[14, -4, 7, 3, -22, -15, 12]</w:t>
      </w:r>
    </w:p>
    <w:p>
      <w:r>
        <w:rPr>
          <w:b/>
        </w:rPr>
        <w:t xml:space="preserve">Esimerkki 1.2171</w:t>
      </w:r>
    </w:p>
    <w:p>
      <w:r>
        <w:t xml:space="preserve">[-14, -11]</w:t>
      </w:r>
    </w:p>
    <w:p>
      <w:r>
        <w:rPr>
          <w:b/>
        </w:rPr>
        <w:t xml:space="preserve">Tulos</w:t>
      </w:r>
    </w:p>
    <w:p>
      <w:r>
        <w:t xml:space="preserve">[-15, -13]</w:t>
      </w:r>
    </w:p>
    <w:p>
      <w:r>
        <w:rPr>
          <w:b/>
        </w:rPr>
        <w:t xml:space="preserve">Esimerkki 1.2172</w:t>
      </w:r>
    </w:p>
    <w:p>
      <w:r>
        <w:t xml:space="preserve">[-5, 19]</w:t>
      </w:r>
    </w:p>
    <w:p>
      <w:r>
        <w:rPr>
          <w:b/>
        </w:rPr>
        <w:t xml:space="preserve">Tulos</w:t>
      </w:r>
    </w:p>
    <w:p>
      <w:r>
        <w:t xml:space="preserve">[-6, 17]</w:t>
      </w:r>
    </w:p>
    <w:p>
      <w:r>
        <w:rPr>
          <w:b/>
        </w:rPr>
        <w:t xml:space="preserve">Esimerkki 1.2173</w:t>
      </w:r>
    </w:p>
    <w:p>
      <w:r>
        <w:t xml:space="preserve">[6, -13, 2, -14, 8, 16, -20, 2, 20]</w:t>
      </w:r>
    </w:p>
    <w:p>
      <w:r>
        <w:rPr>
          <w:b/>
        </w:rPr>
        <w:t xml:space="preserve">Tulos</w:t>
      </w:r>
    </w:p>
    <w:p>
      <w:r>
        <w:t xml:space="preserve">[5, -15, -1, -18, 3, 10, -27, -6, 11]</w:t>
      </w:r>
    </w:p>
    <w:p>
      <w:r>
        <w:rPr>
          <w:b/>
        </w:rPr>
        <w:t xml:space="preserve">Esimerkki 1.2174</w:t>
      </w:r>
    </w:p>
    <w:p>
      <w:r>
        <w:t xml:space="preserve">[-5, -18]</w:t>
      </w:r>
    </w:p>
    <w:p>
      <w:r>
        <w:rPr>
          <w:b/>
        </w:rPr>
        <w:t xml:space="preserve">Tulos</w:t>
      </w:r>
    </w:p>
    <w:p>
      <w:r>
        <w:t xml:space="preserve">[-6, -20]</w:t>
      </w:r>
    </w:p>
    <w:p>
      <w:r>
        <w:rPr>
          <w:b/>
        </w:rPr>
        <w:t xml:space="preserve">Esimerkki 1.2175</w:t>
      </w:r>
    </w:p>
    <w:p>
      <w:r>
        <w:t xml:space="preserve">[-8, -8, 11, 20, -10, 18, 5, 12, -8]</w:t>
      </w:r>
    </w:p>
    <w:p>
      <w:r>
        <w:rPr>
          <w:b/>
        </w:rPr>
        <w:t xml:space="preserve">Tulos</w:t>
      </w:r>
    </w:p>
    <w:p>
      <w:r>
        <w:t xml:space="preserve">[-9, -10, 8, 16, -15, 12, -2, 4, -17]</w:t>
      </w:r>
    </w:p>
    <w:p>
      <w:r>
        <w:rPr>
          <w:b/>
        </w:rPr>
        <w:t xml:space="preserve">Esimerkki 1.2176</w:t>
      </w:r>
    </w:p>
    <w:p>
      <w:r>
        <w:t xml:space="preserve">[-9, -16, -14, 15]</w:t>
      </w:r>
    </w:p>
    <w:p>
      <w:r>
        <w:rPr>
          <w:b/>
        </w:rPr>
        <w:t xml:space="preserve">Tulos</w:t>
      </w:r>
    </w:p>
    <w:p>
      <w:r>
        <w:t xml:space="preserve">[-10, -18, -17, 11]</w:t>
      </w:r>
    </w:p>
    <w:p>
      <w:r>
        <w:rPr>
          <w:b/>
        </w:rPr>
        <w:t xml:space="preserve">Esimerkki 1.2177</w:t>
      </w:r>
    </w:p>
    <w:p>
      <w:r>
        <w:t xml:space="preserve">[-17, 8, -11]</w:t>
      </w:r>
    </w:p>
    <w:p>
      <w:r>
        <w:rPr>
          <w:b/>
        </w:rPr>
        <w:t xml:space="preserve">Tulos</w:t>
      </w:r>
    </w:p>
    <w:p>
      <w:r>
        <w:t xml:space="preserve">[-18, 6, -14]</w:t>
      </w:r>
    </w:p>
    <w:p>
      <w:r>
        <w:rPr>
          <w:b/>
        </w:rPr>
        <w:t xml:space="preserve">Esimerkki 1.2178</w:t>
      </w:r>
    </w:p>
    <w:p>
      <w:r>
        <w:t xml:space="preserve">[-15, -5, -17, -14, -13, -1, 18]</w:t>
      </w:r>
    </w:p>
    <w:p>
      <w:r>
        <w:rPr>
          <w:b/>
        </w:rPr>
        <w:t xml:space="preserve">Tulos</w:t>
      </w:r>
    </w:p>
    <w:p>
      <w:r>
        <w:t xml:space="preserve">[-16, -7, -20, -18, -18, -7, 11]</w:t>
      </w:r>
    </w:p>
    <w:p>
      <w:r>
        <w:rPr>
          <w:b/>
        </w:rPr>
        <w:t xml:space="preserve">Esimerkki 1.2179</w:t>
      </w:r>
    </w:p>
    <w:p>
      <w:r>
        <w:t xml:space="preserve">[-1, 11]</w:t>
      </w:r>
    </w:p>
    <w:p>
      <w:r>
        <w:rPr>
          <w:b/>
        </w:rPr>
        <w:t xml:space="preserve">Tulos</w:t>
      </w:r>
    </w:p>
    <w:p>
      <w:r>
        <w:t xml:space="preserve">[-2, 9]</w:t>
      </w:r>
    </w:p>
    <w:p>
      <w:r>
        <w:rPr>
          <w:b/>
        </w:rPr>
        <w:t xml:space="preserve">Esimerkki 1.2180</w:t>
      </w:r>
    </w:p>
    <w:p>
      <w:r>
        <w:t xml:space="preserve">[2, 12]</w:t>
      </w:r>
    </w:p>
    <w:p>
      <w:r>
        <w:rPr>
          <w:b/>
        </w:rPr>
        <w:t xml:space="preserve">Tulos</w:t>
      </w:r>
    </w:p>
    <w:p>
      <w:r>
        <w:t xml:space="preserve">[1, 10]</w:t>
      </w:r>
    </w:p>
    <w:p>
      <w:r>
        <w:rPr>
          <w:b/>
        </w:rPr>
        <w:t xml:space="preserve">Esimerkki 1.2181</w:t>
      </w:r>
    </w:p>
    <w:p>
      <w:r>
        <w:t xml:space="preserve">[13, -19, -2, -16, -6, 9, 5, 8, 8]</w:t>
      </w:r>
    </w:p>
    <w:p>
      <w:r>
        <w:rPr>
          <w:b/>
        </w:rPr>
        <w:t xml:space="preserve">Tulos</w:t>
      </w:r>
    </w:p>
    <w:p>
      <w:r>
        <w:t xml:space="preserve">[12, -21, -5, -20, -11, 3, -2, 0, -1]</w:t>
      </w:r>
    </w:p>
    <w:p>
      <w:r>
        <w:rPr>
          <w:b/>
        </w:rPr>
        <w:t xml:space="preserve">Esimerkki 1.2182</w:t>
      </w:r>
    </w:p>
    <w:p>
      <w:r>
        <w:t xml:space="preserve">[-9, 12, 14, 10, -16]</w:t>
      </w:r>
    </w:p>
    <w:p>
      <w:r>
        <w:rPr>
          <w:b/>
        </w:rPr>
        <w:t xml:space="preserve">Tulos</w:t>
      </w:r>
    </w:p>
    <w:p>
      <w:r>
        <w:t xml:space="preserve">[-10, 10, 11, 6, -21]</w:t>
      </w:r>
    </w:p>
    <w:p>
      <w:r>
        <w:rPr>
          <w:b/>
        </w:rPr>
        <w:t xml:space="preserve">Esimerkki 1.2183</w:t>
      </w:r>
    </w:p>
    <w:p>
      <w:r>
        <w:t xml:space="preserve">[-19, -6, 18, 20, 8]</w:t>
      </w:r>
    </w:p>
    <w:p>
      <w:r>
        <w:rPr>
          <w:b/>
        </w:rPr>
        <w:t xml:space="preserve">Tulos</w:t>
      </w:r>
    </w:p>
    <w:p>
      <w:r>
        <w:t xml:space="preserve">[-20, -8, 15, 16, 3]</w:t>
      </w:r>
    </w:p>
    <w:p>
      <w:r>
        <w:rPr>
          <w:b/>
        </w:rPr>
        <w:t xml:space="preserve">Esimerkki 1.2184</w:t>
      </w:r>
    </w:p>
    <w:p>
      <w:r>
        <w:t xml:space="preserve">[-17, 19, -17, -10]</w:t>
      </w:r>
    </w:p>
    <w:p>
      <w:r>
        <w:rPr>
          <w:b/>
        </w:rPr>
        <w:t xml:space="preserve">Tulos</w:t>
      </w:r>
    </w:p>
    <w:p>
      <w:r>
        <w:t xml:space="preserve">[-18, 17, -20, -14]</w:t>
      </w:r>
    </w:p>
    <w:p>
      <w:r>
        <w:rPr>
          <w:b/>
        </w:rPr>
        <w:t xml:space="preserve">Esimerkki 1.2185</w:t>
      </w:r>
    </w:p>
    <w:p>
      <w:r>
        <w:t xml:space="preserve">[-19, 13, -5, -5, 15]</w:t>
      </w:r>
    </w:p>
    <w:p>
      <w:r>
        <w:rPr>
          <w:b/>
        </w:rPr>
        <w:t xml:space="preserve">Tulos</w:t>
      </w:r>
    </w:p>
    <w:p>
      <w:r>
        <w:t xml:space="preserve">[-20, 11, -8, -9, 10]</w:t>
      </w:r>
    </w:p>
    <w:p>
      <w:r>
        <w:rPr>
          <w:b/>
        </w:rPr>
        <w:t xml:space="preserve">Esimerkki 1.2186</w:t>
      </w:r>
    </w:p>
    <w:p>
      <w:r>
        <w:t xml:space="preserve">[-1, -3, 2, -20, -12, -17, 13, 1, 8, 11]</w:t>
      </w:r>
    </w:p>
    <w:p>
      <w:r>
        <w:rPr>
          <w:b/>
        </w:rPr>
        <w:t xml:space="preserve">Tulos</w:t>
      </w:r>
    </w:p>
    <w:p>
      <w:r>
        <w:t xml:space="preserve">[-2, -5, -1, -24, -17, -23, 6, -7, -1, 1]</w:t>
      </w:r>
    </w:p>
    <w:p>
      <w:r>
        <w:rPr>
          <w:b/>
        </w:rPr>
        <w:t xml:space="preserve">Esimerkki 1.2187</w:t>
      </w:r>
    </w:p>
    <w:p>
      <w:r>
        <w:t xml:space="preserve">[-8, 0, -2, -5, 6, 6, -8, 16, 15]</w:t>
      </w:r>
    </w:p>
    <w:p>
      <w:r>
        <w:rPr>
          <w:b/>
        </w:rPr>
        <w:t xml:space="preserve">Tulos</w:t>
      </w:r>
    </w:p>
    <w:p>
      <w:r>
        <w:t xml:space="preserve">[-9, -2, -5, -9, 1, 0, -15, 8, 6]</w:t>
      </w:r>
    </w:p>
    <w:p>
      <w:r>
        <w:rPr>
          <w:b/>
        </w:rPr>
        <w:t xml:space="preserve">Esimerkki 1.2188</w:t>
      </w:r>
    </w:p>
    <w:p>
      <w:r>
        <w:t xml:space="preserve">[-20, 10, -18, 11, 19]</w:t>
      </w:r>
    </w:p>
    <w:p>
      <w:r>
        <w:rPr>
          <w:b/>
        </w:rPr>
        <w:t xml:space="preserve">Tulos</w:t>
      </w:r>
    </w:p>
    <w:p>
      <w:r>
        <w:t xml:space="preserve">[-21, 8, -21, 7, 14]</w:t>
      </w:r>
    </w:p>
    <w:p>
      <w:r>
        <w:rPr>
          <w:b/>
        </w:rPr>
        <w:t xml:space="preserve">Esimerkki 1.2189</w:t>
      </w:r>
    </w:p>
    <w:p>
      <w:r>
        <w:t xml:space="preserve">[-15, -19, 16, 2, 18]</w:t>
      </w:r>
    </w:p>
    <w:p>
      <w:r>
        <w:rPr>
          <w:b/>
        </w:rPr>
        <w:t xml:space="preserve">Tulos</w:t>
      </w:r>
    </w:p>
    <w:p>
      <w:r>
        <w:t xml:space="preserve">[-16, -21, 13, -2, 13]</w:t>
      </w:r>
    </w:p>
    <w:p>
      <w:r>
        <w:rPr>
          <w:b/>
        </w:rPr>
        <w:t xml:space="preserve">Esimerkki 1.2190</w:t>
      </w:r>
    </w:p>
    <w:p>
      <w:r>
        <w:t xml:space="preserve">[7, -12, 10, -8, 19, 14, 19, 20, 8]</w:t>
      </w:r>
    </w:p>
    <w:p>
      <w:r>
        <w:rPr>
          <w:b/>
        </w:rPr>
        <w:t xml:space="preserve">Tulos</w:t>
      </w:r>
    </w:p>
    <w:p>
      <w:r>
        <w:t xml:space="preserve">[6, -14, 7, -12, 14, 8, 12, 12, -1]</w:t>
      </w:r>
    </w:p>
    <w:p>
      <w:r>
        <w:rPr>
          <w:b/>
        </w:rPr>
        <w:t xml:space="preserve">Esimerkki 1.2191</w:t>
      </w:r>
    </w:p>
    <w:p>
      <w:r>
        <w:t xml:space="preserve">[-5, 19, 4, 8, -15, -1]</w:t>
      </w:r>
    </w:p>
    <w:p>
      <w:r>
        <w:rPr>
          <w:b/>
        </w:rPr>
        <w:t xml:space="preserve">Tulos</w:t>
      </w:r>
    </w:p>
    <w:p>
      <w:r>
        <w:t xml:space="preserve">[-6, 17, 1, 4, -20, -7]</w:t>
      </w:r>
    </w:p>
    <w:p>
      <w:r>
        <w:rPr>
          <w:b/>
        </w:rPr>
        <w:t xml:space="preserve">Esimerkki 1.2192</w:t>
      </w:r>
    </w:p>
    <w:p>
      <w:r>
        <w:t xml:space="preserve">[-8, 5, -10, 14, -17, -3, 7, -3, 11]</w:t>
      </w:r>
    </w:p>
    <w:p>
      <w:r>
        <w:rPr>
          <w:b/>
        </w:rPr>
        <w:t xml:space="preserve">Tulos</w:t>
      </w:r>
    </w:p>
    <w:p>
      <w:r>
        <w:t xml:space="preserve">[-9, 3, -13, 10, -22, -9, 0, -11, 2]</w:t>
      </w:r>
    </w:p>
    <w:p>
      <w:r>
        <w:rPr>
          <w:b/>
        </w:rPr>
        <w:t xml:space="preserve">Esimerkki 1.2193</w:t>
      </w:r>
    </w:p>
    <w:p>
      <w:r>
        <w:t xml:space="preserve">[16, -17, 4, 8, 5, -18, -5, 8, -3, 15]</w:t>
      </w:r>
    </w:p>
    <w:p>
      <w:r>
        <w:rPr>
          <w:b/>
        </w:rPr>
        <w:t xml:space="preserve">Tulos</w:t>
      </w:r>
    </w:p>
    <w:p>
      <w:r>
        <w:t xml:space="preserve">[15, -19, 1, 4, 0, -24, -12, 0, -12, 5]</w:t>
      </w:r>
    </w:p>
    <w:p>
      <w:r>
        <w:rPr>
          <w:b/>
        </w:rPr>
        <w:t xml:space="preserve">Esimerkki 1.2194</w:t>
      </w:r>
    </w:p>
    <w:p>
      <w:r>
        <w:t xml:space="preserve">[-17, -16, -5, -14, 17]</w:t>
      </w:r>
    </w:p>
    <w:p>
      <w:r>
        <w:rPr>
          <w:b/>
        </w:rPr>
        <w:t xml:space="preserve">Tulos</w:t>
      </w:r>
    </w:p>
    <w:p>
      <w:r>
        <w:t xml:space="preserve">[-18, -18, -8, -18, 12]</w:t>
      </w:r>
    </w:p>
    <w:p>
      <w:r>
        <w:rPr>
          <w:b/>
        </w:rPr>
        <w:t xml:space="preserve">Esimerkki 1.2195</w:t>
      </w:r>
    </w:p>
    <w:p>
      <w:r>
        <w:t xml:space="preserve">[17, -11, -5, -8, 16, 1]</w:t>
      </w:r>
    </w:p>
    <w:p>
      <w:r>
        <w:rPr>
          <w:b/>
        </w:rPr>
        <w:t xml:space="preserve">Tulos</w:t>
      </w:r>
    </w:p>
    <w:p>
      <w:r>
        <w:t xml:space="preserve">[16, -13, -8, -12, 11, -5]</w:t>
      </w:r>
    </w:p>
    <w:p>
      <w:r>
        <w:rPr>
          <w:b/>
        </w:rPr>
        <w:t xml:space="preserve">Esimerkki 1.2196</w:t>
      </w:r>
    </w:p>
    <w:p>
      <w:r>
        <w:t xml:space="preserve">[11, -6, 13, 8, 18, -16]</w:t>
      </w:r>
    </w:p>
    <w:p>
      <w:r>
        <w:rPr>
          <w:b/>
        </w:rPr>
        <w:t xml:space="preserve">Tulos</w:t>
      </w:r>
    </w:p>
    <w:p>
      <w:r>
        <w:t xml:space="preserve">[10, -8, 10, 4, 13, -22]</w:t>
      </w:r>
    </w:p>
    <w:p>
      <w:r>
        <w:rPr>
          <w:b/>
        </w:rPr>
        <w:t xml:space="preserve">Esimerkki 1.2197</w:t>
      </w:r>
    </w:p>
    <w:p>
      <w:r>
        <w:t xml:space="preserve">[0, -10, -18, -11, 9, -9]</w:t>
      </w:r>
    </w:p>
    <w:p>
      <w:r>
        <w:rPr>
          <w:b/>
        </w:rPr>
        <w:t xml:space="preserve">Tulos</w:t>
      </w:r>
    </w:p>
    <w:p>
      <w:r>
        <w:t xml:space="preserve">[-1, -12, -21, -15, 4, -15]</w:t>
      </w:r>
    </w:p>
    <w:p>
      <w:r>
        <w:rPr>
          <w:b/>
        </w:rPr>
        <w:t xml:space="preserve">Esimerkki 1.2198</w:t>
      </w:r>
    </w:p>
    <w:p>
      <w:r>
        <w:t xml:space="preserve">[-7, 5, -10, -10, 18, 17, 20]</w:t>
      </w:r>
    </w:p>
    <w:p>
      <w:r>
        <w:rPr>
          <w:b/>
        </w:rPr>
        <w:t xml:space="preserve">Tulos</w:t>
      </w:r>
    </w:p>
    <w:p>
      <w:r>
        <w:t xml:space="preserve">[-8, 3, -13, -14, 13, 11, 13]</w:t>
      </w:r>
    </w:p>
    <w:p>
      <w:r>
        <w:rPr>
          <w:b/>
        </w:rPr>
        <w:t xml:space="preserve">Esimerkki 1.2199</w:t>
      </w:r>
    </w:p>
    <w:p>
      <w:r>
        <w:t xml:space="preserve">[-16, -19]</w:t>
      </w:r>
    </w:p>
    <w:p>
      <w:r>
        <w:rPr>
          <w:b/>
        </w:rPr>
        <w:t xml:space="preserve">Tulos</w:t>
      </w:r>
    </w:p>
    <w:p>
      <w:r>
        <w:t xml:space="preserve">[-17, -21]</w:t>
      </w:r>
    </w:p>
    <w:p>
      <w:r>
        <w:rPr>
          <w:b/>
        </w:rPr>
        <w:t xml:space="preserve">Esimerkki 1.2200</w:t>
      </w:r>
    </w:p>
    <w:p>
      <w:r>
        <w:t xml:space="preserve">[16, 0, -16, 0, 4, 20, 9, -2, -11, -2]</w:t>
      </w:r>
    </w:p>
    <w:p>
      <w:r>
        <w:rPr>
          <w:b/>
        </w:rPr>
        <w:t xml:space="preserve">Tulos</w:t>
      </w:r>
    </w:p>
    <w:p>
      <w:r>
        <w:t xml:space="preserve">[15, -2, -19, -4, -1, 14, 2, -10, -20, -12]</w:t>
      </w:r>
    </w:p>
    <w:p>
      <w:r>
        <w:rPr>
          <w:b/>
        </w:rPr>
        <w:t xml:space="preserve">Esimerkki 1.2201</w:t>
      </w:r>
    </w:p>
    <w:p>
      <w:r>
        <w:t xml:space="preserve">[18, 20, 11, -7, -18, 15, 6, 20]</w:t>
      </w:r>
    </w:p>
    <w:p>
      <w:r>
        <w:rPr>
          <w:b/>
        </w:rPr>
        <w:t xml:space="preserve">Tulos</w:t>
      </w:r>
    </w:p>
    <w:p>
      <w:r>
        <w:t xml:space="preserve">[17, 18, 8, -11, -23, 9, -1, 12]</w:t>
      </w:r>
    </w:p>
    <w:p>
      <w:r>
        <w:rPr>
          <w:b/>
        </w:rPr>
        <w:t xml:space="preserve">Esimerkki 1.2202</w:t>
      </w:r>
    </w:p>
    <w:p>
      <w:r>
        <w:t xml:space="preserve">[-17, 12, -10, 7, -5, 0, -1, -19, -15, -1]</w:t>
      </w:r>
    </w:p>
    <w:p>
      <w:r>
        <w:rPr>
          <w:b/>
        </w:rPr>
        <w:t xml:space="preserve">Tulos</w:t>
      </w:r>
    </w:p>
    <w:p>
      <w:r>
        <w:t xml:space="preserve">[-18, 10, -13, 3, -10, -6, -8, -27, -24, -11]</w:t>
      </w:r>
    </w:p>
    <w:p>
      <w:r>
        <w:rPr>
          <w:b/>
        </w:rPr>
        <w:t xml:space="preserve">Esimerkki 1.2203</w:t>
      </w:r>
    </w:p>
    <w:p>
      <w:r>
        <w:t xml:space="preserve">[5, 12, -9, -5, -13, -11, -5, -19, -8, -13]</w:t>
      </w:r>
    </w:p>
    <w:p>
      <w:r>
        <w:rPr>
          <w:b/>
        </w:rPr>
        <w:t xml:space="preserve">Tulos</w:t>
      </w:r>
    </w:p>
    <w:p>
      <w:r>
        <w:t xml:space="preserve">[4, 10, -12, -9, -18, -17, -12, -27, -17, -23]</w:t>
      </w:r>
    </w:p>
    <w:p>
      <w:r>
        <w:rPr>
          <w:b/>
        </w:rPr>
        <w:t xml:space="preserve">Esimerkki 1.2204</w:t>
      </w:r>
    </w:p>
    <w:p>
      <w:r>
        <w:t xml:space="preserve">[19, 9]</w:t>
      </w:r>
    </w:p>
    <w:p>
      <w:r>
        <w:rPr>
          <w:b/>
        </w:rPr>
        <w:t xml:space="preserve">Tulos</w:t>
      </w:r>
    </w:p>
    <w:p>
      <w:r>
        <w:t xml:space="preserve">[18, 7]</w:t>
      </w:r>
    </w:p>
    <w:p>
      <w:r>
        <w:rPr>
          <w:b/>
        </w:rPr>
        <w:t xml:space="preserve">Esimerkki 1.2205</w:t>
      </w:r>
    </w:p>
    <w:p>
      <w:r>
        <w:t xml:space="preserve">[-16, 17, 9]</w:t>
      </w:r>
    </w:p>
    <w:p>
      <w:r>
        <w:rPr>
          <w:b/>
        </w:rPr>
        <w:t xml:space="preserve">Tulos</w:t>
      </w:r>
    </w:p>
    <w:p>
      <w:r>
        <w:t xml:space="preserve">[-17, 15, 6]</w:t>
      </w:r>
    </w:p>
    <w:p>
      <w:r>
        <w:rPr>
          <w:b/>
        </w:rPr>
        <w:t xml:space="preserve">Esimerkki 1.2206</w:t>
      </w:r>
    </w:p>
    <w:p>
      <w:r>
        <w:t xml:space="preserve">[12, 17, 7, 13, 6, -14]</w:t>
      </w:r>
    </w:p>
    <w:p>
      <w:r>
        <w:rPr>
          <w:b/>
        </w:rPr>
        <w:t xml:space="preserve">Tulos</w:t>
      </w:r>
    </w:p>
    <w:p>
      <w:r>
        <w:t xml:space="preserve">[11, 15, 4, 9, 1, -20]</w:t>
      </w:r>
    </w:p>
    <w:p>
      <w:r>
        <w:rPr>
          <w:b/>
        </w:rPr>
        <w:t xml:space="preserve">Esimerkki 1.2207</w:t>
      </w:r>
    </w:p>
    <w:p>
      <w:r>
        <w:t xml:space="preserve">[-19, -1, -17]</w:t>
      </w:r>
    </w:p>
    <w:p>
      <w:r>
        <w:rPr>
          <w:b/>
        </w:rPr>
        <w:t xml:space="preserve">Tulos</w:t>
      </w:r>
    </w:p>
    <w:p>
      <w:r>
        <w:t xml:space="preserve">[-20, -3, -20]</w:t>
      </w:r>
    </w:p>
    <w:p>
      <w:r>
        <w:rPr>
          <w:b/>
        </w:rPr>
        <w:t xml:space="preserve">Esimerkki 1.2208</w:t>
      </w:r>
    </w:p>
    <w:p>
      <w:r>
        <w:t xml:space="preserve">[-17, -3, -18, 9]</w:t>
      </w:r>
    </w:p>
    <w:p>
      <w:r>
        <w:rPr>
          <w:b/>
        </w:rPr>
        <w:t xml:space="preserve">Tulos</w:t>
      </w:r>
    </w:p>
    <w:p>
      <w:r>
        <w:t xml:space="preserve">[-18, -5, -21, 5]</w:t>
      </w:r>
    </w:p>
    <w:p>
      <w:r>
        <w:rPr>
          <w:b/>
        </w:rPr>
        <w:t xml:space="preserve">Esimerkki 1.2209</w:t>
      </w:r>
    </w:p>
    <w:p>
      <w:r>
        <w:t xml:space="preserve">[-9, -5, 12, 13]</w:t>
      </w:r>
    </w:p>
    <w:p>
      <w:r>
        <w:rPr>
          <w:b/>
        </w:rPr>
        <w:t xml:space="preserve">Tulos</w:t>
      </w:r>
    </w:p>
    <w:p>
      <w:r>
        <w:t xml:space="preserve">[-10, -7, 9, 9]</w:t>
      </w:r>
    </w:p>
    <w:p>
      <w:r>
        <w:rPr>
          <w:b/>
        </w:rPr>
        <w:t xml:space="preserve">Esimerkki 1.2210</w:t>
      </w:r>
    </w:p>
    <w:p>
      <w:r>
        <w:t xml:space="preserve">[-8, -18, 8, 2, 8, -6]</w:t>
      </w:r>
    </w:p>
    <w:p>
      <w:r>
        <w:rPr>
          <w:b/>
        </w:rPr>
        <w:t xml:space="preserve">Tulos</w:t>
      </w:r>
    </w:p>
    <w:p>
      <w:r>
        <w:t xml:space="preserve">[-9, -20, 5, -2, 3, -12]</w:t>
      </w:r>
    </w:p>
    <w:p>
      <w:r>
        <w:rPr>
          <w:b/>
        </w:rPr>
        <w:t xml:space="preserve">Esimerkki 1.2211</w:t>
      </w:r>
    </w:p>
    <w:p>
      <w:r>
        <w:t xml:space="preserve">[-10, -10, -3, -7, 8, 9, 7, 17]</w:t>
      </w:r>
    </w:p>
    <w:p>
      <w:r>
        <w:rPr>
          <w:b/>
        </w:rPr>
        <w:t xml:space="preserve">Tulos</w:t>
      </w:r>
    </w:p>
    <w:p>
      <w:r>
        <w:t xml:space="preserve">[-11, -12, -6, -11, 3, 3, 0, 9]</w:t>
      </w:r>
    </w:p>
    <w:p>
      <w:r>
        <w:rPr>
          <w:b/>
        </w:rPr>
        <w:t xml:space="preserve">Esimerkki 1.2212</w:t>
      </w:r>
    </w:p>
    <w:p>
      <w:r>
        <w:t xml:space="preserve">[-13, -9, -18, 1, 14, -18, -6]</w:t>
      </w:r>
    </w:p>
    <w:p>
      <w:r>
        <w:rPr>
          <w:b/>
        </w:rPr>
        <w:t xml:space="preserve">Tulos</w:t>
      </w:r>
    </w:p>
    <w:p>
      <w:r>
        <w:t xml:space="preserve">[-14, -11, -21, -3, 9, -24, -13]</w:t>
      </w:r>
    </w:p>
    <w:p>
      <w:r>
        <w:rPr>
          <w:b/>
        </w:rPr>
        <w:t xml:space="preserve">Esimerkki 1.2213</w:t>
      </w:r>
    </w:p>
    <w:p>
      <w:r>
        <w:t xml:space="preserve">[-7, 16, 7, -2, -20, 8, 9]</w:t>
      </w:r>
    </w:p>
    <w:p>
      <w:r>
        <w:rPr>
          <w:b/>
        </w:rPr>
        <w:t xml:space="preserve">Tulos</w:t>
      </w:r>
    </w:p>
    <w:p>
      <w:r>
        <w:t xml:space="preserve">[-8, 14, 4, -6, -25, 2, 2]</w:t>
      </w:r>
    </w:p>
    <w:p>
      <w:r>
        <w:rPr>
          <w:b/>
        </w:rPr>
        <w:t xml:space="preserve">Esimerkki 1.2214</w:t>
      </w:r>
    </w:p>
    <w:p>
      <w:r>
        <w:t xml:space="preserve">[-2, -17, 8, -1, 15]</w:t>
      </w:r>
    </w:p>
    <w:p>
      <w:r>
        <w:rPr>
          <w:b/>
        </w:rPr>
        <w:t xml:space="preserve">Tulos</w:t>
      </w:r>
    </w:p>
    <w:p>
      <w:r>
        <w:t xml:space="preserve">[-3, -19, 5, -5, 10]</w:t>
      </w:r>
    </w:p>
    <w:p>
      <w:r>
        <w:rPr>
          <w:b/>
        </w:rPr>
        <w:t xml:space="preserve">Esimerkki 1.2215</w:t>
      </w:r>
    </w:p>
    <w:p>
      <w:r>
        <w:t xml:space="preserve">[-14, -3, 17, 11, 18, -16, -3, -6]</w:t>
      </w:r>
    </w:p>
    <w:p>
      <w:r>
        <w:rPr>
          <w:b/>
        </w:rPr>
        <w:t xml:space="preserve">Tulos</w:t>
      </w:r>
    </w:p>
    <w:p>
      <w:r>
        <w:t xml:space="preserve">[-15, -5, 14, 7, 13, -22, -10, -14]</w:t>
      </w:r>
    </w:p>
    <w:p>
      <w:r>
        <w:rPr>
          <w:b/>
        </w:rPr>
        <w:t xml:space="preserve">Esimerkki 1.2216</w:t>
      </w:r>
    </w:p>
    <w:p>
      <w:r>
        <w:t xml:space="preserve">[-9, 12, -7, -7, -20, 7]</w:t>
      </w:r>
    </w:p>
    <w:p>
      <w:r>
        <w:rPr>
          <w:b/>
        </w:rPr>
        <w:t xml:space="preserve">Tulos</w:t>
      </w:r>
    </w:p>
    <w:p>
      <w:r>
        <w:t xml:space="preserve">[-10, 10, -10, -11, -25, 1]</w:t>
      </w:r>
    </w:p>
    <w:p>
      <w:r>
        <w:rPr>
          <w:b/>
        </w:rPr>
        <w:t xml:space="preserve">Esimerkki 1.2217</w:t>
      </w:r>
    </w:p>
    <w:p>
      <w:r>
        <w:t xml:space="preserve">[-1, -6, -16, -12, 3, -12, -1, 12, 2]</w:t>
      </w:r>
    </w:p>
    <w:p>
      <w:r>
        <w:rPr>
          <w:b/>
        </w:rPr>
        <w:t xml:space="preserve">Tulos</w:t>
      </w:r>
    </w:p>
    <w:p>
      <w:r>
        <w:t xml:space="preserve">[-2, -8, -19, -16, -2, -18, -8, 4, -7]</w:t>
      </w:r>
    </w:p>
    <w:p>
      <w:r>
        <w:rPr>
          <w:b/>
        </w:rPr>
        <w:t xml:space="preserve">Esimerkki 1.2218</w:t>
      </w:r>
    </w:p>
    <w:p>
      <w:r>
        <w:t xml:space="preserve">[1, 14, -9, 15, -6, -20, -7, -4, 3]</w:t>
      </w:r>
    </w:p>
    <w:p>
      <w:r>
        <w:rPr>
          <w:b/>
        </w:rPr>
        <w:t xml:space="preserve">Tulos</w:t>
      </w:r>
    </w:p>
    <w:p>
      <w:r>
        <w:t xml:space="preserve">[0, 12, -12, 11, -11, -26, -14, -12, -6]</w:t>
      </w:r>
    </w:p>
    <w:p>
      <w:r>
        <w:rPr>
          <w:b/>
        </w:rPr>
        <w:t xml:space="preserve">Esimerkki 1.2219</w:t>
      </w:r>
    </w:p>
    <w:p>
      <w:r>
        <w:t xml:space="preserve">[-5, 18, -5, 1, 18, 18, 11, 12, 16]</w:t>
      </w:r>
    </w:p>
    <w:p>
      <w:r>
        <w:rPr>
          <w:b/>
        </w:rPr>
        <w:t xml:space="preserve">Tulos</w:t>
      </w:r>
    </w:p>
    <w:p>
      <w:r>
        <w:t xml:space="preserve">[-6, 16, -8, -3, 13, 12, 4, 4, 7]</w:t>
      </w:r>
    </w:p>
    <w:p>
      <w:r>
        <w:rPr>
          <w:b/>
        </w:rPr>
        <w:t xml:space="preserve">Esimerkki 1.2220</w:t>
      </w:r>
    </w:p>
    <w:p>
      <w:r>
        <w:t xml:space="preserve">[20, -11, -6]</w:t>
      </w:r>
    </w:p>
    <w:p>
      <w:r>
        <w:rPr>
          <w:b/>
        </w:rPr>
        <w:t xml:space="preserve">Tulos</w:t>
      </w:r>
    </w:p>
    <w:p>
      <w:r>
        <w:t xml:space="preserve">[19, -13, -9]</w:t>
      </w:r>
    </w:p>
    <w:p>
      <w:r>
        <w:rPr>
          <w:b/>
        </w:rPr>
        <w:t xml:space="preserve">Esimerkki 1.2221</w:t>
      </w:r>
    </w:p>
    <w:p>
      <w:r>
        <w:t xml:space="preserve">[-10, -16, -19, -8, -18, 8]</w:t>
      </w:r>
    </w:p>
    <w:p>
      <w:r>
        <w:rPr>
          <w:b/>
        </w:rPr>
        <w:t xml:space="preserve">Tulos</w:t>
      </w:r>
    </w:p>
    <w:p>
      <w:r>
        <w:t xml:space="preserve">[-11, -18, -22, -12, -23, 2]</w:t>
      </w:r>
    </w:p>
    <w:p>
      <w:r>
        <w:rPr>
          <w:b/>
        </w:rPr>
        <w:t xml:space="preserve">Esimerkki 1.2222</w:t>
      </w:r>
    </w:p>
    <w:p>
      <w:r>
        <w:t xml:space="preserve">[-9, -14, 6, -17]</w:t>
      </w:r>
    </w:p>
    <w:p>
      <w:r>
        <w:rPr>
          <w:b/>
        </w:rPr>
        <w:t xml:space="preserve">Tulos</w:t>
      </w:r>
    </w:p>
    <w:p>
      <w:r>
        <w:t xml:space="preserve">[-10, -16, 3, -21]</w:t>
      </w:r>
    </w:p>
    <w:p>
      <w:r>
        <w:rPr>
          <w:b/>
        </w:rPr>
        <w:t xml:space="preserve">Esimerkki 1.2223</w:t>
      </w:r>
    </w:p>
    <w:p>
      <w:r>
        <w:t xml:space="preserve">[-2, -17, -2, 8, 20, 4, -2, -4]</w:t>
      </w:r>
    </w:p>
    <w:p>
      <w:r>
        <w:rPr>
          <w:b/>
        </w:rPr>
        <w:t xml:space="preserve">Tulos</w:t>
      </w:r>
    </w:p>
    <w:p>
      <w:r>
        <w:t xml:space="preserve">[-3, -19, -5, 4, 15, -2, -9, -12]</w:t>
      </w:r>
    </w:p>
    <w:p>
      <w:r>
        <w:rPr>
          <w:b/>
        </w:rPr>
        <w:t xml:space="preserve">Esimerkki 1.2224</w:t>
      </w:r>
    </w:p>
    <w:p>
      <w:r>
        <w:t xml:space="preserve">[-1, -2, 17]</w:t>
      </w:r>
    </w:p>
    <w:p>
      <w:r>
        <w:rPr>
          <w:b/>
        </w:rPr>
        <w:t xml:space="preserve">Tulos</w:t>
      </w:r>
    </w:p>
    <w:p>
      <w:r>
        <w:t xml:space="preserve">[-2, -4, 14]</w:t>
      </w:r>
    </w:p>
    <w:p>
      <w:r>
        <w:rPr>
          <w:b/>
        </w:rPr>
        <w:t xml:space="preserve">Esimerkki 1.2225</w:t>
      </w:r>
    </w:p>
    <w:p>
      <w:r>
        <w:t xml:space="preserve">[5, -2, -2, -7, 7, -9]</w:t>
      </w:r>
    </w:p>
    <w:p>
      <w:r>
        <w:rPr>
          <w:b/>
        </w:rPr>
        <w:t xml:space="preserve">Tulos</w:t>
      </w:r>
    </w:p>
    <w:p>
      <w:r>
        <w:t xml:space="preserve">[4, -4, -5, -11, 2, -15]</w:t>
      </w:r>
    </w:p>
    <w:p>
      <w:r>
        <w:rPr>
          <w:b/>
        </w:rPr>
        <w:t xml:space="preserve">Esimerkki 1.2226</w:t>
      </w:r>
    </w:p>
    <w:p>
      <w:r>
        <w:t xml:space="preserve">[-10, -10, 18, 14, 14, 8]</w:t>
      </w:r>
    </w:p>
    <w:p>
      <w:r>
        <w:rPr>
          <w:b/>
        </w:rPr>
        <w:t xml:space="preserve">Tulos</w:t>
      </w:r>
    </w:p>
    <w:p>
      <w:r>
        <w:t xml:space="preserve">[-11, -12, 15, 10, 9, 2]</w:t>
      </w:r>
    </w:p>
    <w:p>
      <w:r>
        <w:rPr>
          <w:b/>
        </w:rPr>
        <w:t xml:space="preserve">Esimerkki 1.2227</w:t>
      </w:r>
    </w:p>
    <w:p>
      <w:r>
        <w:t xml:space="preserve">[17, -16, 18, -13, 12, 11, 18]</w:t>
      </w:r>
    </w:p>
    <w:p>
      <w:r>
        <w:rPr>
          <w:b/>
        </w:rPr>
        <w:t xml:space="preserve">Tulos</w:t>
      </w:r>
    </w:p>
    <w:p>
      <w:r>
        <w:t xml:space="preserve">[16, -18, 15, -17, 7, 5, 11]</w:t>
      </w:r>
    </w:p>
    <w:p>
      <w:r>
        <w:rPr>
          <w:b/>
        </w:rPr>
        <w:t xml:space="preserve">Esimerkki 1.2228</w:t>
      </w:r>
    </w:p>
    <w:p>
      <w:r>
        <w:t xml:space="preserve">[-1, 17, -17, 19, -9, 14]</w:t>
      </w:r>
    </w:p>
    <w:p>
      <w:r>
        <w:rPr>
          <w:b/>
        </w:rPr>
        <w:t xml:space="preserve">Tulos</w:t>
      </w:r>
    </w:p>
    <w:p>
      <w:r>
        <w:t xml:space="preserve">[-2, 15, -20, 15, -14, 8]</w:t>
      </w:r>
    </w:p>
    <w:p>
      <w:r>
        <w:rPr>
          <w:b/>
        </w:rPr>
        <w:t xml:space="preserve">Esimerkki 1.2229</w:t>
      </w:r>
    </w:p>
    <w:p>
      <w:r>
        <w:t xml:space="preserve">[13, 6, -6, 4, -6, 17, 7, 18, 0]</w:t>
      </w:r>
    </w:p>
    <w:p>
      <w:r>
        <w:rPr>
          <w:b/>
        </w:rPr>
        <w:t xml:space="preserve">Tulos</w:t>
      </w:r>
    </w:p>
    <w:p>
      <w:r>
        <w:t xml:space="preserve">[12, 4, -9, 0, -11, 11, 0, 10, -9]</w:t>
      </w:r>
    </w:p>
    <w:p>
      <w:r>
        <w:rPr>
          <w:b/>
        </w:rPr>
        <w:t xml:space="preserve">Esimerkki 1.2230</w:t>
      </w:r>
    </w:p>
    <w:p>
      <w:r>
        <w:t xml:space="preserve">[-15, -8, 16, 3, -5, 6, 13]</w:t>
      </w:r>
    </w:p>
    <w:p>
      <w:r>
        <w:rPr>
          <w:b/>
        </w:rPr>
        <w:t xml:space="preserve">Tulos</w:t>
      </w:r>
    </w:p>
    <w:p>
      <w:r>
        <w:t xml:space="preserve">[-16, -10, 13, -1, -10, 0, 6]</w:t>
      </w:r>
    </w:p>
    <w:p>
      <w:r>
        <w:rPr>
          <w:b/>
        </w:rPr>
        <w:t xml:space="preserve">Esimerkki 1.2231</w:t>
      </w:r>
    </w:p>
    <w:p>
      <w:r>
        <w:t xml:space="preserve">[8, -2, 3, 3]</w:t>
      </w:r>
    </w:p>
    <w:p>
      <w:r>
        <w:rPr>
          <w:b/>
        </w:rPr>
        <w:t xml:space="preserve">Tulos</w:t>
      </w:r>
    </w:p>
    <w:p>
      <w:r>
        <w:t xml:space="preserve">[7, -4, 0, -1]</w:t>
      </w:r>
    </w:p>
    <w:p>
      <w:r>
        <w:rPr>
          <w:b/>
        </w:rPr>
        <w:t xml:space="preserve">Esimerkki 1.2232</w:t>
      </w:r>
    </w:p>
    <w:p>
      <w:r>
        <w:t xml:space="preserve">[-5, -1, 11, 6, 16]</w:t>
      </w:r>
    </w:p>
    <w:p>
      <w:r>
        <w:rPr>
          <w:b/>
        </w:rPr>
        <w:t xml:space="preserve">Tulos</w:t>
      </w:r>
    </w:p>
    <w:p>
      <w:r>
        <w:t xml:space="preserve">[-6, -3, 8, 2, 11]</w:t>
      </w:r>
    </w:p>
    <w:p>
      <w:r>
        <w:rPr>
          <w:b/>
        </w:rPr>
        <w:t xml:space="preserve">Esimerkki 1.2233</w:t>
      </w:r>
    </w:p>
    <w:p>
      <w:r>
        <w:t xml:space="preserve">[-5, -11]</w:t>
      </w:r>
    </w:p>
    <w:p>
      <w:r>
        <w:rPr>
          <w:b/>
        </w:rPr>
        <w:t xml:space="preserve">Tulos</w:t>
      </w:r>
    </w:p>
    <w:p>
      <w:r>
        <w:t xml:space="preserve">[-6, -13]</w:t>
      </w:r>
    </w:p>
    <w:p>
      <w:r>
        <w:rPr>
          <w:b/>
        </w:rPr>
        <w:t xml:space="preserve">Esimerkki 1.2234</w:t>
      </w:r>
    </w:p>
    <w:p>
      <w:r>
        <w:t xml:space="preserve">[-7, -16, 9, 5, 18, 14]</w:t>
      </w:r>
    </w:p>
    <w:p>
      <w:r>
        <w:rPr>
          <w:b/>
        </w:rPr>
        <w:t xml:space="preserve">Tulos</w:t>
      </w:r>
    </w:p>
    <w:p>
      <w:r>
        <w:t xml:space="preserve">[-8, -18, 6, 1, 13, 8]</w:t>
      </w:r>
    </w:p>
    <w:p>
      <w:r>
        <w:rPr>
          <w:b/>
        </w:rPr>
        <w:t xml:space="preserve">Esimerkki 1.2235</w:t>
      </w:r>
    </w:p>
    <w:p>
      <w:r>
        <w:t xml:space="preserve">[19, -1, -10, -7, 9, -2, -13, 7, -5]</w:t>
      </w:r>
    </w:p>
    <w:p>
      <w:r>
        <w:rPr>
          <w:b/>
        </w:rPr>
        <w:t xml:space="preserve">Tulos</w:t>
      </w:r>
    </w:p>
    <w:p>
      <w:r>
        <w:t xml:space="preserve">[18, -3, -13, -11, 4, -8, -20, -1, -14]</w:t>
      </w:r>
    </w:p>
    <w:p>
      <w:r>
        <w:rPr>
          <w:b/>
        </w:rPr>
        <w:t xml:space="preserve">Esimerkki 1.2236</w:t>
      </w:r>
    </w:p>
    <w:p>
      <w:r>
        <w:t xml:space="preserve">[2, 15, 17, -18, -12]</w:t>
      </w:r>
    </w:p>
    <w:p>
      <w:r>
        <w:rPr>
          <w:b/>
        </w:rPr>
        <w:t xml:space="preserve">Tulos</w:t>
      </w:r>
    </w:p>
    <w:p>
      <w:r>
        <w:t xml:space="preserve">[1, 13, 14, -22, -17]</w:t>
      </w:r>
    </w:p>
    <w:p>
      <w:r>
        <w:rPr>
          <w:b/>
        </w:rPr>
        <w:t xml:space="preserve">Esimerkki 1.2237</w:t>
      </w:r>
    </w:p>
    <w:p>
      <w:r>
        <w:t xml:space="preserve">[19, -20, -18, 8, 10, -15]</w:t>
      </w:r>
    </w:p>
    <w:p>
      <w:r>
        <w:rPr>
          <w:b/>
        </w:rPr>
        <w:t xml:space="preserve">Tulos</w:t>
      </w:r>
    </w:p>
    <w:p>
      <w:r>
        <w:t xml:space="preserve">[18, -22, -21, 4, 5, -21]</w:t>
      </w:r>
    </w:p>
    <w:p>
      <w:r>
        <w:rPr>
          <w:b/>
        </w:rPr>
        <w:t xml:space="preserve">Esimerkki 1.2238</w:t>
      </w:r>
    </w:p>
    <w:p>
      <w:r>
        <w:t xml:space="preserve">[5, 11, -20, 1, -10, 1, -13, -14, 1]</w:t>
      </w:r>
    </w:p>
    <w:p>
      <w:r>
        <w:rPr>
          <w:b/>
        </w:rPr>
        <w:t xml:space="preserve">Tulos</w:t>
      </w:r>
    </w:p>
    <w:p>
      <w:r>
        <w:t xml:space="preserve">[4, 9, -23, -3, -15, -5, -20, -22, -8]</w:t>
      </w:r>
    </w:p>
    <w:p>
      <w:r>
        <w:rPr>
          <w:b/>
        </w:rPr>
        <w:t xml:space="preserve">Esimerkki 1.2239</w:t>
      </w:r>
    </w:p>
    <w:p>
      <w:r>
        <w:t xml:space="preserve">[4, -8, -1]</w:t>
      </w:r>
    </w:p>
    <w:p>
      <w:r>
        <w:rPr>
          <w:b/>
        </w:rPr>
        <w:t xml:space="preserve">Tulos</w:t>
      </w:r>
    </w:p>
    <w:p>
      <w:r>
        <w:t xml:space="preserve">[3, -10, -4]</w:t>
      </w:r>
    </w:p>
    <w:p>
      <w:r>
        <w:rPr>
          <w:b/>
        </w:rPr>
        <w:t xml:space="preserve">Esimerkki 1.2240</w:t>
      </w:r>
    </w:p>
    <w:p>
      <w:r>
        <w:t xml:space="preserve">[5, -9, -6, -17, -19]</w:t>
      </w:r>
    </w:p>
    <w:p>
      <w:r>
        <w:rPr>
          <w:b/>
        </w:rPr>
        <w:t xml:space="preserve">Tulos</w:t>
      </w:r>
    </w:p>
    <w:p>
      <w:r>
        <w:t xml:space="preserve">[4, -11, -9, -21, -24]</w:t>
      </w:r>
    </w:p>
    <w:p>
      <w:r>
        <w:rPr>
          <w:b/>
        </w:rPr>
        <w:t xml:space="preserve">Esimerkki 1.2241</w:t>
      </w:r>
    </w:p>
    <w:p>
      <w:r>
        <w:t xml:space="preserve">[-15, -8, -4, -8, -14, 1, -10, -15, -2, -2]</w:t>
      </w:r>
    </w:p>
    <w:p>
      <w:r>
        <w:rPr>
          <w:b/>
        </w:rPr>
        <w:t xml:space="preserve">Tulos</w:t>
      </w:r>
    </w:p>
    <w:p>
      <w:r>
        <w:t xml:space="preserve">[-16, -10, -7, -12, -19, -5, -17, -23, -11, -12]</w:t>
      </w:r>
    </w:p>
    <w:p>
      <w:r>
        <w:rPr>
          <w:b/>
        </w:rPr>
        <w:t xml:space="preserve">Esimerkki 1.2242</w:t>
      </w:r>
    </w:p>
    <w:p>
      <w:r>
        <w:t xml:space="preserve">[13, 8, -7, -12, 20, -20, 5, -10, -3, 5]</w:t>
      </w:r>
    </w:p>
    <w:p>
      <w:r>
        <w:rPr>
          <w:b/>
        </w:rPr>
        <w:t xml:space="preserve">Tulos</w:t>
      </w:r>
    </w:p>
    <w:p>
      <w:r>
        <w:t xml:space="preserve">[12, 6, -10, -16, 15, -26, -2, -18, -12, -5]</w:t>
      </w:r>
    </w:p>
    <w:p>
      <w:r>
        <w:rPr>
          <w:b/>
        </w:rPr>
        <w:t xml:space="preserve">Esimerkki 1.2243</w:t>
      </w:r>
    </w:p>
    <w:p>
      <w:r>
        <w:t xml:space="preserve">[13, 0, -18, 16, -11]</w:t>
      </w:r>
    </w:p>
    <w:p>
      <w:r>
        <w:rPr>
          <w:b/>
        </w:rPr>
        <w:t xml:space="preserve">Tulos</w:t>
      </w:r>
    </w:p>
    <w:p>
      <w:r>
        <w:t xml:space="preserve">[12, -2, -21, 12, -16]</w:t>
      </w:r>
    </w:p>
    <w:p>
      <w:r>
        <w:rPr>
          <w:b/>
        </w:rPr>
        <w:t xml:space="preserve">Esimerkki 1.2244</w:t>
      </w:r>
    </w:p>
    <w:p>
      <w:r>
        <w:t xml:space="preserve">[-3, -15, -19, 16, -1, -11, 18, -14, -2, 2]</w:t>
      </w:r>
    </w:p>
    <w:p>
      <w:r>
        <w:rPr>
          <w:b/>
        </w:rPr>
        <w:t xml:space="preserve">Tulos</w:t>
      </w:r>
    </w:p>
    <w:p>
      <w:r>
        <w:t xml:space="preserve">[-4, -17, -22, 12, -6, -17, 11, -22, -11, -8]</w:t>
      </w:r>
    </w:p>
    <w:p>
      <w:r>
        <w:rPr>
          <w:b/>
        </w:rPr>
        <w:t xml:space="preserve">Esimerkki 1.2245</w:t>
      </w:r>
    </w:p>
    <w:p>
      <w:r>
        <w:t xml:space="preserve">[13, -20, -18]</w:t>
      </w:r>
    </w:p>
    <w:p>
      <w:r>
        <w:rPr>
          <w:b/>
        </w:rPr>
        <w:t xml:space="preserve">Tulos</w:t>
      </w:r>
    </w:p>
    <w:p>
      <w:r>
        <w:t xml:space="preserve">[12, -22, -21]</w:t>
      </w:r>
    </w:p>
    <w:p>
      <w:r>
        <w:rPr>
          <w:b/>
        </w:rPr>
        <w:t xml:space="preserve">Esimerkki 1.2246</w:t>
      </w:r>
    </w:p>
    <w:p>
      <w:r>
        <w:t xml:space="preserve">[-6, -20, -2, -17, -17]</w:t>
      </w:r>
    </w:p>
    <w:p>
      <w:r>
        <w:rPr>
          <w:b/>
        </w:rPr>
        <w:t xml:space="preserve">Tulos</w:t>
      </w:r>
    </w:p>
    <w:p>
      <w:r>
        <w:t xml:space="preserve">[-7, -22, -5, -21, -22]</w:t>
      </w:r>
    </w:p>
    <w:p>
      <w:r>
        <w:rPr>
          <w:b/>
        </w:rPr>
        <w:t xml:space="preserve">Esimerkki 1.2247</w:t>
      </w:r>
    </w:p>
    <w:p>
      <w:r>
        <w:t xml:space="preserve">[-11, 6, 20, 18, 19, 7, 13, -8, -12]</w:t>
      </w:r>
    </w:p>
    <w:p>
      <w:r>
        <w:rPr>
          <w:b/>
        </w:rPr>
        <w:t xml:space="preserve">Tulos</w:t>
      </w:r>
    </w:p>
    <w:p>
      <w:r>
        <w:t xml:space="preserve">[-12, 4, 17, 14, 14, 1, 6, -16, -21]</w:t>
      </w:r>
    </w:p>
    <w:p>
      <w:r>
        <w:rPr>
          <w:b/>
        </w:rPr>
        <w:t xml:space="preserve">Esimerkki 1.2248</w:t>
      </w:r>
    </w:p>
    <w:p>
      <w:r>
        <w:t xml:space="preserve">[10, 11, 20, -12, 0, -11, 16, 1, -18, 19]</w:t>
      </w:r>
    </w:p>
    <w:p>
      <w:r>
        <w:rPr>
          <w:b/>
        </w:rPr>
        <w:t xml:space="preserve">Tulos</w:t>
      </w:r>
    </w:p>
    <w:p>
      <w:r>
        <w:t xml:space="preserve">[9, 9, 17, -16, -5, -17, 9, -7, -27, 9]</w:t>
      </w:r>
    </w:p>
    <w:p>
      <w:r>
        <w:rPr>
          <w:b/>
        </w:rPr>
        <w:t xml:space="preserve">Esimerkki 1.2249</w:t>
      </w:r>
    </w:p>
    <w:p>
      <w:r>
        <w:t xml:space="preserve">[6, -2, 10, -3, 14, -18, -20, 10, 11]</w:t>
      </w:r>
    </w:p>
    <w:p>
      <w:r>
        <w:rPr>
          <w:b/>
        </w:rPr>
        <w:t xml:space="preserve">Tulos</w:t>
      </w:r>
    </w:p>
    <w:p>
      <w:r>
        <w:t xml:space="preserve">[5, -4, 7, -7, 9, -24, -27, 2, 2]</w:t>
      </w:r>
    </w:p>
    <w:p>
      <w:r>
        <w:rPr>
          <w:b/>
        </w:rPr>
        <w:t xml:space="preserve">Esimerkki 1.2250</w:t>
      </w:r>
    </w:p>
    <w:p>
      <w:r>
        <w:t xml:space="preserve">[-7, 13, -11, -5, -14]</w:t>
      </w:r>
    </w:p>
    <w:p>
      <w:r>
        <w:rPr>
          <w:b/>
        </w:rPr>
        <w:t xml:space="preserve">Tulos</w:t>
      </w:r>
    </w:p>
    <w:p>
      <w:r>
        <w:t xml:space="preserve">[-8, 11, -14, -9, -19]</w:t>
      </w:r>
    </w:p>
    <w:p>
      <w:r>
        <w:rPr>
          <w:b/>
        </w:rPr>
        <w:t xml:space="preserve">Esimerkki 1.2251</w:t>
      </w:r>
    </w:p>
    <w:p>
      <w:r>
        <w:t xml:space="preserve">[12, 7, 4, 19, -4, 8, -14, 14, -8, 3]</w:t>
      </w:r>
    </w:p>
    <w:p>
      <w:r>
        <w:rPr>
          <w:b/>
        </w:rPr>
        <w:t xml:space="preserve">Tulos</w:t>
      </w:r>
    </w:p>
    <w:p>
      <w:r>
        <w:t xml:space="preserve">[11, 5, 1, 15, -9, 2, -21, 6, -17, -7]</w:t>
      </w:r>
    </w:p>
    <w:p>
      <w:r>
        <w:rPr>
          <w:b/>
        </w:rPr>
        <w:t xml:space="preserve">Esimerkki 1.2252</w:t>
      </w:r>
    </w:p>
    <w:p>
      <w:r>
        <w:t xml:space="preserve">[-16, 9]</w:t>
      </w:r>
    </w:p>
    <w:p>
      <w:r>
        <w:rPr>
          <w:b/>
        </w:rPr>
        <w:t xml:space="preserve">Tulos</w:t>
      </w:r>
    </w:p>
    <w:p>
      <w:r>
        <w:t xml:space="preserve">[-17, 7]</w:t>
      </w:r>
    </w:p>
    <w:p>
      <w:r>
        <w:rPr>
          <w:b/>
        </w:rPr>
        <w:t xml:space="preserve">Esimerkki 1.2253</w:t>
      </w:r>
    </w:p>
    <w:p>
      <w:r>
        <w:t xml:space="preserve">[17, -16, 2, -1, -1, -16, 20, -10, 6, -14]</w:t>
      </w:r>
    </w:p>
    <w:p>
      <w:r>
        <w:rPr>
          <w:b/>
        </w:rPr>
        <w:t xml:space="preserve">Tulos</w:t>
      </w:r>
    </w:p>
    <w:p>
      <w:r>
        <w:t xml:space="preserve">[16, -18, -1, -5, -6, -22, 13, -18, -3, -24]</w:t>
      </w:r>
    </w:p>
    <w:p>
      <w:r>
        <w:rPr>
          <w:b/>
        </w:rPr>
        <w:t xml:space="preserve">Esimerkki 1.2254</w:t>
      </w:r>
    </w:p>
    <w:p>
      <w:r>
        <w:t xml:space="preserve">[12, 3, -19, 13, 0, -7, 0, 11, 9, 0]</w:t>
      </w:r>
    </w:p>
    <w:p>
      <w:r>
        <w:rPr>
          <w:b/>
        </w:rPr>
        <w:t xml:space="preserve">Tulos</w:t>
      </w:r>
    </w:p>
    <w:p>
      <w:r>
        <w:t xml:space="preserve">[11, 1, -22, 9, -5, -13, -7, 3, 0, -10]</w:t>
      </w:r>
    </w:p>
    <w:p>
      <w:r>
        <w:rPr>
          <w:b/>
        </w:rPr>
        <w:t xml:space="preserve">Esimerkki 1.2255</w:t>
      </w:r>
    </w:p>
    <w:p>
      <w:r>
        <w:t xml:space="preserve">[-19, 2, 0, -20, -10, -15, 14, -9, 17]</w:t>
      </w:r>
    </w:p>
    <w:p>
      <w:r>
        <w:rPr>
          <w:b/>
        </w:rPr>
        <w:t xml:space="preserve">Tulos</w:t>
      </w:r>
    </w:p>
    <w:p>
      <w:r>
        <w:t xml:space="preserve">[-20, 0, -3, -24, -15, -21, 7, -17, 8]</w:t>
      </w:r>
    </w:p>
    <w:p>
      <w:r>
        <w:rPr>
          <w:b/>
        </w:rPr>
        <w:t xml:space="preserve">Esimerkki 1.2256</w:t>
      </w:r>
    </w:p>
    <w:p>
      <w:r>
        <w:t xml:space="preserve">[-17, 9, 9, 0, -10, 18, 7, 12]</w:t>
      </w:r>
    </w:p>
    <w:p>
      <w:r>
        <w:rPr>
          <w:b/>
        </w:rPr>
        <w:t xml:space="preserve">Tulos</w:t>
      </w:r>
    </w:p>
    <w:p>
      <w:r>
        <w:t xml:space="preserve">[-18, 7, 6, -4, -15, 12, 0, 4]</w:t>
      </w:r>
    </w:p>
    <w:p>
      <w:r>
        <w:rPr>
          <w:b/>
        </w:rPr>
        <w:t xml:space="preserve">Esimerkki 1.2257</w:t>
      </w:r>
    </w:p>
    <w:p>
      <w:r>
        <w:t xml:space="preserve">[20, 17, 2, 5]</w:t>
      </w:r>
    </w:p>
    <w:p>
      <w:r>
        <w:rPr>
          <w:b/>
        </w:rPr>
        <w:t xml:space="preserve">Tulos</w:t>
      </w:r>
    </w:p>
    <w:p>
      <w:r>
        <w:t xml:space="preserve">[19, 15, -1, 1]</w:t>
      </w:r>
    </w:p>
    <w:p>
      <w:r>
        <w:rPr>
          <w:b/>
        </w:rPr>
        <w:t xml:space="preserve">Esimerkki 1.2258</w:t>
      </w:r>
    </w:p>
    <w:p>
      <w:r>
        <w:t xml:space="preserve">[-12, 6, -18, 6, -14, -16, -11]</w:t>
      </w:r>
    </w:p>
    <w:p>
      <w:r>
        <w:rPr>
          <w:b/>
        </w:rPr>
        <w:t xml:space="preserve">Tulos</w:t>
      </w:r>
    </w:p>
    <w:p>
      <w:r>
        <w:t xml:space="preserve">[-13, 4, -21, 2, -19, -22, -18]</w:t>
      </w:r>
    </w:p>
    <w:p>
      <w:r>
        <w:rPr>
          <w:b/>
        </w:rPr>
        <w:t xml:space="preserve">Esimerkki 1.2259</w:t>
      </w:r>
    </w:p>
    <w:p>
      <w:r>
        <w:t xml:space="preserve">[13, -17, 14]</w:t>
      </w:r>
    </w:p>
    <w:p>
      <w:r>
        <w:rPr>
          <w:b/>
        </w:rPr>
        <w:t xml:space="preserve">Tulos</w:t>
      </w:r>
    </w:p>
    <w:p>
      <w:r>
        <w:t xml:space="preserve">[12, -19, 11]</w:t>
      </w:r>
    </w:p>
    <w:p>
      <w:r>
        <w:rPr>
          <w:b/>
        </w:rPr>
        <w:t xml:space="preserve">Esimerkki 1.2260</w:t>
      </w:r>
    </w:p>
    <w:p>
      <w:r>
        <w:t xml:space="preserve">[16, -10]</w:t>
      </w:r>
    </w:p>
    <w:p>
      <w:r>
        <w:rPr>
          <w:b/>
        </w:rPr>
        <w:t xml:space="preserve">Tulos</w:t>
      </w:r>
    </w:p>
    <w:p>
      <w:r>
        <w:t xml:space="preserve">[15, -12]</w:t>
      </w:r>
    </w:p>
    <w:p>
      <w:r>
        <w:rPr>
          <w:b/>
        </w:rPr>
        <w:t xml:space="preserve">Esimerkki 1.2261</w:t>
      </w:r>
    </w:p>
    <w:p>
      <w:r>
        <w:t xml:space="preserve">[-6, -17, 3, -17, 10]</w:t>
      </w:r>
    </w:p>
    <w:p>
      <w:r>
        <w:rPr>
          <w:b/>
        </w:rPr>
        <w:t xml:space="preserve">Tulos</w:t>
      </w:r>
    </w:p>
    <w:p>
      <w:r>
        <w:t xml:space="preserve">[-7, -19, 0, -21, 5]</w:t>
      </w:r>
    </w:p>
    <w:p>
      <w:r>
        <w:rPr>
          <w:b/>
        </w:rPr>
        <w:t xml:space="preserve">Esimerkki 1.2262</w:t>
      </w:r>
    </w:p>
    <w:p>
      <w:r>
        <w:t xml:space="preserve">[-11, 11, -20]</w:t>
      </w:r>
    </w:p>
    <w:p>
      <w:r>
        <w:rPr>
          <w:b/>
        </w:rPr>
        <w:t xml:space="preserve">Tulos</w:t>
      </w:r>
    </w:p>
    <w:p>
      <w:r>
        <w:t xml:space="preserve">[-12, 9, -23]</w:t>
      </w:r>
    </w:p>
    <w:p>
      <w:r>
        <w:rPr>
          <w:b/>
        </w:rPr>
        <w:t xml:space="preserve">Esimerkki 1.2263</w:t>
      </w:r>
    </w:p>
    <w:p>
      <w:r>
        <w:t xml:space="preserve">[1, 9, -14, 10, -3, -17, -10, -13, 17, -8]</w:t>
      </w:r>
    </w:p>
    <w:p>
      <w:r>
        <w:rPr>
          <w:b/>
        </w:rPr>
        <w:t xml:space="preserve">Tulos</w:t>
      </w:r>
    </w:p>
    <w:p>
      <w:r>
        <w:t xml:space="preserve">[0, 7, -17, 6, -8, -23, -17, -21, 8, -18]</w:t>
      </w:r>
    </w:p>
    <w:p>
      <w:r>
        <w:rPr>
          <w:b/>
        </w:rPr>
        <w:t xml:space="preserve">Esimerkki 1.2264</w:t>
      </w:r>
    </w:p>
    <w:p>
      <w:r>
        <w:t xml:space="preserve">[-1, 6, 7, -20, 11, 11, -6]</w:t>
      </w:r>
    </w:p>
    <w:p>
      <w:r>
        <w:rPr>
          <w:b/>
        </w:rPr>
        <w:t xml:space="preserve">Tulos</w:t>
      </w:r>
    </w:p>
    <w:p>
      <w:r>
        <w:t xml:space="preserve">[-2, 4, 4, -24, 6, 5, -13]</w:t>
      </w:r>
    </w:p>
    <w:p>
      <w:r>
        <w:rPr>
          <w:b/>
        </w:rPr>
        <w:t xml:space="preserve">Esimerkki 1.2265</w:t>
      </w:r>
    </w:p>
    <w:p>
      <w:r>
        <w:t xml:space="preserve">[5, -4, -15, 1, 13, 4, 0]</w:t>
      </w:r>
    </w:p>
    <w:p>
      <w:r>
        <w:rPr>
          <w:b/>
        </w:rPr>
        <w:t xml:space="preserve">Tulos</w:t>
      </w:r>
    </w:p>
    <w:p>
      <w:r>
        <w:t xml:space="preserve">[4, -6, -18, -3, 8, -2, -7]</w:t>
      </w:r>
    </w:p>
    <w:p>
      <w:r>
        <w:rPr>
          <w:b/>
        </w:rPr>
        <w:t xml:space="preserve">Esimerkki 1.2266</w:t>
      </w:r>
    </w:p>
    <w:p>
      <w:r>
        <w:t xml:space="preserve">[16, -19]</w:t>
      </w:r>
    </w:p>
    <w:p>
      <w:r>
        <w:rPr>
          <w:b/>
        </w:rPr>
        <w:t xml:space="preserve">Tulos</w:t>
      </w:r>
    </w:p>
    <w:p>
      <w:r>
        <w:t xml:space="preserve">[15, -21]</w:t>
      </w:r>
    </w:p>
    <w:p>
      <w:r>
        <w:rPr>
          <w:b/>
        </w:rPr>
        <w:t xml:space="preserve">Esimerkki 1.2267</w:t>
      </w:r>
    </w:p>
    <w:p>
      <w:r>
        <w:t xml:space="preserve">[10, 6]</w:t>
      </w:r>
    </w:p>
    <w:p>
      <w:r>
        <w:rPr>
          <w:b/>
        </w:rPr>
        <w:t xml:space="preserve">Tulos</w:t>
      </w:r>
    </w:p>
    <w:p>
      <w:r>
        <w:t xml:space="preserve">[9, 4]</w:t>
      </w:r>
    </w:p>
    <w:p>
      <w:r>
        <w:rPr>
          <w:b/>
        </w:rPr>
        <w:t xml:space="preserve">Esimerkki 1.2268</w:t>
      </w:r>
    </w:p>
    <w:p>
      <w:r>
        <w:t xml:space="preserve">[9, -19, 4, 11, -9, -15, -2]</w:t>
      </w:r>
    </w:p>
    <w:p>
      <w:r>
        <w:rPr>
          <w:b/>
        </w:rPr>
        <w:t xml:space="preserve">Tulos</w:t>
      </w:r>
    </w:p>
    <w:p>
      <w:r>
        <w:t xml:space="preserve">[8, -21, 1, 7, -14, -21, -9]</w:t>
      </w:r>
    </w:p>
    <w:p>
      <w:r>
        <w:rPr>
          <w:b/>
        </w:rPr>
        <w:t xml:space="preserve">Esimerkki 1.2269</w:t>
      </w:r>
    </w:p>
    <w:p>
      <w:r>
        <w:t xml:space="preserve">[10, 14, 15, -19, -4, -8, 16, -2, -4, 4]</w:t>
      </w:r>
    </w:p>
    <w:p>
      <w:r>
        <w:rPr>
          <w:b/>
        </w:rPr>
        <w:t xml:space="preserve">Tulos</w:t>
      </w:r>
    </w:p>
    <w:p>
      <w:r>
        <w:t xml:space="preserve">[9, 12, 12, -23, -9, -14, 9, -10, -13, -6]</w:t>
      </w:r>
    </w:p>
    <w:p>
      <w:r>
        <w:rPr>
          <w:b/>
        </w:rPr>
        <w:t xml:space="preserve">Esimerkki 1.2270</w:t>
      </w:r>
    </w:p>
    <w:p>
      <w:r>
        <w:t xml:space="preserve">[-2, 0, 13]</w:t>
      </w:r>
    </w:p>
    <w:p>
      <w:r>
        <w:rPr>
          <w:b/>
        </w:rPr>
        <w:t xml:space="preserve">Tulos</w:t>
      </w:r>
    </w:p>
    <w:p>
      <w:r>
        <w:t xml:space="preserve">[-3, -2, 10]</w:t>
      </w:r>
    </w:p>
    <w:p>
      <w:r>
        <w:rPr>
          <w:b/>
        </w:rPr>
        <w:t xml:space="preserve">Esimerkki 1.2271</w:t>
      </w:r>
    </w:p>
    <w:p>
      <w:r>
        <w:t xml:space="preserve">[14, -2, -20, -14, 7, 6]</w:t>
      </w:r>
    </w:p>
    <w:p>
      <w:r>
        <w:rPr>
          <w:b/>
        </w:rPr>
        <w:t xml:space="preserve">Tulos</w:t>
      </w:r>
    </w:p>
    <w:p>
      <w:r>
        <w:t xml:space="preserve">[13, -4, -23, -18, 2, 0]</w:t>
      </w:r>
    </w:p>
    <w:p>
      <w:r>
        <w:rPr>
          <w:b/>
        </w:rPr>
        <w:t xml:space="preserve">Esimerkki 1.2272</w:t>
      </w:r>
    </w:p>
    <w:p>
      <w:r>
        <w:t xml:space="preserve">[-9, -14]</w:t>
      </w:r>
    </w:p>
    <w:p>
      <w:r>
        <w:rPr>
          <w:b/>
        </w:rPr>
        <w:t xml:space="preserve">Tulos</w:t>
      </w:r>
    </w:p>
    <w:p>
      <w:r>
        <w:t xml:space="preserve">[-10, -16]</w:t>
      </w:r>
    </w:p>
    <w:p>
      <w:r>
        <w:rPr>
          <w:b/>
        </w:rPr>
        <w:t xml:space="preserve">Esimerkki 1.2273</w:t>
      </w:r>
    </w:p>
    <w:p>
      <w:r>
        <w:t xml:space="preserve">[0, 7, -20]</w:t>
      </w:r>
    </w:p>
    <w:p>
      <w:r>
        <w:rPr>
          <w:b/>
        </w:rPr>
        <w:t xml:space="preserve">Tulos</w:t>
      </w:r>
    </w:p>
    <w:p>
      <w:r>
        <w:t xml:space="preserve">[-1, 5, -23]</w:t>
      </w:r>
    </w:p>
    <w:p>
      <w:r>
        <w:rPr>
          <w:b/>
        </w:rPr>
        <w:t xml:space="preserve">Esimerkki 1.2274</w:t>
      </w:r>
    </w:p>
    <w:p>
      <w:r>
        <w:t xml:space="preserve">[18, -4, 4]</w:t>
      </w:r>
    </w:p>
    <w:p>
      <w:r>
        <w:rPr>
          <w:b/>
        </w:rPr>
        <w:t xml:space="preserve">Tulos</w:t>
      </w:r>
    </w:p>
    <w:p>
      <w:r>
        <w:t xml:space="preserve">[17, -6, 1]</w:t>
      </w:r>
    </w:p>
    <w:p>
      <w:r>
        <w:rPr>
          <w:b/>
        </w:rPr>
        <w:t xml:space="preserve">Esimerkki 1.2275</w:t>
      </w:r>
    </w:p>
    <w:p>
      <w:r>
        <w:t xml:space="preserve">[18, -4]</w:t>
      </w:r>
    </w:p>
    <w:p>
      <w:r>
        <w:rPr>
          <w:b/>
        </w:rPr>
        <w:t xml:space="preserve">Tulos</w:t>
      </w:r>
    </w:p>
    <w:p>
      <w:r>
        <w:t xml:space="preserve">[17, -6]</w:t>
      </w:r>
    </w:p>
    <w:p>
      <w:r>
        <w:rPr>
          <w:b/>
        </w:rPr>
        <w:t xml:space="preserve">Esimerkki 1.2276</w:t>
      </w:r>
    </w:p>
    <w:p>
      <w:r>
        <w:t xml:space="preserve">[20, 18, 12]</w:t>
      </w:r>
    </w:p>
    <w:p>
      <w:r>
        <w:rPr>
          <w:b/>
        </w:rPr>
        <w:t xml:space="preserve">Tulos</w:t>
      </w:r>
    </w:p>
    <w:p>
      <w:r>
        <w:t xml:space="preserve">[19, 16, 9]</w:t>
      </w:r>
    </w:p>
    <w:p>
      <w:r>
        <w:rPr>
          <w:b/>
        </w:rPr>
        <w:t xml:space="preserve">Esimerkki 1.2277</w:t>
      </w:r>
    </w:p>
    <w:p>
      <w:r>
        <w:t xml:space="preserve">[-12, -14, 9, -4, 20, -2, 6]</w:t>
      </w:r>
    </w:p>
    <w:p>
      <w:r>
        <w:rPr>
          <w:b/>
        </w:rPr>
        <w:t xml:space="preserve">Tulos</w:t>
      </w:r>
    </w:p>
    <w:p>
      <w:r>
        <w:t xml:space="preserve">[-13, -16, 6, -8, 15, -8, -1]</w:t>
      </w:r>
    </w:p>
    <w:p>
      <w:r>
        <w:rPr>
          <w:b/>
        </w:rPr>
        <w:t xml:space="preserve">Esimerkki 1.2278</w:t>
      </w:r>
    </w:p>
    <w:p>
      <w:r>
        <w:t xml:space="preserve">[10, -1, -13, -19, -5, 14, -6]</w:t>
      </w:r>
    </w:p>
    <w:p>
      <w:r>
        <w:rPr>
          <w:b/>
        </w:rPr>
        <w:t xml:space="preserve">Tulos</w:t>
      </w:r>
    </w:p>
    <w:p>
      <w:r>
        <w:t xml:space="preserve">[9, -3, -16, -23, -10, 8, -13]</w:t>
      </w:r>
    </w:p>
    <w:p>
      <w:r>
        <w:rPr>
          <w:b/>
        </w:rPr>
        <w:t xml:space="preserve">Esimerkki 1.2279</w:t>
      </w:r>
    </w:p>
    <w:p>
      <w:r>
        <w:t xml:space="preserve">[5, -9, -19, 16, 1, 9, 13, 18, 9]</w:t>
      </w:r>
    </w:p>
    <w:p>
      <w:r>
        <w:rPr>
          <w:b/>
        </w:rPr>
        <w:t xml:space="preserve">Tulos</w:t>
      </w:r>
    </w:p>
    <w:p>
      <w:r>
        <w:t xml:space="preserve">[4, -11, -22, 12, -4, 3, 6, 10, 0]</w:t>
      </w:r>
    </w:p>
    <w:p>
      <w:r>
        <w:rPr>
          <w:b/>
        </w:rPr>
        <w:t xml:space="preserve">Esimerkki 1.2280</w:t>
      </w:r>
    </w:p>
    <w:p>
      <w:r>
        <w:t xml:space="preserve">[-17, -18, 16]</w:t>
      </w:r>
    </w:p>
    <w:p>
      <w:r>
        <w:rPr>
          <w:b/>
        </w:rPr>
        <w:t xml:space="preserve">Tulos</w:t>
      </w:r>
    </w:p>
    <w:p>
      <w:r>
        <w:t xml:space="preserve">[-18, -20, 13]</w:t>
      </w:r>
    </w:p>
    <w:p>
      <w:r>
        <w:rPr>
          <w:b/>
        </w:rPr>
        <w:t xml:space="preserve">Esimerkki 1.2281</w:t>
      </w:r>
    </w:p>
    <w:p>
      <w:r>
        <w:t xml:space="preserve">[-7, -2, -1, 1, -15, -17, -12, 3, 9, 8]</w:t>
      </w:r>
    </w:p>
    <w:p>
      <w:r>
        <w:rPr>
          <w:b/>
        </w:rPr>
        <w:t xml:space="preserve">Tulos</w:t>
      </w:r>
    </w:p>
    <w:p>
      <w:r>
        <w:t xml:space="preserve">[-8, -4, -4, -3, -20, -23, -19, -5, 0, -2]</w:t>
      </w:r>
    </w:p>
    <w:p>
      <w:r>
        <w:rPr>
          <w:b/>
        </w:rPr>
        <w:t xml:space="preserve">Esimerkki 1.2282</w:t>
      </w:r>
    </w:p>
    <w:p>
      <w:r>
        <w:t xml:space="preserve">[-5, 11, 13, -8, -6, 15, 6, 4, -14, 13]</w:t>
      </w:r>
    </w:p>
    <w:p>
      <w:r>
        <w:rPr>
          <w:b/>
        </w:rPr>
        <w:t xml:space="preserve">Tulos</w:t>
      </w:r>
    </w:p>
    <w:p>
      <w:r>
        <w:t xml:space="preserve">[-6, 9, 10, -12, -11, 9, -1, -4, -23, 3]</w:t>
      </w:r>
    </w:p>
    <w:p>
      <w:r>
        <w:rPr>
          <w:b/>
        </w:rPr>
        <w:t xml:space="preserve">Esimerkki 1.2283</w:t>
      </w:r>
    </w:p>
    <w:p>
      <w:r>
        <w:t xml:space="preserve">[-5, -9, -1, 3, -12, 4, 7, -19, -17]</w:t>
      </w:r>
    </w:p>
    <w:p>
      <w:r>
        <w:rPr>
          <w:b/>
        </w:rPr>
        <w:t xml:space="preserve">Tulos</w:t>
      </w:r>
    </w:p>
    <w:p>
      <w:r>
        <w:t xml:space="preserve">[-6, -11, -4, -1, -17, -2, 0, -27, -26]</w:t>
      </w:r>
    </w:p>
    <w:p>
      <w:r>
        <w:rPr>
          <w:b/>
        </w:rPr>
        <w:t xml:space="preserve">Esimerkki 1.2284</w:t>
      </w:r>
    </w:p>
    <w:p>
      <w:r>
        <w:t xml:space="preserve">[1, -6, -11, -3]</w:t>
      </w:r>
    </w:p>
    <w:p>
      <w:r>
        <w:rPr>
          <w:b/>
        </w:rPr>
        <w:t xml:space="preserve">Tulos</w:t>
      </w:r>
    </w:p>
    <w:p>
      <w:r>
        <w:t xml:space="preserve">[0, -8, -14, -7]</w:t>
      </w:r>
    </w:p>
    <w:p>
      <w:r>
        <w:rPr>
          <w:b/>
        </w:rPr>
        <w:t xml:space="preserve">Esimerkki 1.2285</w:t>
      </w:r>
    </w:p>
    <w:p>
      <w:r>
        <w:t xml:space="preserve">[12, -3]</w:t>
      </w:r>
    </w:p>
    <w:p>
      <w:r>
        <w:rPr>
          <w:b/>
        </w:rPr>
        <w:t xml:space="preserve">Tulos</w:t>
      </w:r>
    </w:p>
    <w:p>
      <w:r>
        <w:t xml:space="preserve">[11, -5]</w:t>
      </w:r>
    </w:p>
    <w:p>
      <w:r>
        <w:rPr>
          <w:b/>
        </w:rPr>
        <w:t xml:space="preserve">Esimerkki 1.2286</w:t>
      </w:r>
    </w:p>
    <w:p>
      <w:r>
        <w:t xml:space="preserve">[1, 19, -16, 4, -12, -6]</w:t>
      </w:r>
    </w:p>
    <w:p>
      <w:r>
        <w:rPr>
          <w:b/>
        </w:rPr>
        <w:t xml:space="preserve">Tulos</w:t>
      </w:r>
    </w:p>
    <w:p>
      <w:r>
        <w:t xml:space="preserve">[0, 17, -19, 0, -17, -12]</w:t>
      </w:r>
    </w:p>
    <w:p>
      <w:r>
        <w:rPr>
          <w:b/>
        </w:rPr>
        <w:t xml:space="preserve">Esimerkki 1.2287</w:t>
      </w:r>
    </w:p>
    <w:p>
      <w:r>
        <w:t xml:space="preserve">[11, 5, 10, 20]</w:t>
      </w:r>
    </w:p>
    <w:p>
      <w:r>
        <w:rPr>
          <w:b/>
        </w:rPr>
        <w:t xml:space="preserve">Tulos</w:t>
      </w:r>
    </w:p>
    <w:p>
      <w:r>
        <w:t xml:space="preserve">[10, 3, 7, 16]</w:t>
      </w:r>
    </w:p>
    <w:p>
      <w:r>
        <w:rPr>
          <w:b/>
        </w:rPr>
        <w:t xml:space="preserve">Esimerkki 1.2288</w:t>
      </w:r>
    </w:p>
    <w:p>
      <w:r>
        <w:t xml:space="preserve">[4, 15]</w:t>
      </w:r>
    </w:p>
    <w:p>
      <w:r>
        <w:rPr>
          <w:b/>
        </w:rPr>
        <w:t xml:space="preserve">Tulos</w:t>
      </w:r>
    </w:p>
    <w:p>
      <w:r>
        <w:t xml:space="preserve">[3, 13]</w:t>
      </w:r>
    </w:p>
    <w:p>
      <w:r>
        <w:rPr>
          <w:b/>
        </w:rPr>
        <w:t xml:space="preserve">Esimerkki 1.2289</w:t>
      </w:r>
    </w:p>
    <w:p>
      <w:r>
        <w:t xml:space="preserve">[-10, -18, 5, -3, -10, 7]</w:t>
      </w:r>
    </w:p>
    <w:p>
      <w:r>
        <w:rPr>
          <w:b/>
        </w:rPr>
        <w:t xml:space="preserve">Tulos</w:t>
      </w:r>
    </w:p>
    <w:p>
      <w:r>
        <w:t xml:space="preserve">[-11, -20, 2, -7, -15, 1]</w:t>
      </w:r>
    </w:p>
    <w:p>
      <w:r>
        <w:rPr>
          <w:b/>
        </w:rPr>
        <w:t xml:space="preserve">Esimerkki 1.2290</w:t>
      </w:r>
    </w:p>
    <w:p>
      <w:r>
        <w:t xml:space="preserve">[0, -19, 6]</w:t>
      </w:r>
    </w:p>
    <w:p>
      <w:r>
        <w:rPr>
          <w:b/>
        </w:rPr>
        <w:t xml:space="preserve">Tulos</w:t>
      </w:r>
    </w:p>
    <w:p>
      <w:r>
        <w:t xml:space="preserve">[-1, -21, 3]</w:t>
      </w:r>
    </w:p>
    <w:p>
      <w:r>
        <w:rPr>
          <w:b/>
        </w:rPr>
        <w:t xml:space="preserve">Esimerkki 1.2291</w:t>
      </w:r>
    </w:p>
    <w:p>
      <w:r>
        <w:t xml:space="preserve">[-12, -3, 19, -14]</w:t>
      </w:r>
    </w:p>
    <w:p>
      <w:r>
        <w:rPr>
          <w:b/>
        </w:rPr>
        <w:t xml:space="preserve">Tulos</w:t>
      </w:r>
    </w:p>
    <w:p>
      <w:r>
        <w:t xml:space="preserve">[-13, -5, 16, -18]</w:t>
      </w:r>
    </w:p>
    <w:p>
      <w:r>
        <w:rPr>
          <w:b/>
        </w:rPr>
        <w:t xml:space="preserve">Esimerkki 1.2292</w:t>
      </w:r>
    </w:p>
    <w:p>
      <w:r>
        <w:t xml:space="preserve">[17, -12, 9, -14, 3, -11, 16, -3, -14, 2]</w:t>
      </w:r>
    </w:p>
    <w:p>
      <w:r>
        <w:rPr>
          <w:b/>
        </w:rPr>
        <w:t xml:space="preserve">Tulos</w:t>
      </w:r>
    </w:p>
    <w:p>
      <w:r>
        <w:t xml:space="preserve">[16, -14, 6, -18, -2, -17, 9, -11, -23, -8]</w:t>
      </w:r>
    </w:p>
    <w:p>
      <w:r>
        <w:rPr>
          <w:b/>
        </w:rPr>
        <w:t xml:space="preserve">Esimerkki 1.2293</w:t>
      </w:r>
    </w:p>
    <w:p>
      <w:r>
        <w:t xml:space="preserve">[-12, -8, 20]</w:t>
      </w:r>
    </w:p>
    <w:p>
      <w:r>
        <w:rPr>
          <w:b/>
        </w:rPr>
        <w:t xml:space="preserve">Tulos</w:t>
      </w:r>
    </w:p>
    <w:p>
      <w:r>
        <w:t xml:space="preserve">[-13, -10, 17]</w:t>
      </w:r>
    </w:p>
    <w:p>
      <w:r>
        <w:rPr>
          <w:b/>
        </w:rPr>
        <w:t xml:space="preserve">Esimerkki 1.2294</w:t>
      </w:r>
    </w:p>
    <w:p>
      <w:r>
        <w:t xml:space="preserve">[-7, 13, -12, 18]</w:t>
      </w:r>
    </w:p>
    <w:p>
      <w:r>
        <w:rPr>
          <w:b/>
        </w:rPr>
        <w:t xml:space="preserve">Tulos</w:t>
      </w:r>
    </w:p>
    <w:p>
      <w:r>
        <w:t xml:space="preserve">[-8, 11, -15, 14]</w:t>
      </w:r>
    </w:p>
    <w:p>
      <w:r>
        <w:rPr>
          <w:b/>
        </w:rPr>
        <w:t xml:space="preserve">Esimerkki 1.2295</w:t>
      </w:r>
    </w:p>
    <w:p>
      <w:r>
        <w:t xml:space="preserve">[14, 7, 5, 5, 5, -6, -12, -7, -5]</w:t>
      </w:r>
    </w:p>
    <w:p>
      <w:r>
        <w:rPr>
          <w:b/>
        </w:rPr>
        <w:t xml:space="preserve">Tulos</w:t>
      </w:r>
    </w:p>
    <w:p>
      <w:r>
        <w:t xml:space="preserve">[13, 5, 2, 1, 0, -12, -19, -15, -14]</w:t>
      </w:r>
    </w:p>
    <w:p>
      <w:r>
        <w:rPr>
          <w:b/>
        </w:rPr>
        <w:t xml:space="preserve">Esimerkki 1.2296</w:t>
      </w:r>
    </w:p>
    <w:p>
      <w:r>
        <w:t xml:space="preserve">[18, 18, -4, 3, 3, 6, 3, -2, 9, 15]</w:t>
      </w:r>
    </w:p>
    <w:p>
      <w:r>
        <w:rPr>
          <w:b/>
        </w:rPr>
        <w:t xml:space="preserve">Tulos</w:t>
      </w:r>
    </w:p>
    <w:p>
      <w:r>
        <w:t xml:space="preserve">[17, 16, -7, -1, -2, 0, -4, -10, 0, 5]</w:t>
      </w:r>
    </w:p>
    <w:p>
      <w:r>
        <w:rPr>
          <w:b/>
        </w:rPr>
        <w:t xml:space="preserve">Esimerkki 1.2297</w:t>
      </w:r>
    </w:p>
    <w:p>
      <w:r>
        <w:t xml:space="preserve">[-1, -9, -6, -15, 7, -17, -13, -2, 1, 10]</w:t>
      </w:r>
    </w:p>
    <w:p>
      <w:r>
        <w:rPr>
          <w:b/>
        </w:rPr>
        <w:t xml:space="preserve">Tulos</w:t>
      </w:r>
    </w:p>
    <w:p>
      <w:r>
        <w:t xml:space="preserve">[-2, -11, -9, -19, 2, -23, -20, -10, -8, 0]</w:t>
      </w:r>
    </w:p>
    <w:p>
      <w:r>
        <w:rPr>
          <w:b/>
        </w:rPr>
        <w:t xml:space="preserve">Esimerkki 1.2298</w:t>
      </w:r>
    </w:p>
    <w:p>
      <w:r>
        <w:t xml:space="preserve">[-7, -14, -13, -15, 0]</w:t>
      </w:r>
    </w:p>
    <w:p>
      <w:r>
        <w:rPr>
          <w:b/>
        </w:rPr>
        <w:t xml:space="preserve">Tulos</w:t>
      </w:r>
    </w:p>
    <w:p>
      <w:r>
        <w:t xml:space="preserve">[-8, -16, -16, -19, -5]</w:t>
      </w:r>
    </w:p>
    <w:p>
      <w:r>
        <w:rPr>
          <w:b/>
        </w:rPr>
        <w:t xml:space="preserve">Esimerkki 1.2299</w:t>
      </w:r>
    </w:p>
    <w:p>
      <w:r>
        <w:t xml:space="preserve">[18, -1, -12, -6, 19]</w:t>
      </w:r>
    </w:p>
    <w:p>
      <w:r>
        <w:rPr>
          <w:b/>
        </w:rPr>
        <w:t xml:space="preserve">Tulos</w:t>
      </w:r>
    </w:p>
    <w:p>
      <w:r>
        <w:t xml:space="preserve">[17, -3, -15, -10, 14]</w:t>
      </w:r>
    </w:p>
    <w:p>
      <w:r>
        <w:rPr>
          <w:b/>
        </w:rPr>
        <w:t xml:space="preserve">Esimerkki 1.2300</w:t>
      </w:r>
    </w:p>
    <w:p>
      <w:r>
        <w:t xml:space="preserve">[0, 7]</w:t>
      </w:r>
    </w:p>
    <w:p>
      <w:r>
        <w:rPr>
          <w:b/>
        </w:rPr>
        <w:t xml:space="preserve">Tulos</w:t>
      </w:r>
    </w:p>
    <w:p>
      <w:r>
        <w:t xml:space="preserve">[-1, 5]</w:t>
      </w:r>
    </w:p>
    <w:p>
      <w:r>
        <w:rPr>
          <w:b/>
        </w:rPr>
        <w:t xml:space="preserve">Esimerkki 1.2301</w:t>
      </w:r>
    </w:p>
    <w:p>
      <w:r>
        <w:t xml:space="preserve">[-15, -1, -4, 20, -14]</w:t>
      </w:r>
    </w:p>
    <w:p>
      <w:r>
        <w:rPr>
          <w:b/>
        </w:rPr>
        <w:t xml:space="preserve">Tulos</w:t>
      </w:r>
    </w:p>
    <w:p>
      <w:r>
        <w:t xml:space="preserve">[-16, -3, -7, 16, -19]</w:t>
      </w:r>
    </w:p>
    <w:p>
      <w:r>
        <w:rPr>
          <w:b/>
        </w:rPr>
        <w:t xml:space="preserve">Esimerkki 1.2302</w:t>
      </w:r>
    </w:p>
    <w:p>
      <w:r>
        <w:t xml:space="preserve">[5, -4]</w:t>
      </w:r>
    </w:p>
    <w:p>
      <w:r>
        <w:rPr>
          <w:b/>
        </w:rPr>
        <w:t xml:space="preserve">Tulos</w:t>
      </w:r>
    </w:p>
    <w:p>
      <w:r>
        <w:t xml:space="preserve">[4, -6]</w:t>
      </w:r>
    </w:p>
    <w:p>
      <w:r>
        <w:rPr>
          <w:b/>
        </w:rPr>
        <w:t xml:space="preserve">Esimerkki 1.2303</w:t>
      </w:r>
    </w:p>
    <w:p>
      <w:r>
        <w:t xml:space="preserve">[-18, 3]</w:t>
      </w:r>
    </w:p>
    <w:p>
      <w:r>
        <w:rPr>
          <w:b/>
        </w:rPr>
        <w:t xml:space="preserve">Tulos</w:t>
      </w:r>
    </w:p>
    <w:p>
      <w:r>
        <w:t xml:space="preserve">[-19, 1]</w:t>
      </w:r>
    </w:p>
    <w:p>
      <w:r>
        <w:rPr>
          <w:b/>
        </w:rPr>
        <w:t xml:space="preserve">Esimerkki 1.2304</w:t>
      </w:r>
    </w:p>
    <w:p>
      <w:r>
        <w:t xml:space="preserve">[15, -18, 11, -1, 11, -17, -11, -20, -8]</w:t>
      </w:r>
    </w:p>
    <w:p>
      <w:r>
        <w:rPr>
          <w:b/>
        </w:rPr>
        <w:t xml:space="preserve">Tulos</w:t>
      </w:r>
    </w:p>
    <w:p>
      <w:r>
        <w:t xml:space="preserve">[14, -20, 8, -5, 6, -23, -18, -28, -17]</w:t>
      </w:r>
    </w:p>
    <w:p>
      <w:r>
        <w:rPr>
          <w:b/>
        </w:rPr>
        <w:t xml:space="preserve">Esimerkki 1.2305</w:t>
      </w:r>
    </w:p>
    <w:p>
      <w:r>
        <w:t xml:space="preserve">[10, -2, 5, -19, -18]</w:t>
      </w:r>
    </w:p>
    <w:p>
      <w:r>
        <w:rPr>
          <w:b/>
        </w:rPr>
        <w:t xml:space="preserve">Tulos</w:t>
      </w:r>
    </w:p>
    <w:p>
      <w:r>
        <w:t xml:space="preserve">[9, -4, 2, -23, -23]</w:t>
      </w:r>
    </w:p>
    <w:p>
      <w:r>
        <w:rPr>
          <w:b/>
        </w:rPr>
        <w:t xml:space="preserve">Esimerkki 1.2306</w:t>
      </w:r>
    </w:p>
    <w:p>
      <w:r>
        <w:t xml:space="preserve">[12, -5, 14, 16, 12, -5]</w:t>
      </w:r>
    </w:p>
    <w:p>
      <w:r>
        <w:rPr>
          <w:b/>
        </w:rPr>
        <w:t xml:space="preserve">Tulos</w:t>
      </w:r>
    </w:p>
    <w:p>
      <w:r>
        <w:t xml:space="preserve">[11, -7, 11, 12, 7, -11]</w:t>
      </w:r>
    </w:p>
    <w:p>
      <w:r>
        <w:rPr>
          <w:b/>
        </w:rPr>
        <w:t xml:space="preserve">Esimerkki 1.2307</w:t>
      </w:r>
    </w:p>
    <w:p>
      <w:r>
        <w:t xml:space="preserve">[-12, -11, -17, 9]</w:t>
      </w:r>
    </w:p>
    <w:p>
      <w:r>
        <w:rPr>
          <w:b/>
        </w:rPr>
        <w:t xml:space="preserve">Tulos</w:t>
      </w:r>
    </w:p>
    <w:p>
      <w:r>
        <w:t xml:space="preserve">[-13, -13, -20, 5]</w:t>
      </w:r>
    </w:p>
    <w:p>
      <w:r>
        <w:rPr>
          <w:b/>
        </w:rPr>
        <w:t xml:space="preserve">Esimerkki 1.2308</w:t>
      </w:r>
    </w:p>
    <w:p>
      <w:r>
        <w:t xml:space="preserve">[-12, 16, -18, 19]</w:t>
      </w:r>
    </w:p>
    <w:p>
      <w:r>
        <w:rPr>
          <w:b/>
        </w:rPr>
        <w:t xml:space="preserve">Tulos</w:t>
      </w:r>
    </w:p>
    <w:p>
      <w:r>
        <w:t xml:space="preserve">[-13, 14, -21, 15]</w:t>
      </w:r>
    </w:p>
    <w:p>
      <w:r>
        <w:rPr>
          <w:b/>
        </w:rPr>
        <w:t xml:space="preserve">Esimerkki 1.2309</w:t>
      </w:r>
    </w:p>
    <w:p>
      <w:r>
        <w:t xml:space="preserve">[1, 6, -7, 8, 8, -14, 17, -3, 7]</w:t>
      </w:r>
    </w:p>
    <w:p>
      <w:r>
        <w:rPr>
          <w:b/>
        </w:rPr>
        <w:t xml:space="preserve">Tulos</w:t>
      </w:r>
    </w:p>
    <w:p>
      <w:r>
        <w:t xml:space="preserve">[0, 4, -10, 4, 3, -20, 10, -11, -2]</w:t>
      </w:r>
    </w:p>
    <w:p>
      <w:r>
        <w:rPr>
          <w:b/>
        </w:rPr>
        <w:t xml:space="preserve">Esimerkki 1.2310</w:t>
      </w:r>
    </w:p>
    <w:p>
      <w:r>
        <w:t xml:space="preserve">[-14, 11]</w:t>
      </w:r>
    </w:p>
    <w:p>
      <w:r>
        <w:rPr>
          <w:b/>
        </w:rPr>
        <w:t xml:space="preserve">Tulos</w:t>
      </w:r>
    </w:p>
    <w:p>
      <w:r>
        <w:t xml:space="preserve">[-15, 9]</w:t>
      </w:r>
    </w:p>
    <w:p>
      <w:r>
        <w:rPr>
          <w:b/>
        </w:rPr>
        <w:t xml:space="preserve">Esimerkki 1.2311</w:t>
      </w:r>
    </w:p>
    <w:p>
      <w:r>
        <w:t xml:space="preserve">[12, -12, -7, -17, 14, 3, 1, -2, 5]</w:t>
      </w:r>
    </w:p>
    <w:p>
      <w:r>
        <w:rPr>
          <w:b/>
        </w:rPr>
        <w:t xml:space="preserve">Tulos</w:t>
      </w:r>
    </w:p>
    <w:p>
      <w:r>
        <w:t xml:space="preserve">[11, -14, -10, -21, 9, -3, -6, -10, -4]</w:t>
      </w:r>
    </w:p>
    <w:p>
      <w:r>
        <w:rPr>
          <w:b/>
        </w:rPr>
        <w:t xml:space="preserve">Esimerkki 1.2312</w:t>
      </w:r>
    </w:p>
    <w:p>
      <w:r>
        <w:t xml:space="preserve">[-7, -16, -5, -14, -8]</w:t>
      </w:r>
    </w:p>
    <w:p>
      <w:r>
        <w:rPr>
          <w:b/>
        </w:rPr>
        <w:t xml:space="preserve">Tulos</w:t>
      </w:r>
    </w:p>
    <w:p>
      <w:r>
        <w:t xml:space="preserve">[-8, -18, -8, -18, -13]</w:t>
      </w:r>
    </w:p>
    <w:p>
      <w:r>
        <w:rPr>
          <w:b/>
        </w:rPr>
        <w:t xml:space="preserve">Esimerkki 1.2313</w:t>
      </w:r>
    </w:p>
    <w:p>
      <w:r>
        <w:t xml:space="preserve">[17, 20, -20, -14, -17]</w:t>
      </w:r>
    </w:p>
    <w:p>
      <w:r>
        <w:rPr>
          <w:b/>
        </w:rPr>
        <w:t xml:space="preserve">Tulos</w:t>
      </w:r>
    </w:p>
    <w:p>
      <w:r>
        <w:t xml:space="preserve">[16, 18, -23, -18, -22]</w:t>
      </w:r>
    </w:p>
    <w:p>
      <w:r>
        <w:rPr>
          <w:b/>
        </w:rPr>
        <w:t xml:space="preserve">Esimerkki 1.2314</w:t>
      </w:r>
    </w:p>
    <w:p>
      <w:r>
        <w:t xml:space="preserve">[0, 2, 11]</w:t>
      </w:r>
    </w:p>
    <w:p>
      <w:r>
        <w:rPr>
          <w:b/>
        </w:rPr>
        <w:t xml:space="preserve">Tulos</w:t>
      </w:r>
    </w:p>
    <w:p>
      <w:r>
        <w:t xml:space="preserve">[-1, 0, 8]</w:t>
      </w:r>
    </w:p>
    <w:p>
      <w:r>
        <w:rPr>
          <w:b/>
        </w:rPr>
        <w:t xml:space="preserve">Esimerkki 1.2315</w:t>
      </w:r>
    </w:p>
    <w:p>
      <w:r>
        <w:t xml:space="preserve">[1, 17, -20, -13]</w:t>
      </w:r>
    </w:p>
    <w:p>
      <w:r>
        <w:rPr>
          <w:b/>
        </w:rPr>
        <w:t xml:space="preserve">Tulos</w:t>
      </w:r>
    </w:p>
    <w:p>
      <w:r>
        <w:t xml:space="preserve">[0, 15, -23, -17]</w:t>
      </w:r>
    </w:p>
    <w:p>
      <w:r>
        <w:rPr>
          <w:b/>
        </w:rPr>
        <w:t xml:space="preserve">Esimerkki 1.2316</w:t>
      </w:r>
    </w:p>
    <w:p>
      <w:r>
        <w:t xml:space="preserve">[4, -17, -11, 16, 17, 7, -20]</w:t>
      </w:r>
    </w:p>
    <w:p>
      <w:r>
        <w:rPr>
          <w:b/>
        </w:rPr>
        <w:t xml:space="preserve">Tulos</w:t>
      </w:r>
    </w:p>
    <w:p>
      <w:r>
        <w:t xml:space="preserve">[3, -19, -14, 12, 12, 1, -27]</w:t>
      </w:r>
    </w:p>
    <w:p>
      <w:r>
        <w:rPr>
          <w:b/>
        </w:rPr>
        <w:t xml:space="preserve">Esimerkki 1.2317</w:t>
      </w:r>
    </w:p>
    <w:p>
      <w:r>
        <w:t xml:space="preserve">[10, -15, 20]</w:t>
      </w:r>
    </w:p>
    <w:p>
      <w:r>
        <w:rPr>
          <w:b/>
        </w:rPr>
        <w:t xml:space="preserve">Tulos</w:t>
      </w:r>
    </w:p>
    <w:p>
      <w:r>
        <w:t xml:space="preserve">[9, -17, 17]</w:t>
      </w:r>
    </w:p>
    <w:p>
      <w:r>
        <w:rPr>
          <w:b/>
        </w:rPr>
        <w:t xml:space="preserve">Esimerkki 1.2318</w:t>
      </w:r>
    </w:p>
    <w:p>
      <w:r>
        <w:t xml:space="preserve">[-1, 17, -19, 8, -9, 11, -2, -16, -16]</w:t>
      </w:r>
    </w:p>
    <w:p>
      <w:r>
        <w:rPr>
          <w:b/>
        </w:rPr>
        <w:t xml:space="preserve">Tulos</w:t>
      </w:r>
    </w:p>
    <w:p>
      <w:r>
        <w:t xml:space="preserve">[-2, 15, -22, 4, -14, 5, -9, -24, -25]</w:t>
      </w:r>
    </w:p>
    <w:p>
      <w:r>
        <w:rPr>
          <w:b/>
        </w:rPr>
        <w:t xml:space="preserve">Esimerkki 1.2319</w:t>
      </w:r>
    </w:p>
    <w:p>
      <w:r>
        <w:t xml:space="preserve">[-1, 16, -16, -7, -8]</w:t>
      </w:r>
    </w:p>
    <w:p>
      <w:r>
        <w:rPr>
          <w:b/>
        </w:rPr>
        <w:t xml:space="preserve">Tulos</w:t>
      </w:r>
    </w:p>
    <w:p>
      <w:r>
        <w:t xml:space="preserve">[-2, 14, -19, -11, -13]</w:t>
      </w:r>
    </w:p>
    <w:p>
      <w:r>
        <w:rPr>
          <w:b/>
        </w:rPr>
        <w:t xml:space="preserve">Esimerkki 1.2320</w:t>
      </w:r>
    </w:p>
    <w:p>
      <w:r>
        <w:t xml:space="preserve">[-1, -9, -9, 3, 19, -11, 9, 14, 9]</w:t>
      </w:r>
    </w:p>
    <w:p>
      <w:r>
        <w:rPr>
          <w:b/>
        </w:rPr>
        <w:t xml:space="preserve">Tulos</w:t>
      </w:r>
    </w:p>
    <w:p>
      <w:r>
        <w:t xml:space="preserve">[-2, -11, -12, -1, 14, -17, 2, 6, 0]</w:t>
      </w:r>
    </w:p>
    <w:p>
      <w:r>
        <w:rPr>
          <w:b/>
        </w:rPr>
        <w:t xml:space="preserve">Esimerkki 1.2321</w:t>
      </w:r>
    </w:p>
    <w:p>
      <w:r>
        <w:t xml:space="preserve">[11, -15, -16, -20, -5, -11, 7, -17, -5, -9]</w:t>
      </w:r>
    </w:p>
    <w:p>
      <w:r>
        <w:rPr>
          <w:b/>
        </w:rPr>
        <w:t xml:space="preserve">Tulos</w:t>
      </w:r>
    </w:p>
    <w:p>
      <w:r>
        <w:t xml:space="preserve">[10, -17, -19, -24, -10, -17, 0, -25, -14, -19]</w:t>
      </w:r>
    </w:p>
    <w:p>
      <w:r>
        <w:rPr>
          <w:b/>
        </w:rPr>
        <w:t xml:space="preserve">Esimerkki 1.2322</w:t>
      </w:r>
    </w:p>
    <w:p>
      <w:r>
        <w:t xml:space="preserve">[13, 7, 9, 11, -11, 14, 19, 3, 16]</w:t>
      </w:r>
    </w:p>
    <w:p>
      <w:r>
        <w:rPr>
          <w:b/>
        </w:rPr>
        <w:t xml:space="preserve">Tulos</w:t>
      </w:r>
    </w:p>
    <w:p>
      <w:r>
        <w:t xml:space="preserve">[12, 5, 6, 7, -16, 8, 12, -5, 7]</w:t>
      </w:r>
    </w:p>
    <w:p>
      <w:r>
        <w:rPr>
          <w:b/>
        </w:rPr>
        <w:t xml:space="preserve">Esimerkki 1.2323</w:t>
      </w:r>
    </w:p>
    <w:p>
      <w:r>
        <w:t xml:space="preserve">[-1, -5, -10]</w:t>
      </w:r>
    </w:p>
    <w:p>
      <w:r>
        <w:rPr>
          <w:b/>
        </w:rPr>
        <w:t xml:space="preserve">Tulos</w:t>
      </w:r>
    </w:p>
    <w:p>
      <w:r>
        <w:t xml:space="preserve">[-2, -7, -13]</w:t>
      </w:r>
    </w:p>
    <w:p>
      <w:r>
        <w:rPr>
          <w:b/>
        </w:rPr>
        <w:t xml:space="preserve">Esimerkki 1.2324</w:t>
      </w:r>
    </w:p>
    <w:p>
      <w:r>
        <w:t xml:space="preserve">[0, 14, 15, -2, 7, 6, -13, 17]</w:t>
      </w:r>
    </w:p>
    <w:p>
      <w:r>
        <w:rPr>
          <w:b/>
        </w:rPr>
        <w:t xml:space="preserve">Tulos</w:t>
      </w:r>
    </w:p>
    <w:p>
      <w:r>
        <w:t xml:space="preserve">[-1, 12, 12, -6, 2, 0, -20, 9]</w:t>
      </w:r>
    </w:p>
    <w:p>
      <w:r>
        <w:rPr>
          <w:b/>
        </w:rPr>
        <w:t xml:space="preserve">Esimerkki 1.2325</w:t>
      </w:r>
    </w:p>
    <w:p>
      <w:r>
        <w:t xml:space="preserve">[3, -20, 13]</w:t>
      </w:r>
    </w:p>
    <w:p>
      <w:r>
        <w:rPr>
          <w:b/>
        </w:rPr>
        <w:t xml:space="preserve">Tulos</w:t>
      </w:r>
    </w:p>
    <w:p>
      <w:r>
        <w:t xml:space="preserve">[2, -22, 10]</w:t>
      </w:r>
    </w:p>
    <w:p>
      <w:r>
        <w:rPr>
          <w:b/>
        </w:rPr>
        <w:t xml:space="preserve">Esimerkki 1.2326</w:t>
      </w:r>
    </w:p>
    <w:p>
      <w:r>
        <w:t xml:space="preserve">[-2, -19, 17, 2]</w:t>
      </w:r>
    </w:p>
    <w:p>
      <w:r>
        <w:rPr>
          <w:b/>
        </w:rPr>
        <w:t xml:space="preserve">Tulos</w:t>
      </w:r>
    </w:p>
    <w:p>
      <w:r>
        <w:t xml:space="preserve">[-3, -21, 14, -2]</w:t>
      </w:r>
    </w:p>
    <w:p>
      <w:r>
        <w:rPr>
          <w:b/>
        </w:rPr>
        <w:t xml:space="preserve">Esimerkki 1.2327</w:t>
      </w:r>
    </w:p>
    <w:p>
      <w:r>
        <w:t xml:space="preserve">[-12, 10, 19, 10, 17, 17, -19, -14, -8]</w:t>
      </w:r>
    </w:p>
    <w:p>
      <w:r>
        <w:rPr>
          <w:b/>
        </w:rPr>
        <w:t xml:space="preserve">Tulos</w:t>
      </w:r>
    </w:p>
    <w:p>
      <w:r>
        <w:t xml:space="preserve">[-13, 8, 16, 6, 12, 11, -26, -22, -17]</w:t>
      </w:r>
    </w:p>
    <w:p>
      <w:r>
        <w:rPr>
          <w:b/>
        </w:rPr>
        <w:t xml:space="preserve">Esimerkki 1.2328</w:t>
      </w:r>
    </w:p>
    <w:p>
      <w:r>
        <w:t xml:space="preserve">[-14, 10, -1, -18, -18]</w:t>
      </w:r>
    </w:p>
    <w:p>
      <w:r>
        <w:rPr>
          <w:b/>
        </w:rPr>
        <w:t xml:space="preserve">Tulos</w:t>
      </w:r>
    </w:p>
    <w:p>
      <w:r>
        <w:t xml:space="preserve">[-15, 8, -4, -22, -23]</w:t>
      </w:r>
    </w:p>
    <w:p>
      <w:r>
        <w:rPr>
          <w:b/>
        </w:rPr>
        <w:t xml:space="preserve">Esimerkki 1.2329</w:t>
      </w:r>
    </w:p>
    <w:p>
      <w:r>
        <w:t xml:space="preserve">[-4, -6, -10, -2]</w:t>
      </w:r>
    </w:p>
    <w:p>
      <w:r>
        <w:rPr>
          <w:b/>
        </w:rPr>
        <w:t xml:space="preserve">Tulos</w:t>
      </w:r>
    </w:p>
    <w:p>
      <w:r>
        <w:t xml:space="preserve">[-5, -8, -13, -6]</w:t>
      </w:r>
    </w:p>
    <w:p>
      <w:r>
        <w:rPr>
          <w:b/>
        </w:rPr>
        <w:t xml:space="preserve">Esimerkki 1.2330</w:t>
      </w:r>
    </w:p>
    <w:p>
      <w:r>
        <w:t xml:space="preserve">[-19, -2, 11, -20, -3, -4, -2, 14, 20]</w:t>
      </w:r>
    </w:p>
    <w:p>
      <w:r>
        <w:rPr>
          <w:b/>
        </w:rPr>
        <w:t xml:space="preserve">Tulos</w:t>
      </w:r>
    </w:p>
    <w:p>
      <w:r>
        <w:t xml:space="preserve">[-20, -4, 8, -24, -8, -10, -9, 6, 11]</w:t>
      </w:r>
    </w:p>
    <w:p>
      <w:r>
        <w:rPr>
          <w:b/>
        </w:rPr>
        <w:t xml:space="preserve">Esimerkki 1.2331</w:t>
      </w:r>
    </w:p>
    <w:p>
      <w:r>
        <w:t xml:space="preserve">[-13, -7, 0, -3, 16]</w:t>
      </w:r>
    </w:p>
    <w:p>
      <w:r>
        <w:rPr>
          <w:b/>
        </w:rPr>
        <w:t xml:space="preserve">Tulos</w:t>
      </w:r>
    </w:p>
    <w:p>
      <w:r>
        <w:t xml:space="preserve">[-14, -9, -3, -7, 11]</w:t>
      </w:r>
    </w:p>
    <w:p>
      <w:r>
        <w:rPr>
          <w:b/>
        </w:rPr>
        <w:t xml:space="preserve">Esimerkki 1.2332</w:t>
      </w:r>
    </w:p>
    <w:p>
      <w:r>
        <w:t xml:space="preserve">[10, -9]</w:t>
      </w:r>
    </w:p>
    <w:p>
      <w:r>
        <w:rPr>
          <w:b/>
        </w:rPr>
        <w:t xml:space="preserve">Tulos</w:t>
      </w:r>
    </w:p>
    <w:p>
      <w:r>
        <w:t xml:space="preserve">[9, -11]</w:t>
      </w:r>
    </w:p>
    <w:p>
      <w:r>
        <w:rPr>
          <w:b/>
        </w:rPr>
        <w:t xml:space="preserve">Esimerkki 1.2333</w:t>
      </w:r>
    </w:p>
    <w:p>
      <w:r>
        <w:t xml:space="preserve">[4, -9, 1, 20, -7, 13, -9, -1]</w:t>
      </w:r>
    </w:p>
    <w:p>
      <w:r>
        <w:rPr>
          <w:b/>
        </w:rPr>
        <w:t xml:space="preserve">Tulos</w:t>
      </w:r>
    </w:p>
    <w:p>
      <w:r>
        <w:t xml:space="preserve">[3, -11, -2, 16, -12, 7, -16, -9]</w:t>
      </w:r>
    </w:p>
    <w:p>
      <w:r>
        <w:rPr>
          <w:b/>
        </w:rPr>
        <w:t xml:space="preserve">Esimerkki 1.2334</w:t>
      </w:r>
    </w:p>
    <w:p>
      <w:r>
        <w:t xml:space="preserve">[-7, -3, -11, -18, 1, -2, 2, 14, 17, 16]</w:t>
      </w:r>
    </w:p>
    <w:p>
      <w:r>
        <w:rPr>
          <w:b/>
        </w:rPr>
        <w:t xml:space="preserve">Tulos</w:t>
      </w:r>
    </w:p>
    <w:p>
      <w:r>
        <w:t xml:space="preserve">[-8, -5, -14, -22, -4, -8, -5, 6, 8, 6]</w:t>
      </w:r>
    </w:p>
    <w:p>
      <w:r>
        <w:rPr>
          <w:b/>
        </w:rPr>
        <w:t xml:space="preserve">Esimerkki 1.2335</w:t>
      </w:r>
    </w:p>
    <w:p>
      <w:r>
        <w:t xml:space="preserve">[20, 7, 6, 11, 10, 5, -19, 13]</w:t>
      </w:r>
    </w:p>
    <w:p>
      <w:r>
        <w:rPr>
          <w:b/>
        </w:rPr>
        <w:t xml:space="preserve">Tulos</w:t>
      </w:r>
    </w:p>
    <w:p>
      <w:r>
        <w:t xml:space="preserve">[19, 5, 3, 7, 5, -1, -26, 5]</w:t>
      </w:r>
    </w:p>
    <w:p>
      <w:r>
        <w:rPr>
          <w:b/>
        </w:rPr>
        <w:t xml:space="preserve">Esimerkki 1.2336</w:t>
      </w:r>
    </w:p>
    <w:p>
      <w:r>
        <w:t xml:space="preserve">[15, -4, -11, -9, 17, -11]</w:t>
      </w:r>
    </w:p>
    <w:p>
      <w:r>
        <w:rPr>
          <w:b/>
        </w:rPr>
        <w:t xml:space="preserve">Tulos</w:t>
      </w:r>
    </w:p>
    <w:p>
      <w:r>
        <w:t xml:space="preserve">[14, -6, -14, -13, 12, -17]</w:t>
      </w:r>
    </w:p>
    <w:p>
      <w:r>
        <w:rPr>
          <w:b/>
        </w:rPr>
        <w:t xml:space="preserve">Esimerkki 1.2337</w:t>
      </w:r>
    </w:p>
    <w:p>
      <w:r>
        <w:t xml:space="preserve">[8, 20, 9]</w:t>
      </w:r>
    </w:p>
    <w:p>
      <w:r>
        <w:rPr>
          <w:b/>
        </w:rPr>
        <w:t xml:space="preserve">Tulos</w:t>
      </w:r>
    </w:p>
    <w:p>
      <w:r>
        <w:t xml:space="preserve">[7, 18, 6]</w:t>
      </w:r>
    </w:p>
    <w:p>
      <w:r>
        <w:rPr>
          <w:b/>
        </w:rPr>
        <w:t xml:space="preserve">Esimerkki 1.2338</w:t>
      </w:r>
    </w:p>
    <w:p>
      <w:r>
        <w:t xml:space="preserve">[-16, -12]</w:t>
      </w:r>
    </w:p>
    <w:p>
      <w:r>
        <w:rPr>
          <w:b/>
        </w:rPr>
        <w:t xml:space="preserve">Tulos</w:t>
      </w:r>
    </w:p>
    <w:p>
      <w:r>
        <w:t xml:space="preserve">[-17, -14]</w:t>
      </w:r>
    </w:p>
    <w:p>
      <w:r>
        <w:rPr>
          <w:b/>
        </w:rPr>
        <w:t xml:space="preserve">Esimerkki 1.2339</w:t>
      </w:r>
    </w:p>
    <w:p>
      <w:r>
        <w:t xml:space="preserve">[-11, 6]</w:t>
      </w:r>
    </w:p>
    <w:p>
      <w:r>
        <w:rPr>
          <w:b/>
        </w:rPr>
        <w:t xml:space="preserve">Tulos</w:t>
      </w:r>
    </w:p>
    <w:p>
      <w:r>
        <w:t xml:space="preserve">[-12, 4]</w:t>
      </w:r>
    </w:p>
    <w:p>
      <w:r>
        <w:rPr>
          <w:b/>
        </w:rPr>
        <w:t xml:space="preserve">Esimerkki 1.2340</w:t>
      </w:r>
    </w:p>
    <w:p>
      <w:r>
        <w:t xml:space="preserve">[-5, 19, 18, 0, 15, 2]</w:t>
      </w:r>
    </w:p>
    <w:p>
      <w:r>
        <w:rPr>
          <w:b/>
        </w:rPr>
        <w:t xml:space="preserve">Tulos</w:t>
      </w:r>
    </w:p>
    <w:p>
      <w:r>
        <w:t xml:space="preserve">[-6, 17, 15, -4, 10, -4]</w:t>
      </w:r>
    </w:p>
    <w:p>
      <w:r>
        <w:rPr>
          <w:b/>
        </w:rPr>
        <w:t xml:space="preserve">Esimerkki 1.2341</w:t>
      </w:r>
    </w:p>
    <w:p>
      <w:r>
        <w:t xml:space="preserve">[-13, 7, 19, 3, 2, -13, -10]</w:t>
      </w:r>
    </w:p>
    <w:p>
      <w:r>
        <w:rPr>
          <w:b/>
        </w:rPr>
        <w:t xml:space="preserve">Tulos</w:t>
      </w:r>
    </w:p>
    <w:p>
      <w:r>
        <w:t xml:space="preserve">[-14, 5, 16, -1, -3, -19, -17]</w:t>
      </w:r>
    </w:p>
    <w:p>
      <w:r>
        <w:rPr>
          <w:b/>
        </w:rPr>
        <w:t xml:space="preserve">Esimerkki 1.2342</w:t>
      </w:r>
    </w:p>
    <w:p>
      <w:r>
        <w:t xml:space="preserve">[3, -8]</w:t>
      </w:r>
    </w:p>
    <w:p>
      <w:r>
        <w:rPr>
          <w:b/>
        </w:rPr>
        <w:t xml:space="preserve">Tulos</w:t>
      </w:r>
    </w:p>
    <w:p>
      <w:r>
        <w:t xml:space="preserve">[2, -10]</w:t>
      </w:r>
    </w:p>
    <w:p>
      <w:r>
        <w:rPr>
          <w:b/>
        </w:rPr>
        <w:t xml:space="preserve">Esimerkki 1.2343</w:t>
      </w:r>
    </w:p>
    <w:p>
      <w:r>
        <w:t xml:space="preserve">[-3, -7, -1, 2, 10, 14, 6, 11, 20]</w:t>
      </w:r>
    </w:p>
    <w:p>
      <w:r>
        <w:rPr>
          <w:b/>
        </w:rPr>
        <w:t xml:space="preserve">Tulos</w:t>
      </w:r>
    </w:p>
    <w:p>
      <w:r>
        <w:t xml:space="preserve">[-4, -9, -4, -2, 5, 8, -1, 3, 11]</w:t>
      </w:r>
    </w:p>
    <w:p>
      <w:r>
        <w:rPr>
          <w:b/>
        </w:rPr>
        <w:t xml:space="preserve">Esimerkki 1.2344</w:t>
      </w:r>
    </w:p>
    <w:p>
      <w:r>
        <w:t xml:space="preserve">[1, 9, -10, 6, 17, -5, -10]</w:t>
      </w:r>
    </w:p>
    <w:p>
      <w:r>
        <w:rPr>
          <w:b/>
        </w:rPr>
        <w:t xml:space="preserve">Tulos</w:t>
      </w:r>
    </w:p>
    <w:p>
      <w:r>
        <w:t xml:space="preserve">[0, 7, -13, 2, 12, -11, -17]</w:t>
      </w:r>
    </w:p>
    <w:p>
      <w:r>
        <w:rPr>
          <w:b/>
        </w:rPr>
        <w:t xml:space="preserve">Esimerkki 1.2345</w:t>
      </w:r>
    </w:p>
    <w:p>
      <w:r>
        <w:t xml:space="preserve">[0, -10, 10, 11]</w:t>
      </w:r>
    </w:p>
    <w:p>
      <w:r>
        <w:rPr>
          <w:b/>
        </w:rPr>
        <w:t xml:space="preserve">Tulos</w:t>
      </w:r>
    </w:p>
    <w:p>
      <w:r>
        <w:t xml:space="preserve">[-1, -12, 7, 7]</w:t>
      </w:r>
    </w:p>
    <w:p>
      <w:r>
        <w:rPr>
          <w:b/>
        </w:rPr>
        <w:t xml:space="preserve">Esimerkki 1.2346</w:t>
      </w:r>
    </w:p>
    <w:p>
      <w:r>
        <w:t xml:space="preserve">[-18, 2, 17, -2, -18, 4]</w:t>
      </w:r>
    </w:p>
    <w:p>
      <w:r>
        <w:rPr>
          <w:b/>
        </w:rPr>
        <w:t xml:space="preserve">Tulos</w:t>
      </w:r>
    </w:p>
    <w:p>
      <w:r>
        <w:t xml:space="preserve">[-19, 0, 14, -6, -23, -2]</w:t>
      </w:r>
    </w:p>
    <w:p>
      <w:r>
        <w:rPr>
          <w:b/>
        </w:rPr>
        <w:t xml:space="preserve">Esimerkki 1.2347</w:t>
      </w:r>
    </w:p>
    <w:p>
      <w:r>
        <w:t xml:space="preserve">[15, -17]</w:t>
      </w:r>
    </w:p>
    <w:p>
      <w:r>
        <w:rPr>
          <w:b/>
        </w:rPr>
        <w:t xml:space="preserve">Tulos</w:t>
      </w:r>
    </w:p>
    <w:p>
      <w:r>
        <w:t xml:space="preserve">[14, -19]</w:t>
      </w:r>
    </w:p>
    <w:p>
      <w:r>
        <w:rPr>
          <w:b/>
        </w:rPr>
        <w:t xml:space="preserve">Esimerkki 1.2348</w:t>
      </w:r>
    </w:p>
    <w:p>
      <w:r>
        <w:t xml:space="preserve">[-12, -6, 17, 1, -18, 11, -20, -11]</w:t>
      </w:r>
    </w:p>
    <w:p>
      <w:r>
        <w:rPr>
          <w:b/>
        </w:rPr>
        <w:t xml:space="preserve">Tulos</w:t>
      </w:r>
    </w:p>
    <w:p>
      <w:r>
        <w:t xml:space="preserve">[-13, -8, 14, -3, -23, 5, -27, -19]</w:t>
      </w:r>
    </w:p>
    <w:p>
      <w:r>
        <w:rPr>
          <w:b/>
        </w:rPr>
        <w:t xml:space="preserve">Esimerkki 1.2349</w:t>
      </w:r>
    </w:p>
    <w:p>
      <w:r>
        <w:t xml:space="preserve">[-2, -15, 10, 13, 14, 13, -19, 5]</w:t>
      </w:r>
    </w:p>
    <w:p>
      <w:r>
        <w:rPr>
          <w:b/>
        </w:rPr>
        <w:t xml:space="preserve">Tulos</w:t>
      </w:r>
    </w:p>
    <w:p>
      <w:r>
        <w:t xml:space="preserve">[-3, -17, 7, 9, 9, 7, -26, -3]</w:t>
      </w:r>
    </w:p>
    <w:p>
      <w:r>
        <w:rPr>
          <w:b/>
        </w:rPr>
        <w:t xml:space="preserve">Esimerkki 1.2350</w:t>
      </w:r>
    </w:p>
    <w:p>
      <w:r>
        <w:t xml:space="preserve">[18, -18, 9, 6, -9, 12, 1, -14, -12]</w:t>
      </w:r>
    </w:p>
    <w:p>
      <w:r>
        <w:rPr>
          <w:b/>
        </w:rPr>
        <w:t xml:space="preserve">Tulos</w:t>
      </w:r>
    </w:p>
    <w:p>
      <w:r>
        <w:t xml:space="preserve">[17, -20, 6, 2, -14, 6, -6, -22, -21]</w:t>
      </w:r>
    </w:p>
    <w:p>
      <w:r>
        <w:rPr>
          <w:b/>
        </w:rPr>
        <w:t xml:space="preserve">Esimerkki 1.2351</w:t>
      </w:r>
    </w:p>
    <w:p>
      <w:r>
        <w:t xml:space="preserve">[-19, -13, -15, -11]</w:t>
      </w:r>
    </w:p>
    <w:p>
      <w:r>
        <w:rPr>
          <w:b/>
        </w:rPr>
        <w:t xml:space="preserve">Tulos</w:t>
      </w:r>
    </w:p>
    <w:p>
      <w:r>
        <w:t xml:space="preserve">[-20, -15, -18, -15]</w:t>
      </w:r>
    </w:p>
    <w:p>
      <w:r>
        <w:rPr>
          <w:b/>
        </w:rPr>
        <w:t xml:space="preserve">Esimerkki 1.2352</w:t>
      </w:r>
    </w:p>
    <w:p>
      <w:r>
        <w:t xml:space="preserve">[-6, -11, 18]</w:t>
      </w:r>
    </w:p>
    <w:p>
      <w:r>
        <w:rPr>
          <w:b/>
        </w:rPr>
        <w:t xml:space="preserve">Tulos</w:t>
      </w:r>
    </w:p>
    <w:p>
      <w:r>
        <w:t xml:space="preserve">[-7, -13, 15]</w:t>
      </w:r>
    </w:p>
    <w:p>
      <w:r>
        <w:rPr>
          <w:b/>
        </w:rPr>
        <w:t xml:space="preserve">Esimerkki 1.2353</w:t>
      </w:r>
    </w:p>
    <w:p>
      <w:r>
        <w:t xml:space="preserve">[10, -13, 9, 3, -16, 1, -18, -18, 6, -15]</w:t>
      </w:r>
    </w:p>
    <w:p>
      <w:r>
        <w:rPr>
          <w:b/>
        </w:rPr>
        <w:t xml:space="preserve">Tulos</w:t>
      </w:r>
    </w:p>
    <w:p>
      <w:r>
        <w:t xml:space="preserve">[9, -15, 6, -1, -21, -5, -25, -26, -3, -25]</w:t>
      </w:r>
    </w:p>
    <w:p>
      <w:r>
        <w:rPr>
          <w:b/>
        </w:rPr>
        <w:t xml:space="preserve">Esimerkki 1.2354</w:t>
      </w:r>
    </w:p>
    <w:p>
      <w:r>
        <w:t xml:space="preserve">[10, 17, 9, 3, -4, 12, -6, 20, 10, 14]</w:t>
      </w:r>
    </w:p>
    <w:p>
      <w:r>
        <w:rPr>
          <w:b/>
        </w:rPr>
        <w:t xml:space="preserve">Tulos</w:t>
      </w:r>
    </w:p>
    <w:p>
      <w:r>
        <w:t xml:space="preserve">[9, 15, 6, -1, -9, 6, -13, 12, 1, 4]</w:t>
      </w:r>
    </w:p>
    <w:p>
      <w:r>
        <w:rPr>
          <w:b/>
        </w:rPr>
        <w:t xml:space="preserve">Esimerkki 1.2355</w:t>
      </w:r>
    </w:p>
    <w:p>
      <w:r>
        <w:t xml:space="preserve">[14, 13, -2, -10, 14]</w:t>
      </w:r>
    </w:p>
    <w:p>
      <w:r>
        <w:rPr>
          <w:b/>
        </w:rPr>
        <w:t xml:space="preserve">Tulos</w:t>
      </w:r>
    </w:p>
    <w:p>
      <w:r>
        <w:t xml:space="preserve">[13, 11, -5, -14, 9]</w:t>
      </w:r>
    </w:p>
    <w:p>
      <w:r>
        <w:rPr>
          <w:b/>
        </w:rPr>
        <w:t xml:space="preserve">Esimerkki 1.2356</w:t>
      </w:r>
    </w:p>
    <w:p>
      <w:r>
        <w:t xml:space="preserve">[4, -7, -7, 18, -8]</w:t>
      </w:r>
    </w:p>
    <w:p>
      <w:r>
        <w:rPr>
          <w:b/>
        </w:rPr>
        <w:t xml:space="preserve">Tulos</w:t>
      </w:r>
    </w:p>
    <w:p>
      <w:r>
        <w:t xml:space="preserve">[3, -9, -10, 14, -13]</w:t>
      </w:r>
    </w:p>
    <w:p>
      <w:r>
        <w:rPr>
          <w:b/>
        </w:rPr>
        <w:t xml:space="preserve">Esimerkki 1.2357</w:t>
      </w:r>
    </w:p>
    <w:p>
      <w:r>
        <w:t xml:space="preserve">[-4, -1]</w:t>
      </w:r>
    </w:p>
    <w:p>
      <w:r>
        <w:rPr>
          <w:b/>
        </w:rPr>
        <w:t xml:space="preserve">Tulos</w:t>
      </w:r>
    </w:p>
    <w:p>
      <w:r>
        <w:t xml:space="preserve">[-5, -3]</w:t>
      </w:r>
    </w:p>
    <w:p>
      <w:r>
        <w:rPr>
          <w:b/>
        </w:rPr>
        <w:t xml:space="preserve">Esimerkki 1.2358</w:t>
      </w:r>
    </w:p>
    <w:p>
      <w:r>
        <w:t xml:space="preserve">[19, -17, -8, 18, -12, -10, -3]</w:t>
      </w:r>
    </w:p>
    <w:p>
      <w:r>
        <w:rPr>
          <w:b/>
        </w:rPr>
        <w:t xml:space="preserve">Tulos</w:t>
      </w:r>
    </w:p>
    <w:p>
      <w:r>
        <w:t xml:space="preserve">[18, -19, -11, 14, -17, -16, -10]</w:t>
      </w:r>
    </w:p>
    <w:p>
      <w:r>
        <w:rPr>
          <w:b/>
        </w:rPr>
        <w:t xml:space="preserve">Esimerkki 1.2359</w:t>
      </w:r>
    </w:p>
    <w:p>
      <w:r>
        <w:t xml:space="preserve">[-5, -12, -11]</w:t>
      </w:r>
    </w:p>
    <w:p>
      <w:r>
        <w:rPr>
          <w:b/>
        </w:rPr>
        <w:t xml:space="preserve">Tulos</w:t>
      </w:r>
    </w:p>
    <w:p>
      <w:r>
        <w:t xml:space="preserve">[-6, -14, -14]</w:t>
      </w:r>
    </w:p>
    <w:p>
      <w:r>
        <w:rPr>
          <w:b/>
        </w:rPr>
        <w:t xml:space="preserve">Esimerkki 1.2360</w:t>
      </w:r>
    </w:p>
    <w:p>
      <w:r>
        <w:t xml:space="preserve">[3, -14, 16, -15, 20, -17, 19]</w:t>
      </w:r>
    </w:p>
    <w:p>
      <w:r>
        <w:rPr>
          <w:b/>
        </w:rPr>
        <w:t xml:space="preserve">Tulos</w:t>
      </w:r>
    </w:p>
    <w:p>
      <w:r>
        <w:t xml:space="preserve">[2, -16, 13, -19, 15, -23, 12]</w:t>
      </w:r>
    </w:p>
    <w:p>
      <w:r>
        <w:rPr>
          <w:b/>
        </w:rPr>
        <w:t xml:space="preserve">Esimerkki 1.2361</w:t>
      </w:r>
    </w:p>
    <w:p>
      <w:r>
        <w:t xml:space="preserve">[9, 7, 20, 19, 11, -14, 19, 1, 17, 13]</w:t>
      </w:r>
    </w:p>
    <w:p>
      <w:r>
        <w:rPr>
          <w:b/>
        </w:rPr>
        <w:t xml:space="preserve">Tulos</w:t>
      </w:r>
    </w:p>
    <w:p>
      <w:r>
        <w:t xml:space="preserve">[8, 5, 17, 15, 6, -20, 12, -7, 8, 3]</w:t>
      </w:r>
    </w:p>
    <w:p>
      <w:r>
        <w:rPr>
          <w:b/>
        </w:rPr>
        <w:t xml:space="preserve">Esimerkki 1.2362</w:t>
      </w:r>
    </w:p>
    <w:p>
      <w:r>
        <w:t xml:space="preserve">[-19, -7]</w:t>
      </w:r>
    </w:p>
    <w:p>
      <w:r>
        <w:rPr>
          <w:b/>
        </w:rPr>
        <w:t xml:space="preserve">Tulos</w:t>
      </w:r>
    </w:p>
    <w:p>
      <w:r>
        <w:t xml:space="preserve">[-20, -9]</w:t>
      </w:r>
    </w:p>
    <w:p>
      <w:r>
        <w:rPr>
          <w:b/>
        </w:rPr>
        <w:t xml:space="preserve">Esimerkki 1.2363</w:t>
      </w:r>
    </w:p>
    <w:p>
      <w:r>
        <w:t xml:space="preserve">[-10, -7, -15]</w:t>
      </w:r>
    </w:p>
    <w:p>
      <w:r>
        <w:rPr>
          <w:b/>
        </w:rPr>
        <w:t xml:space="preserve">Tulos</w:t>
      </w:r>
    </w:p>
    <w:p>
      <w:r>
        <w:t xml:space="preserve">[-11, -9, -18]</w:t>
      </w:r>
    </w:p>
    <w:p>
      <w:r>
        <w:rPr>
          <w:b/>
        </w:rPr>
        <w:t xml:space="preserve">Esimerkki 1.2364</w:t>
      </w:r>
    </w:p>
    <w:p>
      <w:r>
        <w:t xml:space="preserve">[-6, -9, -6]</w:t>
      </w:r>
    </w:p>
    <w:p>
      <w:r>
        <w:rPr>
          <w:b/>
        </w:rPr>
        <w:t xml:space="preserve">Tulos</w:t>
      </w:r>
    </w:p>
    <w:p>
      <w:r>
        <w:t xml:space="preserve">[-7, -11, -9]</w:t>
      </w:r>
    </w:p>
    <w:p>
      <w:r>
        <w:rPr>
          <w:b/>
        </w:rPr>
        <w:t xml:space="preserve">Esimerkki 1.2365</w:t>
      </w:r>
    </w:p>
    <w:p>
      <w:r>
        <w:t xml:space="preserve">[-3, 4, -6, -4]</w:t>
      </w:r>
    </w:p>
    <w:p>
      <w:r>
        <w:rPr>
          <w:b/>
        </w:rPr>
        <w:t xml:space="preserve">Tulos</w:t>
      </w:r>
    </w:p>
    <w:p>
      <w:r>
        <w:t xml:space="preserve">[-4, 2, -9, -8]</w:t>
      </w:r>
    </w:p>
    <w:p>
      <w:r>
        <w:rPr>
          <w:b/>
        </w:rPr>
        <w:t xml:space="preserve">Esimerkki 1.2366</w:t>
      </w:r>
    </w:p>
    <w:p>
      <w:r>
        <w:t xml:space="preserve">[-8, 5]</w:t>
      </w:r>
    </w:p>
    <w:p>
      <w:r>
        <w:rPr>
          <w:b/>
        </w:rPr>
        <w:t xml:space="preserve">Tulos</w:t>
      </w:r>
    </w:p>
    <w:p>
      <w:r>
        <w:t xml:space="preserve">[-9, 3]</w:t>
      </w:r>
    </w:p>
    <w:p>
      <w:r>
        <w:rPr>
          <w:b/>
        </w:rPr>
        <w:t xml:space="preserve">Esimerkki 1.2367</w:t>
      </w:r>
    </w:p>
    <w:p>
      <w:r>
        <w:t xml:space="preserve">[2, 1, 20, 4, -4, -5, -5, -16]</w:t>
      </w:r>
    </w:p>
    <w:p>
      <w:r>
        <w:rPr>
          <w:b/>
        </w:rPr>
        <w:t xml:space="preserve">Tulos</w:t>
      </w:r>
    </w:p>
    <w:p>
      <w:r>
        <w:t xml:space="preserve">[1, -1, 17, 0, -9, -11, -12, -24]</w:t>
      </w:r>
    </w:p>
    <w:p>
      <w:r>
        <w:rPr>
          <w:b/>
        </w:rPr>
        <w:t xml:space="preserve">Esimerkki 1.2368</w:t>
      </w:r>
    </w:p>
    <w:p>
      <w:r>
        <w:t xml:space="preserve">[-15, 9, -18]</w:t>
      </w:r>
    </w:p>
    <w:p>
      <w:r>
        <w:rPr>
          <w:b/>
        </w:rPr>
        <w:t xml:space="preserve">Tulos</w:t>
      </w:r>
    </w:p>
    <w:p>
      <w:r>
        <w:t xml:space="preserve">[-16, 7, -21]</w:t>
      </w:r>
    </w:p>
    <w:p>
      <w:r>
        <w:rPr>
          <w:b/>
        </w:rPr>
        <w:t xml:space="preserve">Esimerkki 1.2369</w:t>
      </w:r>
    </w:p>
    <w:p>
      <w:r>
        <w:t xml:space="preserve">[8, 14, -6, -18, -6, -14, -3]</w:t>
      </w:r>
    </w:p>
    <w:p>
      <w:r>
        <w:rPr>
          <w:b/>
        </w:rPr>
        <w:t xml:space="preserve">Tulos</w:t>
      </w:r>
    </w:p>
    <w:p>
      <w:r>
        <w:t xml:space="preserve">[7, 12, -9, -22, -11, -20, -10]</w:t>
      </w:r>
    </w:p>
    <w:p>
      <w:r>
        <w:rPr>
          <w:b/>
        </w:rPr>
        <w:t xml:space="preserve">Esimerkki 1.2370</w:t>
      </w:r>
    </w:p>
    <w:p>
      <w:r>
        <w:t xml:space="preserve">[11, -18, 2, -20, 10, 13]</w:t>
      </w:r>
    </w:p>
    <w:p>
      <w:r>
        <w:rPr>
          <w:b/>
        </w:rPr>
        <w:t xml:space="preserve">Tulos</w:t>
      </w:r>
    </w:p>
    <w:p>
      <w:r>
        <w:t xml:space="preserve">[10, -20, -1, -24, 5, 7]</w:t>
      </w:r>
    </w:p>
    <w:p>
      <w:r>
        <w:rPr>
          <w:b/>
        </w:rPr>
        <w:t xml:space="preserve">Esimerkki 1.2371</w:t>
      </w:r>
    </w:p>
    <w:p>
      <w:r>
        <w:t xml:space="preserve">[12, 11, -3]</w:t>
      </w:r>
    </w:p>
    <w:p>
      <w:r>
        <w:rPr>
          <w:b/>
        </w:rPr>
        <w:t xml:space="preserve">Tulos</w:t>
      </w:r>
    </w:p>
    <w:p>
      <w:r>
        <w:t xml:space="preserve">[11, 9, -6]</w:t>
      </w:r>
    </w:p>
    <w:p>
      <w:r>
        <w:rPr>
          <w:b/>
        </w:rPr>
        <w:t xml:space="preserve">Esimerkki 1.2372</w:t>
      </w:r>
    </w:p>
    <w:p>
      <w:r>
        <w:t xml:space="preserve">[-3, -2, -1, -12, 7, 9, -10, 8, 11]</w:t>
      </w:r>
    </w:p>
    <w:p>
      <w:r>
        <w:rPr>
          <w:b/>
        </w:rPr>
        <w:t xml:space="preserve">Tulos</w:t>
      </w:r>
    </w:p>
    <w:p>
      <w:r>
        <w:t xml:space="preserve">[-4, -4, -4, -16, 2, 3, -17, 0, 2]</w:t>
      </w:r>
    </w:p>
    <w:p>
      <w:r>
        <w:rPr>
          <w:b/>
        </w:rPr>
        <w:t xml:space="preserve">Esimerkki 1.2373</w:t>
      </w:r>
    </w:p>
    <w:p>
      <w:r>
        <w:t xml:space="preserve">[17, 8, -18, 16, -3, -7]</w:t>
      </w:r>
    </w:p>
    <w:p>
      <w:r>
        <w:rPr>
          <w:b/>
        </w:rPr>
        <w:t xml:space="preserve">Tulos</w:t>
      </w:r>
    </w:p>
    <w:p>
      <w:r>
        <w:t xml:space="preserve">[16, 6, -21, 12, -8, -13]</w:t>
      </w:r>
    </w:p>
    <w:p>
      <w:r>
        <w:rPr>
          <w:b/>
        </w:rPr>
        <w:t xml:space="preserve">Esimerkki 1.2374</w:t>
      </w:r>
    </w:p>
    <w:p>
      <w:r>
        <w:t xml:space="preserve">[18, 8, -11, 2, -15]</w:t>
      </w:r>
    </w:p>
    <w:p>
      <w:r>
        <w:rPr>
          <w:b/>
        </w:rPr>
        <w:t xml:space="preserve">Tulos</w:t>
      </w:r>
    </w:p>
    <w:p>
      <w:r>
        <w:t xml:space="preserve">[17, 6, -14, -2, -20]</w:t>
      </w:r>
    </w:p>
    <w:p>
      <w:r>
        <w:rPr>
          <w:b/>
        </w:rPr>
        <w:t xml:space="preserve">Esimerkki 1.2375</w:t>
      </w:r>
    </w:p>
    <w:p>
      <w:r>
        <w:t xml:space="preserve">[-16, 8, 0, -4, -17, 0, -15]</w:t>
      </w:r>
    </w:p>
    <w:p>
      <w:r>
        <w:rPr>
          <w:b/>
        </w:rPr>
        <w:t xml:space="preserve">Tulos</w:t>
      </w:r>
    </w:p>
    <w:p>
      <w:r>
        <w:t xml:space="preserve">[-17, 6, -3, -8, -22, -6, -22]</w:t>
      </w:r>
    </w:p>
    <w:p>
      <w:r>
        <w:rPr>
          <w:b/>
        </w:rPr>
        <w:t xml:space="preserve">Esimerkki 1.2376</w:t>
      </w:r>
    </w:p>
    <w:p>
      <w:r>
        <w:t xml:space="preserve">[13, 14, 15, 18, -12, 2, -8, 16, -9]</w:t>
      </w:r>
    </w:p>
    <w:p>
      <w:r>
        <w:rPr>
          <w:b/>
        </w:rPr>
        <w:t xml:space="preserve">Tulos</w:t>
      </w:r>
    </w:p>
    <w:p>
      <w:r>
        <w:t xml:space="preserve">[12, 12, 12, 14, -17, -4, -15, 8, -18]</w:t>
      </w:r>
    </w:p>
    <w:p>
      <w:r>
        <w:rPr>
          <w:b/>
        </w:rPr>
        <w:t xml:space="preserve">Esimerkki 1.2377</w:t>
      </w:r>
    </w:p>
    <w:p>
      <w:r>
        <w:t xml:space="preserve">[-4, -5, 14, -15, -7, 12, -20]</w:t>
      </w:r>
    </w:p>
    <w:p>
      <w:r>
        <w:rPr>
          <w:b/>
        </w:rPr>
        <w:t xml:space="preserve">Tulos</w:t>
      </w:r>
    </w:p>
    <w:p>
      <w:r>
        <w:t xml:space="preserve">[-5, -7, 11, -19, -12, 6, -27]</w:t>
      </w:r>
    </w:p>
    <w:p>
      <w:r>
        <w:rPr>
          <w:b/>
        </w:rPr>
        <w:t xml:space="preserve">Esimerkki 1.2378</w:t>
      </w:r>
    </w:p>
    <w:p>
      <w:r>
        <w:t xml:space="preserve">[-10, 18, 5, -10, -3, 14, 15, -12]</w:t>
      </w:r>
    </w:p>
    <w:p>
      <w:r>
        <w:rPr>
          <w:b/>
        </w:rPr>
        <w:t xml:space="preserve">Tulos</w:t>
      </w:r>
    </w:p>
    <w:p>
      <w:r>
        <w:t xml:space="preserve">[-11, 16, 2, -14, -8, 8, 8, -20]</w:t>
      </w:r>
    </w:p>
    <w:p>
      <w:r>
        <w:rPr>
          <w:b/>
        </w:rPr>
        <w:t xml:space="preserve">Esimerkki 1.2379</w:t>
      </w:r>
    </w:p>
    <w:p>
      <w:r>
        <w:t xml:space="preserve">[-5, -16, -4, 6, -8, 19, 7, -7, -8]</w:t>
      </w:r>
    </w:p>
    <w:p>
      <w:r>
        <w:rPr>
          <w:b/>
        </w:rPr>
        <w:t xml:space="preserve">Tulos</w:t>
      </w:r>
    </w:p>
    <w:p>
      <w:r>
        <w:t xml:space="preserve">[-6, -18, -7, 2, -13, 13, 0, -15, -17]</w:t>
      </w:r>
    </w:p>
    <w:p>
      <w:r>
        <w:rPr>
          <w:b/>
        </w:rPr>
        <w:t xml:space="preserve">Esimerkki 1.2380</w:t>
      </w:r>
    </w:p>
    <w:p>
      <w:r>
        <w:t xml:space="preserve">[-4, -7, -13, 6]</w:t>
      </w:r>
    </w:p>
    <w:p>
      <w:r>
        <w:rPr>
          <w:b/>
        </w:rPr>
        <w:t xml:space="preserve">Tulos</w:t>
      </w:r>
    </w:p>
    <w:p>
      <w:r>
        <w:t xml:space="preserve">[-5, -9, -16, 2]</w:t>
      </w:r>
    </w:p>
    <w:p>
      <w:r>
        <w:rPr>
          <w:b/>
        </w:rPr>
        <w:t xml:space="preserve">Esimerkki 1.2381</w:t>
      </w:r>
    </w:p>
    <w:p>
      <w:r>
        <w:t xml:space="preserve">[-17, -4, -6, -13, 9, 11, 1, -2, -20]</w:t>
      </w:r>
    </w:p>
    <w:p>
      <w:r>
        <w:rPr>
          <w:b/>
        </w:rPr>
        <w:t xml:space="preserve">Tulos</w:t>
      </w:r>
    </w:p>
    <w:p>
      <w:r>
        <w:t xml:space="preserve">[-18, -6, -9, -17, 4, 5, -6, -10, -29]</w:t>
      </w:r>
    </w:p>
    <w:p>
      <w:r>
        <w:rPr>
          <w:b/>
        </w:rPr>
        <w:t xml:space="preserve">Esimerkki 1.2382</w:t>
      </w:r>
    </w:p>
    <w:p>
      <w:r>
        <w:t xml:space="preserve">[6, 12, 16, -4]</w:t>
      </w:r>
    </w:p>
    <w:p>
      <w:r>
        <w:rPr>
          <w:b/>
        </w:rPr>
        <w:t xml:space="preserve">Tulos</w:t>
      </w:r>
    </w:p>
    <w:p>
      <w:r>
        <w:t xml:space="preserve">[5, 10, 13, -8]</w:t>
      </w:r>
    </w:p>
    <w:p>
      <w:r>
        <w:rPr>
          <w:b/>
        </w:rPr>
        <w:t xml:space="preserve">Esimerkki 1.2383</w:t>
      </w:r>
    </w:p>
    <w:p>
      <w:r>
        <w:t xml:space="preserve">[-6, -12, 7, 16, -6, 12, -10, -15, -10, -20]</w:t>
      </w:r>
    </w:p>
    <w:p>
      <w:r>
        <w:rPr>
          <w:b/>
        </w:rPr>
        <w:t xml:space="preserve">Tulos</w:t>
      </w:r>
    </w:p>
    <w:p>
      <w:r>
        <w:t xml:space="preserve">[-7, -14, 4, 12, -11, 6, -17, -23, -19, -30]</w:t>
      </w:r>
    </w:p>
    <w:p>
      <w:r>
        <w:rPr>
          <w:b/>
        </w:rPr>
        <w:t xml:space="preserve">Esimerkki 1.2384</w:t>
      </w:r>
    </w:p>
    <w:p>
      <w:r>
        <w:t xml:space="preserve">[7, 10, 4]</w:t>
      </w:r>
    </w:p>
    <w:p>
      <w:r>
        <w:rPr>
          <w:b/>
        </w:rPr>
        <w:t xml:space="preserve">Tulos</w:t>
      </w:r>
    </w:p>
    <w:p>
      <w:r>
        <w:t xml:space="preserve">[6, 8, 1]</w:t>
      </w:r>
    </w:p>
    <w:p>
      <w:r>
        <w:rPr>
          <w:b/>
        </w:rPr>
        <w:t xml:space="preserve">Esimerkki 1.2385</w:t>
      </w:r>
    </w:p>
    <w:p>
      <w:r>
        <w:t xml:space="preserve">[16, -4, 12, -5, 16, 11, 10]</w:t>
      </w:r>
    </w:p>
    <w:p>
      <w:r>
        <w:rPr>
          <w:b/>
        </w:rPr>
        <w:t xml:space="preserve">Tulos</w:t>
      </w:r>
    </w:p>
    <w:p>
      <w:r>
        <w:t xml:space="preserve">[15, -6, 9, -9, 11, 5, 3]</w:t>
      </w:r>
    </w:p>
    <w:p>
      <w:r>
        <w:rPr>
          <w:b/>
        </w:rPr>
        <w:t xml:space="preserve">Esimerkki 1.2386</w:t>
      </w:r>
    </w:p>
    <w:p>
      <w:r>
        <w:t xml:space="preserve">[-2, 0, 16, 9, 8, -2, 9]</w:t>
      </w:r>
    </w:p>
    <w:p>
      <w:r>
        <w:rPr>
          <w:b/>
        </w:rPr>
        <w:t xml:space="preserve">Tulos</w:t>
      </w:r>
    </w:p>
    <w:p>
      <w:r>
        <w:t xml:space="preserve">[-3, -2, 13, 5, 3, -8, 2]</w:t>
      </w:r>
    </w:p>
    <w:p>
      <w:r>
        <w:rPr>
          <w:b/>
        </w:rPr>
        <w:t xml:space="preserve">Esimerkki 1.2387</w:t>
      </w:r>
    </w:p>
    <w:p>
      <w:r>
        <w:t xml:space="preserve">[4, -4, 6, -12, -6]</w:t>
      </w:r>
    </w:p>
    <w:p>
      <w:r>
        <w:rPr>
          <w:b/>
        </w:rPr>
        <w:t xml:space="preserve">Tulos</w:t>
      </w:r>
    </w:p>
    <w:p>
      <w:r>
        <w:t xml:space="preserve">[3, -6, 3, -16, -11]</w:t>
      </w:r>
    </w:p>
    <w:p>
      <w:r>
        <w:rPr>
          <w:b/>
        </w:rPr>
        <w:t xml:space="preserve">Esimerkki 1.2388</w:t>
      </w:r>
    </w:p>
    <w:p>
      <w:r>
        <w:t xml:space="preserve">[13, 6, 10, -2, 11, 5, 0, 17, -8]</w:t>
      </w:r>
    </w:p>
    <w:p>
      <w:r>
        <w:rPr>
          <w:b/>
        </w:rPr>
        <w:t xml:space="preserve">Tulos</w:t>
      </w:r>
    </w:p>
    <w:p>
      <w:r>
        <w:t xml:space="preserve">[12, 4, 7, -6, 6, -1, -7, 9, -17]</w:t>
      </w:r>
    </w:p>
    <w:p>
      <w:r>
        <w:rPr>
          <w:b/>
        </w:rPr>
        <w:t xml:space="preserve">Esimerkki 1.2389</w:t>
      </w:r>
    </w:p>
    <w:p>
      <w:r>
        <w:t xml:space="preserve">[7, -5, 16, 18, 13, 20]</w:t>
      </w:r>
    </w:p>
    <w:p>
      <w:r>
        <w:rPr>
          <w:b/>
        </w:rPr>
        <w:t xml:space="preserve">Tulos</w:t>
      </w:r>
    </w:p>
    <w:p>
      <w:r>
        <w:t xml:space="preserve">[6, -7, 13, 14, 8, 14]</w:t>
      </w:r>
    </w:p>
    <w:p>
      <w:r>
        <w:rPr>
          <w:b/>
        </w:rPr>
        <w:t xml:space="preserve">Esimerkki 1.2390</w:t>
      </w:r>
    </w:p>
    <w:p>
      <w:r>
        <w:t xml:space="preserve">[4, -10]</w:t>
      </w:r>
    </w:p>
    <w:p>
      <w:r>
        <w:rPr>
          <w:b/>
        </w:rPr>
        <w:t xml:space="preserve">Tulos</w:t>
      </w:r>
    </w:p>
    <w:p>
      <w:r>
        <w:t xml:space="preserve">[3, -12]</w:t>
      </w:r>
    </w:p>
    <w:p>
      <w:r>
        <w:rPr>
          <w:b/>
        </w:rPr>
        <w:t xml:space="preserve">Esimerkki 1.2391</w:t>
      </w:r>
    </w:p>
    <w:p>
      <w:r>
        <w:t xml:space="preserve">[-18, -14, -1, -11, -15, -12, 15]</w:t>
      </w:r>
    </w:p>
    <w:p>
      <w:r>
        <w:rPr>
          <w:b/>
        </w:rPr>
        <w:t xml:space="preserve">Tulos</w:t>
      </w:r>
    </w:p>
    <w:p>
      <w:r>
        <w:t xml:space="preserve">[-19, -16, -4, -15, -20, -18, 8]</w:t>
      </w:r>
    </w:p>
    <w:p>
      <w:r>
        <w:rPr>
          <w:b/>
        </w:rPr>
        <w:t xml:space="preserve">Esimerkki 1.2392</w:t>
      </w:r>
    </w:p>
    <w:p>
      <w:r>
        <w:t xml:space="preserve">[-14, 6, -6, 6]</w:t>
      </w:r>
    </w:p>
    <w:p>
      <w:r>
        <w:rPr>
          <w:b/>
        </w:rPr>
        <w:t xml:space="preserve">Tulos</w:t>
      </w:r>
    </w:p>
    <w:p>
      <w:r>
        <w:t xml:space="preserve">[-15, 4, -9, 2]</w:t>
      </w:r>
    </w:p>
    <w:p>
      <w:r>
        <w:rPr>
          <w:b/>
        </w:rPr>
        <w:t xml:space="preserve">Esimerkki 1.2393</w:t>
      </w:r>
    </w:p>
    <w:p>
      <w:r>
        <w:t xml:space="preserve">[20, 19, 6, 7, -6, 12, -3, 13, 5, -15]</w:t>
      </w:r>
    </w:p>
    <w:p>
      <w:r>
        <w:rPr>
          <w:b/>
        </w:rPr>
        <w:t xml:space="preserve">Tulos</w:t>
      </w:r>
    </w:p>
    <w:p>
      <w:r>
        <w:t xml:space="preserve">[19, 17, 3, 3, -11, 6, -10, 5, -4, -25]</w:t>
      </w:r>
    </w:p>
    <w:p>
      <w:r>
        <w:rPr>
          <w:b/>
        </w:rPr>
        <w:t xml:space="preserve">Esimerkki 1.2394</w:t>
      </w:r>
    </w:p>
    <w:p>
      <w:r>
        <w:t xml:space="preserve">[10, -18, -12, 5]</w:t>
      </w:r>
    </w:p>
    <w:p>
      <w:r>
        <w:rPr>
          <w:b/>
        </w:rPr>
        <w:t xml:space="preserve">Tulos</w:t>
      </w:r>
    </w:p>
    <w:p>
      <w:r>
        <w:t xml:space="preserve">[9, -20, -15, 1]</w:t>
      </w:r>
    </w:p>
    <w:p>
      <w:r>
        <w:rPr>
          <w:b/>
        </w:rPr>
        <w:t xml:space="preserve">Esimerkki 1.2395</w:t>
      </w:r>
    </w:p>
    <w:p>
      <w:r>
        <w:t xml:space="preserve">[19, 9, 20, -9, -7, 7, -20]</w:t>
      </w:r>
    </w:p>
    <w:p>
      <w:r>
        <w:rPr>
          <w:b/>
        </w:rPr>
        <w:t xml:space="preserve">Tulos</w:t>
      </w:r>
    </w:p>
    <w:p>
      <w:r>
        <w:t xml:space="preserve">[18, 7, 17, -13, -12, 1, -27]</w:t>
      </w:r>
    </w:p>
    <w:p>
      <w:r>
        <w:rPr>
          <w:b/>
        </w:rPr>
        <w:t xml:space="preserve">Esimerkki 1.2396</w:t>
      </w:r>
    </w:p>
    <w:p>
      <w:r>
        <w:t xml:space="preserve">[-18, -14, -18, 9, -12, 13, 11, 10, -13, -18]</w:t>
      </w:r>
    </w:p>
    <w:p>
      <w:r>
        <w:rPr>
          <w:b/>
        </w:rPr>
        <w:t xml:space="preserve">Tulos</w:t>
      </w:r>
    </w:p>
    <w:p>
      <w:r>
        <w:t xml:space="preserve">[-19, -16, -21, 5, -17, 7, 4, 2, -22, -28]</w:t>
      </w:r>
    </w:p>
    <w:p>
      <w:r>
        <w:rPr>
          <w:b/>
        </w:rPr>
        <w:t xml:space="preserve">Esimerkki 1.2397</w:t>
      </w:r>
    </w:p>
    <w:p>
      <w:r>
        <w:t xml:space="preserve">[9, 3, -12, -11]</w:t>
      </w:r>
    </w:p>
    <w:p>
      <w:r>
        <w:rPr>
          <w:b/>
        </w:rPr>
        <w:t xml:space="preserve">Tulos</w:t>
      </w:r>
    </w:p>
    <w:p>
      <w:r>
        <w:t xml:space="preserve">[8, 1, -15, -15]</w:t>
      </w:r>
    </w:p>
    <w:p>
      <w:r>
        <w:rPr>
          <w:b/>
        </w:rPr>
        <w:t xml:space="preserve">Esimerkki 1.2398</w:t>
      </w:r>
    </w:p>
    <w:p>
      <w:r>
        <w:t xml:space="preserve">[11, 12, -6, 8, 11, 15, 19, 11]</w:t>
      </w:r>
    </w:p>
    <w:p>
      <w:r>
        <w:rPr>
          <w:b/>
        </w:rPr>
        <w:t xml:space="preserve">Tulos</w:t>
      </w:r>
    </w:p>
    <w:p>
      <w:r>
        <w:t xml:space="preserve">[10, 10, -9, 4, 6, 9, 12, 3]</w:t>
      </w:r>
    </w:p>
    <w:p>
      <w:r>
        <w:rPr>
          <w:b/>
        </w:rPr>
        <w:t xml:space="preserve">Esimerkki 1.2399</w:t>
      </w:r>
    </w:p>
    <w:p>
      <w:r>
        <w:t xml:space="preserve">[17, -6]</w:t>
      </w:r>
    </w:p>
    <w:p>
      <w:r>
        <w:rPr>
          <w:b/>
        </w:rPr>
        <w:t xml:space="preserve">Tulos</w:t>
      </w:r>
    </w:p>
    <w:p>
      <w:r>
        <w:t xml:space="preserve">[16, -8]</w:t>
      </w:r>
    </w:p>
    <w:p>
      <w:r>
        <w:rPr>
          <w:b/>
        </w:rPr>
        <w:t xml:space="preserve">Esimerkki 1.2400</w:t>
      </w:r>
    </w:p>
    <w:p>
      <w:r>
        <w:t xml:space="preserve">[14, 20, 5, 8, 13, -20]</w:t>
      </w:r>
    </w:p>
    <w:p>
      <w:r>
        <w:rPr>
          <w:b/>
        </w:rPr>
        <w:t xml:space="preserve">Tulos</w:t>
      </w:r>
    </w:p>
    <w:p>
      <w:r>
        <w:t xml:space="preserve">[13, 18, 2, 4, 8, -26]</w:t>
      </w:r>
    </w:p>
    <w:p>
      <w:r>
        <w:rPr>
          <w:b/>
        </w:rPr>
        <w:t xml:space="preserve">Esimerkki 1.2401</w:t>
      </w:r>
    </w:p>
    <w:p>
      <w:r>
        <w:t xml:space="preserve">[-1, -1, -19, 2, -13, -13, 13]</w:t>
      </w:r>
    </w:p>
    <w:p>
      <w:r>
        <w:rPr>
          <w:b/>
        </w:rPr>
        <w:t xml:space="preserve">Tulos</w:t>
      </w:r>
    </w:p>
    <w:p>
      <w:r>
        <w:t xml:space="preserve">[-2, -3, -22, -2, -18, -19, 6]</w:t>
      </w:r>
    </w:p>
    <w:p>
      <w:r>
        <w:rPr>
          <w:b/>
        </w:rPr>
        <w:t xml:space="preserve">Esimerkki 1.2402</w:t>
      </w:r>
    </w:p>
    <w:p>
      <w:r>
        <w:t xml:space="preserve">[17, 2, -1, -17, -7, 7]</w:t>
      </w:r>
    </w:p>
    <w:p>
      <w:r>
        <w:rPr>
          <w:b/>
        </w:rPr>
        <w:t xml:space="preserve">Tulos</w:t>
      </w:r>
    </w:p>
    <w:p>
      <w:r>
        <w:t xml:space="preserve">[16, 0, -4, -21, -12, 1]</w:t>
      </w:r>
    </w:p>
    <w:p>
      <w:r>
        <w:rPr>
          <w:b/>
        </w:rPr>
        <w:t xml:space="preserve">Esimerkki 1.2403</w:t>
      </w:r>
    </w:p>
    <w:p>
      <w:r>
        <w:t xml:space="preserve">[9, -3, -6, 10, 0, -5, -6, 19, 18]</w:t>
      </w:r>
    </w:p>
    <w:p>
      <w:r>
        <w:rPr>
          <w:b/>
        </w:rPr>
        <w:t xml:space="preserve">Tulos</w:t>
      </w:r>
    </w:p>
    <w:p>
      <w:r>
        <w:t xml:space="preserve">[8, -5, -9, 6, -5, -11, -13, 11, 9]</w:t>
      </w:r>
    </w:p>
    <w:p>
      <w:r>
        <w:rPr>
          <w:b/>
        </w:rPr>
        <w:t xml:space="preserve">Esimerkki 1.2404</w:t>
      </w:r>
    </w:p>
    <w:p>
      <w:r>
        <w:t xml:space="preserve">[-4, 1, 2, 12, 9, 20, -17, -12, -6, 8]</w:t>
      </w:r>
    </w:p>
    <w:p>
      <w:r>
        <w:rPr>
          <w:b/>
        </w:rPr>
        <w:t xml:space="preserve">Tulos</w:t>
      </w:r>
    </w:p>
    <w:p>
      <w:r>
        <w:t xml:space="preserve">[-5, -1, -1, 8, 4, 14, -24, -20, -15, -2]</w:t>
      </w:r>
    </w:p>
    <w:p>
      <w:r>
        <w:rPr>
          <w:b/>
        </w:rPr>
        <w:t xml:space="preserve">Esimerkki 1.2405</w:t>
      </w:r>
    </w:p>
    <w:p>
      <w:r>
        <w:t xml:space="preserve">[-7, 14, 20]</w:t>
      </w:r>
    </w:p>
    <w:p>
      <w:r>
        <w:rPr>
          <w:b/>
        </w:rPr>
        <w:t xml:space="preserve">Tulos</w:t>
      </w:r>
    </w:p>
    <w:p>
      <w:r>
        <w:t xml:space="preserve">[-8, 12, 17]</w:t>
      </w:r>
    </w:p>
    <w:p>
      <w:r>
        <w:rPr>
          <w:b/>
        </w:rPr>
        <w:t xml:space="preserve">Esimerkki 1.2406</w:t>
      </w:r>
    </w:p>
    <w:p>
      <w:r>
        <w:t xml:space="preserve">[14, -18, -17, -7]</w:t>
      </w:r>
    </w:p>
    <w:p>
      <w:r>
        <w:rPr>
          <w:b/>
        </w:rPr>
        <w:t xml:space="preserve">Tulos</w:t>
      </w:r>
    </w:p>
    <w:p>
      <w:r>
        <w:t xml:space="preserve">[13, -20, -20, -11]</w:t>
      </w:r>
    </w:p>
    <w:p>
      <w:r>
        <w:rPr>
          <w:b/>
        </w:rPr>
        <w:t xml:space="preserve">Esimerkki 1.2407</w:t>
      </w:r>
    </w:p>
    <w:p>
      <w:r>
        <w:t xml:space="preserve">[-11, 12, -18, 18, 17, 11, -8, 8, 15, 1]</w:t>
      </w:r>
    </w:p>
    <w:p>
      <w:r>
        <w:rPr>
          <w:b/>
        </w:rPr>
        <w:t xml:space="preserve">Tulos</w:t>
      </w:r>
    </w:p>
    <w:p>
      <w:r>
        <w:t xml:space="preserve">[-12, 10, -21, 14, 12, 5, -15, 0, 6, -9]</w:t>
      </w:r>
    </w:p>
    <w:p>
      <w:r>
        <w:rPr>
          <w:b/>
        </w:rPr>
        <w:t xml:space="preserve">Esimerkki 1.2408</w:t>
      </w:r>
    </w:p>
    <w:p>
      <w:r>
        <w:t xml:space="preserve">[-13, -17]</w:t>
      </w:r>
    </w:p>
    <w:p>
      <w:r>
        <w:rPr>
          <w:b/>
        </w:rPr>
        <w:t xml:space="preserve">Tulos</w:t>
      </w:r>
    </w:p>
    <w:p>
      <w:r>
        <w:t xml:space="preserve">[-14, -19]</w:t>
      </w:r>
    </w:p>
    <w:p>
      <w:r>
        <w:rPr>
          <w:b/>
        </w:rPr>
        <w:t xml:space="preserve">Esimerkki 1.2409</w:t>
      </w:r>
    </w:p>
    <w:p>
      <w:r>
        <w:t xml:space="preserve">[15, -14, 8, 17, 2, 15, 10, 20, -7, -3]</w:t>
      </w:r>
    </w:p>
    <w:p>
      <w:r>
        <w:rPr>
          <w:b/>
        </w:rPr>
        <w:t xml:space="preserve">Tulos</w:t>
      </w:r>
    </w:p>
    <w:p>
      <w:r>
        <w:t xml:space="preserve">[14, -16, 5, 13, -3, 9, 3, 12, -16, -13]</w:t>
      </w:r>
    </w:p>
    <w:p>
      <w:r>
        <w:rPr>
          <w:b/>
        </w:rPr>
        <w:t xml:space="preserve">Esimerkki 1.2410</w:t>
      </w:r>
    </w:p>
    <w:p>
      <w:r>
        <w:t xml:space="preserve">[3, 15, -8]</w:t>
      </w:r>
    </w:p>
    <w:p>
      <w:r>
        <w:rPr>
          <w:b/>
        </w:rPr>
        <w:t xml:space="preserve">Tulos</w:t>
      </w:r>
    </w:p>
    <w:p>
      <w:r>
        <w:t xml:space="preserve">[2, 13, -11]</w:t>
      </w:r>
    </w:p>
    <w:p>
      <w:r>
        <w:rPr>
          <w:b/>
        </w:rPr>
        <w:t xml:space="preserve">Esimerkki 1.2411</w:t>
      </w:r>
    </w:p>
    <w:p>
      <w:r>
        <w:t xml:space="preserve">[12, -15, -9, -15]</w:t>
      </w:r>
    </w:p>
    <w:p>
      <w:r>
        <w:rPr>
          <w:b/>
        </w:rPr>
        <w:t xml:space="preserve">Tulos</w:t>
      </w:r>
    </w:p>
    <w:p>
      <w:r>
        <w:t xml:space="preserve">[11, -17, -12, -19]</w:t>
      </w:r>
    </w:p>
    <w:p>
      <w:r>
        <w:rPr>
          <w:b/>
        </w:rPr>
        <w:t xml:space="preserve">Esimerkki 1.2412</w:t>
      </w:r>
    </w:p>
    <w:p>
      <w:r>
        <w:t xml:space="preserve">[-11, -2, -1, 20, 16, 14, -10, 12, -11]</w:t>
      </w:r>
    </w:p>
    <w:p>
      <w:r>
        <w:rPr>
          <w:b/>
        </w:rPr>
        <w:t xml:space="preserve">Tulos</w:t>
      </w:r>
    </w:p>
    <w:p>
      <w:r>
        <w:t xml:space="preserve">[-12, -4, -4, 16, 11, 8, -17, 4, -20]</w:t>
      </w:r>
    </w:p>
    <w:p>
      <w:r>
        <w:rPr>
          <w:b/>
        </w:rPr>
        <w:t xml:space="preserve">Esimerkki 1.2413</w:t>
      </w:r>
    </w:p>
    <w:p>
      <w:r>
        <w:t xml:space="preserve">[-1, 17, 20, -12, -18, 20, 10, -2, 17, 15]</w:t>
      </w:r>
    </w:p>
    <w:p>
      <w:r>
        <w:rPr>
          <w:b/>
        </w:rPr>
        <w:t xml:space="preserve">Tulos</w:t>
      </w:r>
    </w:p>
    <w:p>
      <w:r>
        <w:t xml:space="preserve">[-2, 15, 17, -16, -23, 14, 3, -10, 8, 5]</w:t>
      </w:r>
    </w:p>
    <w:p>
      <w:r>
        <w:rPr>
          <w:b/>
        </w:rPr>
        <w:t xml:space="preserve">Esimerkki 1.2414</w:t>
      </w:r>
    </w:p>
    <w:p>
      <w:r>
        <w:t xml:space="preserve">[-15, -6, -17, 16, 5, -16, -7, 16]</w:t>
      </w:r>
    </w:p>
    <w:p>
      <w:r>
        <w:rPr>
          <w:b/>
        </w:rPr>
        <w:t xml:space="preserve">Tulos</w:t>
      </w:r>
    </w:p>
    <w:p>
      <w:r>
        <w:t xml:space="preserve">[-16, -8, -20, 12, 0, -22, -14, 8]</w:t>
      </w:r>
    </w:p>
    <w:p>
      <w:r>
        <w:rPr>
          <w:b/>
        </w:rPr>
        <w:t xml:space="preserve">Esimerkki 1.2415</w:t>
      </w:r>
    </w:p>
    <w:p>
      <w:r>
        <w:t xml:space="preserve">[1, 5, -10]</w:t>
      </w:r>
    </w:p>
    <w:p>
      <w:r>
        <w:rPr>
          <w:b/>
        </w:rPr>
        <w:t xml:space="preserve">Tulos</w:t>
      </w:r>
    </w:p>
    <w:p>
      <w:r>
        <w:t xml:space="preserve">[0, 3, -13]</w:t>
      </w:r>
    </w:p>
    <w:p>
      <w:r>
        <w:rPr>
          <w:b/>
        </w:rPr>
        <w:t xml:space="preserve">Esimerkki 1.2416</w:t>
      </w:r>
    </w:p>
    <w:p>
      <w:r>
        <w:t xml:space="preserve">[-10, 12, 16, 9, 15, 3, -15]</w:t>
      </w:r>
    </w:p>
    <w:p>
      <w:r>
        <w:rPr>
          <w:b/>
        </w:rPr>
        <w:t xml:space="preserve">Tulos</w:t>
      </w:r>
    </w:p>
    <w:p>
      <w:r>
        <w:t xml:space="preserve">[-11, 10, 13, 5, 10, -3, -22]</w:t>
      </w:r>
    </w:p>
    <w:p>
      <w:r>
        <w:rPr>
          <w:b/>
        </w:rPr>
        <w:t xml:space="preserve">Esimerkki 1.2417</w:t>
      </w:r>
    </w:p>
    <w:p>
      <w:r>
        <w:t xml:space="preserve">[4, 11, -4, 17, 3, -6, 13, -3, 5]</w:t>
      </w:r>
    </w:p>
    <w:p>
      <w:r>
        <w:rPr>
          <w:b/>
        </w:rPr>
        <w:t xml:space="preserve">Tulos</w:t>
      </w:r>
    </w:p>
    <w:p>
      <w:r>
        <w:t xml:space="preserve">[3, 9, -7, 13, -2, -12, 6, -11, -4]</w:t>
      </w:r>
    </w:p>
    <w:p>
      <w:r>
        <w:rPr>
          <w:b/>
        </w:rPr>
        <w:t xml:space="preserve">Esimerkki 1.2418</w:t>
      </w:r>
    </w:p>
    <w:p>
      <w:r>
        <w:t xml:space="preserve">[-17, 14, -14, -15, 16]</w:t>
      </w:r>
    </w:p>
    <w:p>
      <w:r>
        <w:rPr>
          <w:b/>
        </w:rPr>
        <w:t xml:space="preserve">Tulos</w:t>
      </w:r>
    </w:p>
    <w:p>
      <w:r>
        <w:t xml:space="preserve">[-18, 12, -17, -19, 11]</w:t>
      </w:r>
    </w:p>
    <w:p>
      <w:r>
        <w:rPr>
          <w:b/>
        </w:rPr>
        <w:t xml:space="preserve">Esimerkki 1.2419</w:t>
      </w:r>
    </w:p>
    <w:p>
      <w:r>
        <w:t xml:space="preserve">[-17, 13, -5, 12, -14]</w:t>
      </w:r>
    </w:p>
    <w:p>
      <w:r>
        <w:rPr>
          <w:b/>
        </w:rPr>
        <w:t xml:space="preserve">Tulos</w:t>
      </w:r>
    </w:p>
    <w:p>
      <w:r>
        <w:t xml:space="preserve">[-18, 11, -8, 8, -19]</w:t>
      </w:r>
    </w:p>
    <w:p>
      <w:r>
        <w:rPr>
          <w:b/>
        </w:rPr>
        <w:t xml:space="preserve">Esimerkki 1.2420</w:t>
      </w:r>
    </w:p>
    <w:p>
      <w:r>
        <w:t xml:space="preserve">[-20, -2, 4, 16]</w:t>
      </w:r>
    </w:p>
    <w:p>
      <w:r>
        <w:rPr>
          <w:b/>
        </w:rPr>
        <w:t xml:space="preserve">Tulos</w:t>
      </w:r>
    </w:p>
    <w:p>
      <w:r>
        <w:t xml:space="preserve">[-21, -4, 1, 12]</w:t>
      </w:r>
    </w:p>
    <w:p>
      <w:r>
        <w:rPr>
          <w:b/>
        </w:rPr>
        <w:t xml:space="preserve">Esimerkki 1.2421</w:t>
      </w:r>
    </w:p>
    <w:p>
      <w:r>
        <w:t xml:space="preserve">[4, -15, 8, -14, 13]</w:t>
      </w:r>
    </w:p>
    <w:p>
      <w:r>
        <w:rPr>
          <w:b/>
        </w:rPr>
        <w:t xml:space="preserve">Tulos</w:t>
      </w:r>
    </w:p>
    <w:p>
      <w:r>
        <w:t xml:space="preserve">[3, -17, 5, -18, 8]</w:t>
      </w:r>
    </w:p>
    <w:p>
      <w:r>
        <w:rPr>
          <w:b/>
        </w:rPr>
        <w:t xml:space="preserve">Esimerkki 1.2422</w:t>
      </w:r>
    </w:p>
    <w:p>
      <w:r>
        <w:t xml:space="preserve">[20, 6]</w:t>
      </w:r>
    </w:p>
    <w:p>
      <w:r>
        <w:rPr>
          <w:b/>
        </w:rPr>
        <w:t xml:space="preserve">Tulos</w:t>
      </w:r>
    </w:p>
    <w:p>
      <w:r>
        <w:t xml:space="preserve">[19, 4]</w:t>
      </w:r>
    </w:p>
    <w:p>
      <w:r>
        <w:rPr>
          <w:b/>
        </w:rPr>
        <w:t xml:space="preserve">Esimerkki 1.2423</w:t>
      </w:r>
    </w:p>
    <w:p>
      <w:r>
        <w:t xml:space="preserve">[15, 1]</w:t>
      </w:r>
    </w:p>
    <w:p>
      <w:r>
        <w:rPr>
          <w:b/>
        </w:rPr>
        <w:t xml:space="preserve">Tulos</w:t>
      </w:r>
    </w:p>
    <w:p>
      <w:r>
        <w:t xml:space="preserve">[14, -1]</w:t>
      </w:r>
    </w:p>
    <w:p>
      <w:r>
        <w:rPr>
          <w:b/>
        </w:rPr>
        <w:t xml:space="preserve">Esimerkki 1.2424</w:t>
      </w:r>
    </w:p>
    <w:p>
      <w:r>
        <w:t xml:space="preserve">[17, 15, -4, 13, 13, 4, 7, -6, 18]</w:t>
      </w:r>
    </w:p>
    <w:p>
      <w:r>
        <w:rPr>
          <w:b/>
        </w:rPr>
        <w:t xml:space="preserve">Tulos</w:t>
      </w:r>
    </w:p>
    <w:p>
      <w:r>
        <w:t xml:space="preserve">[16, 13, -7, 9, 8, -2, 0, -14, 9]</w:t>
      </w:r>
    </w:p>
    <w:p>
      <w:r>
        <w:rPr>
          <w:b/>
        </w:rPr>
        <w:t xml:space="preserve">Esimerkki 1.2425</w:t>
      </w:r>
    </w:p>
    <w:p>
      <w:r>
        <w:t xml:space="preserve">[20, -13, -17, -8, -17, -15, -19, 2]</w:t>
      </w:r>
    </w:p>
    <w:p>
      <w:r>
        <w:rPr>
          <w:b/>
        </w:rPr>
        <w:t xml:space="preserve">Tulos</w:t>
      </w:r>
    </w:p>
    <w:p>
      <w:r>
        <w:t xml:space="preserve">[19, -15, -20, -12, -22, -21, -26, -6]</w:t>
      </w:r>
    </w:p>
    <w:p>
      <w:r>
        <w:rPr>
          <w:b/>
        </w:rPr>
        <w:t xml:space="preserve">Esimerkki 1.2426</w:t>
      </w:r>
    </w:p>
    <w:p>
      <w:r>
        <w:t xml:space="preserve">[1, 0, 8, -6, -4, 18, 10, 2, -14, 4]</w:t>
      </w:r>
    </w:p>
    <w:p>
      <w:r>
        <w:rPr>
          <w:b/>
        </w:rPr>
        <w:t xml:space="preserve">Tulos</w:t>
      </w:r>
    </w:p>
    <w:p>
      <w:r>
        <w:t xml:space="preserve">[0, -2, 5, -10, -9, 12, 3, -6, -23, -6]</w:t>
      </w:r>
    </w:p>
    <w:p>
      <w:r>
        <w:rPr>
          <w:b/>
        </w:rPr>
        <w:t xml:space="preserve">Esimerkki 1.2427</w:t>
      </w:r>
    </w:p>
    <w:p>
      <w:r>
        <w:t xml:space="preserve">[20, -17, -20, 12, 11, 18, -15, 8, -12, 11]</w:t>
      </w:r>
    </w:p>
    <w:p>
      <w:r>
        <w:rPr>
          <w:b/>
        </w:rPr>
        <w:t xml:space="preserve">Tulos</w:t>
      </w:r>
    </w:p>
    <w:p>
      <w:r>
        <w:t xml:space="preserve">[19, -19, -23, 8, 6, 12, -22, 0, -21, 1]</w:t>
      </w:r>
    </w:p>
    <w:p>
      <w:r>
        <w:rPr>
          <w:b/>
        </w:rPr>
        <w:t xml:space="preserve">Esimerkki 1.2428</w:t>
      </w:r>
    </w:p>
    <w:p>
      <w:r>
        <w:t xml:space="preserve">[-14, 14, -7, 7, 4, 5]</w:t>
      </w:r>
    </w:p>
    <w:p>
      <w:r>
        <w:rPr>
          <w:b/>
        </w:rPr>
        <w:t xml:space="preserve">Tulos</w:t>
      </w:r>
    </w:p>
    <w:p>
      <w:r>
        <w:t xml:space="preserve">[-15, 12, -10, 3, -1, -1]</w:t>
      </w:r>
    </w:p>
    <w:p>
      <w:r>
        <w:rPr>
          <w:b/>
        </w:rPr>
        <w:t xml:space="preserve">Esimerkki 1.2429</w:t>
      </w:r>
    </w:p>
    <w:p>
      <w:r>
        <w:t xml:space="preserve">[8, -5, -15]</w:t>
      </w:r>
    </w:p>
    <w:p>
      <w:r>
        <w:rPr>
          <w:b/>
        </w:rPr>
        <w:t xml:space="preserve">Tulos</w:t>
      </w:r>
    </w:p>
    <w:p>
      <w:r>
        <w:t xml:space="preserve">[7, -7, -18]</w:t>
      </w:r>
    </w:p>
    <w:p>
      <w:r>
        <w:rPr>
          <w:b/>
        </w:rPr>
        <w:t xml:space="preserve">Esimerkki 1.2430</w:t>
      </w:r>
    </w:p>
    <w:p>
      <w:r>
        <w:t xml:space="preserve">[15, 15, -20, -17, -20, 17, 18, -2]</w:t>
      </w:r>
    </w:p>
    <w:p>
      <w:r>
        <w:rPr>
          <w:b/>
        </w:rPr>
        <w:t xml:space="preserve">Tulos</w:t>
      </w:r>
    </w:p>
    <w:p>
      <w:r>
        <w:t xml:space="preserve">[14, 13, -23, -21, -25, 11, 11, -10]</w:t>
      </w:r>
    </w:p>
    <w:p>
      <w:r>
        <w:rPr>
          <w:b/>
        </w:rPr>
        <w:t xml:space="preserve">Esimerkki 1.2431</w:t>
      </w:r>
    </w:p>
    <w:p>
      <w:r>
        <w:t xml:space="preserve">[18, 14, -6, -6, -7, -15, 18, -3, -20, 2]</w:t>
      </w:r>
    </w:p>
    <w:p>
      <w:r>
        <w:rPr>
          <w:b/>
        </w:rPr>
        <w:t xml:space="preserve">Tulos</w:t>
      </w:r>
    </w:p>
    <w:p>
      <w:r>
        <w:t xml:space="preserve">[17, 12, -9, -10, -12, -21, 11, -11, -29, -8]</w:t>
      </w:r>
    </w:p>
    <w:p>
      <w:r>
        <w:rPr>
          <w:b/>
        </w:rPr>
        <w:t xml:space="preserve">Esimerkki 1.2432</w:t>
      </w:r>
    </w:p>
    <w:p>
      <w:r>
        <w:t xml:space="preserve">[-10, 9, 13, -4]</w:t>
      </w:r>
    </w:p>
    <w:p>
      <w:r>
        <w:rPr>
          <w:b/>
        </w:rPr>
        <w:t xml:space="preserve">Tulos</w:t>
      </w:r>
    </w:p>
    <w:p>
      <w:r>
        <w:t xml:space="preserve">[-11, 7, 10, -8]</w:t>
      </w:r>
    </w:p>
    <w:p>
      <w:r>
        <w:rPr>
          <w:b/>
        </w:rPr>
        <w:t xml:space="preserve">Esimerkki 1.2433</w:t>
      </w:r>
    </w:p>
    <w:p>
      <w:r>
        <w:t xml:space="preserve">[-1, -16]</w:t>
      </w:r>
    </w:p>
    <w:p>
      <w:r>
        <w:rPr>
          <w:b/>
        </w:rPr>
        <w:t xml:space="preserve">Tulos</w:t>
      </w:r>
    </w:p>
    <w:p>
      <w:r>
        <w:t xml:space="preserve">[-2, -18]</w:t>
      </w:r>
    </w:p>
    <w:p>
      <w:r>
        <w:rPr>
          <w:b/>
        </w:rPr>
        <w:t xml:space="preserve">Esimerkki 1.2434</w:t>
      </w:r>
    </w:p>
    <w:p>
      <w:r>
        <w:t xml:space="preserve">[1, -16, -14, -4, 20, 17, 16, -14, 15, 12]</w:t>
      </w:r>
    </w:p>
    <w:p>
      <w:r>
        <w:rPr>
          <w:b/>
        </w:rPr>
        <w:t xml:space="preserve">Tulos</w:t>
      </w:r>
    </w:p>
    <w:p>
      <w:r>
        <w:t xml:space="preserve">[0, -18, -17, -8, 15, 11, 9, -22, 6, 2]</w:t>
      </w:r>
    </w:p>
    <w:p>
      <w:r>
        <w:rPr>
          <w:b/>
        </w:rPr>
        <w:t xml:space="preserve">Esimerkki 1.2435</w:t>
      </w:r>
    </w:p>
    <w:p>
      <w:r>
        <w:t xml:space="preserve">[-4, -13, 9, -18, -19, 2, -10]</w:t>
      </w:r>
    </w:p>
    <w:p>
      <w:r>
        <w:rPr>
          <w:b/>
        </w:rPr>
        <w:t xml:space="preserve">Tulos</w:t>
      </w:r>
    </w:p>
    <w:p>
      <w:r>
        <w:t xml:space="preserve">[-5, -15, 6, -22, -24, -4, -17]</w:t>
      </w:r>
    </w:p>
    <w:p>
      <w:r>
        <w:rPr>
          <w:b/>
        </w:rPr>
        <w:t xml:space="preserve">Esimerkki 1.2436</w:t>
      </w:r>
    </w:p>
    <w:p>
      <w:r>
        <w:t xml:space="preserve">[-20, -16, -3]</w:t>
      </w:r>
    </w:p>
    <w:p>
      <w:r>
        <w:rPr>
          <w:b/>
        </w:rPr>
        <w:t xml:space="preserve">Tulos</w:t>
      </w:r>
    </w:p>
    <w:p>
      <w:r>
        <w:t xml:space="preserve">[-21, -18, -6]</w:t>
      </w:r>
    </w:p>
    <w:p>
      <w:r>
        <w:rPr>
          <w:b/>
        </w:rPr>
        <w:t xml:space="preserve">Esimerkki 1.2437</w:t>
      </w:r>
    </w:p>
    <w:p>
      <w:r>
        <w:t xml:space="preserve">[-14, -2]</w:t>
      </w:r>
    </w:p>
    <w:p>
      <w:r>
        <w:rPr>
          <w:b/>
        </w:rPr>
        <w:t xml:space="preserve">Tulos</w:t>
      </w:r>
    </w:p>
    <w:p>
      <w:r>
        <w:t xml:space="preserve">[-15, -4]</w:t>
      </w:r>
    </w:p>
    <w:p>
      <w:r>
        <w:rPr>
          <w:b/>
        </w:rPr>
        <w:t xml:space="preserve">Esimerkki 1.2438</w:t>
      </w:r>
    </w:p>
    <w:p>
      <w:r>
        <w:t xml:space="preserve">[8, -8, -18, 10, 3, -5, 16, 5]</w:t>
      </w:r>
    </w:p>
    <w:p>
      <w:r>
        <w:rPr>
          <w:b/>
        </w:rPr>
        <w:t xml:space="preserve">Tulos</w:t>
      </w:r>
    </w:p>
    <w:p>
      <w:r>
        <w:t xml:space="preserve">[7, -10, -21, 6, -2, -11, 9, -3]</w:t>
      </w:r>
    </w:p>
    <w:p>
      <w:r>
        <w:rPr>
          <w:b/>
        </w:rPr>
        <w:t xml:space="preserve">Esimerkki 1.2439</w:t>
      </w:r>
    </w:p>
    <w:p>
      <w:r>
        <w:t xml:space="preserve">[-16, -5]</w:t>
      </w:r>
    </w:p>
    <w:p>
      <w:r>
        <w:rPr>
          <w:b/>
        </w:rPr>
        <w:t xml:space="preserve">Tulos</w:t>
      </w:r>
    </w:p>
    <w:p>
      <w:r>
        <w:t xml:space="preserve">[-17, -7]</w:t>
      </w:r>
    </w:p>
    <w:p>
      <w:r>
        <w:rPr>
          <w:b/>
        </w:rPr>
        <w:t xml:space="preserve">Esimerkki 1.2440</w:t>
      </w:r>
    </w:p>
    <w:p>
      <w:r>
        <w:t xml:space="preserve">[-18, 20, -2, 18, -13, -16, 17, -15]</w:t>
      </w:r>
    </w:p>
    <w:p>
      <w:r>
        <w:rPr>
          <w:b/>
        </w:rPr>
        <w:t xml:space="preserve">Tulos</w:t>
      </w:r>
    </w:p>
    <w:p>
      <w:r>
        <w:t xml:space="preserve">[-19, 18, -5, 14, -18, -22, 10, -23]</w:t>
      </w:r>
    </w:p>
    <w:p>
      <w:r>
        <w:rPr>
          <w:b/>
        </w:rPr>
        <w:t xml:space="preserve">Esimerkki 1.2441</w:t>
      </w:r>
    </w:p>
    <w:p>
      <w:r>
        <w:t xml:space="preserve">[18, -5, 15, 7, 7, -12, 19]</w:t>
      </w:r>
    </w:p>
    <w:p>
      <w:r>
        <w:rPr>
          <w:b/>
        </w:rPr>
        <w:t xml:space="preserve">Tulos</w:t>
      </w:r>
    </w:p>
    <w:p>
      <w:r>
        <w:t xml:space="preserve">[17, -7, 12, 3, 2, -18, 12]</w:t>
      </w:r>
    </w:p>
    <w:p>
      <w:r>
        <w:rPr>
          <w:b/>
        </w:rPr>
        <w:t xml:space="preserve">Esimerkki 1.2442</w:t>
      </w:r>
    </w:p>
    <w:p>
      <w:r>
        <w:t xml:space="preserve">[1, -3, 7, 10, -12, 11, -16]</w:t>
      </w:r>
    </w:p>
    <w:p>
      <w:r>
        <w:rPr>
          <w:b/>
        </w:rPr>
        <w:t xml:space="preserve">Tulos</w:t>
      </w:r>
    </w:p>
    <w:p>
      <w:r>
        <w:t xml:space="preserve">[0, -5, 4, 6, -17, 5, -23]</w:t>
      </w:r>
    </w:p>
    <w:p>
      <w:r>
        <w:rPr>
          <w:b/>
        </w:rPr>
        <w:t xml:space="preserve">Esimerkki 1.2443</w:t>
      </w:r>
    </w:p>
    <w:p>
      <w:r>
        <w:t xml:space="preserve">[10, -7, 19]</w:t>
      </w:r>
    </w:p>
    <w:p>
      <w:r>
        <w:rPr>
          <w:b/>
        </w:rPr>
        <w:t xml:space="preserve">Tulos</w:t>
      </w:r>
    </w:p>
    <w:p>
      <w:r>
        <w:t xml:space="preserve">[9, -9, 16]</w:t>
      </w:r>
    </w:p>
    <w:p>
      <w:r>
        <w:rPr>
          <w:b/>
        </w:rPr>
        <w:t xml:space="preserve">Esimerkki 1.2444</w:t>
      </w:r>
    </w:p>
    <w:p>
      <w:r>
        <w:t xml:space="preserve">[17, 7, -4, -14, 19, 13, 11, 2]</w:t>
      </w:r>
    </w:p>
    <w:p>
      <w:r>
        <w:rPr>
          <w:b/>
        </w:rPr>
        <w:t xml:space="preserve">Tulos</w:t>
      </w:r>
    </w:p>
    <w:p>
      <w:r>
        <w:t xml:space="preserve">[16, 5, -7, -18, 14, 7, 4, -6]</w:t>
      </w:r>
    </w:p>
    <w:p>
      <w:r>
        <w:rPr>
          <w:b/>
        </w:rPr>
        <w:t xml:space="preserve">Esimerkki 1.2445</w:t>
      </w:r>
    </w:p>
    <w:p>
      <w:r>
        <w:t xml:space="preserve">[-4, 15, 7]</w:t>
      </w:r>
    </w:p>
    <w:p>
      <w:r>
        <w:rPr>
          <w:b/>
        </w:rPr>
        <w:t xml:space="preserve">Tulos</w:t>
      </w:r>
    </w:p>
    <w:p>
      <w:r>
        <w:t xml:space="preserve">[-5, 13, 4]</w:t>
      </w:r>
    </w:p>
    <w:p>
      <w:r>
        <w:rPr>
          <w:b/>
        </w:rPr>
        <w:t xml:space="preserve">Esimerkki 1.2446</w:t>
      </w:r>
    </w:p>
    <w:p>
      <w:r>
        <w:t xml:space="preserve">[-1, -6]</w:t>
      </w:r>
    </w:p>
    <w:p>
      <w:r>
        <w:rPr>
          <w:b/>
        </w:rPr>
        <w:t xml:space="preserve">Tulos</w:t>
      </w:r>
    </w:p>
    <w:p>
      <w:r>
        <w:t xml:space="preserve">[-2, -8]</w:t>
      </w:r>
    </w:p>
    <w:p>
      <w:r>
        <w:rPr>
          <w:b/>
        </w:rPr>
        <w:t xml:space="preserve">Esimerkki 1.2447</w:t>
      </w:r>
    </w:p>
    <w:p>
      <w:r>
        <w:t xml:space="preserve">[-7, 14, -20, 0, 14, 11]</w:t>
      </w:r>
    </w:p>
    <w:p>
      <w:r>
        <w:rPr>
          <w:b/>
        </w:rPr>
        <w:t xml:space="preserve">Tulos</w:t>
      </w:r>
    </w:p>
    <w:p>
      <w:r>
        <w:t xml:space="preserve">[-8, 12, -23, -4, 9, 5]</w:t>
      </w:r>
    </w:p>
    <w:p>
      <w:r>
        <w:rPr>
          <w:b/>
        </w:rPr>
        <w:t xml:space="preserve">Esimerkki 1.2448</w:t>
      </w:r>
    </w:p>
    <w:p>
      <w:r>
        <w:t xml:space="preserve">[-7, -6, 3, -19, -1, 16, -13, 3, 14, 16]</w:t>
      </w:r>
    </w:p>
    <w:p>
      <w:r>
        <w:rPr>
          <w:b/>
        </w:rPr>
        <w:t xml:space="preserve">Tulos</w:t>
      </w:r>
    </w:p>
    <w:p>
      <w:r>
        <w:t xml:space="preserve">[-8, -8, 0, -23, -6, 10, -20, -5, 5, 6]</w:t>
      </w:r>
    </w:p>
    <w:p>
      <w:r>
        <w:rPr>
          <w:b/>
        </w:rPr>
        <w:t xml:space="preserve">Esimerkki 1.2449</w:t>
      </w:r>
    </w:p>
    <w:p>
      <w:r>
        <w:t xml:space="preserve">[-10, -15]</w:t>
      </w:r>
    </w:p>
    <w:p>
      <w:r>
        <w:rPr>
          <w:b/>
        </w:rPr>
        <w:t xml:space="preserve">Tulos</w:t>
      </w:r>
    </w:p>
    <w:p>
      <w:r>
        <w:t xml:space="preserve">[-11, -17]</w:t>
      </w:r>
    </w:p>
    <w:p>
      <w:r>
        <w:rPr>
          <w:b/>
        </w:rPr>
        <w:t xml:space="preserve">Esimerkki 1.2450</w:t>
      </w:r>
    </w:p>
    <w:p>
      <w:r>
        <w:t xml:space="preserve">[14, -2]</w:t>
      </w:r>
    </w:p>
    <w:p>
      <w:r>
        <w:rPr>
          <w:b/>
        </w:rPr>
        <w:t xml:space="preserve">Tulos</w:t>
      </w:r>
    </w:p>
    <w:p>
      <w:r>
        <w:t xml:space="preserve">[13, -4]</w:t>
      </w:r>
    </w:p>
    <w:p>
      <w:r>
        <w:rPr>
          <w:b/>
        </w:rPr>
        <w:t xml:space="preserve">Esimerkki 1.2451</w:t>
      </w:r>
    </w:p>
    <w:p>
      <w:r>
        <w:t xml:space="preserve">[18, 16, 5, 1, 1, 15, 15, 8, -3]</w:t>
      </w:r>
    </w:p>
    <w:p>
      <w:r>
        <w:rPr>
          <w:b/>
        </w:rPr>
        <w:t xml:space="preserve">Tulos</w:t>
      </w:r>
    </w:p>
    <w:p>
      <w:r>
        <w:t xml:space="preserve">[17, 14, 2, -3, -4, 9, 8, 0, -12]</w:t>
      </w:r>
    </w:p>
    <w:p>
      <w:r>
        <w:rPr>
          <w:b/>
        </w:rPr>
        <w:t xml:space="preserve">Esimerkki 1.2452</w:t>
      </w:r>
    </w:p>
    <w:p>
      <w:r>
        <w:t xml:space="preserve">[-4, 15, 8, -8, 4, 6]</w:t>
      </w:r>
    </w:p>
    <w:p>
      <w:r>
        <w:rPr>
          <w:b/>
        </w:rPr>
        <w:t xml:space="preserve">Tulos</w:t>
      </w:r>
    </w:p>
    <w:p>
      <w:r>
        <w:t xml:space="preserve">[-5, 13, 5, -12, -1, 0]</w:t>
      </w:r>
    </w:p>
    <w:p>
      <w:r>
        <w:rPr>
          <w:b/>
        </w:rPr>
        <w:t xml:space="preserve">Esimerkki 1.2453</w:t>
      </w:r>
    </w:p>
    <w:p>
      <w:r>
        <w:t xml:space="preserve">[-19, -17, -19, -17, 15, 4, 6, -14, 0]</w:t>
      </w:r>
    </w:p>
    <w:p>
      <w:r>
        <w:rPr>
          <w:b/>
        </w:rPr>
        <w:t xml:space="preserve">Tulos</w:t>
      </w:r>
    </w:p>
    <w:p>
      <w:r>
        <w:t xml:space="preserve">[-20, -19, -22, -21, 10, -2, -1, -22, -9]</w:t>
      </w:r>
    </w:p>
    <w:p>
      <w:r>
        <w:rPr>
          <w:b/>
        </w:rPr>
        <w:t xml:space="preserve">Esimerkki 1.2454</w:t>
      </w:r>
    </w:p>
    <w:p>
      <w:r>
        <w:t xml:space="preserve">[-18, 7, -19, -11, 8, -3, -7, 2]</w:t>
      </w:r>
    </w:p>
    <w:p>
      <w:r>
        <w:rPr>
          <w:b/>
        </w:rPr>
        <w:t xml:space="preserve">Tulos</w:t>
      </w:r>
    </w:p>
    <w:p>
      <w:r>
        <w:t xml:space="preserve">[-19, 5, -22, -15, 3, -9, -14, -6]</w:t>
      </w:r>
    </w:p>
    <w:p>
      <w:r>
        <w:rPr>
          <w:b/>
        </w:rPr>
        <w:t xml:space="preserve">Esimerkki 1.2455</w:t>
      </w:r>
    </w:p>
    <w:p>
      <w:r>
        <w:t xml:space="preserve">[-4, -4, -2, -17, 7, -2, 15, -10, -2, 4]</w:t>
      </w:r>
    </w:p>
    <w:p>
      <w:r>
        <w:rPr>
          <w:b/>
        </w:rPr>
        <w:t xml:space="preserve">Tulos</w:t>
      </w:r>
    </w:p>
    <w:p>
      <w:r>
        <w:t xml:space="preserve">[-5, -6, -5, -21, 2, -8, 8, -18, -11, -6]</w:t>
      </w:r>
    </w:p>
    <w:p>
      <w:r>
        <w:rPr>
          <w:b/>
        </w:rPr>
        <w:t xml:space="preserve">Esimerkki 1.2456</w:t>
      </w:r>
    </w:p>
    <w:p>
      <w:r>
        <w:t xml:space="preserve">[20, -5, -3, 19, -17, -11, -18, 15, 17]</w:t>
      </w:r>
    </w:p>
    <w:p>
      <w:r>
        <w:rPr>
          <w:b/>
        </w:rPr>
        <w:t xml:space="preserve">Tulos</w:t>
      </w:r>
    </w:p>
    <w:p>
      <w:r>
        <w:t xml:space="preserve">[19, -7, -6, 15, -22, -17, -25, 7, 8]</w:t>
      </w:r>
    </w:p>
    <w:p>
      <w:r>
        <w:rPr>
          <w:b/>
        </w:rPr>
        <w:t xml:space="preserve">Esimerkki 1.2457</w:t>
      </w:r>
    </w:p>
    <w:p>
      <w:r>
        <w:t xml:space="preserve">[-7, 16, 3, -1, -18, 7, 12, -1]</w:t>
      </w:r>
    </w:p>
    <w:p>
      <w:r>
        <w:rPr>
          <w:b/>
        </w:rPr>
        <w:t xml:space="preserve">Tulos</w:t>
      </w:r>
    </w:p>
    <w:p>
      <w:r>
        <w:t xml:space="preserve">[-8, 14, 0, -5, -23, 1, 5, -9]</w:t>
      </w:r>
    </w:p>
    <w:p>
      <w:r>
        <w:rPr>
          <w:b/>
        </w:rPr>
        <w:t xml:space="preserve">Esimerkki 1.2458</w:t>
      </w:r>
    </w:p>
    <w:p>
      <w:r>
        <w:t xml:space="preserve">[-13, -12, 5]</w:t>
      </w:r>
    </w:p>
    <w:p>
      <w:r>
        <w:rPr>
          <w:b/>
        </w:rPr>
        <w:t xml:space="preserve">Tulos</w:t>
      </w:r>
    </w:p>
    <w:p>
      <w:r>
        <w:t xml:space="preserve">[-14, -14, 2]</w:t>
      </w:r>
    </w:p>
    <w:p>
      <w:r>
        <w:rPr>
          <w:b/>
        </w:rPr>
        <w:t xml:space="preserve">Esimerkki 1.2459</w:t>
      </w:r>
    </w:p>
    <w:p>
      <w:r>
        <w:t xml:space="preserve">[-2, -3, -6, 15, -17, -16, -13, 2]</w:t>
      </w:r>
    </w:p>
    <w:p>
      <w:r>
        <w:rPr>
          <w:b/>
        </w:rPr>
        <w:t xml:space="preserve">Tulos</w:t>
      </w:r>
    </w:p>
    <w:p>
      <w:r>
        <w:t xml:space="preserve">[-3, -5, -9, 11, -22, -22, -20, -6]</w:t>
      </w:r>
    </w:p>
    <w:p>
      <w:r>
        <w:rPr>
          <w:b/>
        </w:rPr>
        <w:t xml:space="preserve">Esimerkki 1.2460</w:t>
      </w:r>
    </w:p>
    <w:p>
      <w:r>
        <w:t xml:space="preserve">[-8, 6]</w:t>
      </w:r>
    </w:p>
    <w:p>
      <w:r>
        <w:rPr>
          <w:b/>
        </w:rPr>
        <w:t xml:space="preserve">Tulos</w:t>
      </w:r>
    </w:p>
    <w:p>
      <w:r>
        <w:t xml:space="preserve">[-9, 4]</w:t>
      </w:r>
    </w:p>
    <w:p>
      <w:r>
        <w:rPr>
          <w:b/>
        </w:rPr>
        <w:t xml:space="preserve">Esimerkki 1.2461</w:t>
      </w:r>
    </w:p>
    <w:p>
      <w:r>
        <w:t xml:space="preserve">[18, -13, -8, 12, 0, -12]</w:t>
      </w:r>
    </w:p>
    <w:p>
      <w:r>
        <w:rPr>
          <w:b/>
        </w:rPr>
        <w:t xml:space="preserve">Tulos</w:t>
      </w:r>
    </w:p>
    <w:p>
      <w:r>
        <w:t xml:space="preserve">[17, -15, -11, 8, -5, -18]</w:t>
      </w:r>
    </w:p>
    <w:p>
      <w:r>
        <w:rPr>
          <w:b/>
        </w:rPr>
        <w:t xml:space="preserve">Esimerkki 1.2462</w:t>
      </w:r>
    </w:p>
    <w:p>
      <w:r>
        <w:t xml:space="preserve">[0, 15, -14, -12, -20, -17, 20]</w:t>
      </w:r>
    </w:p>
    <w:p>
      <w:r>
        <w:rPr>
          <w:b/>
        </w:rPr>
        <w:t xml:space="preserve">Tulos</w:t>
      </w:r>
    </w:p>
    <w:p>
      <w:r>
        <w:t xml:space="preserve">[-1, 13, -17, -16, -25, -23, 13]</w:t>
      </w:r>
    </w:p>
    <w:p>
      <w:r>
        <w:rPr>
          <w:b/>
        </w:rPr>
        <w:t xml:space="preserve">Esimerkki 1.2463</w:t>
      </w:r>
    </w:p>
    <w:p>
      <w:r>
        <w:t xml:space="preserve">[11, -4, -11, -14, -12, -10, 14]</w:t>
      </w:r>
    </w:p>
    <w:p>
      <w:r>
        <w:rPr>
          <w:b/>
        </w:rPr>
        <w:t xml:space="preserve">Tulos</w:t>
      </w:r>
    </w:p>
    <w:p>
      <w:r>
        <w:t xml:space="preserve">[10, -6, -14, -18, -17, -16, 7]</w:t>
      </w:r>
    </w:p>
    <w:p>
      <w:r>
        <w:rPr>
          <w:b/>
        </w:rPr>
        <w:t xml:space="preserve">Esimerkki 1.2464</w:t>
      </w:r>
    </w:p>
    <w:p>
      <w:r>
        <w:t xml:space="preserve">[0, -13, 6, 16, -6, 11, -15, -13]</w:t>
      </w:r>
    </w:p>
    <w:p>
      <w:r>
        <w:rPr>
          <w:b/>
        </w:rPr>
        <w:t xml:space="preserve">Tulos</w:t>
      </w:r>
    </w:p>
    <w:p>
      <w:r>
        <w:t xml:space="preserve">[-1, -15, 3, 12, -11, 5, -22, -21]</w:t>
      </w:r>
    </w:p>
    <w:p>
      <w:r>
        <w:rPr>
          <w:b/>
        </w:rPr>
        <w:t xml:space="preserve">Esimerkki 1.2465</w:t>
      </w:r>
    </w:p>
    <w:p>
      <w:r>
        <w:t xml:space="preserve">[15, -8]</w:t>
      </w:r>
    </w:p>
    <w:p>
      <w:r>
        <w:rPr>
          <w:b/>
        </w:rPr>
        <w:t xml:space="preserve">Tulos</w:t>
      </w:r>
    </w:p>
    <w:p>
      <w:r>
        <w:t xml:space="preserve">[14, -10]</w:t>
      </w:r>
    </w:p>
    <w:p>
      <w:r>
        <w:rPr>
          <w:b/>
        </w:rPr>
        <w:t xml:space="preserve">Esimerkki 1.2466</w:t>
      </w:r>
    </w:p>
    <w:p>
      <w:r>
        <w:t xml:space="preserve">[-10, 5, -9, 0, 16]</w:t>
      </w:r>
    </w:p>
    <w:p>
      <w:r>
        <w:rPr>
          <w:b/>
        </w:rPr>
        <w:t xml:space="preserve">Tulos</w:t>
      </w:r>
    </w:p>
    <w:p>
      <w:r>
        <w:t xml:space="preserve">[-11, 3, -12, -4, 11]</w:t>
      </w:r>
    </w:p>
    <w:p>
      <w:r>
        <w:rPr>
          <w:b/>
        </w:rPr>
        <w:t xml:space="preserve">Esimerkki 1.2467</w:t>
      </w:r>
    </w:p>
    <w:p>
      <w:r>
        <w:t xml:space="preserve">[-13, -6]</w:t>
      </w:r>
    </w:p>
    <w:p>
      <w:r>
        <w:rPr>
          <w:b/>
        </w:rPr>
        <w:t xml:space="preserve">Tulos</w:t>
      </w:r>
    </w:p>
    <w:p>
      <w:r>
        <w:t xml:space="preserve">[-14, -8]</w:t>
      </w:r>
    </w:p>
    <w:p>
      <w:r>
        <w:rPr>
          <w:b/>
        </w:rPr>
        <w:t xml:space="preserve">Esimerkki 1.2468</w:t>
      </w:r>
    </w:p>
    <w:p>
      <w:r>
        <w:t xml:space="preserve">[3, 15, -10]</w:t>
      </w:r>
    </w:p>
    <w:p>
      <w:r>
        <w:rPr>
          <w:b/>
        </w:rPr>
        <w:t xml:space="preserve">Tulos</w:t>
      </w:r>
    </w:p>
    <w:p>
      <w:r>
        <w:t xml:space="preserve">[2, 13, -13]</w:t>
      </w:r>
    </w:p>
    <w:p>
      <w:r>
        <w:rPr>
          <w:b/>
        </w:rPr>
        <w:t xml:space="preserve">Esimerkki 1.2469</w:t>
      </w:r>
    </w:p>
    <w:p>
      <w:r>
        <w:t xml:space="preserve">[20, 11, 1, -9, 9]</w:t>
      </w:r>
    </w:p>
    <w:p>
      <w:r>
        <w:rPr>
          <w:b/>
        </w:rPr>
        <w:t xml:space="preserve">Tulos</w:t>
      </w:r>
    </w:p>
    <w:p>
      <w:r>
        <w:t xml:space="preserve">[19, 9, -2, -13, 4]</w:t>
      </w:r>
    </w:p>
    <w:p>
      <w:r>
        <w:rPr>
          <w:b/>
        </w:rPr>
        <w:t xml:space="preserve">Esimerkki 1.2470</w:t>
      </w:r>
    </w:p>
    <w:p>
      <w:r>
        <w:t xml:space="preserve">[-14, 9, 11, 14, 19, -1, 17, -1, 7, 11]</w:t>
      </w:r>
    </w:p>
    <w:p>
      <w:r>
        <w:rPr>
          <w:b/>
        </w:rPr>
        <w:t xml:space="preserve">Tulos</w:t>
      </w:r>
    </w:p>
    <w:p>
      <w:r>
        <w:t xml:space="preserve">[-15, 7, 8, 10, 14, -7, 10, -9, -2, 1]</w:t>
      </w:r>
    </w:p>
    <w:p>
      <w:r>
        <w:rPr>
          <w:b/>
        </w:rPr>
        <w:t xml:space="preserve">Esimerkki 1.2471</w:t>
      </w:r>
    </w:p>
    <w:p>
      <w:r>
        <w:t xml:space="preserve">[-3, -12, 19, 4]</w:t>
      </w:r>
    </w:p>
    <w:p>
      <w:r>
        <w:rPr>
          <w:b/>
        </w:rPr>
        <w:t xml:space="preserve">Tulos</w:t>
      </w:r>
    </w:p>
    <w:p>
      <w:r>
        <w:t xml:space="preserve">[-4, -14, 16, 0]</w:t>
      </w:r>
    </w:p>
    <w:p>
      <w:r>
        <w:rPr>
          <w:b/>
        </w:rPr>
        <w:t xml:space="preserve">Esimerkki 1.2472</w:t>
      </w:r>
    </w:p>
    <w:p>
      <w:r>
        <w:t xml:space="preserve">[6, 1, 14, 10, 6, 15, 20, 7]</w:t>
      </w:r>
    </w:p>
    <w:p>
      <w:r>
        <w:rPr>
          <w:b/>
        </w:rPr>
        <w:t xml:space="preserve">Tulos</w:t>
      </w:r>
    </w:p>
    <w:p>
      <w:r>
        <w:t xml:space="preserve">[5, -1, 11, 6, 1, 9, 13, -1]</w:t>
      </w:r>
    </w:p>
    <w:p>
      <w:r>
        <w:rPr>
          <w:b/>
        </w:rPr>
        <w:t xml:space="preserve">Esimerkki 1.2473</w:t>
      </w:r>
    </w:p>
    <w:p>
      <w:r>
        <w:t xml:space="preserve">[-13, 12, -1, -12, 5]</w:t>
      </w:r>
    </w:p>
    <w:p>
      <w:r>
        <w:rPr>
          <w:b/>
        </w:rPr>
        <w:t xml:space="preserve">Tulos</w:t>
      </w:r>
    </w:p>
    <w:p>
      <w:r>
        <w:t xml:space="preserve">[-14, 10, -4, -16, 0]</w:t>
      </w:r>
    </w:p>
    <w:p>
      <w:r>
        <w:rPr>
          <w:b/>
        </w:rPr>
        <w:t xml:space="preserve">Esimerkki 1.2474</w:t>
      </w:r>
    </w:p>
    <w:p>
      <w:r>
        <w:t xml:space="preserve">[-13, -10, 15]</w:t>
      </w:r>
    </w:p>
    <w:p>
      <w:r>
        <w:rPr>
          <w:b/>
        </w:rPr>
        <w:t xml:space="preserve">Tulos</w:t>
      </w:r>
    </w:p>
    <w:p>
      <w:r>
        <w:t xml:space="preserve">[-14, -12, 12]</w:t>
      </w:r>
    </w:p>
    <w:p>
      <w:r>
        <w:rPr>
          <w:b/>
        </w:rPr>
        <w:t xml:space="preserve">Esimerkki 1.2475</w:t>
      </w:r>
    </w:p>
    <w:p>
      <w:r>
        <w:t xml:space="preserve">[16, -18, 8, 2, 7, -15]</w:t>
      </w:r>
    </w:p>
    <w:p>
      <w:r>
        <w:rPr>
          <w:b/>
        </w:rPr>
        <w:t xml:space="preserve">Tulos</w:t>
      </w:r>
    </w:p>
    <w:p>
      <w:r>
        <w:t xml:space="preserve">[15, -20, 5, -2, 2, -21]</w:t>
      </w:r>
    </w:p>
    <w:p>
      <w:r>
        <w:rPr>
          <w:b/>
        </w:rPr>
        <w:t xml:space="preserve">Esimerkki 1.2476</w:t>
      </w:r>
    </w:p>
    <w:p>
      <w:r>
        <w:t xml:space="preserve">[2, -8]</w:t>
      </w:r>
    </w:p>
    <w:p>
      <w:r>
        <w:rPr>
          <w:b/>
        </w:rPr>
        <w:t xml:space="preserve">Tulos</w:t>
      </w:r>
    </w:p>
    <w:p>
      <w:r>
        <w:t xml:space="preserve">[1, -10]</w:t>
      </w:r>
    </w:p>
    <w:p>
      <w:r>
        <w:rPr>
          <w:b/>
        </w:rPr>
        <w:t xml:space="preserve">Esimerkki 1.2477</w:t>
      </w:r>
    </w:p>
    <w:p>
      <w:r>
        <w:t xml:space="preserve">[0, -9, -7, 17, -13, 20, 14, 16, 10, -20]</w:t>
      </w:r>
    </w:p>
    <w:p>
      <w:r>
        <w:rPr>
          <w:b/>
        </w:rPr>
        <w:t xml:space="preserve">Tulos</w:t>
      </w:r>
    </w:p>
    <w:p>
      <w:r>
        <w:t xml:space="preserve">[-1, -11, -10, 13, -18, 14, 7, 8, 1, -30]</w:t>
      </w:r>
    </w:p>
    <w:p>
      <w:r>
        <w:rPr>
          <w:b/>
        </w:rPr>
        <w:t xml:space="preserve">Esimerkki 1.2478</w:t>
      </w:r>
    </w:p>
    <w:p>
      <w:r>
        <w:t xml:space="preserve">[1, 11, 16, 11]</w:t>
      </w:r>
    </w:p>
    <w:p>
      <w:r>
        <w:rPr>
          <w:b/>
        </w:rPr>
        <w:t xml:space="preserve">Tulos</w:t>
      </w:r>
    </w:p>
    <w:p>
      <w:r>
        <w:t xml:space="preserve">[0, 9, 13, 7]</w:t>
      </w:r>
    </w:p>
    <w:p>
      <w:r>
        <w:rPr>
          <w:b/>
        </w:rPr>
        <w:t xml:space="preserve">Esimerkki 1.2479</w:t>
      </w:r>
    </w:p>
    <w:p>
      <w:r>
        <w:t xml:space="preserve">[8, 17, 10, 10, 0]</w:t>
      </w:r>
    </w:p>
    <w:p>
      <w:r>
        <w:rPr>
          <w:b/>
        </w:rPr>
        <w:t xml:space="preserve">Tulos</w:t>
      </w:r>
    </w:p>
    <w:p>
      <w:r>
        <w:t xml:space="preserve">[7, 15, 7, 6, -5]</w:t>
      </w:r>
    </w:p>
    <w:p>
      <w:r>
        <w:rPr>
          <w:b/>
        </w:rPr>
        <w:t xml:space="preserve">Esimerkki 1.2480</w:t>
      </w:r>
    </w:p>
    <w:p>
      <w:r>
        <w:t xml:space="preserve">[13, 16, -12, -13, 13, 4]</w:t>
      </w:r>
    </w:p>
    <w:p>
      <w:r>
        <w:rPr>
          <w:b/>
        </w:rPr>
        <w:t xml:space="preserve">Tulos</w:t>
      </w:r>
    </w:p>
    <w:p>
      <w:r>
        <w:t xml:space="preserve">[12, 14, -15, -17, 8, -2]</w:t>
      </w:r>
    </w:p>
    <w:p>
      <w:r>
        <w:rPr>
          <w:b/>
        </w:rPr>
        <w:t xml:space="preserve">Esimerkki 1.2481</w:t>
      </w:r>
    </w:p>
    <w:p>
      <w:r>
        <w:t xml:space="preserve">[-8, 18, -8, 10, 1]</w:t>
      </w:r>
    </w:p>
    <w:p>
      <w:r>
        <w:rPr>
          <w:b/>
        </w:rPr>
        <w:t xml:space="preserve">Tulos</w:t>
      </w:r>
    </w:p>
    <w:p>
      <w:r>
        <w:t xml:space="preserve">[-9, 16, -11, 6, -4]</w:t>
      </w:r>
    </w:p>
    <w:p>
      <w:r>
        <w:rPr>
          <w:b/>
        </w:rPr>
        <w:t xml:space="preserve">Esimerkki 1.2482</w:t>
      </w:r>
    </w:p>
    <w:p>
      <w:r>
        <w:t xml:space="preserve">[-2, 9, 12]</w:t>
      </w:r>
    </w:p>
    <w:p>
      <w:r>
        <w:rPr>
          <w:b/>
        </w:rPr>
        <w:t xml:space="preserve">Tulos</w:t>
      </w:r>
    </w:p>
    <w:p>
      <w:r>
        <w:t xml:space="preserve">[-3, 7, 9]</w:t>
      </w:r>
    </w:p>
    <w:p>
      <w:r>
        <w:rPr>
          <w:b/>
        </w:rPr>
        <w:t xml:space="preserve">Esimerkki 1.2483</w:t>
      </w:r>
    </w:p>
    <w:p>
      <w:r>
        <w:t xml:space="preserve">[-2, -11]</w:t>
      </w:r>
    </w:p>
    <w:p>
      <w:r>
        <w:rPr>
          <w:b/>
        </w:rPr>
        <w:t xml:space="preserve">Tulos</w:t>
      </w:r>
    </w:p>
    <w:p>
      <w:r>
        <w:t xml:space="preserve">[-3, -13]</w:t>
      </w:r>
    </w:p>
    <w:p>
      <w:r>
        <w:rPr>
          <w:b/>
        </w:rPr>
        <w:t xml:space="preserve">Esimerkki 1.2484</w:t>
      </w:r>
    </w:p>
    <w:p>
      <w:r>
        <w:t xml:space="preserve">[20, 18, 4, -7, -9, -7, 3, -3, 1]</w:t>
      </w:r>
    </w:p>
    <w:p>
      <w:r>
        <w:rPr>
          <w:b/>
        </w:rPr>
        <w:t xml:space="preserve">Tulos</w:t>
      </w:r>
    </w:p>
    <w:p>
      <w:r>
        <w:t xml:space="preserve">[19, 16, 1, -11, -14, -13, -4, -11, -8]</w:t>
      </w:r>
    </w:p>
    <w:p>
      <w:r>
        <w:rPr>
          <w:b/>
        </w:rPr>
        <w:t xml:space="preserve">Esimerkki 1.2485</w:t>
      </w:r>
    </w:p>
    <w:p>
      <w:r>
        <w:t xml:space="preserve">[-14, 19, -6]</w:t>
      </w:r>
    </w:p>
    <w:p>
      <w:r>
        <w:rPr>
          <w:b/>
        </w:rPr>
        <w:t xml:space="preserve">Tulos</w:t>
      </w:r>
    </w:p>
    <w:p>
      <w:r>
        <w:t xml:space="preserve">[-15, 17, -9]</w:t>
      </w:r>
    </w:p>
    <w:p>
      <w:r>
        <w:rPr>
          <w:b/>
        </w:rPr>
        <w:t xml:space="preserve">Esimerkki 1.2486</w:t>
      </w:r>
    </w:p>
    <w:p>
      <w:r>
        <w:t xml:space="preserve">[6, -8, 5]</w:t>
      </w:r>
    </w:p>
    <w:p>
      <w:r>
        <w:rPr>
          <w:b/>
        </w:rPr>
        <w:t xml:space="preserve">Tulos</w:t>
      </w:r>
    </w:p>
    <w:p>
      <w:r>
        <w:t xml:space="preserve">[5, -10, 2]</w:t>
      </w:r>
    </w:p>
    <w:p>
      <w:r>
        <w:rPr>
          <w:b/>
        </w:rPr>
        <w:t xml:space="preserve">Esimerkki 1.2487</w:t>
      </w:r>
    </w:p>
    <w:p>
      <w:r>
        <w:t xml:space="preserve">[-12, -4, 12]</w:t>
      </w:r>
    </w:p>
    <w:p>
      <w:r>
        <w:rPr>
          <w:b/>
        </w:rPr>
        <w:t xml:space="preserve">Tulos</w:t>
      </w:r>
    </w:p>
    <w:p>
      <w:r>
        <w:t xml:space="preserve">[-13, -6, 9]</w:t>
      </w:r>
    </w:p>
    <w:p>
      <w:r>
        <w:rPr>
          <w:b/>
        </w:rPr>
        <w:t xml:space="preserve">Esimerkki 1.2488</w:t>
      </w:r>
    </w:p>
    <w:p>
      <w:r>
        <w:t xml:space="preserve">[6, -4]</w:t>
      </w:r>
    </w:p>
    <w:p>
      <w:r>
        <w:rPr>
          <w:b/>
        </w:rPr>
        <w:t xml:space="preserve">Tulos</w:t>
      </w:r>
    </w:p>
    <w:p>
      <w:r>
        <w:t xml:space="preserve">[5, -6]</w:t>
      </w:r>
    </w:p>
    <w:p>
      <w:r>
        <w:rPr>
          <w:b/>
        </w:rPr>
        <w:t xml:space="preserve">Esimerkki 1.2489</w:t>
      </w:r>
    </w:p>
    <w:p>
      <w:r>
        <w:t xml:space="preserve">[18, -2, -5, -6, 4]</w:t>
      </w:r>
    </w:p>
    <w:p>
      <w:r>
        <w:rPr>
          <w:b/>
        </w:rPr>
        <w:t xml:space="preserve">Tulos</w:t>
      </w:r>
    </w:p>
    <w:p>
      <w:r>
        <w:t xml:space="preserve">[17, -4, -8, -10, -1]</w:t>
      </w:r>
    </w:p>
    <w:p>
      <w:r>
        <w:rPr>
          <w:b/>
        </w:rPr>
        <w:t xml:space="preserve">Esimerkki 1.2490</w:t>
      </w:r>
    </w:p>
    <w:p>
      <w:r>
        <w:t xml:space="preserve">[6, -1, 15, 16, 8, -15, -12, -2, 7, -19]</w:t>
      </w:r>
    </w:p>
    <w:p>
      <w:r>
        <w:rPr>
          <w:b/>
        </w:rPr>
        <w:t xml:space="preserve">Tulos</w:t>
      </w:r>
    </w:p>
    <w:p>
      <w:r>
        <w:t xml:space="preserve">[5, -3, 12, 12, 3, -21, -19, -10, -2, -29]</w:t>
      </w:r>
    </w:p>
    <w:p>
      <w:r>
        <w:rPr>
          <w:b/>
        </w:rPr>
        <w:t xml:space="preserve">Esimerkki 1.2491</w:t>
      </w:r>
    </w:p>
    <w:p>
      <w:r>
        <w:t xml:space="preserve">[16, -5, 12]</w:t>
      </w:r>
    </w:p>
    <w:p>
      <w:r>
        <w:rPr>
          <w:b/>
        </w:rPr>
        <w:t xml:space="preserve">Tulos</w:t>
      </w:r>
    </w:p>
    <w:p>
      <w:r>
        <w:t xml:space="preserve">[15, -7, 9]</w:t>
      </w:r>
    </w:p>
    <w:p>
      <w:r>
        <w:rPr>
          <w:b/>
        </w:rPr>
        <w:t xml:space="preserve">Esimerkki 1.2492</w:t>
      </w:r>
    </w:p>
    <w:p>
      <w:r>
        <w:t xml:space="preserve">[11, 17, 3, -20, -2, -12]</w:t>
      </w:r>
    </w:p>
    <w:p>
      <w:r>
        <w:rPr>
          <w:b/>
        </w:rPr>
        <w:t xml:space="preserve">Tulos</w:t>
      </w:r>
    </w:p>
    <w:p>
      <w:r>
        <w:t xml:space="preserve">[10, 15, 0, -24, -7, -18]</w:t>
      </w:r>
    </w:p>
    <w:p>
      <w:r>
        <w:rPr>
          <w:b/>
        </w:rPr>
        <w:t xml:space="preserve">Esimerkki 1.2493</w:t>
      </w:r>
    </w:p>
    <w:p>
      <w:r>
        <w:t xml:space="preserve">[-10, -15, 10]</w:t>
      </w:r>
    </w:p>
    <w:p>
      <w:r>
        <w:rPr>
          <w:b/>
        </w:rPr>
        <w:t xml:space="preserve">Tulos</w:t>
      </w:r>
    </w:p>
    <w:p>
      <w:r>
        <w:t xml:space="preserve">[-11, -17, 7]</w:t>
      </w:r>
    </w:p>
    <w:p>
      <w:r>
        <w:rPr>
          <w:b/>
        </w:rPr>
        <w:t xml:space="preserve">Esimerkki 1.2494</w:t>
      </w:r>
    </w:p>
    <w:p>
      <w:r>
        <w:t xml:space="preserve">[19, 20, -7, 16, 19, -6, 2, -18]</w:t>
      </w:r>
    </w:p>
    <w:p>
      <w:r>
        <w:rPr>
          <w:b/>
        </w:rPr>
        <w:t xml:space="preserve">Tulos</w:t>
      </w:r>
    </w:p>
    <w:p>
      <w:r>
        <w:t xml:space="preserve">[18, 18, -10, 12, 14, -12, -5, -26]</w:t>
      </w:r>
    </w:p>
    <w:p>
      <w:r>
        <w:rPr>
          <w:b/>
        </w:rPr>
        <w:t xml:space="preserve">Esimerkki 1.2495</w:t>
      </w:r>
    </w:p>
    <w:p>
      <w:r>
        <w:t xml:space="preserve">[7, 0, 5, 16, 15]</w:t>
      </w:r>
    </w:p>
    <w:p>
      <w:r>
        <w:rPr>
          <w:b/>
        </w:rPr>
        <w:t xml:space="preserve">Tulos</w:t>
      </w:r>
    </w:p>
    <w:p>
      <w:r>
        <w:t xml:space="preserve">[6, -2, 2, 12, 10]</w:t>
      </w:r>
    </w:p>
    <w:p>
      <w:r>
        <w:rPr>
          <w:b/>
        </w:rPr>
        <w:t xml:space="preserve">Esimerkki 1.2496</w:t>
      </w:r>
    </w:p>
    <w:p>
      <w:r>
        <w:t xml:space="preserve">[-16, -12, -9, -18]</w:t>
      </w:r>
    </w:p>
    <w:p>
      <w:r>
        <w:rPr>
          <w:b/>
        </w:rPr>
        <w:t xml:space="preserve">Tulos</w:t>
      </w:r>
    </w:p>
    <w:p>
      <w:r>
        <w:t xml:space="preserve">[-17, -14, -12, -22]</w:t>
      </w:r>
    </w:p>
    <w:p>
      <w:r>
        <w:rPr>
          <w:b/>
        </w:rPr>
        <w:t xml:space="preserve">Esimerkki 1.2497</w:t>
      </w:r>
    </w:p>
    <w:p>
      <w:r>
        <w:t xml:space="preserve">[2, 9, -7]</w:t>
      </w:r>
    </w:p>
    <w:p>
      <w:r>
        <w:rPr>
          <w:b/>
        </w:rPr>
        <w:t xml:space="preserve">Tulos</w:t>
      </w:r>
    </w:p>
    <w:p>
      <w:r>
        <w:t xml:space="preserve">[1, 7, -10]</w:t>
      </w:r>
    </w:p>
    <w:p>
      <w:r>
        <w:rPr>
          <w:b/>
        </w:rPr>
        <w:t xml:space="preserve">Esimerkki 1.2498</w:t>
      </w:r>
    </w:p>
    <w:p>
      <w:r>
        <w:t xml:space="preserve">[-18, 17, -4, 19, -19, -7]</w:t>
      </w:r>
    </w:p>
    <w:p>
      <w:r>
        <w:rPr>
          <w:b/>
        </w:rPr>
        <w:t xml:space="preserve">Tulos</w:t>
      </w:r>
    </w:p>
    <w:p>
      <w:r>
        <w:t xml:space="preserve">[-19, 15, -7, 15, -24, -13]</w:t>
      </w:r>
    </w:p>
    <w:p>
      <w:r>
        <w:rPr>
          <w:b/>
        </w:rPr>
        <w:t xml:space="preserve">Esimerkki 1.2499</w:t>
      </w:r>
    </w:p>
    <w:p>
      <w:r>
        <w:t xml:space="preserve">[1, 17, -6]</w:t>
      </w:r>
    </w:p>
    <w:p>
      <w:r>
        <w:rPr>
          <w:b/>
        </w:rPr>
        <w:t xml:space="preserve">Tulos</w:t>
      </w:r>
    </w:p>
    <w:p>
      <w:r>
        <w:t xml:space="preserve">[0, 15, -9]</w:t>
      </w:r>
    </w:p>
    <w:p>
      <w:r>
        <w:rPr>
          <w:b/>
        </w:rPr>
        <w:t xml:space="preserve">Esimerkki 1.2500</w:t>
      </w:r>
    </w:p>
    <w:p>
      <w:r>
        <w:t xml:space="preserve">[-2, -18, -12, -18, 0, -9, -12]</w:t>
      </w:r>
    </w:p>
    <w:p>
      <w:r>
        <w:rPr>
          <w:b/>
        </w:rPr>
        <w:t xml:space="preserve">Tulos</w:t>
      </w:r>
    </w:p>
    <w:p>
      <w:r>
        <w:t xml:space="preserve">[-3, -20, -15, -22, -5, -15, -19]</w:t>
      </w:r>
    </w:p>
    <w:p>
      <w:r>
        <w:rPr>
          <w:b/>
        </w:rPr>
        <w:t xml:space="preserve">Esimerkki 1.2501</w:t>
      </w:r>
    </w:p>
    <w:p>
      <w:r>
        <w:t xml:space="preserve">[16, 2, 16, 10, 19, 7, -6, -15, -3]</w:t>
      </w:r>
    </w:p>
    <w:p>
      <w:r>
        <w:rPr>
          <w:b/>
        </w:rPr>
        <w:t xml:space="preserve">Tulos</w:t>
      </w:r>
    </w:p>
    <w:p>
      <w:r>
        <w:t xml:space="preserve">[15, 0, 13, 6, 14, 1, -13, -23, -12]</w:t>
      </w:r>
    </w:p>
    <w:p>
      <w:r>
        <w:rPr>
          <w:b/>
        </w:rPr>
        <w:t xml:space="preserve">Esimerkki 1.2502</w:t>
      </w:r>
    </w:p>
    <w:p>
      <w:r>
        <w:t xml:space="preserve">[-13, -3, 11, -4, 16, -7]</w:t>
      </w:r>
    </w:p>
    <w:p>
      <w:r>
        <w:rPr>
          <w:b/>
        </w:rPr>
        <w:t xml:space="preserve">Tulos</w:t>
      </w:r>
    </w:p>
    <w:p>
      <w:r>
        <w:t xml:space="preserve">[-14, -5, 8, -8, 11, -13]</w:t>
      </w:r>
    </w:p>
    <w:p>
      <w:r>
        <w:rPr>
          <w:b/>
        </w:rPr>
        <w:t xml:space="preserve">Esimerkki 1.2503</w:t>
      </w:r>
    </w:p>
    <w:p>
      <w:r>
        <w:t xml:space="preserve">[2, -5, -15, -11, 0, -14, -6, -1]</w:t>
      </w:r>
    </w:p>
    <w:p>
      <w:r>
        <w:rPr>
          <w:b/>
        </w:rPr>
        <w:t xml:space="preserve">Tulos</w:t>
      </w:r>
    </w:p>
    <w:p>
      <w:r>
        <w:t xml:space="preserve">[1, -7, -18, -15, -5, -20, -13, -9]</w:t>
      </w:r>
    </w:p>
    <w:p>
      <w:r>
        <w:rPr>
          <w:b/>
        </w:rPr>
        <w:t xml:space="preserve">Esimerkki 1.2504</w:t>
      </w:r>
    </w:p>
    <w:p>
      <w:r>
        <w:t xml:space="preserve">[11, -20, -13, -6, 2, -5, -8, -9, 9]</w:t>
      </w:r>
    </w:p>
    <w:p>
      <w:r>
        <w:rPr>
          <w:b/>
        </w:rPr>
        <w:t xml:space="preserve">Tulos</w:t>
      </w:r>
    </w:p>
    <w:p>
      <w:r>
        <w:t xml:space="preserve">[10, -22, -16, -10, -3, -11, -15, -17, 0]</w:t>
      </w:r>
    </w:p>
    <w:p>
      <w:r>
        <w:rPr>
          <w:b/>
        </w:rPr>
        <w:t xml:space="preserve">Esimerkki 1.2505</w:t>
      </w:r>
    </w:p>
    <w:p>
      <w:r>
        <w:t xml:space="preserve">[1, -18, -19, -3, 14, 12, -7, 1]</w:t>
      </w:r>
    </w:p>
    <w:p>
      <w:r>
        <w:rPr>
          <w:b/>
        </w:rPr>
        <w:t xml:space="preserve">Tulos</w:t>
      </w:r>
    </w:p>
    <w:p>
      <w:r>
        <w:t xml:space="preserve">[0, -20, -22, -7, 9, 6, -14, -7]</w:t>
      </w:r>
    </w:p>
    <w:p>
      <w:r>
        <w:rPr>
          <w:b/>
        </w:rPr>
        <w:t xml:space="preserve">Esimerkki 1.2506</w:t>
      </w:r>
    </w:p>
    <w:p>
      <w:r>
        <w:t xml:space="preserve">[-15, -8, 5, -18, -7]</w:t>
      </w:r>
    </w:p>
    <w:p>
      <w:r>
        <w:rPr>
          <w:b/>
        </w:rPr>
        <w:t xml:space="preserve">Tulos</w:t>
      </w:r>
    </w:p>
    <w:p>
      <w:r>
        <w:t xml:space="preserve">[-16, -10, 2, -22, -12]</w:t>
      </w:r>
    </w:p>
    <w:p>
      <w:r>
        <w:rPr>
          <w:b/>
        </w:rPr>
        <w:t xml:space="preserve">Esimerkki 1.2507</w:t>
      </w:r>
    </w:p>
    <w:p>
      <w:r>
        <w:t xml:space="preserve">[6, -6]</w:t>
      </w:r>
    </w:p>
    <w:p>
      <w:r>
        <w:rPr>
          <w:b/>
        </w:rPr>
        <w:t xml:space="preserve">Tulos</w:t>
      </w:r>
    </w:p>
    <w:p>
      <w:r>
        <w:t xml:space="preserve">[5, -8]</w:t>
      </w:r>
    </w:p>
    <w:p>
      <w:r>
        <w:rPr>
          <w:b/>
        </w:rPr>
        <w:t xml:space="preserve">Esimerkki 1.2508</w:t>
      </w:r>
    </w:p>
    <w:p>
      <w:r>
        <w:t xml:space="preserve">[15, 11, 19, 10, 12, 9, 9]</w:t>
      </w:r>
    </w:p>
    <w:p>
      <w:r>
        <w:rPr>
          <w:b/>
        </w:rPr>
        <w:t xml:space="preserve">Tulos</w:t>
      </w:r>
    </w:p>
    <w:p>
      <w:r>
        <w:t xml:space="preserve">[14, 9, 16, 6, 7, 3, 2]</w:t>
      </w:r>
    </w:p>
    <w:p>
      <w:r>
        <w:rPr>
          <w:b/>
        </w:rPr>
        <w:t xml:space="preserve">Esimerkki 1.2509</w:t>
      </w:r>
    </w:p>
    <w:p>
      <w:r>
        <w:t xml:space="preserve">[14, 0, 17, 2, 10, -1]</w:t>
      </w:r>
    </w:p>
    <w:p>
      <w:r>
        <w:rPr>
          <w:b/>
        </w:rPr>
        <w:t xml:space="preserve">Tulos</w:t>
      </w:r>
    </w:p>
    <w:p>
      <w:r>
        <w:t xml:space="preserve">[13, -2, 14, -2, 5, -7]</w:t>
      </w:r>
    </w:p>
    <w:p>
      <w:r>
        <w:rPr>
          <w:b/>
        </w:rPr>
        <w:t xml:space="preserve">Esimerkki 1.2510</w:t>
      </w:r>
    </w:p>
    <w:p>
      <w:r>
        <w:t xml:space="preserve">[9, -13, -4, 2]</w:t>
      </w:r>
    </w:p>
    <w:p>
      <w:r>
        <w:rPr>
          <w:b/>
        </w:rPr>
        <w:t xml:space="preserve">Tulos</w:t>
      </w:r>
    </w:p>
    <w:p>
      <w:r>
        <w:t xml:space="preserve">[8, -15, -7, -2]</w:t>
      </w:r>
    </w:p>
    <w:p>
      <w:r>
        <w:rPr>
          <w:b/>
        </w:rPr>
        <w:t xml:space="preserve">Esimerkki 1.2511</w:t>
      </w:r>
    </w:p>
    <w:p>
      <w:r>
        <w:t xml:space="preserve">[-16, -15, 6, 7, 16, 4]</w:t>
      </w:r>
    </w:p>
    <w:p>
      <w:r>
        <w:rPr>
          <w:b/>
        </w:rPr>
        <w:t xml:space="preserve">Tulos</w:t>
      </w:r>
    </w:p>
    <w:p>
      <w:r>
        <w:t xml:space="preserve">[-17, -17, 3, 3, 11, -2]</w:t>
      </w:r>
    </w:p>
    <w:p>
      <w:r>
        <w:rPr>
          <w:b/>
        </w:rPr>
        <w:t xml:space="preserve">Esimerkki 1.2512</w:t>
      </w:r>
    </w:p>
    <w:p>
      <w:r>
        <w:t xml:space="preserve">[-2, 13, 19, 8, -2, 2]</w:t>
      </w:r>
    </w:p>
    <w:p>
      <w:r>
        <w:rPr>
          <w:b/>
        </w:rPr>
        <w:t xml:space="preserve">Tulos</w:t>
      </w:r>
    </w:p>
    <w:p>
      <w:r>
        <w:t xml:space="preserve">[-3, 11, 16, 4, -7, -4]</w:t>
      </w:r>
    </w:p>
    <w:p>
      <w:r>
        <w:rPr>
          <w:b/>
        </w:rPr>
        <w:t xml:space="preserve">Esimerkki 1.2513</w:t>
      </w:r>
    </w:p>
    <w:p>
      <w:r>
        <w:t xml:space="preserve">[-8, -13, 20, 18]</w:t>
      </w:r>
    </w:p>
    <w:p>
      <w:r>
        <w:rPr>
          <w:b/>
        </w:rPr>
        <w:t xml:space="preserve">Tulos</w:t>
      </w:r>
    </w:p>
    <w:p>
      <w:r>
        <w:t xml:space="preserve">[-9, -15, 17, 14]</w:t>
      </w:r>
    </w:p>
    <w:p>
      <w:r>
        <w:rPr>
          <w:b/>
        </w:rPr>
        <w:t xml:space="preserve">Esimerkki 1.2514</w:t>
      </w:r>
    </w:p>
    <w:p>
      <w:r>
        <w:t xml:space="preserve">[-13, 0, 0, -13]</w:t>
      </w:r>
    </w:p>
    <w:p>
      <w:r>
        <w:rPr>
          <w:b/>
        </w:rPr>
        <w:t xml:space="preserve">Tulos</w:t>
      </w:r>
    </w:p>
    <w:p>
      <w:r>
        <w:t xml:space="preserve">[-14, -2, -3, -17]</w:t>
      </w:r>
    </w:p>
    <w:p>
      <w:r>
        <w:rPr>
          <w:b/>
        </w:rPr>
        <w:t xml:space="preserve">Esimerkki 1.2515</w:t>
      </w:r>
    </w:p>
    <w:p>
      <w:r>
        <w:t xml:space="preserve">[17, -10, -18, 16, -7, 19, 7, 16, 15]</w:t>
      </w:r>
    </w:p>
    <w:p>
      <w:r>
        <w:rPr>
          <w:b/>
        </w:rPr>
        <w:t xml:space="preserve">Tulos</w:t>
      </w:r>
    </w:p>
    <w:p>
      <w:r>
        <w:t xml:space="preserve">[16, -12, -21, 12, -12, 13, 0, 8, 6]</w:t>
      </w:r>
    </w:p>
    <w:p>
      <w:r>
        <w:rPr>
          <w:b/>
        </w:rPr>
        <w:t xml:space="preserve">Esimerkki 1.2516</w:t>
      </w:r>
    </w:p>
    <w:p>
      <w:r>
        <w:t xml:space="preserve">[-9, -10, 17, -18]</w:t>
      </w:r>
    </w:p>
    <w:p>
      <w:r>
        <w:rPr>
          <w:b/>
        </w:rPr>
        <w:t xml:space="preserve">Tulos</w:t>
      </w:r>
    </w:p>
    <w:p>
      <w:r>
        <w:t xml:space="preserve">[-10, -12, 14, -22]</w:t>
      </w:r>
    </w:p>
    <w:p>
      <w:r>
        <w:rPr>
          <w:b/>
        </w:rPr>
        <w:t xml:space="preserve">Esimerkki 1.2517</w:t>
      </w:r>
    </w:p>
    <w:p>
      <w:r>
        <w:t xml:space="preserve">[-2, -6, -14]</w:t>
      </w:r>
    </w:p>
    <w:p>
      <w:r>
        <w:rPr>
          <w:b/>
        </w:rPr>
        <w:t xml:space="preserve">Tulos</w:t>
      </w:r>
    </w:p>
    <w:p>
      <w:r>
        <w:t xml:space="preserve">[-3, -8, -17]</w:t>
      </w:r>
    </w:p>
    <w:p>
      <w:r>
        <w:rPr>
          <w:b/>
        </w:rPr>
        <w:t xml:space="preserve">Esimerkki 1.2518</w:t>
      </w:r>
    </w:p>
    <w:p>
      <w:r>
        <w:t xml:space="preserve">[16, 17, -12, -16, -18, 18, 6, -18, 9]</w:t>
      </w:r>
    </w:p>
    <w:p>
      <w:r>
        <w:rPr>
          <w:b/>
        </w:rPr>
        <w:t xml:space="preserve">Tulos</w:t>
      </w:r>
    </w:p>
    <w:p>
      <w:r>
        <w:t xml:space="preserve">[15, 15, -15, -20, -23, 12, -1, -26, 0]</w:t>
      </w:r>
    </w:p>
    <w:p>
      <w:r>
        <w:rPr>
          <w:b/>
        </w:rPr>
        <w:t xml:space="preserve">Esimerkki 1.2519</w:t>
      </w:r>
    </w:p>
    <w:p>
      <w:r>
        <w:t xml:space="preserve">[7, 19, 0, 10]</w:t>
      </w:r>
    </w:p>
    <w:p>
      <w:r>
        <w:rPr>
          <w:b/>
        </w:rPr>
        <w:t xml:space="preserve">Tulos</w:t>
      </w:r>
    </w:p>
    <w:p>
      <w:r>
        <w:t xml:space="preserve">[6, 17, -3, 6]</w:t>
      </w:r>
    </w:p>
    <w:p>
      <w:r>
        <w:rPr>
          <w:b/>
        </w:rPr>
        <w:t xml:space="preserve">Esimerkki 1.2520</w:t>
      </w:r>
    </w:p>
    <w:p>
      <w:r>
        <w:t xml:space="preserve">[-12, -15, -13, -9, 3, 11, -2]</w:t>
      </w:r>
    </w:p>
    <w:p>
      <w:r>
        <w:rPr>
          <w:b/>
        </w:rPr>
        <w:t xml:space="preserve">Tulos</w:t>
      </w:r>
    </w:p>
    <w:p>
      <w:r>
        <w:t xml:space="preserve">[-13, -17, -16, -13, -2, 5, -9]</w:t>
      </w:r>
    </w:p>
    <w:p>
      <w:r>
        <w:rPr>
          <w:b/>
        </w:rPr>
        <w:t xml:space="preserve">Esimerkki 1.2521</w:t>
      </w:r>
    </w:p>
    <w:p>
      <w:r>
        <w:t xml:space="preserve">[-12, -6, 19, 20, -20, 1, -8]</w:t>
      </w:r>
    </w:p>
    <w:p>
      <w:r>
        <w:rPr>
          <w:b/>
        </w:rPr>
        <w:t xml:space="preserve">Tulos</w:t>
      </w:r>
    </w:p>
    <w:p>
      <w:r>
        <w:t xml:space="preserve">[-13, -8, 16, 16, -25, -5, -15]</w:t>
      </w:r>
    </w:p>
    <w:p>
      <w:r>
        <w:rPr>
          <w:b/>
        </w:rPr>
        <w:t xml:space="preserve">Esimerkki 1.2522</w:t>
      </w:r>
    </w:p>
    <w:p>
      <w:r>
        <w:t xml:space="preserve">[8, -18, -9]</w:t>
      </w:r>
    </w:p>
    <w:p>
      <w:r>
        <w:rPr>
          <w:b/>
        </w:rPr>
        <w:t xml:space="preserve">Tulos</w:t>
      </w:r>
    </w:p>
    <w:p>
      <w:r>
        <w:t xml:space="preserve">[7, -20, -12]</w:t>
      </w:r>
    </w:p>
    <w:p>
      <w:r>
        <w:rPr>
          <w:b/>
        </w:rPr>
        <w:t xml:space="preserve">Esimerkki 1.2523</w:t>
      </w:r>
    </w:p>
    <w:p>
      <w:r>
        <w:t xml:space="preserve">[20, 7, -17, -6]</w:t>
      </w:r>
    </w:p>
    <w:p>
      <w:r>
        <w:rPr>
          <w:b/>
        </w:rPr>
        <w:t xml:space="preserve">Tulos</w:t>
      </w:r>
    </w:p>
    <w:p>
      <w:r>
        <w:t xml:space="preserve">[19, 5, -20, -10]</w:t>
      </w:r>
    </w:p>
    <w:p>
      <w:r>
        <w:rPr>
          <w:b/>
        </w:rPr>
        <w:t xml:space="preserve">Esimerkki 1.2524</w:t>
      </w:r>
    </w:p>
    <w:p>
      <w:r>
        <w:t xml:space="preserve">[13, 6, 17, -15, -10]</w:t>
      </w:r>
    </w:p>
    <w:p>
      <w:r>
        <w:rPr>
          <w:b/>
        </w:rPr>
        <w:t xml:space="preserve">Tulos</w:t>
      </w:r>
    </w:p>
    <w:p>
      <w:r>
        <w:t xml:space="preserve">[12, 4, 14, -19, -15]</w:t>
      </w:r>
    </w:p>
    <w:p>
      <w:r>
        <w:rPr>
          <w:b/>
        </w:rPr>
        <w:t xml:space="preserve">Esimerkki 1.2525</w:t>
      </w:r>
    </w:p>
    <w:p>
      <w:r>
        <w:t xml:space="preserve">[6, 20, 17, 0, -8]</w:t>
      </w:r>
    </w:p>
    <w:p>
      <w:r>
        <w:rPr>
          <w:b/>
        </w:rPr>
        <w:t xml:space="preserve">Tulos</w:t>
      </w:r>
    </w:p>
    <w:p>
      <w:r>
        <w:t xml:space="preserve">[5, 18, 14, -4, -13]</w:t>
      </w:r>
    </w:p>
    <w:p>
      <w:r>
        <w:rPr>
          <w:b/>
        </w:rPr>
        <w:t xml:space="preserve">Esimerkki 1.2526</w:t>
      </w:r>
    </w:p>
    <w:p>
      <w:r>
        <w:t xml:space="preserve">[9, -3]</w:t>
      </w:r>
    </w:p>
    <w:p>
      <w:r>
        <w:rPr>
          <w:b/>
        </w:rPr>
        <w:t xml:space="preserve">Tulos</w:t>
      </w:r>
    </w:p>
    <w:p>
      <w:r>
        <w:t xml:space="preserve">[8, -5]</w:t>
      </w:r>
    </w:p>
    <w:p>
      <w:r>
        <w:rPr>
          <w:b/>
        </w:rPr>
        <w:t xml:space="preserve">Esimerkki 1.2527</w:t>
      </w:r>
    </w:p>
    <w:p>
      <w:r>
        <w:t xml:space="preserve">[7, -20, 6, -10, -20, 3, -5, 15]</w:t>
      </w:r>
    </w:p>
    <w:p>
      <w:r>
        <w:rPr>
          <w:b/>
        </w:rPr>
        <w:t xml:space="preserve">Tulos</w:t>
      </w:r>
    </w:p>
    <w:p>
      <w:r>
        <w:t xml:space="preserve">[6, -22, 3, -14, -25, -3, -12, 7]</w:t>
      </w:r>
    </w:p>
    <w:p>
      <w:r>
        <w:rPr>
          <w:b/>
        </w:rPr>
        <w:t xml:space="preserve">Esimerkki 1.2528</w:t>
      </w:r>
    </w:p>
    <w:p>
      <w:r>
        <w:t xml:space="preserve">[-10, -2, 14, -20, 4, -2, 5, -5, -1, 7]</w:t>
      </w:r>
    </w:p>
    <w:p>
      <w:r>
        <w:rPr>
          <w:b/>
        </w:rPr>
        <w:t xml:space="preserve">Tulos</w:t>
      </w:r>
    </w:p>
    <w:p>
      <w:r>
        <w:t xml:space="preserve">[-11, -4, 11, -24, -1, -8, -2, -13, -10, -3]</w:t>
      </w:r>
    </w:p>
    <w:p>
      <w:r>
        <w:rPr>
          <w:b/>
        </w:rPr>
        <w:t xml:space="preserve">Esimerkki 1.2529</w:t>
      </w:r>
    </w:p>
    <w:p>
      <w:r>
        <w:t xml:space="preserve">[11, 4, 18, -4, 19, 13, 0]</w:t>
      </w:r>
    </w:p>
    <w:p>
      <w:r>
        <w:rPr>
          <w:b/>
        </w:rPr>
        <w:t xml:space="preserve">Tulos</w:t>
      </w:r>
    </w:p>
    <w:p>
      <w:r>
        <w:t xml:space="preserve">[10, 2, 15, -8, 14, 7, -7]</w:t>
      </w:r>
    </w:p>
    <w:p>
      <w:r>
        <w:rPr>
          <w:b/>
        </w:rPr>
        <w:t xml:space="preserve">Esimerkki 1.2530</w:t>
      </w:r>
    </w:p>
    <w:p>
      <w:r>
        <w:t xml:space="preserve">[-3, 18, 2, 6, -5, 20, 13, 5]</w:t>
      </w:r>
    </w:p>
    <w:p>
      <w:r>
        <w:rPr>
          <w:b/>
        </w:rPr>
        <w:t xml:space="preserve">Tulos</w:t>
      </w:r>
    </w:p>
    <w:p>
      <w:r>
        <w:t xml:space="preserve">[-4, 16, -1, 2, -10, 14, 6, -3]</w:t>
      </w:r>
    </w:p>
    <w:p>
      <w:r>
        <w:rPr>
          <w:b/>
        </w:rPr>
        <w:t xml:space="preserve">Esimerkki 1.2531</w:t>
      </w:r>
    </w:p>
    <w:p>
      <w:r>
        <w:t xml:space="preserve">[-7, -13, -18, -16]</w:t>
      </w:r>
    </w:p>
    <w:p>
      <w:r>
        <w:rPr>
          <w:b/>
        </w:rPr>
        <w:t xml:space="preserve">Tulos</w:t>
      </w:r>
    </w:p>
    <w:p>
      <w:r>
        <w:t xml:space="preserve">[-8, -15, -21, -20]</w:t>
      </w:r>
    </w:p>
    <w:p>
      <w:r>
        <w:rPr>
          <w:b/>
        </w:rPr>
        <w:t xml:space="preserve">Esimerkki 1.2532</w:t>
      </w:r>
    </w:p>
    <w:p>
      <w:r>
        <w:t xml:space="preserve">[3, -20, 5, -8, -20, -9, -1]</w:t>
      </w:r>
    </w:p>
    <w:p>
      <w:r>
        <w:rPr>
          <w:b/>
        </w:rPr>
        <w:t xml:space="preserve">Tulos</w:t>
      </w:r>
    </w:p>
    <w:p>
      <w:r>
        <w:t xml:space="preserve">[2, -22, 2, -12, -25, -15, -8]</w:t>
      </w:r>
    </w:p>
    <w:p>
      <w:r>
        <w:rPr>
          <w:b/>
        </w:rPr>
        <w:t xml:space="preserve">Esimerkki 1.2533</w:t>
      </w:r>
    </w:p>
    <w:p>
      <w:r>
        <w:t xml:space="preserve">[-11, 0, 10, -11, 0, -11, -13, 4, -8]</w:t>
      </w:r>
    </w:p>
    <w:p>
      <w:r>
        <w:rPr>
          <w:b/>
        </w:rPr>
        <w:t xml:space="preserve">Tulos</w:t>
      </w:r>
    </w:p>
    <w:p>
      <w:r>
        <w:t xml:space="preserve">[-12, -2, 7, -15, -5, -17, -20, -4, -17]</w:t>
      </w:r>
    </w:p>
    <w:p>
      <w:r>
        <w:rPr>
          <w:b/>
        </w:rPr>
        <w:t xml:space="preserve">Esimerkki 1.2534</w:t>
      </w:r>
    </w:p>
    <w:p>
      <w:r>
        <w:t xml:space="preserve">[-19, -3, 12, 10, -7, -8, -13]</w:t>
      </w:r>
    </w:p>
    <w:p>
      <w:r>
        <w:rPr>
          <w:b/>
        </w:rPr>
        <w:t xml:space="preserve">Tulos</w:t>
      </w:r>
    </w:p>
    <w:p>
      <w:r>
        <w:t xml:space="preserve">[-20, -5, 9, 6, -12, -14, -20]</w:t>
      </w:r>
    </w:p>
    <w:p>
      <w:r>
        <w:rPr>
          <w:b/>
        </w:rPr>
        <w:t xml:space="preserve">Esimerkki 1.2535</w:t>
      </w:r>
    </w:p>
    <w:p>
      <w:r>
        <w:t xml:space="preserve">[10, -12, -4, 18, 16, -4, -9]</w:t>
      </w:r>
    </w:p>
    <w:p>
      <w:r>
        <w:rPr>
          <w:b/>
        </w:rPr>
        <w:t xml:space="preserve">Tulos</w:t>
      </w:r>
    </w:p>
    <w:p>
      <w:r>
        <w:t xml:space="preserve">[9, -14, -7, 14, 11, -10, -16]</w:t>
      </w:r>
    </w:p>
    <w:p>
      <w:r>
        <w:rPr>
          <w:b/>
        </w:rPr>
        <w:t xml:space="preserve">Esimerkki 1.2536</w:t>
      </w:r>
    </w:p>
    <w:p>
      <w:r>
        <w:t xml:space="preserve">[10, 9, 7, -8, 19, -14, 18, 12, -20, 13]</w:t>
      </w:r>
    </w:p>
    <w:p>
      <w:r>
        <w:rPr>
          <w:b/>
        </w:rPr>
        <w:t xml:space="preserve">Tulos</w:t>
      </w:r>
    </w:p>
    <w:p>
      <w:r>
        <w:t xml:space="preserve">[9, 7, 4, -12, 14, -20, 11, 4, -29, 3]</w:t>
      </w:r>
    </w:p>
    <w:p>
      <w:r>
        <w:rPr>
          <w:b/>
        </w:rPr>
        <w:t xml:space="preserve">Esimerkki 1.2537</w:t>
      </w:r>
    </w:p>
    <w:p>
      <w:r>
        <w:t xml:space="preserve">[4, -20, 2]</w:t>
      </w:r>
    </w:p>
    <w:p>
      <w:r>
        <w:rPr>
          <w:b/>
        </w:rPr>
        <w:t xml:space="preserve">Tulos</w:t>
      </w:r>
    </w:p>
    <w:p>
      <w:r>
        <w:t xml:space="preserve">[3, -22, -1]</w:t>
      </w:r>
    </w:p>
    <w:p>
      <w:r>
        <w:rPr>
          <w:b/>
        </w:rPr>
        <w:t xml:space="preserve">Esimerkki 1.2538</w:t>
      </w:r>
    </w:p>
    <w:p>
      <w:r>
        <w:t xml:space="preserve">[16, 19, -20, -16, 19, 5, -20, -4, -3, -1]</w:t>
      </w:r>
    </w:p>
    <w:p>
      <w:r>
        <w:rPr>
          <w:b/>
        </w:rPr>
        <w:t xml:space="preserve">Tulos</w:t>
      </w:r>
    </w:p>
    <w:p>
      <w:r>
        <w:t xml:space="preserve">[15, 17, -23, -20, 14, -1, -27, -12, -12, -11]</w:t>
      </w:r>
    </w:p>
    <w:p>
      <w:r>
        <w:rPr>
          <w:b/>
        </w:rPr>
        <w:t xml:space="preserve">Esimerkki 1.2539</w:t>
      </w:r>
    </w:p>
    <w:p>
      <w:r>
        <w:t xml:space="preserve">[20, -5, -18, 20, 6, -3, -4, 8, 9]</w:t>
      </w:r>
    </w:p>
    <w:p>
      <w:r>
        <w:rPr>
          <w:b/>
        </w:rPr>
        <w:t xml:space="preserve">Tulos</w:t>
      </w:r>
    </w:p>
    <w:p>
      <w:r>
        <w:t xml:space="preserve">[19, -7, -21, 16, 1, -9, -11, 0, 0]</w:t>
      </w:r>
    </w:p>
    <w:p>
      <w:r>
        <w:rPr>
          <w:b/>
        </w:rPr>
        <w:t xml:space="preserve">Esimerkki 1.2540</w:t>
      </w:r>
    </w:p>
    <w:p>
      <w:r>
        <w:t xml:space="preserve">[10, -13, 16, 13, 19, -9]</w:t>
      </w:r>
    </w:p>
    <w:p>
      <w:r>
        <w:rPr>
          <w:b/>
        </w:rPr>
        <w:t xml:space="preserve">Tulos</w:t>
      </w:r>
    </w:p>
    <w:p>
      <w:r>
        <w:t xml:space="preserve">[9, -15, 13, 9, 14, -15]</w:t>
      </w:r>
    </w:p>
    <w:p>
      <w:r>
        <w:rPr>
          <w:b/>
        </w:rPr>
        <w:t xml:space="preserve">Esimerkki 1.2541</w:t>
      </w:r>
    </w:p>
    <w:p>
      <w:r>
        <w:t xml:space="preserve">[19, 12, 2, -8, 15, -16, 11]</w:t>
      </w:r>
    </w:p>
    <w:p>
      <w:r>
        <w:rPr>
          <w:b/>
        </w:rPr>
        <w:t xml:space="preserve">Tulos</w:t>
      </w:r>
    </w:p>
    <w:p>
      <w:r>
        <w:t xml:space="preserve">[18, 10, -1, -12, 10, -22, 4]</w:t>
      </w:r>
    </w:p>
    <w:p>
      <w:r>
        <w:rPr>
          <w:b/>
        </w:rPr>
        <w:t xml:space="preserve">Esimerkki 1.2542</w:t>
      </w:r>
    </w:p>
    <w:p>
      <w:r>
        <w:t xml:space="preserve">[-13, -1, 15, -18, -14, 18, 17]</w:t>
      </w:r>
    </w:p>
    <w:p>
      <w:r>
        <w:rPr>
          <w:b/>
        </w:rPr>
        <w:t xml:space="preserve">Tulos</w:t>
      </w:r>
    </w:p>
    <w:p>
      <w:r>
        <w:t xml:space="preserve">[-14, -3, 12, -22, -19, 12, 10]</w:t>
      </w:r>
    </w:p>
    <w:p>
      <w:r>
        <w:rPr>
          <w:b/>
        </w:rPr>
        <w:t xml:space="preserve">Esimerkki 1.2543</w:t>
      </w:r>
    </w:p>
    <w:p>
      <w:r>
        <w:t xml:space="preserve">[-10, -8, -11, 3]</w:t>
      </w:r>
    </w:p>
    <w:p>
      <w:r>
        <w:rPr>
          <w:b/>
        </w:rPr>
        <w:t xml:space="preserve">Tulos</w:t>
      </w:r>
    </w:p>
    <w:p>
      <w:r>
        <w:t xml:space="preserve">[-11, -10, -14, -1]</w:t>
      </w:r>
    </w:p>
    <w:p>
      <w:r>
        <w:rPr>
          <w:b/>
        </w:rPr>
        <w:t xml:space="preserve">Esimerkki 1.2544</w:t>
      </w:r>
    </w:p>
    <w:p>
      <w:r>
        <w:t xml:space="preserve">[8, 12, -8, -8, -13, -10, -17]</w:t>
      </w:r>
    </w:p>
    <w:p>
      <w:r>
        <w:rPr>
          <w:b/>
        </w:rPr>
        <w:t xml:space="preserve">Tulos</w:t>
      </w:r>
    </w:p>
    <w:p>
      <w:r>
        <w:t xml:space="preserve">[7, 10, -11, -12, -18, -16, -24]</w:t>
      </w:r>
    </w:p>
    <w:p>
      <w:r>
        <w:rPr>
          <w:b/>
        </w:rPr>
        <w:t xml:space="preserve">Esimerkki 1.2545</w:t>
      </w:r>
    </w:p>
    <w:p>
      <w:r>
        <w:t xml:space="preserve">[-12, 6, 7, 3, 7, -18, 7]</w:t>
      </w:r>
    </w:p>
    <w:p>
      <w:r>
        <w:rPr>
          <w:b/>
        </w:rPr>
        <w:t xml:space="preserve">Tulos</w:t>
      </w:r>
    </w:p>
    <w:p>
      <w:r>
        <w:t xml:space="preserve">[-13, 4, 4, -1, 2, -24, 0]</w:t>
      </w:r>
    </w:p>
    <w:p>
      <w:r>
        <w:rPr>
          <w:b/>
        </w:rPr>
        <w:t xml:space="preserve">Esimerkki 1.2546</w:t>
      </w:r>
    </w:p>
    <w:p>
      <w:r>
        <w:t xml:space="preserve">[1, -17, -1, 20]</w:t>
      </w:r>
    </w:p>
    <w:p>
      <w:r>
        <w:rPr>
          <w:b/>
        </w:rPr>
        <w:t xml:space="preserve">Tulos</w:t>
      </w:r>
    </w:p>
    <w:p>
      <w:r>
        <w:t xml:space="preserve">[0, -19, -4, 16]</w:t>
      </w:r>
    </w:p>
    <w:p>
      <w:r>
        <w:rPr>
          <w:b/>
        </w:rPr>
        <w:t xml:space="preserve">Esimerkki 1.2547</w:t>
      </w:r>
    </w:p>
    <w:p>
      <w:r>
        <w:t xml:space="preserve">[-6, -17, 5, 17, -15]</w:t>
      </w:r>
    </w:p>
    <w:p>
      <w:r>
        <w:rPr>
          <w:b/>
        </w:rPr>
        <w:t xml:space="preserve">Tulos</w:t>
      </w:r>
    </w:p>
    <w:p>
      <w:r>
        <w:t xml:space="preserve">[-7, -19, 2, 13, -20]</w:t>
      </w:r>
    </w:p>
    <w:p>
      <w:r>
        <w:rPr>
          <w:b/>
        </w:rPr>
        <w:t xml:space="preserve">Esimerkki 1.2548</w:t>
      </w:r>
    </w:p>
    <w:p>
      <w:r>
        <w:t xml:space="preserve">[0, -16, 14, 5, 18, 10, -9, 5]</w:t>
      </w:r>
    </w:p>
    <w:p>
      <w:r>
        <w:rPr>
          <w:b/>
        </w:rPr>
        <w:t xml:space="preserve">Tulos</w:t>
      </w:r>
    </w:p>
    <w:p>
      <w:r>
        <w:t xml:space="preserve">[-1, -18, 11, 1, 13, 4, -16, -3]</w:t>
      </w:r>
    </w:p>
    <w:p>
      <w:r>
        <w:rPr>
          <w:b/>
        </w:rPr>
        <w:t xml:space="preserve">Esimerkki 1.2549</w:t>
      </w:r>
    </w:p>
    <w:p>
      <w:r>
        <w:t xml:space="preserve">[6, 10, 20, -5, 12, -18, -2, -11, -3, 6]</w:t>
      </w:r>
    </w:p>
    <w:p>
      <w:r>
        <w:rPr>
          <w:b/>
        </w:rPr>
        <w:t xml:space="preserve">Tulos</w:t>
      </w:r>
    </w:p>
    <w:p>
      <w:r>
        <w:t xml:space="preserve">[5, 8, 17, -9, 7, -24, -9, -19, -12, -4]</w:t>
      </w:r>
    </w:p>
    <w:p>
      <w:r>
        <w:rPr>
          <w:b/>
        </w:rPr>
        <w:t xml:space="preserve">Esimerkki 1.2550</w:t>
      </w:r>
    </w:p>
    <w:p>
      <w:r>
        <w:t xml:space="preserve">[-13, 15, 12]</w:t>
      </w:r>
    </w:p>
    <w:p>
      <w:r>
        <w:rPr>
          <w:b/>
        </w:rPr>
        <w:t xml:space="preserve">Tulos</w:t>
      </w:r>
    </w:p>
    <w:p>
      <w:r>
        <w:t xml:space="preserve">[-14, 13, 9]</w:t>
      </w:r>
    </w:p>
    <w:p>
      <w:r>
        <w:rPr>
          <w:b/>
        </w:rPr>
        <w:t xml:space="preserve">Esimerkki 1.2551</w:t>
      </w:r>
    </w:p>
    <w:p>
      <w:r>
        <w:t xml:space="preserve">[5, -10, 17, 16, -4, 9, -8, 3]</w:t>
      </w:r>
    </w:p>
    <w:p>
      <w:r>
        <w:rPr>
          <w:b/>
        </w:rPr>
        <w:t xml:space="preserve">Tulos</w:t>
      </w:r>
    </w:p>
    <w:p>
      <w:r>
        <w:t xml:space="preserve">[4, -12, 14, 12, -9, 3, -15, -5]</w:t>
      </w:r>
    </w:p>
    <w:p>
      <w:r>
        <w:rPr>
          <w:b/>
        </w:rPr>
        <w:t xml:space="preserve">Esimerkki 1.2552</w:t>
      </w:r>
    </w:p>
    <w:p>
      <w:r>
        <w:t xml:space="preserve">[-7, -19, 16, -7, 11, -20, -14]</w:t>
      </w:r>
    </w:p>
    <w:p>
      <w:r>
        <w:rPr>
          <w:b/>
        </w:rPr>
        <w:t xml:space="preserve">Tulos</w:t>
      </w:r>
    </w:p>
    <w:p>
      <w:r>
        <w:t xml:space="preserve">[-8, -21, 13, -11, 6, -26, -21]</w:t>
      </w:r>
    </w:p>
    <w:p>
      <w:r>
        <w:rPr>
          <w:b/>
        </w:rPr>
        <w:t xml:space="preserve">Esimerkki 1.2553</w:t>
      </w:r>
    </w:p>
    <w:p>
      <w:r>
        <w:t xml:space="preserve">[-11, -17, 12, 0, -4, 17]</w:t>
      </w:r>
    </w:p>
    <w:p>
      <w:r>
        <w:rPr>
          <w:b/>
        </w:rPr>
        <w:t xml:space="preserve">Tulos</w:t>
      </w:r>
    </w:p>
    <w:p>
      <w:r>
        <w:t xml:space="preserve">[-12, -19, 9, -4, -9, 11]</w:t>
      </w:r>
    </w:p>
    <w:p>
      <w:r>
        <w:rPr>
          <w:b/>
        </w:rPr>
        <w:t xml:space="preserve">Esimerkki 1.2554</w:t>
      </w:r>
    </w:p>
    <w:p>
      <w:r>
        <w:t xml:space="preserve">[-5, -8, -13, -10, 2, 10]</w:t>
      </w:r>
    </w:p>
    <w:p>
      <w:r>
        <w:rPr>
          <w:b/>
        </w:rPr>
        <w:t xml:space="preserve">Tulos</w:t>
      </w:r>
    </w:p>
    <w:p>
      <w:r>
        <w:t xml:space="preserve">[-6, -10, -16, -14, -3, 4]</w:t>
      </w:r>
    </w:p>
    <w:p>
      <w:r>
        <w:rPr>
          <w:b/>
        </w:rPr>
        <w:t xml:space="preserve">Esimerkki 1.2555</w:t>
      </w:r>
    </w:p>
    <w:p>
      <w:r>
        <w:t xml:space="preserve">[3, -16, -8, -11, -12, 3, 10, -6, -5]</w:t>
      </w:r>
    </w:p>
    <w:p>
      <w:r>
        <w:rPr>
          <w:b/>
        </w:rPr>
        <w:t xml:space="preserve">Tulos</w:t>
      </w:r>
    </w:p>
    <w:p>
      <w:r>
        <w:t xml:space="preserve">[2, -18, -11, -15, -17, -3, 3, -14, -14]</w:t>
      </w:r>
    </w:p>
    <w:p>
      <w:r>
        <w:rPr>
          <w:b/>
        </w:rPr>
        <w:t xml:space="preserve">Esimerkki 1.2556</w:t>
      </w:r>
    </w:p>
    <w:p>
      <w:r>
        <w:t xml:space="preserve">[9, -18, 17, -7, 11, 0, 9]</w:t>
      </w:r>
    </w:p>
    <w:p>
      <w:r>
        <w:rPr>
          <w:b/>
        </w:rPr>
        <w:t xml:space="preserve">Tulos</w:t>
      </w:r>
    </w:p>
    <w:p>
      <w:r>
        <w:t xml:space="preserve">[8, -20, 14, -11, 6, -6, 2]</w:t>
      </w:r>
    </w:p>
    <w:p>
      <w:r>
        <w:rPr>
          <w:b/>
        </w:rPr>
        <w:t xml:space="preserve">Esimerkki 1.2557</w:t>
      </w:r>
    </w:p>
    <w:p>
      <w:r>
        <w:t xml:space="preserve">[-12, -11, -20, 19, -3, 8]</w:t>
      </w:r>
    </w:p>
    <w:p>
      <w:r>
        <w:rPr>
          <w:b/>
        </w:rPr>
        <w:t xml:space="preserve">Tulos</w:t>
      </w:r>
    </w:p>
    <w:p>
      <w:r>
        <w:t xml:space="preserve">[-13, -13, -23, 15, -8, 2]</w:t>
      </w:r>
    </w:p>
    <w:p>
      <w:r>
        <w:rPr>
          <w:b/>
        </w:rPr>
        <w:t xml:space="preserve">Esimerkki 1.2558</w:t>
      </w:r>
    </w:p>
    <w:p>
      <w:r>
        <w:t xml:space="preserve">[15, -11, -17, -2, 6, 10]</w:t>
      </w:r>
    </w:p>
    <w:p>
      <w:r>
        <w:rPr>
          <w:b/>
        </w:rPr>
        <w:t xml:space="preserve">Tulos</w:t>
      </w:r>
    </w:p>
    <w:p>
      <w:r>
        <w:t xml:space="preserve">[14, -13, -20, -6, 1, 4]</w:t>
      </w:r>
    </w:p>
    <w:p>
      <w:r>
        <w:rPr>
          <w:b/>
        </w:rPr>
        <w:t xml:space="preserve">Esimerkki 1.2559</w:t>
      </w:r>
    </w:p>
    <w:p>
      <w:r>
        <w:t xml:space="preserve">[-2, -16, -8, -2, -13, 18, 2]</w:t>
      </w:r>
    </w:p>
    <w:p>
      <w:r>
        <w:rPr>
          <w:b/>
        </w:rPr>
        <w:t xml:space="preserve">Tulos</w:t>
      </w:r>
    </w:p>
    <w:p>
      <w:r>
        <w:t xml:space="preserve">[-3, -18, -11, -6, -18, 12, -5]</w:t>
      </w:r>
    </w:p>
    <w:p>
      <w:r>
        <w:rPr>
          <w:b/>
        </w:rPr>
        <w:t xml:space="preserve">Esimerkki 1.2560</w:t>
      </w:r>
    </w:p>
    <w:p>
      <w:r>
        <w:t xml:space="preserve">[5, 6, 11, 4, 4, 3]</w:t>
      </w:r>
    </w:p>
    <w:p>
      <w:r>
        <w:rPr>
          <w:b/>
        </w:rPr>
        <w:t xml:space="preserve">Tulos</w:t>
      </w:r>
    </w:p>
    <w:p>
      <w:r>
        <w:t xml:space="preserve">[4, 4, 8, 0, -1, -3]</w:t>
      </w:r>
    </w:p>
    <w:p>
      <w:r>
        <w:rPr>
          <w:b/>
        </w:rPr>
        <w:t xml:space="preserve">Esimerkki 1.2561</w:t>
      </w:r>
    </w:p>
    <w:p>
      <w:r>
        <w:t xml:space="preserve">[-20, 19, -13, -12, -16, 0, -11]</w:t>
      </w:r>
    </w:p>
    <w:p>
      <w:r>
        <w:rPr>
          <w:b/>
        </w:rPr>
        <w:t xml:space="preserve">Tulos</w:t>
      </w:r>
    </w:p>
    <w:p>
      <w:r>
        <w:t xml:space="preserve">[-21, 17, -16, -16, -21, -6, -18]</w:t>
      </w:r>
    </w:p>
    <w:p>
      <w:r>
        <w:rPr>
          <w:b/>
        </w:rPr>
        <w:t xml:space="preserve">Esimerkki 1.2562</w:t>
      </w:r>
    </w:p>
    <w:p>
      <w:r>
        <w:t xml:space="preserve">[-17, 17, 10, -18, 13, -2, -16, -20]</w:t>
      </w:r>
    </w:p>
    <w:p>
      <w:r>
        <w:rPr>
          <w:b/>
        </w:rPr>
        <w:t xml:space="preserve">Tulos</w:t>
      </w:r>
    </w:p>
    <w:p>
      <w:r>
        <w:t xml:space="preserve">[-18, 15, 7, -22, 8, -8, -23, -28]</w:t>
      </w:r>
    </w:p>
    <w:p>
      <w:r>
        <w:rPr>
          <w:b/>
        </w:rPr>
        <w:t xml:space="preserve">Esimerkki 1.2563</w:t>
      </w:r>
    </w:p>
    <w:p>
      <w:r>
        <w:t xml:space="preserve">[18, 16, -9]</w:t>
      </w:r>
    </w:p>
    <w:p>
      <w:r>
        <w:rPr>
          <w:b/>
        </w:rPr>
        <w:t xml:space="preserve">Tulos</w:t>
      </w:r>
    </w:p>
    <w:p>
      <w:r>
        <w:t xml:space="preserve">[17, 14, -12]</w:t>
      </w:r>
    </w:p>
    <w:p>
      <w:r>
        <w:rPr>
          <w:b/>
        </w:rPr>
        <w:t xml:space="preserve">Esimerkki 1.2564</w:t>
      </w:r>
    </w:p>
    <w:p>
      <w:r>
        <w:t xml:space="preserve">[9, -7, 16]</w:t>
      </w:r>
    </w:p>
    <w:p>
      <w:r>
        <w:rPr>
          <w:b/>
        </w:rPr>
        <w:t xml:space="preserve">Tulos</w:t>
      </w:r>
    </w:p>
    <w:p>
      <w:r>
        <w:t xml:space="preserve">[8, -9, 13]</w:t>
      </w:r>
    </w:p>
    <w:p>
      <w:r>
        <w:rPr>
          <w:b/>
        </w:rPr>
        <w:t xml:space="preserve">Esimerkki 1.2565</w:t>
      </w:r>
    </w:p>
    <w:p>
      <w:r>
        <w:t xml:space="preserve">[8, 15, 11, 4, 16]</w:t>
      </w:r>
    </w:p>
    <w:p>
      <w:r>
        <w:rPr>
          <w:b/>
        </w:rPr>
        <w:t xml:space="preserve">Tulos</w:t>
      </w:r>
    </w:p>
    <w:p>
      <w:r>
        <w:t xml:space="preserve">[7, 13, 8, 0, 11]</w:t>
      </w:r>
    </w:p>
    <w:p>
      <w:r>
        <w:rPr>
          <w:b/>
        </w:rPr>
        <w:t xml:space="preserve">Esimerkki 1.2566</w:t>
      </w:r>
    </w:p>
    <w:p>
      <w:r>
        <w:t xml:space="preserve">[14, 4, 12, -17, -16, 1, -2, 9]</w:t>
      </w:r>
    </w:p>
    <w:p>
      <w:r>
        <w:rPr>
          <w:b/>
        </w:rPr>
        <w:t xml:space="preserve">Tulos</w:t>
      </w:r>
    </w:p>
    <w:p>
      <w:r>
        <w:t xml:space="preserve">[13, 2, 9, -21, -21, -5, -9, 1]</w:t>
      </w:r>
    </w:p>
    <w:p>
      <w:r>
        <w:rPr>
          <w:b/>
        </w:rPr>
        <w:t xml:space="preserve">Esimerkki 1.2567</w:t>
      </w:r>
    </w:p>
    <w:p>
      <w:r>
        <w:t xml:space="preserve">[-4, -6]</w:t>
      </w:r>
    </w:p>
    <w:p>
      <w:r>
        <w:rPr>
          <w:b/>
        </w:rPr>
        <w:t xml:space="preserve">Tulos</w:t>
      </w:r>
    </w:p>
    <w:p>
      <w:r>
        <w:t xml:space="preserve">[-5, -8]</w:t>
      </w:r>
    </w:p>
    <w:p>
      <w:r>
        <w:rPr>
          <w:b/>
        </w:rPr>
        <w:t xml:space="preserve">Esimerkki 1.2568</w:t>
      </w:r>
    </w:p>
    <w:p>
      <w:r>
        <w:t xml:space="preserve">[-10, 19, -20, -4, -5, -4, -6, 4]</w:t>
      </w:r>
    </w:p>
    <w:p>
      <w:r>
        <w:rPr>
          <w:b/>
        </w:rPr>
        <w:t xml:space="preserve">Tulos</w:t>
      </w:r>
    </w:p>
    <w:p>
      <w:r>
        <w:t xml:space="preserve">[-11, 17, -23, -8, -10, -10, -13, -4]</w:t>
      </w:r>
    </w:p>
    <w:p>
      <w:r>
        <w:rPr>
          <w:b/>
        </w:rPr>
        <w:t xml:space="preserve">Esimerkki 1.2569</w:t>
      </w:r>
    </w:p>
    <w:p>
      <w:r>
        <w:t xml:space="preserve">[-14, 13, -11, -19, 7, 5, -17, 0, -16, 13]</w:t>
      </w:r>
    </w:p>
    <w:p>
      <w:r>
        <w:rPr>
          <w:b/>
        </w:rPr>
        <w:t xml:space="preserve">Tulos</w:t>
      </w:r>
    </w:p>
    <w:p>
      <w:r>
        <w:t xml:space="preserve">[-15, 11, -14, -23, 2, -1, -24, -8, -25, 3]</w:t>
      </w:r>
    </w:p>
    <w:p>
      <w:r>
        <w:rPr>
          <w:b/>
        </w:rPr>
        <w:t xml:space="preserve">Esimerkki 1.2570</w:t>
      </w:r>
    </w:p>
    <w:p>
      <w:r>
        <w:t xml:space="preserve">[19, -9, -11, 4, 17, -20, 12, 16, -11, -14]</w:t>
      </w:r>
    </w:p>
    <w:p>
      <w:r>
        <w:rPr>
          <w:b/>
        </w:rPr>
        <w:t xml:space="preserve">Tulos</w:t>
      </w:r>
    </w:p>
    <w:p>
      <w:r>
        <w:t xml:space="preserve">[18, -11, -14, 0, 12, -26, 5, 8, -20, -24]</w:t>
      </w:r>
    </w:p>
    <w:p>
      <w:r>
        <w:rPr>
          <w:b/>
        </w:rPr>
        <w:t xml:space="preserve">Esimerkki 1.2571</w:t>
      </w:r>
    </w:p>
    <w:p>
      <w:r>
        <w:t xml:space="preserve">[3, 7, 11]</w:t>
      </w:r>
    </w:p>
    <w:p>
      <w:r>
        <w:rPr>
          <w:b/>
        </w:rPr>
        <w:t xml:space="preserve">Tulos</w:t>
      </w:r>
    </w:p>
    <w:p>
      <w:r>
        <w:t xml:space="preserve">[2, 5, 8]</w:t>
      </w:r>
    </w:p>
    <w:p>
      <w:r>
        <w:rPr>
          <w:b/>
        </w:rPr>
        <w:t xml:space="preserve">Esimerkki 1.2572</w:t>
      </w:r>
    </w:p>
    <w:p>
      <w:r>
        <w:t xml:space="preserve">[-15, -4, -17, -12, -1, 19, 12, 2, -3]</w:t>
      </w:r>
    </w:p>
    <w:p>
      <w:r>
        <w:rPr>
          <w:b/>
        </w:rPr>
        <w:t xml:space="preserve">Tulos</w:t>
      </w:r>
    </w:p>
    <w:p>
      <w:r>
        <w:t xml:space="preserve">[-16, -6, -20, -16, -6, 13, 5, -6, -12]</w:t>
      </w:r>
    </w:p>
    <w:p>
      <w:r>
        <w:rPr>
          <w:b/>
        </w:rPr>
        <w:t xml:space="preserve">Esimerkki 1.2573</w:t>
      </w:r>
    </w:p>
    <w:p>
      <w:r>
        <w:t xml:space="preserve">[-4, -7, 3, 18, -19, -11, -2, -8, -8]</w:t>
      </w:r>
    </w:p>
    <w:p>
      <w:r>
        <w:rPr>
          <w:b/>
        </w:rPr>
        <w:t xml:space="preserve">Tulos</w:t>
      </w:r>
    </w:p>
    <w:p>
      <w:r>
        <w:t xml:space="preserve">[-5, -9, 0, 14, -24, -17, -9, -16, -17]</w:t>
      </w:r>
    </w:p>
    <w:p>
      <w:r>
        <w:rPr>
          <w:b/>
        </w:rPr>
        <w:t xml:space="preserve">Esimerkki 1.2574</w:t>
      </w:r>
    </w:p>
    <w:p>
      <w:r>
        <w:t xml:space="preserve">[-15, 13, -3, 13]</w:t>
      </w:r>
    </w:p>
    <w:p>
      <w:r>
        <w:rPr>
          <w:b/>
        </w:rPr>
        <w:t xml:space="preserve">Tulos</w:t>
      </w:r>
    </w:p>
    <w:p>
      <w:r>
        <w:t xml:space="preserve">[-16, 11, -6, 9]</w:t>
      </w:r>
    </w:p>
    <w:p>
      <w:r>
        <w:rPr>
          <w:b/>
        </w:rPr>
        <w:t xml:space="preserve">Esimerkki 1.2575</w:t>
      </w:r>
    </w:p>
    <w:p>
      <w:r>
        <w:t xml:space="preserve">[-9, 15, -17, -4, 16, 3, 8]</w:t>
      </w:r>
    </w:p>
    <w:p>
      <w:r>
        <w:rPr>
          <w:b/>
        </w:rPr>
        <w:t xml:space="preserve">Tulos</w:t>
      </w:r>
    </w:p>
    <w:p>
      <w:r>
        <w:t xml:space="preserve">[-10, 13, -20, -8, 11, -3, 1]</w:t>
      </w:r>
    </w:p>
    <w:p>
      <w:r>
        <w:rPr>
          <w:b/>
        </w:rPr>
        <w:t xml:space="preserve">Esimerkki 1.2576</w:t>
      </w:r>
    </w:p>
    <w:p>
      <w:r>
        <w:t xml:space="preserve">[14, 6, -11]</w:t>
      </w:r>
    </w:p>
    <w:p>
      <w:r>
        <w:rPr>
          <w:b/>
        </w:rPr>
        <w:t xml:space="preserve">Tulos</w:t>
      </w:r>
    </w:p>
    <w:p>
      <w:r>
        <w:t xml:space="preserve">[13, 4, -14]</w:t>
      </w:r>
    </w:p>
    <w:p>
      <w:r>
        <w:rPr>
          <w:b/>
        </w:rPr>
        <w:t xml:space="preserve">Esimerkki 1.2577</w:t>
      </w:r>
    </w:p>
    <w:p>
      <w:r>
        <w:t xml:space="preserve">[14, 20, 6]</w:t>
      </w:r>
    </w:p>
    <w:p>
      <w:r>
        <w:rPr>
          <w:b/>
        </w:rPr>
        <w:t xml:space="preserve">Tulos</w:t>
      </w:r>
    </w:p>
    <w:p>
      <w:r>
        <w:t xml:space="preserve">[13, 18, 3]</w:t>
      </w:r>
    </w:p>
    <w:p>
      <w:r>
        <w:rPr>
          <w:b/>
        </w:rPr>
        <w:t xml:space="preserve">Esimerkki 1.2578</w:t>
      </w:r>
    </w:p>
    <w:p>
      <w:r>
        <w:t xml:space="preserve">[7, -14, 10, -7, 11, 20]</w:t>
      </w:r>
    </w:p>
    <w:p>
      <w:r>
        <w:rPr>
          <w:b/>
        </w:rPr>
        <w:t xml:space="preserve">Tulos</w:t>
      </w:r>
    </w:p>
    <w:p>
      <w:r>
        <w:t xml:space="preserve">[6, -16, 7, -11, 6, 14]</w:t>
      </w:r>
    </w:p>
    <w:p>
      <w:r>
        <w:rPr>
          <w:b/>
        </w:rPr>
        <w:t xml:space="preserve">Esimerkki 1.2579</w:t>
      </w:r>
    </w:p>
    <w:p>
      <w:r>
        <w:t xml:space="preserve">[2, -13, 15, -18, 12, 9]</w:t>
      </w:r>
    </w:p>
    <w:p>
      <w:r>
        <w:rPr>
          <w:b/>
        </w:rPr>
        <w:t xml:space="preserve">Tulos</w:t>
      </w:r>
    </w:p>
    <w:p>
      <w:r>
        <w:t xml:space="preserve">[1, -15, 12, -22, 7, 3]</w:t>
      </w:r>
    </w:p>
    <w:p>
      <w:r>
        <w:rPr>
          <w:b/>
        </w:rPr>
        <w:t xml:space="preserve">Esimerkki 1.2580</w:t>
      </w:r>
    </w:p>
    <w:p>
      <w:r>
        <w:t xml:space="preserve">[-13, 4, -13, -12, 2]</w:t>
      </w:r>
    </w:p>
    <w:p>
      <w:r>
        <w:rPr>
          <w:b/>
        </w:rPr>
        <w:t xml:space="preserve">Tulos</w:t>
      </w:r>
    </w:p>
    <w:p>
      <w:r>
        <w:t xml:space="preserve">[-14, 2, -16, -16, -3]</w:t>
      </w:r>
    </w:p>
    <w:p>
      <w:r>
        <w:rPr>
          <w:b/>
        </w:rPr>
        <w:t xml:space="preserve">Esimerkki 1.2581</w:t>
      </w:r>
    </w:p>
    <w:p>
      <w:r>
        <w:t xml:space="preserve">[2, -20, -5, -15, -6, 11, 14, -19]</w:t>
      </w:r>
    </w:p>
    <w:p>
      <w:r>
        <w:rPr>
          <w:b/>
        </w:rPr>
        <w:t xml:space="preserve">Tulos</w:t>
      </w:r>
    </w:p>
    <w:p>
      <w:r>
        <w:t xml:space="preserve">[1, -22, -8, -19, -11, 5, 7, -27]</w:t>
      </w:r>
    </w:p>
    <w:p>
      <w:r>
        <w:rPr>
          <w:b/>
        </w:rPr>
        <w:t xml:space="preserve">Esimerkki 1.2582</w:t>
      </w:r>
    </w:p>
    <w:p>
      <w:r>
        <w:t xml:space="preserve">[-11, 3, -5, 2, -9, -2, -3]</w:t>
      </w:r>
    </w:p>
    <w:p>
      <w:r>
        <w:rPr>
          <w:b/>
        </w:rPr>
        <w:t xml:space="preserve">Tulos</w:t>
      </w:r>
    </w:p>
    <w:p>
      <w:r>
        <w:t xml:space="preserve">[-12, 1, -8, -2, -14, -8, -10]</w:t>
      </w:r>
    </w:p>
    <w:p>
      <w:r>
        <w:rPr>
          <w:b/>
        </w:rPr>
        <w:t xml:space="preserve">Esimerkki 1.2583</w:t>
      </w:r>
    </w:p>
    <w:p>
      <w:r>
        <w:t xml:space="preserve">[-11, 14, 13, 14, -16]</w:t>
      </w:r>
    </w:p>
    <w:p>
      <w:r>
        <w:rPr>
          <w:b/>
        </w:rPr>
        <w:t xml:space="preserve">Tulos</w:t>
      </w:r>
    </w:p>
    <w:p>
      <w:r>
        <w:t xml:space="preserve">[-12, 12, 10, 10, -21]</w:t>
      </w:r>
    </w:p>
    <w:p>
      <w:r>
        <w:rPr>
          <w:b/>
        </w:rPr>
        <w:t xml:space="preserve">Esimerkki 1.2584</w:t>
      </w:r>
    </w:p>
    <w:p>
      <w:r>
        <w:t xml:space="preserve">[-13, -9, -13]</w:t>
      </w:r>
    </w:p>
    <w:p>
      <w:r>
        <w:rPr>
          <w:b/>
        </w:rPr>
        <w:t xml:space="preserve">Tulos</w:t>
      </w:r>
    </w:p>
    <w:p>
      <w:r>
        <w:t xml:space="preserve">[-14, -11, -16]</w:t>
      </w:r>
    </w:p>
    <w:p>
      <w:r>
        <w:rPr>
          <w:b/>
        </w:rPr>
        <w:t xml:space="preserve">Esimerkki 1.2585</w:t>
      </w:r>
    </w:p>
    <w:p>
      <w:r>
        <w:t xml:space="preserve">[16, 11, -13, 18, -1, 3, -5, -2]</w:t>
      </w:r>
    </w:p>
    <w:p>
      <w:r>
        <w:rPr>
          <w:b/>
        </w:rPr>
        <w:t xml:space="preserve">Tulos</w:t>
      </w:r>
    </w:p>
    <w:p>
      <w:r>
        <w:t xml:space="preserve">[15, 9, -16, 14, -6, -3, -12, -10]</w:t>
      </w:r>
    </w:p>
    <w:p>
      <w:r>
        <w:rPr>
          <w:b/>
        </w:rPr>
        <w:t xml:space="preserve">Esimerkki 1.2586</w:t>
      </w:r>
    </w:p>
    <w:p>
      <w:r>
        <w:t xml:space="preserve">[-1, 8, 16, 7, 5, 14]</w:t>
      </w:r>
    </w:p>
    <w:p>
      <w:r>
        <w:rPr>
          <w:b/>
        </w:rPr>
        <w:t xml:space="preserve">Tulos</w:t>
      </w:r>
    </w:p>
    <w:p>
      <w:r>
        <w:t xml:space="preserve">[-2, 6, 13, 3, 0, 8]</w:t>
      </w:r>
    </w:p>
    <w:p>
      <w:r>
        <w:rPr>
          <w:b/>
        </w:rPr>
        <w:t xml:space="preserve">Esimerkki 1.2587</w:t>
      </w:r>
    </w:p>
    <w:p>
      <w:r>
        <w:t xml:space="preserve">[15, -7, -2]</w:t>
      </w:r>
    </w:p>
    <w:p>
      <w:r>
        <w:rPr>
          <w:b/>
        </w:rPr>
        <w:t xml:space="preserve">Tulos</w:t>
      </w:r>
    </w:p>
    <w:p>
      <w:r>
        <w:t xml:space="preserve">[14, -9, -5]</w:t>
      </w:r>
    </w:p>
    <w:p>
      <w:r>
        <w:rPr>
          <w:b/>
        </w:rPr>
        <w:t xml:space="preserve">Esimerkki 1.2588</w:t>
      </w:r>
    </w:p>
    <w:p>
      <w:r>
        <w:t xml:space="preserve">[11, 15, 6, -10, -2, -20, 7, 19, 14, 9]</w:t>
      </w:r>
    </w:p>
    <w:p>
      <w:r>
        <w:rPr>
          <w:b/>
        </w:rPr>
        <w:t xml:space="preserve">Tulos</w:t>
      </w:r>
    </w:p>
    <w:p>
      <w:r>
        <w:t xml:space="preserve">[10, 13, 3, -14, -7, -26, 0, 11, 5, -1]</w:t>
      </w:r>
    </w:p>
    <w:p>
      <w:r>
        <w:rPr>
          <w:b/>
        </w:rPr>
        <w:t xml:space="preserve">Esimerkki 1.2589</w:t>
      </w:r>
    </w:p>
    <w:p>
      <w:r>
        <w:t xml:space="preserve">[-11, 19, -15, -5, -9, -18, 0, -15]</w:t>
      </w:r>
    </w:p>
    <w:p>
      <w:r>
        <w:rPr>
          <w:b/>
        </w:rPr>
        <w:t xml:space="preserve">Tulos</w:t>
      </w:r>
    </w:p>
    <w:p>
      <w:r>
        <w:t xml:space="preserve">[-12, 17, -18, -9, -14, -24, -7, -23]</w:t>
      </w:r>
    </w:p>
    <w:p>
      <w:r>
        <w:rPr>
          <w:b/>
        </w:rPr>
        <w:t xml:space="preserve">Esimerkki 1.2590</w:t>
      </w:r>
    </w:p>
    <w:p>
      <w:r>
        <w:t xml:space="preserve">[-7, 4, -20, -2, 8, 15, -6, 0, 2]</w:t>
      </w:r>
    </w:p>
    <w:p>
      <w:r>
        <w:rPr>
          <w:b/>
        </w:rPr>
        <w:t xml:space="preserve">Tulos</w:t>
      </w:r>
    </w:p>
    <w:p>
      <w:r>
        <w:t xml:space="preserve">[-8, 2, -23, -6, 3, 9, -13, -8, -7]</w:t>
      </w:r>
    </w:p>
    <w:p>
      <w:r>
        <w:rPr>
          <w:b/>
        </w:rPr>
        <w:t xml:space="preserve">Esimerkki 1.2591</w:t>
      </w:r>
    </w:p>
    <w:p>
      <w:r>
        <w:t xml:space="preserve">[13, -10, -18, 3, -5, -10, -15]</w:t>
      </w:r>
    </w:p>
    <w:p>
      <w:r>
        <w:rPr>
          <w:b/>
        </w:rPr>
        <w:t xml:space="preserve">Tulos</w:t>
      </w:r>
    </w:p>
    <w:p>
      <w:r>
        <w:t xml:space="preserve">[12, -12, -21, -1, -10, -16, -22]</w:t>
      </w:r>
    </w:p>
    <w:p>
      <w:r>
        <w:rPr>
          <w:b/>
        </w:rPr>
        <w:t xml:space="preserve">Esimerkki 1.2592</w:t>
      </w:r>
    </w:p>
    <w:p>
      <w:r>
        <w:t xml:space="preserve">[-13, -18, 0, 2, -8, -5, -3]</w:t>
      </w:r>
    </w:p>
    <w:p>
      <w:r>
        <w:rPr>
          <w:b/>
        </w:rPr>
        <w:t xml:space="preserve">Tulos</w:t>
      </w:r>
    </w:p>
    <w:p>
      <w:r>
        <w:t xml:space="preserve">[-14, -20, -3, -2, -13, -11, -10]</w:t>
      </w:r>
    </w:p>
    <w:p>
      <w:r>
        <w:rPr>
          <w:b/>
        </w:rPr>
        <w:t xml:space="preserve">Esimerkki 1.2593</w:t>
      </w:r>
    </w:p>
    <w:p>
      <w:r>
        <w:t xml:space="preserve">[-20, -18, -3, 19, -17, -20, -2, 17]</w:t>
      </w:r>
    </w:p>
    <w:p>
      <w:r>
        <w:rPr>
          <w:b/>
        </w:rPr>
        <w:t xml:space="preserve">Tulos</w:t>
      </w:r>
    </w:p>
    <w:p>
      <w:r>
        <w:t xml:space="preserve">[-21, -20, -6, 15, -22, -26, -9, 9]</w:t>
      </w:r>
    </w:p>
    <w:p>
      <w:r>
        <w:rPr>
          <w:b/>
        </w:rPr>
        <w:t xml:space="preserve">Esimerkki 1.2594</w:t>
      </w:r>
    </w:p>
    <w:p>
      <w:r>
        <w:t xml:space="preserve">[-7, 16, 13, -5, -4, -2, 3, -13, -15]</w:t>
      </w:r>
    </w:p>
    <w:p>
      <w:r>
        <w:rPr>
          <w:b/>
        </w:rPr>
        <w:t xml:space="preserve">Tulos</w:t>
      </w:r>
    </w:p>
    <w:p>
      <w:r>
        <w:t xml:space="preserve">[-8, 14, 10, -9, -9, -8, -4, -21, -24]</w:t>
      </w:r>
    </w:p>
    <w:p>
      <w:r>
        <w:rPr>
          <w:b/>
        </w:rPr>
        <w:t xml:space="preserve">Esimerkki 1.2595</w:t>
      </w:r>
    </w:p>
    <w:p>
      <w:r>
        <w:t xml:space="preserve">[-8, 12]</w:t>
      </w:r>
    </w:p>
    <w:p>
      <w:r>
        <w:rPr>
          <w:b/>
        </w:rPr>
        <w:t xml:space="preserve">Tulos</w:t>
      </w:r>
    </w:p>
    <w:p>
      <w:r>
        <w:t xml:space="preserve">[-9, 10]</w:t>
      </w:r>
    </w:p>
    <w:p>
      <w:r>
        <w:rPr>
          <w:b/>
        </w:rPr>
        <w:t xml:space="preserve">Esimerkki 1.2596</w:t>
      </w:r>
    </w:p>
    <w:p>
      <w:r>
        <w:t xml:space="preserve">[12, 13, 4, -20, -3]</w:t>
      </w:r>
    </w:p>
    <w:p>
      <w:r>
        <w:rPr>
          <w:b/>
        </w:rPr>
        <w:t xml:space="preserve">Tulos</w:t>
      </w:r>
    </w:p>
    <w:p>
      <w:r>
        <w:t xml:space="preserve">[11, 11, 1, -24, -8]</w:t>
      </w:r>
    </w:p>
    <w:p>
      <w:r>
        <w:rPr>
          <w:b/>
        </w:rPr>
        <w:t xml:space="preserve">Esimerkki 1.2597</w:t>
      </w:r>
    </w:p>
    <w:p>
      <w:r>
        <w:t xml:space="preserve">[-3, 3, -19, 14]</w:t>
      </w:r>
    </w:p>
    <w:p>
      <w:r>
        <w:rPr>
          <w:b/>
        </w:rPr>
        <w:t xml:space="preserve">Tulos</w:t>
      </w:r>
    </w:p>
    <w:p>
      <w:r>
        <w:t xml:space="preserve">[-4, 1, -22, 10]</w:t>
      </w:r>
    </w:p>
    <w:p>
      <w:r>
        <w:rPr>
          <w:b/>
        </w:rPr>
        <w:t xml:space="preserve">Esimerkki 1.2598</w:t>
      </w:r>
    </w:p>
    <w:p>
      <w:r>
        <w:t xml:space="preserve">[8, 5]</w:t>
      </w:r>
    </w:p>
    <w:p>
      <w:r>
        <w:rPr>
          <w:b/>
        </w:rPr>
        <w:t xml:space="preserve">Tulos</w:t>
      </w:r>
    </w:p>
    <w:p>
      <w:r>
        <w:t xml:space="preserve">[7, 3]</w:t>
      </w:r>
    </w:p>
    <w:p>
      <w:r>
        <w:rPr>
          <w:b/>
        </w:rPr>
        <w:t xml:space="preserve">Esimerkki 1.2599</w:t>
      </w:r>
    </w:p>
    <w:p>
      <w:r>
        <w:t xml:space="preserve">[-7, -1, 0, -13, 8]</w:t>
      </w:r>
    </w:p>
    <w:p>
      <w:r>
        <w:rPr>
          <w:b/>
        </w:rPr>
        <w:t xml:space="preserve">Tulos</w:t>
      </w:r>
    </w:p>
    <w:p>
      <w:r>
        <w:t xml:space="preserve">[-8, -3, -3, -17, 3]</w:t>
      </w:r>
    </w:p>
    <w:p>
      <w:r>
        <w:rPr>
          <w:b/>
        </w:rPr>
        <w:t xml:space="preserve">Esimerkki 1.2600</w:t>
      </w:r>
    </w:p>
    <w:p>
      <w:r>
        <w:t xml:space="preserve">[12, -10, 19, 1, 20, -8, -17, -3, 3]</w:t>
      </w:r>
    </w:p>
    <w:p>
      <w:r>
        <w:rPr>
          <w:b/>
        </w:rPr>
        <w:t xml:space="preserve">Tulos</w:t>
      </w:r>
    </w:p>
    <w:p>
      <w:r>
        <w:t xml:space="preserve">[11, -12, 16, -3, 15, -14, -24, -11, -6]</w:t>
      </w:r>
    </w:p>
    <w:p>
      <w:r>
        <w:rPr>
          <w:b/>
        </w:rPr>
        <w:t xml:space="preserve">Esimerkki 1.2601</w:t>
      </w:r>
    </w:p>
    <w:p>
      <w:r>
        <w:t xml:space="preserve">[-11, -18, -7]</w:t>
      </w:r>
    </w:p>
    <w:p>
      <w:r>
        <w:rPr>
          <w:b/>
        </w:rPr>
        <w:t xml:space="preserve">Tulos</w:t>
      </w:r>
    </w:p>
    <w:p>
      <w:r>
        <w:t xml:space="preserve">[-12, -20, -10]</w:t>
      </w:r>
    </w:p>
    <w:p>
      <w:r>
        <w:rPr>
          <w:b/>
        </w:rPr>
        <w:t xml:space="preserve">Esimerkki 1.2602</w:t>
      </w:r>
    </w:p>
    <w:p>
      <w:r>
        <w:t xml:space="preserve">[8, 19, -15, 18]</w:t>
      </w:r>
    </w:p>
    <w:p>
      <w:r>
        <w:rPr>
          <w:b/>
        </w:rPr>
        <w:t xml:space="preserve">Tulos</w:t>
      </w:r>
    </w:p>
    <w:p>
      <w:r>
        <w:t xml:space="preserve">[7, 17, -18, 14]</w:t>
      </w:r>
    </w:p>
    <w:p>
      <w:r>
        <w:rPr>
          <w:b/>
        </w:rPr>
        <w:t xml:space="preserve">Esimerkki 1.2603</w:t>
      </w:r>
    </w:p>
    <w:p>
      <w:r>
        <w:t xml:space="preserve">[-6, -15, 4, -20, -5, -2, -15, 17, 13]</w:t>
      </w:r>
    </w:p>
    <w:p>
      <w:r>
        <w:rPr>
          <w:b/>
        </w:rPr>
        <w:t xml:space="preserve">Tulos</w:t>
      </w:r>
    </w:p>
    <w:p>
      <w:r>
        <w:t xml:space="preserve">[-7, -17, 1, -24, -10, -8, -22, 9, 4]</w:t>
      </w:r>
    </w:p>
    <w:p>
      <w:r>
        <w:rPr>
          <w:b/>
        </w:rPr>
        <w:t xml:space="preserve">Esimerkki 1.2604</w:t>
      </w:r>
    </w:p>
    <w:p>
      <w:r>
        <w:t xml:space="preserve">[15, -1, -12]</w:t>
      </w:r>
    </w:p>
    <w:p>
      <w:r>
        <w:rPr>
          <w:b/>
        </w:rPr>
        <w:t xml:space="preserve">Tulos</w:t>
      </w:r>
    </w:p>
    <w:p>
      <w:r>
        <w:t xml:space="preserve">[14, -3, -15]</w:t>
      </w:r>
    </w:p>
    <w:p>
      <w:r>
        <w:rPr>
          <w:b/>
        </w:rPr>
        <w:t xml:space="preserve">Esimerkki 1.2605</w:t>
      </w:r>
    </w:p>
    <w:p>
      <w:r>
        <w:t xml:space="preserve">[-19, 9, 4, -1, -19, -1, 19]</w:t>
      </w:r>
    </w:p>
    <w:p>
      <w:r>
        <w:rPr>
          <w:b/>
        </w:rPr>
        <w:t xml:space="preserve">Tulos</w:t>
      </w:r>
    </w:p>
    <w:p>
      <w:r>
        <w:t xml:space="preserve">[-20, 7, 1, -5, -24, -7, 12]</w:t>
      </w:r>
    </w:p>
    <w:p>
      <w:r>
        <w:rPr>
          <w:b/>
        </w:rPr>
        <w:t xml:space="preserve">Esimerkki 1.2606</w:t>
      </w:r>
    </w:p>
    <w:p>
      <w:r>
        <w:t xml:space="preserve">[12, -11, 17, 14, 9, 4, 4, 19, 7]</w:t>
      </w:r>
    </w:p>
    <w:p>
      <w:r>
        <w:rPr>
          <w:b/>
        </w:rPr>
        <w:t xml:space="preserve">Tulos</w:t>
      </w:r>
    </w:p>
    <w:p>
      <w:r>
        <w:t xml:space="preserve">[11, -13, 14, 10, 4, -2, -3, 11, -2]</w:t>
      </w:r>
    </w:p>
    <w:p>
      <w:r>
        <w:rPr>
          <w:b/>
        </w:rPr>
        <w:t xml:space="preserve">Esimerkki 1.2607</w:t>
      </w:r>
    </w:p>
    <w:p>
      <w:r>
        <w:t xml:space="preserve">[16, 9, -3, 1, -15]</w:t>
      </w:r>
    </w:p>
    <w:p>
      <w:r>
        <w:rPr>
          <w:b/>
        </w:rPr>
        <w:t xml:space="preserve">Tulos</w:t>
      </w:r>
    </w:p>
    <w:p>
      <w:r>
        <w:t xml:space="preserve">[15, 7, -6, -3, -20]</w:t>
      </w:r>
    </w:p>
    <w:p>
      <w:r>
        <w:rPr>
          <w:b/>
        </w:rPr>
        <w:t xml:space="preserve">Esimerkki 1.2608</w:t>
      </w:r>
    </w:p>
    <w:p>
      <w:r>
        <w:t xml:space="preserve">[-8, -13, 18, 8]</w:t>
      </w:r>
    </w:p>
    <w:p>
      <w:r>
        <w:rPr>
          <w:b/>
        </w:rPr>
        <w:t xml:space="preserve">Tulos</w:t>
      </w:r>
    </w:p>
    <w:p>
      <w:r>
        <w:t xml:space="preserve">[-9, -15, 15, 4]</w:t>
      </w:r>
    </w:p>
    <w:p>
      <w:r>
        <w:rPr>
          <w:b/>
        </w:rPr>
        <w:t xml:space="preserve">Esimerkki 1.2609</w:t>
      </w:r>
    </w:p>
    <w:p>
      <w:r>
        <w:t xml:space="preserve">[-13, -12, 11, -5]</w:t>
      </w:r>
    </w:p>
    <w:p>
      <w:r>
        <w:rPr>
          <w:b/>
        </w:rPr>
        <w:t xml:space="preserve">Tulos</w:t>
      </w:r>
    </w:p>
    <w:p>
      <w:r>
        <w:t xml:space="preserve">[-14, -14, 8, -9]</w:t>
      </w:r>
    </w:p>
    <w:p>
      <w:r>
        <w:rPr>
          <w:b/>
        </w:rPr>
        <w:t xml:space="preserve">Esimerkki 1.2610</w:t>
      </w:r>
    </w:p>
    <w:p>
      <w:r>
        <w:t xml:space="preserve">[-17, -4, 1, -18]</w:t>
      </w:r>
    </w:p>
    <w:p>
      <w:r>
        <w:rPr>
          <w:b/>
        </w:rPr>
        <w:t xml:space="preserve">Tulos</w:t>
      </w:r>
    </w:p>
    <w:p>
      <w:r>
        <w:t xml:space="preserve">[-18, -6, -2, -22]</w:t>
      </w:r>
    </w:p>
    <w:p>
      <w:r>
        <w:rPr>
          <w:b/>
        </w:rPr>
        <w:t xml:space="preserve">Esimerkki 1.2611</w:t>
      </w:r>
    </w:p>
    <w:p>
      <w:r>
        <w:t xml:space="preserve">[-14, -7, 7, -7, 3, -8]</w:t>
      </w:r>
    </w:p>
    <w:p>
      <w:r>
        <w:rPr>
          <w:b/>
        </w:rPr>
        <w:t xml:space="preserve">Tulos</w:t>
      </w:r>
    </w:p>
    <w:p>
      <w:r>
        <w:t xml:space="preserve">[-15, -9, 4, -11, -2, -14]</w:t>
      </w:r>
    </w:p>
    <w:p>
      <w:r>
        <w:rPr>
          <w:b/>
        </w:rPr>
        <w:t xml:space="preserve">Esimerkki 1.2612</w:t>
      </w:r>
    </w:p>
    <w:p>
      <w:r>
        <w:t xml:space="preserve">[16, -19, 18, -11, -16, 14, -13, 4, -6]</w:t>
      </w:r>
    </w:p>
    <w:p>
      <w:r>
        <w:rPr>
          <w:b/>
        </w:rPr>
        <w:t xml:space="preserve">Tulos</w:t>
      </w:r>
    </w:p>
    <w:p>
      <w:r>
        <w:t xml:space="preserve">[15, -21, 15, -15, -21, 8, -20, -4, -15]</w:t>
      </w:r>
    </w:p>
    <w:p>
      <w:r>
        <w:rPr>
          <w:b/>
        </w:rPr>
        <w:t xml:space="preserve">Esimerkki 1.2613</w:t>
      </w:r>
    </w:p>
    <w:p>
      <w:r>
        <w:t xml:space="preserve">[12, 9]</w:t>
      </w:r>
    </w:p>
    <w:p>
      <w:r>
        <w:rPr>
          <w:b/>
        </w:rPr>
        <w:t xml:space="preserve">Tulos</w:t>
      </w:r>
    </w:p>
    <w:p>
      <w:r>
        <w:t xml:space="preserve">[11, 7]</w:t>
      </w:r>
    </w:p>
    <w:p>
      <w:r>
        <w:rPr>
          <w:b/>
        </w:rPr>
        <w:t xml:space="preserve">Esimerkki 1.2614</w:t>
      </w:r>
    </w:p>
    <w:p>
      <w:r>
        <w:t xml:space="preserve">[-20, 2, 3, 19, 8, -1, 0, 20, 14, 7]</w:t>
      </w:r>
    </w:p>
    <w:p>
      <w:r>
        <w:rPr>
          <w:b/>
        </w:rPr>
        <w:t xml:space="preserve">Tulos</w:t>
      </w:r>
    </w:p>
    <w:p>
      <w:r>
        <w:t xml:space="preserve">[-21, 0, 0, 15, 3, -7, -7, 12, 5, -3]</w:t>
      </w:r>
    </w:p>
    <w:p>
      <w:r>
        <w:rPr>
          <w:b/>
        </w:rPr>
        <w:t xml:space="preserve">Esimerkki 1.2615</w:t>
      </w:r>
    </w:p>
    <w:p>
      <w:r>
        <w:t xml:space="preserve">[-11, -5, 7, 15, -14, -4, 12, 20, 14]</w:t>
      </w:r>
    </w:p>
    <w:p>
      <w:r>
        <w:rPr>
          <w:b/>
        </w:rPr>
        <w:t xml:space="preserve">Tulos</w:t>
      </w:r>
    </w:p>
    <w:p>
      <w:r>
        <w:t xml:space="preserve">[-12, -7, 4, 11, -19, -10, 5, 12, 5]</w:t>
      </w:r>
    </w:p>
    <w:p>
      <w:r>
        <w:rPr>
          <w:b/>
        </w:rPr>
        <w:t xml:space="preserve">Esimerkki 1.2616</w:t>
      </w:r>
    </w:p>
    <w:p>
      <w:r>
        <w:t xml:space="preserve">[-13, -16, 2, 0, -13, -16, -12]</w:t>
      </w:r>
    </w:p>
    <w:p>
      <w:r>
        <w:rPr>
          <w:b/>
        </w:rPr>
        <w:t xml:space="preserve">Tulos</w:t>
      </w:r>
    </w:p>
    <w:p>
      <w:r>
        <w:t xml:space="preserve">[-14, -18, -1, -4, -18, -22, -19]</w:t>
      </w:r>
    </w:p>
    <w:p>
      <w:r>
        <w:rPr>
          <w:b/>
        </w:rPr>
        <w:t xml:space="preserve">Esimerkki 1.2617</w:t>
      </w:r>
    </w:p>
    <w:p>
      <w:r>
        <w:t xml:space="preserve">[-4, -14]</w:t>
      </w:r>
    </w:p>
    <w:p>
      <w:r>
        <w:rPr>
          <w:b/>
        </w:rPr>
        <w:t xml:space="preserve">Tulos</w:t>
      </w:r>
    </w:p>
    <w:p>
      <w:r>
        <w:t xml:space="preserve">[-5, -16]</w:t>
      </w:r>
    </w:p>
    <w:p>
      <w:r>
        <w:rPr>
          <w:b/>
        </w:rPr>
        <w:t xml:space="preserve">Esimerkki 1.2618</w:t>
      </w:r>
    </w:p>
    <w:p>
      <w:r>
        <w:t xml:space="preserve">[20, 7, -9, -20, 18, 6, -5, -4]</w:t>
      </w:r>
    </w:p>
    <w:p>
      <w:r>
        <w:rPr>
          <w:b/>
        </w:rPr>
        <w:t xml:space="preserve">Tulos</w:t>
      </w:r>
    </w:p>
    <w:p>
      <w:r>
        <w:t xml:space="preserve">[19, 5, -12, -24, 13, 0, -12, -12]</w:t>
      </w:r>
    </w:p>
    <w:p>
      <w:r>
        <w:rPr>
          <w:b/>
        </w:rPr>
        <w:t xml:space="preserve">Esimerkki 1.2619</w:t>
      </w:r>
    </w:p>
    <w:p>
      <w:r>
        <w:t xml:space="preserve">[16, -2, -8, -3, -1, -5]</w:t>
      </w:r>
    </w:p>
    <w:p>
      <w:r>
        <w:rPr>
          <w:b/>
        </w:rPr>
        <w:t xml:space="preserve">Tulos</w:t>
      </w:r>
    </w:p>
    <w:p>
      <w:r>
        <w:t xml:space="preserve">[15, -4, -11, -7, -6, -11]</w:t>
      </w:r>
    </w:p>
    <w:p>
      <w:r>
        <w:rPr>
          <w:b/>
        </w:rPr>
        <w:t xml:space="preserve">Esimerkki 1.2620</w:t>
      </w:r>
    </w:p>
    <w:p>
      <w:r>
        <w:t xml:space="preserve">[9, 16, 5, -4, -11, 1, 7]</w:t>
      </w:r>
    </w:p>
    <w:p>
      <w:r>
        <w:rPr>
          <w:b/>
        </w:rPr>
        <w:t xml:space="preserve">Tulos</w:t>
      </w:r>
    </w:p>
    <w:p>
      <w:r>
        <w:t xml:space="preserve">[8, 14, 2, -8, -16, -5, 0]</w:t>
      </w:r>
    </w:p>
    <w:p>
      <w:r>
        <w:rPr>
          <w:b/>
        </w:rPr>
        <w:t xml:space="preserve">Esimerkki 1.2621</w:t>
      </w:r>
    </w:p>
    <w:p>
      <w:r>
        <w:t xml:space="preserve">[6, 7, 12, 7, 0, -20, -12]</w:t>
      </w:r>
    </w:p>
    <w:p>
      <w:r>
        <w:rPr>
          <w:b/>
        </w:rPr>
        <w:t xml:space="preserve">Tulos</w:t>
      </w:r>
    </w:p>
    <w:p>
      <w:r>
        <w:t xml:space="preserve">[5, 5, 9, 3, -5, -26, -19]</w:t>
      </w:r>
    </w:p>
    <w:p>
      <w:r>
        <w:rPr>
          <w:b/>
        </w:rPr>
        <w:t xml:space="preserve">Esimerkki 1.2622</w:t>
      </w:r>
    </w:p>
    <w:p>
      <w:r>
        <w:t xml:space="preserve">[20, 3, -9, -11, 14, 6, 13, 10]</w:t>
      </w:r>
    </w:p>
    <w:p>
      <w:r>
        <w:rPr>
          <w:b/>
        </w:rPr>
        <w:t xml:space="preserve">Tulos</w:t>
      </w:r>
    </w:p>
    <w:p>
      <w:r>
        <w:t xml:space="preserve">[19, 1, -12, -15, 9, 0, 6, 2]</w:t>
      </w:r>
    </w:p>
    <w:p>
      <w:r>
        <w:rPr>
          <w:b/>
        </w:rPr>
        <w:t xml:space="preserve">Esimerkki 1.2623</w:t>
      </w:r>
    </w:p>
    <w:p>
      <w:r>
        <w:t xml:space="preserve">[7, -15, -2, -15, 5]</w:t>
      </w:r>
    </w:p>
    <w:p>
      <w:r>
        <w:rPr>
          <w:b/>
        </w:rPr>
        <w:t xml:space="preserve">Tulos</w:t>
      </w:r>
    </w:p>
    <w:p>
      <w:r>
        <w:t xml:space="preserve">[6, -17, -5, -19, 0]</w:t>
      </w:r>
    </w:p>
    <w:p>
      <w:r>
        <w:rPr>
          <w:b/>
        </w:rPr>
        <w:t xml:space="preserve">Esimerkki 1.2624</w:t>
      </w:r>
    </w:p>
    <w:p>
      <w:r>
        <w:t xml:space="preserve">[3, -8, -3, 8, -13, -15, -9, -17, -15]</w:t>
      </w:r>
    </w:p>
    <w:p>
      <w:r>
        <w:rPr>
          <w:b/>
        </w:rPr>
        <w:t xml:space="preserve">Tulos</w:t>
      </w:r>
    </w:p>
    <w:p>
      <w:r>
        <w:t xml:space="preserve">[2, -10, -6, 4, -18, -21, -16, -25, -24]</w:t>
      </w:r>
    </w:p>
    <w:p>
      <w:r>
        <w:rPr>
          <w:b/>
        </w:rPr>
        <w:t xml:space="preserve">Esimerkki 1.2625</w:t>
      </w:r>
    </w:p>
    <w:p>
      <w:r>
        <w:t xml:space="preserve">[-7, 15]</w:t>
      </w:r>
    </w:p>
    <w:p>
      <w:r>
        <w:rPr>
          <w:b/>
        </w:rPr>
        <w:t xml:space="preserve">Tulos</w:t>
      </w:r>
    </w:p>
    <w:p>
      <w:r>
        <w:t xml:space="preserve">[-8, 13]</w:t>
      </w:r>
    </w:p>
    <w:p>
      <w:r>
        <w:rPr>
          <w:b/>
        </w:rPr>
        <w:t xml:space="preserve">Esimerkki 1.2626</w:t>
      </w:r>
    </w:p>
    <w:p>
      <w:r>
        <w:t xml:space="preserve">[1, 7, 1, -4, -18, 10, -17, -7, -3]</w:t>
      </w:r>
    </w:p>
    <w:p>
      <w:r>
        <w:rPr>
          <w:b/>
        </w:rPr>
        <w:t xml:space="preserve">Tulos</w:t>
      </w:r>
    </w:p>
    <w:p>
      <w:r>
        <w:t xml:space="preserve">[0, 5, -2, -8, -23, 4, -24, -15, -12]</w:t>
      </w:r>
    </w:p>
    <w:p>
      <w:r>
        <w:rPr>
          <w:b/>
        </w:rPr>
        <w:t xml:space="preserve">Esimerkki 1.2627</w:t>
      </w:r>
    </w:p>
    <w:p>
      <w:r>
        <w:t xml:space="preserve">[-2, -11, 16, 12, -12, 16, -1, -12, 12]</w:t>
      </w:r>
    </w:p>
    <w:p>
      <w:r>
        <w:rPr>
          <w:b/>
        </w:rPr>
        <w:t xml:space="preserve">Tulos</w:t>
      </w:r>
    </w:p>
    <w:p>
      <w:r>
        <w:t xml:space="preserve">[-3, -13, 13, 8, -17, 10, -8, -20, 3]</w:t>
      </w:r>
    </w:p>
    <w:p>
      <w:r>
        <w:rPr>
          <w:b/>
        </w:rPr>
        <w:t xml:space="preserve">Esimerkki 1.2628</w:t>
      </w:r>
    </w:p>
    <w:p>
      <w:r>
        <w:t xml:space="preserve">[-7, -15, 0, -13]</w:t>
      </w:r>
    </w:p>
    <w:p>
      <w:r>
        <w:rPr>
          <w:b/>
        </w:rPr>
        <w:t xml:space="preserve">Tulos</w:t>
      </w:r>
    </w:p>
    <w:p>
      <w:r>
        <w:t xml:space="preserve">[-8, -17, -3, -17]</w:t>
      </w:r>
    </w:p>
    <w:p>
      <w:r>
        <w:rPr>
          <w:b/>
        </w:rPr>
        <w:t xml:space="preserve">Esimerkki 1.2629</w:t>
      </w:r>
    </w:p>
    <w:p>
      <w:r>
        <w:t xml:space="preserve">[-19, 9, -19, 19, -19]</w:t>
      </w:r>
    </w:p>
    <w:p>
      <w:r>
        <w:rPr>
          <w:b/>
        </w:rPr>
        <w:t xml:space="preserve">Tulos</w:t>
      </w:r>
    </w:p>
    <w:p>
      <w:r>
        <w:t xml:space="preserve">[-20, 7, -22, 15, -24]</w:t>
      </w:r>
    </w:p>
    <w:p>
      <w:r>
        <w:rPr>
          <w:b/>
        </w:rPr>
        <w:t xml:space="preserve">Esimerkki 1.2630</w:t>
      </w:r>
    </w:p>
    <w:p>
      <w:r>
        <w:t xml:space="preserve">[17, 11, -17, 7, -11, -15]</w:t>
      </w:r>
    </w:p>
    <w:p>
      <w:r>
        <w:rPr>
          <w:b/>
        </w:rPr>
        <w:t xml:space="preserve">Tulos</w:t>
      </w:r>
    </w:p>
    <w:p>
      <w:r>
        <w:t xml:space="preserve">[16, 9, -20, 3, -16, -21]</w:t>
      </w:r>
    </w:p>
    <w:p>
      <w:r>
        <w:rPr>
          <w:b/>
        </w:rPr>
        <w:t xml:space="preserve">Esimerkki 1.2631</w:t>
      </w:r>
    </w:p>
    <w:p>
      <w:r>
        <w:t xml:space="preserve">[20, -8, 6]</w:t>
      </w:r>
    </w:p>
    <w:p>
      <w:r>
        <w:rPr>
          <w:b/>
        </w:rPr>
        <w:t xml:space="preserve">Tulos</w:t>
      </w:r>
    </w:p>
    <w:p>
      <w:r>
        <w:t xml:space="preserve">[19, -10, 3]</w:t>
      </w:r>
    </w:p>
    <w:p>
      <w:r>
        <w:rPr>
          <w:b/>
        </w:rPr>
        <w:t xml:space="preserve">Esimerkki 1.2632</w:t>
      </w:r>
    </w:p>
    <w:p>
      <w:r>
        <w:t xml:space="preserve">[-15, 18, -13, -1, -15, 13]</w:t>
      </w:r>
    </w:p>
    <w:p>
      <w:r>
        <w:rPr>
          <w:b/>
        </w:rPr>
        <w:t xml:space="preserve">Tulos</w:t>
      </w:r>
    </w:p>
    <w:p>
      <w:r>
        <w:t xml:space="preserve">[-16, 16, -16, -5, -20, 7]</w:t>
      </w:r>
    </w:p>
    <w:p>
      <w:r>
        <w:rPr>
          <w:b/>
        </w:rPr>
        <w:t xml:space="preserve">Esimerkki 1.2633</w:t>
      </w:r>
    </w:p>
    <w:p>
      <w:r>
        <w:t xml:space="preserve">[-13, -15, 5, -5, -19, -4, -20, 0, 16]</w:t>
      </w:r>
    </w:p>
    <w:p>
      <w:r>
        <w:rPr>
          <w:b/>
        </w:rPr>
        <w:t xml:space="preserve">Tulos</w:t>
      </w:r>
    </w:p>
    <w:p>
      <w:r>
        <w:t xml:space="preserve">[-14, -17, 2, -9, -24, -10, -27, -8, 7]</w:t>
      </w:r>
    </w:p>
    <w:p>
      <w:r>
        <w:rPr>
          <w:b/>
        </w:rPr>
        <w:t xml:space="preserve">Esimerkki 1.2634</w:t>
      </w:r>
    </w:p>
    <w:p>
      <w:r>
        <w:t xml:space="preserve">[-15, 13, -15, 1, 3, -15, 9]</w:t>
      </w:r>
    </w:p>
    <w:p>
      <w:r>
        <w:rPr>
          <w:b/>
        </w:rPr>
        <w:t xml:space="preserve">Tulos</w:t>
      </w:r>
    </w:p>
    <w:p>
      <w:r>
        <w:t xml:space="preserve">[-16, 11, -18, -3, -2, -21, 2]</w:t>
      </w:r>
    </w:p>
    <w:p>
      <w:r>
        <w:rPr>
          <w:b/>
        </w:rPr>
        <w:t xml:space="preserve">Esimerkki 1.2635</w:t>
      </w:r>
    </w:p>
    <w:p>
      <w:r>
        <w:t xml:space="preserve">[17, -1, -10]</w:t>
      </w:r>
    </w:p>
    <w:p>
      <w:r>
        <w:rPr>
          <w:b/>
        </w:rPr>
        <w:t xml:space="preserve">Tulos</w:t>
      </w:r>
    </w:p>
    <w:p>
      <w:r>
        <w:t xml:space="preserve">[16, -3, -13]</w:t>
      </w:r>
    </w:p>
    <w:p>
      <w:r>
        <w:rPr>
          <w:b/>
        </w:rPr>
        <w:t xml:space="preserve">Esimerkki 1.2636</w:t>
      </w:r>
    </w:p>
    <w:p>
      <w:r>
        <w:t xml:space="preserve">[1, -2, 7, 0, -18, 1, 10]</w:t>
      </w:r>
    </w:p>
    <w:p>
      <w:r>
        <w:rPr>
          <w:b/>
        </w:rPr>
        <w:t xml:space="preserve">Tulos</w:t>
      </w:r>
    </w:p>
    <w:p>
      <w:r>
        <w:t xml:space="preserve">[0, -4, 4, -4, -23, -5, 3]</w:t>
      </w:r>
    </w:p>
    <w:p>
      <w:r>
        <w:rPr>
          <w:b/>
        </w:rPr>
        <w:t xml:space="preserve">Esimerkki 1.2637</w:t>
      </w:r>
    </w:p>
    <w:p>
      <w:r>
        <w:t xml:space="preserve">[-15, 20, -6, -16, 17, 0, 1, 12]</w:t>
      </w:r>
    </w:p>
    <w:p>
      <w:r>
        <w:rPr>
          <w:b/>
        </w:rPr>
        <w:t xml:space="preserve">Tulos</w:t>
      </w:r>
    </w:p>
    <w:p>
      <w:r>
        <w:t xml:space="preserve">[-16, 18, -9, -20, 12, -6, -6, 4]</w:t>
      </w:r>
    </w:p>
    <w:p>
      <w:r>
        <w:rPr>
          <w:b/>
        </w:rPr>
        <w:t xml:space="preserve">Esimerkki 1.2638</w:t>
      </w:r>
    </w:p>
    <w:p>
      <w:r>
        <w:t xml:space="preserve">[11, -5, 3]</w:t>
      </w:r>
    </w:p>
    <w:p>
      <w:r>
        <w:rPr>
          <w:b/>
        </w:rPr>
        <w:t xml:space="preserve">Tulos</w:t>
      </w:r>
    </w:p>
    <w:p>
      <w:r>
        <w:t xml:space="preserve">[10, -7, 0]</w:t>
      </w:r>
    </w:p>
    <w:p>
      <w:r>
        <w:rPr>
          <w:b/>
        </w:rPr>
        <w:t xml:space="preserve">Esimerkki 1.2639</w:t>
      </w:r>
    </w:p>
    <w:p>
      <w:r>
        <w:t xml:space="preserve">[-5, 18]</w:t>
      </w:r>
    </w:p>
    <w:p>
      <w:r>
        <w:rPr>
          <w:b/>
        </w:rPr>
        <w:t xml:space="preserve">Tulos</w:t>
      </w:r>
    </w:p>
    <w:p>
      <w:r>
        <w:t xml:space="preserve">[-6, 16]</w:t>
      </w:r>
    </w:p>
    <w:p>
      <w:r>
        <w:rPr>
          <w:b/>
        </w:rPr>
        <w:t xml:space="preserve">Esimerkki 1.2640</w:t>
      </w:r>
    </w:p>
    <w:p>
      <w:r>
        <w:t xml:space="preserve">[15, 4, 14, 6, 16, 6, -2, 12]</w:t>
      </w:r>
    </w:p>
    <w:p>
      <w:r>
        <w:rPr>
          <w:b/>
        </w:rPr>
        <w:t xml:space="preserve">Tulos</w:t>
      </w:r>
    </w:p>
    <w:p>
      <w:r>
        <w:t xml:space="preserve">[14, 2, 11, 2, 11, 0, -9, 4]</w:t>
      </w:r>
    </w:p>
    <w:p>
      <w:r>
        <w:rPr>
          <w:b/>
        </w:rPr>
        <w:t xml:space="preserve">Esimerkki 1.2641</w:t>
      </w:r>
    </w:p>
    <w:p>
      <w:r>
        <w:t xml:space="preserve">[-12, 12, 1, -8, 14, -19]</w:t>
      </w:r>
    </w:p>
    <w:p>
      <w:r>
        <w:rPr>
          <w:b/>
        </w:rPr>
        <w:t xml:space="preserve">Tulos</w:t>
      </w:r>
    </w:p>
    <w:p>
      <w:r>
        <w:t xml:space="preserve">[-13, 10, -2, -12, 9, -25]</w:t>
      </w:r>
    </w:p>
    <w:p>
      <w:r>
        <w:rPr>
          <w:b/>
        </w:rPr>
        <w:t xml:space="preserve">Esimerkki 1.2642</w:t>
      </w:r>
    </w:p>
    <w:p>
      <w:r>
        <w:t xml:space="preserve">[-9, -14, -8, -4]</w:t>
      </w:r>
    </w:p>
    <w:p>
      <w:r>
        <w:rPr>
          <w:b/>
        </w:rPr>
        <w:t xml:space="preserve">Tulos</w:t>
      </w:r>
    </w:p>
    <w:p>
      <w:r>
        <w:t xml:space="preserve">[-10, -16, -11, -8]</w:t>
      </w:r>
    </w:p>
    <w:p>
      <w:r>
        <w:rPr>
          <w:b/>
        </w:rPr>
        <w:t xml:space="preserve">Esimerkki 1.2643</w:t>
      </w:r>
    </w:p>
    <w:p>
      <w:r>
        <w:t xml:space="preserve">[3, -8, 10]</w:t>
      </w:r>
    </w:p>
    <w:p>
      <w:r>
        <w:rPr>
          <w:b/>
        </w:rPr>
        <w:t xml:space="preserve">Tulos</w:t>
      </w:r>
    </w:p>
    <w:p>
      <w:r>
        <w:t xml:space="preserve">[2, -10, 7]</w:t>
      </w:r>
    </w:p>
    <w:p>
      <w:r>
        <w:rPr>
          <w:b/>
        </w:rPr>
        <w:t xml:space="preserve">Esimerkki 1.2644</w:t>
      </w:r>
    </w:p>
    <w:p>
      <w:r>
        <w:t xml:space="preserve">[15, -12, -2, -4, 18, -10, 5, -6, -18]</w:t>
      </w:r>
    </w:p>
    <w:p>
      <w:r>
        <w:rPr>
          <w:b/>
        </w:rPr>
        <w:t xml:space="preserve">Tulos</w:t>
      </w:r>
    </w:p>
    <w:p>
      <w:r>
        <w:t xml:space="preserve">[14, -14, -5, -8, 13, -16, -2, -14, -27]</w:t>
      </w:r>
    </w:p>
    <w:p>
      <w:r>
        <w:rPr>
          <w:b/>
        </w:rPr>
        <w:t xml:space="preserve">Esimerkki 1.2645</w:t>
      </w:r>
    </w:p>
    <w:p>
      <w:r>
        <w:t xml:space="preserve">[-12, 12, -13, -8, 12, -14, 12, 3]</w:t>
      </w:r>
    </w:p>
    <w:p>
      <w:r>
        <w:rPr>
          <w:b/>
        </w:rPr>
        <w:t xml:space="preserve">Tulos</w:t>
      </w:r>
    </w:p>
    <w:p>
      <w:r>
        <w:t xml:space="preserve">[-13, 10, -16, -12, 7, -20, 5, -5]</w:t>
      </w:r>
    </w:p>
    <w:p>
      <w:r>
        <w:rPr>
          <w:b/>
        </w:rPr>
        <w:t xml:space="preserve">Esimerkki 1.2646</w:t>
      </w:r>
    </w:p>
    <w:p>
      <w:r>
        <w:t xml:space="preserve">[20, -19, -18, -17, -14, -12]</w:t>
      </w:r>
    </w:p>
    <w:p>
      <w:r>
        <w:rPr>
          <w:b/>
        </w:rPr>
        <w:t xml:space="preserve">Tulos</w:t>
      </w:r>
    </w:p>
    <w:p>
      <w:r>
        <w:t xml:space="preserve">[19, -21, -21, -21, -19, -18]</w:t>
      </w:r>
    </w:p>
    <w:p>
      <w:r>
        <w:rPr>
          <w:b/>
        </w:rPr>
        <w:t xml:space="preserve">Esimerkki 1.2647</w:t>
      </w:r>
    </w:p>
    <w:p>
      <w:r>
        <w:t xml:space="preserve">[-9, 2, 20, 3]</w:t>
      </w:r>
    </w:p>
    <w:p>
      <w:r>
        <w:rPr>
          <w:b/>
        </w:rPr>
        <w:t xml:space="preserve">Tulos</w:t>
      </w:r>
    </w:p>
    <w:p>
      <w:r>
        <w:t xml:space="preserve">[-10, 0, 17, -1]</w:t>
      </w:r>
    </w:p>
    <w:p>
      <w:r>
        <w:rPr>
          <w:b/>
        </w:rPr>
        <w:t xml:space="preserve">Esimerkki 1.2648</w:t>
      </w:r>
    </w:p>
    <w:p>
      <w:r>
        <w:t xml:space="preserve">[-16, -3, 3, 12, -2, 4, 0]</w:t>
      </w:r>
    </w:p>
    <w:p>
      <w:r>
        <w:rPr>
          <w:b/>
        </w:rPr>
        <w:t xml:space="preserve">Tulos</w:t>
      </w:r>
    </w:p>
    <w:p>
      <w:r>
        <w:t xml:space="preserve">[-17, -5, 0, 8, -7, -2, -7]</w:t>
      </w:r>
    </w:p>
    <w:p>
      <w:r>
        <w:rPr>
          <w:b/>
        </w:rPr>
        <w:t xml:space="preserve">Esimerkki 1.2649</w:t>
      </w:r>
    </w:p>
    <w:p>
      <w:r>
        <w:t xml:space="preserve">[-11, -15, 17]</w:t>
      </w:r>
    </w:p>
    <w:p>
      <w:r>
        <w:rPr>
          <w:b/>
        </w:rPr>
        <w:t xml:space="preserve">Tulos</w:t>
      </w:r>
    </w:p>
    <w:p>
      <w:r>
        <w:t xml:space="preserve">[-12, -17, 14]</w:t>
      </w:r>
    </w:p>
    <w:p>
      <w:r>
        <w:rPr>
          <w:b/>
        </w:rPr>
        <w:t xml:space="preserve">Esimerkki 1.2650</w:t>
      </w:r>
    </w:p>
    <w:p>
      <w:r>
        <w:t xml:space="preserve">[5, -17, -10, 12, -8, -11, 18, -13, -1]</w:t>
      </w:r>
    </w:p>
    <w:p>
      <w:r>
        <w:rPr>
          <w:b/>
        </w:rPr>
        <w:t xml:space="preserve">Tulos</w:t>
      </w:r>
    </w:p>
    <w:p>
      <w:r>
        <w:t xml:space="preserve">[4, -19, -13, 8, -13, -17, 11, -21, -10]</w:t>
      </w:r>
    </w:p>
    <w:p>
      <w:r>
        <w:rPr>
          <w:b/>
        </w:rPr>
        <w:t xml:space="preserve">Esimerkki 1.2651</w:t>
      </w:r>
    </w:p>
    <w:p>
      <w:r>
        <w:t xml:space="preserve">[-5, -8, -4, 11, 16, -7, 9]</w:t>
      </w:r>
    </w:p>
    <w:p>
      <w:r>
        <w:rPr>
          <w:b/>
        </w:rPr>
        <w:t xml:space="preserve">Tulos</w:t>
      </w:r>
    </w:p>
    <w:p>
      <w:r>
        <w:t xml:space="preserve">[-6, -10, -7, 7, 11, -13, 2]</w:t>
      </w:r>
    </w:p>
    <w:p>
      <w:r>
        <w:rPr>
          <w:b/>
        </w:rPr>
        <w:t xml:space="preserve">Esimerkki 1.2652</w:t>
      </w:r>
    </w:p>
    <w:p>
      <w:r>
        <w:t xml:space="preserve">[12, -18, 18, 3]</w:t>
      </w:r>
    </w:p>
    <w:p>
      <w:r>
        <w:rPr>
          <w:b/>
        </w:rPr>
        <w:t xml:space="preserve">Tulos</w:t>
      </w:r>
    </w:p>
    <w:p>
      <w:r>
        <w:t xml:space="preserve">[11, -20, 15, -1]</w:t>
      </w:r>
    </w:p>
    <w:p>
      <w:r>
        <w:rPr>
          <w:b/>
        </w:rPr>
        <w:t xml:space="preserve">Esimerkki 1.2653</w:t>
      </w:r>
    </w:p>
    <w:p>
      <w:r>
        <w:t xml:space="preserve">[20, 9, 5, 17, 4]</w:t>
      </w:r>
    </w:p>
    <w:p>
      <w:r>
        <w:rPr>
          <w:b/>
        </w:rPr>
        <w:t xml:space="preserve">Tulos</w:t>
      </w:r>
    </w:p>
    <w:p>
      <w:r>
        <w:t xml:space="preserve">[19, 7, 2, 13, -1]</w:t>
      </w:r>
    </w:p>
    <w:p>
      <w:r>
        <w:rPr>
          <w:b/>
        </w:rPr>
        <w:t xml:space="preserve">Esimerkki 1.2654</w:t>
      </w:r>
    </w:p>
    <w:p>
      <w:r>
        <w:t xml:space="preserve">[-7, 6, -4, 19, 14]</w:t>
      </w:r>
    </w:p>
    <w:p>
      <w:r>
        <w:rPr>
          <w:b/>
        </w:rPr>
        <w:t xml:space="preserve">Tulos</w:t>
      </w:r>
    </w:p>
    <w:p>
      <w:r>
        <w:t xml:space="preserve">[-8, 4, -7, 15, 9]</w:t>
      </w:r>
    </w:p>
    <w:p>
      <w:r>
        <w:rPr>
          <w:b/>
        </w:rPr>
        <w:t xml:space="preserve">Esimerkki 1.2655</w:t>
      </w:r>
    </w:p>
    <w:p>
      <w:r>
        <w:t xml:space="preserve">[17, -19, 5, 19]</w:t>
      </w:r>
    </w:p>
    <w:p>
      <w:r>
        <w:rPr>
          <w:b/>
        </w:rPr>
        <w:t xml:space="preserve">Tulos</w:t>
      </w:r>
    </w:p>
    <w:p>
      <w:r>
        <w:t xml:space="preserve">[16, -21, 2, 15]</w:t>
      </w:r>
    </w:p>
    <w:p>
      <w:r>
        <w:rPr>
          <w:b/>
        </w:rPr>
        <w:t xml:space="preserve">Esimerkki 1.2656</w:t>
      </w:r>
    </w:p>
    <w:p>
      <w:r>
        <w:t xml:space="preserve">[17, -10, -11]</w:t>
      </w:r>
    </w:p>
    <w:p>
      <w:r>
        <w:rPr>
          <w:b/>
        </w:rPr>
        <w:t xml:space="preserve">Tulos</w:t>
      </w:r>
    </w:p>
    <w:p>
      <w:r>
        <w:t xml:space="preserve">[16, -12, -14]</w:t>
      </w:r>
    </w:p>
    <w:p>
      <w:r>
        <w:rPr>
          <w:b/>
        </w:rPr>
        <w:t xml:space="preserve">Esimerkki 1.2657</w:t>
      </w:r>
    </w:p>
    <w:p>
      <w:r>
        <w:t xml:space="preserve">[-9, 18, 13, -15, 3]</w:t>
      </w:r>
    </w:p>
    <w:p>
      <w:r>
        <w:rPr>
          <w:b/>
        </w:rPr>
        <w:t xml:space="preserve">Tulos</w:t>
      </w:r>
    </w:p>
    <w:p>
      <w:r>
        <w:t xml:space="preserve">[-10, 16, 10, -19, -2]</w:t>
      </w:r>
    </w:p>
    <w:p>
      <w:r>
        <w:rPr>
          <w:b/>
        </w:rPr>
        <w:t xml:space="preserve">Esimerkki 1.2658</w:t>
      </w:r>
    </w:p>
    <w:p>
      <w:r>
        <w:t xml:space="preserve">[7, -15, 14, 1, -10, 2, 14, 10, -2, 19]</w:t>
      </w:r>
    </w:p>
    <w:p>
      <w:r>
        <w:rPr>
          <w:b/>
        </w:rPr>
        <w:t xml:space="preserve">Tulos</w:t>
      </w:r>
    </w:p>
    <w:p>
      <w:r>
        <w:t xml:space="preserve">[6, -17, 11, -3, -15, -4, 7, 2, -11, 9]</w:t>
      </w:r>
    </w:p>
    <w:p>
      <w:r>
        <w:rPr>
          <w:b/>
        </w:rPr>
        <w:t xml:space="preserve">Esimerkki 1.2659</w:t>
      </w:r>
    </w:p>
    <w:p>
      <w:r>
        <w:t xml:space="preserve">[-8, 13, 0, -14, 3, -11, 10, -14]</w:t>
      </w:r>
    </w:p>
    <w:p>
      <w:r>
        <w:rPr>
          <w:b/>
        </w:rPr>
        <w:t xml:space="preserve">Tulos</w:t>
      </w:r>
    </w:p>
    <w:p>
      <w:r>
        <w:t xml:space="preserve">[-9, 11, -3, -18, -2, -17, 3, -22]</w:t>
      </w:r>
    </w:p>
    <w:p>
      <w:r>
        <w:rPr>
          <w:b/>
        </w:rPr>
        <w:t xml:space="preserve">Esimerkki 1.2660</w:t>
      </w:r>
    </w:p>
    <w:p>
      <w:r>
        <w:t xml:space="preserve">[7, -15, -12, -6, 16, 6, -8]</w:t>
      </w:r>
    </w:p>
    <w:p>
      <w:r>
        <w:rPr>
          <w:b/>
        </w:rPr>
        <w:t xml:space="preserve">Tulos</w:t>
      </w:r>
    </w:p>
    <w:p>
      <w:r>
        <w:t xml:space="preserve">[6, -17, -15, -10, 11, 0, -15]</w:t>
      </w:r>
    </w:p>
    <w:p>
      <w:r>
        <w:rPr>
          <w:b/>
        </w:rPr>
        <w:t xml:space="preserve">Esimerkki 1.2661</w:t>
      </w:r>
    </w:p>
    <w:p>
      <w:r>
        <w:t xml:space="preserve">[16, -10, 12, 15, 4, 15, 1, 15, 11, -5]</w:t>
      </w:r>
    </w:p>
    <w:p>
      <w:r>
        <w:rPr>
          <w:b/>
        </w:rPr>
        <w:t xml:space="preserve">Tulos</w:t>
      </w:r>
    </w:p>
    <w:p>
      <w:r>
        <w:t xml:space="preserve">[15, -12, 9, 11, -1, 9, -6, 7, 2, -15]</w:t>
      </w:r>
    </w:p>
    <w:p>
      <w:r>
        <w:rPr>
          <w:b/>
        </w:rPr>
        <w:t xml:space="preserve">Esimerkki 1.2662</w:t>
      </w:r>
    </w:p>
    <w:p>
      <w:r>
        <w:t xml:space="preserve">[8, -8, 1]</w:t>
      </w:r>
    </w:p>
    <w:p>
      <w:r>
        <w:rPr>
          <w:b/>
        </w:rPr>
        <w:t xml:space="preserve">Tulos</w:t>
      </w:r>
    </w:p>
    <w:p>
      <w:r>
        <w:t xml:space="preserve">[7, -10, -2]</w:t>
      </w:r>
    </w:p>
    <w:p>
      <w:r>
        <w:rPr>
          <w:b/>
        </w:rPr>
        <w:t xml:space="preserve">Esimerkki 1.2663</w:t>
      </w:r>
    </w:p>
    <w:p>
      <w:r>
        <w:t xml:space="preserve">[9, 18, -17, 12, 19, 1, -12, 17, 4, -19]</w:t>
      </w:r>
    </w:p>
    <w:p>
      <w:r>
        <w:rPr>
          <w:b/>
        </w:rPr>
        <w:t xml:space="preserve">Tulos</w:t>
      </w:r>
    </w:p>
    <w:p>
      <w:r>
        <w:t xml:space="preserve">[8, 16, -20, 8, 14, -5, -19, 9, -5, -29]</w:t>
      </w:r>
    </w:p>
    <w:p>
      <w:r>
        <w:rPr>
          <w:b/>
        </w:rPr>
        <w:t xml:space="preserve">Esimerkki 1.2664</w:t>
      </w:r>
    </w:p>
    <w:p>
      <w:r>
        <w:t xml:space="preserve">[-5, -4, -19, 14, -11, 3]</w:t>
      </w:r>
    </w:p>
    <w:p>
      <w:r>
        <w:rPr>
          <w:b/>
        </w:rPr>
        <w:t xml:space="preserve">Tulos</w:t>
      </w:r>
    </w:p>
    <w:p>
      <w:r>
        <w:t xml:space="preserve">[-6, -6, -22, 10, -16, -3]</w:t>
      </w:r>
    </w:p>
    <w:p>
      <w:r>
        <w:rPr>
          <w:b/>
        </w:rPr>
        <w:t xml:space="preserve">Esimerkki 1.2665</w:t>
      </w:r>
    </w:p>
    <w:p>
      <w:r>
        <w:t xml:space="preserve">[-12, 12, 8]</w:t>
      </w:r>
    </w:p>
    <w:p>
      <w:r>
        <w:rPr>
          <w:b/>
        </w:rPr>
        <w:t xml:space="preserve">Tulos</w:t>
      </w:r>
    </w:p>
    <w:p>
      <w:r>
        <w:t xml:space="preserve">[-13, 10, 5]</w:t>
      </w:r>
    </w:p>
    <w:p>
      <w:r>
        <w:rPr>
          <w:b/>
        </w:rPr>
        <w:t xml:space="preserve">Esimerkki 1.2666</w:t>
      </w:r>
    </w:p>
    <w:p>
      <w:r>
        <w:t xml:space="preserve">[0, -1, 7, -4, -20, 20, 17, 10, 0]</w:t>
      </w:r>
    </w:p>
    <w:p>
      <w:r>
        <w:rPr>
          <w:b/>
        </w:rPr>
        <w:t xml:space="preserve">Tulos</w:t>
      </w:r>
    </w:p>
    <w:p>
      <w:r>
        <w:t xml:space="preserve">[-1, -3, 4, -8, -25, 14, 10, 2, -9]</w:t>
      </w:r>
    </w:p>
    <w:p>
      <w:r>
        <w:rPr>
          <w:b/>
        </w:rPr>
        <w:t xml:space="preserve">Esimerkki 1.2667</w:t>
      </w:r>
    </w:p>
    <w:p>
      <w:r>
        <w:t xml:space="preserve">[19, 13, -16]</w:t>
      </w:r>
    </w:p>
    <w:p>
      <w:r>
        <w:rPr>
          <w:b/>
        </w:rPr>
        <w:t xml:space="preserve">Tulos</w:t>
      </w:r>
    </w:p>
    <w:p>
      <w:r>
        <w:t xml:space="preserve">[18, 11, -19]</w:t>
      </w:r>
    </w:p>
    <w:p>
      <w:r>
        <w:rPr>
          <w:b/>
        </w:rPr>
        <w:t xml:space="preserve">Esimerkki 1.2668</w:t>
      </w:r>
    </w:p>
    <w:p>
      <w:r>
        <w:t xml:space="preserve">[-14, -14, -10, 4, -5, -20, -14]</w:t>
      </w:r>
    </w:p>
    <w:p>
      <w:r>
        <w:rPr>
          <w:b/>
        </w:rPr>
        <w:t xml:space="preserve">Tulos</w:t>
      </w:r>
    </w:p>
    <w:p>
      <w:r>
        <w:t xml:space="preserve">[-15, -16, -13, 0, -10, -26, -21]</w:t>
      </w:r>
    </w:p>
    <w:p>
      <w:r>
        <w:rPr>
          <w:b/>
        </w:rPr>
        <w:t xml:space="preserve">Esimerkki 1.2669</w:t>
      </w:r>
    </w:p>
    <w:p>
      <w:r>
        <w:t xml:space="preserve">[0, -17, -6, -16, -15, 1, -8]</w:t>
      </w:r>
    </w:p>
    <w:p>
      <w:r>
        <w:rPr>
          <w:b/>
        </w:rPr>
        <w:t xml:space="preserve">Tulos</w:t>
      </w:r>
    </w:p>
    <w:p>
      <w:r>
        <w:t xml:space="preserve">[-1, -19, -9, -20, -20, -5, -15]</w:t>
      </w:r>
    </w:p>
    <w:p>
      <w:r>
        <w:rPr>
          <w:b/>
        </w:rPr>
        <w:t xml:space="preserve">Esimerkki 1.2670</w:t>
      </w:r>
    </w:p>
    <w:p>
      <w:r>
        <w:t xml:space="preserve">[19, -18, 18, 6]</w:t>
      </w:r>
    </w:p>
    <w:p>
      <w:r>
        <w:rPr>
          <w:b/>
        </w:rPr>
        <w:t xml:space="preserve">Tulos</w:t>
      </w:r>
    </w:p>
    <w:p>
      <w:r>
        <w:t xml:space="preserve">[18, -20, 15, 2]</w:t>
      </w:r>
    </w:p>
    <w:p>
      <w:r>
        <w:rPr>
          <w:b/>
        </w:rPr>
        <w:t xml:space="preserve">Esimerkki 1.2671</w:t>
      </w:r>
    </w:p>
    <w:p>
      <w:r>
        <w:t xml:space="preserve">[-1, 18]</w:t>
      </w:r>
    </w:p>
    <w:p>
      <w:r>
        <w:rPr>
          <w:b/>
        </w:rPr>
        <w:t xml:space="preserve">Tulos</w:t>
      </w:r>
    </w:p>
    <w:p>
      <w:r>
        <w:t xml:space="preserve">[-2, 16]</w:t>
      </w:r>
    </w:p>
    <w:p>
      <w:r>
        <w:rPr>
          <w:b/>
        </w:rPr>
        <w:t xml:space="preserve">Esimerkki 1.2672</w:t>
      </w:r>
    </w:p>
    <w:p>
      <w:r>
        <w:t xml:space="preserve">[1, -7]</w:t>
      </w:r>
    </w:p>
    <w:p>
      <w:r>
        <w:rPr>
          <w:b/>
        </w:rPr>
        <w:t xml:space="preserve">Tulos</w:t>
      </w:r>
    </w:p>
    <w:p>
      <w:r>
        <w:t xml:space="preserve">[0, -9]</w:t>
      </w:r>
    </w:p>
    <w:p>
      <w:r>
        <w:rPr>
          <w:b/>
        </w:rPr>
        <w:t xml:space="preserve">Esimerkki 1.2673</w:t>
      </w:r>
    </w:p>
    <w:p>
      <w:r>
        <w:t xml:space="preserve">[-19, 3, 5, -8, 3, 20, -9, -5, 4]</w:t>
      </w:r>
    </w:p>
    <w:p>
      <w:r>
        <w:rPr>
          <w:b/>
        </w:rPr>
        <w:t xml:space="preserve">Tulos</w:t>
      </w:r>
    </w:p>
    <w:p>
      <w:r>
        <w:t xml:space="preserve">[-20, 1, 2, -12, -2, 14, -16, -13, -5]</w:t>
      </w:r>
    </w:p>
    <w:p>
      <w:r>
        <w:rPr>
          <w:b/>
        </w:rPr>
        <w:t xml:space="preserve">Esimerkki 1.2674</w:t>
      </w:r>
    </w:p>
    <w:p>
      <w:r>
        <w:t xml:space="preserve">[11, -17, 13]</w:t>
      </w:r>
    </w:p>
    <w:p>
      <w:r>
        <w:rPr>
          <w:b/>
        </w:rPr>
        <w:t xml:space="preserve">Tulos</w:t>
      </w:r>
    </w:p>
    <w:p>
      <w:r>
        <w:t xml:space="preserve">[10, -19, 10]</w:t>
      </w:r>
    </w:p>
    <w:p>
      <w:r>
        <w:rPr>
          <w:b/>
        </w:rPr>
        <w:t xml:space="preserve">Esimerkki 1.2675</w:t>
      </w:r>
    </w:p>
    <w:p>
      <w:r>
        <w:t xml:space="preserve">[11, 2, 1, -13, 0, -17, -7]</w:t>
      </w:r>
    </w:p>
    <w:p>
      <w:r>
        <w:rPr>
          <w:b/>
        </w:rPr>
        <w:t xml:space="preserve">Tulos</w:t>
      </w:r>
    </w:p>
    <w:p>
      <w:r>
        <w:t xml:space="preserve">[10, 0, -2, -17, -5, -23, -14]</w:t>
      </w:r>
    </w:p>
    <w:p>
      <w:r>
        <w:rPr>
          <w:b/>
        </w:rPr>
        <w:t xml:space="preserve">Esimerkki 1.2676</w:t>
      </w:r>
    </w:p>
    <w:p>
      <w:r>
        <w:t xml:space="preserve">[-17, -7, 16, 16, 6, -10]</w:t>
      </w:r>
    </w:p>
    <w:p>
      <w:r>
        <w:rPr>
          <w:b/>
        </w:rPr>
        <w:t xml:space="preserve">Tulos</w:t>
      </w:r>
    </w:p>
    <w:p>
      <w:r>
        <w:t xml:space="preserve">[-18, -9, 13, 12, 1, -16]</w:t>
      </w:r>
    </w:p>
    <w:p>
      <w:r>
        <w:rPr>
          <w:b/>
        </w:rPr>
        <w:t xml:space="preserve">Esimerkki 1.2677</w:t>
      </w:r>
    </w:p>
    <w:p>
      <w:r>
        <w:t xml:space="preserve">[-18, 12, 10, 0, -5]</w:t>
      </w:r>
    </w:p>
    <w:p>
      <w:r>
        <w:rPr>
          <w:b/>
        </w:rPr>
        <w:t xml:space="preserve">Tulos</w:t>
      </w:r>
    </w:p>
    <w:p>
      <w:r>
        <w:t xml:space="preserve">[-19, 10, 7, -4, -10]</w:t>
      </w:r>
    </w:p>
    <w:p>
      <w:r>
        <w:rPr>
          <w:b/>
        </w:rPr>
        <w:t xml:space="preserve">Esimerkki 1.2678</w:t>
      </w:r>
    </w:p>
    <w:p>
      <w:r>
        <w:t xml:space="preserve">[4, -16, -17, 9, -8]</w:t>
      </w:r>
    </w:p>
    <w:p>
      <w:r>
        <w:rPr>
          <w:b/>
        </w:rPr>
        <w:t xml:space="preserve">Tulos</w:t>
      </w:r>
    </w:p>
    <w:p>
      <w:r>
        <w:t xml:space="preserve">[3, -18, -20, 5, -13]</w:t>
      </w:r>
    </w:p>
    <w:p>
      <w:r>
        <w:rPr>
          <w:b/>
        </w:rPr>
        <w:t xml:space="preserve">Esimerkki 1.2679</w:t>
      </w:r>
    </w:p>
    <w:p>
      <w:r>
        <w:t xml:space="preserve">[-5, -2, 1, 20, 18, 6, -16, -5, 8, -3]</w:t>
      </w:r>
    </w:p>
    <w:p>
      <w:r>
        <w:rPr>
          <w:b/>
        </w:rPr>
        <w:t xml:space="preserve">Tulos</w:t>
      </w:r>
    </w:p>
    <w:p>
      <w:r>
        <w:t xml:space="preserve">[-6, -4, -2, 16, 13, 0, -23, -13, -1, -13]</w:t>
      </w:r>
    </w:p>
    <w:p>
      <w:r>
        <w:rPr>
          <w:b/>
        </w:rPr>
        <w:t xml:space="preserve">Esimerkki 1.2680</w:t>
      </w:r>
    </w:p>
    <w:p>
      <w:r>
        <w:t xml:space="preserve">[8, -14, -19, -1, 19, 5, 17, 10, -6]</w:t>
      </w:r>
    </w:p>
    <w:p>
      <w:r>
        <w:rPr>
          <w:b/>
        </w:rPr>
        <w:t xml:space="preserve">Tulos</w:t>
      </w:r>
    </w:p>
    <w:p>
      <w:r>
        <w:t xml:space="preserve">[7, -16, -22, -5, 14, -1, 10, 2, -15]</w:t>
      </w:r>
    </w:p>
    <w:p>
      <w:r>
        <w:rPr>
          <w:b/>
        </w:rPr>
        <w:t xml:space="preserve">Esimerkki 1.2681</w:t>
      </w:r>
    </w:p>
    <w:p>
      <w:r>
        <w:t xml:space="preserve">[-15, 11, -15, 3, 1, -19, 3, 16]</w:t>
      </w:r>
    </w:p>
    <w:p>
      <w:r>
        <w:rPr>
          <w:b/>
        </w:rPr>
        <w:t xml:space="preserve">Tulos</w:t>
      </w:r>
    </w:p>
    <w:p>
      <w:r>
        <w:t xml:space="preserve">[-16, 9, -18, -1, -4, -25, -4, 8]</w:t>
      </w:r>
    </w:p>
    <w:p>
      <w:r>
        <w:rPr>
          <w:b/>
        </w:rPr>
        <w:t xml:space="preserve">Esimerkki 1.2682</w:t>
      </w:r>
    </w:p>
    <w:p>
      <w:r>
        <w:t xml:space="preserve">[12, 19, -4, 2, 18, 16, -11, 1, -13, 0]</w:t>
      </w:r>
    </w:p>
    <w:p>
      <w:r>
        <w:rPr>
          <w:b/>
        </w:rPr>
        <w:t xml:space="preserve">Tulos</w:t>
      </w:r>
    </w:p>
    <w:p>
      <w:r>
        <w:t xml:space="preserve">[11, 17, -7, -2, 13, 10, -18, -7, -22, -10]</w:t>
      </w:r>
    </w:p>
    <w:p>
      <w:r>
        <w:rPr>
          <w:b/>
        </w:rPr>
        <w:t xml:space="preserve">Esimerkki 1.2683</w:t>
      </w:r>
    </w:p>
    <w:p>
      <w:r>
        <w:t xml:space="preserve">[16, -12, 9]</w:t>
      </w:r>
    </w:p>
    <w:p>
      <w:r>
        <w:rPr>
          <w:b/>
        </w:rPr>
        <w:t xml:space="preserve">Tulos</w:t>
      </w:r>
    </w:p>
    <w:p>
      <w:r>
        <w:t xml:space="preserve">[15, -14, 6]</w:t>
      </w:r>
    </w:p>
    <w:p>
      <w:r>
        <w:rPr>
          <w:b/>
        </w:rPr>
        <w:t xml:space="preserve">Esimerkki 1.2684</w:t>
      </w:r>
    </w:p>
    <w:p>
      <w:r>
        <w:t xml:space="preserve">[-3, -7]</w:t>
      </w:r>
    </w:p>
    <w:p>
      <w:r>
        <w:rPr>
          <w:b/>
        </w:rPr>
        <w:t xml:space="preserve">Tulos</w:t>
      </w:r>
    </w:p>
    <w:p>
      <w:r>
        <w:t xml:space="preserve">[-4, -9]</w:t>
      </w:r>
    </w:p>
    <w:p>
      <w:r>
        <w:rPr>
          <w:b/>
        </w:rPr>
        <w:t xml:space="preserve">Esimerkki 1.2685</w:t>
      </w:r>
    </w:p>
    <w:p>
      <w:r>
        <w:t xml:space="preserve">[16, -15, 19, -16, -9, 17, 10]</w:t>
      </w:r>
    </w:p>
    <w:p>
      <w:r>
        <w:rPr>
          <w:b/>
        </w:rPr>
        <w:t xml:space="preserve">Tulos</w:t>
      </w:r>
    </w:p>
    <w:p>
      <w:r>
        <w:t xml:space="preserve">[15, -17, 16, -20, -14, 11, 3]</w:t>
      </w:r>
    </w:p>
    <w:p>
      <w:r>
        <w:rPr>
          <w:b/>
        </w:rPr>
        <w:t xml:space="preserve">Esimerkki 1.2686</w:t>
      </w:r>
    </w:p>
    <w:p>
      <w:r>
        <w:t xml:space="preserve">[-8, 12, 14, -1, -11, 16, -7, -1, 14]</w:t>
      </w:r>
    </w:p>
    <w:p>
      <w:r>
        <w:rPr>
          <w:b/>
        </w:rPr>
        <w:t xml:space="preserve">Tulos</w:t>
      </w:r>
    </w:p>
    <w:p>
      <w:r>
        <w:t xml:space="preserve">[-9, 10, 11, -5, -16, 10, -14, -9, 5]</w:t>
      </w:r>
    </w:p>
    <w:p>
      <w:r>
        <w:rPr>
          <w:b/>
        </w:rPr>
        <w:t xml:space="preserve">Esimerkki 1.2687</w:t>
      </w:r>
    </w:p>
    <w:p>
      <w:r>
        <w:t xml:space="preserve">[20, 19, -16, 0, 3, -1, 9, -17]</w:t>
      </w:r>
    </w:p>
    <w:p>
      <w:r>
        <w:rPr>
          <w:b/>
        </w:rPr>
        <w:t xml:space="preserve">Tulos</w:t>
      </w:r>
    </w:p>
    <w:p>
      <w:r>
        <w:t xml:space="preserve">[19, 17, -19, -4, -2, -7, 2, -25]</w:t>
      </w:r>
    </w:p>
    <w:p>
      <w:r>
        <w:rPr>
          <w:b/>
        </w:rPr>
        <w:t xml:space="preserve">Esimerkki 1.2688</w:t>
      </w:r>
    </w:p>
    <w:p>
      <w:r>
        <w:t xml:space="preserve">[-8, -4, 13, 19, -13, -20, 4, -19, -12]</w:t>
      </w:r>
    </w:p>
    <w:p>
      <w:r>
        <w:rPr>
          <w:b/>
        </w:rPr>
        <w:t xml:space="preserve">Tulos</w:t>
      </w:r>
    </w:p>
    <w:p>
      <w:r>
        <w:t xml:space="preserve">[-9, -6, 10, 15, -18, -26, -3, -27, -21]</w:t>
      </w:r>
    </w:p>
    <w:p>
      <w:r>
        <w:rPr>
          <w:b/>
        </w:rPr>
        <w:t xml:space="preserve">Esimerkki 1.2689</w:t>
      </w:r>
    </w:p>
    <w:p>
      <w:r>
        <w:t xml:space="preserve">[-4, -3, 3, 10, -9, 9, 20]</w:t>
      </w:r>
    </w:p>
    <w:p>
      <w:r>
        <w:rPr>
          <w:b/>
        </w:rPr>
        <w:t xml:space="preserve">Tulos</w:t>
      </w:r>
    </w:p>
    <w:p>
      <w:r>
        <w:t xml:space="preserve">[-5, -5, 0, 6, -14, 3, 13]</w:t>
      </w:r>
    </w:p>
    <w:p>
      <w:r>
        <w:rPr>
          <w:b/>
        </w:rPr>
        <w:t xml:space="preserve">Esimerkki 1.2690</w:t>
      </w:r>
    </w:p>
    <w:p>
      <w:r>
        <w:t xml:space="preserve">[16, -16, 2, -5, 5, 5]</w:t>
      </w:r>
    </w:p>
    <w:p>
      <w:r>
        <w:rPr>
          <w:b/>
        </w:rPr>
        <w:t xml:space="preserve">Tulos</w:t>
      </w:r>
    </w:p>
    <w:p>
      <w:r>
        <w:t xml:space="preserve">[15, -18, -1, -9, 0, -1]</w:t>
      </w:r>
    </w:p>
    <w:p>
      <w:r>
        <w:rPr>
          <w:b/>
        </w:rPr>
        <w:t xml:space="preserve">Esimerkki 1.2691</w:t>
      </w:r>
    </w:p>
    <w:p>
      <w:r>
        <w:t xml:space="preserve">[-2, -9, 10, -17, -6]</w:t>
      </w:r>
    </w:p>
    <w:p>
      <w:r>
        <w:rPr>
          <w:b/>
        </w:rPr>
        <w:t xml:space="preserve">Tulos</w:t>
      </w:r>
    </w:p>
    <w:p>
      <w:r>
        <w:t xml:space="preserve">[-3, -11, 7, -21, -11]</w:t>
      </w:r>
    </w:p>
    <w:p>
      <w:r>
        <w:rPr>
          <w:b/>
        </w:rPr>
        <w:t xml:space="preserve">Esimerkki 1.2692</w:t>
      </w:r>
    </w:p>
    <w:p>
      <w:r>
        <w:t xml:space="preserve">[11, -14]</w:t>
      </w:r>
    </w:p>
    <w:p>
      <w:r>
        <w:rPr>
          <w:b/>
        </w:rPr>
        <w:t xml:space="preserve">Tulos</w:t>
      </w:r>
    </w:p>
    <w:p>
      <w:r>
        <w:t xml:space="preserve">[10, -16]</w:t>
      </w:r>
    </w:p>
    <w:p>
      <w:r>
        <w:rPr>
          <w:b/>
        </w:rPr>
        <w:t xml:space="preserve">Esimerkki 1.2693</w:t>
      </w:r>
    </w:p>
    <w:p>
      <w:r>
        <w:t xml:space="preserve">[13, -10, 12, -8, -3, 6, 10, -7, -20, -20]</w:t>
      </w:r>
    </w:p>
    <w:p>
      <w:r>
        <w:rPr>
          <w:b/>
        </w:rPr>
        <w:t xml:space="preserve">Tulos</w:t>
      </w:r>
    </w:p>
    <w:p>
      <w:r>
        <w:t xml:space="preserve">[12, -12, 9, -12, -8, 0, 3, -15, -29, -30]</w:t>
      </w:r>
    </w:p>
    <w:p>
      <w:r>
        <w:rPr>
          <w:b/>
        </w:rPr>
        <w:t xml:space="preserve">Esimerkki 1.2694</w:t>
      </w:r>
    </w:p>
    <w:p>
      <w:r>
        <w:t xml:space="preserve">[-12, 15, -12]</w:t>
      </w:r>
    </w:p>
    <w:p>
      <w:r>
        <w:rPr>
          <w:b/>
        </w:rPr>
        <w:t xml:space="preserve">Tulos</w:t>
      </w:r>
    </w:p>
    <w:p>
      <w:r>
        <w:t xml:space="preserve">[-13, 13, -15]</w:t>
      </w:r>
    </w:p>
    <w:p>
      <w:r>
        <w:rPr>
          <w:b/>
        </w:rPr>
        <w:t xml:space="preserve">Esimerkki 1.2695</w:t>
      </w:r>
    </w:p>
    <w:p>
      <w:r>
        <w:t xml:space="preserve">[-15, -2, -4, 15, 14]</w:t>
      </w:r>
    </w:p>
    <w:p>
      <w:r>
        <w:rPr>
          <w:b/>
        </w:rPr>
        <w:t xml:space="preserve">Tulos</w:t>
      </w:r>
    </w:p>
    <w:p>
      <w:r>
        <w:t xml:space="preserve">[-16, -4, -7, 11, 9]</w:t>
      </w:r>
    </w:p>
    <w:p>
      <w:r>
        <w:rPr>
          <w:b/>
        </w:rPr>
        <w:t xml:space="preserve">Esimerkki 1.2696</w:t>
      </w:r>
    </w:p>
    <w:p>
      <w:r>
        <w:t xml:space="preserve">[-1, 16, 2, -14, 10, -1, 16, 14, -4]</w:t>
      </w:r>
    </w:p>
    <w:p>
      <w:r>
        <w:rPr>
          <w:b/>
        </w:rPr>
        <w:t xml:space="preserve">Tulos</w:t>
      </w:r>
    </w:p>
    <w:p>
      <w:r>
        <w:t xml:space="preserve">[-2, 14, -1, -18, 5, -7, 9, 6, -13]</w:t>
      </w:r>
    </w:p>
    <w:p>
      <w:r>
        <w:rPr>
          <w:b/>
        </w:rPr>
        <w:t xml:space="preserve">Esimerkki 1.2697</w:t>
      </w:r>
    </w:p>
    <w:p>
      <w:r>
        <w:t xml:space="preserve">[16, -12, 7, 19, 5, 3]</w:t>
      </w:r>
    </w:p>
    <w:p>
      <w:r>
        <w:rPr>
          <w:b/>
        </w:rPr>
        <w:t xml:space="preserve">Tulos</w:t>
      </w:r>
    </w:p>
    <w:p>
      <w:r>
        <w:t xml:space="preserve">[15, -14, 4, 15, 0, -3]</w:t>
      </w:r>
    </w:p>
    <w:p>
      <w:r>
        <w:rPr>
          <w:b/>
        </w:rPr>
        <w:t xml:space="preserve">Esimerkki 1.2698</w:t>
      </w:r>
    </w:p>
    <w:p>
      <w:r>
        <w:t xml:space="preserve">[6, -6, -2, 7]</w:t>
      </w:r>
    </w:p>
    <w:p>
      <w:r>
        <w:rPr>
          <w:b/>
        </w:rPr>
        <w:t xml:space="preserve">Tulos</w:t>
      </w:r>
    </w:p>
    <w:p>
      <w:r>
        <w:t xml:space="preserve">[5, -8, -5, 3]</w:t>
      </w:r>
    </w:p>
    <w:p>
      <w:r>
        <w:rPr>
          <w:b/>
        </w:rPr>
        <w:t xml:space="preserve">Esimerkki 1.2699</w:t>
      </w:r>
    </w:p>
    <w:p>
      <w:r>
        <w:t xml:space="preserve">[-5, 8, -17, -20, -5, 1]</w:t>
      </w:r>
    </w:p>
    <w:p>
      <w:r>
        <w:rPr>
          <w:b/>
        </w:rPr>
        <w:t xml:space="preserve">Tulos</w:t>
      </w:r>
    </w:p>
    <w:p>
      <w:r>
        <w:t xml:space="preserve">[-6, 6, -20, -24, -10, -5]</w:t>
      </w:r>
    </w:p>
    <w:p>
      <w:r>
        <w:rPr>
          <w:b/>
        </w:rPr>
        <w:t xml:space="preserve">Esimerkki 1.2700</w:t>
      </w:r>
    </w:p>
    <w:p>
      <w:r>
        <w:t xml:space="preserve">[12, -3, 9, -10, -20, 16]</w:t>
      </w:r>
    </w:p>
    <w:p>
      <w:r>
        <w:rPr>
          <w:b/>
        </w:rPr>
        <w:t xml:space="preserve">Tulos</w:t>
      </w:r>
    </w:p>
    <w:p>
      <w:r>
        <w:t xml:space="preserve">[11, -5, 6, -14, -25, 10]</w:t>
      </w:r>
    </w:p>
    <w:p>
      <w:r>
        <w:rPr>
          <w:b/>
        </w:rPr>
        <w:t xml:space="preserve">Esimerkki 1.2701</w:t>
      </w:r>
    </w:p>
    <w:p>
      <w:r>
        <w:t xml:space="preserve">[12, 8, -19, -12, -4, -7, 2, -3, 9, -8]</w:t>
      </w:r>
    </w:p>
    <w:p>
      <w:r>
        <w:rPr>
          <w:b/>
        </w:rPr>
        <w:t xml:space="preserve">Tulos</w:t>
      </w:r>
    </w:p>
    <w:p>
      <w:r>
        <w:t xml:space="preserve">[11, 6, -22, -16, -9, -13, -5, -11, 0, -18]</w:t>
      </w:r>
    </w:p>
    <w:p>
      <w:r>
        <w:rPr>
          <w:b/>
        </w:rPr>
        <w:t xml:space="preserve">Esimerkki 1.2702</w:t>
      </w:r>
    </w:p>
    <w:p>
      <w:r>
        <w:t xml:space="preserve">[15, -4, -7, -18, 15, 18, 0, -15]</w:t>
      </w:r>
    </w:p>
    <w:p>
      <w:r>
        <w:rPr>
          <w:b/>
        </w:rPr>
        <w:t xml:space="preserve">Tulos</w:t>
      </w:r>
    </w:p>
    <w:p>
      <w:r>
        <w:t xml:space="preserve">[14, -6, -10, -22, 10, 12, -7, -23]</w:t>
      </w:r>
    </w:p>
    <w:p>
      <w:r>
        <w:rPr>
          <w:b/>
        </w:rPr>
        <w:t xml:space="preserve">Esimerkki 1.2703</w:t>
      </w:r>
    </w:p>
    <w:p>
      <w:r>
        <w:t xml:space="preserve">[4, 14, 18, 3]</w:t>
      </w:r>
    </w:p>
    <w:p>
      <w:r>
        <w:rPr>
          <w:b/>
        </w:rPr>
        <w:t xml:space="preserve">Tulos</w:t>
      </w:r>
    </w:p>
    <w:p>
      <w:r>
        <w:t xml:space="preserve">[3, 12, 15, -1]</w:t>
      </w:r>
    </w:p>
    <w:p>
      <w:r>
        <w:rPr>
          <w:b/>
        </w:rPr>
        <w:t xml:space="preserve">Esimerkki 1.2704</w:t>
      </w:r>
    </w:p>
    <w:p>
      <w:r>
        <w:t xml:space="preserve">[-14, -10, 15, -4, 0, 4, -12, -17]</w:t>
      </w:r>
    </w:p>
    <w:p>
      <w:r>
        <w:rPr>
          <w:b/>
        </w:rPr>
        <w:t xml:space="preserve">Tulos</w:t>
      </w:r>
    </w:p>
    <w:p>
      <w:r>
        <w:t xml:space="preserve">[-15, -12, 12, -8, -5, -2, -19, -25]</w:t>
      </w:r>
    </w:p>
    <w:p>
      <w:r>
        <w:rPr>
          <w:b/>
        </w:rPr>
        <w:t xml:space="preserve">Esimerkki 1.2705</w:t>
      </w:r>
    </w:p>
    <w:p>
      <w:r>
        <w:t xml:space="preserve">[-17, -19, 19]</w:t>
      </w:r>
    </w:p>
    <w:p>
      <w:r>
        <w:rPr>
          <w:b/>
        </w:rPr>
        <w:t xml:space="preserve">Tulos</w:t>
      </w:r>
    </w:p>
    <w:p>
      <w:r>
        <w:t xml:space="preserve">[-18, -21, 16]</w:t>
      </w:r>
    </w:p>
    <w:p>
      <w:r>
        <w:rPr>
          <w:b/>
        </w:rPr>
        <w:t xml:space="preserve">Esimerkki 1.2706</w:t>
      </w:r>
    </w:p>
    <w:p>
      <w:r>
        <w:t xml:space="preserve">[14, 15]</w:t>
      </w:r>
    </w:p>
    <w:p>
      <w:r>
        <w:rPr>
          <w:b/>
        </w:rPr>
        <w:t xml:space="preserve">Tulos</w:t>
      </w:r>
    </w:p>
    <w:p>
      <w:r>
        <w:t xml:space="preserve">[13, 13]</w:t>
      </w:r>
    </w:p>
    <w:p>
      <w:r>
        <w:rPr>
          <w:b/>
        </w:rPr>
        <w:t xml:space="preserve">Esimerkki 1.2707</w:t>
      </w:r>
    </w:p>
    <w:p>
      <w:r>
        <w:t xml:space="preserve">[-16, -10, 18, 19]</w:t>
      </w:r>
    </w:p>
    <w:p>
      <w:r>
        <w:rPr>
          <w:b/>
        </w:rPr>
        <w:t xml:space="preserve">Tulos</w:t>
      </w:r>
    </w:p>
    <w:p>
      <w:r>
        <w:t xml:space="preserve">[-17, -12, 15, 15]</w:t>
      </w:r>
    </w:p>
    <w:p>
      <w:r>
        <w:rPr>
          <w:b/>
        </w:rPr>
        <w:t xml:space="preserve">Esimerkki 1.2708</w:t>
      </w:r>
    </w:p>
    <w:p>
      <w:r>
        <w:t xml:space="preserve">[11, 6]</w:t>
      </w:r>
    </w:p>
    <w:p>
      <w:r>
        <w:rPr>
          <w:b/>
        </w:rPr>
        <w:t xml:space="preserve">Tulos</w:t>
      </w:r>
    </w:p>
    <w:p>
      <w:r>
        <w:t xml:space="preserve">[10, 4]</w:t>
      </w:r>
    </w:p>
    <w:p>
      <w:r>
        <w:rPr>
          <w:b/>
        </w:rPr>
        <w:t xml:space="preserve">Esimerkki 1.2709</w:t>
      </w:r>
    </w:p>
    <w:p>
      <w:r>
        <w:t xml:space="preserve">[-15, -20, 9, 16, -12, 4, -12, -8, 0, 11]</w:t>
      </w:r>
    </w:p>
    <w:p>
      <w:r>
        <w:rPr>
          <w:b/>
        </w:rPr>
        <w:t xml:space="preserve">Tulos</w:t>
      </w:r>
    </w:p>
    <w:p>
      <w:r>
        <w:t xml:space="preserve">[-16, -22, 6, 12, -17, -2, -19, -16, -9, 1]</w:t>
      </w:r>
    </w:p>
    <w:p>
      <w:r>
        <w:rPr>
          <w:b/>
        </w:rPr>
        <w:t xml:space="preserve">Esimerkki 1.2710</w:t>
      </w:r>
    </w:p>
    <w:p>
      <w:r>
        <w:t xml:space="preserve">[-8, 20, -13, 12, 14, 10]</w:t>
      </w:r>
    </w:p>
    <w:p>
      <w:r>
        <w:rPr>
          <w:b/>
        </w:rPr>
        <w:t xml:space="preserve">Tulos</w:t>
      </w:r>
    </w:p>
    <w:p>
      <w:r>
        <w:t xml:space="preserve">[-9, 18, -16, 8, 9, 4]</w:t>
      </w:r>
    </w:p>
    <w:p>
      <w:r>
        <w:rPr>
          <w:b/>
        </w:rPr>
        <w:t xml:space="preserve">Esimerkki 1.2711</w:t>
      </w:r>
    </w:p>
    <w:p>
      <w:r>
        <w:t xml:space="preserve">[13, 8, 5, 9, 7, -20, 4, 11, 19]</w:t>
      </w:r>
    </w:p>
    <w:p>
      <w:r>
        <w:rPr>
          <w:b/>
        </w:rPr>
        <w:t xml:space="preserve">Tulos</w:t>
      </w:r>
    </w:p>
    <w:p>
      <w:r>
        <w:t xml:space="preserve">[12, 6, 2, 5, 2, -26, -3, 3, 10]</w:t>
      </w:r>
    </w:p>
    <w:p>
      <w:r>
        <w:rPr>
          <w:b/>
        </w:rPr>
        <w:t xml:space="preserve">Esimerkki 1.2712</w:t>
      </w:r>
    </w:p>
    <w:p>
      <w:r>
        <w:t xml:space="preserve">[-8, -17, 15, 17, -1]</w:t>
      </w:r>
    </w:p>
    <w:p>
      <w:r>
        <w:rPr>
          <w:b/>
        </w:rPr>
        <w:t xml:space="preserve">Tulos</w:t>
      </w:r>
    </w:p>
    <w:p>
      <w:r>
        <w:t xml:space="preserve">[-9, -19, 12, 13, -6]</w:t>
      </w:r>
    </w:p>
    <w:p>
      <w:r>
        <w:rPr>
          <w:b/>
        </w:rPr>
        <w:t xml:space="preserve">Esimerkki 1.2713</w:t>
      </w:r>
    </w:p>
    <w:p>
      <w:r>
        <w:t xml:space="preserve">[-5, -9]</w:t>
      </w:r>
    </w:p>
    <w:p>
      <w:r>
        <w:rPr>
          <w:b/>
        </w:rPr>
        <w:t xml:space="preserve">Tulos</w:t>
      </w:r>
    </w:p>
    <w:p>
      <w:r>
        <w:t xml:space="preserve">[-6, -11]</w:t>
      </w:r>
    </w:p>
    <w:p>
      <w:r>
        <w:rPr>
          <w:b/>
        </w:rPr>
        <w:t xml:space="preserve">Esimerkki 1.2714</w:t>
      </w:r>
    </w:p>
    <w:p>
      <w:r>
        <w:t xml:space="preserve">[7, -11, 3, -8, -1]</w:t>
      </w:r>
    </w:p>
    <w:p>
      <w:r>
        <w:rPr>
          <w:b/>
        </w:rPr>
        <w:t xml:space="preserve">Tulos</w:t>
      </w:r>
    </w:p>
    <w:p>
      <w:r>
        <w:t xml:space="preserve">[6, -13, 0, -12, -6]</w:t>
      </w:r>
    </w:p>
    <w:p>
      <w:r>
        <w:rPr>
          <w:b/>
        </w:rPr>
        <w:t xml:space="preserve">Esimerkki 1.2715</w:t>
      </w:r>
    </w:p>
    <w:p>
      <w:r>
        <w:t xml:space="preserve">[5, 2, 19]</w:t>
      </w:r>
    </w:p>
    <w:p>
      <w:r>
        <w:rPr>
          <w:b/>
        </w:rPr>
        <w:t xml:space="preserve">Tulos</w:t>
      </w:r>
    </w:p>
    <w:p>
      <w:r>
        <w:t xml:space="preserve">[4, 0, 16]</w:t>
      </w:r>
    </w:p>
    <w:p>
      <w:r>
        <w:rPr>
          <w:b/>
        </w:rPr>
        <w:t xml:space="preserve">Esimerkki 1.2716</w:t>
      </w:r>
    </w:p>
    <w:p>
      <w:r>
        <w:t xml:space="preserve">[8, -2]</w:t>
      </w:r>
    </w:p>
    <w:p>
      <w:r>
        <w:rPr>
          <w:b/>
        </w:rPr>
        <w:t xml:space="preserve">Tulos</w:t>
      </w:r>
    </w:p>
    <w:p>
      <w:r>
        <w:t xml:space="preserve">[7, -4]</w:t>
      </w:r>
    </w:p>
    <w:p>
      <w:r>
        <w:rPr>
          <w:b/>
        </w:rPr>
        <w:t xml:space="preserve">Esimerkki 1.2717</w:t>
      </w:r>
    </w:p>
    <w:p>
      <w:r>
        <w:t xml:space="preserve">[8, -5]</w:t>
      </w:r>
    </w:p>
    <w:p>
      <w:r>
        <w:rPr>
          <w:b/>
        </w:rPr>
        <w:t xml:space="preserve">Tulos</w:t>
      </w:r>
    </w:p>
    <w:p>
      <w:r>
        <w:t xml:space="preserve">[7, -7]</w:t>
      </w:r>
    </w:p>
    <w:p>
      <w:r>
        <w:rPr>
          <w:b/>
        </w:rPr>
        <w:t xml:space="preserve">Esimerkki 1.2718</w:t>
      </w:r>
    </w:p>
    <w:p>
      <w:r>
        <w:t xml:space="preserve">[-3, -4, 17, -4, 12, -4, -9, -18, 0]</w:t>
      </w:r>
    </w:p>
    <w:p>
      <w:r>
        <w:rPr>
          <w:b/>
        </w:rPr>
        <w:t xml:space="preserve">Tulos</w:t>
      </w:r>
    </w:p>
    <w:p>
      <w:r>
        <w:t xml:space="preserve">[-4, -6, 14, -8, 7, -10, -16, -26, -9]</w:t>
      </w:r>
    </w:p>
    <w:p>
      <w:r>
        <w:rPr>
          <w:b/>
        </w:rPr>
        <w:t xml:space="preserve">Esimerkki 1.2719</w:t>
      </w:r>
    </w:p>
    <w:p>
      <w:r>
        <w:t xml:space="preserve">[-4, -20, 20, -5, -6, 12, 1]</w:t>
      </w:r>
    </w:p>
    <w:p>
      <w:r>
        <w:rPr>
          <w:b/>
        </w:rPr>
        <w:t xml:space="preserve">Tulos</w:t>
      </w:r>
    </w:p>
    <w:p>
      <w:r>
        <w:t xml:space="preserve">[-5, -22, 17, -9, -11, 6, -6]</w:t>
      </w:r>
    </w:p>
    <w:p>
      <w:r>
        <w:rPr>
          <w:b/>
        </w:rPr>
        <w:t xml:space="preserve">Esimerkki 1.2720</w:t>
      </w:r>
    </w:p>
    <w:p>
      <w:r>
        <w:t xml:space="preserve">[-7, -9, 20, 20, -9]</w:t>
      </w:r>
    </w:p>
    <w:p>
      <w:r>
        <w:rPr>
          <w:b/>
        </w:rPr>
        <w:t xml:space="preserve">Tulos</w:t>
      </w:r>
    </w:p>
    <w:p>
      <w:r>
        <w:t xml:space="preserve">[-8, -11, 17, 16, -14]</w:t>
      </w:r>
    </w:p>
    <w:p>
      <w:r>
        <w:rPr>
          <w:b/>
        </w:rPr>
        <w:t xml:space="preserve">Esimerkki 1.2721</w:t>
      </w:r>
    </w:p>
    <w:p>
      <w:r>
        <w:t xml:space="preserve">[2, 3]</w:t>
      </w:r>
    </w:p>
    <w:p>
      <w:r>
        <w:rPr>
          <w:b/>
        </w:rPr>
        <w:t xml:space="preserve">Tulos</w:t>
      </w:r>
    </w:p>
    <w:p>
      <w:r>
        <w:t xml:space="preserve">[1, 1]</w:t>
      </w:r>
    </w:p>
    <w:p>
      <w:r>
        <w:rPr>
          <w:b/>
        </w:rPr>
        <w:t xml:space="preserve">Esimerkki 1.2722</w:t>
      </w:r>
    </w:p>
    <w:p>
      <w:r>
        <w:t xml:space="preserve">[-19, -6, -13, 19, -2, 18, 18, 8, 4]</w:t>
      </w:r>
    </w:p>
    <w:p>
      <w:r>
        <w:rPr>
          <w:b/>
        </w:rPr>
        <w:t xml:space="preserve">Tulos</w:t>
      </w:r>
    </w:p>
    <w:p>
      <w:r>
        <w:t xml:space="preserve">[-20, -8, -16, 15, -7, 12, 11, 0, -5]</w:t>
      </w:r>
    </w:p>
    <w:p>
      <w:r>
        <w:rPr>
          <w:b/>
        </w:rPr>
        <w:t xml:space="preserve">Esimerkki 1.2723</w:t>
      </w:r>
    </w:p>
    <w:p>
      <w:r>
        <w:t xml:space="preserve">[-16, -7, 5, 4, 8, 12]</w:t>
      </w:r>
    </w:p>
    <w:p>
      <w:r>
        <w:rPr>
          <w:b/>
        </w:rPr>
        <w:t xml:space="preserve">Tulos</w:t>
      </w:r>
    </w:p>
    <w:p>
      <w:r>
        <w:t xml:space="preserve">[-17, -9, 2, 0, 3, 6]</w:t>
      </w:r>
    </w:p>
    <w:p>
      <w:r>
        <w:rPr>
          <w:b/>
        </w:rPr>
        <w:t xml:space="preserve">Esimerkki 1.2724</w:t>
      </w:r>
    </w:p>
    <w:p>
      <w:r>
        <w:t xml:space="preserve">[-8, 11, 7, 18, 0]</w:t>
      </w:r>
    </w:p>
    <w:p>
      <w:r>
        <w:rPr>
          <w:b/>
        </w:rPr>
        <w:t xml:space="preserve">Tulos</w:t>
      </w:r>
    </w:p>
    <w:p>
      <w:r>
        <w:t xml:space="preserve">[-9, 9, 4, 14, -5]</w:t>
      </w:r>
    </w:p>
    <w:p>
      <w:r>
        <w:rPr>
          <w:b/>
        </w:rPr>
        <w:t xml:space="preserve">Esimerkki 1.2725</w:t>
      </w:r>
    </w:p>
    <w:p>
      <w:r>
        <w:t xml:space="preserve">[12, -8, 8, 20, 13, -10]</w:t>
      </w:r>
    </w:p>
    <w:p>
      <w:r>
        <w:rPr>
          <w:b/>
        </w:rPr>
        <w:t xml:space="preserve">Tulos</w:t>
      </w:r>
    </w:p>
    <w:p>
      <w:r>
        <w:t xml:space="preserve">[11, -10, 5, 16, 8, -16]</w:t>
      </w:r>
    </w:p>
    <w:p>
      <w:r>
        <w:rPr>
          <w:b/>
        </w:rPr>
        <w:t xml:space="preserve">Esimerkki 1.2726</w:t>
      </w:r>
    </w:p>
    <w:p>
      <w:r>
        <w:t xml:space="preserve">[10, 14, -7, 5, -9]</w:t>
      </w:r>
    </w:p>
    <w:p>
      <w:r>
        <w:rPr>
          <w:b/>
        </w:rPr>
        <w:t xml:space="preserve">Tulos</w:t>
      </w:r>
    </w:p>
    <w:p>
      <w:r>
        <w:t xml:space="preserve">[9, 12, -10, 1, -14]</w:t>
      </w:r>
    </w:p>
    <w:p>
      <w:r>
        <w:rPr>
          <w:b/>
        </w:rPr>
        <w:t xml:space="preserve">Esimerkki 1.2727</w:t>
      </w:r>
    </w:p>
    <w:p>
      <w:r>
        <w:t xml:space="preserve">[7, 3, -15]</w:t>
      </w:r>
    </w:p>
    <w:p>
      <w:r>
        <w:rPr>
          <w:b/>
        </w:rPr>
        <w:t xml:space="preserve">Tulos</w:t>
      </w:r>
    </w:p>
    <w:p>
      <w:r>
        <w:t xml:space="preserve">[6, 1, -18]</w:t>
      </w:r>
    </w:p>
    <w:p>
      <w:r>
        <w:rPr>
          <w:b/>
        </w:rPr>
        <w:t xml:space="preserve">Esimerkki 1.2728</w:t>
      </w:r>
    </w:p>
    <w:p>
      <w:r>
        <w:t xml:space="preserve">[-4, -15, 15, -5, -5, -20, 9]</w:t>
      </w:r>
    </w:p>
    <w:p>
      <w:r>
        <w:rPr>
          <w:b/>
        </w:rPr>
        <w:t xml:space="preserve">Tulos</w:t>
      </w:r>
    </w:p>
    <w:p>
      <w:r>
        <w:t xml:space="preserve">[-5, -17, 12, -9, -10, -26, 2]</w:t>
      </w:r>
    </w:p>
    <w:p>
      <w:r>
        <w:rPr>
          <w:b/>
        </w:rPr>
        <w:t xml:space="preserve">Esimerkki 1.2729</w:t>
      </w:r>
    </w:p>
    <w:p>
      <w:r>
        <w:t xml:space="preserve">[-15, 4, -4, -3, 1, 3, 1, -15, 12]</w:t>
      </w:r>
    </w:p>
    <w:p>
      <w:r>
        <w:rPr>
          <w:b/>
        </w:rPr>
        <w:t xml:space="preserve">Tulos</w:t>
      </w:r>
    </w:p>
    <w:p>
      <w:r>
        <w:t xml:space="preserve">[-16, 2, -7, -7, -4, -3, -6, -23, 3]</w:t>
      </w:r>
    </w:p>
    <w:p>
      <w:r>
        <w:rPr>
          <w:b/>
        </w:rPr>
        <w:t xml:space="preserve">Esimerkki 1.2730</w:t>
      </w:r>
    </w:p>
    <w:p>
      <w:r>
        <w:t xml:space="preserve">[-9, -7, 13]</w:t>
      </w:r>
    </w:p>
    <w:p>
      <w:r>
        <w:rPr>
          <w:b/>
        </w:rPr>
        <w:t xml:space="preserve">Tulos</w:t>
      </w:r>
    </w:p>
    <w:p>
      <w:r>
        <w:t xml:space="preserve">[-10, -9, 10]</w:t>
      </w:r>
    </w:p>
    <w:p>
      <w:r>
        <w:rPr>
          <w:b/>
        </w:rPr>
        <w:t xml:space="preserve">Esimerkki 1.2731</w:t>
      </w:r>
    </w:p>
    <w:p>
      <w:r>
        <w:t xml:space="preserve">[-12, 2, -20, 15, -9, 8, 13, 20]</w:t>
      </w:r>
    </w:p>
    <w:p>
      <w:r>
        <w:rPr>
          <w:b/>
        </w:rPr>
        <w:t xml:space="preserve">Tulos</w:t>
      </w:r>
    </w:p>
    <w:p>
      <w:r>
        <w:t xml:space="preserve">[-13, 0, -23, 11, -14, 2, 6, 12]</w:t>
      </w:r>
    </w:p>
    <w:p>
      <w:r>
        <w:rPr>
          <w:b/>
        </w:rPr>
        <w:t xml:space="preserve">Esimerkki 1.2732</w:t>
      </w:r>
    </w:p>
    <w:p>
      <w:r>
        <w:t xml:space="preserve">[-7, -6, -10, 0, 7]</w:t>
      </w:r>
    </w:p>
    <w:p>
      <w:r>
        <w:rPr>
          <w:b/>
        </w:rPr>
        <w:t xml:space="preserve">Tulos</w:t>
      </w:r>
    </w:p>
    <w:p>
      <w:r>
        <w:t xml:space="preserve">[-8, -8, -13, -4, 2]</w:t>
      </w:r>
    </w:p>
    <w:p>
      <w:r>
        <w:rPr>
          <w:b/>
        </w:rPr>
        <w:t xml:space="preserve">Esimerkki 1.2733</w:t>
      </w:r>
    </w:p>
    <w:p>
      <w:r>
        <w:t xml:space="preserve">[4, 19]</w:t>
      </w:r>
    </w:p>
    <w:p>
      <w:r>
        <w:rPr>
          <w:b/>
        </w:rPr>
        <w:t xml:space="preserve">Tulos</w:t>
      </w:r>
    </w:p>
    <w:p>
      <w:r>
        <w:t xml:space="preserve">[3, 17]</w:t>
      </w:r>
    </w:p>
    <w:p>
      <w:r>
        <w:rPr>
          <w:b/>
        </w:rPr>
        <w:t xml:space="preserve">Esimerkki 1.2734</w:t>
      </w:r>
    </w:p>
    <w:p>
      <w:r>
        <w:t xml:space="preserve">[-10, 8, -3]</w:t>
      </w:r>
    </w:p>
    <w:p>
      <w:r>
        <w:rPr>
          <w:b/>
        </w:rPr>
        <w:t xml:space="preserve">Tulos</w:t>
      </w:r>
    </w:p>
    <w:p>
      <w:r>
        <w:t xml:space="preserve">[-11, 6, -6]</w:t>
      </w:r>
    </w:p>
    <w:p>
      <w:r>
        <w:rPr>
          <w:b/>
        </w:rPr>
        <w:t xml:space="preserve">Esimerkki 1.2735</w:t>
      </w:r>
    </w:p>
    <w:p>
      <w:r>
        <w:t xml:space="preserve">[17, -10, -9, 14, -9]</w:t>
      </w:r>
    </w:p>
    <w:p>
      <w:r>
        <w:rPr>
          <w:b/>
        </w:rPr>
        <w:t xml:space="preserve">Tulos</w:t>
      </w:r>
    </w:p>
    <w:p>
      <w:r>
        <w:t xml:space="preserve">[16, -12, -12, 10, -14]</w:t>
      </w:r>
    </w:p>
    <w:p>
      <w:r>
        <w:rPr>
          <w:b/>
        </w:rPr>
        <w:t xml:space="preserve">Esimerkki 1.2736</w:t>
      </w:r>
    </w:p>
    <w:p>
      <w:r>
        <w:t xml:space="preserve">[14, -20, -14, -5, 14, -3]</w:t>
      </w:r>
    </w:p>
    <w:p>
      <w:r>
        <w:rPr>
          <w:b/>
        </w:rPr>
        <w:t xml:space="preserve">Tulos</w:t>
      </w:r>
    </w:p>
    <w:p>
      <w:r>
        <w:t xml:space="preserve">[13, -22, -17, -9, 9, -9]</w:t>
      </w:r>
    </w:p>
    <w:p>
      <w:r>
        <w:rPr>
          <w:b/>
        </w:rPr>
        <w:t xml:space="preserve">Esimerkki 1.2737</w:t>
      </w:r>
    </w:p>
    <w:p>
      <w:r>
        <w:t xml:space="preserve">[10, 12, -3]</w:t>
      </w:r>
    </w:p>
    <w:p>
      <w:r>
        <w:rPr>
          <w:b/>
        </w:rPr>
        <w:t xml:space="preserve">Tulos</w:t>
      </w:r>
    </w:p>
    <w:p>
      <w:r>
        <w:t xml:space="preserve">[9, 10, -6]</w:t>
      </w:r>
    </w:p>
    <w:p>
      <w:r>
        <w:rPr>
          <w:b/>
        </w:rPr>
        <w:t xml:space="preserve">Esimerkki 1.2738</w:t>
      </w:r>
    </w:p>
    <w:p>
      <w:r>
        <w:t xml:space="preserve">[-6, 10, -13, 0, 8]</w:t>
      </w:r>
    </w:p>
    <w:p>
      <w:r>
        <w:rPr>
          <w:b/>
        </w:rPr>
        <w:t xml:space="preserve">Tulos</w:t>
      </w:r>
    </w:p>
    <w:p>
      <w:r>
        <w:t xml:space="preserve">[-7, 8, -16, -4, 3]</w:t>
      </w:r>
    </w:p>
    <w:p>
      <w:r>
        <w:rPr>
          <w:b/>
        </w:rPr>
        <w:t xml:space="preserve">Esimerkki 1.2739</w:t>
      </w:r>
    </w:p>
    <w:p>
      <w:r>
        <w:t xml:space="preserve">[-4, 3, -19, -14]</w:t>
      </w:r>
    </w:p>
    <w:p>
      <w:r>
        <w:rPr>
          <w:b/>
        </w:rPr>
        <w:t xml:space="preserve">Tulos</w:t>
      </w:r>
    </w:p>
    <w:p>
      <w:r>
        <w:t xml:space="preserve">[-5, 1, -22, -18]</w:t>
      </w:r>
    </w:p>
    <w:p>
      <w:r>
        <w:rPr>
          <w:b/>
        </w:rPr>
        <w:t xml:space="preserve">Esimerkki 1.2740</w:t>
      </w:r>
    </w:p>
    <w:p>
      <w:r>
        <w:t xml:space="preserve">[15, 10, -20, -20]</w:t>
      </w:r>
    </w:p>
    <w:p>
      <w:r>
        <w:rPr>
          <w:b/>
        </w:rPr>
        <w:t xml:space="preserve">Tulos</w:t>
      </w:r>
    </w:p>
    <w:p>
      <w:r>
        <w:t xml:space="preserve">[14, 8, -23, -24]</w:t>
      </w:r>
    </w:p>
    <w:p>
      <w:r>
        <w:rPr>
          <w:b/>
        </w:rPr>
        <w:t xml:space="preserve">Esimerkki 1.2741</w:t>
      </w:r>
    </w:p>
    <w:p>
      <w:r>
        <w:t xml:space="preserve">[17, 4, 2, -11, 2, -7, 19, 11]</w:t>
      </w:r>
    </w:p>
    <w:p>
      <w:r>
        <w:rPr>
          <w:b/>
        </w:rPr>
        <w:t xml:space="preserve">Tulos</w:t>
      </w:r>
    </w:p>
    <w:p>
      <w:r>
        <w:t xml:space="preserve">[16, 2, -1, -15, -3, -13, 12, 3]</w:t>
      </w:r>
    </w:p>
    <w:p>
      <w:r>
        <w:rPr>
          <w:b/>
        </w:rPr>
        <w:t xml:space="preserve">Esimerkki 1.2742</w:t>
      </w:r>
    </w:p>
    <w:p>
      <w:r>
        <w:t xml:space="preserve">[-6, -2, 1]</w:t>
      </w:r>
    </w:p>
    <w:p>
      <w:r>
        <w:rPr>
          <w:b/>
        </w:rPr>
        <w:t xml:space="preserve">Tulos</w:t>
      </w:r>
    </w:p>
    <w:p>
      <w:r>
        <w:t xml:space="preserve">[-7, -4, -2]</w:t>
      </w:r>
    </w:p>
    <w:p>
      <w:r>
        <w:rPr>
          <w:b/>
        </w:rPr>
        <w:t xml:space="preserve">Esimerkki 1.2743</w:t>
      </w:r>
    </w:p>
    <w:p>
      <w:r>
        <w:t xml:space="preserve">[16, -14, 5, 4, 4, 4]</w:t>
      </w:r>
    </w:p>
    <w:p>
      <w:r>
        <w:rPr>
          <w:b/>
        </w:rPr>
        <w:t xml:space="preserve">Tulos</w:t>
      </w:r>
    </w:p>
    <w:p>
      <w:r>
        <w:t xml:space="preserve">[15, -16, 2, 0, -1, -2]</w:t>
      </w:r>
    </w:p>
    <w:p>
      <w:r>
        <w:rPr>
          <w:b/>
        </w:rPr>
        <w:t xml:space="preserve">Esimerkki 1.2744</w:t>
      </w:r>
    </w:p>
    <w:p>
      <w:r>
        <w:t xml:space="preserve">[-18, 12, 13, 4, 20, 7, -4, -16, -1]</w:t>
      </w:r>
    </w:p>
    <w:p>
      <w:r>
        <w:rPr>
          <w:b/>
        </w:rPr>
        <w:t xml:space="preserve">Tulos</w:t>
      </w:r>
    </w:p>
    <w:p>
      <w:r>
        <w:t xml:space="preserve">[-19, 10, 10, 0, 15, 1, -11, -24, -10]</w:t>
      </w:r>
    </w:p>
    <w:p>
      <w:r>
        <w:rPr>
          <w:b/>
        </w:rPr>
        <w:t xml:space="preserve">Esimerkki 1.2745</w:t>
      </w:r>
    </w:p>
    <w:p>
      <w:r>
        <w:t xml:space="preserve">[-11, -12, -10, -9, 18]</w:t>
      </w:r>
    </w:p>
    <w:p>
      <w:r>
        <w:rPr>
          <w:b/>
        </w:rPr>
        <w:t xml:space="preserve">Tulos</w:t>
      </w:r>
    </w:p>
    <w:p>
      <w:r>
        <w:t xml:space="preserve">[-12, -14, -13, -13, 13]</w:t>
      </w:r>
    </w:p>
    <w:p>
      <w:r>
        <w:rPr>
          <w:b/>
        </w:rPr>
        <w:t xml:space="preserve">Esimerkki 1.2746</w:t>
      </w:r>
    </w:p>
    <w:p>
      <w:r>
        <w:t xml:space="preserve">[1, -17, -8, -17, 11, -18, -10, 9, 10, 0]</w:t>
      </w:r>
    </w:p>
    <w:p>
      <w:r>
        <w:rPr>
          <w:b/>
        </w:rPr>
        <w:t xml:space="preserve">Tulos</w:t>
      </w:r>
    </w:p>
    <w:p>
      <w:r>
        <w:t xml:space="preserve">[0, -19, -11, -21, 6, -24, -17, 1, 1, -10]</w:t>
      </w:r>
    </w:p>
    <w:p>
      <w:r>
        <w:rPr>
          <w:b/>
        </w:rPr>
        <w:t xml:space="preserve">Esimerkki 1.2747</w:t>
      </w:r>
    </w:p>
    <w:p>
      <w:r>
        <w:t xml:space="preserve">[-20, -10, -17, -9, -5, 6, 14, -19, 9]</w:t>
      </w:r>
    </w:p>
    <w:p>
      <w:r>
        <w:rPr>
          <w:b/>
        </w:rPr>
        <w:t xml:space="preserve">Tulos</w:t>
      </w:r>
    </w:p>
    <w:p>
      <w:r>
        <w:t xml:space="preserve">[-21, -12, -20, -13, -10, 0, 7, -27, 0]</w:t>
      </w:r>
    </w:p>
    <w:p>
      <w:r>
        <w:rPr>
          <w:b/>
        </w:rPr>
        <w:t xml:space="preserve">Esimerkki 1.2748</w:t>
      </w:r>
    </w:p>
    <w:p>
      <w:r>
        <w:t xml:space="preserve">[9, -19, -2, -14, 8, 8, -3, -7, -12]</w:t>
      </w:r>
    </w:p>
    <w:p>
      <w:r>
        <w:rPr>
          <w:b/>
        </w:rPr>
        <w:t xml:space="preserve">Tulos</w:t>
      </w:r>
    </w:p>
    <w:p>
      <w:r>
        <w:t xml:space="preserve">[8, -21, -5, -18, 3, 2, -10, -15, -21]</w:t>
      </w:r>
    </w:p>
    <w:p>
      <w:r>
        <w:rPr>
          <w:b/>
        </w:rPr>
        <w:t xml:space="preserve">Esimerkki 1.2749</w:t>
      </w:r>
    </w:p>
    <w:p>
      <w:r>
        <w:t xml:space="preserve">[16, -19, 5, 6, -13, 3, -2, 13, 19]</w:t>
      </w:r>
    </w:p>
    <w:p>
      <w:r>
        <w:rPr>
          <w:b/>
        </w:rPr>
        <w:t xml:space="preserve">Tulos</w:t>
      </w:r>
    </w:p>
    <w:p>
      <w:r>
        <w:t xml:space="preserve">[15, -21, 2, 2, -18, -3, -9, 5, 10]</w:t>
      </w:r>
    </w:p>
    <w:p>
      <w:r>
        <w:rPr>
          <w:b/>
        </w:rPr>
        <w:t xml:space="preserve">Esimerkki 1.2750</w:t>
      </w:r>
    </w:p>
    <w:p>
      <w:r>
        <w:t xml:space="preserve">[2, 7, 7, 20, 13, 13, -7, -19, -20, -1]</w:t>
      </w:r>
    </w:p>
    <w:p>
      <w:r>
        <w:rPr>
          <w:b/>
        </w:rPr>
        <w:t xml:space="preserve">Tulos</w:t>
      </w:r>
    </w:p>
    <w:p>
      <w:r>
        <w:t xml:space="preserve">[1, 5, 4, 16, 8, 7, -14, -27, -29, -11]</w:t>
      </w:r>
    </w:p>
    <w:p>
      <w:r>
        <w:rPr>
          <w:b/>
        </w:rPr>
        <w:t xml:space="preserve">Esimerkki 1.2751</w:t>
      </w:r>
    </w:p>
    <w:p>
      <w:r>
        <w:t xml:space="preserve">[11, -2, 6, 13]</w:t>
      </w:r>
    </w:p>
    <w:p>
      <w:r>
        <w:rPr>
          <w:b/>
        </w:rPr>
        <w:t xml:space="preserve">Tulos</w:t>
      </w:r>
    </w:p>
    <w:p>
      <w:r>
        <w:t xml:space="preserve">[10, -4, 3, 9]</w:t>
      </w:r>
    </w:p>
    <w:p>
      <w:r>
        <w:rPr>
          <w:b/>
        </w:rPr>
        <w:t xml:space="preserve">Esimerkki 1.2752</w:t>
      </w:r>
    </w:p>
    <w:p>
      <w:r>
        <w:t xml:space="preserve">[-19, -1, 14, -19, 5, 3, -5]</w:t>
      </w:r>
    </w:p>
    <w:p>
      <w:r>
        <w:rPr>
          <w:b/>
        </w:rPr>
        <w:t xml:space="preserve">Tulos</w:t>
      </w:r>
    </w:p>
    <w:p>
      <w:r>
        <w:t xml:space="preserve">[-20, -3, 11, -23, 0, -3, -12]</w:t>
      </w:r>
    </w:p>
    <w:p>
      <w:r>
        <w:rPr>
          <w:b/>
        </w:rPr>
        <w:t xml:space="preserve">Esimerkki 1.2753</w:t>
      </w:r>
    </w:p>
    <w:p>
      <w:r>
        <w:t xml:space="preserve">[5, -11, 13, -11, -15, -13]</w:t>
      </w:r>
    </w:p>
    <w:p>
      <w:r>
        <w:rPr>
          <w:b/>
        </w:rPr>
        <w:t xml:space="preserve">Tulos</w:t>
      </w:r>
    </w:p>
    <w:p>
      <w:r>
        <w:t xml:space="preserve">[4, -13, 10, -15, -20, -19]</w:t>
      </w:r>
    </w:p>
    <w:p>
      <w:r>
        <w:rPr>
          <w:b/>
        </w:rPr>
        <w:t xml:space="preserve">Esimerkki 1.2754</w:t>
      </w:r>
    </w:p>
    <w:p>
      <w:r>
        <w:t xml:space="preserve">[19, -4, -7, -13, 13, 6, 4, 2, 16]</w:t>
      </w:r>
    </w:p>
    <w:p>
      <w:r>
        <w:rPr>
          <w:b/>
        </w:rPr>
        <w:t xml:space="preserve">Tulos</w:t>
      </w:r>
    </w:p>
    <w:p>
      <w:r>
        <w:t xml:space="preserve">[18, -6, -10, -17, 8, 0, -3, -6, 7]</w:t>
      </w:r>
    </w:p>
    <w:p>
      <w:r>
        <w:rPr>
          <w:b/>
        </w:rPr>
        <w:t xml:space="preserve">Esimerkki 1.2755</w:t>
      </w:r>
    </w:p>
    <w:p>
      <w:r>
        <w:t xml:space="preserve">[-15, 9, -16]</w:t>
      </w:r>
    </w:p>
    <w:p>
      <w:r>
        <w:rPr>
          <w:b/>
        </w:rPr>
        <w:t xml:space="preserve">Tulos</w:t>
      </w:r>
    </w:p>
    <w:p>
      <w:r>
        <w:t xml:space="preserve">[-16, 7, -19]</w:t>
      </w:r>
    </w:p>
    <w:p>
      <w:r>
        <w:rPr>
          <w:b/>
        </w:rPr>
        <w:t xml:space="preserve">Esimerkki 1.2756</w:t>
      </w:r>
    </w:p>
    <w:p>
      <w:r>
        <w:t xml:space="preserve">[-20, 14, -18, -3]</w:t>
      </w:r>
    </w:p>
    <w:p>
      <w:r>
        <w:rPr>
          <w:b/>
        </w:rPr>
        <w:t xml:space="preserve">Tulos</w:t>
      </w:r>
    </w:p>
    <w:p>
      <w:r>
        <w:t xml:space="preserve">[-21, 12, -21, -7]</w:t>
      </w:r>
    </w:p>
    <w:p>
      <w:r>
        <w:rPr>
          <w:b/>
        </w:rPr>
        <w:t xml:space="preserve">Esimerkki 1.2757</w:t>
      </w:r>
    </w:p>
    <w:p>
      <w:r>
        <w:t xml:space="preserve">[15, -3, -14, -18, 12, 9]</w:t>
      </w:r>
    </w:p>
    <w:p>
      <w:r>
        <w:rPr>
          <w:b/>
        </w:rPr>
        <w:t xml:space="preserve">Tulos</w:t>
      </w:r>
    </w:p>
    <w:p>
      <w:r>
        <w:t xml:space="preserve">[14, -5, -17, -22, 7, 3]</w:t>
      </w:r>
    </w:p>
    <w:p>
      <w:r>
        <w:rPr>
          <w:b/>
        </w:rPr>
        <w:t xml:space="preserve">Esimerkki 1.2758</w:t>
      </w:r>
    </w:p>
    <w:p>
      <w:r>
        <w:t xml:space="preserve">[-4, -5, 18, 6, -14, -10, 3, -3]</w:t>
      </w:r>
    </w:p>
    <w:p>
      <w:r>
        <w:rPr>
          <w:b/>
        </w:rPr>
        <w:t xml:space="preserve">Tulos</w:t>
      </w:r>
    </w:p>
    <w:p>
      <w:r>
        <w:t xml:space="preserve">[-5, -7, 15, 2, -19, -16, -4, -11]</w:t>
      </w:r>
    </w:p>
    <w:p>
      <w:r>
        <w:rPr>
          <w:b/>
        </w:rPr>
        <w:t xml:space="preserve">Esimerkki 1.2759</w:t>
      </w:r>
    </w:p>
    <w:p>
      <w:r>
        <w:t xml:space="preserve">[14, -13, -17, 3]</w:t>
      </w:r>
    </w:p>
    <w:p>
      <w:r>
        <w:rPr>
          <w:b/>
        </w:rPr>
        <w:t xml:space="preserve">Tulos</w:t>
      </w:r>
    </w:p>
    <w:p>
      <w:r>
        <w:t xml:space="preserve">[13, -15, -20, -1]</w:t>
      </w:r>
    </w:p>
    <w:p>
      <w:r>
        <w:rPr>
          <w:b/>
        </w:rPr>
        <w:t xml:space="preserve">Esimerkki 1.2760</w:t>
      </w:r>
    </w:p>
    <w:p>
      <w:r>
        <w:t xml:space="preserve">[5, 20, 4, -2, -14, -6, 19, 10, 4]</w:t>
      </w:r>
    </w:p>
    <w:p>
      <w:r>
        <w:rPr>
          <w:b/>
        </w:rPr>
        <w:t xml:space="preserve">Tulos</w:t>
      </w:r>
    </w:p>
    <w:p>
      <w:r>
        <w:t xml:space="preserve">[4, 18, 1, -6, -19, -12, 12, 2, -5]</w:t>
      </w:r>
    </w:p>
    <w:p>
      <w:r>
        <w:rPr>
          <w:b/>
        </w:rPr>
        <w:t xml:space="preserve">Esimerkki 1.2761</w:t>
      </w:r>
    </w:p>
    <w:p>
      <w:r>
        <w:t xml:space="preserve">[19, -3, -5, -12, 12, 14, 17, -14]</w:t>
      </w:r>
    </w:p>
    <w:p>
      <w:r>
        <w:rPr>
          <w:b/>
        </w:rPr>
        <w:t xml:space="preserve">Tulos</w:t>
      </w:r>
    </w:p>
    <w:p>
      <w:r>
        <w:t xml:space="preserve">[18, -5, -8, -16, 7, 8, 10, -22]</w:t>
      </w:r>
    </w:p>
    <w:p>
      <w:r>
        <w:rPr>
          <w:b/>
        </w:rPr>
        <w:t xml:space="preserve">Esimerkki 1.2762</w:t>
      </w:r>
    </w:p>
    <w:p>
      <w:r>
        <w:t xml:space="preserve">[9, -6, 19, -7, -19, -6]</w:t>
      </w:r>
    </w:p>
    <w:p>
      <w:r>
        <w:rPr>
          <w:b/>
        </w:rPr>
        <w:t xml:space="preserve">Tulos</w:t>
      </w:r>
    </w:p>
    <w:p>
      <w:r>
        <w:t xml:space="preserve">[8, -8, 16, -11, -24, -12]</w:t>
      </w:r>
    </w:p>
    <w:p>
      <w:r>
        <w:rPr>
          <w:b/>
        </w:rPr>
        <w:t xml:space="preserve">Esimerkki 1.2763</w:t>
      </w:r>
    </w:p>
    <w:p>
      <w:r>
        <w:t xml:space="preserve">[-14, -19, -8, 4, 17, 19]</w:t>
      </w:r>
    </w:p>
    <w:p>
      <w:r>
        <w:rPr>
          <w:b/>
        </w:rPr>
        <w:t xml:space="preserve">Tulos</w:t>
      </w:r>
    </w:p>
    <w:p>
      <w:r>
        <w:t xml:space="preserve">[-15, -21, -11, 0, 12, 13]</w:t>
      </w:r>
    </w:p>
    <w:p>
      <w:r>
        <w:rPr>
          <w:b/>
        </w:rPr>
        <w:t xml:space="preserve">Esimerkki 1.2764</w:t>
      </w:r>
    </w:p>
    <w:p>
      <w:r>
        <w:t xml:space="preserve">[4, -11, 6]</w:t>
      </w:r>
    </w:p>
    <w:p>
      <w:r>
        <w:rPr>
          <w:b/>
        </w:rPr>
        <w:t xml:space="preserve">Tulos</w:t>
      </w:r>
    </w:p>
    <w:p>
      <w:r>
        <w:t xml:space="preserve">[3, -13, 3]</w:t>
      </w:r>
    </w:p>
    <w:p>
      <w:r>
        <w:rPr>
          <w:b/>
        </w:rPr>
        <w:t xml:space="preserve">Esimerkki 1.2765</w:t>
      </w:r>
    </w:p>
    <w:p>
      <w:r>
        <w:t xml:space="preserve">[-6, 12, -17, 9, 7, 18]</w:t>
      </w:r>
    </w:p>
    <w:p>
      <w:r>
        <w:rPr>
          <w:b/>
        </w:rPr>
        <w:t xml:space="preserve">Tulos</w:t>
      </w:r>
    </w:p>
    <w:p>
      <w:r>
        <w:t xml:space="preserve">[-7, 10, -20, 5, 2, 12]</w:t>
      </w:r>
    </w:p>
    <w:p>
      <w:r>
        <w:rPr>
          <w:b/>
        </w:rPr>
        <w:t xml:space="preserve">Esimerkki 1.2766</w:t>
      </w:r>
    </w:p>
    <w:p>
      <w:r>
        <w:t xml:space="preserve">[12, -8, 14, 4, -13, 0, 3, -11, 13, -10]</w:t>
      </w:r>
    </w:p>
    <w:p>
      <w:r>
        <w:rPr>
          <w:b/>
        </w:rPr>
        <w:t xml:space="preserve">Tulos</w:t>
      </w:r>
    </w:p>
    <w:p>
      <w:r>
        <w:t xml:space="preserve">[11, -10, 11, 0, -18, -6, -4, -19, 4, -20]</w:t>
      </w:r>
    </w:p>
    <w:p>
      <w:r>
        <w:rPr>
          <w:b/>
        </w:rPr>
        <w:t xml:space="preserve">Esimerkki 1.2767</w:t>
      </w:r>
    </w:p>
    <w:p>
      <w:r>
        <w:t xml:space="preserve">[-19, 11, -12, 15, -6]</w:t>
      </w:r>
    </w:p>
    <w:p>
      <w:r>
        <w:rPr>
          <w:b/>
        </w:rPr>
        <w:t xml:space="preserve">Tulos</w:t>
      </w:r>
    </w:p>
    <w:p>
      <w:r>
        <w:t xml:space="preserve">[-20, 9, -15, 11, -11]</w:t>
      </w:r>
    </w:p>
    <w:p>
      <w:r>
        <w:rPr>
          <w:b/>
        </w:rPr>
        <w:t xml:space="preserve">Esimerkki 1.2768</w:t>
      </w:r>
    </w:p>
    <w:p>
      <w:r>
        <w:t xml:space="preserve">[-18, -3, 12, -10, -15, 0, -10, -11, 5]</w:t>
      </w:r>
    </w:p>
    <w:p>
      <w:r>
        <w:rPr>
          <w:b/>
        </w:rPr>
        <w:t xml:space="preserve">Tulos</w:t>
      </w:r>
    </w:p>
    <w:p>
      <w:r>
        <w:t xml:space="preserve">[-19, -5, 9, -14, -20, -6, -17, -19, -4]</w:t>
      </w:r>
    </w:p>
    <w:p>
      <w:r>
        <w:rPr>
          <w:b/>
        </w:rPr>
        <w:t xml:space="preserve">Esimerkki 1.2769</w:t>
      </w:r>
    </w:p>
    <w:p>
      <w:r>
        <w:t xml:space="preserve">[-7, -1, -15, 10, -1, 6, 2]</w:t>
      </w:r>
    </w:p>
    <w:p>
      <w:r>
        <w:rPr>
          <w:b/>
        </w:rPr>
        <w:t xml:space="preserve">Tulos</w:t>
      </w:r>
    </w:p>
    <w:p>
      <w:r>
        <w:t xml:space="preserve">[-8, -3, -18, 6, -6, 0, -5]</w:t>
      </w:r>
    </w:p>
    <w:p>
      <w:r>
        <w:rPr>
          <w:b/>
        </w:rPr>
        <w:t xml:space="preserve">Esimerkki 1.2770</w:t>
      </w:r>
    </w:p>
    <w:p>
      <w:r>
        <w:t xml:space="preserve">[14, -8, -15, -5]</w:t>
      </w:r>
    </w:p>
    <w:p>
      <w:r>
        <w:rPr>
          <w:b/>
        </w:rPr>
        <w:t xml:space="preserve">Tulos</w:t>
      </w:r>
    </w:p>
    <w:p>
      <w:r>
        <w:t xml:space="preserve">[13, -10, -18, -9]</w:t>
      </w:r>
    </w:p>
    <w:p>
      <w:r>
        <w:rPr>
          <w:b/>
        </w:rPr>
        <w:t xml:space="preserve">Esimerkki 1.2771</w:t>
      </w:r>
    </w:p>
    <w:p>
      <w:r>
        <w:t xml:space="preserve">[-7, -4]</w:t>
      </w:r>
    </w:p>
    <w:p>
      <w:r>
        <w:rPr>
          <w:b/>
        </w:rPr>
        <w:t xml:space="preserve">Tulos</w:t>
      </w:r>
    </w:p>
    <w:p>
      <w:r>
        <w:t xml:space="preserve">[-8, -6]</w:t>
      </w:r>
    </w:p>
    <w:p>
      <w:r>
        <w:rPr>
          <w:b/>
        </w:rPr>
        <w:t xml:space="preserve">Esimerkki 1.2772</w:t>
      </w:r>
    </w:p>
    <w:p>
      <w:r>
        <w:t xml:space="preserve">[-11, -20, -15, -11, -20, 13, 9, -20]</w:t>
      </w:r>
    </w:p>
    <w:p>
      <w:r>
        <w:rPr>
          <w:b/>
        </w:rPr>
        <w:t xml:space="preserve">Tulos</w:t>
      </w:r>
    </w:p>
    <w:p>
      <w:r>
        <w:t xml:space="preserve">[-12, -22, -18, -15, -25, 7, 2, -28]</w:t>
      </w:r>
    </w:p>
    <w:p>
      <w:r>
        <w:rPr>
          <w:b/>
        </w:rPr>
        <w:t xml:space="preserve">Esimerkki 1.2773</w:t>
      </w:r>
    </w:p>
    <w:p>
      <w:r>
        <w:t xml:space="preserve">[1, 20, -15, -11]</w:t>
      </w:r>
    </w:p>
    <w:p>
      <w:r>
        <w:rPr>
          <w:b/>
        </w:rPr>
        <w:t xml:space="preserve">Tulos</w:t>
      </w:r>
    </w:p>
    <w:p>
      <w:r>
        <w:t xml:space="preserve">[0, 18, -18, -15]</w:t>
      </w:r>
    </w:p>
    <w:p>
      <w:r>
        <w:rPr>
          <w:b/>
        </w:rPr>
        <w:t xml:space="preserve">Esimerkki 1.2774</w:t>
      </w:r>
    </w:p>
    <w:p>
      <w:r>
        <w:t xml:space="preserve">[-3, -19]</w:t>
      </w:r>
    </w:p>
    <w:p>
      <w:r>
        <w:rPr>
          <w:b/>
        </w:rPr>
        <w:t xml:space="preserve">Tulos</w:t>
      </w:r>
    </w:p>
    <w:p>
      <w:r>
        <w:t xml:space="preserve">[-4, -21]</w:t>
      </w:r>
    </w:p>
    <w:p>
      <w:r>
        <w:rPr>
          <w:b/>
        </w:rPr>
        <w:t xml:space="preserve">Esimerkki 1.2775</w:t>
      </w:r>
    </w:p>
    <w:p>
      <w:r>
        <w:t xml:space="preserve">[-11, -18, -12]</w:t>
      </w:r>
    </w:p>
    <w:p>
      <w:r>
        <w:rPr>
          <w:b/>
        </w:rPr>
        <w:t xml:space="preserve">Tulos</w:t>
      </w:r>
    </w:p>
    <w:p>
      <w:r>
        <w:t xml:space="preserve">[-12, -20, -15]</w:t>
      </w:r>
    </w:p>
    <w:p>
      <w:r>
        <w:rPr>
          <w:b/>
        </w:rPr>
        <w:t xml:space="preserve">Esimerkki 1.2776</w:t>
      </w:r>
    </w:p>
    <w:p>
      <w:r>
        <w:t xml:space="preserve">[17, 13, -15, 17]</w:t>
      </w:r>
    </w:p>
    <w:p>
      <w:r>
        <w:rPr>
          <w:b/>
        </w:rPr>
        <w:t xml:space="preserve">Tulos</w:t>
      </w:r>
    </w:p>
    <w:p>
      <w:r>
        <w:t xml:space="preserve">[16, 11, -18, 13]</w:t>
      </w:r>
    </w:p>
    <w:p>
      <w:r>
        <w:rPr>
          <w:b/>
        </w:rPr>
        <w:t xml:space="preserve">Esimerkki 1.2777</w:t>
      </w:r>
    </w:p>
    <w:p>
      <w:r>
        <w:t xml:space="preserve">[-11, -3, -8, 7]</w:t>
      </w:r>
    </w:p>
    <w:p>
      <w:r>
        <w:rPr>
          <w:b/>
        </w:rPr>
        <w:t xml:space="preserve">Tulos</w:t>
      </w:r>
    </w:p>
    <w:p>
      <w:r>
        <w:t xml:space="preserve">[-12, -5, -11, 3]</w:t>
      </w:r>
    </w:p>
    <w:p>
      <w:r>
        <w:rPr>
          <w:b/>
        </w:rPr>
        <w:t xml:space="preserve">Esimerkki 1.2778</w:t>
      </w:r>
    </w:p>
    <w:p>
      <w:r>
        <w:t xml:space="preserve">[-10, 10, 11, -7, -12, 3]</w:t>
      </w:r>
    </w:p>
    <w:p>
      <w:r>
        <w:rPr>
          <w:b/>
        </w:rPr>
        <w:t xml:space="preserve">Tulos</w:t>
      </w:r>
    </w:p>
    <w:p>
      <w:r>
        <w:t xml:space="preserve">[-11, 8, 8, -11, -17, -3]</w:t>
      </w:r>
    </w:p>
    <w:p>
      <w:r>
        <w:rPr>
          <w:b/>
        </w:rPr>
        <w:t xml:space="preserve">Esimerkki 1.2779</w:t>
      </w:r>
    </w:p>
    <w:p>
      <w:r>
        <w:t xml:space="preserve">[18, -13, 9, 16, -2, 17]</w:t>
      </w:r>
    </w:p>
    <w:p>
      <w:r>
        <w:rPr>
          <w:b/>
        </w:rPr>
        <w:t xml:space="preserve">Tulos</w:t>
      </w:r>
    </w:p>
    <w:p>
      <w:r>
        <w:t xml:space="preserve">[17, -15, 6, 12, -7, 11]</w:t>
      </w:r>
    </w:p>
    <w:p>
      <w:r>
        <w:rPr>
          <w:b/>
        </w:rPr>
        <w:t xml:space="preserve">Esimerkki 1.2780</w:t>
      </w:r>
    </w:p>
    <w:p>
      <w:r>
        <w:t xml:space="preserve">[-9, 16, 12, 19, -14]</w:t>
      </w:r>
    </w:p>
    <w:p>
      <w:r>
        <w:rPr>
          <w:b/>
        </w:rPr>
        <w:t xml:space="preserve">Tulos</w:t>
      </w:r>
    </w:p>
    <w:p>
      <w:r>
        <w:t xml:space="preserve">[-10, 14, 9, 15, -19]</w:t>
      </w:r>
    </w:p>
    <w:p>
      <w:r>
        <w:rPr>
          <w:b/>
        </w:rPr>
        <w:t xml:space="preserve">Esimerkki 1.2781</w:t>
      </w:r>
    </w:p>
    <w:p>
      <w:r>
        <w:t xml:space="preserve">[-4, 14, -4, 7, 1, 7, -9, 16]</w:t>
      </w:r>
    </w:p>
    <w:p>
      <w:r>
        <w:rPr>
          <w:b/>
        </w:rPr>
        <w:t xml:space="preserve">Tulos</w:t>
      </w:r>
    </w:p>
    <w:p>
      <w:r>
        <w:t xml:space="preserve">[-5, 12, -7, 3, -4, 1, -16, 8]</w:t>
      </w:r>
    </w:p>
    <w:p>
      <w:r>
        <w:rPr>
          <w:b/>
        </w:rPr>
        <w:t xml:space="preserve">Esimerkki 1.2782</w:t>
      </w:r>
    </w:p>
    <w:p>
      <w:r>
        <w:t xml:space="preserve">[12, 16, -15, 0]</w:t>
      </w:r>
    </w:p>
    <w:p>
      <w:r>
        <w:rPr>
          <w:b/>
        </w:rPr>
        <w:t xml:space="preserve">Tulos</w:t>
      </w:r>
    </w:p>
    <w:p>
      <w:r>
        <w:t xml:space="preserve">[11, 14, -18, -4]</w:t>
      </w:r>
    </w:p>
    <w:p>
      <w:r>
        <w:rPr>
          <w:b/>
        </w:rPr>
        <w:t xml:space="preserve">Esimerkki 1.2783</w:t>
      </w:r>
    </w:p>
    <w:p>
      <w:r>
        <w:t xml:space="preserve">[16, -3, 9]</w:t>
      </w:r>
    </w:p>
    <w:p>
      <w:r>
        <w:rPr>
          <w:b/>
        </w:rPr>
        <w:t xml:space="preserve">Tulos</w:t>
      </w:r>
    </w:p>
    <w:p>
      <w:r>
        <w:t xml:space="preserve">[15, -5, 6]</w:t>
      </w:r>
    </w:p>
    <w:p>
      <w:r>
        <w:rPr>
          <w:b/>
        </w:rPr>
        <w:t xml:space="preserve">Esimerkki 1.2784</w:t>
      </w:r>
    </w:p>
    <w:p>
      <w:r>
        <w:t xml:space="preserve">[10, 16, -12, -3]</w:t>
      </w:r>
    </w:p>
    <w:p>
      <w:r>
        <w:rPr>
          <w:b/>
        </w:rPr>
        <w:t xml:space="preserve">Tulos</w:t>
      </w:r>
    </w:p>
    <w:p>
      <w:r>
        <w:t xml:space="preserve">[9, 14, -15, -7]</w:t>
      </w:r>
    </w:p>
    <w:p>
      <w:r>
        <w:rPr>
          <w:b/>
        </w:rPr>
        <w:t xml:space="preserve">Esimerkki 1.2785</w:t>
      </w:r>
    </w:p>
    <w:p>
      <w:r>
        <w:t xml:space="preserve">[20, 0]</w:t>
      </w:r>
    </w:p>
    <w:p>
      <w:r>
        <w:rPr>
          <w:b/>
        </w:rPr>
        <w:t xml:space="preserve">Tulos</w:t>
      </w:r>
    </w:p>
    <w:p>
      <w:r>
        <w:t xml:space="preserve">[19, -2]</w:t>
      </w:r>
    </w:p>
    <w:p>
      <w:r>
        <w:rPr>
          <w:b/>
        </w:rPr>
        <w:t xml:space="preserve">Esimerkki 1.2786</w:t>
      </w:r>
    </w:p>
    <w:p>
      <w:r>
        <w:t xml:space="preserve">[-6, -11, 20, 15, -20, 1, 1, -7]</w:t>
      </w:r>
    </w:p>
    <w:p>
      <w:r>
        <w:rPr>
          <w:b/>
        </w:rPr>
        <w:t xml:space="preserve">Tulos</w:t>
      </w:r>
    </w:p>
    <w:p>
      <w:r>
        <w:t xml:space="preserve">[-7, -13, 17, 11, -25, -5, -6, -15]</w:t>
      </w:r>
    </w:p>
    <w:p>
      <w:r>
        <w:rPr>
          <w:b/>
        </w:rPr>
        <w:t xml:space="preserve">Esimerkki 1.2787</w:t>
      </w:r>
    </w:p>
    <w:p>
      <w:r>
        <w:t xml:space="preserve">[-9, 20, -1, 10, -12, -16, 9, 8, 12]</w:t>
      </w:r>
    </w:p>
    <w:p>
      <w:r>
        <w:rPr>
          <w:b/>
        </w:rPr>
        <w:t xml:space="preserve">Tulos</w:t>
      </w:r>
    </w:p>
    <w:p>
      <w:r>
        <w:t xml:space="preserve">[-10, 18, -4, 6, -17, -22, 2, 0, 3]</w:t>
      </w:r>
    </w:p>
    <w:p>
      <w:r>
        <w:rPr>
          <w:b/>
        </w:rPr>
        <w:t xml:space="preserve">Esimerkki 1.2788</w:t>
      </w:r>
    </w:p>
    <w:p>
      <w:r>
        <w:t xml:space="preserve">[-2, 1, 0]</w:t>
      </w:r>
    </w:p>
    <w:p>
      <w:r>
        <w:rPr>
          <w:b/>
        </w:rPr>
        <w:t xml:space="preserve">Tulos</w:t>
      </w:r>
    </w:p>
    <w:p>
      <w:r>
        <w:t xml:space="preserve">[-3, -1, -3]</w:t>
      </w:r>
    </w:p>
    <w:p>
      <w:r>
        <w:rPr>
          <w:b/>
        </w:rPr>
        <w:t xml:space="preserve">Esimerkki 1.2789</w:t>
      </w:r>
    </w:p>
    <w:p>
      <w:r>
        <w:t xml:space="preserve">[15, 18]</w:t>
      </w:r>
    </w:p>
    <w:p>
      <w:r>
        <w:rPr>
          <w:b/>
        </w:rPr>
        <w:t xml:space="preserve">Tulos</w:t>
      </w:r>
    </w:p>
    <w:p>
      <w:r>
        <w:t xml:space="preserve">[14, 16]</w:t>
      </w:r>
    </w:p>
    <w:p>
      <w:r>
        <w:rPr>
          <w:b/>
        </w:rPr>
        <w:t xml:space="preserve">Esimerkki 1.2790</w:t>
      </w:r>
    </w:p>
    <w:p>
      <w:r>
        <w:t xml:space="preserve">[11, 14, -8, 18, 11]</w:t>
      </w:r>
    </w:p>
    <w:p>
      <w:r>
        <w:rPr>
          <w:b/>
        </w:rPr>
        <w:t xml:space="preserve">Tulos</w:t>
      </w:r>
    </w:p>
    <w:p>
      <w:r>
        <w:t xml:space="preserve">[10, 12, -11, 14, 6]</w:t>
      </w:r>
    </w:p>
    <w:p>
      <w:r>
        <w:rPr>
          <w:b/>
        </w:rPr>
        <w:t xml:space="preserve">Esimerkki 1.2791</w:t>
      </w:r>
    </w:p>
    <w:p>
      <w:r>
        <w:t xml:space="preserve">[12, 4, 0, 17, -6]</w:t>
      </w:r>
    </w:p>
    <w:p>
      <w:r>
        <w:rPr>
          <w:b/>
        </w:rPr>
        <w:t xml:space="preserve">Tulos</w:t>
      </w:r>
    </w:p>
    <w:p>
      <w:r>
        <w:t xml:space="preserve">[11, 2, -3, 13, -11]</w:t>
      </w:r>
    </w:p>
    <w:p>
      <w:r>
        <w:rPr>
          <w:b/>
        </w:rPr>
        <w:t xml:space="preserve">Esimerkki 1.2792</w:t>
      </w:r>
    </w:p>
    <w:p>
      <w:r>
        <w:t xml:space="preserve">[-15, 4, -10, 12, -20, 16, -19]</w:t>
      </w:r>
    </w:p>
    <w:p>
      <w:r>
        <w:rPr>
          <w:b/>
        </w:rPr>
        <w:t xml:space="preserve">Tulos</w:t>
      </w:r>
    </w:p>
    <w:p>
      <w:r>
        <w:t xml:space="preserve">[-16, 2, -13, 8, -25, 10, -26]</w:t>
      </w:r>
    </w:p>
    <w:p>
      <w:r>
        <w:rPr>
          <w:b/>
        </w:rPr>
        <w:t xml:space="preserve">Esimerkki 1.2793</w:t>
      </w:r>
    </w:p>
    <w:p>
      <w:r>
        <w:t xml:space="preserve">[18, 2, -1, 16, 5, 10]</w:t>
      </w:r>
    </w:p>
    <w:p>
      <w:r>
        <w:rPr>
          <w:b/>
        </w:rPr>
        <w:t xml:space="preserve">Tulos</w:t>
      </w:r>
    </w:p>
    <w:p>
      <w:r>
        <w:t xml:space="preserve">[17, 0, -4, 12, 0, 4]</w:t>
      </w:r>
    </w:p>
    <w:p>
      <w:r>
        <w:rPr>
          <w:b/>
        </w:rPr>
        <w:t xml:space="preserve">Esimerkki 1.2794</w:t>
      </w:r>
    </w:p>
    <w:p>
      <w:r>
        <w:t xml:space="preserve">[-12, 2, -12, 1, -5]</w:t>
      </w:r>
    </w:p>
    <w:p>
      <w:r>
        <w:rPr>
          <w:b/>
        </w:rPr>
        <w:t xml:space="preserve">Tulos</w:t>
      </w:r>
    </w:p>
    <w:p>
      <w:r>
        <w:t xml:space="preserve">[-13, 0, -15, -3, -10]</w:t>
      </w:r>
    </w:p>
    <w:p>
      <w:r>
        <w:rPr>
          <w:b/>
        </w:rPr>
        <w:t xml:space="preserve">Esimerkki 1.2795</w:t>
      </w:r>
    </w:p>
    <w:p>
      <w:r>
        <w:t xml:space="preserve">[-11, -1]</w:t>
      </w:r>
    </w:p>
    <w:p>
      <w:r>
        <w:rPr>
          <w:b/>
        </w:rPr>
        <w:t xml:space="preserve">Tulos</w:t>
      </w:r>
    </w:p>
    <w:p>
      <w:r>
        <w:t xml:space="preserve">[-12, -3]</w:t>
      </w:r>
    </w:p>
    <w:p>
      <w:r>
        <w:rPr>
          <w:b/>
        </w:rPr>
        <w:t xml:space="preserve">Esimerkki 1.2796</w:t>
      </w:r>
    </w:p>
    <w:p>
      <w:r>
        <w:t xml:space="preserve">[8, 9, -6, 7, -11, -9, -2]</w:t>
      </w:r>
    </w:p>
    <w:p>
      <w:r>
        <w:rPr>
          <w:b/>
        </w:rPr>
        <w:t xml:space="preserve">Tulos</w:t>
      </w:r>
    </w:p>
    <w:p>
      <w:r>
        <w:t xml:space="preserve">[7, 7, -9, 3, -16, -15, -9]</w:t>
      </w:r>
    </w:p>
    <w:p>
      <w:r>
        <w:rPr>
          <w:b/>
        </w:rPr>
        <w:t xml:space="preserve">Esimerkki 1.2797</w:t>
      </w:r>
    </w:p>
    <w:p>
      <w:r>
        <w:t xml:space="preserve">[18, -17, 9, -3]</w:t>
      </w:r>
    </w:p>
    <w:p>
      <w:r>
        <w:rPr>
          <w:b/>
        </w:rPr>
        <w:t xml:space="preserve">Tulos</w:t>
      </w:r>
    </w:p>
    <w:p>
      <w:r>
        <w:t xml:space="preserve">[17, -19, 6, -7]</w:t>
      </w:r>
    </w:p>
    <w:p>
      <w:r>
        <w:rPr>
          <w:b/>
        </w:rPr>
        <w:t xml:space="preserve">Esimerkki 1.2798</w:t>
      </w:r>
    </w:p>
    <w:p>
      <w:r>
        <w:t xml:space="preserve">[-15, 14, 10, 0, 8]</w:t>
      </w:r>
    </w:p>
    <w:p>
      <w:r>
        <w:rPr>
          <w:b/>
        </w:rPr>
        <w:t xml:space="preserve">Tulos</w:t>
      </w:r>
    </w:p>
    <w:p>
      <w:r>
        <w:t xml:space="preserve">[-16, 12, 7, -4, 3]</w:t>
      </w:r>
    </w:p>
    <w:p>
      <w:r>
        <w:rPr>
          <w:b/>
        </w:rPr>
        <w:t xml:space="preserve">Esimerkki 1.2799</w:t>
      </w:r>
    </w:p>
    <w:p>
      <w:r>
        <w:t xml:space="preserve">[1, -11, 11, -1, -13, -6, 16, 18]</w:t>
      </w:r>
    </w:p>
    <w:p>
      <w:r>
        <w:rPr>
          <w:b/>
        </w:rPr>
        <w:t xml:space="preserve">Tulos</w:t>
      </w:r>
    </w:p>
    <w:p>
      <w:r>
        <w:t xml:space="preserve">[0, -13, 8, -5, -18, -12, 9, 10]</w:t>
      </w:r>
    </w:p>
    <w:p>
      <w:r>
        <w:rPr>
          <w:b/>
        </w:rPr>
        <w:t xml:space="preserve">Esimerkki 1.2800</w:t>
      </w:r>
    </w:p>
    <w:p>
      <w:r>
        <w:t xml:space="preserve">[-10, -8, -16, -5, 9, 2, 12, 4, 4, 1]</w:t>
      </w:r>
    </w:p>
    <w:p>
      <w:r>
        <w:rPr>
          <w:b/>
        </w:rPr>
        <w:t xml:space="preserve">Tulos</w:t>
      </w:r>
    </w:p>
    <w:p>
      <w:r>
        <w:t xml:space="preserve">[-11, -10, -19, -9, 4, -4, 5, -4, -5, -9]</w:t>
      </w:r>
    </w:p>
    <w:p>
      <w:r>
        <w:rPr>
          <w:b/>
        </w:rPr>
        <w:t xml:space="preserve">Esimerkki 1.2801</w:t>
      </w:r>
    </w:p>
    <w:p>
      <w:r>
        <w:t xml:space="preserve">[-13, 2, -16, 20, 11]</w:t>
      </w:r>
    </w:p>
    <w:p>
      <w:r>
        <w:rPr>
          <w:b/>
        </w:rPr>
        <w:t xml:space="preserve">Tulos</w:t>
      </w:r>
    </w:p>
    <w:p>
      <w:r>
        <w:t xml:space="preserve">[-14, 0, -19, 16, 6]</w:t>
      </w:r>
    </w:p>
    <w:p>
      <w:r>
        <w:rPr>
          <w:b/>
        </w:rPr>
        <w:t xml:space="preserve">Esimerkki 1.2802</w:t>
      </w:r>
    </w:p>
    <w:p>
      <w:r>
        <w:t xml:space="preserve">[-17, -11, -4, 6]</w:t>
      </w:r>
    </w:p>
    <w:p>
      <w:r>
        <w:rPr>
          <w:b/>
        </w:rPr>
        <w:t xml:space="preserve">Tulos</w:t>
      </w:r>
    </w:p>
    <w:p>
      <w:r>
        <w:t xml:space="preserve">[-18, -13, -7, 2]</w:t>
      </w:r>
    </w:p>
    <w:p>
      <w:r>
        <w:rPr>
          <w:b/>
        </w:rPr>
        <w:t xml:space="preserve">Esimerkki 1.2803</w:t>
      </w:r>
    </w:p>
    <w:p>
      <w:r>
        <w:t xml:space="preserve">[4, 12, -13, 10]</w:t>
      </w:r>
    </w:p>
    <w:p>
      <w:r>
        <w:rPr>
          <w:b/>
        </w:rPr>
        <w:t xml:space="preserve">Tulos</w:t>
      </w:r>
    </w:p>
    <w:p>
      <w:r>
        <w:t xml:space="preserve">[3, 10, -16, 6]</w:t>
      </w:r>
    </w:p>
    <w:p>
      <w:r>
        <w:rPr>
          <w:b/>
        </w:rPr>
        <w:t xml:space="preserve">Esimerkki 1.2804</w:t>
      </w:r>
    </w:p>
    <w:p>
      <w:r>
        <w:t xml:space="preserve">[-7, -13, 10, -4, -15, 20, 7, -2, 4]</w:t>
      </w:r>
    </w:p>
    <w:p>
      <w:r>
        <w:rPr>
          <w:b/>
        </w:rPr>
        <w:t xml:space="preserve">Tulos</w:t>
      </w:r>
    </w:p>
    <w:p>
      <w:r>
        <w:t xml:space="preserve">[-8, -15, 7, -8, -20, 14, 0, -10, -5]</w:t>
      </w:r>
    </w:p>
    <w:p>
      <w:r>
        <w:rPr>
          <w:b/>
        </w:rPr>
        <w:t xml:space="preserve">Esimerkki 1.2805</w:t>
      </w:r>
    </w:p>
    <w:p>
      <w:r>
        <w:t xml:space="preserve">[7, -18]</w:t>
      </w:r>
    </w:p>
    <w:p>
      <w:r>
        <w:rPr>
          <w:b/>
        </w:rPr>
        <w:t xml:space="preserve">Tulos</w:t>
      </w:r>
    </w:p>
    <w:p>
      <w:r>
        <w:t xml:space="preserve">[6, -20]</w:t>
      </w:r>
    </w:p>
    <w:p>
      <w:r>
        <w:rPr>
          <w:b/>
        </w:rPr>
        <w:t xml:space="preserve">Esimerkki 1.2806</w:t>
      </w:r>
    </w:p>
    <w:p>
      <w:r>
        <w:t xml:space="preserve">[-20, 15, 9, -19, 16, 13, 8]</w:t>
      </w:r>
    </w:p>
    <w:p>
      <w:r>
        <w:rPr>
          <w:b/>
        </w:rPr>
        <w:t xml:space="preserve">Tulos</w:t>
      </w:r>
    </w:p>
    <w:p>
      <w:r>
        <w:t xml:space="preserve">[-21, 13, 6, -23, 11, 7, 1]</w:t>
      </w:r>
    </w:p>
    <w:p>
      <w:r>
        <w:rPr>
          <w:b/>
        </w:rPr>
        <w:t xml:space="preserve">Esimerkki 1.2807</w:t>
      </w:r>
    </w:p>
    <w:p>
      <w:r>
        <w:t xml:space="preserve">[6, 1]</w:t>
      </w:r>
    </w:p>
    <w:p>
      <w:r>
        <w:rPr>
          <w:b/>
        </w:rPr>
        <w:t xml:space="preserve">Tulos</w:t>
      </w:r>
    </w:p>
    <w:p>
      <w:r>
        <w:t xml:space="preserve">[5, -1]</w:t>
      </w:r>
    </w:p>
    <w:p>
      <w:r>
        <w:rPr>
          <w:b/>
        </w:rPr>
        <w:t xml:space="preserve">Esimerkki 1.2808</w:t>
      </w:r>
    </w:p>
    <w:p>
      <w:r>
        <w:t xml:space="preserve">[-18, 4, -6, 17, 13, -4, 8, 9]</w:t>
      </w:r>
    </w:p>
    <w:p>
      <w:r>
        <w:rPr>
          <w:b/>
        </w:rPr>
        <w:t xml:space="preserve">Tulos</w:t>
      </w:r>
    </w:p>
    <w:p>
      <w:r>
        <w:t xml:space="preserve">[-19, 2, -9, 13, 8, -10, 1, 1]</w:t>
      </w:r>
    </w:p>
    <w:p>
      <w:r>
        <w:rPr>
          <w:b/>
        </w:rPr>
        <w:t xml:space="preserve">Esimerkki 1.2809</w:t>
      </w:r>
    </w:p>
    <w:p>
      <w:r>
        <w:t xml:space="preserve">[17, 20, 10, 2, -20]</w:t>
      </w:r>
    </w:p>
    <w:p>
      <w:r>
        <w:rPr>
          <w:b/>
        </w:rPr>
        <w:t xml:space="preserve">Tulos</w:t>
      </w:r>
    </w:p>
    <w:p>
      <w:r>
        <w:t xml:space="preserve">[16, 18, 7, -2, -25]</w:t>
      </w:r>
    </w:p>
    <w:p>
      <w:r>
        <w:rPr>
          <w:b/>
        </w:rPr>
        <w:t xml:space="preserve">Esimerkki 1.2810</w:t>
      </w:r>
    </w:p>
    <w:p>
      <w:r>
        <w:t xml:space="preserve">[-10, 4, 19, -13, 19, -11]</w:t>
      </w:r>
    </w:p>
    <w:p>
      <w:r>
        <w:rPr>
          <w:b/>
        </w:rPr>
        <w:t xml:space="preserve">Tulos</w:t>
      </w:r>
    </w:p>
    <w:p>
      <w:r>
        <w:t xml:space="preserve">[-11, 2, 16, -17, 14, -17]</w:t>
      </w:r>
    </w:p>
    <w:p>
      <w:r>
        <w:rPr>
          <w:b/>
        </w:rPr>
        <w:t xml:space="preserve">Esimerkki 1.2811</w:t>
      </w:r>
    </w:p>
    <w:p>
      <w:r>
        <w:t xml:space="preserve">[-5, -9, 14, -7, -11, 16, 6, 1]</w:t>
      </w:r>
    </w:p>
    <w:p>
      <w:r>
        <w:rPr>
          <w:b/>
        </w:rPr>
        <w:t xml:space="preserve">Tulos</w:t>
      </w:r>
    </w:p>
    <w:p>
      <w:r>
        <w:t xml:space="preserve">[-6, -11, 11, -11, -16, 10, -1, -7]</w:t>
      </w:r>
    </w:p>
    <w:p>
      <w:r>
        <w:rPr>
          <w:b/>
        </w:rPr>
        <w:t xml:space="preserve">Esimerkki 1.2812</w:t>
      </w:r>
    </w:p>
    <w:p>
      <w:r>
        <w:t xml:space="preserve">[16, 5, -19, 15]</w:t>
      </w:r>
    </w:p>
    <w:p>
      <w:r>
        <w:rPr>
          <w:b/>
        </w:rPr>
        <w:t xml:space="preserve">Tulos</w:t>
      </w:r>
    </w:p>
    <w:p>
      <w:r>
        <w:t xml:space="preserve">[15, 3, -22, 11]</w:t>
      </w:r>
    </w:p>
    <w:p>
      <w:r>
        <w:rPr>
          <w:b/>
        </w:rPr>
        <w:t xml:space="preserve">Esimerkki 1.2813</w:t>
      </w:r>
    </w:p>
    <w:p>
      <w:r>
        <w:t xml:space="preserve">[4, -15, -17, -9, 5, 4, 7]</w:t>
      </w:r>
    </w:p>
    <w:p>
      <w:r>
        <w:rPr>
          <w:b/>
        </w:rPr>
        <w:t xml:space="preserve">Tulos</w:t>
      </w:r>
    </w:p>
    <w:p>
      <w:r>
        <w:t xml:space="preserve">[3, -17, -20, -13, 0, -2, 0]</w:t>
      </w:r>
    </w:p>
    <w:p>
      <w:r>
        <w:rPr>
          <w:b/>
        </w:rPr>
        <w:t xml:space="preserve">Esimerkki 1.2814</w:t>
      </w:r>
    </w:p>
    <w:p>
      <w:r>
        <w:t xml:space="preserve">[2, -3, 10, 6, 2, 16, 10]</w:t>
      </w:r>
    </w:p>
    <w:p>
      <w:r>
        <w:rPr>
          <w:b/>
        </w:rPr>
        <w:t xml:space="preserve">Tulos</w:t>
      </w:r>
    </w:p>
    <w:p>
      <w:r>
        <w:t xml:space="preserve">[1, -5, 7, 2, -3, 10, 3]</w:t>
      </w:r>
    </w:p>
    <w:p>
      <w:r>
        <w:rPr>
          <w:b/>
        </w:rPr>
        <w:t xml:space="preserve">Esimerkki 1.2815</w:t>
      </w:r>
    </w:p>
    <w:p>
      <w:r>
        <w:t xml:space="preserve">[14, -12, -14, 12]</w:t>
      </w:r>
    </w:p>
    <w:p>
      <w:r>
        <w:rPr>
          <w:b/>
        </w:rPr>
        <w:t xml:space="preserve">Tulos</w:t>
      </w:r>
    </w:p>
    <w:p>
      <w:r>
        <w:t xml:space="preserve">[13, -14, -17, 8]</w:t>
      </w:r>
    </w:p>
    <w:p>
      <w:r>
        <w:rPr>
          <w:b/>
        </w:rPr>
        <w:t xml:space="preserve">Esimerkki 1.2816</w:t>
      </w:r>
    </w:p>
    <w:p>
      <w:r>
        <w:t xml:space="preserve">[10, 17, 15, 5, -12, -6, -16, 6, -17, 15]</w:t>
      </w:r>
    </w:p>
    <w:p>
      <w:r>
        <w:rPr>
          <w:b/>
        </w:rPr>
        <w:t xml:space="preserve">Tulos</w:t>
      </w:r>
    </w:p>
    <w:p>
      <w:r>
        <w:t xml:space="preserve">[9, 15, 12, 1, -17, -12, -23, -2, -26, 5]</w:t>
      </w:r>
    </w:p>
    <w:p>
      <w:r>
        <w:rPr>
          <w:b/>
        </w:rPr>
        <w:t xml:space="preserve">Esimerkki 1.2817</w:t>
      </w:r>
    </w:p>
    <w:p>
      <w:r>
        <w:t xml:space="preserve">[5, -9, -18, -3, -9, 16, 16, -5, 2, 3]</w:t>
      </w:r>
    </w:p>
    <w:p>
      <w:r>
        <w:rPr>
          <w:b/>
        </w:rPr>
        <w:t xml:space="preserve">Tulos</w:t>
      </w:r>
    </w:p>
    <w:p>
      <w:r>
        <w:t xml:space="preserve">[4, -11, -21, -7, -14, 10, 9, -13, -7, -7]</w:t>
      </w:r>
    </w:p>
    <w:p>
      <w:r>
        <w:rPr>
          <w:b/>
        </w:rPr>
        <w:t xml:space="preserve">Esimerkki 1.2818</w:t>
      </w:r>
    </w:p>
    <w:p>
      <w:r>
        <w:t xml:space="preserve">[6, 8, -6, 14, -15, -17, -17, 16, -15, -17]</w:t>
      </w:r>
    </w:p>
    <w:p>
      <w:r>
        <w:rPr>
          <w:b/>
        </w:rPr>
        <w:t xml:space="preserve">Tulos</w:t>
      </w:r>
    </w:p>
    <w:p>
      <w:r>
        <w:t xml:space="preserve">[5, 6, -9, 10, -20, -23, -24, 8, -24, -27]</w:t>
      </w:r>
    </w:p>
    <w:p>
      <w:r>
        <w:rPr>
          <w:b/>
        </w:rPr>
        <w:t xml:space="preserve">Esimerkki 1.2819</w:t>
      </w:r>
    </w:p>
    <w:p>
      <w:r>
        <w:t xml:space="preserve">[-5, -1, -18, 4, 20]</w:t>
      </w:r>
    </w:p>
    <w:p>
      <w:r>
        <w:rPr>
          <w:b/>
        </w:rPr>
        <w:t xml:space="preserve">Tulos</w:t>
      </w:r>
    </w:p>
    <w:p>
      <w:r>
        <w:t xml:space="preserve">[-6, -3, -21, 0, 15]</w:t>
      </w:r>
    </w:p>
    <w:p>
      <w:r>
        <w:rPr>
          <w:b/>
        </w:rPr>
        <w:t xml:space="preserve">Esimerkki 1.2820</w:t>
      </w:r>
    </w:p>
    <w:p>
      <w:r>
        <w:t xml:space="preserve">[16, 4, 6, -20, 10, 1, -4, -10, -2]</w:t>
      </w:r>
    </w:p>
    <w:p>
      <w:r>
        <w:rPr>
          <w:b/>
        </w:rPr>
        <w:t xml:space="preserve">Tulos</w:t>
      </w:r>
    </w:p>
    <w:p>
      <w:r>
        <w:t xml:space="preserve">[15, 2, 3, -24, 5, -5, -11, -18, -11]</w:t>
      </w:r>
    </w:p>
    <w:p>
      <w:r>
        <w:rPr>
          <w:b/>
        </w:rPr>
        <w:t xml:space="preserve">Esimerkki 1.2821</w:t>
      </w:r>
    </w:p>
    <w:p>
      <w:r>
        <w:t xml:space="preserve">[5, 4, 14, -11, 6, -12, -7]</w:t>
      </w:r>
    </w:p>
    <w:p>
      <w:r>
        <w:rPr>
          <w:b/>
        </w:rPr>
        <w:t xml:space="preserve">Tulos</w:t>
      </w:r>
    </w:p>
    <w:p>
      <w:r>
        <w:t xml:space="preserve">[4, 2, 11, -15, 1, -18, -14]</w:t>
      </w:r>
    </w:p>
    <w:p>
      <w:r>
        <w:rPr>
          <w:b/>
        </w:rPr>
        <w:t xml:space="preserve">Esimerkki 1.2822</w:t>
      </w:r>
    </w:p>
    <w:p>
      <w:r>
        <w:t xml:space="preserve">[-14, -20, -15, -5, -11, 6, 14, 10, -16, -15]</w:t>
      </w:r>
    </w:p>
    <w:p>
      <w:r>
        <w:rPr>
          <w:b/>
        </w:rPr>
        <w:t xml:space="preserve">Tulos</w:t>
      </w:r>
    </w:p>
    <w:p>
      <w:r>
        <w:t xml:space="preserve">[-15, -22, -18, -9, -16, 0, 7, 2, -25, -25]</w:t>
      </w:r>
    </w:p>
    <w:p>
      <w:r>
        <w:rPr>
          <w:b/>
        </w:rPr>
        <w:t xml:space="preserve">Esimerkki 1.2823</w:t>
      </w:r>
    </w:p>
    <w:p>
      <w:r>
        <w:t xml:space="preserve">[-7, -3, -10, 17, -8, 7, -12]</w:t>
      </w:r>
    </w:p>
    <w:p>
      <w:r>
        <w:rPr>
          <w:b/>
        </w:rPr>
        <w:t xml:space="preserve">Tulos</w:t>
      </w:r>
    </w:p>
    <w:p>
      <w:r>
        <w:t xml:space="preserve">[-8, -5, -13, 13, -13, 1, -19]</w:t>
      </w:r>
    </w:p>
    <w:p>
      <w:r>
        <w:rPr>
          <w:b/>
        </w:rPr>
        <w:t xml:space="preserve">Esimerkki 1.2824</w:t>
      </w:r>
    </w:p>
    <w:p>
      <w:r>
        <w:t xml:space="preserve">[-4, -8, -2, -14, 1, 6]</w:t>
      </w:r>
    </w:p>
    <w:p>
      <w:r>
        <w:rPr>
          <w:b/>
        </w:rPr>
        <w:t xml:space="preserve">Tulos</w:t>
      </w:r>
    </w:p>
    <w:p>
      <w:r>
        <w:t xml:space="preserve">[-5, -10, -5, -18, -4, 0]</w:t>
      </w:r>
    </w:p>
    <w:p>
      <w:r>
        <w:rPr>
          <w:b/>
        </w:rPr>
        <w:t xml:space="preserve">Esimerkki 1.2825</w:t>
      </w:r>
    </w:p>
    <w:p>
      <w:r>
        <w:t xml:space="preserve">[-11, 7, 3, 15, 8, 2, 18, 1, -16]</w:t>
      </w:r>
    </w:p>
    <w:p>
      <w:r>
        <w:rPr>
          <w:b/>
        </w:rPr>
        <w:t xml:space="preserve">Tulos</w:t>
      </w:r>
    </w:p>
    <w:p>
      <w:r>
        <w:t xml:space="preserve">[-12, 5, 0, 11, 3, -4, 11, -7, -25]</w:t>
      </w:r>
    </w:p>
    <w:p>
      <w:r>
        <w:rPr>
          <w:b/>
        </w:rPr>
        <w:t xml:space="preserve">Esimerkki 1.2826</w:t>
      </w:r>
    </w:p>
    <w:p>
      <w:r>
        <w:t xml:space="preserve">[17, 9]</w:t>
      </w:r>
    </w:p>
    <w:p>
      <w:r>
        <w:rPr>
          <w:b/>
        </w:rPr>
        <w:t xml:space="preserve">Tulos</w:t>
      </w:r>
    </w:p>
    <w:p>
      <w:r>
        <w:t xml:space="preserve">[16, 7]</w:t>
      </w:r>
    </w:p>
    <w:p>
      <w:r>
        <w:rPr>
          <w:b/>
        </w:rPr>
        <w:t xml:space="preserve">Esimerkki 1.2827</w:t>
      </w:r>
    </w:p>
    <w:p>
      <w:r>
        <w:t xml:space="preserve">[-7, 16]</w:t>
      </w:r>
    </w:p>
    <w:p>
      <w:r>
        <w:rPr>
          <w:b/>
        </w:rPr>
        <w:t xml:space="preserve">Tulos</w:t>
      </w:r>
    </w:p>
    <w:p>
      <w:r>
        <w:t xml:space="preserve">[-8, 14]</w:t>
      </w:r>
    </w:p>
    <w:p>
      <w:r>
        <w:rPr>
          <w:b/>
        </w:rPr>
        <w:t xml:space="preserve">Esimerkki 1.2828</w:t>
      </w:r>
    </w:p>
    <w:p>
      <w:r>
        <w:t xml:space="preserve">[4, -14, 15, -16, 19, 1]</w:t>
      </w:r>
    </w:p>
    <w:p>
      <w:r>
        <w:rPr>
          <w:b/>
        </w:rPr>
        <w:t xml:space="preserve">Tulos</w:t>
      </w:r>
    </w:p>
    <w:p>
      <w:r>
        <w:t xml:space="preserve">[3, -16, 12, -20, 14, -5]</w:t>
      </w:r>
    </w:p>
    <w:p>
      <w:r>
        <w:rPr>
          <w:b/>
        </w:rPr>
        <w:t xml:space="preserve">Esimerkki 1.2829</w:t>
      </w:r>
    </w:p>
    <w:p>
      <w:r>
        <w:t xml:space="preserve">[-10, 10, 3, 9, -5]</w:t>
      </w:r>
    </w:p>
    <w:p>
      <w:r>
        <w:rPr>
          <w:b/>
        </w:rPr>
        <w:t xml:space="preserve">Tulos</w:t>
      </w:r>
    </w:p>
    <w:p>
      <w:r>
        <w:t xml:space="preserve">[-11, 8, 0, 5, -10]</w:t>
      </w:r>
    </w:p>
    <w:p>
      <w:r>
        <w:rPr>
          <w:b/>
        </w:rPr>
        <w:t xml:space="preserve">Esimerkki 1.2830</w:t>
      </w:r>
    </w:p>
    <w:p>
      <w:r>
        <w:t xml:space="preserve">[-9, -5, 6]</w:t>
      </w:r>
    </w:p>
    <w:p>
      <w:r>
        <w:rPr>
          <w:b/>
        </w:rPr>
        <w:t xml:space="preserve">Tulos</w:t>
      </w:r>
    </w:p>
    <w:p>
      <w:r>
        <w:t xml:space="preserve">[-10, -7, 3]</w:t>
      </w:r>
    </w:p>
    <w:p>
      <w:r>
        <w:rPr>
          <w:b/>
        </w:rPr>
        <w:t xml:space="preserve">Esimerkki 1.2831</w:t>
      </w:r>
    </w:p>
    <w:p>
      <w:r>
        <w:t xml:space="preserve">[16, 19, 3, 5, -8, 12, 4, 6]</w:t>
      </w:r>
    </w:p>
    <w:p>
      <w:r>
        <w:rPr>
          <w:b/>
        </w:rPr>
        <w:t xml:space="preserve">Tulos</w:t>
      </w:r>
    </w:p>
    <w:p>
      <w:r>
        <w:t xml:space="preserve">[15, 17, 0, 1, -13, 6, -3, -2]</w:t>
      </w:r>
    </w:p>
    <w:p>
      <w:r>
        <w:rPr>
          <w:b/>
        </w:rPr>
        <w:t xml:space="preserve">Esimerkki 1.2832</w:t>
      </w:r>
    </w:p>
    <w:p>
      <w:r>
        <w:t xml:space="preserve">[1, -10, 1]</w:t>
      </w:r>
    </w:p>
    <w:p>
      <w:r>
        <w:rPr>
          <w:b/>
        </w:rPr>
        <w:t xml:space="preserve">Tulos</w:t>
      </w:r>
    </w:p>
    <w:p>
      <w:r>
        <w:t xml:space="preserve">[0, -12, -2]</w:t>
      </w:r>
    </w:p>
    <w:p>
      <w:r>
        <w:rPr>
          <w:b/>
        </w:rPr>
        <w:t xml:space="preserve">Esimerkki 1.2833</w:t>
      </w:r>
    </w:p>
    <w:p>
      <w:r>
        <w:t xml:space="preserve">[19, -20]</w:t>
      </w:r>
    </w:p>
    <w:p>
      <w:r>
        <w:rPr>
          <w:b/>
        </w:rPr>
        <w:t xml:space="preserve">Tulos</w:t>
      </w:r>
    </w:p>
    <w:p>
      <w:r>
        <w:t xml:space="preserve">[18, -22]</w:t>
      </w:r>
    </w:p>
    <w:p>
      <w:r>
        <w:rPr>
          <w:b/>
        </w:rPr>
        <w:t xml:space="preserve">Esimerkki 1.2834</w:t>
      </w:r>
    </w:p>
    <w:p>
      <w:r>
        <w:t xml:space="preserve">[19, -5, -5, 3, -1, 15, 16, -19, -11]</w:t>
      </w:r>
    </w:p>
    <w:p>
      <w:r>
        <w:rPr>
          <w:b/>
        </w:rPr>
        <w:t xml:space="preserve">Tulos</w:t>
      </w:r>
    </w:p>
    <w:p>
      <w:r>
        <w:t xml:space="preserve">[18, -7, -8, -1, -6, 9, 9, -27, -20]</w:t>
      </w:r>
    </w:p>
    <w:p>
      <w:r>
        <w:rPr>
          <w:b/>
        </w:rPr>
        <w:t xml:space="preserve">Esimerkki 1.2835</w:t>
      </w:r>
    </w:p>
    <w:p>
      <w:r>
        <w:t xml:space="preserve">[-18, -1, -14, 17, 9, 11, 2, 0, 19, -14]</w:t>
      </w:r>
    </w:p>
    <w:p>
      <w:r>
        <w:rPr>
          <w:b/>
        </w:rPr>
        <w:t xml:space="preserve">Tulos</w:t>
      </w:r>
    </w:p>
    <w:p>
      <w:r>
        <w:t xml:space="preserve">[-19, -3, -17, 13, 4, 5, -5, -8, 10, -24]</w:t>
      </w:r>
    </w:p>
    <w:p>
      <w:r>
        <w:rPr>
          <w:b/>
        </w:rPr>
        <w:t xml:space="preserve">Esimerkki 1.2836</w:t>
      </w:r>
    </w:p>
    <w:p>
      <w:r>
        <w:t xml:space="preserve">[-2, 3, -17, 14, 19, 8, 19, -18, -3]</w:t>
      </w:r>
    </w:p>
    <w:p>
      <w:r>
        <w:rPr>
          <w:b/>
        </w:rPr>
        <w:t xml:space="preserve">Tulos</w:t>
      </w:r>
    </w:p>
    <w:p>
      <w:r>
        <w:t xml:space="preserve">[-3, 1, -20, 10, 14, 2, 12, -26, -12]</w:t>
      </w:r>
    </w:p>
    <w:p>
      <w:r>
        <w:rPr>
          <w:b/>
        </w:rPr>
        <w:t xml:space="preserve">Esimerkki 1.2837</w:t>
      </w:r>
    </w:p>
    <w:p>
      <w:r>
        <w:t xml:space="preserve">[-14, -20, -7, -11, 15, -12, -10]</w:t>
      </w:r>
    </w:p>
    <w:p>
      <w:r>
        <w:rPr>
          <w:b/>
        </w:rPr>
        <w:t xml:space="preserve">Tulos</w:t>
      </w:r>
    </w:p>
    <w:p>
      <w:r>
        <w:t xml:space="preserve">[-15, -22, -10, -15, 10, -18, -17]</w:t>
      </w:r>
    </w:p>
    <w:p>
      <w:r>
        <w:rPr>
          <w:b/>
        </w:rPr>
        <w:t xml:space="preserve">Esimerkki 1.2838</w:t>
      </w:r>
    </w:p>
    <w:p>
      <w:r>
        <w:t xml:space="preserve">[14, 14, -1, -5, 15, -5, -19, 1, 4]</w:t>
      </w:r>
    </w:p>
    <w:p>
      <w:r>
        <w:rPr>
          <w:b/>
        </w:rPr>
        <w:t xml:space="preserve">Tulos</w:t>
      </w:r>
    </w:p>
    <w:p>
      <w:r>
        <w:t xml:space="preserve">[13, 12, -4, -9, 10, -11, -26, -7, -5]</w:t>
      </w:r>
    </w:p>
    <w:p>
      <w:r>
        <w:rPr>
          <w:b/>
        </w:rPr>
        <w:t xml:space="preserve">Esimerkki 1.2839</w:t>
      </w:r>
    </w:p>
    <w:p>
      <w:r>
        <w:t xml:space="preserve">[9, 10, 20, -17, -19, 6, 2, -4]</w:t>
      </w:r>
    </w:p>
    <w:p>
      <w:r>
        <w:rPr>
          <w:b/>
        </w:rPr>
        <w:t xml:space="preserve">Tulos</w:t>
      </w:r>
    </w:p>
    <w:p>
      <w:r>
        <w:t xml:space="preserve">[8, 8, 17, -21, -24, 0, -5, -12]</w:t>
      </w:r>
    </w:p>
    <w:p>
      <w:r>
        <w:rPr>
          <w:b/>
        </w:rPr>
        <w:t xml:space="preserve">Esimerkki 1.2840</w:t>
      </w:r>
    </w:p>
    <w:p>
      <w:r>
        <w:t xml:space="preserve">[-16, -20, 5, -10]</w:t>
      </w:r>
    </w:p>
    <w:p>
      <w:r>
        <w:rPr>
          <w:b/>
        </w:rPr>
        <w:t xml:space="preserve">Tulos</w:t>
      </w:r>
    </w:p>
    <w:p>
      <w:r>
        <w:t xml:space="preserve">[-17, -22, 2, -14]</w:t>
      </w:r>
    </w:p>
    <w:p>
      <w:r>
        <w:rPr>
          <w:b/>
        </w:rPr>
        <w:t xml:space="preserve">Esimerkki 1.2841</w:t>
      </w:r>
    </w:p>
    <w:p>
      <w:r>
        <w:t xml:space="preserve">[7, 17, -20, 17, -19]</w:t>
      </w:r>
    </w:p>
    <w:p>
      <w:r>
        <w:rPr>
          <w:b/>
        </w:rPr>
        <w:t xml:space="preserve">Tulos</w:t>
      </w:r>
    </w:p>
    <w:p>
      <w:r>
        <w:t xml:space="preserve">[6, 15, -23, 13, -24]</w:t>
      </w:r>
    </w:p>
    <w:p>
      <w:r>
        <w:rPr>
          <w:b/>
        </w:rPr>
        <w:t xml:space="preserve">Esimerkki 1.2842</w:t>
      </w:r>
    </w:p>
    <w:p>
      <w:r>
        <w:t xml:space="preserve">[-4, 11, 6, 18, 13, 15, 11]</w:t>
      </w:r>
    </w:p>
    <w:p>
      <w:r>
        <w:rPr>
          <w:b/>
        </w:rPr>
        <w:t xml:space="preserve">Tulos</w:t>
      </w:r>
    </w:p>
    <w:p>
      <w:r>
        <w:t xml:space="preserve">[-5, 9, 3, 14, 8, 9, 4]</w:t>
      </w:r>
    </w:p>
    <w:p>
      <w:r>
        <w:rPr>
          <w:b/>
        </w:rPr>
        <w:t xml:space="preserve">Esimerkki 1.2843</w:t>
      </w:r>
    </w:p>
    <w:p>
      <w:r>
        <w:t xml:space="preserve">[0, -11, -14, 8, 5, -14, -1, -13, 3]</w:t>
      </w:r>
    </w:p>
    <w:p>
      <w:r>
        <w:rPr>
          <w:b/>
        </w:rPr>
        <w:t xml:space="preserve">Tulos</w:t>
      </w:r>
    </w:p>
    <w:p>
      <w:r>
        <w:t xml:space="preserve">[-1, -13, -17, 4, 0, -20, -8, -21, -6]</w:t>
      </w:r>
    </w:p>
    <w:p>
      <w:r>
        <w:rPr>
          <w:b/>
        </w:rPr>
        <w:t xml:space="preserve">Esimerkki 1.2844</w:t>
      </w:r>
    </w:p>
    <w:p>
      <w:r>
        <w:t xml:space="preserve">[3, -2, 12]</w:t>
      </w:r>
    </w:p>
    <w:p>
      <w:r>
        <w:rPr>
          <w:b/>
        </w:rPr>
        <w:t xml:space="preserve">Tulos</w:t>
      </w:r>
    </w:p>
    <w:p>
      <w:r>
        <w:t xml:space="preserve">[2, -4, 9]</w:t>
      </w:r>
    </w:p>
    <w:p>
      <w:r>
        <w:rPr>
          <w:b/>
        </w:rPr>
        <w:t xml:space="preserve">Esimerkki 1.2845</w:t>
      </w:r>
    </w:p>
    <w:p>
      <w:r>
        <w:t xml:space="preserve">[-20, -13]</w:t>
      </w:r>
    </w:p>
    <w:p>
      <w:r>
        <w:rPr>
          <w:b/>
        </w:rPr>
        <w:t xml:space="preserve">Tulos</w:t>
      </w:r>
    </w:p>
    <w:p>
      <w:r>
        <w:t xml:space="preserve">[-21, -15]</w:t>
      </w:r>
    </w:p>
    <w:p>
      <w:r>
        <w:rPr>
          <w:b/>
        </w:rPr>
        <w:t xml:space="preserve">Esimerkki 1.2846</w:t>
      </w:r>
    </w:p>
    <w:p>
      <w:r>
        <w:t xml:space="preserve">[-12, -3, -12, 16, -3, -18, 13]</w:t>
      </w:r>
    </w:p>
    <w:p>
      <w:r>
        <w:rPr>
          <w:b/>
        </w:rPr>
        <w:t xml:space="preserve">Tulos</w:t>
      </w:r>
    </w:p>
    <w:p>
      <w:r>
        <w:t xml:space="preserve">[-13, -5, -15, 12, -8, -24, 6]</w:t>
      </w:r>
    </w:p>
    <w:p>
      <w:r>
        <w:rPr>
          <w:b/>
        </w:rPr>
        <w:t xml:space="preserve">Esimerkki 1.2847</w:t>
      </w:r>
    </w:p>
    <w:p>
      <w:r>
        <w:t xml:space="preserve">[-9, 17, 8]</w:t>
      </w:r>
    </w:p>
    <w:p>
      <w:r>
        <w:rPr>
          <w:b/>
        </w:rPr>
        <w:t xml:space="preserve">Tulos</w:t>
      </w:r>
    </w:p>
    <w:p>
      <w:r>
        <w:t xml:space="preserve">[-10, 15, 5]</w:t>
      </w:r>
    </w:p>
    <w:p>
      <w:r>
        <w:rPr>
          <w:b/>
        </w:rPr>
        <w:t xml:space="preserve">Esimerkki 1.2848</w:t>
      </w:r>
    </w:p>
    <w:p>
      <w:r>
        <w:t xml:space="preserve">[19, 11, -10, -17, -19, -17, -5]</w:t>
      </w:r>
    </w:p>
    <w:p>
      <w:r>
        <w:rPr>
          <w:b/>
        </w:rPr>
        <w:t xml:space="preserve">Tulos</w:t>
      </w:r>
    </w:p>
    <w:p>
      <w:r>
        <w:t xml:space="preserve">[18, 9, -13, -21, -24, -23, -12]</w:t>
      </w:r>
    </w:p>
    <w:p>
      <w:r>
        <w:rPr>
          <w:b/>
        </w:rPr>
        <w:t xml:space="preserve">Esimerkki 1.2849</w:t>
      </w:r>
    </w:p>
    <w:p>
      <w:r>
        <w:t xml:space="preserve">[3, -14, 6, 7, -4, 3, 20, -13, -15]</w:t>
      </w:r>
    </w:p>
    <w:p>
      <w:r>
        <w:rPr>
          <w:b/>
        </w:rPr>
        <w:t xml:space="preserve">Tulos</w:t>
      </w:r>
    </w:p>
    <w:p>
      <w:r>
        <w:t xml:space="preserve">[2, -16, 3, 3, -9, -3, 13, -21, -24]</w:t>
      </w:r>
    </w:p>
    <w:p>
      <w:r>
        <w:rPr>
          <w:b/>
        </w:rPr>
        <w:t xml:space="preserve">Esimerkki 1.2850</w:t>
      </w:r>
    </w:p>
    <w:p>
      <w:r>
        <w:t xml:space="preserve">[-9, -14, 13, 17, 10, 20, 19, 10, -11]</w:t>
      </w:r>
    </w:p>
    <w:p>
      <w:r>
        <w:rPr>
          <w:b/>
        </w:rPr>
        <w:t xml:space="preserve">Tulos</w:t>
      </w:r>
    </w:p>
    <w:p>
      <w:r>
        <w:t xml:space="preserve">[-10, -16, 10, 13, 5, 14, 12, 2, -20]</w:t>
      </w:r>
    </w:p>
    <w:p>
      <w:r>
        <w:rPr>
          <w:b/>
        </w:rPr>
        <w:t xml:space="preserve">Esimerkki 1.2851</w:t>
      </w:r>
    </w:p>
    <w:p>
      <w:r>
        <w:t xml:space="preserve">[-3, -12, 9, -18, 1, 17, 19]</w:t>
      </w:r>
    </w:p>
    <w:p>
      <w:r>
        <w:rPr>
          <w:b/>
        </w:rPr>
        <w:t xml:space="preserve">Tulos</w:t>
      </w:r>
    </w:p>
    <w:p>
      <w:r>
        <w:t xml:space="preserve">[-4, -14, 6, -22, -4, 11, 12]</w:t>
      </w:r>
    </w:p>
    <w:p>
      <w:r>
        <w:rPr>
          <w:b/>
        </w:rPr>
        <w:t xml:space="preserve">Esimerkki 1.2852</w:t>
      </w:r>
    </w:p>
    <w:p>
      <w:r>
        <w:t xml:space="preserve">[-11, -6, 10, 12, -5, -1, -1, -16, 6]</w:t>
      </w:r>
    </w:p>
    <w:p>
      <w:r>
        <w:rPr>
          <w:b/>
        </w:rPr>
        <w:t xml:space="preserve">Tulos</w:t>
      </w:r>
    </w:p>
    <w:p>
      <w:r>
        <w:t xml:space="preserve">[-12, -8, 7, 8, -10, -7, -8, -24, -3]</w:t>
      </w:r>
    </w:p>
    <w:p>
      <w:r>
        <w:rPr>
          <w:b/>
        </w:rPr>
        <w:t xml:space="preserve">Esimerkki 1.2853</w:t>
      </w:r>
    </w:p>
    <w:p>
      <w:r>
        <w:t xml:space="preserve">[-3, -11, -19, -1, -8]</w:t>
      </w:r>
    </w:p>
    <w:p>
      <w:r>
        <w:rPr>
          <w:b/>
        </w:rPr>
        <w:t xml:space="preserve">Tulos</w:t>
      </w:r>
    </w:p>
    <w:p>
      <w:r>
        <w:t xml:space="preserve">[-4, -13, -22, -5, -13]</w:t>
      </w:r>
    </w:p>
    <w:p>
      <w:r>
        <w:rPr>
          <w:b/>
        </w:rPr>
        <w:t xml:space="preserve">Esimerkki 1.2854</w:t>
      </w:r>
    </w:p>
    <w:p>
      <w:r>
        <w:t xml:space="preserve">[11, 12, -9, -8, 17, 18, -13, 16, -8]</w:t>
      </w:r>
    </w:p>
    <w:p>
      <w:r>
        <w:rPr>
          <w:b/>
        </w:rPr>
        <w:t xml:space="preserve">Tulos</w:t>
      </w:r>
    </w:p>
    <w:p>
      <w:r>
        <w:t xml:space="preserve">[10, 10, -12, -12, 12, 12, -20, 8, -17]</w:t>
      </w:r>
    </w:p>
    <w:p>
      <w:r>
        <w:rPr>
          <w:b/>
        </w:rPr>
        <w:t xml:space="preserve">Esimerkki 1.2855</w:t>
      </w:r>
    </w:p>
    <w:p>
      <w:r>
        <w:t xml:space="preserve">[-11, 0, 8, -17, -14, -2]</w:t>
      </w:r>
    </w:p>
    <w:p>
      <w:r>
        <w:rPr>
          <w:b/>
        </w:rPr>
        <w:t xml:space="preserve">Tulos</w:t>
      </w:r>
    </w:p>
    <w:p>
      <w:r>
        <w:t xml:space="preserve">[-12, -2, 5, -21, -19, -8]</w:t>
      </w:r>
    </w:p>
    <w:p>
      <w:r>
        <w:rPr>
          <w:b/>
        </w:rPr>
        <w:t xml:space="preserve">Esimerkki 1.2856</w:t>
      </w:r>
    </w:p>
    <w:p>
      <w:r>
        <w:t xml:space="preserve">[-17, 1, 14, 16, -16]</w:t>
      </w:r>
    </w:p>
    <w:p>
      <w:r>
        <w:rPr>
          <w:b/>
        </w:rPr>
        <w:t xml:space="preserve">Tulos</w:t>
      </w:r>
    </w:p>
    <w:p>
      <w:r>
        <w:t xml:space="preserve">[-18, -1, 11, 12, -21]</w:t>
      </w:r>
    </w:p>
    <w:p>
      <w:r>
        <w:rPr>
          <w:b/>
        </w:rPr>
        <w:t xml:space="preserve">Esimerkki 1.2857</w:t>
      </w:r>
    </w:p>
    <w:p>
      <w:r>
        <w:t xml:space="preserve">[-9, 12, -4, 13, -12]</w:t>
      </w:r>
    </w:p>
    <w:p>
      <w:r>
        <w:rPr>
          <w:b/>
        </w:rPr>
        <w:t xml:space="preserve">Tulos</w:t>
      </w:r>
    </w:p>
    <w:p>
      <w:r>
        <w:t xml:space="preserve">[-10, 10, -7, 9, -17]</w:t>
      </w:r>
    </w:p>
    <w:p>
      <w:r>
        <w:rPr>
          <w:b/>
        </w:rPr>
        <w:t xml:space="preserve">Esimerkki 1.2858</w:t>
      </w:r>
    </w:p>
    <w:p>
      <w:r>
        <w:t xml:space="preserve">[-4, 7, 1, 19, -19, -12, -3, -7]</w:t>
      </w:r>
    </w:p>
    <w:p>
      <w:r>
        <w:rPr>
          <w:b/>
        </w:rPr>
        <w:t xml:space="preserve">Tulos</w:t>
      </w:r>
    </w:p>
    <w:p>
      <w:r>
        <w:t xml:space="preserve">[-5, 5, -2, 15, -24, -18, -10, -15]</w:t>
      </w:r>
    </w:p>
    <w:p>
      <w:r>
        <w:rPr>
          <w:b/>
        </w:rPr>
        <w:t xml:space="preserve">Esimerkki 1.2859</w:t>
      </w:r>
    </w:p>
    <w:p>
      <w:r>
        <w:t xml:space="preserve">[14, 8, 13, -1, 7, -14, -8, 16, 0]</w:t>
      </w:r>
    </w:p>
    <w:p>
      <w:r>
        <w:rPr>
          <w:b/>
        </w:rPr>
        <w:t xml:space="preserve">Tulos</w:t>
      </w:r>
    </w:p>
    <w:p>
      <w:r>
        <w:t xml:space="preserve">[13, 6, 10, -5, 2, -20, -15, 8, -9]</w:t>
      </w:r>
    </w:p>
    <w:p>
      <w:r>
        <w:rPr>
          <w:b/>
        </w:rPr>
        <w:t xml:space="preserve">Esimerkki 1.2860</w:t>
      </w:r>
    </w:p>
    <w:p>
      <w:r>
        <w:t xml:space="preserve">[3, -3, -2, 7]</w:t>
      </w:r>
    </w:p>
    <w:p>
      <w:r>
        <w:rPr>
          <w:b/>
        </w:rPr>
        <w:t xml:space="preserve">Tulos</w:t>
      </w:r>
    </w:p>
    <w:p>
      <w:r>
        <w:t xml:space="preserve">[2, -5, -5, 3]</w:t>
      </w:r>
    </w:p>
    <w:p>
      <w:r>
        <w:rPr>
          <w:b/>
        </w:rPr>
        <w:t xml:space="preserve">Esimerkki 1.2861</w:t>
      </w:r>
    </w:p>
    <w:p>
      <w:r>
        <w:t xml:space="preserve">[4, -14, -12, -14, -2]</w:t>
      </w:r>
    </w:p>
    <w:p>
      <w:r>
        <w:rPr>
          <w:b/>
        </w:rPr>
        <w:t xml:space="preserve">Tulos</w:t>
      </w:r>
    </w:p>
    <w:p>
      <w:r>
        <w:t xml:space="preserve">[3, -16, -15, -18, -7]</w:t>
      </w:r>
    </w:p>
    <w:p>
      <w:r>
        <w:rPr>
          <w:b/>
        </w:rPr>
        <w:t xml:space="preserve">Esimerkki 1.2862</w:t>
      </w:r>
    </w:p>
    <w:p>
      <w:r>
        <w:t xml:space="preserve">[-17, 15, -20, -9, 7, -4, -20, 10]</w:t>
      </w:r>
    </w:p>
    <w:p>
      <w:r>
        <w:rPr>
          <w:b/>
        </w:rPr>
        <w:t xml:space="preserve">Tulos</w:t>
      </w:r>
    </w:p>
    <w:p>
      <w:r>
        <w:t xml:space="preserve">[-18, 13, -23, -13, 2, -10, -27, 2]</w:t>
      </w:r>
    </w:p>
    <w:p>
      <w:r>
        <w:rPr>
          <w:b/>
        </w:rPr>
        <w:t xml:space="preserve">Esimerkki 1.2863</w:t>
      </w:r>
    </w:p>
    <w:p>
      <w:r>
        <w:t xml:space="preserve">[0, -11, 5, -16, -5, 12]</w:t>
      </w:r>
    </w:p>
    <w:p>
      <w:r>
        <w:rPr>
          <w:b/>
        </w:rPr>
        <w:t xml:space="preserve">Tulos</w:t>
      </w:r>
    </w:p>
    <w:p>
      <w:r>
        <w:t xml:space="preserve">[-1, -13, 2, -20, -10, 6]</w:t>
      </w:r>
    </w:p>
    <w:p>
      <w:r>
        <w:rPr>
          <w:b/>
        </w:rPr>
        <w:t xml:space="preserve">Esimerkki 1.2864</w:t>
      </w:r>
    </w:p>
    <w:p>
      <w:r>
        <w:t xml:space="preserve">[-18, 12, -4, -10]</w:t>
      </w:r>
    </w:p>
    <w:p>
      <w:r>
        <w:rPr>
          <w:b/>
        </w:rPr>
        <w:t xml:space="preserve">Tulos</w:t>
      </w:r>
    </w:p>
    <w:p>
      <w:r>
        <w:t xml:space="preserve">[-19, 10, -7, -14]</w:t>
      </w:r>
    </w:p>
    <w:p>
      <w:r>
        <w:rPr>
          <w:b/>
        </w:rPr>
        <w:t xml:space="preserve">Esimerkki 1.2865</w:t>
      </w:r>
    </w:p>
    <w:p>
      <w:r>
        <w:t xml:space="preserve">[5, -8, 11, 1]</w:t>
      </w:r>
    </w:p>
    <w:p>
      <w:r>
        <w:rPr>
          <w:b/>
        </w:rPr>
        <w:t xml:space="preserve">Tulos</w:t>
      </w:r>
    </w:p>
    <w:p>
      <w:r>
        <w:t xml:space="preserve">[4, -10, 8, -3]</w:t>
      </w:r>
    </w:p>
    <w:p>
      <w:r>
        <w:rPr>
          <w:b/>
        </w:rPr>
        <w:t xml:space="preserve">Esimerkki 1.2866</w:t>
      </w:r>
    </w:p>
    <w:p>
      <w:r>
        <w:t xml:space="preserve">[-13, -3, -17, 11]</w:t>
      </w:r>
    </w:p>
    <w:p>
      <w:r>
        <w:rPr>
          <w:b/>
        </w:rPr>
        <w:t xml:space="preserve">Tulos</w:t>
      </w:r>
    </w:p>
    <w:p>
      <w:r>
        <w:t xml:space="preserve">[-14, -5, -20, 7]</w:t>
      </w:r>
    </w:p>
    <w:p>
      <w:r>
        <w:rPr>
          <w:b/>
        </w:rPr>
        <w:t xml:space="preserve">Esimerkki 1.2867</w:t>
      </w:r>
    </w:p>
    <w:p>
      <w:r>
        <w:t xml:space="preserve">[-4, -2, -13, 6, -5, 14, -14, -8, -14]</w:t>
      </w:r>
    </w:p>
    <w:p>
      <w:r>
        <w:rPr>
          <w:b/>
        </w:rPr>
        <w:t xml:space="preserve">Tulos</w:t>
      </w:r>
    </w:p>
    <w:p>
      <w:r>
        <w:t xml:space="preserve">[-5, -4, -16, 2, -10, 8, -21, -16, -23]</w:t>
      </w:r>
    </w:p>
    <w:p>
      <w:r>
        <w:rPr>
          <w:b/>
        </w:rPr>
        <w:t xml:space="preserve">Esimerkki 1.2868</w:t>
      </w:r>
    </w:p>
    <w:p>
      <w:r>
        <w:t xml:space="preserve">[4, -4, 6]</w:t>
      </w:r>
    </w:p>
    <w:p>
      <w:r>
        <w:rPr>
          <w:b/>
        </w:rPr>
        <w:t xml:space="preserve">Tulos</w:t>
      </w:r>
    </w:p>
    <w:p>
      <w:r>
        <w:t xml:space="preserve">[3, -6, 3]</w:t>
      </w:r>
    </w:p>
    <w:p>
      <w:r>
        <w:rPr>
          <w:b/>
        </w:rPr>
        <w:t xml:space="preserve">Esimerkki 1.2869</w:t>
      </w:r>
    </w:p>
    <w:p>
      <w:r>
        <w:t xml:space="preserve">[7, -7, 19, 3, 20, 18, 4, 7, -16, -13]</w:t>
      </w:r>
    </w:p>
    <w:p>
      <w:r>
        <w:rPr>
          <w:b/>
        </w:rPr>
        <w:t xml:space="preserve">Tulos</w:t>
      </w:r>
    </w:p>
    <w:p>
      <w:r>
        <w:t xml:space="preserve">[6, -9, 16, -1, 15, 12, -3, -1, -25, -23]</w:t>
      </w:r>
    </w:p>
    <w:p>
      <w:r>
        <w:rPr>
          <w:b/>
        </w:rPr>
        <w:t xml:space="preserve">Esimerkki 1.2870</w:t>
      </w:r>
    </w:p>
    <w:p>
      <w:r>
        <w:t xml:space="preserve">[6, -8, 9, -7, 7, -19, 15, -13, -4]</w:t>
      </w:r>
    </w:p>
    <w:p>
      <w:r>
        <w:rPr>
          <w:b/>
        </w:rPr>
        <w:t xml:space="preserve">Tulos</w:t>
      </w:r>
    </w:p>
    <w:p>
      <w:r>
        <w:t xml:space="preserve">[5, -10, 6, -11, 2, -25, 8, -21, -13]</w:t>
      </w:r>
    </w:p>
    <w:p>
      <w:r>
        <w:rPr>
          <w:b/>
        </w:rPr>
        <w:t xml:space="preserve">Esimerkki 1.2871</w:t>
      </w:r>
    </w:p>
    <w:p>
      <w:r>
        <w:t xml:space="preserve">[-6, 18, 13, 9, 16, 7, 14, -6, 1]</w:t>
      </w:r>
    </w:p>
    <w:p>
      <w:r>
        <w:rPr>
          <w:b/>
        </w:rPr>
        <w:t xml:space="preserve">Tulos</w:t>
      </w:r>
    </w:p>
    <w:p>
      <w:r>
        <w:t xml:space="preserve">[-7, 16, 10, 5, 11, 1, 7, -14, -8]</w:t>
      </w:r>
    </w:p>
    <w:p>
      <w:r>
        <w:rPr>
          <w:b/>
        </w:rPr>
        <w:t xml:space="preserve">Esimerkki 1.2872</w:t>
      </w:r>
    </w:p>
    <w:p>
      <w:r>
        <w:t xml:space="preserve">[-18, 1, 2, 20, 3, -2, 2, -7, -15, -5]</w:t>
      </w:r>
    </w:p>
    <w:p>
      <w:r>
        <w:rPr>
          <w:b/>
        </w:rPr>
        <w:t xml:space="preserve">Tulos</w:t>
      </w:r>
    </w:p>
    <w:p>
      <w:r>
        <w:t xml:space="preserve">[-19, -1, -1, 16, -2, -8, -5, -15, -24, -15]</w:t>
      </w:r>
    </w:p>
    <w:p>
      <w:r>
        <w:rPr>
          <w:b/>
        </w:rPr>
        <w:t xml:space="preserve">Esimerkki 1.2873</w:t>
      </w:r>
    </w:p>
    <w:p>
      <w:r>
        <w:t xml:space="preserve">[11, -16, 2, 19, 19]</w:t>
      </w:r>
    </w:p>
    <w:p>
      <w:r>
        <w:rPr>
          <w:b/>
        </w:rPr>
        <w:t xml:space="preserve">Tulos</w:t>
      </w:r>
    </w:p>
    <w:p>
      <w:r>
        <w:t xml:space="preserve">[10, -18, -1, 15, 14]</w:t>
      </w:r>
    </w:p>
    <w:p>
      <w:r>
        <w:rPr>
          <w:b/>
        </w:rPr>
        <w:t xml:space="preserve">Esimerkki 1.2874</w:t>
      </w:r>
    </w:p>
    <w:p>
      <w:r>
        <w:t xml:space="preserve">[-12, -17, 2, -3, -10, 10, -1]</w:t>
      </w:r>
    </w:p>
    <w:p>
      <w:r>
        <w:rPr>
          <w:b/>
        </w:rPr>
        <w:t xml:space="preserve">Tulos</w:t>
      </w:r>
    </w:p>
    <w:p>
      <w:r>
        <w:t xml:space="preserve">[-13, -19, -1, -7, -15, 4, -8]</w:t>
      </w:r>
    </w:p>
    <w:p>
      <w:r>
        <w:rPr>
          <w:b/>
        </w:rPr>
        <w:t xml:space="preserve">Esimerkki 1.2875</w:t>
      </w:r>
    </w:p>
    <w:p>
      <w:r>
        <w:t xml:space="preserve">[8, -16, -8, 17, 2, 14, 5]</w:t>
      </w:r>
    </w:p>
    <w:p>
      <w:r>
        <w:rPr>
          <w:b/>
        </w:rPr>
        <w:t xml:space="preserve">Tulos</w:t>
      </w:r>
    </w:p>
    <w:p>
      <w:r>
        <w:t xml:space="preserve">[7, -18, -11, 13, -3, 8, -2]</w:t>
      </w:r>
    </w:p>
    <w:p>
      <w:r>
        <w:rPr>
          <w:b/>
        </w:rPr>
        <w:t xml:space="preserve">Esimerkki 1.2876</w:t>
      </w:r>
    </w:p>
    <w:p>
      <w:r>
        <w:t xml:space="preserve">[-9, 19, -12, 8, 4, 20, -15, -15]</w:t>
      </w:r>
    </w:p>
    <w:p>
      <w:r>
        <w:rPr>
          <w:b/>
        </w:rPr>
        <w:t xml:space="preserve">Tulos</w:t>
      </w:r>
    </w:p>
    <w:p>
      <w:r>
        <w:t xml:space="preserve">[-10, 17, -15, 4, -1, 14, -22, -23]</w:t>
      </w:r>
    </w:p>
    <w:p>
      <w:r>
        <w:rPr>
          <w:b/>
        </w:rPr>
        <w:t xml:space="preserve">Esimerkki 1.2877</w:t>
      </w:r>
    </w:p>
    <w:p>
      <w:r>
        <w:t xml:space="preserve">[-15, 18, 5, -20, -17]</w:t>
      </w:r>
    </w:p>
    <w:p>
      <w:r>
        <w:rPr>
          <w:b/>
        </w:rPr>
        <w:t xml:space="preserve">Tulos</w:t>
      </w:r>
    </w:p>
    <w:p>
      <w:r>
        <w:t xml:space="preserve">[-16, 16, 2, -24, -22]</w:t>
      </w:r>
    </w:p>
    <w:p>
      <w:r>
        <w:rPr>
          <w:b/>
        </w:rPr>
        <w:t xml:space="preserve">Esimerkki 1.2878</w:t>
      </w:r>
    </w:p>
    <w:p>
      <w:r>
        <w:t xml:space="preserve">[-5, -13, 2, 6, 12, 0]</w:t>
      </w:r>
    </w:p>
    <w:p>
      <w:r>
        <w:rPr>
          <w:b/>
        </w:rPr>
        <w:t xml:space="preserve">Tulos</w:t>
      </w:r>
    </w:p>
    <w:p>
      <w:r>
        <w:t xml:space="preserve">[-6, -15, -1, 2, 7, -6]</w:t>
      </w:r>
    </w:p>
    <w:p>
      <w:r>
        <w:rPr>
          <w:b/>
        </w:rPr>
        <w:t xml:space="preserve">Esimerkki 1.2879</w:t>
      </w:r>
    </w:p>
    <w:p>
      <w:r>
        <w:t xml:space="preserve">[-12, 11, -13]</w:t>
      </w:r>
    </w:p>
    <w:p>
      <w:r>
        <w:rPr>
          <w:b/>
        </w:rPr>
        <w:t xml:space="preserve">Tulos</w:t>
      </w:r>
    </w:p>
    <w:p>
      <w:r>
        <w:t xml:space="preserve">[-13, 9, -16]</w:t>
      </w:r>
    </w:p>
    <w:p>
      <w:r>
        <w:rPr>
          <w:b/>
        </w:rPr>
        <w:t xml:space="preserve">Esimerkki 1.2880</w:t>
      </w:r>
    </w:p>
    <w:p>
      <w:r>
        <w:t xml:space="preserve">[-11, -6, -14]</w:t>
      </w:r>
    </w:p>
    <w:p>
      <w:r>
        <w:rPr>
          <w:b/>
        </w:rPr>
        <w:t xml:space="preserve">Tulos</w:t>
      </w:r>
    </w:p>
    <w:p>
      <w:r>
        <w:t xml:space="preserve">[-12, -8, -17]</w:t>
      </w:r>
    </w:p>
    <w:p>
      <w:r>
        <w:rPr>
          <w:b/>
        </w:rPr>
        <w:t xml:space="preserve">Esimerkki 1.2881</w:t>
      </w:r>
    </w:p>
    <w:p>
      <w:r>
        <w:t xml:space="preserve">[10, -6, -8, -13, -7, -3]</w:t>
      </w:r>
    </w:p>
    <w:p>
      <w:r>
        <w:rPr>
          <w:b/>
        </w:rPr>
        <w:t xml:space="preserve">Tulos</w:t>
      </w:r>
    </w:p>
    <w:p>
      <w:r>
        <w:t xml:space="preserve">[9, -8, -11, -17, -12, -9]</w:t>
      </w:r>
    </w:p>
    <w:p>
      <w:r>
        <w:rPr>
          <w:b/>
        </w:rPr>
        <w:t xml:space="preserve">Esimerkki 1.2882</w:t>
      </w:r>
    </w:p>
    <w:p>
      <w:r>
        <w:t xml:space="preserve">[-19, 12, -15, 15, 4, 3]</w:t>
      </w:r>
    </w:p>
    <w:p>
      <w:r>
        <w:rPr>
          <w:b/>
        </w:rPr>
        <w:t xml:space="preserve">Tulos</w:t>
      </w:r>
    </w:p>
    <w:p>
      <w:r>
        <w:t xml:space="preserve">[-20, 10, -18, 11, -1, -3]</w:t>
      </w:r>
    </w:p>
    <w:p>
      <w:r>
        <w:rPr>
          <w:b/>
        </w:rPr>
        <w:t xml:space="preserve">Esimerkki 1.2883</w:t>
      </w:r>
    </w:p>
    <w:p>
      <w:r>
        <w:t xml:space="preserve">[15, -14, 5, -18, 14, -8, 8, 8]</w:t>
      </w:r>
    </w:p>
    <w:p>
      <w:r>
        <w:rPr>
          <w:b/>
        </w:rPr>
        <w:t xml:space="preserve">Tulos</w:t>
      </w:r>
    </w:p>
    <w:p>
      <w:r>
        <w:t xml:space="preserve">[14, -16, 2, -22, 9, -14, 1, 0]</w:t>
      </w:r>
    </w:p>
    <w:p>
      <w:r>
        <w:rPr>
          <w:b/>
        </w:rPr>
        <w:t xml:space="preserve">Esimerkki 1.2884</w:t>
      </w:r>
    </w:p>
    <w:p>
      <w:r>
        <w:t xml:space="preserve">[-8, 4, -8]</w:t>
      </w:r>
    </w:p>
    <w:p>
      <w:r>
        <w:rPr>
          <w:b/>
        </w:rPr>
        <w:t xml:space="preserve">Tulos</w:t>
      </w:r>
    </w:p>
    <w:p>
      <w:r>
        <w:t xml:space="preserve">[-9, 2, -11]</w:t>
      </w:r>
    </w:p>
    <w:p>
      <w:r>
        <w:rPr>
          <w:b/>
        </w:rPr>
        <w:t xml:space="preserve">Esimerkki 1.2885</w:t>
      </w:r>
    </w:p>
    <w:p>
      <w:r>
        <w:t xml:space="preserve">[-16, 19, -3, 5, 13]</w:t>
      </w:r>
    </w:p>
    <w:p>
      <w:r>
        <w:rPr>
          <w:b/>
        </w:rPr>
        <w:t xml:space="preserve">Tulos</w:t>
      </w:r>
    </w:p>
    <w:p>
      <w:r>
        <w:t xml:space="preserve">[-17, 17, -6, 1, 8]</w:t>
      </w:r>
    </w:p>
    <w:p>
      <w:r>
        <w:rPr>
          <w:b/>
        </w:rPr>
        <w:t xml:space="preserve">Esimerkki 1.2886</w:t>
      </w:r>
    </w:p>
    <w:p>
      <w:r>
        <w:t xml:space="preserve">[18, -9, 4, -7, 4, -2, 3, -3, -7, 9]</w:t>
      </w:r>
    </w:p>
    <w:p>
      <w:r>
        <w:rPr>
          <w:b/>
        </w:rPr>
        <w:t xml:space="preserve">Tulos</w:t>
      </w:r>
    </w:p>
    <w:p>
      <w:r>
        <w:t xml:space="preserve">[17, -11, 1, -11, -1, -8, -4, -11, -16, -1]</w:t>
      </w:r>
    </w:p>
    <w:p>
      <w:r>
        <w:rPr>
          <w:b/>
        </w:rPr>
        <w:t xml:space="preserve">Esimerkki 1.2887</w:t>
      </w:r>
    </w:p>
    <w:p>
      <w:r>
        <w:t xml:space="preserve">[1, 0, 8, -5, 1, -20]</w:t>
      </w:r>
    </w:p>
    <w:p>
      <w:r>
        <w:rPr>
          <w:b/>
        </w:rPr>
        <w:t xml:space="preserve">Tulos</w:t>
      </w:r>
    </w:p>
    <w:p>
      <w:r>
        <w:t xml:space="preserve">[0, -2, 5, -9, -4, -26]</w:t>
      </w:r>
    </w:p>
    <w:p>
      <w:r>
        <w:rPr>
          <w:b/>
        </w:rPr>
        <w:t xml:space="preserve">Esimerkki 1.2888</w:t>
      </w:r>
    </w:p>
    <w:p>
      <w:r>
        <w:t xml:space="preserve">[-14, -16, 11, 5, 5, -11, -18]</w:t>
      </w:r>
    </w:p>
    <w:p>
      <w:r>
        <w:rPr>
          <w:b/>
        </w:rPr>
        <w:t xml:space="preserve">Tulos</w:t>
      </w:r>
    </w:p>
    <w:p>
      <w:r>
        <w:t xml:space="preserve">[-15, -18, 8, 1, 0, -17, -25]</w:t>
      </w:r>
    </w:p>
    <w:p>
      <w:r>
        <w:rPr>
          <w:b/>
        </w:rPr>
        <w:t xml:space="preserve">Esimerkki 1.2889</w:t>
      </w:r>
    </w:p>
    <w:p>
      <w:r>
        <w:t xml:space="preserve">[6, 0, -19, 8, 9, 19, 0, 5]</w:t>
      </w:r>
    </w:p>
    <w:p>
      <w:r>
        <w:rPr>
          <w:b/>
        </w:rPr>
        <w:t xml:space="preserve">Tulos</w:t>
      </w:r>
    </w:p>
    <w:p>
      <w:r>
        <w:t xml:space="preserve">[5, -2, -22, 4, 4, 13, -7, -3]</w:t>
      </w:r>
    </w:p>
    <w:p>
      <w:r>
        <w:rPr>
          <w:b/>
        </w:rPr>
        <w:t xml:space="preserve">Esimerkki 1.2890</w:t>
      </w:r>
    </w:p>
    <w:p>
      <w:r>
        <w:t xml:space="preserve">[12, -4, -15, 15, 14, 18]</w:t>
      </w:r>
    </w:p>
    <w:p>
      <w:r>
        <w:rPr>
          <w:b/>
        </w:rPr>
        <w:t xml:space="preserve">Tulos</w:t>
      </w:r>
    </w:p>
    <w:p>
      <w:r>
        <w:t xml:space="preserve">[11, -6, -18, 11, 9, 12]</w:t>
      </w:r>
    </w:p>
    <w:p>
      <w:r>
        <w:rPr>
          <w:b/>
        </w:rPr>
        <w:t xml:space="preserve">Esimerkki 1.2891</w:t>
      </w:r>
    </w:p>
    <w:p>
      <w:r>
        <w:t xml:space="preserve">[-14, 16, 20]</w:t>
      </w:r>
    </w:p>
    <w:p>
      <w:r>
        <w:rPr>
          <w:b/>
        </w:rPr>
        <w:t xml:space="preserve">Tulos</w:t>
      </w:r>
    </w:p>
    <w:p>
      <w:r>
        <w:t xml:space="preserve">[-15, 14, 17]</w:t>
      </w:r>
    </w:p>
    <w:p>
      <w:r>
        <w:rPr>
          <w:b/>
        </w:rPr>
        <w:t xml:space="preserve">Esimerkki 1.2892</w:t>
      </w:r>
    </w:p>
    <w:p>
      <w:r>
        <w:t xml:space="preserve">[9, -4, -9, 10]</w:t>
      </w:r>
    </w:p>
    <w:p>
      <w:r>
        <w:rPr>
          <w:b/>
        </w:rPr>
        <w:t xml:space="preserve">Tulos</w:t>
      </w:r>
    </w:p>
    <w:p>
      <w:r>
        <w:t xml:space="preserve">[8, -6, -12, 6]</w:t>
      </w:r>
    </w:p>
    <w:p>
      <w:r>
        <w:rPr>
          <w:b/>
        </w:rPr>
        <w:t xml:space="preserve">Esimerkki 1.2893</w:t>
      </w:r>
    </w:p>
    <w:p>
      <w:r>
        <w:t xml:space="preserve">[-13, -12, 4, 3, -12, -19, 14, 18, 20, 14]</w:t>
      </w:r>
    </w:p>
    <w:p>
      <w:r>
        <w:rPr>
          <w:b/>
        </w:rPr>
        <w:t xml:space="preserve">Tulos</w:t>
      </w:r>
    </w:p>
    <w:p>
      <w:r>
        <w:t xml:space="preserve">[-14, -14, 1, -1, -17, -25, 7, 10, 11, 4]</w:t>
      </w:r>
    </w:p>
    <w:p>
      <w:r>
        <w:rPr>
          <w:b/>
        </w:rPr>
        <w:t xml:space="preserve">Esimerkki 1.2894</w:t>
      </w:r>
    </w:p>
    <w:p>
      <w:r>
        <w:t xml:space="preserve">[4, 1, 3, -10, -18, -8]</w:t>
      </w:r>
    </w:p>
    <w:p>
      <w:r>
        <w:rPr>
          <w:b/>
        </w:rPr>
        <w:t xml:space="preserve">Tulos</w:t>
      </w:r>
    </w:p>
    <w:p>
      <w:r>
        <w:t xml:space="preserve">[3, -1, 0, -14, -23, -14]</w:t>
      </w:r>
    </w:p>
    <w:p>
      <w:r>
        <w:rPr>
          <w:b/>
        </w:rPr>
        <w:t xml:space="preserve">Esimerkki 1.2895</w:t>
      </w:r>
    </w:p>
    <w:p>
      <w:r>
        <w:t xml:space="preserve">[17, -14, 19, -6, -17, -12, -9, -15]</w:t>
      </w:r>
    </w:p>
    <w:p>
      <w:r>
        <w:rPr>
          <w:b/>
        </w:rPr>
        <w:t xml:space="preserve">Tulos</w:t>
      </w:r>
    </w:p>
    <w:p>
      <w:r>
        <w:t xml:space="preserve">[16, -16, 16, -10, -22, -18, -16, -23]</w:t>
      </w:r>
    </w:p>
    <w:p>
      <w:r>
        <w:rPr>
          <w:b/>
        </w:rPr>
        <w:t xml:space="preserve">Esimerkki 1.2896</w:t>
      </w:r>
    </w:p>
    <w:p>
      <w:r>
        <w:t xml:space="preserve">[20, 19, -11, 11, -18, 7, 20, -9, -19, 10]</w:t>
      </w:r>
    </w:p>
    <w:p>
      <w:r>
        <w:rPr>
          <w:b/>
        </w:rPr>
        <w:t xml:space="preserve">Tulos</w:t>
      </w:r>
    </w:p>
    <w:p>
      <w:r>
        <w:t xml:space="preserve">[19, 17, -14, 7, -23, 1, 13, -17, -28, 0]</w:t>
      </w:r>
    </w:p>
    <w:p>
      <w:r>
        <w:rPr>
          <w:b/>
        </w:rPr>
        <w:t xml:space="preserve">Esimerkki 1.2897</w:t>
      </w:r>
    </w:p>
    <w:p>
      <w:r>
        <w:t xml:space="preserve">[-13, -15]</w:t>
      </w:r>
    </w:p>
    <w:p>
      <w:r>
        <w:rPr>
          <w:b/>
        </w:rPr>
        <w:t xml:space="preserve">Tulos</w:t>
      </w:r>
    </w:p>
    <w:p>
      <w:r>
        <w:t xml:space="preserve">[-14, -17]</w:t>
      </w:r>
    </w:p>
    <w:p>
      <w:r>
        <w:rPr>
          <w:b/>
        </w:rPr>
        <w:t xml:space="preserve">Esimerkki 1.2898</w:t>
      </w:r>
    </w:p>
    <w:p>
      <w:r>
        <w:t xml:space="preserve">[3, 6, 18, 8, 12, -7, -18]</w:t>
      </w:r>
    </w:p>
    <w:p>
      <w:r>
        <w:rPr>
          <w:b/>
        </w:rPr>
        <w:t xml:space="preserve">Tulos</w:t>
      </w:r>
    </w:p>
    <w:p>
      <w:r>
        <w:t xml:space="preserve">[2, 4, 15, 4, 7, -13, -25]</w:t>
      </w:r>
    </w:p>
    <w:p>
      <w:r>
        <w:rPr>
          <w:b/>
        </w:rPr>
        <w:t xml:space="preserve">Esimerkki 1.2899</w:t>
      </w:r>
    </w:p>
    <w:p>
      <w:r>
        <w:t xml:space="preserve">[-11, 7, 8, -6, 20]</w:t>
      </w:r>
    </w:p>
    <w:p>
      <w:r>
        <w:rPr>
          <w:b/>
        </w:rPr>
        <w:t xml:space="preserve">Tulos</w:t>
      </w:r>
    </w:p>
    <w:p>
      <w:r>
        <w:t xml:space="preserve">[-12, 5, 5, -10, 15]</w:t>
      </w:r>
    </w:p>
    <w:p>
      <w:r>
        <w:rPr>
          <w:b/>
        </w:rPr>
        <w:t xml:space="preserve">Esimerkki 1.2900</w:t>
      </w:r>
    </w:p>
    <w:p>
      <w:r>
        <w:t xml:space="preserve">[-18, 19, -10, 8, 3, 19, -10]</w:t>
      </w:r>
    </w:p>
    <w:p>
      <w:r>
        <w:rPr>
          <w:b/>
        </w:rPr>
        <w:t xml:space="preserve">Tulos</w:t>
      </w:r>
    </w:p>
    <w:p>
      <w:r>
        <w:t xml:space="preserve">[-19, 17, -13, 4, -2, 13, -17]</w:t>
      </w:r>
    </w:p>
    <w:p>
      <w:r>
        <w:rPr>
          <w:b/>
        </w:rPr>
        <w:t xml:space="preserve">Esimerkki 1.2901</w:t>
      </w:r>
    </w:p>
    <w:p>
      <w:r>
        <w:t xml:space="preserve">[15, -4]</w:t>
      </w:r>
    </w:p>
    <w:p>
      <w:r>
        <w:rPr>
          <w:b/>
        </w:rPr>
        <w:t xml:space="preserve">Tulos</w:t>
      </w:r>
    </w:p>
    <w:p>
      <w:r>
        <w:t xml:space="preserve">[14, -6]</w:t>
      </w:r>
    </w:p>
    <w:p>
      <w:r>
        <w:rPr>
          <w:b/>
        </w:rPr>
        <w:t xml:space="preserve">Esimerkki 1.2902</w:t>
      </w:r>
    </w:p>
    <w:p>
      <w:r>
        <w:t xml:space="preserve">[-19, 4, -7]</w:t>
      </w:r>
    </w:p>
    <w:p>
      <w:r>
        <w:rPr>
          <w:b/>
        </w:rPr>
        <w:t xml:space="preserve">Tulos</w:t>
      </w:r>
    </w:p>
    <w:p>
      <w:r>
        <w:t xml:space="preserve">[-20, 2, -10]</w:t>
      </w:r>
    </w:p>
    <w:p>
      <w:r>
        <w:rPr>
          <w:b/>
        </w:rPr>
        <w:t xml:space="preserve">Esimerkki 1.2903</w:t>
      </w:r>
    </w:p>
    <w:p>
      <w:r>
        <w:t xml:space="preserve">[-16, -1, 3, 16, -15]</w:t>
      </w:r>
    </w:p>
    <w:p>
      <w:r>
        <w:rPr>
          <w:b/>
        </w:rPr>
        <w:t xml:space="preserve">Tulos</w:t>
      </w:r>
    </w:p>
    <w:p>
      <w:r>
        <w:t xml:space="preserve">[-17, -3, 0, 12, -20]</w:t>
      </w:r>
    </w:p>
    <w:p>
      <w:r>
        <w:rPr>
          <w:b/>
        </w:rPr>
        <w:t xml:space="preserve">Esimerkki 1.2904</w:t>
      </w:r>
    </w:p>
    <w:p>
      <w:r>
        <w:t xml:space="preserve">[-16, 2]</w:t>
      </w:r>
    </w:p>
    <w:p>
      <w:r>
        <w:rPr>
          <w:b/>
        </w:rPr>
        <w:t xml:space="preserve">Tulos</w:t>
      </w:r>
    </w:p>
    <w:p>
      <w:r>
        <w:t xml:space="preserve">[-17, 0]</w:t>
      </w:r>
    </w:p>
    <w:p>
      <w:r>
        <w:rPr>
          <w:b/>
        </w:rPr>
        <w:t xml:space="preserve">Esimerkki 1.2905</w:t>
      </w:r>
    </w:p>
    <w:p>
      <w:r>
        <w:t xml:space="preserve">[5, 11, 20, -8, -13, -17, -20, -19, 8]</w:t>
      </w:r>
    </w:p>
    <w:p>
      <w:r>
        <w:rPr>
          <w:b/>
        </w:rPr>
        <w:t xml:space="preserve">Tulos</w:t>
      </w:r>
    </w:p>
    <w:p>
      <w:r>
        <w:t xml:space="preserve">[4, 9, 17, -12, -18, -23, -27, -27, -1]</w:t>
      </w:r>
    </w:p>
    <w:p>
      <w:r>
        <w:rPr>
          <w:b/>
        </w:rPr>
        <w:t xml:space="preserve">Esimerkki 1.2906</w:t>
      </w:r>
    </w:p>
    <w:p>
      <w:r>
        <w:t xml:space="preserve">[9, -16, -6, -4, -10, -16, -8, -5]</w:t>
      </w:r>
    </w:p>
    <w:p>
      <w:r>
        <w:rPr>
          <w:b/>
        </w:rPr>
        <w:t xml:space="preserve">Tulos</w:t>
      </w:r>
    </w:p>
    <w:p>
      <w:r>
        <w:t xml:space="preserve">[8, -18, -9, -8, -15, -22, -15, -13]</w:t>
      </w:r>
    </w:p>
    <w:p>
      <w:r>
        <w:rPr>
          <w:b/>
        </w:rPr>
        <w:t xml:space="preserve">Esimerkki 1.2907</w:t>
      </w:r>
    </w:p>
    <w:p>
      <w:r>
        <w:t xml:space="preserve">[8, -20, -8, 9, -4, -11]</w:t>
      </w:r>
    </w:p>
    <w:p>
      <w:r>
        <w:rPr>
          <w:b/>
        </w:rPr>
        <w:t xml:space="preserve">Tulos</w:t>
      </w:r>
    </w:p>
    <w:p>
      <w:r>
        <w:t xml:space="preserve">[7, -22, -11, 5, -9, -17]</w:t>
      </w:r>
    </w:p>
    <w:p>
      <w:r>
        <w:rPr>
          <w:b/>
        </w:rPr>
        <w:t xml:space="preserve">Esimerkki 1.2908</w:t>
      </w:r>
    </w:p>
    <w:p>
      <w:r>
        <w:t xml:space="preserve">[-3, -18, 16]</w:t>
      </w:r>
    </w:p>
    <w:p>
      <w:r>
        <w:rPr>
          <w:b/>
        </w:rPr>
        <w:t xml:space="preserve">Tulos</w:t>
      </w:r>
    </w:p>
    <w:p>
      <w:r>
        <w:t xml:space="preserve">[-4, -20, 13]</w:t>
      </w:r>
    </w:p>
    <w:p>
      <w:r>
        <w:rPr>
          <w:b/>
        </w:rPr>
        <w:t xml:space="preserve">Esimerkki 1.2909</w:t>
      </w:r>
    </w:p>
    <w:p>
      <w:r>
        <w:t xml:space="preserve">[9, -8, -12, 5, 4, -17, -5, 20, 0, 11]</w:t>
      </w:r>
    </w:p>
    <w:p>
      <w:r>
        <w:rPr>
          <w:b/>
        </w:rPr>
        <w:t xml:space="preserve">Tulos</w:t>
      </w:r>
    </w:p>
    <w:p>
      <w:r>
        <w:t xml:space="preserve">[8, -10, -15, 1, -1, -23, -12, 12, -9, 1]</w:t>
      </w:r>
    </w:p>
    <w:p>
      <w:r>
        <w:rPr>
          <w:b/>
        </w:rPr>
        <w:t xml:space="preserve">Esimerkki 1.2910</w:t>
      </w:r>
    </w:p>
    <w:p>
      <w:r>
        <w:t xml:space="preserve">[-13, 19, -1, 8]</w:t>
      </w:r>
    </w:p>
    <w:p>
      <w:r>
        <w:rPr>
          <w:b/>
        </w:rPr>
        <w:t xml:space="preserve">Tulos</w:t>
      </w:r>
    </w:p>
    <w:p>
      <w:r>
        <w:t xml:space="preserve">[-14, 17, -4, 4]</w:t>
      </w:r>
    </w:p>
    <w:p>
      <w:r>
        <w:rPr>
          <w:b/>
        </w:rPr>
        <w:t xml:space="preserve">Esimerkki 1.2911</w:t>
      </w:r>
    </w:p>
    <w:p>
      <w:r>
        <w:t xml:space="preserve">[8, -20, -14]</w:t>
      </w:r>
    </w:p>
    <w:p>
      <w:r>
        <w:rPr>
          <w:b/>
        </w:rPr>
        <w:t xml:space="preserve">Tulos</w:t>
      </w:r>
    </w:p>
    <w:p>
      <w:r>
        <w:t xml:space="preserve">[7, -22, -17]</w:t>
      </w:r>
    </w:p>
    <w:p>
      <w:r>
        <w:rPr>
          <w:b/>
        </w:rPr>
        <w:t xml:space="preserve">Esimerkki 1.2912</w:t>
      </w:r>
    </w:p>
    <w:p>
      <w:r>
        <w:t xml:space="preserve">[12, 9, -6, -19]</w:t>
      </w:r>
    </w:p>
    <w:p>
      <w:r>
        <w:rPr>
          <w:b/>
        </w:rPr>
        <w:t xml:space="preserve">Tulos</w:t>
      </w:r>
    </w:p>
    <w:p>
      <w:r>
        <w:t xml:space="preserve">[11, 7, -9, -23]</w:t>
      </w:r>
    </w:p>
    <w:p>
      <w:r>
        <w:rPr>
          <w:b/>
        </w:rPr>
        <w:t xml:space="preserve">Esimerkki 1.2913</w:t>
      </w:r>
    </w:p>
    <w:p>
      <w:r>
        <w:t xml:space="preserve">[-16, 19, -6]</w:t>
      </w:r>
    </w:p>
    <w:p>
      <w:r>
        <w:rPr>
          <w:b/>
        </w:rPr>
        <w:t xml:space="preserve">Tulos</w:t>
      </w:r>
    </w:p>
    <w:p>
      <w:r>
        <w:t xml:space="preserve">[-17, 17, -9]</w:t>
      </w:r>
    </w:p>
    <w:p>
      <w:r>
        <w:rPr>
          <w:b/>
        </w:rPr>
        <w:t xml:space="preserve">Esimerkki 1.2914</w:t>
      </w:r>
    </w:p>
    <w:p>
      <w:r>
        <w:t xml:space="preserve">[17, -6, -5, -17, -4, -18, -18, 18, 12, -17]</w:t>
      </w:r>
    </w:p>
    <w:p>
      <w:r>
        <w:rPr>
          <w:b/>
        </w:rPr>
        <w:t xml:space="preserve">Tulos</w:t>
      </w:r>
    </w:p>
    <w:p>
      <w:r>
        <w:t xml:space="preserve">[16, -8, -8, -21, -9, -24, -25, 10, 3, -27]</w:t>
      </w:r>
    </w:p>
    <w:p>
      <w:r>
        <w:rPr>
          <w:b/>
        </w:rPr>
        <w:t xml:space="preserve">Esimerkki 1.2915</w:t>
      </w:r>
    </w:p>
    <w:p>
      <w:r>
        <w:t xml:space="preserve">[-4, -14, -2, 12, -13, 19, 18]</w:t>
      </w:r>
    </w:p>
    <w:p>
      <w:r>
        <w:rPr>
          <w:b/>
        </w:rPr>
        <w:t xml:space="preserve">Tulos</w:t>
      </w:r>
    </w:p>
    <w:p>
      <w:r>
        <w:t xml:space="preserve">[-5, -16, -5, 8, -18, 13, 11]</w:t>
      </w:r>
    </w:p>
    <w:p>
      <w:r>
        <w:rPr>
          <w:b/>
        </w:rPr>
        <w:t xml:space="preserve">Esimerkki 1.2916</w:t>
      </w:r>
    </w:p>
    <w:p>
      <w:r>
        <w:t xml:space="preserve">[20, 7, 14, 17]</w:t>
      </w:r>
    </w:p>
    <w:p>
      <w:r>
        <w:rPr>
          <w:b/>
        </w:rPr>
        <w:t xml:space="preserve">Tulos</w:t>
      </w:r>
    </w:p>
    <w:p>
      <w:r>
        <w:t xml:space="preserve">[19, 5, 11, 13]</w:t>
      </w:r>
    </w:p>
    <w:p>
      <w:r>
        <w:rPr>
          <w:b/>
        </w:rPr>
        <w:t xml:space="preserve">Esimerkki 1.2917</w:t>
      </w:r>
    </w:p>
    <w:p>
      <w:r>
        <w:t xml:space="preserve">[16, -10, 20, -3, 12, 7, 14, -15]</w:t>
      </w:r>
    </w:p>
    <w:p>
      <w:r>
        <w:rPr>
          <w:b/>
        </w:rPr>
        <w:t xml:space="preserve">Tulos</w:t>
      </w:r>
    </w:p>
    <w:p>
      <w:r>
        <w:t xml:space="preserve">[15, -12, 17, -7, 7, 1, 7, -23]</w:t>
      </w:r>
    </w:p>
    <w:p>
      <w:r>
        <w:rPr>
          <w:b/>
        </w:rPr>
        <w:t xml:space="preserve">Esimerkki 1.2918</w:t>
      </w:r>
    </w:p>
    <w:p>
      <w:r>
        <w:t xml:space="preserve">[-10, -11, 2, 12]</w:t>
      </w:r>
    </w:p>
    <w:p>
      <w:r>
        <w:rPr>
          <w:b/>
        </w:rPr>
        <w:t xml:space="preserve">Tulos</w:t>
      </w:r>
    </w:p>
    <w:p>
      <w:r>
        <w:t xml:space="preserve">[-11, -13, -1, 8]</w:t>
      </w:r>
    </w:p>
    <w:p>
      <w:r>
        <w:rPr>
          <w:b/>
        </w:rPr>
        <w:t xml:space="preserve">Esimerkki 1.2919</w:t>
      </w:r>
    </w:p>
    <w:p>
      <w:r>
        <w:t xml:space="preserve">[8, -7, 5]</w:t>
      </w:r>
    </w:p>
    <w:p>
      <w:r>
        <w:rPr>
          <w:b/>
        </w:rPr>
        <w:t xml:space="preserve">Tulos</w:t>
      </w:r>
    </w:p>
    <w:p>
      <w:r>
        <w:t xml:space="preserve">[7, -9, 2]</w:t>
      </w:r>
    </w:p>
    <w:p>
      <w:r>
        <w:rPr>
          <w:b/>
        </w:rPr>
        <w:t xml:space="preserve">Esimerkki 1.2920</w:t>
      </w:r>
    </w:p>
    <w:p>
      <w:r>
        <w:t xml:space="preserve">[-4, -12]</w:t>
      </w:r>
    </w:p>
    <w:p>
      <w:r>
        <w:rPr>
          <w:b/>
        </w:rPr>
        <w:t xml:space="preserve">Tulos</w:t>
      </w:r>
    </w:p>
    <w:p>
      <w:r>
        <w:t xml:space="preserve">[-5, -14]</w:t>
      </w:r>
    </w:p>
    <w:p>
      <w:r>
        <w:rPr>
          <w:b/>
        </w:rPr>
        <w:t xml:space="preserve">Esimerkki 1.2921</w:t>
      </w:r>
    </w:p>
    <w:p>
      <w:r>
        <w:t xml:space="preserve">[-15, 7]</w:t>
      </w:r>
    </w:p>
    <w:p>
      <w:r>
        <w:rPr>
          <w:b/>
        </w:rPr>
        <w:t xml:space="preserve">Tulos</w:t>
      </w:r>
    </w:p>
    <w:p>
      <w:r>
        <w:t xml:space="preserve">[-16, 5]</w:t>
      </w:r>
    </w:p>
    <w:p>
      <w:r>
        <w:rPr>
          <w:b/>
        </w:rPr>
        <w:t xml:space="preserve">Esimerkki 1.2922</w:t>
      </w:r>
    </w:p>
    <w:p>
      <w:r>
        <w:t xml:space="preserve">[-1, -5, -4, -10, 9, 12, 17, 13]</w:t>
      </w:r>
    </w:p>
    <w:p>
      <w:r>
        <w:rPr>
          <w:b/>
        </w:rPr>
        <w:t xml:space="preserve">Tulos</w:t>
      </w:r>
    </w:p>
    <w:p>
      <w:r>
        <w:t xml:space="preserve">[-2, -7, -7, -14, 4, 6, 10, 5]</w:t>
      </w:r>
    </w:p>
    <w:p>
      <w:r>
        <w:rPr>
          <w:b/>
        </w:rPr>
        <w:t xml:space="preserve">Esimerkki 1.2923</w:t>
      </w:r>
    </w:p>
    <w:p>
      <w:r>
        <w:t xml:space="preserve">[19, -12, 19, -12, -7, 3, 16, -11]</w:t>
      </w:r>
    </w:p>
    <w:p>
      <w:r>
        <w:rPr>
          <w:b/>
        </w:rPr>
        <w:t xml:space="preserve">Tulos</w:t>
      </w:r>
    </w:p>
    <w:p>
      <w:r>
        <w:t xml:space="preserve">[18, -14, 16, -16, -12, -3, 9, -19]</w:t>
      </w:r>
    </w:p>
    <w:p>
      <w:r>
        <w:rPr>
          <w:b/>
        </w:rPr>
        <w:t xml:space="preserve">Esimerkki 1.2924</w:t>
      </w:r>
    </w:p>
    <w:p>
      <w:r>
        <w:t xml:space="preserve">[-17, 2, 19, -19, -11]</w:t>
      </w:r>
    </w:p>
    <w:p>
      <w:r>
        <w:rPr>
          <w:b/>
        </w:rPr>
        <w:t xml:space="preserve">Tulos</w:t>
      </w:r>
    </w:p>
    <w:p>
      <w:r>
        <w:t xml:space="preserve">[-18, 0, 16, -23, -16]</w:t>
      </w:r>
    </w:p>
    <w:p>
      <w:r>
        <w:rPr>
          <w:b/>
        </w:rPr>
        <w:t xml:space="preserve">Esimerkki 1.2925</w:t>
      </w:r>
    </w:p>
    <w:p>
      <w:r>
        <w:t xml:space="preserve">[4, 11, -20, -1, -15]</w:t>
      </w:r>
    </w:p>
    <w:p>
      <w:r>
        <w:rPr>
          <w:b/>
        </w:rPr>
        <w:t xml:space="preserve">Tulos</w:t>
      </w:r>
    </w:p>
    <w:p>
      <w:r>
        <w:t xml:space="preserve">[3, 9, -23, -5, -20]</w:t>
      </w:r>
    </w:p>
    <w:p>
      <w:r>
        <w:rPr>
          <w:b/>
        </w:rPr>
        <w:t xml:space="preserve">Esimerkki 1.2926</w:t>
      </w:r>
    </w:p>
    <w:p>
      <w:r>
        <w:t xml:space="preserve">[-12, 7, -10, -16, -14]</w:t>
      </w:r>
    </w:p>
    <w:p>
      <w:r>
        <w:rPr>
          <w:b/>
        </w:rPr>
        <w:t xml:space="preserve">Tulos</w:t>
      </w:r>
    </w:p>
    <w:p>
      <w:r>
        <w:t xml:space="preserve">[-13, 5, -13, -20, -19]</w:t>
      </w:r>
    </w:p>
    <w:p>
      <w:r>
        <w:rPr>
          <w:b/>
        </w:rPr>
        <w:t xml:space="preserve">Esimerkki 1.2927</w:t>
      </w:r>
    </w:p>
    <w:p>
      <w:r>
        <w:t xml:space="preserve">[9, -19, 17, -11, -9, -16]</w:t>
      </w:r>
    </w:p>
    <w:p>
      <w:r>
        <w:rPr>
          <w:b/>
        </w:rPr>
        <w:t xml:space="preserve">Tulos</w:t>
      </w:r>
    </w:p>
    <w:p>
      <w:r>
        <w:t xml:space="preserve">[8, -21, 14, -15, -14, -22]</w:t>
      </w:r>
    </w:p>
    <w:p>
      <w:r>
        <w:rPr>
          <w:b/>
        </w:rPr>
        <w:t xml:space="preserve">Esimerkki 1.2928</w:t>
      </w:r>
    </w:p>
    <w:p>
      <w:r>
        <w:t xml:space="preserve">[-17, 10, 3, -10, 10, 19, 16, -19, -7, 6]</w:t>
      </w:r>
    </w:p>
    <w:p>
      <w:r>
        <w:rPr>
          <w:b/>
        </w:rPr>
        <w:t xml:space="preserve">Tulos</w:t>
      </w:r>
    </w:p>
    <w:p>
      <w:r>
        <w:t xml:space="preserve">[-18, 8, 0, -14, 5, 13, 9, -27, -16, -4]</w:t>
      </w:r>
    </w:p>
    <w:p>
      <w:r>
        <w:rPr>
          <w:b/>
        </w:rPr>
        <w:t xml:space="preserve">Esimerkki 1.2929</w:t>
      </w:r>
    </w:p>
    <w:p>
      <w:r>
        <w:t xml:space="preserve">[0, -6, -13, 16, -13, 15, -17, -5, 12, -20]</w:t>
      </w:r>
    </w:p>
    <w:p>
      <w:r>
        <w:rPr>
          <w:b/>
        </w:rPr>
        <w:t xml:space="preserve">Tulos</w:t>
      </w:r>
    </w:p>
    <w:p>
      <w:r>
        <w:t xml:space="preserve">[-1, -8, -16, 12, -18, 9, -24, -13, 3, -30]</w:t>
      </w:r>
    </w:p>
    <w:p>
      <w:r>
        <w:rPr>
          <w:b/>
        </w:rPr>
        <w:t xml:space="preserve">Esimerkki 1.2930</w:t>
      </w:r>
    </w:p>
    <w:p>
      <w:r>
        <w:t xml:space="preserve">[20, 6, 10, 5]</w:t>
      </w:r>
    </w:p>
    <w:p>
      <w:r>
        <w:rPr>
          <w:b/>
        </w:rPr>
        <w:t xml:space="preserve">Tulos</w:t>
      </w:r>
    </w:p>
    <w:p>
      <w:r>
        <w:t xml:space="preserve">[19, 4, 7, 1]</w:t>
      </w:r>
    </w:p>
    <w:p>
      <w:r>
        <w:rPr>
          <w:b/>
        </w:rPr>
        <w:t xml:space="preserve">Esimerkki 1.2931</w:t>
      </w:r>
    </w:p>
    <w:p>
      <w:r>
        <w:t xml:space="preserve">[20, 5, 8, -3, 5, -20, -1, 2, 1, -16]</w:t>
      </w:r>
    </w:p>
    <w:p>
      <w:r>
        <w:rPr>
          <w:b/>
        </w:rPr>
        <w:t xml:space="preserve">Tulos</w:t>
      </w:r>
    </w:p>
    <w:p>
      <w:r>
        <w:t xml:space="preserve">[19, 3, 5, -7, 0, -26, -8, -6, -8, -26]</w:t>
      </w:r>
    </w:p>
    <w:p>
      <w:r>
        <w:rPr>
          <w:b/>
        </w:rPr>
        <w:t xml:space="preserve">Esimerkki 1.2932</w:t>
      </w:r>
    </w:p>
    <w:p>
      <w:r>
        <w:t xml:space="preserve">[1, 1, -9, 19, -9, -1]</w:t>
      </w:r>
    </w:p>
    <w:p>
      <w:r>
        <w:rPr>
          <w:b/>
        </w:rPr>
        <w:t xml:space="preserve">Tulos</w:t>
      </w:r>
    </w:p>
    <w:p>
      <w:r>
        <w:t xml:space="preserve">[0, -1, -12, 15, -14, -7]</w:t>
      </w:r>
    </w:p>
    <w:p>
      <w:r>
        <w:rPr>
          <w:b/>
        </w:rPr>
        <w:t xml:space="preserve">Esimerkki 1.2933</w:t>
      </w:r>
    </w:p>
    <w:p>
      <w:r>
        <w:t xml:space="preserve">[-6, -4, 14, 0, 14, 15]</w:t>
      </w:r>
    </w:p>
    <w:p>
      <w:r>
        <w:rPr>
          <w:b/>
        </w:rPr>
        <w:t xml:space="preserve">Tulos</w:t>
      </w:r>
    </w:p>
    <w:p>
      <w:r>
        <w:t xml:space="preserve">[-7, -6, 11, -4, 9, 9]</w:t>
      </w:r>
    </w:p>
    <w:p>
      <w:r>
        <w:rPr>
          <w:b/>
        </w:rPr>
        <w:t xml:space="preserve">Esimerkki 1.2934</w:t>
      </w:r>
    </w:p>
    <w:p>
      <w:r>
        <w:t xml:space="preserve">[16, 0, 1, 5, -10, 1, 0, 18]</w:t>
      </w:r>
    </w:p>
    <w:p>
      <w:r>
        <w:rPr>
          <w:b/>
        </w:rPr>
        <w:t xml:space="preserve">Tulos</w:t>
      </w:r>
    </w:p>
    <w:p>
      <w:r>
        <w:t xml:space="preserve">[15, -2, -2, 1, -15, -5, -7, 10]</w:t>
      </w:r>
    </w:p>
    <w:p>
      <w:r>
        <w:rPr>
          <w:b/>
        </w:rPr>
        <w:t xml:space="preserve">Esimerkki 1.2935</w:t>
      </w:r>
    </w:p>
    <w:p>
      <w:r>
        <w:t xml:space="preserve">[8, 12]</w:t>
      </w:r>
    </w:p>
    <w:p>
      <w:r>
        <w:rPr>
          <w:b/>
        </w:rPr>
        <w:t xml:space="preserve">Tulos</w:t>
      </w:r>
    </w:p>
    <w:p>
      <w:r>
        <w:t xml:space="preserve">[7, 10]</w:t>
      </w:r>
    </w:p>
    <w:p>
      <w:r>
        <w:rPr>
          <w:b/>
        </w:rPr>
        <w:t xml:space="preserve">Esimerkki 1.2936</w:t>
      </w:r>
    </w:p>
    <w:p>
      <w:r>
        <w:t xml:space="preserve">[13, 2, 13, -15, -5]</w:t>
      </w:r>
    </w:p>
    <w:p>
      <w:r>
        <w:rPr>
          <w:b/>
        </w:rPr>
        <w:t xml:space="preserve">Tulos</w:t>
      </w:r>
    </w:p>
    <w:p>
      <w:r>
        <w:t xml:space="preserve">[12, 0, 10, -19, -10]</w:t>
      </w:r>
    </w:p>
    <w:p>
      <w:r>
        <w:rPr>
          <w:b/>
        </w:rPr>
        <w:t xml:space="preserve">Esimerkki 1.2937</w:t>
      </w:r>
    </w:p>
    <w:p>
      <w:r>
        <w:t xml:space="preserve">[14, 9, -3, 13, 13, -12]</w:t>
      </w:r>
    </w:p>
    <w:p>
      <w:r>
        <w:rPr>
          <w:b/>
        </w:rPr>
        <w:t xml:space="preserve">Tulos</w:t>
      </w:r>
    </w:p>
    <w:p>
      <w:r>
        <w:t xml:space="preserve">[13, 7, -6, 9, 8, -18]</w:t>
      </w:r>
    </w:p>
    <w:p>
      <w:r>
        <w:rPr>
          <w:b/>
        </w:rPr>
        <w:t xml:space="preserve">Esimerkki 1.2938</w:t>
      </w:r>
    </w:p>
    <w:p>
      <w:r>
        <w:t xml:space="preserve">[1, -12, -20, -4, 18, 17, 13]</w:t>
      </w:r>
    </w:p>
    <w:p>
      <w:r>
        <w:rPr>
          <w:b/>
        </w:rPr>
        <w:t xml:space="preserve">Tulos</w:t>
      </w:r>
    </w:p>
    <w:p>
      <w:r>
        <w:t xml:space="preserve">[0, -14, -23, -8, 13, 11, 6]</w:t>
      </w:r>
    </w:p>
    <w:p>
      <w:r>
        <w:rPr>
          <w:b/>
        </w:rPr>
        <w:t xml:space="preserve">Esimerkki 1.2939</w:t>
      </w:r>
    </w:p>
    <w:p>
      <w:r>
        <w:t xml:space="preserve">[12, -12, 0, 11]</w:t>
      </w:r>
    </w:p>
    <w:p>
      <w:r>
        <w:rPr>
          <w:b/>
        </w:rPr>
        <w:t xml:space="preserve">Tulos</w:t>
      </w:r>
    </w:p>
    <w:p>
      <w:r>
        <w:t xml:space="preserve">[11, -14, -3, 7]</w:t>
      </w:r>
    </w:p>
    <w:p>
      <w:r>
        <w:rPr>
          <w:b/>
        </w:rPr>
        <w:t xml:space="preserve">Esimerkki 1.2940</w:t>
      </w:r>
    </w:p>
    <w:p>
      <w:r>
        <w:t xml:space="preserve">[18, 12]</w:t>
      </w:r>
    </w:p>
    <w:p>
      <w:r>
        <w:rPr>
          <w:b/>
        </w:rPr>
        <w:t xml:space="preserve">Tulos</w:t>
      </w:r>
    </w:p>
    <w:p>
      <w:r>
        <w:t xml:space="preserve">[17, 10]</w:t>
      </w:r>
    </w:p>
    <w:p>
      <w:r>
        <w:rPr>
          <w:b/>
        </w:rPr>
        <w:t xml:space="preserve">Esimerkki 1.2941</w:t>
      </w:r>
    </w:p>
    <w:p>
      <w:r>
        <w:t xml:space="preserve">[6, 7, -10]</w:t>
      </w:r>
    </w:p>
    <w:p>
      <w:r>
        <w:rPr>
          <w:b/>
        </w:rPr>
        <w:t xml:space="preserve">Tulos</w:t>
      </w:r>
    </w:p>
    <w:p>
      <w:r>
        <w:t xml:space="preserve">[5, 5, -13]</w:t>
      </w:r>
    </w:p>
    <w:p>
      <w:r>
        <w:rPr>
          <w:b/>
        </w:rPr>
        <w:t xml:space="preserve">Esimerkki 1.2942</w:t>
      </w:r>
    </w:p>
    <w:p>
      <w:r>
        <w:t xml:space="preserve">[-19, -2, -14, -1, 0, 10, 1]</w:t>
      </w:r>
    </w:p>
    <w:p>
      <w:r>
        <w:rPr>
          <w:b/>
        </w:rPr>
        <w:t xml:space="preserve">Tulos</w:t>
      </w:r>
    </w:p>
    <w:p>
      <w:r>
        <w:t xml:space="preserve">[-20, -4, -17, -5, -5, 4, -6]</w:t>
      </w:r>
    </w:p>
    <w:p>
      <w:r>
        <w:rPr>
          <w:b/>
        </w:rPr>
        <w:t xml:space="preserve">Esimerkki 1.2943</w:t>
      </w:r>
    </w:p>
    <w:p>
      <w:r>
        <w:t xml:space="preserve">[-11, 5]</w:t>
      </w:r>
    </w:p>
    <w:p>
      <w:r>
        <w:rPr>
          <w:b/>
        </w:rPr>
        <w:t xml:space="preserve">Tulos</w:t>
      </w:r>
    </w:p>
    <w:p>
      <w:r>
        <w:t xml:space="preserve">[-12, 3]</w:t>
      </w:r>
    </w:p>
    <w:p>
      <w:r>
        <w:rPr>
          <w:b/>
        </w:rPr>
        <w:t xml:space="preserve">Esimerkki 1.2944</w:t>
      </w:r>
    </w:p>
    <w:p>
      <w:r>
        <w:t xml:space="preserve">[-19, -6, 15, 7, -1, 20]</w:t>
      </w:r>
    </w:p>
    <w:p>
      <w:r>
        <w:rPr>
          <w:b/>
        </w:rPr>
        <w:t xml:space="preserve">Tulos</w:t>
      </w:r>
    </w:p>
    <w:p>
      <w:r>
        <w:t xml:space="preserve">[-20, -8, 12, 3, -6, 14]</w:t>
      </w:r>
    </w:p>
    <w:p>
      <w:r>
        <w:rPr>
          <w:b/>
        </w:rPr>
        <w:t xml:space="preserve">Esimerkki 1.2945</w:t>
      </w:r>
    </w:p>
    <w:p>
      <w:r>
        <w:t xml:space="preserve">[0, -15, 6, -3, -3, -13, -8, -2, 7, 10]</w:t>
      </w:r>
    </w:p>
    <w:p>
      <w:r>
        <w:rPr>
          <w:b/>
        </w:rPr>
        <w:t xml:space="preserve">Tulos</w:t>
      </w:r>
    </w:p>
    <w:p>
      <w:r>
        <w:t xml:space="preserve">[-1, -17, 3, -7, -8, -19, -15, -10, -2, 0]</w:t>
      </w:r>
    </w:p>
    <w:p>
      <w:r>
        <w:rPr>
          <w:b/>
        </w:rPr>
        <w:t xml:space="preserve">Esimerkki 1.2946</w:t>
      </w:r>
    </w:p>
    <w:p>
      <w:r>
        <w:t xml:space="preserve">[17, -3, -3, -7, -11, 5, -1, 17]</w:t>
      </w:r>
    </w:p>
    <w:p>
      <w:r>
        <w:rPr>
          <w:b/>
        </w:rPr>
        <w:t xml:space="preserve">Tulos</w:t>
      </w:r>
    </w:p>
    <w:p>
      <w:r>
        <w:t xml:space="preserve">[16, -5, -6, -11, -16, -1, -8, 9]</w:t>
      </w:r>
    </w:p>
    <w:p>
      <w:r>
        <w:rPr>
          <w:b/>
        </w:rPr>
        <w:t xml:space="preserve">Esimerkki 1.2947</w:t>
      </w:r>
    </w:p>
    <w:p>
      <w:r>
        <w:t xml:space="preserve">[11, -4, -6, -17, -5]</w:t>
      </w:r>
    </w:p>
    <w:p>
      <w:r>
        <w:rPr>
          <w:b/>
        </w:rPr>
        <w:t xml:space="preserve">Tulos</w:t>
      </w:r>
    </w:p>
    <w:p>
      <w:r>
        <w:t xml:space="preserve">[10, -6, -9, -21, -10]</w:t>
      </w:r>
    </w:p>
    <w:p>
      <w:r>
        <w:rPr>
          <w:b/>
        </w:rPr>
        <w:t xml:space="preserve">Esimerkki 1.2948</w:t>
      </w:r>
    </w:p>
    <w:p>
      <w:r>
        <w:t xml:space="preserve">[1, -15, -5, 20, -7, -12, -15, 12, 5, -15]</w:t>
      </w:r>
    </w:p>
    <w:p>
      <w:r>
        <w:rPr>
          <w:b/>
        </w:rPr>
        <w:t xml:space="preserve">Tulos</w:t>
      </w:r>
    </w:p>
    <w:p>
      <w:r>
        <w:t xml:space="preserve">[0, -17, -8, 16, -12, -18, -22, 4, -4, -25]</w:t>
      </w:r>
    </w:p>
    <w:p>
      <w:r>
        <w:rPr>
          <w:b/>
        </w:rPr>
        <w:t xml:space="preserve">Esimerkki 1.2949</w:t>
      </w:r>
    </w:p>
    <w:p>
      <w:r>
        <w:t xml:space="preserve">[12, 18, 1, 19, -11]</w:t>
      </w:r>
    </w:p>
    <w:p>
      <w:r>
        <w:rPr>
          <w:b/>
        </w:rPr>
        <w:t xml:space="preserve">Tulos</w:t>
      </w:r>
    </w:p>
    <w:p>
      <w:r>
        <w:t xml:space="preserve">[11, 16, -2, 15, -16]</w:t>
      </w:r>
    </w:p>
    <w:p>
      <w:r>
        <w:rPr>
          <w:b/>
        </w:rPr>
        <w:t xml:space="preserve">Esimerkki 1.2950</w:t>
      </w:r>
    </w:p>
    <w:p>
      <w:r>
        <w:t xml:space="preserve">[19, -18, -9, -1, 16, 13, -9]</w:t>
      </w:r>
    </w:p>
    <w:p>
      <w:r>
        <w:rPr>
          <w:b/>
        </w:rPr>
        <w:t xml:space="preserve">Tulos</w:t>
      </w:r>
    </w:p>
    <w:p>
      <w:r>
        <w:t xml:space="preserve">[18, -20, -12, -5, 11, 7, -16]</w:t>
      </w:r>
    </w:p>
    <w:p>
      <w:r>
        <w:rPr>
          <w:b/>
        </w:rPr>
        <w:t xml:space="preserve">Esimerkki 1.2951</w:t>
      </w:r>
    </w:p>
    <w:p>
      <w:r>
        <w:t xml:space="preserve">[2, 11, 6, 16, 8, -3]</w:t>
      </w:r>
    </w:p>
    <w:p>
      <w:r>
        <w:rPr>
          <w:b/>
        </w:rPr>
        <w:t xml:space="preserve">Tulos</w:t>
      </w:r>
    </w:p>
    <w:p>
      <w:r>
        <w:t xml:space="preserve">[1, 9, 3, 12, 3, -9]</w:t>
      </w:r>
    </w:p>
    <w:p>
      <w:r>
        <w:rPr>
          <w:b/>
        </w:rPr>
        <w:t xml:space="preserve">Esimerkki 1.2952</w:t>
      </w:r>
    </w:p>
    <w:p>
      <w:r>
        <w:t xml:space="preserve">[3, 20]</w:t>
      </w:r>
    </w:p>
    <w:p>
      <w:r>
        <w:rPr>
          <w:b/>
        </w:rPr>
        <w:t xml:space="preserve">Tulos</w:t>
      </w:r>
    </w:p>
    <w:p>
      <w:r>
        <w:t xml:space="preserve">[2, 18]</w:t>
      </w:r>
    </w:p>
    <w:p>
      <w:r>
        <w:rPr>
          <w:b/>
        </w:rPr>
        <w:t xml:space="preserve">Esimerkki 1.2953</w:t>
      </w:r>
    </w:p>
    <w:p>
      <w:r>
        <w:t xml:space="preserve">[5, -4, 15]</w:t>
      </w:r>
    </w:p>
    <w:p>
      <w:r>
        <w:rPr>
          <w:b/>
        </w:rPr>
        <w:t xml:space="preserve">Tulos</w:t>
      </w:r>
    </w:p>
    <w:p>
      <w:r>
        <w:t xml:space="preserve">[4, -6, 12]</w:t>
      </w:r>
    </w:p>
    <w:p>
      <w:r>
        <w:rPr>
          <w:b/>
        </w:rPr>
        <w:t xml:space="preserve">Esimerkki 1.2954</w:t>
      </w:r>
    </w:p>
    <w:p>
      <w:r>
        <w:t xml:space="preserve">[-13, 8, -17, -5, -1, 3]</w:t>
      </w:r>
    </w:p>
    <w:p>
      <w:r>
        <w:rPr>
          <w:b/>
        </w:rPr>
        <w:t xml:space="preserve">Tulos</w:t>
      </w:r>
    </w:p>
    <w:p>
      <w:r>
        <w:t xml:space="preserve">[-14, 6, -20, -9, -6, -3]</w:t>
      </w:r>
    </w:p>
    <w:p>
      <w:r>
        <w:rPr>
          <w:b/>
        </w:rPr>
        <w:t xml:space="preserve">Esimerkki 1.2955</w:t>
      </w:r>
    </w:p>
    <w:p>
      <w:r>
        <w:t xml:space="preserve">[3, -3, -11, 4, 17, 8, -20, -5]</w:t>
      </w:r>
    </w:p>
    <w:p>
      <w:r>
        <w:rPr>
          <w:b/>
        </w:rPr>
        <w:t xml:space="preserve">Tulos</w:t>
      </w:r>
    </w:p>
    <w:p>
      <w:r>
        <w:t xml:space="preserve">[2, -5, -14, 0, 12, 2, -27, -13]</w:t>
      </w:r>
    </w:p>
    <w:p>
      <w:r>
        <w:rPr>
          <w:b/>
        </w:rPr>
        <w:t xml:space="preserve">Esimerkki 1.2956</w:t>
      </w:r>
    </w:p>
    <w:p>
      <w:r>
        <w:t xml:space="preserve">[-17, 8, -8, -20, 17, -6]</w:t>
      </w:r>
    </w:p>
    <w:p>
      <w:r>
        <w:rPr>
          <w:b/>
        </w:rPr>
        <w:t xml:space="preserve">Tulos</w:t>
      </w:r>
    </w:p>
    <w:p>
      <w:r>
        <w:t xml:space="preserve">[-18, 6, -11, -24, 12, -12]</w:t>
      </w:r>
    </w:p>
    <w:p>
      <w:r>
        <w:rPr>
          <w:b/>
        </w:rPr>
        <w:t xml:space="preserve">Esimerkki 1.2957</w:t>
      </w:r>
    </w:p>
    <w:p>
      <w:r>
        <w:t xml:space="preserve">[-9, 8, 14, 12, -2, 5, -10]</w:t>
      </w:r>
    </w:p>
    <w:p>
      <w:r>
        <w:rPr>
          <w:b/>
        </w:rPr>
        <w:t xml:space="preserve">Tulos</w:t>
      </w:r>
    </w:p>
    <w:p>
      <w:r>
        <w:t xml:space="preserve">[-10, 6, 11, 8, -7, -1, -17]</w:t>
      </w:r>
    </w:p>
    <w:p>
      <w:r>
        <w:rPr>
          <w:b/>
        </w:rPr>
        <w:t xml:space="preserve">Esimerkki 1.2958</w:t>
      </w:r>
    </w:p>
    <w:p>
      <w:r>
        <w:t xml:space="preserve">[8, -9, 12, 7, -18]</w:t>
      </w:r>
    </w:p>
    <w:p>
      <w:r>
        <w:rPr>
          <w:b/>
        </w:rPr>
        <w:t xml:space="preserve">Tulos</w:t>
      </w:r>
    </w:p>
    <w:p>
      <w:r>
        <w:t xml:space="preserve">[7, -11, 9, 3, -23]</w:t>
      </w:r>
    </w:p>
    <w:p>
      <w:r>
        <w:rPr>
          <w:b/>
        </w:rPr>
        <w:t xml:space="preserve">Esimerkki 1.2959</w:t>
      </w:r>
    </w:p>
    <w:p>
      <w:r>
        <w:t xml:space="preserve">[-4, -18, -14, 18, -7, 14, 4, -2, -8, -19]</w:t>
      </w:r>
    </w:p>
    <w:p>
      <w:r>
        <w:rPr>
          <w:b/>
        </w:rPr>
        <w:t xml:space="preserve">Tulos</w:t>
      </w:r>
    </w:p>
    <w:p>
      <w:r>
        <w:t xml:space="preserve">[-5, -20, -17, 14, -12, 8, -3, -10, -17, -29]</w:t>
      </w:r>
    </w:p>
    <w:p>
      <w:r>
        <w:rPr>
          <w:b/>
        </w:rPr>
        <w:t xml:space="preserve">Esimerkki 1.2960</w:t>
      </w:r>
    </w:p>
    <w:p>
      <w:r>
        <w:t xml:space="preserve">[9, 0, 0, -4, 4, 19, -9, -19]</w:t>
      </w:r>
    </w:p>
    <w:p>
      <w:r>
        <w:rPr>
          <w:b/>
        </w:rPr>
        <w:t xml:space="preserve">Tulos</w:t>
      </w:r>
    </w:p>
    <w:p>
      <w:r>
        <w:t xml:space="preserve">[8, -2, -3, -8, -1, 13, -16, -27]</w:t>
      </w:r>
    </w:p>
    <w:p>
      <w:r>
        <w:rPr>
          <w:b/>
        </w:rPr>
        <w:t xml:space="preserve">Esimerkki 1.2961</w:t>
      </w:r>
    </w:p>
    <w:p>
      <w:r>
        <w:t xml:space="preserve">[-11, 17, 16, -2, -1, -1]</w:t>
      </w:r>
    </w:p>
    <w:p>
      <w:r>
        <w:rPr>
          <w:b/>
        </w:rPr>
        <w:t xml:space="preserve">Tulos</w:t>
      </w:r>
    </w:p>
    <w:p>
      <w:r>
        <w:t xml:space="preserve">[-12, 15, 13, -6, -6, -7]</w:t>
      </w:r>
    </w:p>
    <w:p>
      <w:r>
        <w:rPr>
          <w:b/>
        </w:rPr>
        <w:t xml:space="preserve">Esimerkki 1.2962</w:t>
      </w:r>
    </w:p>
    <w:p>
      <w:r>
        <w:t xml:space="preserve">[-1, 3, -15, -13, -17, 14, -13, -6, -15]</w:t>
      </w:r>
    </w:p>
    <w:p>
      <w:r>
        <w:rPr>
          <w:b/>
        </w:rPr>
        <w:t xml:space="preserve">Tulos</w:t>
      </w:r>
    </w:p>
    <w:p>
      <w:r>
        <w:t xml:space="preserve">[-2, 1, -18, -17, -22, 8, -20, -14, -24]</w:t>
      </w:r>
    </w:p>
    <w:p>
      <w:r>
        <w:rPr>
          <w:b/>
        </w:rPr>
        <w:t xml:space="preserve">Esimerkki 1.2963</w:t>
      </w:r>
    </w:p>
    <w:p>
      <w:r>
        <w:t xml:space="preserve">[16, 17, 11, 4, 8, 14, -1, -7]</w:t>
      </w:r>
    </w:p>
    <w:p>
      <w:r>
        <w:rPr>
          <w:b/>
        </w:rPr>
        <w:t xml:space="preserve">Tulos</w:t>
      </w:r>
    </w:p>
    <w:p>
      <w:r>
        <w:t xml:space="preserve">[15, 15, 8, 0, 3, 8, -8, -15]</w:t>
      </w:r>
    </w:p>
    <w:p>
      <w:r>
        <w:rPr>
          <w:b/>
        </w:rPr>
        <w:t xml:space="preserve">Esimerkki 1.2964</w:t>
      </w:r>
    </w:p>
    <w:p>
      <w:r>
        <w:t xml:space="preserve">[-10, 17]</w:t>
      </w:r>
    </w:p>
    <w:p>
      <w:r>
        <w:rPr>
          <w:b/>
        </w:rPr>
        <w:t xml:space="preserve">Tulos</w:t>
      </w:r>
    </w:p>
    <w:p>
      <w:r>
        <w:t xml:space="preserve">[-11, 15]</w:t>
      </w:r>
    </w:p>
    <w:p>
      <w:r>
        <w:rPr>
          <w:b/>
        </w:rPr>
        <w:t xml:space="preserve">Esimerkki 1.2965</w:t>
      </w:r>
    </w:p>
    <w:p>
      <w:r>
        <w:t xml:space="preserve">[-18, -9, 2, 17, -20, -12, 1, 2, 0]</w:t>
      </w:r>
    </w:p>
    <w:p>
      <w:r>
        <w:rPr>
          <w:b/>
        </w:rPr>
        <w:t xml:space="preserve">Tulos</w:t>
      </w:r>
    </w:p>
    <w:p>
      <w:r>
        <w:t xml:space="preserve">[-19, -11, -1, 13, -25, -18, -6, -6, -9]</w:t>
      </w:r>
    </w:p>
    <w:p>
      <w:r>
        <w:rPr>
          <w:b/>
        </w:rPr>
        <w:t xml:space="preserve">Esimerkki 1.2966</w:t>
      </w:r>
    </w:p>
    <w:p>
      <w:r>
        <w:t xml:space="preserve">[3, 7, -4, -9, -1]</w:t>
      </w:r>
    </w:p>
    <w:p>
      <w:r>
        <w:rPr>
          <w:b/>
        </w:rPr>
        <w:t xml:space="preserve">Tulos</w:t>
      </w:r>
    </w:p>
    <w:p>
      <w:r>
        <w:t xml:space="preserve">[2, 5, -7, -13, -6]</w:t>
      </w:r>
    </w:p>
    <w:p>
      <w:r>
        <w:rPr>
          <w:b/>
        </w:rPr>
        <w:t xml:space="preserve">Esimerkki 1.2967</w:t>
      </w:r>
    </w:p>
    <w:p>
      <w:r>
        <w:t xml:space="preserve">[6, -3, 14, -17]</w:t>
      </w:r>
    </w:p>
    <w:p>
      <w:r>
        <w:rPr>
          <w:b/>
        </w:rPr>
        <w:t xml:space="preserve">Tulos</w:t>
      </w:r>
    </w:p>
    <w:p>
      <w:r>
        <w:t xml:space="preserve">[5, -5, 11, -21]</w:t>
      </w:r>
    </w:p>
    <w:p>
      <w:r>
        <w:rPr>
          <w:b/>
        </w:rPr>
        <w:t xml:space="preserve">Esimerkki 1.2968</w:t>
      </w:r>
    </w:p>
    <w:p>
      <w:r>
        <w:t xml:space="preserve">[-7, 13, 11, 20, 6, -19, -3]</w:t>
      </w:r>
    </w:p>
    <w:p>
      <w:r>
        <w:rPr>
          <w:b/>
        </w:rPr>
        <w:t xml:space="preserve">Tulos</w:t>
      </w:r>
    </w:p>
    <w:p>
      <w:r>
        <w:t xml:space="preserve">[-8, 11, 8, 16, 1, -25, -10]</w:t>
      </w:r>
    </w:p>
    <w:p>
      <w:r>
        <w:rPr>
          <w:b/>
        </w:rPr>
        <w:t xml:space="preserve">Esimerkki 1.2969</w:t>
      </w:r>
    </w:p>
    <w:p>
      <w:r>
        <w:t xml:space="preserve">[-6, 20, -11]</w:t>
      </w:r>
    </w:p>
    <w:p>
      <w:r>
        <w:rPr>
          <w:b/>
        </w:rPr>
        <w:t xml:space="preserve">Tulos</w:t>
      </w:r>
    </w:p>
    <w:p>
      <w:r>
        <w:t xml:space="preserve">[-7, 18, -14]</w:t>
      </w:r>
    </w:p>
    <w:p>
      <w:r>
        <w:rPr>
          <w:b/>
        </w:rPr>
        <w:t xml:space="preserve">Esimerkki 1.2970</w:t>
      </w:r>
    </w:p>
    <w:p>
      <w:r>
        <w:t xml:space="preserve">[-18, -13, 14, 14, -17, 0, 20, -3, 15, 3]</w:t>
      </w:r>
    </w:p>
    <w:p>
      <w:r>
        <w:rPr>
          <w:b/>
        </w:rPr>
        <w:t xml:space="preserve">Tulos</w:t>
      </w:r>
    </w:p>
    <w:p>
      <w:r>
        <w:t xml:space="preserve">[-19, -15, 11, 10, -22, -6, 13, -11, 6, -7]</w:t>
      </w:r>
    </w:p>
    <w:p>
      <w:r>
        <w:rPr>
          <w:b/>
        </w:rPr>
        <w:t xml:space="preserve">Esimerkki 1.2971</w:t>
      </w:r>
    </w:p>
    <w:p>
      <w:r>
        <w:t xml:space="preserve">[2, 11, 16, -19, 11, 1, 11]</w:t>
      </w:r>
    </w:p>
    <w:p>
      <w:r>
        <w:rPr>
          <w:b/>
        </w:rPr>
        <w:t xml:space="preserve">Tulos</w:t>
      </w:r>
    </w:p>
    <w:p>
      <w:r>
        <w:t xml:space="preserve">[1, 9, 13, -23, 6, -5, 4]</w:t>
      </w:r>
    </w:p>
    <w:p>
      <w:r>
        <w:rPr>
          <w:b/>
        </w:rPr>
        <w:t xml:space="preserve">Esimerkki 1.2972</w:t>
      </w:r>
    </w:p>
    <w:p>
      <w:r>
        <w:t xml:space="preserve">[18, -17, -8, -4, 20, -16]</w:t>
      </w:r>
    </w:p>
    <w:p>
      <w:r>
        <w:rPr>
          <w:b/>
        </w:rPr>
        <w:t xml:space="preserve">Tulos</w:t>
      </w:r>
    </w:p>
    <w:p>
      <w:r>
        <w:t xml:space="preserve">[17, -19, -11, -8, 15, -22]</w:t>
      </w:r>
    </w:p>
    <w:p>
      <w:r>
        <w:rPr>
          <w:b/>
        </w:rPr>
        <w:t xml:space="preserve">Esimerkki 1.2973</w:t>
      </w:r>
    </w:p>
    <w:p>
      <w:r>
        <w:t xml:space="preserve">[20, 0, -1]</w:t>
      </w:r>
    </w:p>
    <w:p>
      <w:r>
        <w:rPr>
          <w:b/>
        </w:rPr>
        <w:t xml:space="preserve">Tulos</w:t>
      </w:r>
    </w:p>
    <w:p>
      <w:r>
        <w:t xml:space="preserve">[19, -2, -4]</w:t>
      </w:r>
    </w:p>
    <w:p>
      <w:r>
        <w:rPr>
          <w:b/>
        </w:rPr>
        <w:t xml:space="preserve">Esimerkki 1.2974</w:t>
      </w:r>
    </w:p>
    <w:p>
      <w:r>
        <w:t xml:space="preserve">[-2, 18, -14, -13, -11, -6, 4, -7]</w:t>
      </w:r>
    </w:p>
    <w:p>
      <w:r>
        <w:rPr>
          <w:b/>
        </w:rPr>
        <w:t xml:space="preserve">Tulos</w:t>
      </w:r>
    </w:p>
    <w:p>
      <w:r>
        <w:t xml:space="preserve">[-3, 16, -17, -17, -16, -12, -3, -15]</w:t>
      </w:r>
    </w:p>
    <w:p>
      <w:r>
        <w:rPr>
          <w:b/>
        </w:rPr>
        <w:t xml:space="preserve">Esimerkki 1.2975</w:t>
      </w:r>
    </w:p>
    <w:p>
      <w:r>
        <w:t xml:space="preserve">[-3, 17, 9, 12, 13, 10, -16, -11, -10]</w:t>
      </w:r>
    </w:p>
    <w:p>
      <w:r>
        <w:rPr>
          <w:b/>
        </w:rPr>
        <w:t xml:space="preserve">Tulos</w:t>
      </w:r>
    </w:p>
    <w:p>
      <w:r>
        <w:t xml:space="preserve">[-4, 15, 6, 8, 8, 4, -23, -19, -19]</w:t>
      </w:r>
    </w:p>
    <w:p>
      <w:r>
        <w:rPr>
          <w:b/>
        </w:rPr>
        <w:t xml:space="preserve">Esimerkki 1.2976</w:t>
      </w:r>
    </w:p>
    <w:p>
      <w:r>
        <w:t xml:space="preserve">[6, -5, 0, 13, -5, 16, -19, 15]</w:t>
      </w:r>
    </w:p>
    <w:p>
      <w:r>
        <w:rPr>
          <w:b/>
        </w:rPr>
        <w:t xml:space="preserve">Tulos</w:t>
      </w:r>
    </w:p>
    <w:p>
      <w:r>
        <w:t xml:space="preserve">[5, -7, -3, 9, -10, 10, -26, 7]</w:t>
      </w:r>
    </w:p>
    <w:p>
      <w:r>
        <w:rPr>
          <w:b/>
        </w:rPr>
        <w:t xml:space="preserve">Esimerkki 1.2977</w:t>
      </w:r>
    </w:p>
    <w:p>
      <w:r>
        <w:t xml:space="preserve">[18, 9, -17, -3, -20, -13, -15, 6, -4, 6]</w:t>
      </w:r>
    </w:p>
    <w:p>
      <w:r>
        <w:rPr>
          <w:b/>
        </w:rPr>
        <w:t xml:space="preserve">Tulos</w:t>
      </w:r>
    </w:p>
    <w:p>
      <w:r>
        <w:t xml:space="preserve">[17, 7, -20, -7, -25, -19, -22, -2, -13, -4]</w:t>
      </w:r>
    </w:p>
    <w:p>
      <w:r>
        <w:rPr>
          <w:b/>
        </w:rPr>
        <w:t xml:space="preserve">Esimerkki 1.2978</w:t>
      </w:r>
    </w:p>
    <w:p>
      <w:r>
        <w:t xml:space="preserve">[16, 9, -18, 11, 14, -16, 9]</w:t>
      </w:r>
    </w:p>
    <w:p>
      <w:r>
        <w:rPr>
          <w:b/>
        </w:rPr>
        <w:t xml:space="preserve">Tulos</w:t>
      </w:r>
    </w:p>
    <w:p>
      <w:r>
        <w:t xml:space="preserve">[15, 7, -21, 7, 9, -22, 2]</w:t>
      </w:r>
    </w:p>
    <w:p>
      <w:r>
        <w:rPr>
          <w:b/>
        </w:rPr>
        <w:t xml:space="preserve">Esimerkki 1.2979</w:t>
      </w:r>
    </w:p>
    <w:p>
      <w:r>
        <w:t xml:space="preserve">[-2, -3, 4, -5, -11]</w:t>
      </w:r>
    </w:p>
    <w:p>
      <w:r>
        <w:rPr>
          <w:b/>
        </w:rPr>
        <w:t xml:space="preserve">Tulos</w:t>
      </w:r>
    </w:p>
    <w:p>
      <w:r>
        <w:t xml:space="preserve">[-3, -5, 1, -9, -16]</w:t>
      </w:r>
    </w:p>
    <w:p>
      <w:r>
        <w:rPr>
          <w:b/>
        </w:rPr>
        <w:t xml:space="preserve">Esimerkki 1.2980</w:t>
      </w:r>
    </w:p>
    <w:p>
      <w:r>
        <w:t xml:space="preserve">[7, -12, 20, 3, -20]</w:t>
      </w:r>
    </w:p>
    <w:p>
      <w:r>
        <w:rPr>
          <w:b/>
        </w:rPr>
        <w:t xml:space="preserve">Tulos</w:t>
      </w:r>
    </w:p>
    <w:p>
      <w:r>
        <w:t xml:space="preserve">[6, -14, 17, -1, -25]</w:t>
      </w:r>
    </w:p>
    <w:p>
      <w:r>
        <w:rPr>
          <w:b/>
        </w:rPr>
        <w:t xml:space="preserve">Esimerkki 1.2981</w:t>
      </w:r>
    </w:p>
    <w:p>
      <w:r>
        <w:t xml:space="preserve">[2, 0, -20, -18, 9, -2, 3, -6, 2]</w:t>
      </w:r>
    </w:p>
    <w:p>
      <w:r>
        <w:rPr>
          <w:b/>
        </w:rPr>
        <w:t xml:space="preserve">Tulos</w:t>
      </w:r>
    </w:p>
    <w:p>
      <w:r>
        <w:t xml:space="preserve">[1, -2, -23, -22, 4, -8, -4, -14, -7]</w:t>
      </w:r>
    </w:p>
    <w:p>
      <w:r>
        <w:rPr>
          <w:b/>
        </w:rPr>
        <w:t xml:space="preserve">Esimerkki 1.2982</w:t>
      </w:r>
    </w:p>
    <w:p>
      <w:r>
        <w:t xml:space="preserve">[-13, 15, -12, -17, 12, 6, -5, -14]</w:t>
      </w:r>
    </w:p>
    <w:p>
      <w:r>
        <w:rPr>
          <w:b/>
        </w:rPr>
        <w:t xml:space="preserve">Tulos</w:t>
      </w:r>
    </w:p>
    <w:p>
      <w:r>
        <w:t xml:space="preserve">[-14, 13, -15, -21, 7, 0, -12, -22]</w:t>
      </w:r>
    </w:p>
    <w:p>
      <w:r>
        <w:rPr>
          <w:b/>
        </w:rPr>
        <w:t xml:space="preserve">Esimerkki 1.2983</w:t>
      </w:r>
    </w:p>
    <w:p>
      <w:r>
        <w:t xml:space="preserve">[19, 12, -5, -15]</w:t>
      </w:r>
    </w:p>
    <w:p>
      <w:r>
        <w:rPr>
          <w:b/>
        </w:rPr>
        <w:t xml:space="preserve">Tulos</w:t>
      </w:r>
    </w:p>
    <w:p>
      <w:r>
        <w:t xml:space="preserve">[18, 10, -8, -19]</w:t>
      </w:r>
    </w:p>
    <w:p>
      <w:r>
        <w:rPr>
          <w:b/>
        </w:rPr>
        <w:t xml:space="preserve">Esimerkki 1.2984</w:t>
      </w:r>
    </w:p>
    <w:p>
      <w:r>
        <w:t xml:space="preserve">[13, -11, -10, -8, 17, -6, -3, 12, 18, -6]</w:t>
      </w:r>
    </w:p>
    <w:p>
      <w:r>
        <w:rPr>
          <w:b/>
        </w:rPr>
        <w:t xml:space="preserve">Tulos</w:t>
      </w:r>
    </w:p>
    <w:p>
      <w:r>
        <w:t xml:space="preserve">[12, -13, -13, -12, 12, -12, -10, 4, 9, -16]</w:t>
      </w:r>
    </w:p>
    <w:p>
      <w:r>
        <w:rPr>
          <w:b/>
        </w:rPr>
        <w:t xml:space="preserve">Esimerkki 1.2985</w:t>
      </w:r>
    </w:p>
    <w:p>
      <w:r>
        <w:t xml:space="preserve">[15, -1, -4, 12, -7, 10, 17, -16, -6]</w:t>
      </w:r>
    </w:p>
    <w:p>
      <w:r>
        <w:rPr>
          <w:b/>
        </w:rPr>
        <w:t xml:space="preserve">Tulos</w:t>
      </w:r>
    </w:p>
    <w:p>
      <w:r>
        <w:t xml:space="preserve">[14, -3, -7, 8, -12, 4, 10, -24, -15]</w:t>
      </w:r>
    </w:p>
    <w:p>
      <w:r>
        <w:rPr>
          <w:b/>
        </w:rPr>
        <w:t xml:space="preserve">Esimerkki 1.2986</w:t>
      </w:r>
    </w:p>
    <w:p>
      <w:r>
        <w:t xml:space="preserve">[1, 12, -9]</w:t>
      </w:r>
    </w:p>
    <w:p>
      <w:r>
        <w:rPr>
          <w:b/>
        </w:rPr>
        <w:t xml:space="preserve">Tulos</w:t>
      </w:r>
    </w:p>
    <w:p>
      <w:r>
        <w:t xml:space="preserve">[0, 10, -12]</w:t>
      </w:r>
    </w:p>
    <w:p>
      <w:r>
        <w:rPr>
          <w:b/>
        </w:rPr>
        <w:t xml:space="preserve">Esimerkki 1.2987</w:t>
      </w:r>
    </w:p>
    <w:p>
      <w:r>
        <w:t xml:space="preserve">[-2, 20, 8, -4, -6, -17, 1, -8, 12, -10]</w:t>
      </w:r>
    </w:p>
    <w:p>
      <w:r>
        <w:rPr>
          <w:b/>
        </w:rPr>
        <w:t xml:space="preserve">Tulos</w:t>
      </w:r>
    </w:p>
    <w:p>
      <w:r>
        <w:t xml:space="preserve">[-3, 18, 5, -8, -11, -23, -6, -16, 3, -20]</w:t>
      </w:r>
    </w:p>
    <w:p>
      <w:r>
        <w:rPr>
          <w:b/>
        </w:rPr>
        <w:t xml:space="preserve">Esimerkki 1.2988</w:t>
      </w:r>
    </w:p>
    <w:p>
      <w:r>
        <w:t xml:space="preserve">[13, 20, 20]</w:t>
      </w:r>
    </w:p>
    <w:p>
      <w:r>
        <w:rPr>
          <w:b/>
        </w:rPr>
        <w:t xml:space="preserve">Tulos</w:t>
      </w:r>
    </w:p>
    <w:p>
      <w:r>
        <w:t xml:space="preserve">[12, 18, 17]</w:t>
      </w:r>
    </w:p>
    <w:p>
      <w:r>
        <w:rPr>
          <w:b/>
        </w:rPr>
        <w:t xml:space="preserve">Esimerkki 1.2989</w:t>
      </w:r>
    </w:p>
    <w:p>
      <w:r>
        <w:t xml:space="preserve">[-13, -1, -5, -1, -12, 3]</w:t>
      </w:r>
    </w:p>
    <w:p>
      <w:r>
        <w:rPr>
          <w:b/>
        </w:rPr>
        <w:t xml:space="preserve">Tulos</w:t>
      </w:r>
    </w:p>
    <w:p>
      <w:r>
        <w:t xml:space="preserve">[-14, -3, -8, -5, -17, -3]</w:t>
      </w:r>
    </w:p>
    <w:p>
      <w:r>
        <w:rPr>
          <w:b/>
        </w:rPr>
        <w:t xml:space="preserve">Esimerkki 1.2990</w:t>
      </w:r>
    </w:p>
    <w:p>
      <w:r>
        <w:t xml:space="preserve">[7, -11, 18, -9, 1, -3, 10, 18, 19, 18]</w:t>
      </w:r>
    </w:p>
    <w:p>
      <w:r>
        <w:rPr>
          <w:b/>
        </w:rPr>
        <w:t xml:space="preserve">Tulos</w:t>
      </w:r>
    </w:p>
    <w:p>
      <w:r>
        <w:t xml:space="preserve">[6, -13, 15, -13, -4, -9, 3, 10, 10, 8]</w:t>
      </w:r>
    </w:p>
    <w:p>
      <w:r>
        <w:rPr>
          <w:b/>
        </w:rPr>
        <w:t xml:space="preserve">Esimerkki 1.2991</w:t>
      </w:r>
    </w:p>
    <w:p>
      <w:r>
        <w:t xml:space="preserve">[19, 20, 7, 2, -11]</w:t>
      </w:r>
    </w:p>
    <w:p>
      <w:r>
        <w:rPr>
          <w:b/>
        </w:rPr>
        <w:t xml:space="preserve">Tulos</w:t>
      </w:r>
    </w:p>
    <w:p>
      <w:r>
        <w:t xml:space="preserve">[18, 18, 4, -2, -16]</w:t>
      </w:r>
    </w:p>
    <w:p>
      <w:r>
        <w:rPr>
          <w:b/>
        </w:rPr>
        <w:t xml:space="preserve">Esimerkki 1.2992</w:t>
      </w:r>
    </w:p>
    <w:p>
      <w:r>
        <w:t xml:space="preserve">[-1, 12, -19, 6, 1, 5, 1, 11, -2, -20]</w:t>
      </w:r>
    </w:p>
    <w:p>
      <w:r>
        <w:rPr>
          <w:b/>
        </w:rPr>
        <w:t xml:space="preserve">Tulos</w:t>
      </w:r>
    </w:p>
    <w:p>
      <w:r>
        <w:t xml:space="preserve">[-2, 10, -22, 2, -4, -1, -6, 3, -11, -30]</w:t>
      </w:r>
    </w:p>
    <w:p>
      <w:r>
        <w:rPr>
          <w:b/>
        </w:rPr>
        <w:t xml:space="preserve">Esimerkki 1.2993</w:t>
      </w:r>
    </w:p>
    <w:p>
      <w:r>
        <w:t xml:space="preserve">[2, 9, 5]</w:t>
      </w:r>
    </w:p>
    <w:p>
      <w:r>
        <w:rPr>
          <w:b/>
        </w:rPr>
        <w:t xml:space="preserve">Tulos</w:t>
      </w:r>
    </w:p>
    <w:p>
      <w:r>
        <w:t xml:space="preserve">[1, 7, 2]</w:t>
      </w:r>
    </w:p>
    <w:p>
      <w:r>
        <w:rPr>
          <w:b/>
        </w:rPr>
        <w:t xml:space="preserve">Esimerkki 1.2994</w:t>
      </w:r>
    </w:p>
    <w:p>
      <w:r>
        <w:t xml:space="preserve">[13, -1, 6]</w:t>
      </w:r>
    </w:p>
    <w:p>
      <w:r>
        <w:rPr>
          <w:b/>
        </w:rPr>
        <w:t xml:space="preserve">Tulos</w:t>
      </w:r>
    </w:p>
    <w:p>
      <w:r>
        <w:t xml:space="preserve">[12, -3, 3]</w:t>
      </w:r>
    </w:p>
    <w:p>
      <w:r>
        <w:rPr>
          <w:b/>
        </w:rPr>
        <w:t xml:space="preserve">Esimerkki 1.2995</w:t>
      </w:r>
    </w:p>
    <w:p>
      <w:r>
        <w:t xml:space="preserve">[10, -2, -11]</w:t>
      </w:r>
    </w:p>
    <w:p>
      <w:r>
        <w:rPr>
          <w:b/>
        </w:rPr>
        <w:t xml:space="preserve">Tulos</w:t>
      </w:r>
    </w:p>
    <w:p>
      <w:r>
        <w:t xml:space="preserve">[9, -4, -14]</w:t>
      </w:r>
    </w:p>
    <w:p>
      <w:r>
        <w:rPr>
          <w:b/>
        </w:rPr>
        <w:t xml:space="preserve">Esimerkki 1.2996</w:t>
      </w:r>
    </w:p>
    <w:p>
      <w:r>
        <w:t xml:space="preserve">[1, 8, 7, 1, -13, -2, 20, 11]</w:t>
      </w:r>
    </w:p>
    <w:p>
      <w:r>
        <w:rPr>
          <w:b/>
        </w:rPr>
        <w:t xml:space="preserve">Tulos</w:t>
      </w:r>
    </w:p>
    <w:p>
      <w:r>
        <w:t xml:space="preserve">[0, 6, 4, -3, -18, -8, 13, 3]</w:t>
      </w:r>
    </w:p>
    <w:p>
      <w:r>
        <w:rPr>
          <w:b/>
        </w:rPr>
        <w:t xml:space="preserve">Esimerkki 1.2997</w:t>
      </w:r>
    </w:p>
    <w:p>
      <w:r>
        <w:t xml:space="preserve">[-17, -12, -10, 0, -13, -16]</w:t>
      </w:r>
    </w:p>
    <w:p>
      <w:r>
        <w:rPr>
          <w:b/>
        </w:rPr>
        <w:t xml:space="preserve">Tulos</w:t>
      </w:r>
    </w:p>
    <w:p>
      <w:r>
        <w:t xml:space="preserve">[-18, -14, -13, -4, -18, -22]</w:t>
      </w:r>
    </w:p>
    <w:p>
      <w:r>
        <w:rPr>
          <w:b/>
        </w:rPr>
        <w:t xml:space="preserve">Esimerkki 1.2998</w:t>
      </w:r>
    </w:p>
    <w:p>
      <w:r>
        <w:t xml:space="preserve">[2, 11, -5, 9, 11, -10, -2, 20, -10, 19]</w:t>
      </w:r>
    </w:p>
    <w:p>
      <w:r>
        <w:rPr>
          <w:b/>
        </w:rPr>
        <w:t xml:space="preserve">Tulos</w:t>
      </w:r>
    </w:p>
    <w:p>
      <w:r>
        <w:t xml:space="preserve">[1, 9, -8, 5, 6, -16, -9, 12, -19, 9]</w:t>
      </w:r>
    </w:p>
    <w:p>
      <w:r>
        <w:rPr>
          <w:b/>
        </w:rPr>
        <w:t xml:space="preserve">Esimerkki 1.2999</w:t>
      </w:r>
    </w:p>
    <w:p>
      <w:r>
        <w:t xml:space="preserve">[12, -11, -3, 3, 8, -2]</w:t>
      </w:r>
    </w:p>
    <w:p>
      <w:r>
        <w:rPr>
          <w:b/>
        </w:rPr>
        <w:t xml:space="preserve">Tulos</w:t>
      </w:r>
    </w:p>
    <w:p>
      <w:r>
        <w:t xml:space="preserve">[11, -13, -6, -1, 3, -8]</w:t>
      </w:r>
    </w:p>
    <w:p>
      <w:r>
        <w:rPr>
          <w:b/>
        </w:rPr>
        <w:t xml:space="preserve">Esimerkki 1.3000</w:t>
      </w:r>
    </w:p>
    <w:p>
      <w:r>
        <w:t xml:space="preserve">[15, 9, -2, 2, -3]</w:t>
      </w:r>
    </w:p>
    <w:p>
      <w:r>
        <w:rPr>
          <w:b/>
        </w:rPr>
        <w:t xml:space="preserve">Tulos</w:t>
      </w:r>
    </w:p>
    <w:p>
      <w:r>
        <w:t xml:space="preserve">[14, 7, -5, -2, -8]</w:t>
      </w:r>
    </w:p>
    <w:p>
      <w:r>
        <w:rPr>
          <w:b/>
        </w:rPr>
        <w:t xml:space="preserve">Esimerkki 1.3001</w:t>
      </w:r>
    </w:p>
    <w:p>
      <w:r>
        <w:t xml:space="preserve">[8, -13, 20, 12, 7, 15, 18, -12, -14]</w:t>
      </w:r>
    </w:p>
    <w:p>
      <w:r>
        <w:rPr>
          <w:b/>
        </w:rPr>
        <w:t xml:space="preserve">Tulos</w:t>
      </w:r>
    </w:p>
    <w:p>
      <w:r>
        <w:t xml:space="preserve">[7, -15, 17, 8, 2, 9, 11, -20, -23]</w:t>
      </w:r>
    </w:p>
    <w:p>
      <w:r>
        <w:rPr>
          <w:b/>
        </w:rPr>
        <w:t xml:space="preserve">Esimerkki 1.3002</w:t>
      </w:r>
    </w:p>
    <w:p>
      <w:r>
        <w:t xml:space="preserve">[-20, -5, 3, -5, -7]</w:t>
      </w:r>
    </w:p>
    <w:p>
      <w:r>
        <w:rPr>
          <w:b/>
        </w:rPr>
        <w:t xml:space="preserve">Tulos</w:t>
      </w:r>
    </w:p>
    <w:p>
      <w:r>
        <w:t xml:space="preserve">[-21, -7, 0, -9, -12]</w:t>
      </w:r>
    </w:p>
    <w:p>
      <w:r>
        <w:rPr>
          <w:b/>
        </w:rPr>
        <w:t xml:space="preserve">Esimerkki 1.3003</w:t>
      </w:r>
    </w:p>
    <w:p>
      <w:r>
        <w:t xml:space="preserve">[2, 3, -12]</w:t>
      </w:r>
    </w:p>
    <w:p>
      <w:r>
        <w:rPr>
          <w:b/>
        </w:rPr>
        <w:t xml:space="preserve">Tulos</w:t>
      </w:r>
    </w:p>
    <w:p>
      <w:r>
        <w:t xml:space="preserve">[1, 1, -15]</w:t>
      </w:r>
    </w:p>
    <w:p>
      <w:r>
        <w:rPr>
          <w:b/>
        </w:rPr>
        <w:t xml:space="preserve">Esimerkki 1.3004</w:t>
      </w:r>
    </w:p>
    <w:p>
      <w:r>
        <w:t xml:space="preserve">[-11, 4, -15, 14, -11, 16, 18, 15, -16]</w:t>
      </w:r>
    </w:p>
    <w:p>
      <w:r>
        <w:rPr>
          <w:b/>
        </w:rPr>
        <w:t xml:space="preserve">Tulos</w:t>
      </w:r>
    </w:p>
    <w:p>
      <w:r>
        <w:t xml:space="preserve">[-12, 2, -18, 10, -16, 10, 11, 7, -25]</w:t>
      </w:r>
    </w:p>
    <w:p>
      <w:r>
        <w:rPr>
          <w:b/>
        </w:rPr>
        <w:t xml:space="preserve">Esimerkki 1.3005</w:t>
      </w:r>
    </w:p>
    <w:p>
      <w:r>
        <w:t xml:space="preserve">[8, 13, 6, -9, 17, 15]</w:t>
      </w:r>
    </w:p>
    <w:p>
      <w:r>
        <w:rPr>
          <w:b/>
        </w:rPr>
        <w:t xml:space="preserve">Tulos</w:t>
      </w:r>
    </w:p>
    <w:p>
      <w:r>
        <w:t xml:space="preserve">[7, 11, 3, -13, 12, 9]</w:t>
      </w:r>
    </w:p>
    <w:p>
      <w:r>
        <w:rPr>
          <w:b/>
        </w:rPr>
        <w:t xml:space="preserve">Esimerkki 1.3006</w:t>
      </w:r>
    </w:p>
    <w:p>
      <w:r>
        <w:t xml:space="preserve">[11, 8, -9, 0, -14, 12, -6, 20, 4, -6]</w:t>
      </w:r>
    </w:p>
    <w:p>
      <w:r>
        <w:rPr>
          <w:b/>
        </w:rPr>
        <w:t xml:space="preserve">Tulos</w:t>
      </w:r>
    </w:p>
    <w:p>
      <w:r>
        <w:t xml:space="preserve">[10, 6, -12, -4, -19, 6, -13, 12, -5, -16]</w:t>
      </w:r>
    </w:p>
    <w:p>
      <w:r>
        <w:rPr>
          <w:b/>
        </w:rPr>
        <w:t xml:space="preserve">Esimerkki 1.3007</w:t>
      </w:r>
    </w:p>
    <w:p>
      <w:r>
        <w:t xml:space="preserve">[-13, 11, 3, 0, 9]</w:t>
      </w:r>
    </w:p>
    <w:p>
      <w:r>
        <w:rPr>
          <w:b/>
        </w:rPr>
        <w:t xml:space="preserve">Tulos</w:t>
      </w:r>
    </w:p>
    <w:p>
      <w:r>
        <w:t xml:space="preserve">[-14, 9, 0, -4, 4]</w:t>
      </w:r>
    </w:p>
    <w:p>
      <w:r>
        <w:rPr>
          <w:b/>
        </w:rPr>
        <w:t xml:space="preserve">Esimerkki 1.3008</w:t>
      </w:r>
    </w:p>
    <w:p>
      <w:r>
        <w:t xml:space="preserve">[-5, 16, -11, -5]</w:t>
      </w:r>
    </w:p>
    <w:p>
      <w:r>
        <w:rPr>
          <w:b/>
        </w:rPr>
        <w:t xml:space="preserve">Tulos</w:t>
      </w:r>
    </w:p>
    <w:p>
      <w:r>
        <w:t xml:space="preserve">[-6, 14, -14, -9]</w:t>
      </w:r>
    </w:p>
    <w:p>
      <w:r>
        <w:rPr>
          <w:b/>
        </w:rPr>
        <w:t xml:space="preserve">Esimerkki 1.3009</w:t>
      </w:r>
    </w:p>
    <w:p>
      <w:r>
        <w:t xml:space="preserve">[-18, 10, -8]</w:t>
      </w:r>
    </w:p>
    <w:p>
      <w:r>
        <w:rPr>
          <w:b/>
        </w:rPr>
        <w:t xml:space="preserve">Tulos</w:t>
      </w:r>
    </w:p>
    <w:p>
      <w:r>
        <w:t xml:space="preserve">[-19, 8, -11]</w:t>
      </w:r>
    </w:p>
    <w:p>
      <w:r>
        <w:rPr>
          <w:b/>
        </w:rPr>
        <w:t xml:space="preserve">Esimerkki 1.3010</w:t>
      </w:r>
    </w:p>
    <w:p>
      <w:r>
        <w:t xml:space="preserve">[14, 16, -8, 5, -9]</w:t>
      </w:r>
    </w:p>
    <w:p>
      <w:r>
        <w:rPr>
          <w:b/>
        </w:rPr>
        <w:t xml:space="preserve">Tulos</w:t>
      </w:r>
    </w:p>
    <w:p>
      <w:r>
        <w:t xml:space="preserve">[13, 14, -11, 1, -14]</w:t>
      </w:r>
    </w:p>
    <w:p>
      <w:r>
        <w:rPr>
          <w:b/>
        </w:rPr>
        <w:t xml:space="preserve">Esimerkki 1.3011</w:t>
      </w:r>
    </w:p>
    <w:p>
      <w:r>
        <w:t xml:space="preserve">[-1, -5, -3, 0, -18, 8, 0, 7, -1, -7]</w:t>
      </w:r>
    </w:p>
    <w:p>
      <w:r>
        <w:rPr>
          <w:b/>
        </w:rPr>
        <w:t xml:space="preserve">Tulos</w:t>
      </w:r>
    </w:p>
    <w:p>
      <w:r>
        <w:t xml:space="preserve">[-2, -7, -6, -4, -23, 2, -7, -1, -10, -17]</w:t>
      </w:r>
    </w:p>
    <w:p>
      <w:r>
        <w:rPr>
          <w:b/>
        </w:rPr>
        <w:t xml:space="preserve">Esimerkki 1.3012</w:t>
      </w:r>
    </w:p>
    <w:p>
      <w:r>
        <w:t xml:space="preserve">[-19, -6, -13]</w:t>
      </w:r>
    </w:p>
    <w:p>
      <w:r>
        <w:rPr>
          <w:b/>
        </w:rPr>
        <w:t xml:space="preserve">Tulos</w:t>
      </w:r>
    </w:p>
    <w:p>
      <w:r>
        <w:t xml:space="preserve">[-20, -8, -16]</w:t>
      </w:r>
    </w:p>
    <w:p>
      <w:r>
        <w:rPr>
          <w:b/>
        </w:rPr>
        <w:t xml:space="preserve">Esimerkki 1.3013</w:t>
      </w:r>
    </w:p>
    <w:p>
      <w:r>
        <w:t xml:space="preserve">[9, 16, 20, -8, -6, 0, 0, 3]</w:t>
      </w:r>
    </w:p>
    <w:p>
      <w:r>
        <w:rPr>
          <w:b/>
        </w:rPr>
        <w:t xml:space="preserve">Tulos</w:t>
      </w:r>
    </w:p>
    <w:p>
      <w:r>
        <w:t xml:space="preserve">[8, 14, 17, -12, -11, -6, -7, -5]</w:t>
      </w:r>
    </w:p>
    <w:p>
      <w:r>
        <w:rPr>
          <w:b/>
        </w:rPr>
        <w:t xml:space="preserve">Esimerkki 1.3014</w:t>
      </w:r>
    </w:p>
    <w:p>
      <w:r>
        <w:t xml:space="preserve">[17, 15, 15, -16, -17, -8, 18, -10, 14]</w:t>
      </w:r>
    </w:p>
    <w:p>
      <w:r>
        <w:rPr>
          <w:b/>
        </w:rPr>
        <w:t xml:space="preserve">Tulos</w:t>
      </w:r>
    </w:p>
    <w:p>
      <w:r>
        <w:t xml:space="preserve">[16, 13, 12, -20, -22, -14, 11, -18, 5]</w:t>
      </w:r>
    </w:p>
    <w:p>
      <w:r>
        <w:rPr>
          <w:b/>
        </w:rPr>
        <w:t xml:space="preserve">Esimerkki 1.3015</w:t>
      </w:r>
    </w:p>
    <w:p>
      <w:r>
        <w:t xml:space="preserve">[-15, -13, 9, -5, 12, 17, -2, 4, 15]</w:t>
      </w:r>
    </w:p>
    <w:p>
      <w:r>
        <w:rPr>
          <w:b/>
        </w:rPr>
        <w:t xml:space="preserve">Tulos</w:t>
      </w:r>
    </w:p>
    <w:p>
      <w:r>
        <w:t xml:space="preserve">[-16, -15, 6, -9, 7, 11, -9, -4, 6]</w:t>
      </w:r>
    </w:p>
    <w:p>
      <w:r>
        <w:rPr>
          <w:b/>
        </w:rPr>
        <w:t xml:space="preserve">Esimerkki 1.3016</w:t>
      </w:r>
    </w:p>
    <w:p>
      <w:r>
        <w:t xml:space="preserve">[-19, -10]</w:t>
      </w:r>
    </w:p>
    <w:p>
      <w:r>
        <w:rPr>
          <w:b/>
        </w:rPr>
        <w:t xml:space="preserve">Tulos</w:t>
      </w:r>
    </w:p>
    <w:p>
      <w:r>
        <w:t xml:space="preserve">[-20, -12]</w:t>
      </w:r>
    </w:p>
    <w:p>
      <w:r>
        <w:rPr>
          <w:b/>
        </w:rPr>
        <w:t xml:space="preserve">Esimerkki 1.3017</w:t>
      </w:r>
    </w:p>
    <w:p>
      <w:r>
        <w:t xml:space="preserve">[-16, -15, 13, -8, -6]</w:t>
      </w:r>
    </w:p>
    <w:p>
      <w:r>
        <w:rPr>
          <w:b/>
        </w:rPr>
        <w:t xml:space="preserve">Tulos</w:t>
      </w:r>
    </w:p>
    <w:p>
      <w:r>
        <w:t xml:space="preserve">[-17, -17, 10, -12, -11]</w:t>
      </w:r>
    </w:p>
    <w:p>
      <w:r>
        <w:rPr>
          <w:b/>
        </w:rPr>
        <w:t xml:space="preserve">Esimerkki 1.3018</w:t>
      </w:r>
    </w:p>
    <w:p>
      <w:r>
        <w:t xml:space="preserve">[-10, 19, -16, -3, -19, -6]</w:t>
      </w:r>
    </w:p>
    <w:p>
      <w:r>
        <w:rPr>
          <w:b/>
        </w:rPr>
        <w:t xml:space="preserve">Tulos</w:t>
      </w:r>
    </w:p>
    <w:p>
      <w:r>
        <w:t xml:space="preserve">[-11, 17, -19, -7, -24, -12]</w:t>
      </w:r>
    </w:p>
    <w:p>
      <w:r>
        <w:rPr>
          <w:b/>
        </w:rPr>
        <w:t xml:space="preserve">Esimerkki 1.3019</w:t>
      </w:r>
    </w:p>
    <w:p>
      <w:r>
        <w:t xml:space="preserve">[6, 13, 5]</w:t>
      </w:r>
    </w:p>
    <w:p>
      <w:r>
        <w:rPr>
          <w:b/>
        </w:rPr>
        <w:t xml:space="preserve">Tulos</w:t>
      </w:r>
    </w:p>
    <w:p>
      <w:r>
        <w:t xml:space="preserve">[5, 11, 2]</w:t>
      </w:r>
    </w:p>
    <w:p>
      <w:r>
        <w:rPr>
          <w:b/>
        </w:rPr>
        <w:t xml:space="preserve">Esimerkki 1.3020</w:t>
      </w:r>
    </w:p>
    <w:p>
      <w:r>
        <w:t xml:space="preserve">[-15, -7, -8, 13, 3, 12, -1, 20]</w:t>
      </w:r>
    </w:p>
    <w:p>
      <w:r>
        <w:rPr>
          <w:b/>
        </w:rPr>
        <w:t xml:space="preserve">Tulos</w:t>
      </w:r>
    </w:p>
    <w:p>
      <w:r>
        <w:t xml:space="preserve">[-16, -9, -11, 9, -2, 6, -8, 12]</w:t>
      </w:r>
    </w:p>
    <w:p>
      <w:r>
        <w:rPr>
          <w:b/>
        </w:rPr>
        <w:t xml:space="preserve">Esimerkki 1.3021</w:t>
      </w:r>
    </w:p>
    <w:p>
      <w:r>
        <w:t xml:space="preserve">[10, -16, 14, -14]</w:t>
      </w:r>
    </w:p>
    <w:p>
      <w:r>
        <w:rPr>
          <w:b/>
        </w:rPr>
        <w:t xml:space="preserve">Tulos</w:t>
      </w:r>
    </w:p>
    <w:p>
      <w:r>
        <w:t xml:space="preserve">[9, -18, 11, -18]</w:t>
      </w:r>
    </w:p>
    <w:p>
      <w:r>
        <w:rPr>
          <w:b/>
        </w:rPr>
        <w:t xml:space="preserve">Esimerkki 1.3022</w:t>
      </w:r>
    </w:p>
    <w:p>
      <w:r>
        <w:t xml:space="preserve">[10, 17, 13, -19, 20, 6, 5]</w:t>
      </w:r>
    </w:p>
    <w:p>
      <w:r>
        <w:rPr>
          <w:b/>
        </w:rPr>
        <w:t xml:space="preserve">Tulos</w:t>
      </w:r>
    </w:p>
    <w:p>
      <w:r>
        <w:t xml:space="preserve">[9, 15, 10, -23, 15, 0, -2]</w:t>
      </w:r>
    </w:p>
    <w:p>
      <w:r>
        <w:rPr>
          <w:b/>
        </w:rPr>
        <w:t xml:space="preserve">Esimerkki 1.3023</w:t>
      </w:r>
    </w:p>
    <w:p>
      <w:r>
        <w:t xml:space="preserve">[-6, 5, 1, -6, -1]</w:t>
      </w:r>
    </w:p>
    <w:p>
      <w:r>
        <w:rPr>
          <w:b/>
        </w:rPr>
        <w:t xml:space="preserve">Tulos</w:t>
      </w:r>
    </w:p>
    <w:p>
      <w:r>
        <w:t xml:space="preserve">[-7, 3, -2, -10, -6]</w:t>
      </w:r>
    </w:p>
    <w:p>
      <w:r>
        <w:rPr>
          <w:b/>
        </w:rPr>
        <w:t xml:space="preserve">Esimerkki 1.3024</w:t>
      </w:r>
    </w:p>
    <w:p>
      <w:r>
        <w:t xml:space="preserve">[-2, 6, -17, 17, 16, 0]</w:t>
      </w:r>
    </w:p>
    <w:p>
      <w:r>
        <w:rPr>
          <w:b/>
        </w:rPr>
        <w:t xml:space="preserve">Tulos</w:t>
      </w:r>
    </w:p>
    <w:p>
      <w:r>
        <w:t xml:space="preserve">[-3, 4, -20, 13, 11, -6]</w:t>
      </w:r>
    </w:p>
    <w:p>
      <w:r>
        <w:rPr>
          <w:b/>
        </w:rPr>
        <w:t xml:space="preserve">Esimerkki 1.3025</w:t>
      </w:r>
    </w:p>
    <w:p>
      <w:r>
        <w:t xml:space="preserve">[7, -11]</w:t>
      </w:r>
    </w:p>
    <w:p>
      <w:r>
        <w:rPr>
          <w:b/>
        </w:rPr>
        <w:t xml:space="preserve">Tulos</w:t>
      </w:r>
    </w:p>
    <w:p>
      <w:r>
        <w:t xml:space="preserve">[6, -13]</w:t>
      </w:r>
    </w:p>
    <w:p>
      <w:r>
        <w:rPr>
          <w:b/>
        </w:rPr>
        <w:t xml:space="preserve">Esimerkki 1.3026</w:t>
      </w:r>
    </w:p>
    <w:p>
      <w:r>
        <w:t xml:space="preserve">[-4, -8, 14, 1, 13, 19, -1, -15, 19]</w:t>
      </w:r>
    </w:p>
    <w:p>
      <w:r>
        <w:rPr>
          <w:b/>
        </w:rPr>
        <w:t xml:space="preserve">Tulos</w:t>
      </w:r>
    </w:p>
    <w:p>
      <w:r>
        <w:t xml:space="preserve">[-5, -10, 11, -3, 8, 13, -8, -23, 10]</w:t>
      </w:r>
    </w:p>
    <w:p>
      <w:r>
        <w:rPr>
          <w:b/>
        </w:rPr>
        <w:t xml:space="preserve">Esimerkki 1.3027</w:t>
      </w:r>
    </w:p>
    <w:p>
      <w:r>
        <w:t xml:space="preserve">[15, -6, 17, 0, 9, -11, -14]</w:t>
      </w:r>
    </w:p>
    <w:p>
      <w:r>
        <w:rPr>
          <w:b/>
        </w:rPr>
        <w:t xml:space="preserve">Tulos</w:t>
      </w:r>
    </w:p>
    <w:p>
      <w:r>
        <w:t xml:space="preserve">[14, -8, 14, -4, 4, -17, -21]</w:t>
      </w:r>
    </w:p>
    <w:p>
      <w:r>
        <w:rPr>
          <w:b/>
        </w:rPr>
        <w:t xml:space="preserve">Esimerkki 1.3028</w:t>
      </w:r>
    </w:p>
    <w:p>
      <w:r>
        <w:t xml:space="preserve">[2, -7, 15, 10, -10, -11]</w:t>
      </w:r>
    </w:p>
    <w:p>
      <w:r>
        <w:rPr>
          <w:b/>
        </w:rPr>
        <w:t xml:space="preserve">Tulos</w:t>
      </w:r>
    </w:p>
    <w:p>
      <w:r>
        <w:t xml:space="preserve">[1, -9, 12, 6, -15, -17]</w:t>
      </w:r>
    </w:p>
    <w:p>
      <w:r>
        <w:rPr>
          <w:b/>
        </w:rPr>
        <w:t xml:space="preserve">Esimerkki 1.3029</w:t>
      </w:r>
    </w:p>
    <w:p>
      <w:r>
        <w:t xml:space="preserve">[16, 20, 6, -14, 11, 16, -1, -5, 5]</w:t>
      </w:r>
    </w:p>
    <w:p>
      <w:r>
        <w:rPr>
          <w:b/>
        </w:rPr>
        <w:t xml:space="preserve">Tulos</w:t>
      </w:r>
    </w:p>
    <w:p>
      <w:r>
        <w:t xml:space="preserve">[15, 18, 3, -18, 6, 10, -8, -13, -4]</w:t>
      </w:r>
    </w:p>
    <w:p>
      <w:r>
        <w:rPr>
          <w:b/>
        </w:rPr>
        <w:t xml:space="preserve">Esimerkki 1.3030</w:t>
      </w:r>
    </w:p>
    <w:p>
      <w:r>
        <w:t xml:space="preserve">[-15, 18, -8, 15, -1, -19]</w:t>
      </w:r>
    </w:p>
    <w:p>
      <w:r>
        <w:rPr>
          <w:b/>
        </w:rPr>
        <w:t xml:space="preserve">Tulos</w:t>
      </w:r>
    </w:p>
    <w:p>
      <w:r>
        <w:t xml:space="preserve">[-16, 16, -11, 11, -6, -25]</w:t>
      </w:r>
    </w:p>
    <w:p>
      <w:r>
        <w:rPr>
          <w:b/>
        </w:rPr>
        <w:t xml:space="preserve">Esimerkki 1.3031</w:t>
      </w:r>
    </w:p>
    <w:p>
      <w:r>
        <w:t xml:space="preserve">[-16, -7, 11]</w:t>
      </w:r>
    </w:p>
    <w:p>
      <w:r>
        <w:rPr>
          <w:b/>
        </w:rPr>
        <w:t xml:space="preserve">Tulos</w:t>
      </w:r>
    </w:p>
    <w:p>
      <w:r>
        <w:t xml:space="preserve">[-17, -9, 8]</w:t>
      </w:r>
    </w:p>
    <w:p>
      <w:r>
        <w:rPr>
          <w:b/>
        </w:rPr>
        <w:t xml:space="preserve">Esimerkki 1.3032</w:t>
      </w:r>
    </w:p>
    <w:p>
      <w:r>
        <w:t xml:space="preserve">[-20, -20, -7, -19, 17]</w:t>
      </w:r>
    </w:p>
    <w:p>
      <w:r>
        <w:rPr>
          <w:b/>
        </w:rPr>
        <w:t xml:space="preserve">Tulos</w:t>
      </w:r>
    </w:p>
    <w:p>
      <w:r>
        <w:t xml:space="preserve">[-21, -22, -10, -23, 12]</w:t>
      </w:r>
    </w:p>
    <w:p>
      <w:r>
        <w:rPr>
          <w:b/>
        </w:rPr>
        <w:t xml:space="preserve">Esimerkki 1.3033</w:t>
      </w:r>
    </w:p>
    <w:p>
      <w:r>
        <w:t xml:space="preserve">[14, -14]</w:t>
      </w:r>
    </w:p>
    <w:p>
      <w:r>
        <w:rPr>
          <w:b/>
        </w:rPr>
        <w:t xml:space="preserve">Tulos</w:t>
      </w:r>
    </w:p>
    <w:p>
      <w:r>
        <w:t xml:space="preserve">[13, -16]</w:t>
      </w:r>
    </w:p>
    <w:p>
      <w:r>
        <w:rPr>
          <w:b/>
        </w:rPr>
        <w:t xml:space="preserve">Esimerkki 1.3034</w:t>
      </w:r>
    </w:p>
    <w:p>
      <w:r>
        <w:t xml:space="preserve">[1, 10, 8, -19, 15]</w:t>
      </w:r>
    </w:p>
    <w:p>
      <w:r>
        <w:rPr>
          <w:b/>
        </w:rPr>
        <w:t xml:space="preserve">Tulos</w:t>
      </w:r>
    </w:p>
    <w:p>
      <w:r>
        <w:t xml:space="preserve">[0, 8, 5, -23, 10]</w:t>
      </w:r>
    </w:p>
    <w:p>
      <w:r>
        <w:rPr>
          <w:b/>
        </w:rPr>
        <w:t xml:space="preserve">Esimerkki 1.3035</w:t>
      </w:r>
    </w:p>
    <w:p>
      <w:r>
        <w:t xml:space="preserve">[18, -19, 10, 12, -5]</w:t>
      </w:r>
    </w:p>
    <w:p>
      <w:r>
        <w:rPr>
          <w:b/>
        </w:rPr>
        <w:t xml:space="preserve">Tulos</w:t>
      </w:r>
    </w:p>
    <w:p>
      <w:r>
        <w:t xml:space="preserve">[17, -21, 7, 8, -10]</w:t>
      </w:r>
    </w:p>
    <w:p>
      <w:r>
        <w:rPr>
          <w:b/>
        </w:rPr>
        <w:t xml:space="preserve">Esimerkki 1.3036</w:t>
      </w:r>
    </w:p>
    <w:p>
      <w:r>
        <w:t xml:space="preserve">[14, 6, 15, 19, 9, 11, -19]</w:t>
      </w:r>
    </w:p>
    <w:p>
      <w:r>
        <w:rPr>
          <w:b/>
        </w:rPr>
        <w:t xml:space="preserve">Tulos</w:t>
      </w:r>
    </w:p>
    <w:p>
      <w:r>
        <w:t xml:space="preserve">[13, 4, 12, 15, 4, 5, -26]</w:t>
      </w:r>
    </w:p>
    <w:p>
      <w:r>
        <w:rPr>
          <w:b/>
        </w:rPr>
        <w:t xml:space="preserve">Esimerkki 1.3037</w:t>
      </w:r>
    </w:p>
    <w:p>
      <w:r>
        <w:t xml:space="preserve">[9, 16, -3]</w:t>
      </w:r>
    </w:p>
    <w:p>
      <w:r>
        <w:rPr>
          <w:b/>
        </w:rPr>
        <w:t xml:space="preserve">Tulos</w:t>
      </w:r>
    </w:p>
    <w:p>
      <w:r>
        <w:t xml:space="preserve">[8, 14, -6]</w:t>
      </w:r>
    </w:p>
    <w:p>
      <w:r>
        <w:rPr>
          <w:b/>
        </w:rPr>
        <w:t xml:space="preserve">Esimerkki 1.3038</w:t>
      </w:r>
    </w:p>
    <w:p>
      <w:r>
        <w:t xml:space="preserve">[-3, -6, -16, 5, 12]</w:t>
      </w:r>
    </w:p>
    <w:p>
      <w:r>
        <w:rPr>
          <w:b/>
        </w:rPr>
        <w:t xml:space="preserve">Tulos</w:t>
      </w:r>
    </w:p>
    <w:p>
      <w:r>
        <w:t xml:space="preserve">[-4, -8, -19, 1, 7]</w:t>
      </w:r>
    </w:p>
    <w:p>
      <w:r>
        <w:rPr>
          <w:b/>
        </w:rPr>
        <w:t xml:space="preserve">Esimerkki 1.3039</w:t>
      </w:r>
    </w:p>
    <w:p>
      <w:r>
        <w:t xml:space="preserve">[-12, -5, 15, 20, 6, 19, 9, 3, 1]</w:t>
      </w:r>
    </w:p>
    <w:p>
      <w:r>
        <w:rPr>
          <w:b/>
        </w:rPr>
        <w:t xml:space="preserve">Tulos</w:t>
      </w:r>
    </w:p>
    <w:p>
      <w:r>
        <w:t xml:space="preserve">[-13, -7, 12, 16, 1, 13, 2, -5, -8]</w:t>
      </w:r>
    </w:p>
    <w:p>
      <w:r>
        <w:rPr>
          <w:b/>
        </w:rPr>
        <w:t xml:space="preserve">Esimerkki 1.3040</w:t>
      </w:r>
    </w:p>
    <w:p>
      <w:r>
        <w:t xml:space="preserve">[-8, -2, 6, 10, -13, 9, 0, 1, -14]</w:t>
      </w:r>
    </w:p>
    <w:p>
      <w:r>
        <w:rPr>
          <w:b/>
        </w:rPr>
        <w:t xml:space="preserve">Tulos</w:t>
      </w:r>
    </w:p>
    <w:p>
      <w:r>
        <w:t xml:space="preserve">[-9, -4, 3, 6, -18, 3, -7, -7, -23]</w:t>
      </w:r>
    </w:p>
    <w:p>
      <w:r>
        <w:rPr>
          <w:b/>
        </w:rPr>
        <w:t xml:space="preserve">Esimerkki 1.3041</w:t>
      </w:r>
    </w:p>
    <w:p>
      <w:r>
        <w:t xml:space="preserve">[-18, -10, 4, 14, -4, 14, -20]</w:t>
      </w:r>
    </w:p>
    <w:p>
      <w:r>
        <w:rPr>
          <w:b/>
        </w:rPr>
        <w:t xml:space="preserve">Tulos</w:t>
      </w:r>
    </w:p>
    <w:p>
      <w:r>
        <w:t xml:space="preserve">[-19, -12, 1, 10, -9, 8, -27]</w:t>
      </w:r>
    </w:p>
    <w:p>
      <w:r>
        <w:rPr>
          <w:b/>
        </w:rPr>
        <w:t xml:space="preserve">Esimerkki 1.3042</w:t>
      </w:r>
    </w:p>
    <w:p>
      <w:r>
        <w:t xml:space="preserve">[12, 15]</w:t>
      </w:r>
    </w:p>
    <w:p>
      <w:r>
        <w:rPr>
          <w:b/>
        </w:rPr>
        <w:t xml:space="preserve">Tulos</w:t>
      </w:r>
    </w:p>
    <w:p>
      <w:r>
        <w:t xml:space="preserve">[11, 13]</w:t>
      </w:r>
    </w:p>
    <w:p>
      <w:r>
        <w:rPr>
          <w:b/>
        </w:rPr>
        <w:t xml:space="preserve">Esimerkki 1.3043</w:t>
      </w:r>
    </w:p>
    <w:p>
      <w:r>
        <w:t xml:space="preserve">[16, -6, -11, 15, 1]</w:t>
      </w:r>
    </w:p>
    <w:p>
      <w:r>
        <w:rPr>
          <w:b/>
        </w:rPr>
        <w:t xml:space="preserve">Tulos</w:t>
      </w:r>
    </w:p>
    <w:p>
      <w:r>
        <w:t xml:space="preserve">[15, -8, -14, 11, -4]</w:t>
      </w:r>
    </w:p>
    <w:p>
      <w:r>
        <w:rPr>
          <w:b/>
        </w:rPr>
        <w:t xml:space="preserve">Esimerkki 1.3044</w:t>
      </w:r>
    </w:p>
    <w:p>
      <w:r>
        <w:t xml:space="preserve">[20, 7, -12, 12, -18, 0, -6, 1]</w:t>
      </w:r>
    </w:p>
    <w:p>
      <w:r>
        <w:rPr>
          <w:b/>
        </w:rPr>
        <w:t xml:space="preserve">Tulos</w:t>
      </w:r>
    </w:p>
    <w:p>
      <w:r>
        <w:t xml:space="preserve">[19, 5, -15, 8, -23, -6, -13, -7]</w:t>
      </w:r>
    </w:p>
    <w:p>
      <w:r>
        <w:rPr>
          <w:b/>
        </w:rPr>
        <w:t xml:space="preserve">Esimerkki 1.3045</w:t>
      </w:r>
    </w:p>
    <w:p>
      <w:r>
        <w:t xml:space="preserve">[18, -5, -8, -13, 2, 14, -6, -20]</w:t>
      </w:r>
    </w:p>
    <w:p>
      <w:r>
        <w:rPr>
          <w:b/>
        </w:rPr>
        <w:t xml:space="preserve">Tulos</w:t>
      </w:r>
    </w:p>
    <w:p>
      <w:r>
        <w:t xml:space="preserve">[17, -7, -11, -17, -3, 8, -13, -28]</w:t>
      </w:r>
    </w:p>
    <w:p>
      <w:r>
        <w:rPr>
          <w:b/>
        </w:rPr>
        <w:t xml:space="preserve">Esimerkki 1.3046</w:t>
      </w:r>
    </w:p>
    <w:p>
      <w:r>
        <w:t xml:space="preserve">[-1, 14, 13, -6, 20, -12, -13, 16, -5]</w:t>
      </w:r>
    </w:p>
    <w:p>
      <w:r>
        <w:rPr>
          <w:b/>
        </w:rPr>
        <w:t xml:space="preserve">Tulos</w:t>
      </w:r>
    </w:p>
    <w:p>
      <w:r>
        <w:t xml:space="preserve">[-2, 12, 10, -10, 15, -18, -20, 8, -14]</w:t>
      </w:r>
    </w:p>
    <w:p>
      <w:r>
        <w:rPr>
          <w:b/>
        </w:rPr>
        <w:t xml:space="preserve">Esimerkki 1.3047</w:t>
      </w:r>
    </w:p>
    <w:p>
      <w:r>
        <w:t xml:space="preserve">[7, 0, 13, -6, 10, -11, 5, 8, -12, 8]</w:t>
      </w:r>
    </w:p>
    <w:p>
      <w:r>
        <w:rPr>
          <w:b/>
        </w:rPr>
        <w:t xml:space="preserve">Tulos</w:t>
      </w:r>
    </w:p>
    <w:p>
      <w:r>
        <w:t xml:space="preserve">[6, -2, 10, -10, 5, -17, -2, 0, -21, -2]</w:t>
      </w:r>
    </w:p>
    <w:p>
      <w:r>
        <w:rPr>
          <w:b/>
        </w:rPr>
        <w:t xml:space="preserve">Esimerkki 1.3048</w:t>
      </w:r>
    </w:p>
    <w:p>
      <w:r>
        <w:t xml:space="preserve">[-4, -19, 5, -6, -20, 0, 20, -6]</w:t>
      </w:r>
    </w:p>
    <w:p>
      <w:r>
        <w:rPr>
          <w:b/>
        </w:rPr>
        <w:t xml:space="preserve">Tulos</w:t>
      </w:r>
    </w:p>
    <w:p>
      <w:r>
        <w:t xml:space="preserve">[-5, -21, 2, -10, -25, -6, 13, -14]</w:t>
      </w:r>
    </w:p>
    <w:p>
      <w:r>
        <w:rPr>
          <w:b/>
        </w:rPr>
        <w:t xml:space="preserve">Esimerkki 1.3049</w:t>
      </w:r>
    </w:p>
    <w:p>
      <w:r>
        <w:t xml:space="preserve">[-7, -2, 16, -5, 12]</w:t>
      </w:r>
    </w:p>
    <w:p>
      <w:r>
        <w:rPr>
          <w:b/>
        </w:rPr>
        <w:t xml:space="preserve">Tulos</w:t>
      </w:r>
    </w:p>
    <w:p>
      <w:r>
        <w:t xml:space="preserve">[-8, -4, 13, -9, 7]</w:t>
      </w:r>
    </w:p>
    <w:p>
      <w:r>
        <w:rPr>
          <w:b/>
        </w:rPr>
        <w:t xml:space="preserve">Esimerkki 1.3050</w:t>
      </w:r>
    </w:p>
    <w:p>
      <w:r>
        <w:t xml:space="preserve">[-2, 0, 4, -18, 6, -10, 6, -2]</w:t>
      </w:r>
    </w:p>
    <w:p>
      <w:r>
        <w:rPr>
          <w:b/>
        </w:rPr>
        <w:t xml:space="preserve">Tulos</w:t>
      </w:r>
    </w:p>
    <w:p>
      <w:r>
        <w:t xml:space="preserve">[-3, -2, 1, -22, 1, -16, -1, -10]</w:t>
      </w:r>
    </w:p>
    <w:p>
      <w:r>
        <w:rPr>
          <w:b/>
        </w:rPr>
        <w:t xml:space="preserve">Esimerkki 1.3051</w:t>
      </w:r>
    </w:p>
    <w:p>
      <w:r>
        <w:t xml:space="preserve">[-20, 17, -3, -15, -20, -1]</w:t>
      </w:r>
    </w:p>
    <w:p>
      <w:r>
        <w:rPr>
          <w:b/>
        </w:rPr>
        <w:t xml:space="preserve">Tulos</w:t>
      </w:r>
    </w:p>
    <w:p>
      <w:r>
        <w:t xml:space="preserve">[-21, 15, -6, -19, -25, -7]</w:t>
      </w:r>
    </w:p>
    <w:p>
      <w:r>
        <w:rPr>
          <w:b/>
        </w:rPr>
        <w:t xml:space="preserve">Esimerkki 1.3052</w:t>
      </w:r>
    </w:p>
    <w:p>
      <w:r>
        <w:t xml:space="preserve">[-17, -6, -6, 5, -6, 5, 13, 14]</w:t>
      </w:r>
    </w:p>
    <w:p>
      <w:r>
        <w:rPr>
          <w:b/>
        </w:rPr>
        <w:t xml:space="preserve">Tulos</w:t>
      </w:r>
    </w:p>
    <w:p>
      <w:r>
        <w:t xml:space="preserve">[-18, -8, -9, 1, -11, -1, 6, 6]</w:t>
      </w:r>
    </w:p>
    <w:p>
      <w:r>
        <w:rPr>
          <w:b/>
        </w:rPr>
        <w:t xml:space="preserve">Esimerkki 1.3053</w:t>
      </w:r>
    </w:p>
    <w:p>
      <w:r>
        <w:t xml:space="preserve">[1, -7, -9, -9, -12, 2, 1, 10, 20, -10]</w:t>
      </w:r>
    </w:p>
    <w:p>
      <w:r>
        <w:rPr>
          <w:b/>
        </w:rPr>
        <w:t xml:space="preserve">Tulos</w:t>
      </w:r>
    </w:p>
    <w:p>
      <w:r>
        <w:t xml:space="preserve">[0, -9, -12, -13, -17, -4, -6, 2, 11, -20]</w:t>
      </w:r>
    </w:p>
    <w:p>
      <w:r>
        <w:rPr>
          <w:b/>
        </w:rPr>
        <w:t xml:space="preserve">Esimerkki 1.3054</w:t>
      </w:r>
    </w:p>
    <w:p>
      <w:r>
        <w:t xml:space="preserve">[12, 15, 0, -10, 6, -7, -5, -2, 14, -16]</w:t>
      </w:r>
    </w:p>
    <w:p>
      <w:r>
        <w:rPr>
          <w:b/>
        </w:rPr>
        <w:t xml:space="preserve">Tulos</w:t>
      </w:r>
    </w:p>
    <w:p>
      <w:r>
        <w:t xml:space="preserve">[11, 13, -3, -14, 1, -13, -12, -10, 5, -26]</w:t>
      </w:r>
    </w:p>
    <w:p>
      <w:r>
        <w:rPr>
          <w:b/>
        </w:rPr>
        <w:t xml:space="preserve">Esimerkki 1.3055</w:t>
      </w:r>
    </w:p>
    <w:p>
      <w:r>
        <w:t xml:space="preserve">[19, 9, -5, -6, 3, 10, -15]</w:t>
      </w:r>
    </w:p>
    <w:p>
      <w:r>
        <w:rPr>
          <w:b/>
        </w:rPr>
        <w:t xml:space="preserve">Tulos</w:t>
      </w:r>
    </w:p>
    <w:p>
      <w:r>
        <w:t xml:space="preserve">[18, 7, -8, -10, -2, 4, -22]</w:t>
      </w:r>
    </w:p>
    <w:p>
      <w:r>
        <w:rPr>
          <w:b/>
        </w:rPr>
        <w:t xml:space="preserve">Esimerkki 1.3056</w:t>
      </w:r>
    </w:p>
    <w:p>
      <w:r>
        <w:t xml:space="preserve">[19, -1, -5]</w:t>
      </w:r>
    </w:p>
    <w:p>
      <w:r>
        <w:rPr>
          <w:b/>
        </w:rPr>
        <w:t xml:space="preserve">Tulos</w:t>
      </w:r>
    </w:p>
    <w:p>
      <w:r>
        <w:t xml:space="preserve">[18, -3, -8]</w:t>
      </w:r>
    </w:p>
    <w:p>
      <w:r>
        <w:rPr>
          <w:b/>
        </w:rPr>
        <w:t xml:space="preserve">Esimerkki 1.3057</w:t>
      </w:r>
    </w:p>
    <w:p>
      <w:r>
        <w:t xml:space="preserve">[13, 1, 1, -5, 2, -1, -9, 15, -1]</w:t>
      </w:r>
    </w:p>
    <w:p>
      <w:r>
        <w:rPr>
          <w:b/>
        </w:rPr>
        <w:t xml:space="preserve">Tulos</w:t>
      </w:r>
    </w:p>
    <w:p>
      <w:r>
        <w:t xml:space="preserve">[12, -1, -2, -9, -3, -7, -16, 7, -10]</w:t>
      </w:r>
    </w:p>
    <w:p>
      <w:r>
        <w:rPr>
          <w:b/>
        </w:rPr>
        <w:t xml:space="preserve">Esimerkki 1.3058</w:t>
      </w:r>
    </w:p>
    <w:p>
      <w:r>
        <w:t xml:space="preserve">[-3, -6, 10]</w:t>
      </w:r>
    </w:p>
    <w:p>
      <w:r>
        <w:rPr>
          <w:b/>
        </w:rPr>
        <w:t xml:space="preserve">Tulos</w:t>
      </w:r>
    </w:p>
    <w:p>
      <w:r>
        <w:t xml:space="preserve">[-4, -8, 7]</w:t>
      </w:r>
    </w:p>
    <w:p>
      <w:r>
        <w:rPr>
          <w:b/>
        </w:rPr>
        <w:t xml:space="preserve">Esimerkki 1.3059</w:t>
      </w:r>
    </w:p>
    <w:p>
      <w:r>
        <w:t xml:space="preserve">[14, 6]</w:t>
      </w:r>
    </w:p>
    <w:p>
      <w:r>
        <w:rPr>
          <w:b/>
        </w:rPr>
        <w:t xml:space="preserve">Tulos</w:t>
      </w:r>
    </w:p>
    <w:p>
      <w:r>
        <w:t xml:space="preserve">[13, 4]</w:t>
      </w:r>
    </w:p>
    <w:p>
      <w:r>
        <w:rPr>
          <w:b/>
        </w:rPr>
        <w:t xml:space="preserve">Esimerkki 1.3060</w:t>
      </w:r>
    </w:p>
    <w:p>
      <w:r>
        <w:t xml:space="preserve">[-12, -15]</w:t>
      </w:r>
    </w:p>
    <w:p>
      <w:r>
        <w:rPr>
          <w:b/>
        </w:rPr>
        <w:t xml:space="preserve">Tulos</w:t>
      </w:r>
    </w:p>
    <w:p>
      <w:r>
        <w:t xml:space="preserve">[-13, -17]</w:t>
      </w:r>
    </w:p>
    <w:p>
      <w:r>
        <w:rPr>
          <w:b/>
        </w:rPr>
        <w:t xml:space="preserve">Esimerkki 1.3061</w:t>
      </w:r>
    </w:p>
    <w:p>
      <w:r>
        <w:t xml:space="preserve">[20, -18, 8, 1, 12, 12, 2, 10, 2]</w:t>
      </w:r>
    </w:p>
    <w:p>
      <w:r>
        <w:rPr>
          <w:b/>
        </w:rPr>
        <w:t xml:space="preserve">Tulos</w:t>
      </w:r>
    </w:p>
    <w:p>
      <w:r>
        <w:t xml:space="preserve">[19, -20, 5, -3, 7, 6, -5, 2, -7]</w:t>
      </w:r>
    </w:p>
    <w:p>
      <w:r>
        <w:rPr>
          <w:b/>
        </w:rPr>
        <w:t xml:space="preserve">Esimerkki 1.3062</w:t>
      </w:r>
    </w:p>
    <w:p>
      <w:r>
        <w:t xml:space="preserve">[20, 4, 1, 7, 4, -11]</w:t>
      </w:r>
    </w:p>
    <w:p>
      <w:r>
        <w:rPr>
          <w:b/>
        </w:rPr>
        <w:t xml:space="preserve">Tulos</w:t>
      </w:r>
    </w:p>
    <w:p>
      <w:r>
        <w:t xml:space="preserve">[19, 2, -2, 3, -1, -17]</w:t>
      </w:r>
    </w:p>
    <w:p>
      <w:r>
        <w:rPr>
          <w:b/>
        </w:rPr>
        <w:t xml:space="preserve">Esimerkki 1.3063</w:t>
      </w:r>
    </w:p>
    <w:p>
      <w:r>
        <w:t xml:space="preserve">[-20, -1, -12, -5, 5, -19, 8, 18]</w:t>
      </w:r>
    </w:p>
    <w:p>
      <w:r>
        <w:rPr>
          <w:b/>
        </w:rPr>
        <w:t xml:space="preserve">Tulos</w:t>
      </w:r>
    </w:p>
    <w:p>
      <w:r>
        <w:t xml:space="preserve">[-21, -3, -15, -9, 0, -25, 1, 10]</w:t>
      </w:r>
    </w:p>
    <w:p>
      <w:r>
        <w:rPr>
          <w:b/>
        </w:rPr>
        <w:t xml:space="preserve">Esimerkki 1.3064</w:t>
      </w:r>
    </w:p>
    <w:p>
      <w:r>
        <w:t xml:space="preserve">[20, -4, 19, -7, 16, -17]</w:t>
      </w:r>
    </w:p>
    <w:p>
      <w:r>
        <w:rPr>
          <w:b/>
        </w:rPr>
        <w:t xml:space="preserve">Tulos</w:t>
      </w:r>
    </w:p>
    <w:p>
      <w:r>
        <w:t xml:space="preserve">[19, -6, 16, -11, 11, -23]</w:t>
      </w:r>
    </w:p>
    <w:p>
      <w:r>
        <w:rPr>
          <w:b/>
        </w:rPr>
        <w:t xml:space="preserve">Esimerkki 1.3065</w:t>
      </w:r>
    </w:p>
    <w:p>
      <w:r>
        <w:t xml:space="preserve">[14, 8, -6, 18, 14, -20, 7, -7]</w:t>
      </w:r>
    </w:p>
    <w:p>
      <w:r>
        <w:rPr>
          <w:b/>
        </w:rPr>
        <w:t xml:space="preserve">Tulos</w:t>
      </w:r>
    </w:p>
    <w:p>
      <w:r>
        <w:t xml:space="preserve">[13, 6, -9, 14, 9, -26, 0, -15]</w:t>
      </w:r>
    </w:p>
    <w:p>
      <w:r>
        <w:rPr>
          <w:b/>
        </w:rPr>
        <w:t xml:space="preserve">Esimerkki 1.3066</w:t>
      </w:r>
    </w:p>
    <w:p>
      <w:r>
        <w:t xml:space="preserve">[-3, -10, 3, -8, -16, 16, -19, -14]</w:t>
      </w:r>
    </w:p>
    <w:p>
      <w:r>
        <w:rPr>
          <w:b/>
        </w:rPr>
        <w:t xml:space="preserve">Tulos</w:t>
      </w:r>
    </w:p>
    <w:p>
      <w:r>
        <w:t xml:space="preserve">[-4, -12, 0, -12, -21, 10, -26, -22]</w:t>
      </w:r>
    </w:p>
    <w:p>
      <w:r>
        <w:rPr>
          <w:b/>
        </w:rPr>
        <w:t xml:space="preserve">Esimerkki 1.3067</w:t>
      </w:r>
    </w:p>
    <w:p>
      <w:r>
        <w:t xml:space="preserve">[17, -18, -14, 16, -10, 16]</w:t>
      </w:r>
    </w:p>
    <w:p>
      <w:r>
        <w:rPr>
          <w:b/>
        </w:rPr>
        <w:t xml:space="preserve">Tulos</w:t>
      </w:r>
    </w:p>
    <w:p>
      <w:r>
        <w:t xml:space="preserve">[16, -20, -17, 12, -15, 10]</w:t>
      </w:r>
    </w:p>
    <w:p>
      <w:r>
        <w:rPr>
          <w:b/>
        </w:rPr>
        <w:t xml:space="preserve">Esimerkki 1.3068</w:t>
      </w:r>
    </w:p>
    <w:p>
      <w:r>
        <w:t xml:space="preserve">[-1, 6, 8, 16, 12, 2, 11, -13]</w:t>
      </w:r>
    </w:p>
    <w:p>
      <w:r>
        <w:rPr>
          <w:b/>
        </w:rPr>
        <w:t xml:space="preserve">Tulos</w:t>
      </w:r>
    </w:p>
    <w:p>
      <w:r>
        <w:t xml:space="preserve">[-2, 4, 5, 12, 7, -4, 4, -21]</w:t>
      </w:r>
    </w:p>
    <w:p>
      <w:r>
        <w:rPr>
          <w:b/>
        </w:rPr>
        <w:t xml:space="preserve">Esimerkki 1.3069</w:t>
      </w:r>
    </w:p>
    <w:p>
      <w:r>
        <w:t xml:space="preserve">[16, 18, 5, -2, 2, -13]</w:t>
      </w:r>
    </w:p>
    <w:p>
      <w:r>
        <w:rPr>
          <w:b/>
        </w:rPr>
        <w:t xml:space="preserve">Tulos</w:t>
      </w:r>
    </w:p>
    <w:p>
      <w:r>
        <w:t xml:space="preserve">[15, 16, 2, -6, -3, -19]</w:t>
      </w:r>
    </w:p>
    <w:p>
      <w:r>
        <w:rPr>
          <w:b/>
        </w:rPr>
        <w:t xml:space="preserve">Esimerkki 1.3070</w:t>
      </w:r>
    </w:p>
    <w:p>
      <w:r>
        <w:t xml:space="preserve">[-18, -12, 7, -1]</w:t>
      </w:r>
    </w:p>
    <w:p>
      <w:r>
        <w:rPr>
          <w:b/>
        </w:rPr>
        <w:t xml:space="preserve">Tulos</w:t>
      </w:r>
    </w:p>
    <w:p>
      <w:r>
        <w:t xml:space="preserve">[-19, -14, 4, -5]</w:t>
      </w:r>
    </w:p>
    <w:p>
      <w:r>
        <w:rPr>
          <w:b/>
        </w:rPr>
        <w:t xml:space="preserve">Esimerkki 1.3071</w:t>
      </w:r>
    </w:p>
    <w:p>
      <w:r>
        <w:t xml:space="preserve">[4, -17, 16, -19, 14]</w:t>
      </w:r>
    </w:p>
    <w:p>
      <w:r>
        <w:rPr>
          <w:b/>
        </w:rPr>
        <w:t xml:space="preserve">Tulos</w:t>
      </w:r>
    </w:p>
    <w:p>
      <w:r>
        <w:t xml:space="preserve">[3, -19, 13, -23, 9]</w:t>
      </w:r>
    </w:p>
    <w:p>
      <w:r>
        <w:rPr>
          <w:b/>
        </w:rPr>
        <w:t xml:space="preserve">Esimerkki 1.3072</w:t>
      </w:r>
    </w:p>
    <w:p>
      <w:r>
        <w:t xml:space="preserve">[-11, -4]</w:t>
      </w:r>
    </w:p>
    <w:p>
      <w:r>
        <w:rPr>
          <w:b/>
        </w:rPr>
        <w:t xml:space="preserve">Tulos</w:t>
      </w:r>
    </w:p>
    <w:p>
      <w:r>
        <w:t xml:space="preserve">[-12, -6]</w:t>
      </w:r>
    </w:p>
    <w:p>
      <w:r>
        <w:rPr>
          <w:b/>
        </w:rPr>
        <w:t xml:space="preserve">Esimerkki 1.3073</w:t>
      </w:r>
    </w:p>
    <w:p>
      <w:r>
        <w:t xml:space="preserve">[-4, 11, 1, 10, 16]</w:t>
      </w:r>
    </w:p>
    <w:p>
      <w:r>
        <w:rPr>
          <w:b/>
        </w:rPr>
        <w:t xml:space="preserve">Tulos</w:t>
      </w:r>
    </w:p>
    <w:p>
      <w:r>
        <w:t xml:space="preserve">[-5, 9, -2, 6, 11]</w:t>
      </w:r>
    </w:p>
    <w:p>
      <w:r>
        <w:rPr>
          <w:b/>
        </w:rPr>
        <w:t xml:space="preserve">Esimerkki 1.3074</w:t>
      </w:r>
    </w:p>
    <w:p>
      <w:r>
        <w:t xml:space="preserve">[12, -15]</w:t>
      </w:r>
    </w:p>
    <w:p>
      <w:r>
        <w:rPr>
          <w:b/>
        </w:rPr>
        <w:t xml:space="preserve">Tulos</w:t>
      </w:r>
    </w:p>
    <w:p>
      <w:r>
        <w:t xml:space="preserve">[11, -17]</w:t>
      </w:r>
    </w:p>
    <w:p>
      <w:r>
        <w:rPr>
          <w:b/>
        </w:rPr>
        <w:t xml:space="preserve">Esimerkki 1.3075</w:t>
      </w:r>
    </w:p>
    <w:p>
      <w:r>
        <w:t xml:space="preserve">[18, 0, -11, -2, 12, 9, -14, -8, -9]</w:t>
      </w:r>
    </w:p>
    <w:p>
      <w:r>
        <w:rPr>
          <w:b/>
        </w:rPr>
        <w:t xml:space="preserve">Tulos</w:t>
      </w:r>
    </w:p>
    <w:p>
      <w:r>
        <w:t xml:space="preserve">[17, -2, -14, -6, 7, 3, -21, -16, -18]</w:t>
      </w:r>
    </w:p>
    <w:p>
      <w:r>
        <w:rPr>
          <w:b/>
        </w:rPr>
        <w:t xml:space="preserve">Esimerkki 1.3076</w:t>
      </w:r>
    </w:p>
    <w:p>
      <w:r>
        <w:t xml:space="preserve">[17, 4, 14, 2, 8, -12]</w:t>
      </w:r>
    </w:p>
    <w:p>
      <w:r>
        <w:rPr>
          <w:b/>
        </w:rPr>
        <w:t xml:space="preserve">Tulos</w:t>
      </w:r>
    </w:p>
    <w:p>
      <w:r>
        <w:t xml:space="preserve">[16, 2, 11, -2, 3, -18]</w:t>
      </w:r>
    </w:p>
    <w:p>
      <w:r>
        <w:rPr>
          <w:b/>
        </w:rPr>
        <w:t xml:space="preserve">Esimerkki 1.3077</w:t>
      </w:r>
    </w:p>
    <w:p>
      <w:r>
        <w:t xml:space="preserve">[-4, -18, -17, -3, -12, -13, -4]</w:t>
      </w:r>
    </w:p>
    <w:p>
      <w:r>
        <w:rPr>
          <w:b/>
        </w:rPr>
        <w:t xml:space="preserve">Tulos</w:t>
      </w:r>
    </w:p>
    <w:p>
      <w:r>
        <w:t xml:space="preserve">[-5, -20, -20, -7, -17, -19, -11]</w:t>
      </w:r>
    </w:p>
    <w:p>
      <w:r>
        <w:rPr>
          <w:b/>
        </w:rPr>
        <w:t xml:space="preserve">Esimerkki 1.3078</w:t>
      </w:r>
    </w:p>
    <w:p>
      <w:r>
        <w:t xml:space="preserve">[18, -8, 17, -11, -3, -14, -7, 11, -16, -18]</w:t>
      </w:r>
    </w:p>
    <w:p>
      <w:r>
        <w:rPr>
          <w:b/>
        </w:rPr>
        <w:t xml:space="preserve">Tulos</w:t>
      </w:r>
    </w:p>
    <w:p>
      <w:r>
        <w:t xml:space="preserve">[17, -10, 14, -15, -8, -20, -14, 3, -25, -28]</w:t>
      </w:r>
    </w:p>
    <w:p>
      <w:r>
        <w:rPr>
          <w:b/>
        </w:rPr>
        <w:t xml:space="preserve">Esimerkki 1.3079</w:t>
      </w:r>
    </w:p>
    <w:p>
      <w:r>
        <w:t xml:space="preserve">[0, 16]</w:t>
      </w:r>
    </w:p>
    <w:p>
      <w:r>
        <w:rPr>
          <w:b/>
        </w:rPr>
        <w:t xml:space="preserve">Tulos</w:t>
      </w:r>
    </w:p>
    <w:p>
      <w:r>
        <w:t xml:space="preserve">[-1, 14]</w:t>
      </w:r>
    </w:p>
    <w:p>
      <w:r>
        <w:rPr>
          <w:b/>
        </w:rPr>
        <w:t xml:space="preserve">Esimerkki 1.3080</w:t>
      </w:r>
    </w:p>
    <w:p>
      <w:r>
        <w:t xml:space="preserve">[-2, 7, 11, -12, 13, -7, -2]</w:t>
      </w:r>
    </w:p>
    <w:p>
      <w:r>
        <w:rPr>
          <w:b/>
        </w:rPr>
        <w:t xml:space="preserve">Tulos</w:t>
      </w:r>
    </w:p>
    <w:p>
      <w:r>
        <w:t xml:space="preserve">[-3, 5, 8, -16, 8, -13, -9]</w:t>
      </w:r>
    </w:p>
    <w:p>
      <w:r>
        <w:rPr>
          <w:b/>
        </w:rPr>
        <w:t xml:space="preserve">Esimerkki 1.3081</w:t>
      </w:r>
    </w:p>
    <w:p>
      <w:r>
        <w:t xml:space="preserve">[-18, 3, -7, 2, 0, 20, 9, -10, 14]</w:t>
      </w:r>
    </w:p>
    <w:p>
      <w:r>
        <w:rPr>
          <w:b/>
        </w:rPr>
        <w:t xml:space="preserve">Tulos</w:t>
      </w:r>
    </w:p>
    <w:p>
      <w:r>
        <w:t xml:space="preserve">[-19, 1, -10, -2, -5, 14, 2, -18, 5]</w:t>
      </w:r>
    </w:p>
    <w:p>
      <w:r>
        <w:rPr>
          <w:b/>
        </w:rPr>
        <w:t xml:space="preserve">Esimerkki 1.3082</w:t>
      </w:r>
    </w:p>
    <w:p>
      <w:r>
        <w:t xml:space="preserve">[-8, -18, -5, -6]</w:t>
      </w:r>
    </w:p>
    <w:p>
      <w:r>
        <w:rPr>
          <w:b/>
        </w:rPr>
        <w:t xml:space="preserve">Tulos</w:t>
      </w:r>
    </w:p>
    <w:p>
      <w:r>
        <w:t xml:space="preserve">[-9, -20, -8, -10]</w:t>
      </w:r>
    </w:p>
    <w:p>
      <w:r>
        <w:rPr>
          <w:b/>
        </w:rPr>
        <w:t xml:space="preserve">Esimerkki 1.3083</w:t>
      </w:r>
    </w:p>
    <w:p>
      <w:r>
        <w:t xml:space="preserve">[6, -3, 8, -5, 9, -8, 9, 5]</w:t>
      </w:r>
    </w:p>
    <w:p>
      <w:r>
        <w:rPr>
          <w:b/>
        </w:rPr>
        <w:t xml:space="preserve">Tulos</w:t>
      </w:r>
    </w:p>
    <w:p>
      <w:r>
        <w:t xml:space="preserve">[5, -5, 5, -9, 4, -14, 2, -3]</w:t>
      </w:r>
    </w:p>
    <w:p>
      <w:r>
        <w:rPr>
          <w:b/>
        </w:rPr>
        <w:t xml:space="preserve">Esimerkki 1.3084</w:t>
      </w:r>
    </w:p>
    <w:p>
      <w:r>
        <w:t xml:space="preserve">[-18, 20]</w:t>
      </w:r>
    </w:p>
    <w:p>
      <w:r>
        <w:rPr>
          <w:b/>
        </w:rPr>
        <w:t xml:space="preserve">Tulos</w:t>
      </w:r>
    </w:p>
    <w:p>
      <w:r>
        <w:t xml:space="preserve">[-19, 18]</w:t>
      </w:r>
    </w:p>
    <w:p>
      <w:r>
        <w:rPr>
          <w:b/>
        </w:rPr>
        <w:t xml:space="preserve">Esimerkki 1.3085</w:t>
      </w:r>
    </w:p>
    <w:p>
      <w:r>
        <w:t xml:space="preserve">[-19, 20]</w:t>
      </w:r>
    </w:p>
    <w:p>
      <w:r>
        <w:rPr>
          <w:b/>
        </w:rPr>
        <w:t xml:space="preserve">Tulos</w:t>
      </w:r>
    </w:p>
    <w:p>
      <w:r>
        <w:t xml:space="preserve">[-20, 18]</w:t>
      </w:r>
    </w:p>
    <w:p>
      <w:r>
        <w:rPr>
          <w:b/>
        </w:rPr>
        <w:t xml:space="preserve">Esimerkki 1.3086</w:t>
      </w:r>
    </w:p>
    <w:p>
      <w:r>
        <w:t xml:space="preserve">[13, -7, -8]</w:t>
      </w:r>
    </w:p>
    <w:p>
      <w:r>
        <w:rPr>
          <w:b/>
        </w:rPr>
        <w:t xml:space="preserve">Tulos</w:t>
      </w:r>
    </w:p>
    <w:p>
      <w:r>
        <w:t xml:space="preserve">[12, -9, -11]</w:t>
      </w:r>
    </w:p>
    <w:p>
      <w:r>
        <w:rPr>
          <w:b/>
        </w:rPr>
        <w:t xml:space="preserve">Esimerkki 1.3087</w:t>
      </w:r>
    </w:p>
    <w:p>
      <w:r>
        <w:t xml:space="preserve">[2, -19, 17, 10, 9, -16, 20]</w:t>
      </w:r>
    </w:p>
    <w:p>
      <w:r>
        <w:rPr>
          <w:b/>
        </w:rPr>
        <w:t xml:space="preserve">Tulos</w:t>
      </w:r>
    </w:p>
    <w:p>
      <w:r>
        <w:t xml:space="preserve">[1, -21, 14, 6, 4, -22, 13]</w:t>
      </w:r>
    </w:p>
    <w:p>
      <w:r>
        <w:rPr>
          <w:b/>
        </w:rPr>
        <w:t xml:space="preserve">Esimerkki 1.3088</w:t>
      </w:r>
    </w:p>
    <w:p>
      <w:r>
        <w:t xml:space="preserve">[7, 15, -5, 15, 3, 8, -9, -15, -16]</w:t>
      </w:r>
    </w:p>
    <w:p>
      <w:r>
        <w:rPr>
          <w:b/>
        </w:rPr>
        <w:t xml:space="preserve">Tulos</w:t>
      </w:r>
    </w:p>
    <w:p>
      <w:r>
        <w:t xml:space="preserve">[6, 13, -8, 11, -2, 2, -16, -23, -25]</w:t>
      </w:r>
    </w:p>
    <w:p>
      <w:r>
        <w:rPr>
          <w:b/>
        </w:rPr>
        <w:t xml:space="preserve">Esimerkki 1.3089</w:t>
      </w:r>
    </w:p>
    <w:p>
      <w:r>
        <w:t xml:space="preserve">[17, 14, 2, -18]</w:t>
      </w:r>
    </w:p>
    <w:p>
      <w:r>
        <w:rPr>
          <w:b/>
        </w:rPr>
        <w:t xml:space="preserve">Tulos</w:t>
      </w:r>
    </w:p>
    <w:p>
      <w:r>
        <w:t xml:space="preserve">[16, 12, -1, -22]</w:t>
      </w:r>
    </w:p>
    <w:p>
      <w:r>
        <w:rPr>
          <w:b/>
        </w:rPr>
        <w:t xml:space="preserve">Esimerkki 1.3090</w:t>
      </w:r>
    </w:p>
    <w:p>
      <w:r>
        <w:t xml:space="preserve">[-9, 12, -15, 19, -12, 13, -15, 0, -16]</w:t>
      </w:r>
    </w:p>
    <w:p>
      <w:r>
        <w:rPr>
          <w:b/>
        </w:rPr>
        <w:t xml:space="preserve">Tulos</w:t>
      </w:r>
    </w:p>
    <w:p>
      <w:r>
        <w:t xml:space="preserve">[-10, 10, -18, 15, -17, 7, -22, -8, -25]</w:t>
      </w:r>
    </w:p>
    <w:p>
      <w:r>
        <w:rPr>
          <w:b/>
        </w:rPr>
        <w:t xml:space="preserve">Esimerkki 1.3091</w:t>
      </w:r>
    </w:p>
    <w:p>
      <w:r>
        <w:t xml:space="preserve">[-16, -14, -4, -2, -10, 0, 4, -4, -7, 13]</w:t>
      </w:r>
    </w:p>
    <w:p>
      <w:r>
        <w:rPr>
          <w:b/>
        </w:rPr>
        <w:t xml:space="preserve">Tulos</w:t>
      </w:r>
    </w:p>
    <w:p>
      <w:r>
        <w:t xml:space="preserve">[-17, -16, -7, -6, -15, -6, -3, -12, -16, 3]</w:t>
      </w:r>
    </w:p>
    <w:p>
      <w:r>
        <w:rPr>
          <w:b/>
        </w:rPr>
        <w:t xml:space="preserve">Esimerkki 1.3092</w:t>
      </w:r>
    </w:p>
    <w:p>
      <w:r>
        <w:t xml:space="preserve">[-8, -13, 0, -15, -11, -3, -4, 11, -16, -3]</w:t>
      </w:r>
    </w:p>
    <w:p>
      <w:r>
        <w:rPr>
          <w:b/>
        </w:rPr>
        <w:t xml:space="preserve">Tulos</w:t>
      </w:r>
    </w:p>
    <w:p>
      <w:r>
        <w:t xml:space="preserve">[-9, -15, -3, -19, -16, -9, -11, 3, -25, -13]</w:t>
      </w:r>
    </w:p>
    <w:p>
      <w:r>
        <w:rPr>
          <w:b/>
        </w:rPr>
        <w:t xml:space="preserve">Esimerkki 1.3093</w:t>
      </w:r>
    </w:p>
    <w:p>
      <w:r>
        <w:t xml:space="preserve">[9, 20, -11, -4]</w:t>
      </w:r>
    </w:p>
    <w:p>
      <w:r>
        <w:rPr>
          <w:b/>
        </w:rPr>
        <w:t xml:space="preserve">Tulos</w:t>
      </w:r>
    </w:p>
    <w:p>
      <w:r>
        <w:t xml:space="preserve">[8, 18, -14, -8]</w:t>
      </w:r>
    </w:p>
    <w:p>
      <w:r>
        <w:rPr>
          <w:b/>
        </w:rPr>
        <w:t xml:space="preserve">Esimerkki 1.3094</w:t>
      </w:r>
    </w:p>
    <w:p>
      <w:r>
        <w:t xml:space="preserve">[-18, 10, -8, -6, -2, 5, -14, -15]</w:t>
      </w:r>
    </w:p>
    <w:p>
      <w:r>
        <w:rPr>
          <w:b/>
        </w:rPr>
        <w:t xml:space="preserve">Tulos</w:t>
      </w:r>
    </w:p>
    <w:p>
      <w:r>
        <w:t xml:space="preserve">[-19, 8, -11, -10, -7, -1, -21, -23]</w:t>
      </w:r>
    </w:p>
    <w:p>
      <w:r>
        <w:rPr>
          <w:b/>
        </w:rPr>
        <w:t xml:space="preserve">Esimerkki 1.3095</w:t>
      </w:r>
    </w:p>
    <w:p>
      <w:r>
        <w:t xml:space="preserve">[-11, 9, 2, 16, -3, 5]</w:t>
      </w:r>
    </w:p>
    <w:p>
      <w:r>
        <w:rPr>
          <w:b/>
        </w:rPr>
        <w:t xml:space="preserve">Tulos</w:t>
      </w:r>
    </w:p>
    <w:p>
      <w:r>
        <w:t xml:space="preserve">[-12, 7, -1, 12, -8, -1]</w:t>
      </w:r>
    </w:p>
    <w:p>
      <w:r>
        <w:rPr>
          <w:b/>
        </w:rPr>
        <w:t xml:space="preserve">Esimerkki 1.3096</w:t>
      </w:r>
    </w:p>
    <w:p>
      <w:r>
        <w:t xml:space="preserve">[-14, 9, -12, 17, -12, 10, -6, 4, 3]</w:t>
      </w:r>
    </w:p>
    <w:p>
      <w:r>
        <w:rPr>
          <w:b/>
        </w:rPr>
        <w:t xml:space="preserve">Tulos</w:t>
      </w:r>
    </w:p>
    <w:p>
      <w:r>
        <w:t xml:space="preserve">[-15, 7, -15, 13, -17, 4, -13, -4, -6]</w:t>
      </w:r>
    </w:p>
    <w:p>
      <w:r>
        <w:rPr>
          <w:b/>
        </w:rPr>
        <w:t xml:space="preserve">Esimerkki 1.3097</w:t>
      </w:r>
    </w:p>
    <w:p>
      <w:r>
        <w:t xml:space="preserve">[-16, -19, 4, 14, 3, 20, -6, -20, 4, -17]</w:t>
      </w:r>
    </w:p>
    <w:p>
      <w:r>
        <w:rPr>
          <w:b/>
        </w:rPr>
        <w:t xml:space="preserve">Tulos</w:t>
      </w:r>
    </w:p>
    <w:p>
      <w:r>
        <w:t xml:space="preserve">[-17, -21, 1, 10, -2, 14, -13, -28, -5, -27]</w:t>
      </w:r>
    </w:p>
    <w:p>
      <w:r>
        <w:rPr>
          <w:b/>
        </w:rPr>
        <w:t xml:space="preserve">Esimerkki 1.3098</w:t>
      </w:r>
    </w:p>
    <w:p>
      <w:r>
        <w:t xml:space="preserve">[15, -15, 7, 4, -11, 9, 1, 19]</w:t>
      </w:r>
    </w:p>
    <w:p>
      <w:r>
        <w:rPr>
          <w:b/>
        </w:rPr>
        <w:t xml:space="preserve">Tulos</w:t>
      </w:r>
    </w:p>
    <w:p>
      <w:r>
        <w:t xml:space="preserve">[14, -17, 4, 0, -16, 3, -6, 11]</w:t>
      </w:r>
    </w:p>
    <w:p>
      <w:r>
        <w:rPr>
          <w:b/>
        </w:rPr>
        <w:t xml:space="preserve">Esimerkki 1.3099</w:t>
      </w:r>
    </w:p>
    <w:p>
      <w:r>
        <w:t xml:space="preserve">[5, 6, 20, 11, -20, 12]</w:t>
      </w:r>
    </w:p>
    <w:p>
      <w:r>
        <w:rPr>
          <w:b/>
        </w:rPr>
        <w:t xml:space="preserve">Tulos</w:t>
      </w:r>
    </w:p>
    <w:p>
      <w:r>
        <w:t xml:space="preserve">[4, 4, 17, 7, -25, 6]</w:t>
      </w:r>
    </w:p>
    <w:p>
      <w:r>
        <w:rPr>
          <w:b/>
        </w:rPr>
        <w:t xml:space="preserve">Esimerkki 1.3100</w:t>
      </w:r>
    </w:p>
    <w:p>
      <w:r>
        <w:t xml:space="preserve">[20, 0, 17]</w:t>
      </w:r>
    </w:p>
    <w:p>
      <w:r>
        <w:rPr>
          <w:b/>
        </w:rPr>
        <w:t xml:space="preserve">Tulos</w:t>
      </w:r>
    </w:p>
    <w:p>
      <w:r>
        <w:t xml:space="preserve">[19, -2, 14]</w:t>
      </w:r>
    </w:p>
    <w:p>
      <w:r>
        <w:rPr>
          <w:b/>
        </w:rPr>
        <w:t xml:space="preserve">Esimerkki 1.3101</w:t>
      </w:r>
    </w:p>
    <w:p>
      <w:r>
        <w:t xml:space="preserve">[11, 13, 18]</w:t>
      </w:r>
    </w:p>
    <w:p>
      <w:r>
        <w:rPr>
          <w:b/>
        </w:rPr>
        <w:t xml:space="preserve">Tulos</w:t>
      </w:r>
    </w:p>
    <w:p>
      <w:r>
        <w:t xml:space="preserve">[10, 11, 15]</w:t>
      </w:r>
    </w:p>
    <w:p>
      <w:r>
        <w:rPr>
          <w:b/>
        </w:rPr>
        <w:t xml:space="preserve">Esimerkki 1.3102</w:t>
      </w:r>
    </w:p>
    <w:p>
      <w:r>
        <w:t xml:space="preserve">[13, -1, 20]</w:t>
      </w:r>
    </w:p>
    <w:p>
      <w:r>
        <w:rPr>
          <w:b/>
        </w:rPr>
        <w:t xml:space="preserve">Tulos</w:t>
      </w:r>
    </w:p>
    <w:p>
      <w:r>
        <w:t xml:space="preserve">[12, -3, 17]</w:t>
      </w:r>
    </w:p>
    <w:p>
      <w:r>
        <w:rPr>
          <w:b/>
        </w:rPr>
        <w:t xml:space="preserve">Esimerkki 1.3103</w:t>
      </w:r>
    </w:p>
    <w:p>
      <w:r>
        <w:t xml:space="preserve">[19, 19, -18]</w:t>
      </w:r>
    </w:p>
    <w:p>
      <w:r>
        <w:rPr>
          <w:b/>
        </w:rPr>
        <w:t xml:space="preserve">Tulos</w:t>
      </w:r>
    </w:p>
    <w:p>
      <w:r>
        <w:t xml:space="preserve">[18, 17, -21]</w:t>
      </w:r>
    </w:p>
    <w:p>
      <w:r>
        <w:rPr>
          <w:b/>
        </w:rPr>
        <w:t xml:space="preserve">Esimerkki 1.3104</w:t>
      </w:r>
    </w:p>
    <w:p>
      <w:r>
        <w:t xml:space="preserve">[14, -12, -12, -19, 4, 13, 0]</w:t>
      </w:r>
    </w:p>
    <w:p>
      <w:r>
        <w:rPr>
          <w:b/>
        </w:rPr>
        <w:t xml:space="preserve">Tulos</w:t>
      </w:r>
    </w:p>
    <w:p>
      <w:r>
        <w:t xml:space="preserve">[13, -14, -15, -23, -1, 7, -7]</w:t>
      </w:r>
    </w:p>
    <w:p>
      <w:r>
        <w:rPr>
          <w:b/>
        </w:rPr>
        <w:t xml:space="preserve">Esimerkki 1.3105</w:t>
      </w:r>
    </w:p>
    <w:p>
      <w:r>
        <w:t xml:space="preserve">[-3, -4, -15, 13]</w:t>
      </w:r>
    </w:p>
    <w:p>
      <w:r>
        <w:rPr>
          <w:b/>
        </w:rPr>
        <w:t xml:space="preserve">Tulos</w:t>
      </w:r>
    </w:p>
    <w:p>
      <w:r>
        <w:t xml:space="preserve">[-4, -6, -18, 9]</w:t>
      </w:r>
    </w:p>
    <w:p>
      <w:r>
        <w:rPr>
          <w:b/>
        </w:rPr>
        <w:t xml:space="preserve">Esimerkki 1.3106</w:t>
      </w:r>
    </w:p>
    <w:p>
      <w:r>
        <w:t xml:space="preserve">[-3, -16, -10, -5, -11, 9, -7, 17, 19]</w:t>
      </w:r>
    </w:p>
    <w:p>
      <w:r>
        <w:rPr>
          <w:b/>
        </w:rPr>
        <w:t xml:space="preserve">Tulos</w:t>
      </w:r>
    </w:p>
    <w:p>
      <w:r>
        <w:t xml:space="preserve">[-4, -18, -13, -9, -16, 3, -14, 9, 10]</w:t>
      </w:r>
    </w:p>
    <w:p>
      <w:r>
        <w:rPr>
          <w:b/>
        </w:rPr>
        <w:t xml:space="preserve">Esimerkki 1.3107</w:t>
      </w:r>
    </w:p>
    <w:p>
      <w:r>
        <w:t xml:space="preserve">[-8, 3]</w:t>
      </w:r>
    </w:p>
    <w:p>
      <w:r>
        <w:rPr>
          <w:b/>
        </w:rPr>
        <w:t xml:space="preserve">Tulos</w:t>
      </w:r>
    </w:p>
    <w:p>
      <w:r>
        <w:t xml:space="preserve">[-9, 1]</w:t>
      </w:r>
    </w:p>
    <w:p>
      <w:r>
        <w:rPr>
          <w:b/>
        </w:rPr>
        <w:t xml:space="preserve">Esimerkki 1.3108</w:t>
      </w:r>
    </w:p>
    <w:p>
      <w:r>
        <w:t xml:space="preserve">[19, 3, 18, -12, 14, -17]</w:t>
      </w:r>
    </w:p>
    <w:p>
      <w:r>
        <w:rPr>
          <w:b/>
        </w:rPr>
        <w:t xml:space="preserve">Tulos</w:t>
      </w:r>
    </w:p>
    <w:p>
      <w:r>
        <w:t xml:space="preserve">[18, 1, 15, -16, 9, -23]</w:t>
      </w:r>
    </w:p>
    <w:p>
      <w:r>
        <w:rPr>
          <w:b/>
        </w:rPr>
        <w:t xml:space="preserve">Esimerkki 1.3109</w:t>
      </w:r>
    </w:p>
    <w:p>
      <w:r>
        <w:t xml:space="preserve">[14, -4, 9, -7]</w:t>
      </w:r>
    </w:p>
    <w:p>
      <w:r>
        <w:rPr>
          <w:b/>
        </w:rPr>
        <w:t xml:space="preserve">Tulos</w:t>
      </w:r>
    </w:p>
    <w:p>
      <w:r>
        <w:t xml:space="preserve">[13, -6, 6, -11]</w:t>
      </w:r>
    </w:p>
    <w:p>
      <w:r>
        <w:rPr>
          <w:b/>
        </w:rPr>
        <w:t xml:space="preserve">Esimerkki 1.3110</w:t>
      </w:r>
    </w:p>
    <w:p>
      <w:r>
        <w:t xml:space="preserve">[2, -4, -15, -4, -8, 6]</w:t>
      </w:r>
    </w:p>
    <w:p>
      <w:r>
        <w:rPr>
          <w:b/>
        </w:rPr>
        <w:t xml:space="preserve">Tulos</w:t>
      </w:r>
    </w:p>
    <w:p>
      <w:r>
        <w:t xml:space="preserve">[1, -6, -18, -8, -13, 0]</w:t>
      </w:r>
    </w:p>
    <w:p>
      <w:r>
        <w:rPr>
          <w:b/>
        </w:rPr>
        <w:t xml:space="preserve">Esimerkki 1.3111</w:t>
      </w:r>
    </w:p>
    <w:p>
      <w:r>
        <w:t xml:space="preserve">[0, -3, 1]</w:t>
      </w:r>
    </w:p>
    <w:p>
      <w:r>
        <w:rPr>
          <w:b/>
        </w:rPr>
        <w:t xml:space="preserve">Tulos</w:t>
      </w:r>
    </w:p>
    <w:p>
      <w:r>
        <w:t xml:space="preserve">[-1, -5, -2]</w:t>
      </w:r>
    </w:p>
    <w:p>
      <w:r>
        <w:rPr>
          <w:b/>
        </w:rPr>
        <w:t xml:space="preserve">Esimerkki 1.3112</w:t>
      </w:r>
    </w:p>
    <w:p>
      <w:r>
        <w:t xml:space="preserve">[0, 1, -13, -18, -2, -20, -15, -20]</w:t>
      </w:r>
    </w:p>
    <w:p>
      <w:r>
        <w:rPr>
          <w:b/>
        </w:rPr>
        <w:t xml:space="preserve">Tulos</w:t>
      </w:r>
    </w:p>
    <w:p>
      <w:r>
        <w:t xml:space="preserve">[-1, -1, -16, -22, -7, -26, -22, -28]</w:t>
      </w:r>
    </w:p>
    <w:p>
      <w:r>
        <w:rPr>
          <w:b/>
        </w:rPr>
        <w:t xml:space="preserve">Esimerkki 1.3113</w:t>
      </w:r>
    </w:p>
    <w:p>
      <w:r>
        <w:t xml:space="preserve">[9, 20, 14, -16, 12, 5, -13]</w:t>
      </w:r>
    </w:p>
    <w:p>
      <w:r>
        <w:rPr>
          <w:b/>
        </w:rPr>
        <w:t xml:space="preserve">Tulos</w:t>
      </w:r>
    </w:p>
    <w:p>
      <w:r>
        <w:t xml:space="preserve">[8, 18, 11, -20, 7, -1, -20]</w:t>
      </w:r>
    </w:p>
    <w:p>
      <w:r>
        <w:rPr>
          <w:b/>
        </w:rPr>
        <w:t xml:space="preserve">Esimerkki 1.3114</w:t>
      </w:r>
    </w:p>
    <w:p>
      <w:r>
        <w:t xml:space="preserve">[-3, 3, -16, 15]</w:t>
      </w:r>
    </w:p>
    <w:p>
      <w:r>
        <w:rPr>
          <w:b/>
        </w:rPr>
        <w:t xml:space="preserve">Tulos</w:t>
      </w:r>
    </w:p>
    <w:p>
      <w:r>
        <w:t xml:space="preserve">[-4, 1, -19, 11]</w:t>
      </w:r>
    </w:p>
    <w:p>
      <w:r>
        <w:rPr>
          <w:b/>
        </w:rPr>
        <w:t xml:space="preserve">Esimerkki 1.3115</w:t>
      </w:r>
    </w:p>
    <w:p>
      <w:r>
        <w:t xml:space="preserve">[-15, -6, 1, -20]</w:t>
      </w:r>
    </w:p>
    <w:p>
      <w:r>
        <w:rPr>
          <w:b/>
        </w:rPr>
        <w:t xml:space="preserve">Tulos</w:t>
      </w:r>
    </w:p>
    <w:p>
      <w:r>
        <w:t xml:space="preserve">[-16, -8, -2, -24]</w:t>
      </w:r>
    </w:p>
    <w:p>
      <w:r>
        <w:rPr>
          <w:b/>
        </w:rPr>
        <w:t xml:space="preserve">Esimerkki 1.3116</w:t>
      </w:r>
    </w:p>
    <w:p>
      <w:r>
        <w:t xml:space="preserve">[16, 13, 13, -12]</w:t>
      </w:r>
    </w:p>
    <w:p>
      <w:r>
        <w:rPr>
          <w:b/>
        </w:rPr>
        <w:t xml:space="preserve">Tulos</w:t>
      </w:r>
    </w:p>
    <w:p>
      <w:r>
        <w:t xml:space="preserve">[15, 11, 10, -16]</w:t>
      </w:r>
    </w:p>
    <w:p>
      <w:r>
        <w:rPr>
          <w:b/>
        </w:rPr>
        <w:t xml:space="preserve">Esimerkki 1.3117</w:t>
      </w:r>
    </w:p>
    <w:p>
      <w:r>
        <w:t xml:space="preserve">[-20, -5, 11, 10, -8, 10]</w:t>
      </w:r>
    </w:p>
    <w:p>
      <w:r>
        <w:rPr>
          <w:b/>
        </w:rPr>
        <w:t xml:space="preserve">Tulos</w:t>
      </w:r>
    </w:p>
    <w:p>
      <w:r>
        <w:t xml:space="preserve">[-21, -7, 8, 6, -13, 4]</w:t>
      </w:r>
    </w:p>
    <w:p>
      <w:r>
        <w:rPr>
          <w:b/>
        </w:rPr>
        <w:t xml:space="preserve">Esimerkki 1.3118</w:t>
      </w:r>
    </w:p>
    <w:p>
      <w:r>
        <w:t xml:space="preserve">[18, 14, -11, -6, -8]</w:t>
      </w:r>
    </w:p>
    <w:p>
      <w:r>
        <w:rPr>
          <w:b/>
        </w:rPr>
        <w:t xml:space="preserve">Tulos</w:t>
      </w:r>
    </w:p>
    <w:p>
      <w:r>
        <w:t xml:space="preserve">[17, 12, -14, -10, -13]</w:t>
      </w:r>
    </w:p>
    <w:p>
      <w:r>
        <w:rPr>
          <w:b/>
        </w:rPr>
        <w:t xml:space="preserve">Esimerkki 1.3119</w:t>
      </w:r>
    </w:p>
    <w:p>
      <w:r>
        <w:t xml:space="preserve">[-7, 6, -12, 2, 13, -18, -8]</w:t>
      </w:r>
    </w:p>
    <w:p>
      <w:r>
        <w:rPr>
          <w:b/>
        </w:rPr>
        <w:t xml:space="preserve">Tulos</w:t>
      </w:r>
    </w:p>
    <w:p>
      <w:r>
        <w:t xml:space="preserve">[-8, 4, -15, -2, 8, -24, -15]</w:t>
      </w:r>
    </w:p>
    <w:p>
      <w:r>
        <w:rPr>
          <w:b/>
        </w:rPr>
        <w:t xml:space="preserve">Esimerkki 1.3120</w:t>
      </w:r>
    </w:p>
    <w:p>
      <w:r>
        <w:t xml:space="preserve">[-20, 5, -6, 19, -8]</w:t>
      </w:r>
    </w:p>
    <w:p>
      <w:r>
        <w:rPr>
          <w:b/>
        </w:rPr>
        <w:t xml:space="preserve">Tulos</w:t>
      </w:r>
    </w:p>
    <w:p>
      <w:r>
        <w:t xml:space="preserve">[-21, 3, -9, 15, -13]</w:t>
      </w:r>
    </w:p>
    <w:p>
      <w:r>
        <w:rPr>
          <w:b/>
        </w:rPr>
        <w:t xml:space="preserve">Esimerkki 1.3121</w:t>
      </w:r>
    </w:p>
    <w:p>
      <w:r>
        <w:t xml:space="preserve">[-8, 8, 20, -2, 18]</w:t>
      </w:r>
    </w:p>
    <w:p>
      <w:r>
        <w:rPr>
          <w:b/>
        </w:rPr>
        <w:t xml:space="preserve">Tulos</w:t>
      </w:r>
    </w:p>
    <w:p>
      <w:r>
        <w:t xml:space="preserve">[-9, 6, 17, -6, 13]</w:t>
      </w:r>
    </w:p>
    <w:p>
      <w:r>
        <w:rPr>
          <w:b/>
        </w:rPr>
        <w:t xml:space="preserve">Esimerkki 1.3122</w:t>
      </w:r>
    </w:p>
    <w:p>
      <w:r>
        <w:t xml:space="preserve">[-19, -20, -15, 4, 18, 7, -2, 18, 7, 1]</w:t>
      </w:r>
    </w:p>
    <w:p>
      <w:r>
        <w:rPr>
          <w:b/>
        </w:rPr>
        <w:t xml:space="preserve">Tulos</w:t>
      </w:r>
    </w:p>
    <w:p>
      <w:r>
        <w:t xml:space="preserve">[-20, -22, -18, 0, 13, 1, -9, 10, -2, -9]</w:t>
      </w:r>
    </w:p>
    <w:p>
      <w:r>
        <w:rPr>
          <w:b/>
        </w:rPr>
        <w:t xml:space="preserve">Esimerkki 1.3123</w:t>
      </w:r>
    </w:p>
    <w:p>
      <w:r>
        <w:t xml:space="preserve">[-16, -4, -17, -17, 9, -16, 3]</w:t>
      </w:r>
    </w:p>
    <w:p>
      <w:r>
        <w:rPr>
          <w:b/>
        </w:rPr>
        <w:t xml:space="preserve">Tulos</w:t>
      </w:r>
    </w:p>
    <w:p>
      <w:r>
        <w:t xml:space="preserve">[-17, -6, -20, -21, 4, -22, -4]</w:t>
      </w:r>
    </w:p>
    <w:p>
      <w:r>
        <w:rPr>
          <w:b/>
        </w:rPr>
        <w:t xml:space="preserve">Esimerkki 1.3124</w:t>
      </w:r>
    </w:p>
    <w:p>
      <w:r>
        <w:t xml:space="preserve">[13, 14, -11, 1, -13, -16]</w:t>
      </w:r>
    </w:p>
    <w:p>
      <w:r>
        <w:rPr>
          <w:b/>
        </w:rPr>
        <w:t xml:space="preserve">Tulos</w:t>
      </w:r>
    </w:p>
    <w:p>
      <w:r>
        <w:t xml:space="preserve">[12, 12, -14, -3, -18, -22]</w:t>
      </w:r>
    </w:p>
    <w:p>
      <w:r>
        <w:rPr>
          <w:b/>
        </w:rPr>
        <w:t xml:space="preserve">Esimerkki 1.3125</w:t>
      </w:r>
    </w:p>
    <w:p>
      <w:r>
        <w:t xml:space="preserve">[0, 2]</w:t>
      </w:r>
    </w:p>
    <w:p>
      <w:r>
        <w:rPr>
          <w:b/>
        </w:rPr>
        <w:t xml:space="preserve">Tulos</w:t>
      </w:r>
    </w:p>
    <w:p>
      <w:r>
        <w:t xml:space="preserve">[-1, 0]</w:t>
      </w:r>
    </w:p>
    <w:p>
      <w:r>
        <w:rPr>
          <w:b/>
        </w:rPr>
        <w:t xml:space="preserve">Esimerkki 1.3126</w:t>
      </w:r>
    </w:p>
    <w:p>
      <w:r>
        <w:t xml:space="preserve">[-12, 18, -13, -8, 3, 4, -12, -18, -9, 7]</w:t>
      </w:r>
    </w:p>
    <w:p>
      <w:r>
        <w:rPr>
          <w:b/>
        </w:rPr>
        <w:t xml:space="preserve">Tulos</w:t>
      </w:r>
    </w:p>
    <w:p>
      <w:r>
        <w:t xml:space="preserve">[-13, 16, -16, -12, -2, -2, -19, -26, -18, -3]</w:t>
      </w:r>
    </w:p>
    <w:p>
      <w:r>
        <w:rPr>
          <w:b/>
        </w:rPr>
        <w:t xml:space="preserve">Esimerkki 1.3127</w:t>
      </w:r>
    </w:p>
    <w:p>
      <w:r>
        <w:t xml:space="preserve">[12, 16, 19, 10, -18, 3, 8, 19]</w:t>
      </w:r>
    </w:p>
    <w:p>
      <w:r>
        <w:rPr>
          <w:b/>
        </w:rPr>
        <w:t xml:space="preserve">Tulos</w:t>
      </w:r>
    </w:p>
    <w:p>
      <w:r>
        <w:t xml:space="preserve">[11, 14, 16, 6, -23, -3, 1, 11]</w:t>
      </w:r>
    </w:p>
    <w:p>
      <w:r>
        <w:rPr>
          <w:b/>
        </w:rPr>
        <w:t xml:space="preserve">Esimerkki 1.3128</w:t>
      </w:r>
    </w:p>
    <w:p>
      <w:r>
        <w:t xml:space="preserve">[-17, 1, -10, -15, 3, -9, 13]</w:t>
      </w:r>
    </w:p>
    <w:p>
      <w:r>
        <w:rPr>
          <w:b/>
        </w:rPr>
        <w:t xml:space="preserve">Tulos</w:t>
      </w:r>
    </w:p>
    <w:p>
      <w:r>
        <w:t xml:space="preserve">[-18, -1, -13, -19, -2, -15, 6]</w:t>
      </w:r>
    </w:p>
    <w:p>
      <w:r>
        <w:rPr>
          <w:b/>
        </w:rPr>
        <w:t xml:space="preserve">Esimerkki 1.3129</w:t>
      </w:r>
    </w:p>
    <w:p>
      <w:r>
        <w:t xml:space="preserve">[10, -17, 18, 0, -8, 17, -4, 11, 6]</w:t>
      </w:r>
    </w:p>
    <w:p>
      <w:r>
        <w:rPr>
          <w:b/>
        </w:rPr>
        <w:t xml:space="preserve">Tulos</w:t>
      </w:r>
    </w:p>
    <w:p>
      <w:r>
        <w:t xml:space="preserve">[9, -19, 15, -4, -13, 11, -11, 3, -3]</w:t>
      </w:r>
    </w:p>
    <w:p>
      <w:r>
        <w:rPr>
          <w:b/>
        </w:rPr>
        <w:t xml:space="preserve">Esimerkki 1.3130</w:t>
      </w:r>
    </w:p>
    <w:p>
      <w:r>
        <w:t xml:space="preserve">[6, 5, -3, -1, -4, 17, -15, 0, -3, -13]</w:t>
      </w:r>
    </w:p>
    <w:p>
      <w:r>
        <w:rPr>
          <w:b/>
        </w:rPr>
        <w:t xml:space="preserve">Tulos</w:t>
      </w:r>
    </w:p>
    <w:p>
      <w:r>
        <w:t xml:space="preserve">[5, 3, -6, -5, -9, 11, -22, -8, -12, -23]</w:t>
      </w:r>
    </w:p>
    <w:p>
      <w:r>
        <w:rPr>
          <w:b/>
        </w:rPr>
        <w:t xml:space="preserve">Esimerkki 1.3131</w:t>
      </w:r>
    </w:p>
    <w:p>
      <w:r>
        <w:t xml:space="preserve">[-4, 0, -4, -14, -1, 9, -6, 14]</w:t>
      </w:r>
    </w:p>
    <w:p>
      <w:r>
        <w:rPr>
          <w:b/>
        </w:rPr>
        <w:t xml:space="preserve">Tulos</w:t>
      </w:r>
    </w:p>
    <w:p>
      <w:r>
        <w:t xml:space="preserve">[-5, -2, -7, -18, -6, 3, -13, 6]</w:t>
      </w:r>
    </w:p>
    <w:p>
      <w:r>
        <w:rPr>
          <w:b/>
        </w:rPr>
        <w:t xml:space="preserve">Esimerkki 1.3132</w:t>
      </w:r>
    </w:p>
    <w:p>
      <w:r>
        <w:t xml:space="preserve">[-8, 12, 20, 14, 3, -11, -1, -10, 12, -14]</w:t>
      </w:r>
    </w:p>
    <w:p>
      <w:r>
        <w:rPr>
          <w:b/>
        </w:rPr>
        <w:t xml:space="preserve">Tulos</w:t>
      </w:r>
    </w:p>
    <w:p>
      <w:r>
        <w:t xml:space="preserve">[-9, 10, 17, 10, -2, -17, -8, -18, 3, -24]</w:t>
      </w:r>
    </w:p>
    <w:p>
      <w:r>
        <w:rPr>
          <w:b/>
        </w:rPr>
        <w:t xml:space="preserve">Esimerkki 1.3133</w:t>
      </w:r>
    </w:p>
    <w:p>
      <w:r>
        <w:t xml:space="preserve">[-20, 5, 4, -11, 9]</w:t>
      </w:r>
    </w:p>
    <w:p>
      <w:r>
        <w:rPr>
          <w:b/>
        </w:rPr>
        <w:t xml:space="preserve">Tulos</w:t>
      </w:r>
    </w:p>
    <w:p>
      <w:r>
        <w:t xml:space="preserve">[-21, 3, 1, -15, 4]</w:t>
      </w:r>
    </w:p>
    <w:p>
      <w:r>
        <w:rPr>
          <w:b/>
        </w:rPr>
        <w:t xml:space="preserve">Esimerkki 1.3134</w:t>
      </w:r>
    </w:p>
    <w:p>
      <w:r>
        <w:t xml:space="preserve">[11, -9, -13, 3, -18, 14, 9, 8, -17, -19]</w:t>
      </w:r>
    </w:p>
    <w:p>
      <w:r>
        <w:rPr>
          <w:b/>
        </w:rPr>
        <w:t xml:space="preserve">Tulos</w:t>
      </w:r>
    </w:p>
    <w:p>
      <w:r>
        <w:t xml:space="preserve">[10, -11, -16, -1, -23, 8, 2, 0, -26, -29]</w:t>
      </w:r>
    </w:p>
    <w:p>
      <w:r>
        <w:rPr>
          <w:b/>
        </w:rPr>
        <w:t xml:space="preserve">Esimerkki 1.3135</w:t>
      </w:r>
    </w:p>
    <w:p>
      <w:r>
        <w:t xml:space="preserve">[-15, -19, 1, 12, 15, 6, 10, -17, -10]</w:t>
      </w:r>
    </w:p>
    <w:p>
      <w:r>
        <w:rPr>
          <w:b/>
        </w:rPr>
        <w:t xml:space="preserve">Tulos</w:t>
      </w:r>
    </w:p>
    <w:p>
      <w:r>
        <w:t xml:space="preserve">[-16, -21, -2, 8, 10, 0, 3, -25, -19]</w:t>
      </w:r>
    </w:p>
    <w:p>
      <w:r>
        <w:rPr>
          <w:b/>
        </w:rPr>
        <w:t xml:space="preserve">Esimerkki 1.3136</w:t>
      </w:r>
    </w:p>
    <w:p>
      <w:r>
        <w:t xml:space="preserve">[-19, -18, 7, -1, 12]</w:t>
      </w:r>
    </w:p>
    <w:p>
      <w:r>
        <w:rPr>
          <w:b/>
        </w:rPr>
        <w:t xml:space="preserve">Tulos</w:t>
      </w:r>
    </w:p>
    <w:p>
      <w:r>
        <w:t xml:space="preserve">[-20, -20, 4, -5, 7]</w:t>
      </w:r>
    </w:p>
    <w:p>
      <w:r>
        <w:rPr>
          <w:b/>
        </w:rPr>
        <w:t xml:space="preserve">Esimerkki 1.3137</w:t>
      </w:r>
    </w:p>
    <w:p>
      <w:r>
        <w:t xml:space="preserve">[-18, -12, 7, 19, 12, 14]</w:t>
      </w:r>
    </w:p>
    <w:p>
      <w:r>
        <w:rPr>
          <w:b/>
        </w:rPr>
        <w:t xml:space="preserve">Tulos</w:t>
      </w:r>
    </w:p>
    <w:p>
      <w:r>
        <w:t xml:space="preserve">[-19, -14, 4, 15, 7, 8]</w:t>
      </w:r>
    </w:p>
    <w:p>
      <w:r>
        <w:rPr>
          <w:b/>
        </w:rPr>
        <w:t xml:space="preserve">Esimerkki 1.3138</w:t>
      </w:r>
    </w:p>
    <w:p>
      <w:r>
        <w:t xml:space="preserve">[-18, -5, 9, 6, 14]</w:t>
      </w:r>
    </w:p>
    <w:p>
      <w:r>
        <w:rPr>
          <w:b/>
        </w:rPr>
        <w:t xml:space="preserve">Tulos</w:t>
      </w:r>
    </w:p>
    <w:p>
      <w:r>
        <w:t xml:space="preserve">[-19, -7, 6, 2, 9]</w:t>
      </w:r>
    </w:p>
    <w:p>
      <w:r>
        <w:rPr>
          <w:b/>
        </w:rPr>
        <w:t xml:space="preserve">Esimerkki 1.3139</w:t>
      </w:r>
    </w:p>
    <w:p>
      <w:r>
        <w:t xml:space="preserve">[4, -14]</w:t>
      </w:r>
    </w:p>
    <w:p>
      <w:r>
        <w:rPr>
          <w:b/>
        </w:rPr>
        <w:t xml:space="preserve">Tulos</w:t>
      </w:r>
    </w:p>
    <w:p>
      <w:r>
        <w:t xml:space="preserve">[3, -16]</w:t>
      </w:r>
    </w:p>
    <w:p>
      <w:r>
        <w:rPr>
          <w:b/>
        </w:rPr>
        <w:t xml:space="preserve">Esimerkki 1.3140</w:t>
      </w:r>
    </w:p>
    <w:p>
      <w:r>
        <w:t xml:space="preserve">[-9, 11, 17, 7, -6, 13, 11, -4]</w:t>
      </w:r>
    </w:p>
    <w:p>
      <w:r>
        <w:rPr>
          <w:b/>
        </w:rPr>
        <w:t xml:space="preserve">Tulos</w:t>
      </w:r>
    </w:p>
    <w:p>
      <w:r>
        <w:t xml:space="preserve">[-10, 9, 14, 3, -11, 7, 4, -12]</w:t>
      </w:r>
    </w:p>
    <w:p>
      <w:r>
        <w:rPr>
          <w:b/>
        </w:rPr>
        <w:t xml:space="preserve">Esimerkki 1.3141</w:t>
      </w:r>
    </w:p>
    <w:p>
      <w:r>
        <w:t xml:space="preserve">[15, 12, 16, -4, -10, 16, 8]</w:t>
      </w:r>
    </w:p>
    <w:p>
      <w:r>
        <w:rPr>
          <w:b/>
        </w:rPr>
        <w:t xml:space="preserve">Tulos</w:t>
      </w:r>
    </w:p>
    <w:p>
      <w:r>
        <w:t xml:space="preserve">[14, 10, 13, -8, -15, 10, 1]</w:t>
      </w:r>
    </w:p>
    <w:p>
      <w:r>
        <w:rPr>
          <w:b/>
        </w:rPr>
        <w:t xml:space="preserve">Esimerkki 1.3142</w:t>
      </w:r>
    </w:p>
    <w:p>
      <w:r>
        <w:t xml:space="preserve">[-18, 15, 4, 11, 15, 16]</w:t>
      </w:r>
    </w:p>
    <w:p>
      <w:r>
        <w:rPr>
          <w:b/>
        </w:rPr>
        <w:t xml:space="preserve">Tulos</w:t>
      </w:r>
    </w:p>
    <w:p>
      <w:r>
        <w:t xml:space="preserve">[-19, 13, 1, 7, 10, 10]</w:t>
      </w:r>
    </w:p>
    <w:p>
      <w:r>
        <w:rPr>
          <w:b/>
        </w:rPr>
        <w:t xml:space="preserve">Esimerkki 1.3143</w:t>
      </w:r>
    </w:p>
    <w:p>
      <w:r>
        <w:t xml:space="preserve">[-18, 16, -14, 5]</w:t>
      </w:r>
    </w:p>
    <w:p>
      <w:r>
        <w:rPr>
          <w:b/>
        </w:rPr>
        <w:t xml:space="preserve">Tulos</w:t>
      </w:r>
    </w:p>
    <w:p>
      <w:r>
        <w:t xml:space="preserve">[-19, 14, -17, 1]</w:t>
      </w:r>
    </w:p>
    <w:p>
      <w:r>
        <w:rPr>
          <w:b/>
        </w:rPr>
        <w:t xml:space="preserve">Esimerkki 1.3144</w:t>
      </w:r>
    </w:p>
    <w:p>
      <w:r>
        <w:t xml:space="preserve">[6, 15, 18, 10, -18]</w:t>
      </w:r>
    </w:p>
    <w:p>
      <w:r>
        <w:rPr>
          <w:b/>
        </w:rPr>
        <w:t xml:space="preserve">Tulos</w:t>
      </w:r>
    </w:p>
    <w:p>
      <w:r>
        <w:t xml:space="preserve">[5, 13, 15, 6, -23]</w:t>
      </w:r>
    </w:p>
    <w:p>
      <w:r>
        <w:rPr>
          <w:b/>
        </w:rPr>
        <w:t xml:space="preserve">Esimerkki 1.3145</w:t>
      </w:r>
    </w:p>
    <w:p>
      <w:r>
        <w:t xml:space="preserve">[1, 19, 11, -8, -10, -12]</w:t>
      </w:r>
    </w:p>
    <w:p>
      <w:r>
        <w:rPr>
          <w:b/>
        </w:rPr>
        <w:t xml:space="preserve">Tulos</w:t>
      </w:r>
    </w:p>
    <w:p>
      <w:r>
        <w:t xml:space="preserve">[0, 17, 8, -12, -15, -18]</w:t>
      </w:r>
    </w:p>
    <w:p>
      <w:r>
        <w:rPr>
          <w:b/>
        </w:rPr>
        <w:t xml:space="preserve">Esimerkki 1.3146</w:t>
      </w:r>
    </w:p>
    <w:p>
      <w:r>
        <w:t xml:space="preserve">[13, -8, 15, -10, -18, -4, -18, 17, 7]</w:t>
      </w:r>
    </w:p>
    <w:p>
      <w:r>
        <w:rPr>
          <w:b/>
        </w:rPr>
        <w:t xml:space="preserve">Tulos</w:t>
      </w:r>
    </w:p>
    <w:p>
      <w:r>
        <w:t xml:space="preserve">[12, -10, 12, -14, -23, -10, -25, 9, -2]</w:t>
      </w:r>
    </w:p>
    <w:p>
      <w:r>
        <w:rPr>
          <w:b/>
        </w:rPr>
        <w:t xml:space="preserve">Esimerkki 1.3147</w:t>
      </w:r>
    </w:p>
    <w:p>
      <w:r>
        <w:t xml:space="preserve">[-5, 13, 16, -8, -7, 2]</w:t>
      </w:r>
    </w:p>
    <w:p>
      <w:r>
        <w:rPr>
          <w:b/>
        </w:rPr>
        <w:t xml:space="preserve">Tulos</w:t>
      </w:r>
    </w:p>
    <w:p>
      <w:r>
        <w:t xml:space="preserve">[-6, 11, 13, -12, -12, -4]</w:t>
      </w:r>
    </w:p>
    <w:p>
      <w:r>
        <w:rPr>
          <w:b/>
        </w:rPr>
        <w:t xml:space="preserve">Esimerkki 1.3148</w:t>
      </w:r>
    </w:p>
    <w:p>
      <w:r>
        <w:t xml:space="preserve">[-3, -11, -7, 4, 5, 5, 15]</w:t>
      </w:r>
    </w:p>
    <w:p>
      <w:r>
        <w:rPr>
          <w:b/>
        </w:rPr>
        <w:t xml:space="preserve">Tulos</w:t>
      </w:r>
    </w:p>
    <w:p>
      <w:r>
        <w:t xml:space="preserve">[-4, -13, -10, 0, 0, -1, 8]</w:t>
      </w:r>
    </w:p>
    <w:p>
      <w:r>
        <w:rPr>
          <w:b/>
        </w:rPr>
        <w:t xml:space="preserve">Esimerkki 1.3149</w:t>
      </w:r>
    </w:p>
    <w:p>
      <w:r>
        <w:t xml:space="preserve">[-15, -5, 5, 16, -2, -4, -11, -18, 4]</w:t>
      </w:r>
    </w:p>
    <w:p>
      <w:r>
        <w:rPr>
          <w:b/>
        </w:rPr>
        <w:t xml:space="preserve">Tulos</w:t>
      </w:r>
    </w:p>
    <w:p>
      <w:r>
        <w:t xml:space="preserve">[-16, -7, 2, 12, -7, -10, -18, -26, -5]</w:t>
      </w:r>
    </w:p>
    <w:p>
      <w:r>
        <w:rPr>
          <w:b/>
        </w:rPr>
        <w:t xml:space="preserve">Esimerkki 1.3150</w:t>
      </w:r>
    </w:p>
    <w:p>
      <w:r>
        <w:t xml:space="preserve">[8, 16, 0, -2, 10]</w:t>
      </w:r>
    </w:p>
    <w:p>
      <w:r>
        <w:rPr>
          <w:b/>
        </w:rPr>
        <w:t xml:space="preserve">Tulos</w:t>
      </w:r>
    </w:p>
    <w:p>
      <w:r>
        <w:t xml:space="preserve">[7, 14, -3, -6, 5]</w:t>
      </w:r>
    </w:p>
    <w:p>
      <w:r>
        <w:rPr>
          <w:b/>
        </w:rPr>
        <w:t xml:space="preserve">Esimerkki 1.3151</w:t>
      </w:r>
    </w:p>
    <w:p>
      <w:r>
        <w:t xml:space="preserve">[-15, -16, 9, 14, -2, 16, -6, 14]</w:t>
      </w:r>
    </w:p>
    <w:p>
      <w:r>
        <w:rPr>
          <w:b/>
        </w:rPr>
        <w:t xml:space="preserve">Tulos</w:t>
      </w:r>
    </w:p>
    <w:p>
      <w:r>
        <w:t xml:space="preserve">[-16, -18, 6, 10, -7, 10, -13, 6]</w:t>
      </w:r>
    </w:p>
    <w:p>
      <w:r>
        <w:rPr>
          <w:b/>
        </w:rPr>
        <w:t xml:space="preserve">Esimerkki 1.3152</w:t>
      </w:r>
    </w:p>
    <w:p>
      <w:r>
        <w:t xml:space="preserve">[-2, -14, 11, 8, 2]</w:t>
      </w:r>
    </w:p>
    <w:p>
      <w:r>
        <w:rPr>
          <w:b/>
        </w:rPr>
        <w:t xml:space="preserve">Tulos</w:t>
      </w:r>
    </w:p>
    <w:p>
      <w:r>
        <w:t xml:space="preserve">[-3, -16, 8, 4, -3]</w:t>
      </w:r>
    </w:p>
    <w:p>
      <w:r>
        <w:rPr>
          <w:b/>
        </w:rPr>
        <w:t xml:space="preserve">Esimerkki 1.3153</w:t>
      </w:r>
    </w:p>
    <w:p>
      <w:r>
        <w:t xml:space="preserve">[-14, 7, 14, 6, -5, -20, 9, -1, -8, 0]</w:t>
      </w:r>
    </w:p>
    <w:p>
      <w:r>
        <w:rPr>
          <w:b/>
        </w:rPr>
        <w:t xml:space="preserve">Tulos</w:t>
      </w:r>
    </w:p>
    <w:p>
      <w:r>
        <w:t xml:space="preserve">[-15, 5, 11, 2, -10, -26, 2, -9, -17, -10]</w:t>
      </w:r>
    </w:p>
    <w:p>
      <w:r>
        <w:rPr>
          <w:b/>
        </w:rPr>
        <w:t xml:space="preserve">Esimerkki 1.3154</w:t>
      </w:r>
    </w:p>
    <w:p>
      <w:r>
        <w:t xml:space="preserve">[18, -19, 17, 10, -6, 9, -16, 4, -10, 11]</w:t>
      </w:r>
    </w:p>
    <w:p>
      <w:r>
        <w:rPr>
          <w:b/>
        </w:rPr>
        <w:t xml:space="preserve">Tulos</w:t>
      </w:r>
    </w:p>
    <w:p>
      <w:r>
        <w:t xml:space="preserve">[17, -21, 14, 6, -11, 3, -23, -4, -19, 1]</w:t>
      </w:r>
    </w:p>
    <w:p>
      <w:r>
        <w:rPr>
          <w:b/>
        </w:rPr>
        <w:t xml:space="preserve">Esimerkki 1.3155</w:t>
      </w:r>
    </w:p>
    <w:p>
      <w:r>
        <w:t xml:space="preserve">[15, -17, -5, -17, 9, 18, -4, 0, -7, -5]</w:t>
      </w:r>
    </w:p>
    <w:p>
      <w:r>
        <w:rPr>
          <w:b/>
        </w:rPr>
        <w:t xml:space="preserve">Tulos</w:t>
      </w:r>
    </w:p>
    <w:p>
      <w:r>
        <w:t xml:space="preserve">[14, -19, -8, -21, 4, 12, -11, -8, -16, -15]</w:t>
      </w:r>
    </w:p>
    <w:p>
      <w:r>
        <w:rPr>
          <w:b/>
        </w:rPr>
        <w:t xml:space="preserve">Esimerkki 1.3156</w:t>
      </w:r>
    </w:p>
    <w:p>
      <w:r>
        <w:t xml:space="preserve">[12, -20, 0, 19, -13, -6]</w:t>
      </w:r>
    </w:p>
    <w:p>
      <w:r>
        <w:rPr>
          <w:b/>
        </w:rPr>
        <w:t xml:space="preserve">Tulos</w:t>
      </w:r>
    </w:p>
    <w:p>
      <w:r>
        <w:t xml:space="preserve">[11, -22, -3, 15, -18, -12]</w:t>
      </w:r>
    </w:p>
    <w:p>
      <w:r>
        <w:rPr>
          <w:b/>
        </w:rPr>
        <w:t xml:space="preserve">Esimerkki 1.3157</w:t>
      </w:r>
    </w:p>
    <w:p>
      <w:r>
        <w:t xml:space="preserve">[-11, -2, -8, 20]</w:t>
      </w:r>
    </w:p>
    <w:p>
      <w:r>
        <w:rPr>
          <w:b/>
        </w:rPr>
        <w:t xml:space="preserve">Tulos</w:t>
      </w:r>
    </w:p>
    <w:p>
      <w:r>
        <w:t xml:space="preserve">[-12, -4, -11, 16]</w:t>
      </w:r>
    </w:p>
    <w:p>
      <w:r>
        <w:rPr>
          <w:b/>
        </w:rPr>
        <w:t xml:space="preserve">Esimerkki 1.3158</w:t>
      </w:r>
    </w:p>
    <w:p>
      <w:r>
        <w:t xml:space="preserve">[-6, 19, -3, -14, 9, 9, 15, 8, 18, 0]</w:t>
      </w:r>
    </w:p>
    <w:p>
      <w:r>
        <w:rPr>
          <w:b/>
        </w:rPr>
        <w:t xml:space="preserve">Tulos</w:t>
      </w:r>
    </w:p>
    <w:p>
      <w:r>
        <w:t xml:space="preserve">[-7, 17, -6, -18, 4, 3, 8, 0, 9, -10]</w:t>
      </w:r>
    </w:p>
    <w:p>
      <w:r>
        <w:rPr>
          <w:b/>
        </w:rPr>
        <w:t xml:space="preserve">Esimerkki 1.3159</w:t>
      </w:r>
    </w:p>
    <w:p>
      <w:r>
        <w:t xml:space="preserve">[-1, -10, -4, 20, -17, -20, -16, 9]</w:t>
      </w:r>
    </w:p>
    <w:p>
      <w:r>
        <w:rPr>
          <w:b/>
        </w:rPr>
        <w:t xml:space="preserve">Tulos</w:t>
      </w:r>
    </w:p>
    <w:p>
      <w:r>
        <w:t xml:space="preserve">[-2, -12, -7, 16, -22, -26, -23, 1]</w:t>
      </w:r>
    </w:p>
    <w:p>
      <w:r>
        <w:rPr>
          <w:b/>
        </w:rPr>
        <w:t xml:space="preserve">Esimerkki 1.3160</w:t>
      </w:r>
    </w:p>
    <w:p>
      <w:r>
        <w:t xml:space="preserve">[-17, 1, -10]</w:t>
      </w:r>
    </w:p>
    <w:p>
      <w:r>
        <w:rPr>
          <w:b/>
        </w:rPr>
        <w:t xml:space="preserve">Tulos</w:t>
      </w:r>
    </w:p>
    <w:p>
      <w:r>
        <w:t xml:space="preserve">[-18, -1, -13]</w:t>
      </w:r>
    </w:p>
    <w:p>
      <w:r>
        <w:rPr>
          <w:b/>
        </w:rPr>
        <w:t xml:space="preserve">Esimerkki 1.3161</w:t>
      </w:r>
    </w:p>
    <w:p>
      <w:r>
        <w:t xml:space="preserve">[4, -2, 11, 12]</w:t>
      </w:r>
    </w:p>
    <w:p>
      <w:r>
        <w:rPr>
          <w:b/>
        </w:rPr>
        <w:t xml:space="preserve">Tulos</w:t>
      </w:r>
    </w:p>
    <w:p>
      <w:r>
        <w:t xml:space="preserve">[3, -4, 8, 8]</w:t>
      </w:r>
    </w:p>
    <w:p>
      <w:r>
        <w:rPr>
          <w:b/>
        </w:rPr>
        <w:t xml:space="preserve">Esimerkki 1.3162</w:t>
      </w:r>
    </w:p>
    <w:p>
      <w:r>
        <w:t xml:space="preserve">[-5, -6, -19, -12, -16, -11, -5, 17]</w:t>
      </w:r>
    </w:p>
    <w:p>
      <w:r>
        <w:rPr>
          <w:b/>
        </w:rPr>
        <w:t xml:space="preserve">Tulos</w:t>
      </w:r>
    </w:p>
    <w:p>
      <w:r>
        <w:t xml:space="preserve">[-6, -8, -22, -16, -21, -17, -12, 9]</w:t>
      </w:r>
    </w:p>
    <w:p>
      <w:r>
        <w:rPr>
          <w:b/>
        </w:rPr>
        <w:t xml:space="preserve">Esimerkki 1.3163</w:t>
      </w:r>
    </w:p>
    <w:p>
      <w:r>
        <w:t xml:space="preserve">[6, -18, -6, 1, -18]</w:t>
      </w:r>
    </w:p>
    <w:p>
      <w:r>
        <w:rPr>
          <w:b/>
        </w:rPr>
        <w:t xml:space="preserve">Tulos</w:t>
      </w:r>
    </w:p>
    <w:p>
      <w:r>
        <w:t xml:space="preserve">[5, -20, -9, -3, -23]</w:t>
      </w:r>
    </w:p>
    <w:p>
      <w:r>
        <w:rPr>
          <w:b/>
        </w:rPr>
        <w:t xml:space="preserve">Esimerkki 1.3164</w:t>
      </w:r>
    </w:p>
    <w:p>
      <w:r>
        <w:t xml:space="preserve">[2, -9, -2, 7, 5, -4, -19, 12, -9, -8]</w:t>
      </w:r>
    </w:p>
    <w:p>
      <w:r>
        <w:rPr>
          <w:b/>
        </w:rPr>
        <w:t xml:space="preserve">Tulos</w:t>
      </w:r>
    </w:p>
    <w:p>
      <w:r>
        <w:t xml:space="preserve">[1, -11, -5, 3, 0, -10, -26, 4, -18, -18]</w:t>
      </w:r>
    </w:p>
    <w:p>
      <w:r>
        <w:rPr>
          <w:b/>
        </w:rPr>
        <w:t xml:space="preserve">Esimerkki 1.3165</w:t>
      </w:r>
    </w:p>
    <w:p>
      <w:r>
        <w:t xml:space="preserve">[-11, -11, 9, 13, 20, -19, 17, 11, -14, 4]</w:t>
      </w:r>
    </w:p>
    <w:p>
      <w:r>
        <w:rPr>
          <w:b/>
        </w:rPr>
        <w:t xml:space="preserve">Tulos</w:t>
      </w:r>
    </w:p>
    <w:p>
      <w:r>
        <w:t xml:space="preserve">[-12, -13, 6, 9, 15, -25, 10, 3, -23, -6]</w:t>
      </w:r>
    </w:p>
    <w:p>
      <w:r>
        <w:rPr>
          <w:b/>
        </w:rPr>
        <w:t xml:space="preserve">Esimerkki 1.3166</w:t>
      </w:r>
    </w:p>
    <w:p>
      <w:r>
        <w:t xml:space="preserve">[-9, 12, -3]</w:t>
      </w:r>
    </w:p>
    <w:p>
      <w:r>
        <w:rPr>
          <w:b/>
        </w:rPr>
        <w:t xml:space="preserve">Tulos</w:t>
      </w:r>
    </w:p>
    <w:p>
      <w:r>
        <w:t xml:space="preserve">[-10, 10, -6]</w:t>
      </w:r>
    </w:p>
    <w:p>
      <w:r>
        <w:rPr>
          <w:b/>
        </w:rPr>
        <w:t xml:space="preserve">Esimerkki 1.3167</w:t>
      </w:r>
    </w:p>
    <w:p>
      <w:r>
        <w:t xml:space="preserve">[-17, -8, -3, -13, -15, -17, -4, 1, 6]</w:t>
      </w:r>
    </w:p>
    <w:p>
      <w:r>
        <w:rPr>
          <w:b/>
        </w:rPr>
        <w:t xml:space="preserve">Tulos</w:t>
      </w:r>
    </w:p>
    <w:p>
      <w:r>
        <w:t xml:space="preserve">[-18, -10, -6, -17, -20, -23, -11, -7, -3]</w:t>
      </w:r>
    </w:p>
    <w:p>
      <w:r>
        <w:rPr>
          <w:b/>
        </w:rPr>
        <w:t xml:space="preserve">Esimerkki 1.3168</w:t>
      </w:r>
    </w:p>
    <w:p>
      <w:r>
        <w:t xml:space="preserve">[0, 19, 17, -2]</w:t>
      </w:r>
    </w:p>
    <w:p>
      <w:r>
        <w:rPr>
          <w:b/>
        </w:rPr>
        <w:t xml:space="preserve">Tulos</w:t>
      </w:r>
    </w:p>
    <w:p>
      <w:r>
        <w:t xml:space="preserve">[-1, 17, 14, -6]</w:t>
      </w:r>
    </w:p>
    <w:p>
      <w:r>
        <w:rPr>
          <w:b/>
        </w:rPr>
        <w:t xml:space="preserve">Esimerkki 1.3169</w:t>
      </w:r>
    </w:p>
    <w:p>
      <w:r>
        <w:t xml:space="preserve">[-1, 10, -6, 11, 14, -6, -17, -16, 16]</w:t>
      </w:r>
    </w:p>
    <w:p>
      <w:r>
        <w:rPr>
          <w:b/>
        </w:rPr>
        <w:t xml:space="preserve">Tulos</w:t>
      </w:r>
    </w:p>
    <w:p>
      <w:r>
        <w:t xml:space="preserve">[-2, 8, -9, 7, 9, -12, -24, -24, 7]</w:t>
      </w:r>
    </w:p>
    <w:p>
      <w:r>
        <w:rPr>
          <w:b/>
        </w:rPr>
        <w:t xml:space="preserve">Esimerkki 1.3170</w:t>
      </w:r>
    </w:p>
    <w:p>
      <w:r>
        <w:t xml:space="preserve">[8, -13, 10, 3, -14, -7, -4, -6, 5]</w:t>
      </w:r>
    </w:p>
    <w:p>
      <w:r>
        <w:rPr>
          <w:b/>
        </w:rPr>
        <w:t xml:space="preserve">Tulos</w:t>
      </w:r>
    </w:p>
    <w:p>
      <w:r>
        <w:t xml:space="preserve">[7, -15, 7, -1, -19, -13, -11, -14, -4]</w:t>
      </w:r>
    </w:p>
    <w:p>
      <w:r>
        <w:rPr>
          <w:b/>
        </w:rPr>
        <w:t xml:space="preserve">Esimerkki 1.3171</w:t>
      </w:r>
    </w:p>
    <w:p>
      <w:r>
        <w:t xml:space="preserve">[-8, 11, -4, 13, -17, 12, -12, 5, 17]</w:t>
      </w:r>
    </w:p>
    <w:p>
      <w:r>
        <w:rPr>
          <w:b/>
        </w:rPr>
        <w:t xml:space="preserve">Tulos</w:t>
      </w:r>
    </w:p>
    <w:p>
      <w:r>
        <w:t xml:space="preserve">[-9, 9, -7, 9, -22, 6, -19, -3, 8]</w:t>
      </w:r>
    </w:p>
    <w:p>
      <w:r>
        <w:rPr>
          <w:b/>
        </w:rPr>
        <w:t xml:space="preserve">Esimerkki 1.3172</w:t>
      </w:r>
    </w:p>
    <w:p>
      <w:r>
        <w:t xml:space="preserve">[-9, 9, -1, 9]</w:t>
      </w:r>
    </w:p>
    <w:p>
      <w:r>
        <w:rPr>
          <w:b/>
        </w:rPr>
        <w:t xml:space="preserve">Tulos</w:t>
      </w:r>
    </w:p>
    <w:p>
      <w:r>
        <w:t xml:space="preserve">[-10, 7, -4, 5]</w:t>
      </w:r>
    </w:p>
    <w:p>
      <w:r>
        <w:rPr>
          <w:b/>
        </w:rPr>
        <w:t xml:space="preserve">Esimerkki 1.3173</w:t>
      </w:r>
    </w:p>
    <w:p>
      <w:r>
        <w:t xml:space="preserve">[2, 9, 5, 2]</w:t>
      </w:r>
    </w:p>
    <w:p>
      <w:r>
        <w:rPr>
          <w:b/>
        </w:rPr>
        <w:t xml:space="preserve">Tulos</w:t>
      </w:r>
    </w:p>
    <w:p>
      <w:r>
        <w:t xml:space="preserve">[1, 7, 2, -2]</w:t>
      </w:r>
    </w:p>
    <w:p>
      <w:r>
        <w:rPr>
          <w:b/>
        </w:rPr>
        <w:t xml:space="preserve">Esimerkki 1.3174</w:t>
      </w:r>
    </w:p>
    <w:p>
      <w:r>
        <w:t xml:space="preserve">[6, -19, 2]</w:t>
      </w:r>
    </w:p>
    <w:p>
      <w:r>
        <w:rPr>
          <w:b/>
        </w:rPr>
        <w:t xml:space="preserve">Tulos</w:t>
      </w:r>
    </w:p>
    <w:p>
      <w:r>
        <w:t xml:space="preserve">[5, -21, -1]</w:t>
      </w:r>
    </w:p>
    <w:p>
      <w:r>
        <w:rPr>
          <w:b/>
        </w:rPr>
        <w:t xml:space="preserve">Esimerkki 1.3175</w:t>
      </w:r>
    </w:p>
    <w:p>
      <w:r>
        <w:t xml:space="preserve">[16, 16]</w:t>
      </w:r>
    </w:p>
    <w:p>
      <w:r>
        <w:rPr>
          <w:b/>
        </w:rPr>
        <w:t xml:space="preserve">Tulos</w:t>
      </w:r>
    </w:p>
    <w:p>
      <w:r>
        <w:t xml:space="preserve">[15, 14]</w:t>
      </w:r>
    </w:p>
    <w:p>
      <w:r>
        <w:rPr>
          <w:b/>
        </w:rPr>
        <w:t xml:space="preserve">Esimerkki 1.3176</w:t>
      </w:r>
    </w:p>
    <w:p>
      <w:r>
        <w:t xml:space="preserve">[-12, -3, 0]</w:t>
      </w:r>
    </w:p>
    <w:p>
      <w:r>
        <w:rPr>
          <w:b/>
        </w:rPr>
        <w:t xml:space="preserve">Tulos</w:t>
      </w:r>
    </w:p>
    <w:p>
      <w:r>
        <w:t xml:space="preserve">[-13, -5, -3]</w:t>
      </w:r>
    </w:p>
    <w:p>
      <w:r>
        <w:rPr>
          <w:b/>
        </w:rPr>
        <w:t xml:space="preserve">Esimerkki 1.3177</w:t>
      </w:r>
    </w:p>
    <w:p>
      <w:r>
        <w:t xml:space="preserve">[16, 0, 8, 12, -9, -16]</w:t>
      </w:r>
    </w:p>
    <w:p>
      <w:r>
        <w:rPr>
          <w:b/>
        </w:rPr>
        <w:t xml:space="preserve">Tulos</w:t>
      </w:r>
    </w:p>
    <w:p>
      <w:r>
        <w:t xml:space="preserve">[15, -2, 5, 8, -14, -22]</w:t>
      </w:r>
    </w:p>
    <w:p>
      <w:r>
        <w:rPr>
          <w:b/>
        </w:rPr>
        <w:t xml:space="preserve">Esimerkki 1.3178</w:t>
      </w:r>
    </w:p>
    <w:p>
      <w:r>
        <w:t xml:space="preserve">[6, -12, 8, 13, 16, 20]</w:t>
      </w:r>
    </w:p>
    <w:p>
      <w:r>
        <w:rPr>
          <w:b/>
        </w:rPr>
        <w:t xml:space="preserve">Tulos</w:t>
      </w:r>
    </w:p>
    <w:p>
      <w:r>
        <w:t xml:space="preserve">[5, -14, 5, 9, 11, 14]</w:t>
      </w:r>
    </w:p>
    <w:p>
      <w:r>
        <w:rPr>
          <w:b/>
        </w:rPr>
        <w:t xml:space="preserve">Esimerkki 1.3179</w:t>
      </w:r>
    </w:p>
    <w:p>
      <w:r>
        <w:t xml:space="preserve">[16, -14, 4, 9, 15, -18, -13, -16, -11, -5]</w:t>
      </w:r>
    </w:p>
    <w:p>
      <w:r>
        <w:rPr>
          <w:b/>
        </w:rPr>
        <w:t xml:space="preserve">Tulos</w:t>
      </w:r>
    </w:p>
    <w:p>
      <w:r>
        <w:t xml:space="preserve">[15, -16, 1, 5, 10, -24, -20, -24, -20, -15]</w:t>
      </w:r>
    </w:p>
    <w:p>
      <w:r>
        <w:rPr>
          <w:b/>
        </w:rPr>
        <w:t xml:space="preserve">Esimerkki 1.3180</w:t>
      </w:r>
    </w:p>
    <w:p>
      <w:r>
        <w:t xml:space="preserve">[-16, -13, -13, 0, 4]</w:t>
      </w:r>
    </w:p>
    <w:p>
      <w:r>
        <w:rPr>
          <w:b/>
        </w:rPr>
        <w:t xml:space="preserve">Tulos</w:t>
      </w:r>
    </w:p>
    <w:p>
      <w:r>
        <w:t xml:space="preserve">[-17, -15, -16, -4, -1]</w:t>
      </w:r>
    </w:p>
    <w:p>
      <w:r>
        <w:rPr>
          <w:b/>
        </w:rPr>
        <w:t xml:space="preserve">Esimerkki 1.3181</w:t>
      </w:r>
    </w:p>
    <w:p>
      <w:r>
        <w:t xml:space="preserve">[-19, 18, 20]</w:t>
      </w:r>
    </w:p>
    <w:p>
      <w:r>
        <w:rPr>
          <w:b/>
        </w:rPr>
        <w:t xml:space="preserve">Tulos</w:t>
      </w:r>
    </w:p>
    <w:p>
      <w:r>
        <w:t xml:space="preserve">[-20, 16, 17]</w:t>
      </w:r>
    </w:p>
    <w:p>
      <w:r>
        <w:rPr>
          <w:b/>
        </w:rPr>
        <w:t xml:space="preserve">Esimerkki 1.3182</w:t>
      </w:r>
    </w:p>
    <w:p>
      <w:r>
        <w:t xml:space="preserve">[4, 8, 6, 7, -7, 12, -14, -10]</w:t>
      </w:r>
    </w:p>
    <w:p>
      <w:r>
        <w:rPr>
          <w:b/>
        </w:rPr>
        <w:t xml:space="preserve">Tulos</w:t>
      </w:r>
    </w:p>
    <w:p>
      <w:r>
        <w:t xml:space="preserve">[3, 6, 3, 3, -12, 6, -21, -18]</w:t>
      </w:r>
    </w:p>
    <w:p>
      <w:r>
        <w:rPr>
          <w:b/>
        </w:rPr>
        <w:t xml:space="preserve">Esimerkki 1.3183</w:t>
      </w:r>
    </w:p>
    <w:p>
      <w:r>
        <w:t xml:space="preserve">[-6, 18, -16, 11, -11, 15]</w:t>
      </w:r>
    </w:p>
    <w:p>
      <w:r>
        <w:rPr>
          <w:b/>
        </w:rPr>
        <w:t xml:space="preserve">Tulos</w:t>
      </w:r>
    </w:p>
    <w:p>
      <w:r>
        <w:t xml:space="preserve">[-7, 16, -19, 7, -16, 9]</w:t>
      </w:r>
    </w:p>
    <w:p>
      <w:r>
        <w:rPr>
          <w:b/>
        </w:rPr>
        <w:t xml:space="preserve">Esimerkki 1.3184</w:t>
      </w:r>
    </w:p>
    <w:p>
      <w:r>
        <w:t xml:space="preserve">[-4, 0, 9, -6, -12, -3]</w:t>
      </w:r>
    </w:p>
    <w:p>
      <w:r>
        <w:rPr>
          <w:b/>
        </w:rPr>
        <w:t xml:space="preserve">Tulos</w:t>
      </w:r>
    </w:p>
    <w:p>
      <w:r>
        <w:t xml:space="preserve">[-5, -2, 6, -10, -17, -9]</w:t>
      </w:r>
    </w:p>
    <w:p>
      <w:r>
        <w:rPr>
          <w:b/>
        </w:rPr>
        <w:t xml:space="preserve">Esimerkki 1.3185</w:t>
      </w:r>
    </w:p>
    <w:p>
      <w:r>
        <w:t xml:space="preserve">[-19, 13, -13, -14, 16, 1, 9]</w:t>
      </w:r>
    </w:p>
    <w:p>
      <w:r>
        <w:rPr>
          <w:b/>
        </w:rPr>
        <w:t xml:space="preserve">Tulos</w:t>
      </w:r>
    </w:p>
    <w:p>
      <w:r>
        <w:t xml:space="preserve">[-20, 11, -16, -18, 11, -5, 2]</w:t>
      </w:r>
    </w:p>
    <w:p>
      <w:r>
        <w:rPr>
          <w:b/>
        </w:rPr>
        <w:t xml:space="preserve">Esimerkki 1.3186</w:t>
      </w:r>
    </w:p>
    <w:p>
      <w:r>
        <w:t xml:space="preserve">[2, 1, 7, -17, 5, 11, -12]</w:t>
      </w:r>
    </w:p>
    <w:p>
      <w:r>
        <w:rPr>
          <w:b/>
        </w:rPr>
        <w:t xml:space="preserve">Tulos</w:t>
      </w:r>
    </w:p>
    <w:p>
      <w:r>
        <w:t xml:space="preserve">[1, -1, 4, -21, 0, 5, -19]</w:t>
      </w:r>
    </w:p>
    <w:p>
      <w:r>
        <w:rPr>
          <w:b/>
        </w:rPr>
        <w:t xml:space="preserve">Esimerkki 1.3187</w:t>
      </w:r>
    </w:p>
    <w:p>
      <w:r>
        <w:t xml:space="preserve">[-4, -5, 11]</w:t>
      </w:r>
    </w:p>
    <w:p>
      <w:r>
        <w:rPr>
          <w:b/>
        </w:rPr>
        <w:t xml:space="preserve">Tulos</w:t>
      </w:r>
    </w:p>
    <w:p>
      <w:r>
        <w:t xml:space="preserve">[-5, -7, 8]</w:t>
      </w:r>
    </w:p>
    <w:p>
      <w:r>
        <w:rPr>
          <w:b/>
        </w:rPr>
        <w:t xml:space="preserve">Esimerkki 1.3188</w:t>
      </w:r>
    </w:p>
    <w:p>
      <w:r>
        <w:t xml:space="preserve">[18, -8]</w:t>
      </w:r>
    </w:p>
    <w:p>
      <w:r>
        <w:rPr>
          <w:b/>
        </w:rPr>
        <w:t xml:space="preserve">Tulos</w:t>
      </w:r>
    </w:p>
    <w:p>
      <w:r>
        <w:t xml:space="preserve">[17, -10]</w:t>
      </w:r>
    </w:p>
    <w:p>
      <w:r>
        <w:rPr>
          <w:b/>
        </w:rPr>
        <w:t xml:space="preserve">Esimerkki 1.3189</w:t>
      </w:r>
    </w:p>
    <w:p>
      <w:r>
        <w:t xml:space="preserve">[-12, -3, 5, -14, -19, -12, 13, 6]</w:t>
      </w:r>
    </w:p>
    <w:p>
      <w:r>
        <w:rPr>
          <w:b/>
        </w:rPr>
        <w:t xml:space="preserve">Tulos</w:t>
      </w:r>
    </w:p>
    <w:p>
      <w:r>
        <w:t xml:space="preserve">[-13, -5, 2, -18, -24, -18, 6, -2]</w:t>
      </w:r>
    </w:p>
    <w:p>
      <w:r>
        <w:rPr>
          <w:b/>
        </w:rPr>
        <w:t xml:space="preserve">Esimerkki 1.3190</w:t>
      </w:r>
    </w:p>
    <w:p>
      <w:r>
        <w:t xml:space="preserve">[4, 18, -9, 15]</w:t>
      </w:r>
    </w:p>
    <w:p>
      <w:r>
        <w:rPr>
          <w:b/>
        </w:rPr>
        <w:t xml:space="preserve">Tulos</w:t>
      </w:r>
    </w:p>
    <w:p>
      <w:r>
        <w:t xml:space="preserve">[3, 16, -12, 11]</w:t>
      </w:r>
    </w:p>
    <w:p>
      <w:r>
        <w:rPr>
          <w:b/>
        </w:rPr>
        <w:t xml:space="preserve">Esimerkki 1.3191</w:t>
      </w:r>
    </w:p>
    <w:p>
      <w:r>
        <w:t xml:space="preserve">[3, 12, 18, -12, -3, -3]</w:t>
      </w:r>
    </w:p>
    <w:p>
      <w:r>
        <w:rPr>
          <w:b/>
        </w:rPr>
        <w:t xml:space="preserve">Tulos</w:t>
      </w:r>
    </w:p>
    <w:p>
      <w:r>
        <w:t xml:space="preserve">[2, 10, 15, -16, -8, -9]</w:t>
      </w:r>
    </w:p>
    <w:p>
      <w:r>
        <w:rPr>
          <w:b/>
        </w:rPr>
        <w:t xml:space="preserve">Esimerkki 1.3192</w:t>
      </w:r>
    </w:p>
    <w:p>
      <w:r>
        <w:t xml:space="preserve">[11, 6, 8]</w:t>
      </w:r>
    </w:p>
    <w:p>
      <w:r>
        <w:rPr>
          <w:b/>
        </w:rPr>
        <w:t xml:space="preserve">Tulos</w:t>
      </w:r>
    </w:p>
    <w:p>
      <w:r>
        <w:t xml:space="preserve">[10, 4, 5]</w:t>
      </w:r>
    </w:p>
    <w:p>
      <w:r>
        <w:rPr>
          <w:b/>
        </w:rPr>
        <w:t xml:space="preserve">Esimerkki 1.3193</w:t>
      </w:r>
    </w:p>
    <w:p>
      <w:r>
        <w:t xml:space="preserve">[1, 11, 4, -16, -19, 5, -10]</w:t>
      </w:r>
    </w:p>
    <w:p>
      <w:r>
        <w:rPr>
          <w:b/>
        </w:rPr>
        <w:t xml:space="preserve">Tulos</w:t>
      </w:r>
    </w:p>
    <w:p>
      <w:r>
        <w:t xml:space="preserve">[0, 9, 1, -20, -24, -1, -17]</w:t>
      </w:r>
    </w:p>
    <w:p>
      <w:r>
        <w:rPr>
          <w:b/>
        </w:rPr>
        <w:t xml:space="preserve">Esimerkki 1.3194</w:t>
      </w:r>
    </w:p>
    <w:p>
      <w:r>
        <w:t xml:space="preserve">[-10, 6]</w:t>
      </w:r>
    </w:p>
    <w:p>
      <w:r>
        <w:rPr>
          <w:b/>
        </w:rPr>
        <w:t xml:space="preserve">Tulos</w:t>
      </w:r>
    </w:p>
    <w:p>
      <w:r>
        <w:t xml:space="preserve">[-11, 4]</w:t>
      </w:r>
    </w:p>
    <w:p>
      <w:r>
        <w:rPr>
          <w:b/>
        </w:rPr>
        <w:t xml:space="preserve">Esimerkki 1.3195</w:t>
      </w:r>
    </w:p>
    <w:p>
      <w:r>
        <w:t xml:space="preserve">[0, -15, 9, 7, -9, 18, -8, 0, 5, -16]</w:t>
      </w:r>
    </w:p>
    <w:p>
      <w:r>
        <w:rPr>
          <w:b/>
        </w:rPr>
        <w:t xml:space="preserve">Tulos</w:t>
      </w:r>
    </w:p>
    <w:p>
      <w:r>
        <w:t xml:space="preserve">[-1, -17, 6, 3, -14, 12, -15, -8, -4, -26]</w:t>
      </w:r>
    </w:p>
    <w:p>
      <w:r>
        <w:rPr>
          <w:b/>
        </w:rPr>
        <w:t xml:space="preserve">Esimerkki 1.3196</w:t>
      </w:r>
    </w:p>
    <w:p>
      <w:r>
        <w:t xml:space="preserve">[19, 4, -7, 17, -16]</w:t>
      </w:r>
    </w:p>
    <w:p>
      <w:r>
        <w:rPr>
          <w:b/>
        </w:rPr>
        <w:t xml:space="preserve">Tulos</w:t>
      </w:r>
    </w:p>
    <w:p>
      <w:r>
        <w:t xml:space="preserve">[18, 2, -10, 13, -21]</w:t>
      </w:r>
    </w:p>
    <w:p>
      <w:r>
        <w:rPr>
          <w:b/>
        </w:rPr>
        <w:t xml:space="preserve">Esimerkki 1.3197</w:t>
      </w:r>
    </w:p>
    <w:p>
      <w:r>
        <w:t xml:space="preserve">[14, 3, -6, 10, -2]</w:t>
      </w:r>
    </w:p>
    <w:p>
      <w:r>
        <w:rPr>
          <w:b/>
        </w:rPr>
        <w:t xml:space="preserve">Tulos</w:t>
      </w:r>
    </w:p>
    <w:p>
      <w:r>
        <w:t xml:space="preserve">[13, 1, -9, 6, -7]</w:t>
      </w:r>
    </w:p>
    <w:p>
      <w:r>
        <w:rPr>
          <w:b/>
        </w:rPr>
        <w:t xml:space="preserve">Esimerkki 1.3198</w:t>
      </w:r>
    </w:p>
    <w:p>
      <w:r>
        <w:t xml:space="preserve">[2, -13, 6, -9, -5, -18, 18, -6]</w:t>
      </w:r>
    </w:p>
    <w:p>
      <w:r>
        <w:rPr>
          <w:b/>
        </w:rPr>
        <w:t xml:space="preserve">Tulos</w:t>
      </w:r>
    </w:p>
    <w:p>
      <w:r>
        <w:t xml:space="preserve">[1, -15, 3, -13, -10, -24, 11, -14]</w:t>
      </w:r>
    </w:p>
    <w:p>
      <w:r>
        <w:rPr>
          <w:b/>
        </w:rPr>
        <w:t xml:space="preserve">Esimerkki 1.3199</w:t>
      </w:r>
    </w:p>
    <w:p>
      <w:r>
        <w:t xml:space="preserve">[-18, 16, -13, -15, -1, 0]</w:t>
      </w:r>
    </w:p>
    <w:p>
      <w:r>
        <w:rPr>
          <w:b/>
        </w:rPr>
        <w:t xml:space="preserve">Tulos</w:t>
      </w:r>
    </w:p>
    <w:p>
      <w:r>
        <w:t xml:space="preserve">[-19, 14, -16, -19, -6, -6]</w:t>
      </w:r>
    </w:p>
    <w:p>
      <w:r>
        <w:rPr>
          <w:b/>
        </w:rPr>
        <w:t xml:space="preserve">Esimerkki 1.3200</w:t>
      </w:r>
    </w:p>
    <w:p>
      <w:r>
        <w:t xml:space="preserve">[12, -15, 11]</w:t>
      </w:r>
    </w:p>
    <w:p>
      <w:r>
        <w:rPr>
          <w:b/>
        </w:rPr>
        <w:t xml:space="preserve">Tulos</w:t>
      </w:r>
    </w:p>
    <w:p>
      <w:r>
        <w:t xml:space="preserve">[11, -17, 8]</w:t>
      </w:r>
    </w:p>
    <w:p>
      <w:r>
        <w:rPr>
          <w:b/>
        </w:rPr>
        <w:t xml:space="preserve">Esimerkki 1.3201</w:t>
      </w:r>
    </w:p>
    <w:p>
      <w:r>
        <w:t xml:space="preserve">[8, 0, -10, 4]</w:t>
      </w:r>
    </w:p>
    <w:p>
      <w:r>
        <w:rPr>
          <w:b/>
        </w:rPr>
        <w:t xml:space="preserve">Tulos</w:t>
      </w:r>
    </w:p>
    <w:p>
      <w:r>
        <w:t xml:space="preserve">[7, -2, -13, 0]</w:t>
      </w:r>
    </w:p>
    <w:p>
      <w:r>
        <w:rPr>
          <w:b/>
        </w:rPr>
        <w:t xml:space="preserve">Esimerkki 1.3202</w:t>
      </w:r>
    </w:p>
    <w:p>
      <w:r>
        <w:t xml:space="preserve">[-7, -15, -16, 19, 0, 0]</w:t>
      </w:r>
    </w:p>
    <w:p>
      <w:r>
        <w:rPr>
          <w:b/>
        </w:rPr>
        <w:t xml:space="preserve">Tulos</w:t>
      </w:r>
    </w:p>
    <w:p>
      <w:r>
        <w:t xml:space="preserve">[-8, -17, -19, 15, -5, -6]</w:t>
      </w:r>
    </w:p>
    <w:p>
      <w:r>
        <w:rPr>
          <w:b/>
        </w:rPr>
        <w:t xml:space="preserve">Esimerkki 1.3203</w:t>
      </w:r>
    </w:p>
    <w:p>
      <w:r>
        <w:t xml:space="preserve">[8, 20, 1]</w:t>
      </w:r>
    </w:p>
    <w:p>
      <w:r>
        <w:rPr>
          <w:b/>
        </w:rPr>
        <w:t xml:space="preserve">Tulos</w:t>
      </w:r>
    </w:p>
    <w:p>
      <w:r>
        <w:t xml:space="preserve">[7, 18, -2]</w:t>
      </w:r>
    </w:p>
    <w:p>
      <w:r>
        <w:rPr>
          <w:b/>
        </w:rPr>
        <w:t xml:space="preserve">Esimerkki 1.3204</w:t>
      </w:r>
    </w:p>
    <w:p>
      <w:r>
        <w:t xml:space="preserve">[-16, -6, -14, 1, 3, -2, 17, 0, -15]</w:t>
      </w:r>
    </w:p>
    <w:p>
      <w:r>
        <w:rPr>
          <w:b/>
        </w:rPr>
        <w:t xml:space="preserve">Tulos</w:t>
      </w:r>
    </w:p>
    <w:p>
      <w:r>
        <w:t xml:space="preserve">[-17, -8, -17, -3, -2, -8, 10, -8, -24]</w:t>
      </w:r>
    </w:p>
    <w:p>
      <w:r>
        <w:rPr>
          <w:b/>
        </w:rPr>
        <w:t xml:space="preserve">Esimerkki 1.3205</w:t>
      </w:r>
    </w:p>
    <w:p>
      <w:r>
        <w:t xml:space="preserve">[-5, 19, 20, -12, 8, 20]</w:t>
      </w:r>
    </w:p>
    <w:p>
      <w:r>
        <w:rPr>
          <w:b/>
        </w:rPr>
        <w:t xml:space="preserve">Tulos</w:t>
      </w:r>
    </w:p>
    <w:p>
      <w:r>
        <w:t xml:space="preserve">[-6, 17, 17, -16, 3, 14]</w:t>
      </w:r>
    </w:p>
    <w:p>
      <w:r>
        <w:rPr>
          <w:b/>
        </w:rPr>
        <w:t xml:space="preserve">Esimerkki 1.3206</w:t>
      </w:r>
    </w:p>
    <w:p>
      <w:r>
        <w:t xml:space="preserve">[-6, 14]</w:t>
      </w:r>
    </w:p>
    <w:p>
      <w:r>
        <w:rPr>
          <w:b/>
        </w:rPr>
        <w:t xml:space="preserve">Tulos</w:t>
      </w:r>
    </w:p>
    <w:p>
      <w:r>
        <w:t xml:space="preserve">[-7, 12]</w:t>
      </w:r>
    </w:p>
    <w:p>
      <w:r>
        <w:rPr>
          <w:b/>
        </w:rPr>
        <w:t xml:space="preserve">Esimerkki 1.3207</w:t>
      </w:r>
    </w:p>
    <w:p>
      <w:r>
        <w:t xml:space="preserve">[-4, 12]</w:t>
      </w:r>
    </w:p>
    <w:p>
      <w:r>
        <w:rPr>
          <w:b/>
        </w:rPr>
        <w:t xml:space="preserve">Tulos</w:t>
      </w:r>
    </w:p>
    <w:p>
      <w:r>
        <w:t xml:space="preserve">[-5, 10]</w:t>
      </w:r>
    </w:p>
    <w:p>
      <w:r>
        <w:rPr>
          <w:b/>
        </w:rPr>
        <w:t xml:space="preserve">Esimerkki 1.3208</w:t>
      </w:r>
    </w:p>
    <w:p>
      <w:r>
        <w:t xml:space="preserve">[-2, 2, 18, 17, -17, 20, -20, 2]</w:t>
      </w:r>
    </w:p>
    <w:p>
      <w:r>
        <w:rPr>
          <w:b/>
        </w:rPr>
        <w:t xml:space="preserve">Tulos</w:t>
      </w:r>
    </w:p>
    <w:p>
      <w:r>
        <w:t xml:space="preserve">[-3, 0, 15, 13, -22, 14, -27, -6]</w:t>
      </w:r>
    </w:p>
    <w:p>
      <w:r>
        <w:rPr>
          <w:b/>
        </w:rPr>
        <w:t xml:space="preserve">Esimerkki 1.3209</w:t>
      </w:r>
    </w:p>
    <w:p>
      <w:r>
        <w:t xml:space="preserve">[19, -7, -6]</w:t>
      </w:r>
    </w:p>
    <w:p>
      <w:r>
        <w:rPr>
          <w:b/>
        </w:rPr>
        <w:t xml:space="preserve">Tulos</w:t>
      </w:r>
    </w:p>
    <w:p>
      <w:r>
        <w:t xml:space="preserve">[18, -9, -9]</w:t>
      </w:r>
    </w:p>
    <w:p>
      <w:r>
        <w:rPr>
          <w:b/>
        </w:rPr>
        <w:t xml:space="preserve">Esimerkki 1.3210</w:t>
      </w:r>
    </w:p>
    <w:p>
      <w:r>
        <w:t xml:space="preserve">[-7, 2, 0, 17, -14, -5, 20, -10, 2]</w:t>
      </w:r>
    </w:p>
    <w:p>
      <w:r>
        <w:rPr>
          <w:b/>
        </w:rPr>
        <w:t xml:space="preserve">Tulos</w:t>
      </w:r>
    </w:p>
    <w:p>
      <w:r>
        <w:t xml:space="preserve">[-8, 0, -3, 13, -19, -11, 13, -18, -7]</w:t>
      </w:r>
    </w:p>
    <w:p>
      <w:r>
        <w:rPr>
          <w:b/>
        </w:rPr>
        <w:t xml:space="preserve">Esimerkki 1.3211</w:t>
      </w:r>
    </w:p>
    <w:p>
      <w:r>
        <w:t xml:space="preserve">[-13, -9, -15, 6, 11, -19, -19, -4]</w:t>
      </w:r>
    </w:p>
    <w:p>
      <w:r>
        <w:rPr>
          <w:b/>
        </w:rPr>
        <w:t xml:space="preserve">Tulos</w:t>
      </w:r>
    </w:p>
    <w:p>
      <w:r>
        <w:t xml:space="preserve">[-14, -11, -18, 2, 6, -25, -26, -12]</w:t>
      </w:r>
    </w:p>
    <w:p>
      <w:r>
        <w:rPr>
          <w:b/>
        </w:rPr>
        <w:t xml:space="preserve">Esimerkki 1.3212</w:t>
      </w:r>
    </w:p>
    <w:p>
      <w:r>
        <w:t xml:space="preserve">[8, -11, -15, -12, -2, 11]</w:t>
      </w:r>
    </w:p>
    <w:p>
      <w:r>
        <w:rPr>
          <w:b/>
        </w:rPr>
        <w:t xml:space="preserve">Tulos</w:t>
      </w:r>
    </w:p>
    <w:p>
      <w:r>
        <w:t xml:space="preserve">[7, -13, -18, -16, -7, 5]</w:t>
      </w:r>
    </w:p>
    <w:p>
      <w:r>
        <w:rPr>
          <w:b/>
        </w:rPr>
        <w:t xml:space="preserve">Esimerkki 1.3213</w:t>
      </w:r>
    </w:p>
    <w:p>
      <w:r>
        <w:t xml:space="preserve">[-16, -10, 3, 5]</w:t>
      </w:r>
    </w:p>
    <w:p>
      <w:r>
        <w:rPr>
          <w:b/>
        </w:rPr>
        <w:t xml:space="preserve">Tulos</w:t>
      </w:r>
    </w:p>
    <w:p>
      <w:r>
        <w:t xml:space="preserve">[-17, -12, 0, 1]</w:t>
      </w:r>
    </w:p>
    <w:p>
      <w:r>
        <w:rPr>
          <w:b/>
        </w:rPr>
        <w:t xml:space="preserve">Esimerkki 1.3214</w:t>
      </w:r>
    </w:p>
    <w:p>
      <w:r>
        <w:t xml:space="preserve">[-15, 12, 5, -11, 5]</w:t>
      </w:r>
    </w:p>
    <w:p>
      <w:r>
        <w:rPr>
          <w:b/>
        </w:rPr>
        <w:t xml:space="preserve">Tulos</w:t>
      </w:r>
    </w:p>
    <w:p>
      <w:r>
        <w:t xml:space="preserve">[-16, 10, 2, -15, 0]</w:t>
      </w:r>
    </w:p>
    <w:p>
      <w:r>
        <w:rPr>
          <w:b/>
        </w:rPr>
        <w:t xml:space="preserve">Esimerkki 1.3215</w:t>
      </w:r>
    </w:p>
    <w:p>
      <w:r>
        <w:t xml:space="preserve">[5, 5, 14, 14, -9, 4, -20]</w:t>
      </w:r>
    </w:p>
    <w:p>
      <w:r>
        <w:rPr>
          <w:b/>
        </w:rPr>
        <w:t xml:space="preserve">Tulos</w:t>
      </w:r>
    </w:p>
    <w:p>
      <w:r>
        <w:t xml:space="preserve">[4, 3, 11, 10, -14, -2, -27]</w:t>
      </w:r>
    </w:p>
    <w:p>
      <w:r>
        <w:rPr>
          <w:b/>
        </w:rPr>
        <w:t xml:space="preserve">Esimerkki 1.3216</w:t>
      </w:r>
    </w:p>
    <w:p>
      <w:r>
        <w:t xml:space="preserve">[-7, 8, -19, 11, -19, 19, 8, 14, 17, 7]</w:t>
      </w:r>
    </w:p>
    <w:p>
      <w:r>
        <w:rPr>
          <w:b/>
        </w:rPr>
        <w:t xml:space="preserve">Tulos</w:t>
      </w:r>
    </w:p>
    <w:p>
      <w:r>
        <w:t xml:space="preserve">[-8, 6, -22, 7, -24, 13, 1, 6, 8, -3]</w:t>
      </w:r>
    </w:p>
    <w:p>
      <w:r>
        <w:rPr>
          <w:b/>
        </w:rPr>
        <w:t xml:space="preserve">Esimerkki 1.3217</w:t>
      </w:r>
    </w:p>
    <w:p>
      <w:r>
        <w:t xml:space="preserve">[5, 0, 11, 17, 19, 15]</w:t>
      </w:r>
    </w:p>
    <w:p>
      <w:r>
        <w:rPr>
          <w:b/>
        </w:rPr>
        <w:t xml:space="preserve">Tulos</w:t>
      </w:r>
    </w:p>
    <w:p>
      <w:r>
        <w:t xml:space="preserve">[4, -2, 8, 13, 14, 9]</w:t>
      </w:r>
    </w:p>
    <w:p>
      <w:r>
        <w:rPr>
          <w:b/>
        </w:rPr>
        <w:t xml:space="preserve">Esimerkki 1.3218</w:t>
      </w:r>
    </w:p>
    <w:p>
      <w:r>
        <w:t xml:space="preserve">[-5, -7]</w:t>
      </w:r>
    </w:p>
    <w:p>
      <w:r>
        <w:rPr>
          <w:b/>
        </w:rPr>
        <w:t xml:space="preserve">Tulos</w:t>
      </w:r>
    </w:p>
    <w:p>
      <w:r>
        <w:t xml:space="preserve">[-6, -9]</w:t>
      </w:r>
    </w:p>
    <w:p>
      <w:r>
        <w:rPr>
          <w:b/>
        </w:rPr>
        <w:t xml:space="preserve">Esimerkki 1.3219</w:t>
      </w:r>
    </w:p>
    <w:p>
      <w:r>
        <w:t xml:space="preserve">[-19, -1, 14, 5]</w:t>
      </w:r>
    </w:p>
    <w:p>
      <w:r>
        <w:rPr>
          <w:b/>
        </w:rPr>
        <w:t xml:space="preserve">Tulos</w:t>
      </w:r>
    </w:p>
    <w:p>
      <w:r>
        <w:t xml:space="preserve">[-20, -3, 11, 1]</w:t>
      </w:r>
    </w:p>
    <w:p>
      <w:r>
        <w:rPr>
          <w:b/>
        </w:rPr>
        <w:t xml:space="preserve">Esimerkki 1.3220</w:t>
      </w:r>
    </w:p>
    <w:p>
      <w:r>
        <w:t xml:space="preserve">[5, 13, -16]</w:t>
      </w:r>
    </w:p>
    <w:p>
      <w:r>
        <w:rPr>
          <w:b/>
        </w:rPr>
        <w:t xml:space="preserve">Tulos</w:t>
      </w:r>
    </w:p>
    <w:p>
      <w:r>
        <w:t xml:space="preserve">[4, 11, -19]</w:t>
      </w:r>
    </w:p>
    <w:p>
      <w:r>
        <w:rPr>
          <w:b/>
        </w:rPr>
        <w:t xml:space="preserve">Esimerkki 1.3221</w:t>
      </w:r>
    </w:p>
    <w:p>
      <w:r>
        <w:t xml:space="preserve">[-1, 5, -10, 11, -9, -4, -13]</w:t>
      </w:r>
    </w:p>
    <w:p>
      <w:r>
        <w:rPr>
          <w:b/>
        </w:rPr>
        <w:t xml:space="preserve">Tulos</w:t>
      </w:r>
    </w:p>
    <w:p>
      <w:r>
        <w:t xml:space="preserve">[-2, 3, -13, 7, -14, -10, -20]</w:t>
      </w:r>
    </w:p>
    <w:p>
      <w:r>
        <w:rPr>
          <w:b/>
        </w:rPr>
        <w:t xml:space="preserve">Esimerkki 1.3222</w:t>
      </w:r>
    </w:p>
    <w:p>
      <w:r>
        <w:t xml:space="preserve">[-8, 13, 4, -12, -15, -11, 8, 1, -18]</w:t>
      </w:r>
    </w:p>
    <w:p>
      <w:r>
        <w:rPr>
          <w:b/>
        </w:rPr>
        <w:t xml:space="preserve">Tulos</w:t>
      </w:r>
    </w:p>
    <w:p>
      <w:r>
        <w:t xml:space="preserve">[-9, 11, 1, -16, -20, -17, 1, -7, -27]</w:t>
      </w:r>
    </w:p>
    <w:p>
      <w:r>
        <w:rPr>
          <w:b/>
        </w:rPr>
        <w:t xml:space="preserve">Esimerkki 1.3223</w:t>
      </w:r>
    </w:p>
    <w:p>
      <w:r>
        <w:t xml:space="preserve">[-3, 11, -5, 18, -17]</w:t>
      </w:r>
    </w:p>
    <w:p>
      <w:r>
        <w:rPr>
          <w:b/>
        </w:rPr>
        <w:t xml:space="preserve">Tulos</w:t>
      </w:r>
    </w:p>
    <w:p>
      <w:r>
        <w:t xml:space="preserve">[-4, 9, -8, 14, -22]</w:t>
      </w:r>
    </w:p>
    <w:p>
      <w:r>
        <w:rPr>
          <w:b/>
        </w:rPr>
        <w:t xml:space="preserve">Esimerkki 1.3224</w:t>
      </w:r>
    </w:p>
    <w:p>
      <w:r>
        <w:t xml:space="preserve">[-4, -18]</w:t>
      </w:r>
    </w:p>
    <w:p>
      <w:r>
        <w:rPr>
          <w:b/>
        </w:rPr>
        <w:t xml:space="preserve">Tulos</w:t>
      </w:r>
    </w:p>
    <w:p>
      <w:r>
        <w:t xml:space="preserve">[-5, -20]</w:t>
      </w:r>
    </w:p>
    <w:p>
      <w:r>
        <w:rPr>
          <w:b/>
        </w:rPr>
        <w:t xml:space="preserve">Esimerkki 1.3225</w:t>
      </w:r>
    </w:p>
    <w:p>
      <w:r>
        <w:t xml:space="preserve">[0, 12, -4, 6, 20]</w:t>
      </w:r>
    </w:p>
    <w:p>
      <w:r>
        <w:rPr>
          <w:b/>
        </w:rPr>
        <w:t xml:space="preserve">Tulos</w:t>
      </w:r>
    </w:p>
    <w:p>
      <w:r>
        <w:t xml:space="preserve">[-1, 10, -7, 2, 15]</w:t>
      </w:r>
    </w:p>
    <w:p>
      <w:r>
        <w:rPr>
          <w:b/>
        </w:rPr>
        <w:t xml:space="preserve">Esimerkki 1.3226</w:t>
      </w:r>
    </w:p>
    <w:p>
      <w:r>
        <w:t xml:space="preserve">[12, -13, -14, 0, 19, 6, -7, -12, -3, -16]</w:t>
      </w:r>
    </w:p>
    <w:p>
      <w:r>
        <w:rPr>
          <w:b/>
        </w:rPr>
        <w:t xml:space="preserve">Tulos</w:t>
      </w:r>
    </w:p>
    <w:p>
      <w:r>
        <w:t xml:space="preserve">[11, -15, -17, -4, 14, 0, -14, -20, -12, -26]</w:t>
      </w:r>
    </w:p>
    <w:p>
      <w:r>
        <w:rPr>
          <w:b/>
        </w:rPr>
        <w:t xml:space="preserve">Esimerkki 1.3227</w:t>
      </w:r>
    </w:p>
    <w:p>
      <w:r>
        <w:t xml:space="preserve">[-18, 1, -5]</w:t>
      </w:r>
    </w:p>
    <w:p>
      <w:r>
        <w:rPr>
          <w:b/>
        </w:rPr>
        <w:t xml:space="preserve">Tulos</w:t>
      </w:r>
    </w:p>
    <w:p>
      <w:r>
        <w:t xml:space="preserve">[-19, -1, -8]</w:t>
      </w:r>
    </w:p>
    <w:p>
      <w:r>
        <w:rPr>
          <w:b/>
        </w:rPr>
        <w:t xml:space="preserve">Esimerkki 1.3228</w:t>
      </w:r>
    </w:p>
    <w:p>
      <w:r>
        <w:t xml:space="preserve">[-8, -9, -6, 12, -1, -15, 18, 17, -14, 3]</w:t>
      </w:r>
    </w:p>
    <w:p>
      <w:r>
        <w:rPr>
          <w:b/>
        </w:rPr>
        <w:t xml:space="preserve">Tulos</w:t>
      </w:r>
    </w:p>
    <w:p>
      <w:r>
        <w:t xml:space="preserve">[-9, -11, -9, 8, -6, -21, 11, 9, -23, -7]</w:t>
      </w:r>
    </w:p>
    <w:p>
      <w:r>
        <w:rPr>
          <w:b/>
        </w:rPr>
        <w:t xml:space="preserve">Esimerkki 1.3229</w:t>
      </w:r>
    </w:p>
    <w:p>
      <w:r>
        <w:t xml:space="preserve">[1, 14, 17]</w:t>
      </w:r>
    </w:p>
    <w:p>
      <w:r>
        <w:rPr>
          <w:b/>
        </w:rPr>
        <w:t xml:space="preserve">Tulos</w:t>
      </w:r>
    </w:p>
    <w:p>
      <w:r>
        <w:t xml:space="preserve">[0, 12, 14]</w:t>
      </w:r>
    </w:p>
    <w:p>
      <w:r>
        <w:rPr>
          <w:b/>
        </w:rPr>
        <w:t xml:space="preserve">Esimerkki 1.3230</w:t>
      </w:r>
    </w:p>
    <w:p>
      <w:r>
        <w:t xml:space="preserve">[-10, -7, 2, -3, -5, 20]</w:t>
      </w:r>
    </w:p>
    <w:p>
      <w:r>
        <w:rPr>
          <w:b/>
        </w:rPr>
        <w:t xml:space="preserve">Tulos</w:t>
      </w:r>
    </w:p>
    <w:p>
      <w:r>
        <w:t xml:space="preserve">[-11, -9, -1, -7, -10, 14]</w:t>
      </w:r>
    </w:p>
    <w:p>
      <w:r>
        <w:rPr>
          <w:b/>
        </w:rPr>
        <w:t xml:space="preserve">Esimerkki 1.3231</w:t>
      </w:r>
    </w:p>
    <w:p>
      <w:r>
        <w:t xml:space="preserve">[-16, -8, -15, 10, -17, 14]</w:t>
      </w:r>
    </w:p>
    <w:p>
      <w:r>
        <w:rPr>
          <w:b/>
        </w:rPr>
        <w:t xml:space="preserve">Tulos</w:t>
      </w:r>
    </w:p>
    <w:p>
      <w:r>
        <w:t xml:space="preserve">[-17, -10, -18, 6, -22, 8]</w:t>
      </w:r>
    </w:p>
    <w:p>
      <w:r>
        <w:rPr>
          <w:b/>
        </w:rPr>
        <w:t xml:space="preserve">Esimerkki 1.3232</w:t>
      </w:r>
    </w:p>
    <w:p>
      <w:r>
        <w:t xml:space="preserve">[12, 14, 12, -3]</w:t>
      </w:r>
    </w:p>
    <w:p>
      <w:r>
        <w:rPr>
          <w:b/>
        </w:rPr>
        <w:t xml:space="preserve">Tulos</w:t>
      </w:r>
    </w:p>
    <w:p>
      <w:r>
        <w:t xml:space="preserve">[11, 12, 9, -7]</w:t>
      </w:r>
    </w:p>
    <w:p>
      <w:r>
        <w:rPr>
          <w:b/>
        </w:rPr>
        <w:t xml:space="preserve">Esimerkki 1.3233</w:t>
      </w:r>
    </w:p>
    <w:p>
      <w:r>
        <w:t xml:space="preserve">[-16, -13, -12]</w:t>
      </w:r>
    </w:p>
    <w:p>
      <w:r>
        <w:rPr>
          <w:b/>
        </w:rPr>
        <w:t xml:space="preserve">Tulos</w:t>
      </w:r>
    </w:p>
    <w:p>
      <w:r>
        <w:t xml:space="preserve">[-17, -15, -15]</w:t>
      </w:r>
    </w:p>
    <w:p>
      <w:r>
        <w:rPr>
          <w:b/>
        </w:rPr>
        <w:t xml:space="preserve">Esimerkki 1.3234</w:t>
      </w:r>
    </w:p>
    <w:p>
      <w:r>
        <w:t xml:space="preserve">[-12, -2]</w:t>
      </w:r>
    </w:p>
    <w:p>
      <w:r>
        <w:rPr>
          <w:b/>
        </w:rPr>
        <w:t xml:space="preserve">Tulos</w:t>
      </w:r>
    </w:p>
    <w:p>
      <w:r>
        <w:t xml:space="preserve">[-13, -4]</w:t>
      </w:r>
    </w:p>
    <w:p>
      <w:r>
        <w:rPr>
          <w:b/>
        </w:rPr>
        <w:t xml:space="preserve">Esimerkki 1.3235</w:t>
      </w:r>
    </w:p>
    <w:p>
      <w:r>
        <w:t xml:space="preserve">[20, -14]</w:t>
      </w:r>
    </w:p>
    <w:p>
      <w:r>
        <w:rPr>
          <w:b/>
        </w:rPr>
        <w:t xml:space="preserve">Tulos</w:t>
      </w:r>
    </w:p>
    <w:p>
      <w:r>
        <w:t xml:space="preserve">[19, -16]</w:t>
      </w:r>
    </w:p>
    <w:p>
      <w:r>
        <w:rPr>
          <w:b/>
        </w:rPr>
        <w:t xml:space="preserve">Esimerkki 1.3236</w:t>
      </w:r>
    </w:p>
    <w:p>
      <w:r>
        <w:t xml:space="preserve">[-18, -12, 17, 3, -18, 14, -9, -5]</w:t>
      </w:r>
    </w:p>
    <w:p>
      <w:r>
        <w:rPr>
          <w:b/>
        </w:rPr>
        <w:t xml:space="preserve">Tulos</w:t>
      </w:r>
    </w:p>
    <w:p>
      <w:r>
        <w:t xml:space="preserve">[-19, -14, 14, -1, -23, 8, -16, -13]</w:t>
      </w:r>
    </w:p>
    <w:p>
      <w:r>
        <w:rPr>
          <w:b/>
        </w:rPr>
        <w:t xml:space="preserve">Esimerkki 1.3237</w:t>
      </w:r>
    </w:p>
    <w:p>
      <w:r>
        <w:t xml:space="preserve">[11, -17, -8, 8]</w:t>
      </w:r>
    </w:p>
    <w:p>
      <w:r>
        <w:rPr>
          <w:b/>
        </w:rPr>
        <w:t xml:space="preserve">Tulos</w:t>
      </w:r>
    </w:p>
    <w:p>
      <w:r>
        <w:t xml:space="preserve">[10, -19, -11, 4]</w:t>
      </w:r>
    </w:p>
    <w:p>
      <w:r>
        <w:rPr>
          <w:b/>
        </w:rPr>
        <w:t xml:space="preserve">Esimerkki 1.3238</w:t>
      </w:r>
    </w:p>
    <w:p>
      <w:r>
        <w:t xml:space="preserve">[2, -4, 11, -12]</w:t>
      </w:r>
    </w:p>
    <w:p>
      <w:r>
        <w:rPr>
          <w:b/>
        </w:rPr>
        <w:t xml:space="preserve">Tulos</w:t>
      </w:r>
    </w:p>
    <w:p>
      <w:r>
        <w:t xml:space="preserve">[1, -6, 8, -16]</w:t>
      </w:r>
    </w:p>
    <w:p>
      <w:r>
        <w:rPr>
          <w:b/>
        </w:rPr>
        <w:t xml:space="preserve">Esimerkki 1.3239</w:t>
      </w:r>
    </w:p>
    <w:p>
      <w:r>
        <w:t xml:space="preserve">[-4, 12, -15, -7, 12, -8, 17, 5]</w:t>
      </w:r>
    </w:p>
    <w:p>
      <w:r>
        <w:rPr>
          <w:b/>
        </w:rPr>
        <w:t xml:space="preserve">Tulos</w:t>
      </w:r>
    </w:p>
    <w:p>
      <w:r>
        <w:t xml:space="preserve">[-5, 10, -18, -11, 7, -14, 10, -3]</w:t>
      </w:r>
    </w:p>
    <w:p>
      <w:r>
        <w:rPr>
          <w:b/>
        </w:rPr>
        <w:t xml:space="preserve">Esimerkki 1.3240</w:t>
      </w:r>
    </w:p>
    <w:p>
      <w:r>
        <w:t xml:space="preserve">[5, 3, 5]</w:t>
      </w:r>
    </w:p>
    <w:p>
      <w:r>
        <w:rPr>
          <w:b/>
        </w:rPr>
        <w:t xml:space="preserve">Tulos</w:t>
      </w:r>
    </w:p>
    <w:p>
      <w:r>
        <w:t xml:space="preserve">[4, 1, 2]</w:t>
      </w:r>
    </w:p>
    <w:p>
      <w:r>
        <w:rPr>
          <w:b/>
        </w:rPr>
        <w:t xml:space="preserve">Esimerkki 1.3241</w:t>
      </w:r>
    </w:p>
    <w:p>
      <w:r>
        <w:t xml:space="preserve">[12, -9, 6, 2, 10, -6, -14, -12, -18]</w:t>
      </w:r>
    </w:p>
    <w:p>
      <w:r>
        <w:rPr>
          <w:b/>
        </w:rPr>
        <w:t xml:space="preserve">Tulos</w:t>
      </w:r>
    </w:p>
    <w:p>
      <w:r>
        <w:t xml:space="preserve">[11, -11, 3, -2, 5, -12, -21, -20, -27]</w:t>
      </w:r>
    </w:p>
    <w:p>
      <w:r>
        <w:rPr>
          <w:b/>
        </w:rPr>
        <w:t xml:space="preserve">Esimerkki 1.3242</w:t>
      </w:r>
    </w:p>
    <w:p>
      <w:r>
        <w:t xml:space="preserve">[17, -5, -2, 13, 15, 8, -4, 9, -19]</w:t>
      </w:r>
    </w:p>
    <w:p>
      <w:r>
        <w:rPr>
          <w:b/>
        </w:rPr>
        <w:t xml:space="preserve">Tulos</w:t>
      </w:r>
    </w:p>
    <w:p>
      <w:r>
        <w:t xml:space="preserve">[16, -7, -5, 9, 10, 2, -11, 1, -28]</w:t>
      </w:r>
    </w:p>
    <w:p>
      <w:r>
        <w:rPr>
          <w:b/>
        </w:rPr>
        <w:t xml:space="preserve">Esimerkki 1.3243</w:t>
      </w:r>
    </w:p>
    <w:p>
      <w:r>
        <w:t xml:space="preserve">[-8, -20, 2, -16, 2, 16, 4]</w:t>
      </w:r>
    </w:p>
    <w:p>
      <w:r>
        <w:rPr>
          <w:b/>
        </w:rPr>
        <w:t xml:space="preserve">Tulos</w:t>
      </w:r>
    </w:p>
    <w:p>
      <w:r>
        <w:t xml:space="preserve">[-9, -22, -1, -20, -3, 10, -3]</w:t>
      </w:r>
    </w:p>
    <w:p>
      <w:r>
        <w:rPr>
          <w:b/>
        </w:rPr>
        <w:t xml:space="preserve">Esimerkki 1.3244</w:t>
      </w:r>
    </w:p>
    <w:p>
      <w:r>
        <w:t xml:space="preserve">[9, 10]</w:t>
      </w:r>
    </w:p>
    <w:p>
      <w:r>
        <w:rPr>
          <w:b/>
        </w:rPr>
        <w:t xml:space="preserve">Tulos</w:t>
      </w:r>
    </w:p>
    <w:p>
      <w:r>
        <w:t xml:space="preserve">[8, 8]</w:t>
      </w:r>
    </w:p>
    <w:p>
      <w:r>
        <w:rPr>
          <w:b/>
        </w:rPr>
        <w:t xml:space="preserve">Esimerkki 1.3245</w:t>
      </w:r>
    </w:p>
    <w:p>
      <w:r>
        <w:t xml:space="preserve">[6, -7]</w:t>
      </w:r>
    </w:p>
    <w:p>
      <w:r>
        <w:rPr>
          <w:b/>
        </w:rPr>
        <w:t xml:space="preserve">Tulos</w:t>
      </w:r>
    </w:p>
    <w:p>
      <w:r>
        <w:t xml:space="preserve">[5, -9]</w:t>
      </w:r>
    </w:p>
    <w:p>
      <w:r>
        <w:rPr>
          <w:b/>
        </w:rPr>
        <w:t xml:space="preserve">Esimerkki 1.3246</w:t>
      </w:r>
    </w:p>
    <w:p>
      <w:r>
        <w:t xml:space="preserve">[5, -12, 9]</w:t>
      </w:r>
    </w:p>
    <w:p>
      <w:r>
        <w:rPr>
          <w:b/>
        </w:rPr>
        <w:t xml:space="preserve">Tulos</w:t>
      </w:r>
    </w:p>
    <w:p>
      <w:r>
        <w:t xml:space="preserve">[4, -14, 6]</w:t>
      </w:r>
    </w:p>
    <w:p>
      <w:r>
        <w:rPr>
          <w:b/>
        </w:rPr>
        <w:t xml:space="preserve">Esimerkki 1.3247</w:t>
      </w:r>
    </w:p>
    <w:p>
      <w:r>
        <w:t xml:space="preserve">[9, 15, -15, 7, 9]</w:t>
      </w:r>
    </w:p>
    <w:p>
      <w:r>
        <w:rPr>
          <w:b/>
        </w:rPr>
        <w:t xml:space="preserve">Tulos</w:t>
      </w:r>
    </w:p>
    <w:p>
      <w:r>
        <w:t xml:space="preserve">[8, 13, -18, 3, 4]</w:t>
      </w:r>
    </w:p>
    <w:p>
      <w:r>
        <w:rPr>
          <w:b/>
        </w:rPr>
        <w:t xml:space="preserve">Esimerkki 1.3248</w:t>
      </w:r>
    </w:p>
    <w:p>
      <w:r>
        <w:t xml:space="preserve">[9, -14, -13, -14, -6, 2, 7, -10, 14, -16]</w:t>
      </w:r>
    </w:p>
    <w:p>
      <w:r>
        <w:rPr>
          <w:b/>
        </w:rPr>
        <w:t xml:space="preserve">Tulos</w:t>
      </w:r>
    </w:p>
    <w:p>
      <w:r>
        <w:t xml:space="preserve">[8, -16, -16, -18, -11, -4, 0, -18, 5, -26]</w:t>
      </w:r>
    </w:p>
    <w:p>
      <w:r>
        <w:rPr>
          <w:b/>
        </w:rPr>
        <w:t xml:space="preserve">Esimerkki 1.3249</w:t>
      </w:r>
    </w:p>
    <w:p>
      <w:r>
        <w:t xml:space="preserve">[-15, -14, 7, -2, -19, 9, 13, 8]</w:t>
      </w:r>
    </w:p>
    <w:p>
      <w:r>
        <w:rPr>
          <w:b/>
        </w:rPr>
        <w:t xml:space="preserve">Tulos</w:t>
      </w:r>
    </w:p>
    <w:p>
      <w:r>
        <w:t xml:space="preserve">[-16, -16, 4, -6, -24, 3, 6, 0]</w:t>
      </w:r>
    </w:p>
    <w:p>
      <w:r>
        <w:rPr>
          <w:b/>
        </w:rPr>
        <w:t xml:space="preserve">Esimerkki 1.3250</w:t>
      </w:r>
    </w:p>
    <w:p>
      <w:r>
        <w:t xml:space="preserve">[-4, 1, 1, 15]</w:t>
      </w:r>
    </w:p>
    <w:p>
      <w:r>
        <w:rPr>
          <w:b/>
        </w:rPr>
        <w:t xml:space="preserve">Tulos</w:t>
      </w:r>
    </w:p>
    <w:p>
      <w:r>
        <w:t xml:space="preserve">[-5, -1, -2, 11]</w:t>
      </w:r>
    </w:p>
    <w:p>
      <w:r>
        <w:rPr>
          <w:b/>
        </w:rPr>
        <w:t xml:space="preserve">Esimerkki 1.3251</w:t>
      </w:r>
    </w:p>
    <w:p>
      <w:r>
        <w:t xml:space="preserve">[14, 12, -13, -20, 9, 20, -2, 5]</w:t>
      </w:r>
    </w:p>
    <w:p>
      <w:r>
        <w:rPr>
          <w:b/>
        </w:rPr>
        <w:t xml:space="preserve">Tulos</w:t>
      </w:r>
    </w:p>
    <w:p>
      <w:r>
        <w:t xml:space="preserve">[13, 10, -16, -24, 4, 14, -9, -3]</w:t>
      </w:r>
    </w:p>
    <w:p>
      <w:r>
        <w:rPr>
          <w:b/>
        </w:rPr>
        <w:t xml:space="preserve">Esimerkki 1.3252</w:t>
      </w:r>
    </w:p>
    <w:p>
      <w:r>
        <w:t xml:space="preserve">[-11, -20, 14, 10, -3, -16, -10]</w:t>
      </w:r>
    </w:p>
    <w:p>
      <w:r>
        <w:rPr>
          <w:b/>
        </w:rPr>
        <w:t xml:space="preserve">Tulos</w:t>
      </w:r>
    </w:p>
    <w:p>
      <w:r>
        <w:t xml:space="preserve">[-12, -22, 11, 6, -8, -22, -17]</w:t>
      </w:r>
    </w:p>
    <w:p>
      <w:r>
        <w:rPr>
          <w:b/>
        </w:rPr>
        <w:t xml:space="preserve">Esimerkki 1.3253</w:t>
      </w:r>
    </w:p>
    <w:p>
      <w:r>
        <w:t xml:space="preserve">[-10, 13, -19, -15, -6, 15, -9, -5, 7, -12]</w:t>
      </w:r>
    </w:p>
    <w:p>
      <w:r>
        <w:rPr>
          <w:b/>
        </w:rPr>
        <w:t xml:space="preserve">Tulos</w:t>
      </w:r>
    </w:p>
    <w:p>
      <w:r>
        <w:t xml:space="preserve">[-11, 11, -22, -19, -11, 9, -16, -13, -2, -22]</w:t>
      </w:r>
    </w:p>
    <w:p>
      <w:r>
        <w:rPr>
          <w:b/>
        </w:rPr>
        <w:t xml:space="preserve">Esimerkki 1.3254</w:t>
      </w:r>
    </w:p>
    <w:p>
      <w:r>
        <w:t xml:space="preserve">[-2, 9, -13, 7, 7]</w:t>
      </w:r>
    </w:p>
    <w:p>
      <w:r>
        <w:rPr>
          <w:b/>
        </w:rPr>
        <w:t xml:space="preserve">Tulos</w:t>
      </w:r>
    </w:p>
    <w:p>
      <w:r>
        <w:t xml:space="preserve">[-3, 7, -16, 3, 2]</w:t>
      </w:r>
    </w:p>
    <w:p>
      <w:r>
        <w:rPr>
          <w:b/>
        </w:rPr>
        <w:t xml:space="preserve">Esimerkki 1.3255</w:t>
      </w:r>
    </w:p>
    <w:p>
      <w:r>
        <w:t xml:space="preserve">[9, -9, -15, -14, -11]</w:t>
      </w:r>
    </w:p>
    <w:p>
      <w:r>
        <w:rPr>
          <w:b/>
        </w:rPr>
        <w:t xml:space="preserve">Tulos</w:t>
      </w:r>
    </w:p>
    <w:p>
      <w:r>
        <w:t xml:space="preserve">[8, -11, -18, -18, -16]</w:t>
      </w:r>
    </w:p>
    <w:p>
      <w:r>
        <w:rPr>
          <w:b/>
        </w:rPr>
        <w:t xml:space="preserve">Esimerkki 1.3256</w:t>
      </w:r>
    </w:p>
    <w:p>
      <w:r>
        <w:t xml:space="preserve">[1, 16, -15, 20, -5, 16, 0]</w:t>
      </w:r>
    </w:p>
    <w:p>
      <w:r>
        <w:rPr>
          <w:b/>
        </w:rPr>
        <w:t xml:space="preserve">Tulos</w:t>
      </w:r>
    </w:p>
    <w:p>
      <w:r>
        <w:t xml:space="preserve">[0, 14, -18, 16, -10, 10, -7]</w:t>
      </w:r>
    </w:p>
    <w:p>
      <w:r>
        <w:rPr>
          <w:b/>
        </w:rPr>
        <w:t xml:space="preserve">Esimerkki 1.3257</w:t>
      </w:r>
    </w:p>
    <w:p>
      <w:r>
        <w:t xml:space="preserve">[10, 18, 8, -17, -15, 16, -18, -12, 20]</w:t>
      </w:r>
    </w:p>
    <w:p>
      <w:r>
        <w:rPr>
          <w:b/>
        </w:rPr>
        <w:t xml:space="preserve">Tulos</w:t>
      </w:r>
    </w:p>
    <w:p>
      <w:r>
        <w:t xml:space="preserve">[9, 16, 5, -21, -20, 10, -25, -20, 11]</w:t>
      </w:r>
    </w:p>
    <w:p>
      <w:r>
        <w:rPr>
          <w:b/>
        </w:rPr>
        <w:t xml:space="preserve">Esimerkki 1.3258</w:t>
      </w:r>
    </w:p>
    <w:p>
      <w:r>
        <w:t xml:space="preserve">[14, 2, 16, -5, -12, -11, -2, 17, 19]</w:t>
      </w:r>
    </w:p>
    <w:p>
      <w:r>
        <w:rPr>
          <w:b/>
        </w:rPr>
        <w:t xml:space="preserve">Tulos</w:t>
      </w:r>
    </w:p>
    <w:p>
      <w:r>
        <w:t xml:space="preserve">[13, 0, 13, -9, -17, -17, -9, 9, 10]</w:t>
      </w:r>
    </w:p>
    <w:p>
      <w:r>
        <w:rPr>
          <w:b/>
        </w:rPr>
        <w:t xml:space="preserve">Esimerkki 1.3259</w:t>
      </w:r>
    </w:p>
    <w:p>
      <w:r>
        <w:t xml:space="preserve">[-10, -15, -17, -6, 12, -14, -5, -20]</w:t>
      </w:r>
    </w:p>
    <w:p>
      <w:r>
        <w:rPr>
          <w:b/>
        </w:rPr>
        <w:t xml:space="preserve">Tulos</w:t>
      </w:r>
    </w:p>
    <w:p>
      <w:r>
        <w:t xml:space="preserve">[-11, -17, -20, -10, 7, -20, -12, -28]</w:t>
      </w:r>
    </w:p>
    <w:p>
      <w:r>
        <w:rPr>
          <w:b/>
        </w:rPr>
        <w:t xml:space="preserve">Esimerkki 1.3260</w:t>
      </w:r>
    </w:p>
    <w:p>
      <w:r>
        <w:t xml:space="preserve">[9, 4, 9, 20, -6, 9, 3, 16, -17]</w:t>
      </w:r>
    </w:p>
    <w:p>
      <w:r>
        <w:rPr>
          <w:b/>
        </w:rPr>
        <w:t xml:space="preserve">Tulos</w:t>
      </w:r>
    </w:p>
    <w:p>
      <w:r>
        <w:t xml:space="preserve">[8, 2, 6, 16, -11, 3, -4, 8, -26]</w:t>
      </w:r>
    </w:p>
    <w:p>
      <w:r>
        <w:rPr>
          <w:b/>
        </w:rPr>
        <w:t xml:space="preserve">Esimerkki 1.3261</w:t>
      </w:r>
    </w:p>
    <w:p>
      <w:r>
        <w:t xml:space="preserve">[-1, -4, 3, 12]</w:t>
      </w:r>
    </w:p>
    <w:p>
      <w:r>
        <w:rPr>
          <w:b/>
        </w:rPr>
        <w:t xml:space="preserve">Tulos</w:t>
      </w:r>
    </w:p>
    <w:p>
      <w:r>
        <w:t xml:space="preserve">[-2, -6, 0, 8]</w:t>
      </w:r>
    </w:p>
    <w:p>
      <w:r>
        <w:rPr>
          <w:b/>
        </w:rPr>
        <w:t xml:space="preserve">Esimerkki 1.3262</w:t>
      </w:r>
    </w:p>
    <w:p>
      <w:r>
        <w:t xml:space="preserve">[1, 16, -5, -5, -16, -7, 2, -7, 13]</w:t>
      </w:r>
    </w:p>
    <w:p>
      <w:r>
        <w:rPr>
          <w:b/>
        </w:rPr>
        <w:t xml:space="preserve">Tulos</w:t>
      </w:r>
    </w:p>
    <w:p>
      <w:r>
        <w:t xml:space="preserve">[0, 14, -8, -9, -21, -13, -5, -15, 4]</w:t>
      </w:r>
    </w:p>
    <w:p>
      <w:r>
        <w:rPr>
          <w:b/>
        </w:rPr>
        <w:t xml:space="preserve">Esimerkki 1.3263</w:t>
      </w:r>
    </w:p>
    <w:p>
      <w:r>
        <w:t xml:space="preserve">[-2, 4, 5, -5, 5, 10, -18]</w:t>
      </w:r>
    </w:p>
    <w:p>
      <w:r>
        <w:rPr>
          <w:b/>
        </w:rPr>
        <w:t xml:space="preserve">Tulos</w:t>
      </w:r>
    </w:p>
    <w:p>
      <w:r>
        <w:t xml:space="preserve">[-3, 2, 2, -9, 0, 4, -25]</w:t>
      </w:r>
    </w:p>
    <w:p>
      <w:r>
        <w:rPr>
          <w:b/>
        </w:rPr>
        <w:t xml:space="preserve">Esimerkki 1.3264</w:t>
      </w:r>
    </w:p>
    <w:p>
      <w:r>
        <w:t xml:space="preserve">[-10, 19, -16, -4, -14, -6, 15, 1, 18, 14]</w:t>
      </w:r>
    </w:p>
    <w:p>
      <w:r>
        <w:rPr>
          <w:b/>
        </w:rPr>
        <w:t xml:space="preserve">Tulos</w:t>
      </w:r>
    </w:p>
    <w:p>
      <w:r>
        <w:t xml:space="preserve">[-11, 17, -19, -8, -19, -12, 8, -7, 9, 4]</w:t>
      </w:r>
    </w:p>
    <w:p>
      <w:r>
        <w:rPr>
          <w:b/>
        </w:rPr>
        <w:t xml:space="preserve">Esimerkki 1.3265</w:t>
      </w:r>
    </w:p>
    <w:p>
      <w:r>
        <w:t xml:space="preserve">[-5, 11, -13, 2, -9]</w:t>
      </w:r>
    </w:p>
    <w:p>
      <w:r>
        <w:rPr>
          <w:b/>
        </w:rPr>
        <w:t xml:space="preserve">Tulos</w:t>
      </w:r>
    </w:p>
    <w:p>
      <w:r>
        <w:t xml:space="preserve">[-6, 9, -16, -2, -14]</w:t>
      </w:r>
    </w:p>
    <w:p>
      <w:r>
        <w:rPr>
          <w:b/>
        </w:rPr>
        <w:t xml:space="preserve">Esimerkki 1.3266</w:t>
      </w:r>
    </w:p>
    <w:p>
      <w:r>
        <w:t xml:space="preserve">[3, -18, 19, -16]</w:t>
      </w:r>
    </w:p>
    <w:p>
      <w:r>
        <w:rPr>
          <w:b/>
        </w:rPr>
        <w:t xml:space="preserve">Tulos</w:t>
      </w:r>
    </w:p>
    <w:p>
      <w:r>
        <w:t xml:space="preserve">[2, -20, 16, -20]</w:t>
      </w:r>
    </w:p>
    <w:p>
      <w:r>
        <w:rPr>
          <w:b/>
        </w:rPr>
        <w:t xml:space="preserve">Esimerkki 1.3267</w:t>
      </w:r>
    </w:p>
    <w:p>
      <w:r>
        <w:t xml:space="preserve">[7, 6, 0, -2, 5, -10]</w:t>
      </w:r>
    </w:p>
    <w:p>
      <w:r>
        <w:rPr>
          <w:b/>
        </w:rPr>
        <w:t xml:space="preserve">Tulos</w:t>
      </w:r>
    </w:p>
    <w:p>
      <w:r>
        <w:t xml:space="preserve">[6, 4, -3, -6, 0, -16]</w:t>
      </w:r>
    </w:p>
    <w:p>
      <w:r>
        <w:rPr>
          <w:b/>
        </w:rPr>
        <w:t xml:space="preserve">Esimerkki 1.3268</w:t>
      </w:r>
    </w:p>
    <w:p>
      <w:r>
        <w:t xml:space="preserve">[-9, -9, -5, 6]</w:t>
      </w:r>
    </w:p>
    <w:p>
      <w:r>
        <w:rPr>
          <w:b/>
        </w:rPr>
        <w:t xml:space="preserve">Tulos</w:t>
      </w:r>
    </w:p>
    <w:p>
      <w:r>
        <w:t xml:space="preserve">[-10, -11, -8, 2]</w:t>
      </w:r>
    </w:p>
    <w:p>
      <w:r>
        <w:rPr>
          <w:b/>
        </w:rPr>
        <w:t xml:space="preserve">Esimerkki 1.3269</w:t>
      </w:r>
    </w:p>
    <w:p>
      <w:r>
        <w:t xml:space="preserve">[-3, -8, 3, -2, -8, -19, -8, 6]</w:t>
      </w:r>
    </w:p>
    <w:p>
      <w:r>
        <w:rPr>
          <w:b/>
        </w:rPr>
        <w:t xml:space="preserve">Tulos</w:t>
      </w:r>
    </w:p>
    <w:p>
      <w:r>
        <w:t xml:space="preserve">[-4, -10, 0, -6, -13, -25, -15, -2]</w:t>
      </w:r>
    </w:p>
    <w:p>
      <w:r>
        <w:rPr>
          <w:b/>
        </w:rPr>
        <w:t xml:space="preserve">Esimerkki 1.3270</w:t>
      </w:r>
    </w:p>
    <w:p>
      <w:r>
        <w:t xml:space="preserve">[4, 19, 0]</w:t>
      </w:r>
    </w:p>
    <w:p>
      <w:r>
        <w:rPr>
          <w:b/>
        </w:rPr>
        <w:t xml:space="preserve">Tulos</w:t>
      </w:r>
    </w:p>
    <w:p>
      <w:r>
        <w:t xml:space="preserve">[3, 17, -3]</w:t>
      </w:r>
    </w:p>
    <w:p>
      <w:r>
        <w:rPr>
          <w:b/>
        </w:rPr>
        <w:t xml:space="preserve">Esimerkki 1.3271</w:t>
      </w:r>
    </w:p>
    <w:p>
      <w:r>
        <w:t xml:space="preserve">[-5, 15, -17, -15, 6, 7, 3, 8, -19, 11]</w:t>
      </w:r>
    </w:p>
    <w:p>
      <w:r>
        <w:rPr>
          <w:b/>
        </w:rPr>
        <w:t xml:space="preserve">Tulos</w:t>
      </w:r>
    </w:p>
    <w:p>
      <w:r>
        <w:t xml:space="preserve">[-6, 13, -20, -19, 1, 1, -4, 0, -28, 1]</w:t>
      </w:r>
    </w:p>
    <w:p>
      <w:r>
        <w:rPr>
          <w:b/>
        </w:rPr>
        <w:t xml:space="preserve">Esimerkki 1.3272</w:t>
      </w:r>
    </w:p>
    <w:p>
      <w:r>
        <w:t xml:space="preserve">[-18, 19, -7, 13, 8, -14, 1, 12]</w:t>
      </w:r>
    </w:p>
    <w:p>
      <w:r>
        <w:rPr>
          <w:b/>
        </w:rPr>
        <w:t xml:space="preserve">Tulos</w:t>
      </w:r>
    </w:p>
    <w:p>
      <w:r>
        <w:t xml:space="preserve">[-19, 17, -10, 9, 3, -20, -6, 4]</w:t>
      </w:r>
    </w:p>
    <w:p>
      <w:r>
        <w:rPr>
          <w:b/>
        </w:rPr>
        <w:t xml:space="preserve">Esimerkki 1.3273</w:t>
      </w:r>
    </w:p>
    <w:p>
      <w:r>
        <w:t xml:space="preserve">[6, -8, 10, 5, -1, -11, 7, -20, -1, -14]</w:t>
      </w:r>
    </w:p>
    <w:p>
      <w:r>
        <w:rPr>
          <w:b/>
        </w:rPr>
        <w:t xml:space="preserve">Tulos</w:t>
      </w:r>
    </w:p>
    <w:p>
      <w:r>
        <w:t xml:space="preserve">[5, -10, 7, 1, -6, -17, 0, -28, -10, -24]</w:t>
      </w:r>
    </w:p>
    <w:p>
      <w:r>
        <w:rPr>
          <w:b/>
        </w:rPr>
        <w:t xml:space="preserve">Esimerkki 1.3274</w:t>
      </w:r>
    </w:p>
    <w:p>
      <w:r>
        <w:t xml:space="preserve">[-14, -6, 19, -20, 20, 10, 7, 19, -13]</w:t>
      </w:r>
    </w:p>
    <w:p>
      <w:r>
        <w:rPr>
          <w:b/>
        </w:rPr>
        <w:t xml:space="preserve">Tulos</w:t>
      </w:r>
    </w:p>
    <w:p>
      <w:r>
        <w:t xml:space="preserve">[-15, -8, 16, -24, 15, 4, 0, 11, -22]</w:t>
      </w:r>
    </w:p>
    <w:p>
      <w:r>
        <w:rPr>
          <w:b/>
        </w:rPr>
        <w:t xml:space="preserve">Esimerkki 1.3275</w:t>
      </w:r>
    </w:p>
    <w:p>
      <w:r>
        <w:t xml:space="preserve">[12, 0, 9, 3, 7, -1, -3, 18, -15, 10]</w:t>
      </w:r>
    </w:p>
    <w:p>
      <w:r>
        <w:rPr>
          <w:b/>
        </w:rPr>
        <w:t xml:space="preserve">Tulos</w:t>
      </w:r>
    </w:p>
    <w:p>
      <w:r>
        <w:t xml:space="preserve">[11, -2, 6, -1, 2, -7, -10, 10, -24, 0]</w:t>
      </w:r>
    </w:p>
    <w:p>
      <w:r>
        <w:rPr>
          <w:b/>
        </w:rPr>
        <w:t xml:space="preserve">Esimerkki 1.3276</w:t>
      </w:r>
    </w:p>
    <w:p>
      <w:r>
        <w:t xml:space="preserve">[-10, -20, -12]</w:t>
      </w:r>
    </w:p>
    <w:p>
      <w:r>
        <w:rPr>
          <w:b/>
        </w:rPr>
        <w:t xml:space="preserve">Tulos</w:t>
      </w:r>
    </w:p>
    <w:p>
      <w:r>
        <w:t xml:space="preserve">[-11, -22, -15]</w:t>
      </w:r>
    </w:p>
    <w:p>
      <w:r>
        <w:rPr>
          <w:b/>
        </w:rPr>
        <w:t xml:space="preserve">Esimerkki 1.3277</w:t>
      </w:r>
    </w:p>
    <w:p>
      <w:r>
        <w:t xml:space="preserve">[-11, -9, -1, -15, -2, -19, 8, -16, 10, 19]</w:t>
      </w:r>
    </w:p>
    <w:p>
      <w:r>
        <w:rPr>
          <w:b/>
        </w:rPr>
        <w:t xml:space="preserve">Tulos</w:t>
      </w:r>
    </w:p>
    <w:p>
      <w:r>
        <w:t xml:space="preserve">[-12, -11, -4, -19, -7, -25, 1, -24, 1, 9]</w:t>
      </w:r>
    </w:p>
    <w:p>
      <w:r>
        <w:rPr>
          <w:b/>
        </w:rPr>
        <w:t xml:space="preserve">Esimerkki 1.3278</w:t>
      </w:r>
    </w:p>
    <w:p>
      <w:r>
        <w:t xml:space="preserve">[-4, 20, -5, 4, 10, -20, 4, -9, -14, -14]</w:t>
      </w:r>
    </w:p>
    <w:p>
      <w:r>
        <w:rPr>
          <w:b/>
        </w:rPr>
        <w:t xml:space="preserve">Tulos</w:t>
      </w:r>
    </w:p>
    <w:p>
      <w:r>
        <w:t xml:space="preserve">[-5, 18, -8, 0, 5, -26, -3, -17, -23, -24]</w:t>
      </w:r>
    </w:p>
    <w:p>
      <w:r>
        <w:rPr>
          <w:b/>
        </w:rPr>
        <w:t xml:space="preserve">Esimerkki 1.3279</w:t>
      </w:r>
    </w:p>
    <w:p>
      <w:r>
        <w:t xml:space="preserve">[10, -18]</w:t>
      </w:r>
    </w:p>
    <w:p>
      <w:r>
        <w:rPr>
          <w:b/>
        </w:rPr>
        <w:t xml:space="preserve">Tulos</w:t>
      </w:r>
    </w:p>
    <w:p>
      <w:r>
        <w:t xml:space="preserve">[9, -20]</w:t>
      </w:r>
    </w:p>
    <w:p>
      <w:r>
        <w:rPr>
          <w:b/>
        </w:rPr>
        <w:t xml:space="preserve">Esimerkki 1.3280</w:t>
      </w:r>
    </w:p>
    <w:p>
      <w:r>
        <w:t xml:space="preserve">[11, -9, 15, -4, 0]</w:t>
      </w:r>
    </w:p>
    <w:p>
      <w:r>
        <w:rPr>
          <w:b/>
        </w:rPr>
        <w:t xml:space="preserve">Tulos</w:t>
      </w:r>
    </w:p>
    <w:p>
      <w:r>
        <w:t xml:space="preserve">[10, -11, 12, -8, -5]</w:t>
      </w:r>
    </w:p>
    <w:p>
      <w:r>
        <w:rPr>
          <w:b/>
        </w:rPr>
        <w:t xml:space="preserve">Esimerkki 1.3281</w:t>
      </w:r>
    </w:p>
    <w:p>
      <w:r>
        <w:t xml:space="preserve">[5, -20, 5, 3, 14, 7, -12, 7, 9]</w:t>
      </w:r>
    </w:p>
    <w:p>
      <w:r>
        <w:rPr>
          <w:b/>
        </w:rPr>
        <w:t xml:space="preserve">Tulos</w:t>
      </w:r>
    </w:p>
    <w:p>
      <w:r>
        <w:t xml:space="preserve">[4, -22, 2, -1, 9, 1, -19, -1, 0]</w:t>
      </w:r>
    </w:p>
    <w:p>
      <w:r>
        <w:rPr>
          <w:b/>
        </w:rPr>
        <w:t xml:space="preserve">Esimerkki 1.3282</w:t>
      </w:r>
    </w:p>
    <w:p>
      <w:r>
        <w:t xml:space="preserve">[1, 3, -4, 14]</w:t>
      </w:r>
    </w:p>
    <w:p>
      <w:r>
        <w:rPr>
          <w:b/>
        </w:rPr>
        <w:t xml:space="preserve">Tulos</w:t>
      </w:r>
    </w:p>
    <w:p>
      <w:r>
        <w:t xml:space="preserve">[0, 1, -7, 10]</w:t>
      </w:r>
    </w:p>
    <w:p>
      <w:r>
        <w:rPr>
          <w:b/>
        </w:rPr>
        <w:t xml:space="preserve">Esimerkki 1.3283</w:t>
      </w:r>
    </w:p>
    <w:p>
      <w:r>
        <w:t xml:space="preserve">[-7, 10, 12, -10, -17]</w:t>
      </w:r>
    </w:p>
    <w:p>
      <w:r>
        <w:rPr>
          <w:b/>
        </w:rPr>
        <w:t xml:space="preserve">Tulos</w:t>
      </w:r>
    </w:p>
    <w:p>
      <w:r>
        <w:t xml:space="preserve">[-8, 8, 9, -14, -22]</w:t>
      </w:r>
    </w:p>
    <w:p>
      <w:r>
        <w:rPr>
          <w:b/>
        </w:rPr>
        <w:t xml:space="preserve">Esimerkki 1.3284</w:t>
      </w:r>
    </w:p>
    <w:p>
      <w:r>
        <w:t xml:space="preserve">[2, 14, -4, 9, 1, 18, 13, 6, -1, 11]</w:t>
      </w:r>
    </w:p>
    <w:p>
      <w:r>
        <w:rPr>
          <w:b/>
        </w:rPr>
        <w:t xml:space="preserve">Tulos</w:t>
      </w:r>
    </w:p>
    <w:p>
      <w:r>
        <w:t xml:space="preserve">[1, 12, -7, 5, -4, 12, 6, -2, -10, 1]</w:t>
      </w:r>
    </w:p>
    <w:p>
      <w:r>
        <w:rPr>
          <w:b/>
        </w:rPr>
        <w:t xml:space="preserve">Esimerkki 1.3285</w:t>
      </w:r>
    </w:p>
    <w:p>
      <w:r>
        <w:t xml:space="preserve">[13, -19]</w:t>
      </w:r>
    </w:p>
    <w:p>
      <w:r>
        <w:rPr>
          <w:b/>
        </w:rPr>
        <w:t xml:space="preserve">Tulos</w:t>
      </w:r>
    </w:p>
    <w:p>
      <w:r>
        <w:t xml:space="preserve">[12, -21]</w:t>
      </w:r>
    </w:p>
    <w:p>
      <w:r>
        <w:rPr>
          <w:b/>
        </w:rPr>
        <w:t xml:space="preserve">Esimerkki 1.3286</w:t>
      </w:r>
    </w:p>
    <w:p>
      <w:r>
        <w:t xml:space="preserve">[14, 15, 17, -10, -12, -16]</w:t>
      </w:r>
    </w:p>
    <w:p>
      <w:r>
        <w:rPr>
          <w:b/>
        </w:rPr>
        <w:t xml:space="preserve">Tulos</w:t>
      </w:r>
    </w:p>
    <w:p>
      <w:r>
        <w:t xml:space="preserve">[13, 13, 14, -14, -17, -22]</w:t>
      </w:r>
    </w:p>
    <w:p>
      <w:r>
        <w:rPr>
          <w:b/>
        </w:rPr>
        <w:t xml:space="preserve">Esimerkki 1.3287</w:t>
      </w:r>
    </w:p>
    <w:p>
      <w:r>
        <w:t xml:space="preserve">[13, 14, 0, 11, -12, -4, 17, 13, 17]</w:t>
      </w:r>
    </w:p>
    <w:p>
      <w:r>
        <w:rPr>
          <w:b/>
        </w:rPr>
        <w:t xml:space="preserve">Tulos</w:t>
      </w:r>
    </w:p>
    <w:p>
      <w:r>
        <w:t xml:space="preserve">[12, 12, -3, 7, -17, -10, 10, 5, 8]</w:t>
      </w:r>
    </w:p>
    <w:p>
      <w:r>
        <w:rPr>
          <w:b/>
        </w:rPr>
        <w:t xml:space="preserve">Esimerkki 1.3288</w:t>
      </w:r>
    </w:p>
    <w:p>
      <w:r>
        <w:t xml:space="preserve">[-8, -15, -11, 12, 7, 17, -15, 3, -12, 10]</w:t>
      </w:r>
    </w:p>
    <w:p>
      <w:r>
        <w:rPr>
          <w:b/>
        </w:rPr>
        <w:t xml:space="preserve">Tulos</w:t>
      </w:r>
    </w:p>
    <w:p>
      <w:r>
        <w:t xml:space="preserve">[-9, -17, -14, 8, 2, 11, -22, -5, -21, 0]</w:t>
      </w:r>
    </w:p>
    <w:p>
      <w:r>
        <w:rPr>
          <w:b/>
        </w:rPr>
        <w:t xml:space="preserve">Esimerkki 1.3289</w:t>
      </w:r>
    </w:p>
    <w:p>
      <w:r>
        <w:t xml:space="preserve">[19, 20, -8, 16, -7, -20]</w:t>
      </w:r>
    </w:p>
    <w:p>
      <w:r>
        <w:rPr>
          <w:b/>
        </w:rPr>
        <w:t xml:space="preserve">Tulos</w:t>
      </w:r>
    </w:p>
    <w:p>
      <w:r>
        <w:t xml:space="preserve">[18, 18, -11, 12, -12, -26]</w:t>
      </w:r>
    </w:p>
    <w:p>
      <w:r>
        <w:rPr>
          <w:b/>
        </w:rPr>
        <w:t xml:space="preserve">Esimerkki 1.3290</w:t>
      </w:r>
    </w:p>
    <w:p>
      <w:r>
        <w:t xml:space="preserve">[-19, 8, 8, 0, -19]</w:t>
      </w:r>
    </w:p>
    <w:p>
      <w:r>
        <w:rPr>
          <w:b/>
        </w:rPr>
        <w:t xml:space="preserve">Tulos</w:t>
      </w:r>
    </w:p>
    <w:p>
      <w:r>
        <w:t xml:space="preserve">[-20, 6, 5, -4, -24]</w:t>
      </w:r>
    </w:p>
    <w:p>
      <w:r>
        <w:rPr>
          <w:b/>
        </w:rPr>
        <w:t xml:space="preserve">Esimerkki 1.3291</w:t>
      </w:r>
    </w:p>
    <w:p>
      <w:r>
        <w:t xml:space="preserve">[-15, 11, 16, -19, 13, -4]</w:t>
      </w:r>
    </w:p>
    <w:p>
      <w:r>
        <w:rPr>
          <w:b/>
        </w:rPr>
        <w:t xml:space="preserve">Tulos</w:t>
      </w:r>
    </w:p>
    <w:p>
      <w:r>
        <w:t xml:space="preserve">[-16, 9, 13, -23, 8, -10]</w:t>
      </w:r>
    </w:p>
    <w:p>
      <w:r>
        <w:rPr>
          <w:b/>
        </w:rPr>
        <w:t xml:space="preserve">Esimerkki 1.3292</w:t>
      </w:r>
    </w:p>
    <w:p>
      <w:r>
        <w:t xml:space="preserve">[1, 19, -14, 13]</w:t>
      </w:r>
    </w:p>
    <w:p>
      <w:r>
        <w:rPr>
          <w:b/>
        </w:rPr>
        <w:t xml:space="preserve">Tulos</w:t>
      </w:r>
    </w:p>
    <w:p>
      <w:r>
        <w:t xml:space="preserve">[0, 17, -17, 9]</w:t>
      </w:r>
    </w:p>
    <w:p>
      <w:r>
        <w:rPr>
          <w:b/>
        </w:rPr>
        <w:t xml:space="preserve">Esimerkki 1.3293</w:t>
      </w:r>
    </w:p>
    <w:p>
      <w:r>
        <w:t xml:space="preserve">[-10, 2, 6, -4]</w:t>
      </w:r>
    </w:p>
    <w:p>
      <w:r>
        <w:rPr>
          <w:b/>
        </w:rPr>
        <w:t xml:space="preserve">Tulos</w:t>
      </w:r>
    </w:p>
    <w:p>
      <w:r>
        <w:t xml:space="preserve">[-11, 0, 3, -8]</w:t>
      </w:r>
    </w:p>
    <w:p>
      <w:r>
        <w:rPr>
          <w:b/>
        </w:rPr>
        <w:t xml:space="preserve">Esimerkki 1.3294</w:t>
      </w:r>
    </w:p>
    <w:p>
      <w:r>
        <w:t xml:space="preserve">[0, -1, 7, -11]</w:t>
      </w:r>
    </w:p>
    <w:p>
      <w:r>
        <w:rPr>
          <w:b/>
        </w:rPr>
        <w:t xml:space="preserve">Tulos</w:t>
      </w:r>
    </w:p>
    <w:p>
      <w:r>
        <w:t xml:space="preserve">[-1, -3, 4, -15]</w:t>
      </w:r>
    </w:p>
    <w:p>
      <w:r>
        <w:rPr>
          <w:b/>
        </w:rPr>
        <w:t xml:space="preserve">Esimerkki 1.3295</w:t>
      </w:r>
    </w:p>
    <w:p>
      <w:r>
        <w:t xml:space="preserve">[-3, -4, 3]</w:t>
      </w:r>
    </w:p>
    <w:p>
      <w:r>
        <w:rPr>
          <w:b/>
        </w:rPr>
        <w:t xml:space="preserve">Tulos</w:t>
      </w:r>
    </w:p>
    <w:p>
      <w:r>
        <w:t xml:space="preserve">[-4, -6, 0]</w:t>
      </w:r>
    </w:p>
    <w:p>
      <w:r>
        <w:rPr>
          <w:b/>
        </w:rPr>
        <w:t xml:space="preserve">Esimerkki 1.3296</w:t>
      </w:r>
    </w:p>
    <w:p>
      <w:r>
        <w:t xml:space="preserve">[-14, -3, 8, 8, 6, -2, 13, 19, 14]</w:t>
      </w:r>
    </w:p>
    <w:p>
      <w:r>
        <w:rPr>
          <w:b/>
        </w:rPr>
        <w:t xml:space="preserve">Tulos</w:t>
      </w:r>
    </w:p>
    <w:p>
      <w:r>
        <w:t xml:space="preserve">[-15, -5, 5, 4, 1, -8, 6, 11, 5]</w:t>
      </w:r>
    </w:p>
    <w:p>
      <w:r>
        <w:rPr>
          <w:b/>
        </w:rPr>
        <w:t xml:space="preserve">Esimerkki 1.3297</w:t>
      </w:r>
    </w:p>
    <w:p>
      <w:r>
        <w:t xml:space="preserve">[4, -8, -2, 5, -16, -14, 1, -4, 6, 6]</w:t>
      </w:r>
    </w:p>
    <w:p>
      <w:r>
        <w:rPr>
          <w:b/>
        </w:rPr>
        <w:t xml:space="preserve">Tulos</w:t>
      </w:r>
    </w:p>
    <w:p>
      <w:r>
        <w:t xml:space="preserve">[3, -10, -5, 1, -21, -20, -6, -12, -3, -4]</w:t>
      </w:r>
    </w:p>
    <w:p>
      <w:r>
        <w:rPr>
          <w:b/>
        </w:rPr>
        <w:t xml:space="preserve">Esimerkki 1.3298</w:t>
      </w:r>
    </w:p>
    <w:p>
      <w:r>
        <w:t xml:space="preserve">[5, 19, 2, 12, 4, 8, 5, 6, -13, 15]</w:t>
      </w:r>
    </w:p>
    <w:p>
      <w:r>
        <w:rPr>
          <w:b/>
        </w:rPr>
        <w:t xml:space="preserve">Tulos</w:t>
      </w:r>
    </w:p>
    <w:p>
      <w:r>
        <w:t xml:space="preserve">[4, 17, -1, 8, -1, 2, -2, -2, -22, 5]</w:t>
      </w:r>
    </w:p>
    <w:p>
      <w:r>
        <w:rPr>
          <w:b/>
        </w:rPr>
        <w:t xml:space="preserve">Esimerkki 1.3299</w:t>
      </w:r>
    </w:p>
    <w:p>
      <w:r>
        <w:t xml:space="preserve">[-4, 10, -19]</w:t>
      </w:r>
    </w:p>
    <w:p>
      <w:r>
        <w:rPr>
          <w:b/>
        </w:rPr>
        <w:t xml:space="preserve">Tulos</w:t>
      </w:r>
    </w:p>
    <w:p>
      <w:r>
        <w:t xml:space="preserve">[-5, 8, -22]</w:t>
      </w:r>
    </w:p>
    <w:p>
      <w:r>
        <w:rPr>
          <w:b/>
        </w:rPr>
        <w:t xml:space="preserve">Esimerkki 1.3300</w:t>
      </w:r>
    </w:p>
    <w:p>
      <w:r>
        <w:t xml:space="preserve">[0, 5]</w:t>
      </w:r>
    </w:p>
    <w:p>
      <w:r>
        <w:rPr>
          <w:b/>
        </w:rPr>
        <w:t xml:space="preserve">Tulos</w:t>
      </w:r>
    </w:p>
    <w:p>
      <w:r>
        <w:t xml:space="preserve">[-1, 3]</w:t>
      </w:r>
    </w:p>
    <w:p>
      <w:r>
        <w:rPr>
          <w:b/>
        </w:rPr>
        <w:t xml:space="preserve">Esimerkki 1.3301</w:t>
      </w:r>
    </w:p>
    <w:p>
      <w:r>
        <w:t xml:space="preserve">[-20, 1]</w:t>
      </w:r>
    </w:p>
    <w:p>
      <w:r>
        <w:rPr>
          <w:b/>
        </w:rPr>
        <w:t xml:space="preserve">Tulos</w:t>
      </w:r>
    </w:p>
    <w:p>
      <w:r>
        <w:t xml:space="preserve">[-21, -1]</w:t>
      </w:r>
    </w:p>
    <w:p>
      <w:r>
        <w:rPr>
          <w:b/>
        </w:rPr>
        <w:t xml:space="preserve">Esimerkki 1.3302</w:t>
      </w:r>
    </w:p>
    <w:p>
      <w:r>
        <w:t xml:space="preserve">[-9, -19, -4, 5]</w:t>
      </w:r>
    </w:p>
    <w:p>
      <w:r>
        <w:rPr>
          <w:b/>
        </w:rPr>
        <w:t xml:space="preserve">Tulos</w:t>
      </w:r>
    </w:p>
    <w:p>
      <w:r>
        <w:t xml:space="preserve">[-10, -21, -7, 1]</w:t>
      </w:r>
    </w:p>
    <w:p>
      <w:r>
        <w:rPr>
          <w:b/>
        </w:rPr>
        <w:t xml:space="preserve">Esimerkki 1.3303</w:t>
      </w:r>
    </w:p>
    <w:p>
      <w:r>
        <w:t xml:space="preserve">[-16, 12, -4, -17, 2, -2, 16, 16]</w:t>
      </w:r>
    </w:p>
    <w:p>
      <w:r>
        <w:rPr>
          <w:b/>
        </w:rPr>
        <w:t xml:space="preserve">Tulos</w:t>
      </w:r>
    </w:p>
    <w:p>
      <w:r>
        <w:t xml:space="preserve">[-17, 10, -7, -21, -3, -8, 9, 8]</w:t>
      </w:r>
    </w:p>
    <w:p>
      <w:r>
        <w:rPr>
          <w:b/>
        </w:rPr>
        <w:t xml:space="preserve">Esimerkki 1.3304</w:t>
      </w:r>
    </w:p>
    <w:p>
      <w:r>
        <w:t xml:space="preserve">[9, -17, -9, -16, 0, -9, 7, -18, 10]</w:t>
      </w:r>
    </w:p>
    <w:p>
      <w:r>
        <w:rPr>
          <w:b/>
        </w:rPr>
        <w:t xml:space="preserve">Tulos</w:t>
      </w:r>
    </w:p>
    <w:p>
      <w:r>
        <w:t xml:space="preserve">[8, -19, -12, -20, -5, -15, 0, -26, 1]</w:t>
      </w:r>
    </w:p>
    <w:p>
      <w:r>
        <w:rPr>
          <w:b/>
        </w:rPr>
        <w:t xml:space="preserve">Esimerkki 1.3305</w:t>
      </w:r>
    </w:p>
    <w:p>
      <w:r>
        <w:t xml:space="preserve">[-20, 13, 4, -12, 12, 20, -20, -6, -7]</w:t>
      </w:r>
    </w:p>
    <w:p>
      <w:r>
        <w:rPr>
          <w:b/>
        </w:rPr>
        <w:t xml:space="preserve">Tulos</w:t>
      </w:r>
    </w:p>
    <w:p>
      <w:r>
        <w:t xml:space="preserve">[-21, 11, 1, -16, 7, 14, -27, -14, -16]</w:t>
      </w:r>
    </w:p>
    <w:p>
      <w:r>
        <w:rPr>
          <w:b/>
        </w:rPr>
        <w:t xml:space="preserve">Esimerkki 1.3306</w:t>
      </w:r>
    </w:p>
    <w:p>
      <w:r>
        <w:t xml:space="preserve">[5, -14, -16, -1, 15, -17, 4, 15, -9]</w:t>
      </w:r>
    </w:p>
    <w:p>
      <w:r>
        <w:rPr>
          <w:b/>
        </w:rPr>
        <w:t xml:space="preserve">Tulos</w:t>
      </w:r>
    </w:p>
    <w:p>
      <w:r>
        <w:t xml:space="preserve">[4, -16, -19, -5, 10, -23, -3, 7, -18]</w:t>
      </w:r>
    </w:p>
    <w:p>
      <w:r>
        <w:rPr>
          <w:b/>
        </w:rPr>
        <w:t xml:space="preserve">Esimerkki 1.3307</w:t>
      </w:r>
    </w:p>
    <w:p>
      <w:r>
        <w:t xml:space="preserve">[6, -10, -18]</w:t>
      </w:r>
    </w:p>
    <w:p>
      <w:r>
        <w:rPr>
          <w:b/>
        </w:rPr>
        <w:t xml:space="preserve">Tulos</w:t>
      </w:r>
    </w:p>
    <w:p>
      <w:r>
        <w:t xml:space="preserve">[5, -12, -21]</w:t>
      </w:r>
    </w:p>
    <w:p>
      <w:r>
        <w:rPr>
          <w:b/>
        </w:rPr>
        <w:t xml:space="preserve">Esimerkki 1.3308</w:t>
      </w:r>
    </w:p>
    <w:p>
      <w:r>
        <w:t xml:space="preserve">[1, -14, -2, 20]</w:t>
      </w:r>
    </w:p>
    <w:p>
      <w:r>
        <w:rPr>
          <w:b/>
        </w:rPr>
        <w:t xml:space="preserve">Tulos</w:t>
      </w:r>
    </w:p>
    <w:p>
      <w:r>
        <w:t xml:space="preserve">[0, -16, -5, 16]</w:t>
      </w:r>
    </w:p>
    <w:p>
      <w:r>
        <w:rPr>
          <w:b/>
        </w:rPr>
        <w:t xml:space="preserve">Esimerkki 1.3309</w:t>
      </w:r>
    </w:p>
    <w:p>
      <w:r>
        <w:t xml:space="preserve">[-13, -18]</w:t>
      </w:r>
    </w:p>
    <w:p>
      <w:r>
        <w:rPr>
          <w:b/>
        </w:rPr>
        <w:t xml:space="preserve">Tulos</w:t>
      </w:r>
    </w:p>
    <w:p>
      <w:r>
        <w:t xml:space="preserve">[-14, -20]</w:t>
      </w:r>
    </w:p>
    <w:p>
      <w:r>
        <w:rPr>
          <w:b/>
        </w:rPr>
        <w:t xml:space="preserve">Esimerkki 1.3310</w:t>
      </w:r>
    </w:p>
    <w:p>
      <w:r>
        <w:t xml:space="preserve">[6, -11, -1]</w:t>
      </w:r>
    </w:p>
    <w:p>
      <w:r>
        <w:rPr>
          <w:b/>
        </w:rPr>
        <w:t xml:space="preserve">Tulos</w:t>
      </w:r>
    </w:p>
    <w:p>
      <w:r>
        <w:t xml:space="preserve">[5, -13, -4]</w:t>
      </w:r>
    </w:p>
    <w:p>
      <w:r>
        <w:rPr>
          <w:b/>
        </w:rPr>
        <w:t xml:space="preserve">Esimerkki 1.3311</w:t>
      </w:r>
    </w:p>
    <w:p>
      <w:r>
        <w:t xml:space="preserve">[1, -11, -14, 14, -3, 0, -15, 9]</w:t>
      </w:r>
    </w:p>
    <w:p>
      <w:r>
        <w:rPr>
          <w:b/>
        </w:rPr>
        <w:t xml:space="preserve">Tulos</w:t>
      </w:r>
    </w:p>
    <w:p>
      <w:r>
        <w:t xml:space="preserve">[0, -13, -17, 10, -8, -6, -22, 1]</w:t>
      </w:r>
    </w:p>
    <w:p>
      <w:r>
        <w:rPr>
          <w:b/>
        </w:rPr>
        <w:t xml:space="preserve">Esimerkki 1.3312</w:t>
      </w:r>
    </w:p>
    <w:p>
      <w:r>
        <w:t xml:space="preserve">[-6, 15, -3]</w:t>
      </w:r>
    </w:p>
    <w:p>
      <w:r>
        <w:rPr>
          <w:b/>
        </w:rPr>
        <w:t xml:space="preserve">Tulos</w:t>
      </w:r>
    </w:p>
    <w:p>
      <w:r>
        <w:t xml:space="preserve">[-7, 13, -6]</w:t>
      </w:r>
    </w:p>
    <w:p>
      <w:r>
        <w:rPr>
          <w:b/>
        </w:rPr>
        <w:t xml:space="preserve">Esimerkki 1.3313</w:t>
      </w:r>
    </w:p>
    <w:p>
      <w:r>
        <w:t xml:space="preserve">[8, 6, 13]</w:t>
      </w:r>
    </w:p>
    <w:p>
      <w:r>
        <w:rPr>
          <w:b/>
        </w:rPr>
        <w:t xml:space="preserve">Tulos</w:t>
      </w:r>
    </w:p>
    <w:p>
      <w:r>
        <w:t xml:space="preserve">[7, 4, 10]</w:t>
      </w:r>
    </w:p>
    <w:p>
      <w:r>
        <w:rPr>
          <w:b/>
        </w:rPr>
        <w:t xml:space="preserve">Esimerkki 1.3314</w:t>
      </w:r>
    </w:p>
    <w:p>
      <w:r>
        <w:t xml:space="preserve">[13, -10, -5, -2, -3]</w:t>
      </w:r>
    </w:p>
    <w:p>
      <w:r>
        <w:rPr>
          <w:b/>
        </w:rPr>
        <w:t xml:space="preserve">Tulos</w:t>
      </w:r>
    </w:p>
    <w:p>
      <w:r>
        <w:t xml:space="preserve">[12, -12, -8, -6, -8]</w:t>
      </w:r>
    </w:p>
    <w:p>
      <w:r>
        <w:rPr>
          <w:b/>
        </w:rPr>
        <w:t xml:space="preserve">Esimerkki 1.3315</w:t>
      </w:r>
    </w:p>
    <w:p>
      <w:r>
        <w:t xml:space="preserve">[-12, 2, 12, 16, 4]</w:t>
      </w:r>
    </w:p>
    <w:p>
      <w:r>
        <w:rPr>
          <w:b/>
        </w:rPr>
        <w:t xml:space="preserve">Tulos</w:t>
      </w:r>
    </w:p>
    <w:p>
      <w:r>
        <w:t xml:space="preserve">[-13, 0, 9, 12, -1]</w:t>
      </w:r>
    </w:p>
    <w:p>
      <w:r>
        <w:rPr>
          <w:b/>
        </w:rPr>
        <w:t xml:space="preserve">Esimerkki 1.3316</w:t>
      </w:r>
    </w:p>
    <w:p>
      <w:r>
        <w:t xml:space="preserve">[18, 5, 8, 14, -17]</w:t>
      </w:r>
    </w:p>
    <w:p>
      <w:r>
        <w:rPr>
          <w:b/>
        </w:rPr>
        <w:t xml:space="preserve">Tulos</w:t>
      </w:r>
    </w:p>
    <w:p>
      <w:r>
        <w:t xml:space="preserve">[17, 3, 5, 10, -22]</w:t>
      </w:r>
    </w:p>
    <w:p>
      <w:r>
        <w:rPr>
          <w:b/>
        </w:rPr>
        <w:t xml:space="preserve">Esimerkki 1.3317</w:t>
      </w:r>
    </w:p>
    <w:p>
      <w:r>
        <w:t xml:space="preserve">[-9, -3, -4, 19, 18]</w:t>
      </w:r>
    </w:p>
    <w:p>
      <w:r>
        <w:rPr>
          <w:b/>
        </w:rPr>
        <w:t xml:space="preserve">Tulos</w:t>
      </w:r>
    </w:p>
    <w:p>
      <w:r>
        <w:t xml:space="preserve">[-10, -5, -7, 15, 13]</w:t>
      </w:r>
    </w:p>
    <w:p>
      <w:r>
        <w:rPr>
          <w:b/>
        </w:rPr>
        <w:t xml:space="preserve">Esimerkki 1.3318</w:t>
      </w:r>
    </w:p>
    <w:p>
      <w:r>
        <w:t xml:space="preserve">[3, 4, -20, 6, 16, -7, 2]</w:t>
      </w:r>
    </w:p>
    <w:p>
      <w:r>
        <w:rPr>
          <w:b/>
        </w:rPr>
        <w:t xml:space="preserve">Tulos</w:t>
      </w:r>
    </w:p>
    <w:p>
      <w:r>
        <w:t xml:space="preserve">[2, 2, -23, 2, 11, -13, -5]</w:t>
      </w:r>
    </w:p>
    <w:p>
      <w:r>
        <w:rPr>
          <w:b/>
        </w:rPr>
        <w:t xml:space="preserve">Esimerkki 1.3319</w:t>
      </w:r>
    </w:p>
    <w:p>
      <w:r>
        <w:t xml:space="preserve">[6, 15, -14, 18, 9]</w:t>
      </w:r>
    </w:p>
    <w:p>
      <w:r>
        <w:rPr>
          <w:b/>
        </w:rPr>
        <w:t xml:space="preserve">Tulos</w:t>
      </w:r>
    </w:p>
    <w:p>
      <w:r>
        <w:t xml:space="preserve">[5, 13, -17, 14, 4]</w:t>
      </w:r>
    </w:p>
    <w:p>
      <w:r>
        <w:rPr>
          <w:b/>
        </w:rPr>
        <w:t xml:space="preserve">Esimerkki 1.3320</w:t>
      </w:r>
    </w:p>
    <w:p>
      <w:r>
        <w:t xml:space="preserve">[20, 10, 11, -4]</w:t>
      </w:r>
    </w:p>
    <w:p>
      <w:r>
        <w:rPr>
          <w:b/>
        </w:rPr>
        <w:t xml:space="preserve">Tulos</w:t>
      </w:r>
    </w:p>
    <w:p>
      <w:r>
        <w:t xml:space="preserve">[19, 8, 8, -8]</w:t>
      </w:r>
    </w:p>
    <w:p>
      <w:r>
        <w:rPr>
          <w:b/>
        </w:rPr>
        <w:t xml:space="preserve">Esimerkki 1.3321</w:t>
      </w:r>
    </w:p>
    <w:p>
      <w:r>
        <w:t xml:space="preserve">[1, -7, -10, -16, -15, 8]</w:t>
      </w:r>
    </w:p>
    <w:p>
      <w:r>
        <w:rPr>
          <w:b/>
        </w:rPr>
        <w:t xml:space="preserve">Tulos</w:t>
      </w:r>
    </w:p>
    <w:p>
      <w:r>
        <w:t xml:space="preserve">[0, -9, -13, -20, -20, 2]</w:t>
      </w:r>
    </w:p>
    <w:p>
      <w:r>
        <w:rPr>
          <w:b/>
        </w:rPr>
        <w:t xml:space="preserve">Esimerkki 1.3322</w:t>
      </w:r>
    </w:p>
    <w:p>
      <w:r>
        <w:t xml:space="preserve">[1, -19, 11]</w:t>
      </w:r>
    </w:p>
    <w:p>
      <w:r>
        <w:rPr>
          <w:b/>
        </w:rPr>
        <w:t xml:space="preserve">Tulos</w:t>
      </w:r>
    </w:p>
    <w:p>
      <w:r>
        <w:t xml:space="preserve">[0, -21, 8]</w:t>
      </w:r>
    </w:p>
    <w:p>
      <w:r>
        <w:rPr>
          <w:b/>
        </w:rPr>
        <w:t xml:space="preserve">Esimerkki 1.3323</w:t>
      </w:r>
    </w:p>
    <w:p>
      <w:r>
        <w:t xml:space="preserve">[-13, -11, 18, -17, -11, -8, 20, -10, -20, -1]</w:t>
      </w:r>
    </w:p>
    <w:p>
      <w:r>
        <w:rPr>
          <w:b/>
        </w:rPr>
        <w:t xml:space="preserve">Tulos</w:t>
      </w:r>
    </w:p>
    <w:p>
      <w:r>
        <w:t xml:space="preserve">[-14, -13, 15, -21, -16, -14, 13, -18, -29, -11]</w:t>
      </w:r>
    </w:p>
    <w:p>
      <w:r>
        <w:rPr>
          <w:b/>
        </w:rPr>
        <w:t xml:space="preserve">Esimerkki 1.3324</w:t>
      </w:r>
    </w:p>
    <w:p>
      <w:r>
        <w:t xml:space="preserve">[-9, 8, -10, -11, 17, -15, -7]</w:t>
      </w:r>
    </w:p>
    <w:p>
      <w:r>
        <w:rPr>
          <w:b/>
        </w:rPr>
        <w:t xml:space="preserve">Tulos</w:t>
      </w:r>
    </w:p>
    <w:p>
      <w:r>
        <w:t xml:space="preserve">[-10, 6, -13, -15, 12, -21, -14]</w:t>
      </w:r>
    </w:p>
    <w:p>
      <w:r>
        <w:rPr>
          <w:b/>
        </w:rPr>
        <w:t xml:space="preserve">Esimerkki 1.3325</w:t>
      </w:r>
    </w:p>
    <w:p>
      <w:r>
        <w:t xml:space="preserve">[5, 18, 9]</w:t>
      </w:r>
    </w:p>
    <w:p>
      <w:r>
        <w:rPr>
          <w:b/>
        </w:rPr>
        <w:t xml:space="preserve">Tulos</w:t>
      </w:r>
    </w:p>
    <w:p>
      <w:r>
        <w:t xml:space="preserve">[4, 16, 6]</w:t>
      </w:r>
    </w:p>
    <w:p>
      <w:r>
        <w:rPr>
          <w:b/>
        </w:rPr>
        <w:t xml:space="preserve">Esimerkki 1.3326</w:t>
      </w:r>
    </w:p>
    <w:p>
      <w:r>
        <w:t xml:space="preserve">[14, 18, 16, -11, 11, -7, -4]</w:t>
      </w:r>
    </w:p>
    <w:p>
      <w:r>
        <w:rPr>
          <w:b/>
        </w:rPr>
        <w:t xml:space="preserve">Tulos</w:t>
      </w:r>
    </w:p>
    <w:p>
      <w:r>
        <w:t xml:space="preserve">[13, 16, 13, -15, 6, -13, -11]</w:t>
      </w:r>
    </w:p>
    <w:p>
      <w:r>
        <w:rPr>
          <w:b/>
        </w:rPr>
        <w:t xml:space="preserve">Esimerkki 1.3327</w:t>
      </w:r>
    </w:p>
    <w:p>
      <w:r>
        <w:t xml:space="preserve">[0, -15]</w:t>
      </w:r>
    </w:p>
    <w:p>
      <w:r>
        <w:rPr>
          <w:b/>
        </w:rPr>
        <w:t xml:space="preserve">Tulos</w:t>
      </w:r>
    </w:p>
    <w:p>
      <w:r>
        <w:t xml:space="preserve">[-1, -17]</w:t>
      </w:r>
    </w:p>
    <w:p>
      <w:r>
        <w:rPr>
          <w:b/>
        </w:rPr>
        <w:t xml:space="preserve">Esimerkki 1.3328</w:t>
      </w:r>
    </w:p>
    <w:p>
      <w:r>
        <w:t xml:space="preserve">[-1, 9, 3, -7, 6, -16, -20]</w:t>
      </w:r>
    </w:p>
    <w:p>
      <w:r>
        <w:rPr>
          <w:b/>
        </w:rPr>
        <w:t xml:space="preserve">Tulos</w:t>
      </w:r>
    </w:p>
    <w:p>
      <w:r>
        <w:t xml:space="preserve">[-2, 7, 0, -11, 1, -22, -27]</w:t>
      </w:r>
    </w:p>
    <w:p>
      <w:r>
        <w:rPr>
          <w:b/>
        </w:rPr>
        <w:t xml:space="preserve">Esimerkki 1.3329</w:t>
      </w:r>
    </w:p>
    <w:p>
      <w:r>
        <w:t xml:space="preserve">[-13, 13]</w:t>
      </w:r>
    </w:p>
    <w:p>
      <w:r>
        <w:rPr>
          <w:b/>
        </w:rPr>
        <w:t xml:space="preserve">Tulos</w:t>
      </w:r>
    </w:p>
    <w:p>
      <w:r>
        <w:t xml:space="preserve">[-14, 11]</w:t>
      </w:r>
    </w:p>
    <w:p>
      <w:r>
        <w:rPr>
          <w:b/>
        </w:rPr>
        <w:t xml:space="preserve">Esimerkki 1.3330</w:t>
      </w:r>
    </w:p>
    <w:p>
      <w:r>
        <w:t xml:space="preserve">[-16, -9, 10, -10, 1, 8, -17]</w:t>
      </w:r>
    </w:p>
    <w:p>
      <w:r>
        <w:rPr>
          <w:b/>
        </w:rPr>
        <w:t xml:space="preserve">Tulos</w:t>
      </w:r>
    </w:p>
    <w:p>
      <w:r>
        <w:t xml:space="preserve">[-17, -11, 7, -14, -4, 2, -24]</w:t>
      </w:r>
    </w:p>
    <w:p>
      <w:r>
        <w:rPr>
          <w:b/>
        </w:rPr>
        <w:t xml:space="preserve">Esimerkki 1.3331</w:t>
      </w:r>
    </w:p>
    <w:p>
      <w:r>
        <w:t xml:space="preserve">[-6, 5]</w:t>
      </w:r>
    </w:p>
    <w:p>
      <w:r>
        <w:rPr>
          <w:b/>
        </w:rPr>
        <w:t xml:space="preserve">Tulos</w:t>
      </w:r>
    </w:p>
    <w:p>
      <w:r>
        <w:t xml:space="preserve">[-7, 3]</w:t>
      </w:r>
    </w:p>
    <w:p>
      <w:r>
        <w:rPr>
          <w:b/>
        </w:rPr>
        <w:t xml:space="preserve">Esimerkki 1.3332</w:t>
      </w:r>
    </w:p>
    <w:p>
      <w:r>
        <w:t xml:space="preserve">[-7, 18, -12, 11, 16, -12]</w:t>
      </w:r>
    </w:p>
    <w:p>
      <w:r>
        <w:rPr>
          <w:b/>
        </w:rPr>
        <w:t xml:space="preserve">Tulos</w:t>
      </w:r>
    </w:p>
    <w:p>
      <w:r>
        <w:t xml:space="preserve">[-8, 16, -15, 7, 11, -18]</w:t>
      </w:r>
    </w:p>
    <w:p>
      <w:r>
        <w:rPr>
          <w:b/>
        </w:rPr>
        <w:t xml:space="preserve">Esimerkki 1.3333</w:t>
      </w:r>
    </w:p>
    <w:p>
      <w:r>
        <w:t xml:space="preserve">[20, 20, 6, 13, 3]</w:t>
      </w:r>
    </w:p>
    <w:p>
      <w:r>
        <w:rPr>
          <w:b/>
        </w:rPr>
        <w:t xml:space="preserve">Tulos</w:t>
      </w:r>
    </w:p>
    <w:p>
      <w:r>
        <w:t xml:space="preserve">[19, 18, 3, 9, -2]</w:t>
      </w:r>
    </w:p>
    <w:p>
      <w:r>
        <w:rPr>
          <w:b/>
        </w:rPr>
        <w:t xml:space="preserve">Esimerkki 1.3334</w:t>
      </w:r>
    </w:p>
    <w:p>
      <w:r>
        <w:t xml:space="preserve">[0, 8]</w:t>
      </w:r>
    </w:p>
    <w:p>
      <w:r>
        <w:rPr>
          <w:b/>
        </w:rPr>
        <w:t xml:space="preserve">Tulos</w:t>
      </w:r>
    </w:p>
    <w:p>
      <w:r>
        <w:t xml:space="preserve">[-1, 6]</w:t>
      </w:r>
    </w:p>
    <w:p>
      <w:r>
        <w:rPr>
          <w:b/>
        </w:rPr>
        <w:t xml:space="preserve">Esimerkki 1.3335</w:t>
      </w:r>
    </w:p>
    <w:p>
      <w:r>
        <w:t xml:space="preserve">[7, -15, -1, 13, 17, 8, -2, -5, -19, -6]</w:t>
      </w:r>
    </w:p>
    <w:p>
      <w:r>
        <w:rPr>
          <w:b/>
        </w:rPr>
        <w:t xml:space="preserve">Tulos</w:t>
      </w:r>
    </w:p>
    <w:p>
      <w:r>
        <w:t xml:space="preserve">[6, -17, -4, 9, 12, 2, -9, -13, -28, -16]</w:t>
      </w:r>
    </w:p>
    <w:p>
      <w:r>
        <w:rPr>
          <w:b/>
        </w:rPr>
        <w:t xml:space="preserve">Esimerkki 1.3336</w:t>
      </w:r>
    </w:p>
    <w:p>
      <w:r>
        <w:t xml:space="preserve">[17, 5, 15, 13, 11]</w:t>
      </w:r>
    </w:p>
    <w:p>
      <w:r>
        <w:rPr>
          <w:b/>
        </w:rPr>
        <w:t xml:space="preserve">Tulos</w:t>
      </w:r>
    </w:p>
    <w:p>
      <w:r>
        <w:t xml:space="preserve">[16, 3, 12, 9, 6]</w:t>
      </w:r>
    </w:p>
    <w:p>
      <w:r>
        <w:rPr>
          <w:b/>
        </w:rPr>
        <w:t xml:space="preserve">Esimerkki 1.3337</w:t>
      </w:r>
    </w:p>
    <w:p>
      <w:r>
        <w:t xml:space="preserve">[2, 14, 10, 5, -20, 15, -3, 13]</w:t>
      </w:r>
    </w:p>
    <w:p>
      <w:r>
        <w:rPr>
          <w:b/>
        </w:rPr>
        <w:t xml:space="preserve">Tulos</w:t>
      </w:r>
    </w:p>
    <w:p>
      <w:r>
        <w:t xml:space="preserve">[1, 12, 7, 1, -25, 9, -10, 5]</w:t>
      </w:r>
    </w:p>
    <w:p>
      <w:r>
        <w:rPr>
          <w:b/>
        </w:rPr>
        <w:t xml:space="preserve">Esimerkki 1.3338</w:t>
      </w:r>
    </w:p>
    <w:p>
      <w:r>
        <w:t xml:space="preserve">[17, -11]</w:t>
      </w:r>
    </w:p>
    <w:p>
      <w:r>
        <w:rPr>
          <w:b/>
        </w:rPr>
        <w:t xml:space="preserve">Tulos</w:t>
      </w:r>
    </w:p>
    <w:p>
      <w:r>
        <w:t xml:space="preserve">[16, -13]</w:t>
      </w:r>
    </w:p>
    <w:p>
      <w:r>
        <w:rPr>
          <w:b/>
        </w:rPr>
        <w:t xml:space="preserve">Esimerkki 1.3339</w:t>
      </w:r>
    </w:p>
    <w:p>
      <w:r>
        <w:t xml:space="preserve">[13, 14, 6]</w:t>
      </w:r>
    </w:p>
    <w:p>
      <w:r>
        <w:rPr>
          <w:b/>
        </w:rPr>
        <w:t xml:space="preserve">Tulos</w:t>
      </w:r>
    </w:p>
    <w:p>
      <w:r>
        <w:t xml:space="preserve">[12, 12, 3]</w:t>
      </w:r>
    </w:p>
    <w:p>
      <w:r>
        <w:rPr>
          <w:b/>
        </w:rPr>
        <w:t xml:space="preserve">Esimerkki 1.3340</w:t>
      </w:r>
    </w:p>
    <w:p>
      <w:r>
        <w:t xml:space="preserve">[-9, -2, 8, 11, 9, -2, -9, -4, -6, 1]</w:t>
      </w:r>
    </w:p>
    <w:p>
      <w:r>
        <w:rPr>
          <w:b/>
        </w:rPr>
        <w:t xml:space="preserve">Tulos</w:t>
      </w:r>
    </w:p>
    <w:p>
      <w:r>
        <w:t xml:space="preserve">[-10, -4, 5, 7, 4, -8, -16, -12, -15, -9]</w:t>
      </w:r>
    </w:p>
    <w:p>
      <w:r>
        <w:rPr>
          <w:b/>
        </w:rPr>
        <w:t xml:space="preserve">Esimerkki 1.3341</w:t>
      </w:r>
    </w:p>
    <w:p>
      <w:r>
        <w:t xml:space="preserve">[-5, -10, -19, 19, -3, -19, 7, 9, 4]</w:t>
      </w:r>
    </w:p>
    <w:p>
      <w:r>
        <w:rPr>
          <w:b/>
        </w:rPr>
        <w:t xml:space="preserve">Tulos</w:t>
      </w:r>
    </w:p>
    <w:p>
      <w:r>
        <w:t xml:space="preserve">[-6, -12, -22, 15, -8, -25, 0, 1, -5]</w:t>
      </w:r>
    </w:p>
    <w:p>
      <w:r>
        <w:rPr>
          <w:b/>
        </w:rPr>
        <w:t xml:space="preserve">Esimerkki 1.3342</w:t>
      </w:r>
    </w:p>
    <w:p>
      <w:r>
        <w:t xml:space="preserve">[-12, 8]</w:t>
      </w:r>
    </w:p>
    <w:p>
      <w:r>
        <w:rPr>
          <w:b/>
        </w:rPr>
        <w:t xml:space="preserve">Tulos</w:t>
      </w:r>
    </w:p>
    <w:p>
      <w:r>
        <w:t xml:space="preserve">[-13, 6]</w:t>
      </w:r>
    </w:p>
    <w:p>
      <w:r>
        <w:rPr>
          <w:b/>
        </w:rPr>
        <w:t xml:space="preserve">Esimerkki 1.3343</w:t>
      </w:r>
    </w:p>
    <w:p>
      <w:r>
        <w:t xml:space="preserve">[12, 11]</w:t>
      </w:r>
    </w:p>
    <w:p>
      <w:r>
        <w:rPr>
          <w:b/>
        </w:rPr>
        <w:t xml:space="preserve">Tulos</w:t>
      </w:r>
    </w:p>
    <w:p>
      <w:r>
        <w:t xml:space="preserve">[11, 9]</w:t>
      </w:r>
    </w:p>
    <w:p>
      <w:r>
        <w:rPr>
          <w:b/>
        </w:rPr>
        <w:t xml:space="preserve">Esimerkki 1.3344</w:t>
      </w:r>
    </w:p>
    <w:p>
      <w:r>
        <w:t xml:space="preserve">[6, 4, 12, -14, -5, -9, -15, -19]</w:t>
      </w:r>
    </w:p>
    <w:p>
      <w:r>
        <w:rPr>
          <w:b/>
        </w:rPr>
        <w:t xml:space="preserve">Tulos</w:t>
      </w:r>
    </w:p>
    <w:p>
      <w:r>
        <w:t xml:space="preserve">[5, 2, 9, -18, -10, -15, -22, -27]</w:t>
      </w:r>
    </w:p>
    <w:p>
      <w:r>
        <w:rPr>
          <w:b/>
        </w:rPr>
        <w:t xml:space="preserve">Esimerkki 1.3345</w:t>
      </w:r>
    </w:p>
    <w:p>
      <w:r>
        <w:t xml:space="preserve">[-3, -17, 4, -12, -11, 6, 10, -16, -20]</w:t>
      </w:r>
    </w:p>
    <w:p>
      <w:r>
        <w:rPr>
          <w:b/>
        </w:rPr>
        <w:t xml:space="preserve">Tulos</w:t>
      </w:r>
    </w:p>
    <w:p>
      <w:r>
        <w:t xml:space="preserve">[-4, -19, 1, -16, -16, 0, 3, -24, -29]</w:t>
      </w:r>
    </w:p>
    <w:p>
      <w:r>
        <w:rPr>
          <w:b/>
        </w:rPr>
        <w:t xml:space="preserve">Esimerkki 1.3346</w:t>
      </w:r>
    </w:p>
    <w:p>
      <w:r>
        <w:t xml:space="preserve">[-13, 15, -4, -15, 17, -19, 8, -9, 13]</w:t>
      </w:r>
    </w:p>
    <w:p>
      <w:r>
        <w:rPr>
          <w:b/>
        </w:rPr>
        <w:t xml:space="preserve">Tulos</w:t>
      </w:r>
    </w:p>
    <w:p>
      <w:r>
        <w:t xml:space="preserve">[-14, 13, -7, -19, 12, -25, 1, -17, 4]</w:t>
      </w:r>
    </w:p>
    <w:p>
      <w:r>
        <w:rPr>
          <w:b/>
        </w:rPr>
        <w:t xml:space="preserve">Esimerkki 1.3347</w:t>
      </w:r>
    </w:p>
    <w:p>
      <w:r>
        <w:t xml:space="preserve">[7, 20, 16, 17, 9, 19, 0, -6, 18, 4]</w:t>
      </w:r>
    </w:p>
    <w:p>
      <w:r>
        <w:rPr>
          <w:b/>
        </w:rPr>
        <w:t xml:space="preserve">Tulos</w:t>
      </w:r>
    </w:p>
    <w:p>
      <w:r>
        <w:t xml:space="preserve">[6, 18, 13, 13, 4, 13, -7, -14, 9, -6]</w:t>
      </w:r>
    </w:p>
    <w:p>
      <w:r>
        <w:rPr>
          <w:b/>
        </w:rPr>
        <w:t xml:space="preserve">Esimerkki 1.3348</w:t>
      </w:r>
    </w:p>
    <w:p>
      <w:r>
        <w:t xml:space="preserve">[-19, -4]</w:t>
      </w:r>
    </w:p>
    <w:p>
      <w:r>
        <w:rPr>
          <w:b/>
        </w:rPr>
        <w:t xml:space="preserve">Tulos</w:t>
      </w:r>
    </w:p>
    <w:p>
      <w:r>
        <w:t xml:space="preserve">[-20, -6]</w:t>
      </w:r>
    </w:p>
    <w:p>
      <w:r>
        <w:rPr>
          <w:b/>
        </w:rPr>
        <w:t xml:space="preserve">Esimerkki 1.3349</w:t>
      </w:r>
    </w:p>
    <w:p>
      <w:r>
        <w:t xml:space="preserve">[-1, -17, 12, 15, 19, -5, 11, -14, 3]</w:t>
      </w:r>
    </w:p>
    <w:p>
      <w:r>
        <w:rPr>
          <w:b/>
        </w:rPr>
        <w:t xml:space="preserve">Tulos</w:t>
      </w:r>
    </w:p>
    <w:p>
      <w:r>
        <w:t xml:space="preserve">[-2, -19, 9, 11, 14, -11, 4, -22, -6]</w:t>
      </w:r>
    </w:p>
    <w:p>
      <w:r>
        <w:rPr>
          <w:b/>
        </w:rPr>
        <w:t xml:space="preserve">Esimerkki 1.3350</w:t>
      </w:r>
    </w:p>
    <w:p>
      <w:r>
        <w:t xml:space="preserve">[2, 10, 8, 7, -2, -17, 9]</w:t>
      </w:r>
    </w:p>
    <w:p>
      <w:r>
        <w:rPr>
          <w:b/>
        </w:rPr>
        <w:t xml:space="preserve">Tulos</w:t>
      </w:r>
    </w:p>
    <w:p>
      <w:r>
        <w:t xml:space="preserve">[1, 8, 5, 3, -7, -23, 2]</w:t>
      </w:r>
    </w:p>
    <w:p>
      <w:r>
        <w:rPr>
          <w:b/>
        </w:rPr>
        <w:t xml:space="preserve">Esimerkki 1.3351</w:t>
      </w:r>
    </w:p>
    <w:p>
      <w:r>
        <w:t xml:space="preserve">[3, -16, -8]</w:t>
      </w:r>
    </w:p>
    <w:p>
      <w:r>
        <w:rPr>
          <w:b/>
        </w:rPr>
        <w:t xml:space="preserve">Tulos</w:t>
      </w:r>
    </w:p>
    <w:p>
      <w:r>
        <w:t xml:space="preserve">[2, -18, -11]</w:t>
      </w:r>
    </w:p>
    <w:p>
      <w:r>
        <w:rPr>
          <w:b/>
        </w:rPr>
        <w:t xml:space="preserve">Esimerkki 1.3352</w:t>
      </w:r>
    </w:p>
    <w:p>
      <w:r>
        <w:t xml:space="preserve">[-15, 19, -13, 19]</w:t>
      </w:r>
    </w:p>
    <w:p>
      <w:r>
        <w:rPr>
          <w:b/>
        </w:rPr>
        <w:t xml:space="preserve">Tulos</w:t>
      </w:r>
    </w:p>
    <w:p>
      <w:r>
        <w:t xml:space="preserve">[-16, 17, -16, 15]</w:t>
      </w:r>
    </w:p>
    <w:p>
      <w:r>
        <w:rPr>
          <w:b/>
        </w:rPr>
        <w:t xml:space="preserve">Esimerkki 1.3353</w:t>
      </w:r>
    </w:p>
    <w:p>
      <w:r>
        <w:t xml:space="preserve">[0, -11, -5, 7, 13, -4, -11]</w:t>
      </w:r>
    </w:p>
    <w:p>
      <w:r>
        <w:rPr>
          <w:b/>
        </w:rPr>
        <w:t xml:space="preserve">Tulos</w:t>
      </w:r>
    </w:p>
    <w:p>
      <w:r>
        <w:t xml:space="preserve">[-1, -13, -8, 3, 8, -10, -18]</w:t>
      </w:r>
    </w:p>
    <w:p>
      <w:r>
        <w:rPr>
          <w:b/>
        </w:rPr>
        <w:t xml:space="preserve">Esimerkki 1.3354</w:t>
      </w:r>
    </w:p>
    <w:p>
      <w:r>
        <w:t xml:space="preserve">[17, -15]</w:t>
      </w:r>
    </w:p>
    <w:p>
      <w:r>
        <w:rPr>
          <w:b/>
        </w:rPr>
        <w:t xml:space="preserve">Tulos</w:t>
      </w:r>
    </w:p>
    <w:p>
      <w:r>
        <w:t xml:space="preserve">[16, -17]</w:t>
      </w:r>
    </w:p>
    <w:p>
      <w:r>
        <w:rPr>
          <w:b/>
        </w:rPr>
        <w:t xml:space="preserve">Esimerkki 1.3355</w:t>
      </w:r>
    </w:p>
    <w:p>
      <w:r>
        <w:t xml:space="preserve">[9, 3, 15, 12]</w:t>
      </w:r>
    </w:p>
    <w:p>
      <w:r>
        <w:rPr>
          <w:b/>
        </w:rPr>
        <w:t xml:space="preserve">Tulos</w:t>
      </w:r>
    </w:p>
    <w:p>
      <w:r>
        <w:t xml:space="preserve">[8, 1, 12, 8]</w:t>
      </w:r>
    </w:p>
    <w:p>
      <w:r>
        <w:rPr>
          <w:b/>
        </w:rPr>
        <w:t xml:space="preserve">Esimerkki 1.3356</w:t>
      </w:r>
    </w:p>
    <w:p>
      <w:r>
        <w:t xml:space="preserve">[16, 18, -5, -18, -17, 2, -12]</w:t>
      </w:r>
    </w:p>
    <w:p>
      <w:r>
        <w:rPr>
          <w:b/>
        </w:rPr>
        <w:t xml:space="preserve">Tulos</w:t>
      </w:r>
    </w:p>
    <w:p>
      <w:r>
        <w:t xml:space="preserve">[15, 16, -8, -22, -22, -4, -19]</w:t>
      </w:r>
    </w:p>
    <w:p>
      <w:r>
        <w:rPr>
          <w:b/>
        </w:rPr>
        <w:t xml:space="preserve">Esimerkki 1.3357</w:t>
      </w:r>
    </w:p>
    <w:p>
      <w:r>
        <w:t xml:space="preserve">[9, -1, -19, 16, 13, 9, 17, 2, -1, 8]</w:t>
      </w:r>
    </w:p>
    <w:p>
      <w:r>
        <w:rPr>
          <w:b/>
        </w:rPr>
        <w:t xml:space="preserve">Tulos</w:t>
      </w:r>
    </w:p>
    <w:p>
      <w:r>
        <w:t xml:space="preserve">[8, -3, -22, 12, 8, 3, 10, -6, -10, -2]</w:t>
      </w:r>
    </w:p>
    <w:p>
      <w:r>
        <w:rPr>
          <w:b/>
        </w:rPr>
        <w:t xml:space="preserve">Esimerkki 1.3358</w:t>
      </w:r>
    </w:p>
    <w:p>
      <w:r>
        <w:t xml:space="preserve">[12, -4, 20, -5]</w:t>
      </w:r>
    </w:p>
    <w:p>
      <w:r>
        <w:rPr>
          <w:b/>
        </w:rPr>
        <w:t xml:space="preserve">Tulos</w:t>
      </w:r>
    </w:p>
    <w:p>
      <w:r>
        <w:t xml:space="preserve">[11, -6, 17, -9]</w:t>
      </w:r>
    </w:p>
    <w:p>
      <w:r>
        <w:rPr>
          <w:b/>
        </w:rPr>
        <w:t xml:space="preserve">Esimerkki 1.3359</w:t>
      </w:r>
    </w:p>
    <w:p>
      <w:r>
        <w:t xml:space="preserve">[-18, 13, 18, -12, -20, 14, -15, 17, -15, -17]</w:t>
      </w:r>
    </w:p>
    <w:p>
      <w:r>
        <w:rPr>
          <w:b/>
        </w:rPr>
        <w:t xml:space="preserve">Tulos</w:t>
      </w:r>
    </w:p>
    <w:p>
      <w:r>
        <w:t xml:space="preserve">[-19, 11, 15, -16, -25, 8, -22, 9, -24, -27]</w:t>
      </w:r>
    </w:p>
    <w:p>
      <w:r>
        <w:rPr>
          <w:b/>
        </w:rPr>
        <w:t xml:space="preserve">Esimerkki 1.3360</w:t>
      </w:r>
    </w:p>
    <w:p>
      <w:r>
        <w:t xml:space="preserve">[2, 17, 9, 6, -7, -3, -6, 9, 2]</w:t>
      </w:r>
    </w:p>
    <w:p>
      <w:r>
        <w:rPr>
          <w:b/>
        </w:rPr>
        <w:t xml:space="preserve">Tulos</w:t>
      </w:r>
    </w:p>
    <w:p>
      <w:r>
        <w:t xml:space="preserve">[1, 15, 6, 2, -12, -9, -13, 1, -7]</w:t>
      </w:r>
    </w:p>
    <w:p>
      <w:r>
        <w:rPr>
          <w:b/>
        </w:rPr>
        <w:t xml:space="preserve">Esimerkki 1.3361</w:t>
      </w:r>
    </w:p>
    <w:p>
      <w:r>
        <w:t xml:space="preserve">[1, -9]</w:t>
      </w:r>
    </w:p>
    <w:p>
      <w:r>
        <w:rPr>
          <w:b/>
        </w:rPr>
        <w:t xml:space="preserve">Tulos</w:t>
      </w:r>
    </w:p>
    <w:p>
      <w:r>
        <w:t xml:space="preserve">[0, -11]</w:t>
      </w:r>
    </w:p>
    <w:p>
      <w:r>
        <w:rPr>
          <w:b/>
        </w:rPr>
        <w:t xml:space="preserve">Esimerkki 1.3362</w:t>
      </w:r>
    </w:p>
    <w:p>
      <w:r>
        <w:t xml:space="preserve">[13, -15, 19, -9]</w:t>
      </w:r>
    </w:p>
    <w:p>
      <w:r>
        <w:rPr>
          <w:b/>
        </w:rPr>
        <w:t xml:space="preserve">Tulos</w:t>
      </w:r>
    </w:p>
    <w:p>
      <w:r>
        <w:t xml:space="preserve">[12, -17, 16, -13]</w:t>
      </w:r>
    </w:p>
    <w:p>
      <w:r>
        <w:rPr>
          <w:b/>
        </w:rPr>
        <w:t xml:space="preserve">Esimerkki 1.3363</w:t>
      </w:r>
    </w:p>
    <w:p>
      <w:r>
        <w:t xml:space="preserve">[-10, 13, 12]</w:t>
      </w:r>
    </w:p>
    <w:p>
      <w:r>
        <w:rPr>
          <w:b/>
        </w:rPr>
        <w:t xml:space="preserve">Tulos</w:t>
      </w:r>
    </w:p>
    <w:p>
      <w:r>
        <w:t xml:space="preserve">[-11, 11, 9]</w:t>
      </w:r>
    </w:p>
    <w:p>
      <w:r>
        <w:rPr>
          <w:b/>
        </w:rPr>
        <w:t xml:space="preserve">Esimerkki 1.3364</w:t>
      </w:r>
    </w:p>
    <w:p>
      <w:r>
        <w:t xml:space="preserve">[7, -7, 14, 17, -13, -3, -8, -12]</w:t>
      </w:r>
    </w:p>
    <w:p>
      <w:r>
        <w:rPr>
          <w:b/>
        </w:rPr>
        <w:t xml:space="preserve">Tulos</w:t>
      </w:r>
    </w:p>
    <w:p>
      <w:r>
        <w:t xml:space="preserve">[6, -9, 11, 13, -18, -9, -15, -20]</w:t>
      </w:r>
    </w:p>
    <w:p>
      <w:r>
        <w:rPr>
          <w:b/>
        </w:rPr>
        <w:t xml:space="preserve">Esimerkki 1.3365</w:t>
      </w:r>
    </w:p>
    <w:p>
      <w:r>
        <w:t xml:space="preserve">[-19, -12, 16, 10, 8, 1, -16, -19, -20, -19]</w:t>
      </w:r>
    </w:p>
    <w:p>
      <w:r>
        <w:rPr>
          <w:b/>
        </w:rPr>
        <w:t xml:space="preserve">Tulos</w:t>
      </w:r>
    </w:p>
    <w:p>
      <w:r>
        <w:t xml:space="preserve">[-20, -14, 13, 6, 3, -5, -23, -27, -29, -29]</w:t>
      </w:r>
    </w:p>
    <w:p>
      <w:r>
        <w:rPr>
          <w:b/>
        </w:rPr>
        <w:t xml:space="preserve">Esimerkki 1.3366</w:t>
      </w:r>
    </w:p>
    <w:p>
      <w:r>
        <w:t xml:space="preserve">[0, 0, 7, 13]</w:t>
      </w:r>
    </w:p>
    <w:p>
      <w:r>
        <w:rPr>
          <w:b/>
        </w:rPr>
        <w:t xml:space="preserve">Tulos</w:t>
      </w:r>
    </w:p>
    <w:p>
      <w:r>
        <w:t xml:space="preserve">[-1, -2, 4, 9]</w:t>
      </w:r>
    </w:p>
    <w:p>
      <w:r>
        <w:rPr>
          <w:b/>
        </w:rPr>
        <w:t xml:space="preserve">Esimerkki 1.3367</w:t>
      </w:r>
    </w:p>
    <w:p>
      <w:r>
        <w:t xml:space="preserve">[19, 20]</w:t>
      </w:r>
    </w:p>
    <w:p>
      <w:r>
        <w:rPr>
          <w:b/>
        </w:rPr>
        <w:t xml:space="preserve">Tulos</w:t>
      </w:r>
    </w:p>
    <w:p>
      <w:r>
        <w:t xml:space="preserve">[18, 18]</w:t>
      </w:r>
    </w:p>
    <w:p>
      <w:r>
        <w:rPr>
          <w:b/>
        </w:rPr>
        <w:t xml:space="preserve">Esimerkki 1.3368</w:t>
      </w:r>
    </w:p>
    <w:p>
      <w:r>
        <w:t xml:space="preserve">[-19, 7, 9, 12, 0]</w:t>
      </w:r>
    </w:p>
    <w:p>
      <w:r>
        <w:rPr>
          <w:b/>
        </w:rPr>
        <w:t xml:space="preserve">Tulos</w:t>
      </w:r>
    </w:p>
    <w:p>
      <w:r>
        <w:t xml:space="preserve">[-20, 5, 6, 8, -5]</w:t>
      </w:r>
    </w:p>
    <w:p>
      <w:r>
        <w:rPr>
          <w:b/>
        </w:rPr>
        <w:t xml:space="preserve">Esimerkki 1.3369</w:t>
      </w:r>
    </w:p>
    <w:p>
      <w:r>
        <w:t xml:space="preserve">[8, 7, -2, -16, 12, -20]</w:t>
      </w:r>
    </w:p>
    <w:p>
      <w:r>
        <w:rPr>
          <w:b/>
        </w:rPr>
        <w:t xml:space="preserve">Tulos</w:t>
      </w:r>
    </w:p>
    <w:p>
      <w:r>
        <w:t xml:space="preserve">[7, 5, -5, -20, 7, -26]</w:t>
      </w:r>
    </w:p>
    <w:p>
      <w:r>
        <w:rPr>
          <w:b/>
        </w:rPr>
        <w:t xml:space="preserve">Esimerkki 1.3370</w:t>
      </w:r>
    </w:p>
    <w:p>
      <w:r>
        <w:t xml:space="preserve">[12, 3, 9, -14, -4, 6, 9, 7]</w:t>
      </w:r>
    </w:p>
    <w:p>
      <w:r>
        <w:rPr>
          <w:b/>
        </w:rPr>
        <w:t xml:space="preserve">Tulos</w:t>
      </w:r>
    </w:p>
    <w:p>
      <w:r>
        <w:t xml:space="preserve">[11, 1, 6, -18, -9, 0, 2, -1]</w:t>
      </w:r>
    </w:p>
    <w:p>
      <w:r>
        <w:rPr>
          <w:b/>
        </w:rPr>
        <w:t xml:space="preserve">Esimerkki 1.3371</w:t>
      </w:r>
    </w:p>
    <w:p>
      <w:r>
        <w:t xml:space="preserve">[15, -2, -6, -12, -10, -20, -3, 14, 15]</w:t>
      </w:r>
    </w:p>
    <w:p>
      <w:r>
        <w:rPr>
          <w:b/>
        </w:rPr>
        <w:t xml:space="preserve">Tulos</w:t>
      </w:r>
    </w:p>
    <w:p>
      <w:r>
        <w:t xml:space="preserve">[14, -4, -9, -16, -15, -26, -10, 6, 6]</w:t>
      </w:r>
    </w:p>
    <w:p>
      <w:r>
        <w:rPr>
          <w:b/>
        </w:rPr>
        <w:t xml:space="preserve">Esimerkki 1.3372</w:t>
      </w:r>
    </w:p>
    <w:p>
      <w:r>
        <w:t xml:space="preserve">[14, 0, 7, -9, -6, -14, -20, -12, -12]</w:t>
      </w:r>
    </w:p>
    <w:p>
      <w:r>
        <w:rPr>
          <w:b/>
        </w:rPr>
        <w:t xml:space="preserve">Tulos</w:t>
      </w:r>
    </w:p>
    <w:p>
      <w:r>
        <w:t xml:space="preserve">[13, -2, 4, -13, -11, -20, -27, -20, -21]</w:t>
      </w:r>
    </w:p>
    <w:p>
      <w:r>
        <w:rPr>
          <w:b/>
        </w:rPr>
        <w:t xml:space="preserve">Esimerkki 1.3373</w:t>
      </w:r>
    </w:p>
    <w:p>
      <w:r>
        <w:t xml:space="preserve">[14, 2, 0, -14, -1, -4, 10]</w:t>
      </w:r>
    </w:p>
    <w:p>
      <w:r>
        <w:rPr>
          <w:b/>
        </w:rPr>
        <w:t xml:space="preserve">Tulos</w:t>
      </w:r>
    </w:p>
    <w:p>
      <w:r>
        <w:t xml:space="preserve">[13, 0, -3, -18, -6, -10, 3]</w:t>
      </w:r>
    </w:p>
    <w:p>
      <w:r>
        <w:rPr>
          <w:b/>
        </w:rPr>
        <w:t xml:space="preserve">Esimerkki 1.3374</w:t>
      </w:r>
    </w:p>
    <w:p>
      <w:r>
        <w:t xml:space="preserve">[16, 9, 14, -18, -6, -15, 6]</w:t>
      </w:r>
    </w:p>
    <w:p>
      <w:r>
        <w:rPr>
          <w:b/>
        </w:rPr>
        <w:t xml:space="preserve">Tulos</w:t>
      </w:r>
    </w:p>
    <w:p>
      <w:r>
        <w:t xml:space="preserve">[15, 7, 11, -22, -11, -21, -1]</w:t>
      </w:r>
    </w:p>
    <w:p>
      <w:r>
        <w:rPr>
          <w:b/>
        </w:rPr>
        <w:t xml:space="preserve">Esimerkki 1.3375</w:t>
      </w:r>
    </w:p>
    <w:p>
      <w:r>
        <w:t xml:space="preserve">[14, 4, -6, 16, 1, 20]</w:t>
      </w:r>
    </w:p>
    <w:p>
      <w:r>
        <w:rPr>
          <w:b/>
        </w:rPr>
        <w:t xml:space="preserve">Tulos</w:t>
      </w:r>
    </w:p>
    <w:p>
      <w:r>
        <w:t xml:space="preserve">[13, 2, -9, 12, -4, 14]</w:t>
      </w:r>
    </w:p>
    <w:p>
      <w:r>
        <w:rPr>
          <w:b/>
        </w:rPr>
        <w:t xml:space="preserve">Esimerkki 1.3376</w:t>
      </w:r>
    </w:p>
    <w:p>
      <w:r>
        <w:t xml:space="preserve">[11, -11, -11]</w:t>
      </w:r>
    </w:p>
    <w:p>
      <w:r>
        <w:rPr>
          <w:b/>
        </w:rPr>
        <w:t xml:space="preserve">Tulos</w:t>
      </w:r>
    </w:p>
    <w:p>
      <w:r>
        <w:t xml:space="preserve">[10, -13, -14]</w:t>
      </w:r>
    </w:p>
    <w:p>
      <w:r>
        <w:rPr>
          <w:b/>
        </w:rPr>
        <w:t xml:space="preserve">Esimerkki 1.3377</w:t>
      </w:r>
    </w:p>
    <w:p>
      <w:r>
        <w:t xml:space="preserve">[-17, -9, 6]</w:t>
      </w:r>
    </w:p>
    <w:p>
      <w:r>
        <w:rPr>
          <w:b/>
        </w:rPr>
        <w:t xml:space="preserve">Tulos</w:t>
      </w:r>
    </w:p>
    <w:p>
      <w:r>
        <w:t xml:space="preserve">[-18, -11, 3]</w:t>
      </w:r>
    </w:p>
    <w:p>
      <w:r>
        <w:rPr>
          <w:b/>
        </w:rPr>
        <w:t xml:space="preserve">Esimerkki 1.3378</w:t>
      </w:r>
    </w:p>
    <w:p>
      <w:r>
        <w:t xml:space="preserve">[-3, -4, 8, 12, 2, -14, 20]</w:t>
      </w:r>
    </w:p>
    <w:p>
      <w:r>
        <w:rPr>
          <w:b/>
        </w:rPr>
        <w:t xml:space="preserve">Tulos</w:t>
      </w:r>
    </w:p>
    <w:p>
      <w:r>
        <w:t xml:space="preserve">[-4, -6, 5, 8, -3, -20, 13]</w:t>
      </w:r>
    </w:p>
    <w:p>
      <w:r>
        <w:rPr>
          <w:b/>
        </w:rPr>
        <w:t xml:space="preserve">Esimerkki 1.3379</w:t>
      </w:r>
    </w:p>
    <w:p>
      <w:r>
        <w:t xml:space="preserve">[15, 19, 5, -4, -7]</w:t>
      </w:r>
    </w:p>
    <w:p>
      <w:r>
        <w:rPr>
          <w:b/>
        </w:rPr>
        <w:t xml:space="preserve">Tulos</w:t>
      </w:r>
    </w:p>
    <w:p>
      <w:r>
        <w:t xml:space="preserve">[14, 17, 2, -8, -12]</w:t>
      </w:r>
    </w:p>
    <w:p>
      <w:r>
        <w:rPr>
          <w:b/>
        </w:rPr>
        <w:t xml:space="preserve">Esimerkki 1.3380</w:t>
      </w:r>
    </w:p>
    <w:p>
      <w:r>
        <w:t xml:space="preserve">[-12, -4, -11, -11, -7]</w:t>
      </w:r>
    </w:p>
    <w:p>
      <w:r>
        <w:rPr>
          <w:b/>
        </w:rPr>
        <w:t xml:space="preserve">Tulos</w:t>
      </w:r>
    </w:p>
    <w:p>
      <w:r>
        <w:t xml:space="preserve">[-13, -6, -14, -15, -12]</w:t>
      </w:r>
    </w:p>
    <w:p>
      <w:r>
        <w:rPr>
          <w:b/>
        </w:rPr>
        <w:t xml:space="preserve">Esimerkki 1.3381</w:t>
      </w:r>
    </w:p>
    <w:p>
      <w:r>
        <w:t xml:space="preserve">[-15, 14, 10]</w:t>
      </w:r>
    </w:p>
    <w:p>
      <w:r>
        <w:rPr>
          <w:b/>
        </w:rPr>
        <w:t xml:space="preserve">Tulos</w:t>
      </w:r>
    </w:p>
    <w:p>
      <w:r>
        <w:t xml:space="preserve">[-16, 12, 7]</w:t>
      </w:r>
    </w:p>
    <w:p>
      <w:r>
        <w:rPr>
          <w:b/>
        </w:rPr>
        <w:t xml:space="preserve">Esimerkki 1.3382</w:t>
      </w:r>
    </w:p>
    <w:p>
      <w:r>
        <w:t xml:space="preserve">[6, 10, -9, 5, 6]</w:t>
      </w:r>
    </w:p>
    <w:p>
      <w:r>
        <w:rPr>
          <w:b/>
        </w:rPr>
        <w:t xml:space="preserve">Tulos</w:t>
      </w:r>
    </w:p>
    <w:p>
      <w:r>
        <w:t xml:space="preserve">[5, 8, -12, 1, 1]</w:t>
      </w:r>
    </w:p>
    <w:p>
      <w:r>
        <w:rPr>
          <w:b/>
        </w:rPr>
        <w:t xml:space="preserve">Esimerkki 1.3383</w:t>
      </w:r>
    </w:p>
    <w:p>
      <w:r>
        <w:t xml:space="preserve">[15, -20, -12, 12, -16, 12, 0]</w:t>
      </w:r>
    </w:p>
    <w:p>
      <w:r>
        <w:rPr>
          <w:b/>
        </w:rPr>
        <w:t xml:space="preserve">Tulos</w:t>
      </w:r>
    </w:p>
    <w:p>
      <w:r>
        <w:t xml:space="preserve">[14, -22, -15, 8, -21, 6, -7]</w:t>
      </w:r>
    </w:p>
    <w:p>
      <w:r>
        <w:rPr>
          <w:b/>
        </w:rPr>
        <w:t xml:space="preserve">Esimerkki 1.3384</w:t>
      </w:r>
    </w:p>
    <w:p>
      <w:r>
        <w:t xml:space="preserve">[-3, 13, -7, -12, -19, 11, -19, -11, 4, -8]</w:t>
      </w:r>
    </w:p>
    <w:p>
      <w:r>
        <w:rPr>
          <w:b/>
        </w:rPr>
        <w:t xml:space="preserve">Tulos</w:t>
      </w:r>
    </w:p>
    <w:p>
      <w:r>
        <w:t xml:space="preserve">[-4, 11, -10, -16, -24, 5, -26, -19, -5, -18]</w:t>
      </w:r>
    </w:p>
    <w:p>
      <w:r>
        <w:rPr>
          <w:b/>
        </w:rPr>
        <w:t xml:space="preserve">Esimerkki 1.3385</w:t>
      </w:r>
    </w:p>
    <w:p>
      <w:r>
        <w:t xml:space="preserve">[-1, -1, 3, 12, 8]</w:t>
      </w:r>
    </w:p>
    <w:p>
      <w:r>
        <w:rPr>
          <w:b/>
        </w:rPr>
        <w:t xml:space="preserve">Tulos</w:t>
      </w:r>
    </w:p>
    <w:p>
      <w:r>
        <w:t xml:space="preserve">[-2, -3, 0, 8, 3]</w:t>
      </w:r>
    </w:p>
    <w:p>
      <w:r>
        <w:rPr>
          <w:b/>
        </w:rPr>
        <w:t xml:space="preserve">Esimerkki 1.3386</w:t>
      </w:r>
    </w:p>
    <w:p>
      <w:r>
        <w:t xml:space="preserve">[-19, -5, -18, -4, 8, 8]</w:t>
      </w:r>
    </w:p>
    <w:p>
      <w:r>
        <w:rPr>
          <w:b/>
        </w:rPr>
        <w:t xml:space="preserve">Tulos</w:t>
      </w:r>
    </w:p>
    <w:p>
      <w:r>
        <w:t xml:space="preserve">[-20, -7, -21, -8, 3, 2]</w:t>
      </w:r>
    </w:p>
    <w:p>
      <w:r>
        <w:rPr>
          <w:b/>
        </w:rPr>
        <w:t xml:space="preserve">Esimerkki 1.3387</w:t>
      </w:r>
    </w:p>
    <w:p>
      <w:r>
        <w:t xml:space="preserve">[19, 16, 18]</w:t>
      </w:r>
    </w:p>
    <w:p>
      <w:r>
        <w:rPr>
          <w:b/>
        </w:rPr>
        <w:t xml:space="preserve">Tulos</w:t>
      </w:r>
    </w:p>
    <w:p>
      <w:r>
        <w:t xml:space="preserve">[18, 14, 15]</w:t>
      </w:r>
    </w:p>
    <w:p>
      <w:r>
        <w:rPr>
          <w:b/>
        </w:rPr>
        <w:t xml:space="preserve">Esimerkki 1.3388</w:t>
      </w:r>
    </w:p>
    <w:p>
      <w:r>
        <w:t xml:space="preserve">[-5, 0, -8, 19, -18, -18]</w:t>
      </w:r>
    </w:p>
    <w:p>
      <w:r>
        <w:rPr>
          <w:b/>
        </w:rPr>
        <w:t xml:space="preserve">Tulos</w:t>
      </w:r>
    </w:p>
    <w:p>
      <w:r>
        <w:t xml:space="preserve">[-6, -2, -11, 15, -23, -24]</w:t>
      </w:r>
    </w:p>
    <w:p>
      <w:r>
        <w:rPr>
          <w:b/>
        </w:rPr>
        <w:t xml:space="preserve">Esimerkki 1.3389</w:t>
      </w:r>
    </w:p>
    <w:p>
      <w:r>
        <w:t xml:space="preserve">[-17, -15]</w:t>
      </w:r>
    </w:p>
    <w:p>
      <w:r>
        <w:rPr>
          <w:b/>
        </w:rPr>
        <w:t xml:space="preserve">Tulos</w:t>
      </w:r>
    </w:p>
    <w:p>
      <w:r>
        <w:t xml:space="preserve">[-18, -17]</w:t>
      </w:r>
    </w:p>
    <w:p>
      <w:r>
        <w:rPr>
          <w:b/>
        </w:rPr>
        <w:t xml:space="preserve">Esimerkki 1.3390</w:t>
      </w:r>
    </w:p>
    <w:p>
      <w:r>
        <w:t xml:space="preserve">[-8, 20, -14, 9, 12]</w:t>
      </w:r>
    </w:p>
    <w:p>
      <w:r>
        <w:rPr>
          <w:b/>
        </w:rPr>
        <w:t xml:space="preserve">Tulos</w:t>
      </w:r>
    </w:p>
    <w:p>
      <w:r>
        <w:t xml:space="preserve">[-9, 18, -17, 5, 7]</w:t>
      </w:r>
    </w:p>
    <w:p>
      <w:r>
        <w:rPr>
          <w:b/>
        </w:rPr>
        <w:t xml:space="preserve">Esimerkki 1.3391</w:t>
      </w:r>
    </w:p>
    <w:p>
      <w:r>
        <w:t xml:space="preserve">[-11, 4, 3, -9, 10]</w:t>
      </w:r>
    </w:p>
    <w:p>
      <w:r>
        <w:rPr>
          <w:b/>
        </w:rPr>
        <w:t xml:space="preserve">Tulos</w:t>
      </w:r>
    </w:p>
    <w:p>
      <w:r>
        <w:t xml:space="preserve">[-12, 2, 0, -13, 5]</w:t>
      </w:r>
    </w:p>
    <w:p>
      <w:r>
        <w:rPr>
          <w:b/>
        </w:rPr>
        <w:t xml:space="preserve">Esimerkki 1.3392</w:t>
      </w:r>
    </w:p>
    <w:p>
      <w:r>
        <w:t xml:space="preserve">[19, -12, -14, -13, -11, 9, 2, 2, 15]</w:t>
      </w:r>
    </w:p>
    <w:p>
      <w:r>
        <w:rPr>
          <w:b/>
        </w:rPr>
        <w:t xml:space="preserve">Tulos</w:t>
      </w:r>
    </w:p>
    <w:p>
      <w:r>
        <w:t xml:space="preserve">[18, -14, -17, -17, -16, 3, -5, -6, 6]</w:t>
      </w:r>
    </w:p>
    <w:p>
      <w:r>
        <w:rPr>
          <w:b/>
        </w:rPr>
        <w:t xml:space="preserve">Esimerkki 1.3393</w:t>
      </w:r>
    </w:p>
    <w:p>
      <w:r>
        <w:t xml:space="preserve">[-20, -15, -7, -18, -18, -3, -3, 16]</w:t>
      </w:r>
    </w:p>
    <w:p>
      <w:r>
        <w:rPr>
          <w:b/>
        </w:rPr>
        <w:t xml:space="preserve">Tulos</w:t>
      </w:r>
    </w:p>
    <w:p>
      <w:r>
        <w:t xml:space="preserve">[-21, -17, -10, -22, -23, -9, -10, 8]</w:t>
      </w:r>
    </w:p>
    <w:p>
      <w:r>
        <w:rPr>
          <w:b/>
        </w:rPr>
        <w:t xml:space="preserve">Esimerkki 1.3394</w:t>
      </w:r>
    </w:p>
    <w:p>
      <w:r>
        <w:t xml:space="preserve">[-19, -20, 11, 20, -12, -12, -20, 20, -5, 18]</w:t>
      </w:r>
    </w:p>
    <w:p>
      <w:r>
        <w:rPr>
          <w:b/>
        </w:rPr>
        <w:t xml:space="preserve">Tulos</w:t>
      </w:r>
    </w:p>
    <w:p>
      <w:r>
        <w:t xml:space="preserve">[-20, -22, 8, 16, -17, -18, -27, 12, -14, 8]</w:t>
      </w:r>
    </w:p>
    <w:p>
      <w:r>
        <w:rPr>
          <w:b/>
        </w:rPr>
        <w:t xml:space="preserve">Esimerkki 1.3395</w:t>
      </w:r>
    </w:p>
    <w:p>
      <w:r>
        <w:t xml:space="preserve">[-10, 3, 11, 19, -3]</w:t>
      </w:r>
    </w:p>
    <w:p>
      <w:r>
        <w:rPr>
          <w:b/>
        </w:rPr>
        <w:t xml:space="preserve">Tulos</w:t>
      </w:r>
    </w:p>
    <w:p>
      <w:r>
        <w:t xml:space="preserve">[-11, 1, 8, 15, -8]</w:t>
      </w:r>
    </w:p>
    <w:p>
      <w:r>
        <w:rPr>
          <w:b/>
        </w:rPr>
        <w:t xml:space="preserve">Esimerkki 1.3396</w:t>
      </w:r>
    </w:p>
    <w:p>
      <w:r>
        <w:t xml:space="preserve">[2, 17, 10, -4, -18]</w:t>
      </w:r>
    </w:p>
    <w:p>
      <w:r>
        <w:rPr>
          <w:b/>
        </w:rPr>
        <w:t xml:space="preserve">Tulos</w:t>
      </w:r>
    </w:p>
    <w:p>
      <w:r>
        <w:t xml:space="preserve">[1, 15, 7, -8, -23]</w:t>
      </w:r>
    </w:p>
    <w:p>
      <w:r>
        <w:rPr>
          <w:b/>
        </w:rPr>
        <w:t xml:space="preserve">Esimerkki 1.3397</w:t>
      </w:r>
    </w:p>
    <w:p>
      <w:r>
        <w:t xml:space="preserve">[20, -8]</w:t>
      </w:r>
    </w:p>
    <w:p>
      <w:r>
        <w:rPr>
          <w:b/>
        </w:rPr>
        <w:t xml:space="preserve">Tulos</w:t>
      </w:r>
    </w:p>
    <w:p>
      <w:r>
        <w:t xml:space="preserve">[19, -10]</w:t>
      </w:r>
    </w:p>
    <w:p>
      <w:r>
        <w:rPr>
          <w:b/>
        </w:rPr>
        <w:t xml:space="preserve">Esimerkki 1.3398</w:t>
      </w:r>
    </w:p>
    <w:p>
      <w:r>
        <w:t xml:space="preserve">[-16, -11, -12, -3, -20, -1, 5]</w:t>
      </w:r>
    </w:p>
    <w:p>
      <w:r>
        <w:rPr>
          <w:b/>
        </w:rPr>
        <w:t xml:space="preserve">Tulos</w:t>
      </w:r>
    </w:p>
    <w:p>
      <w:r>
        <w:t xml:space="preserve">[-17, -13, -15, -7, -25, -7, -2]</w:t>
      </w:r>
    </w:p>
    <w:p>
      <w:r>
        <w:rPr>
          <w:b/>
        </w:rPr>
        <w:t xml:space="preserve">Esimerkki 1.3399</w:t>
      </w:r>
    </w:p>
    <w:p>
      <w:r>
        <w:t xml:space="preserve">[15, 12]</w:t>
      </w:r>
    </w:p>
    <w:p>
      <w:r>
        <w:rPr>
          <w:b/>
        </w:rPr>
        <w:t xml:space="preserve">Tulos</w:t>
      </w:r>
    </w:p>
    <w:p>
      <w:r>
        <w:t xml:space="preserve">[14, 10]</w:t>
      </w:r>
    </w:p>
    <w:p>
      <w:r>
        <w:rPr>
          <w:b/>
        </w:rPr>
        <w:t xml:space="preserve">Esimerkki 1.3400</w:t>
      </w:r>
    </w:p>
    <w:p>
      <w:r>
        <w:t xml:space="preserve">[0, -13, 7, 7, -2, -12, -11, -5]</w:t>
      </w:r>
    </w:p>
    <w:p>
      <w:r>
        <w:rPr>
          <w:b/>
        </w:rPr>
        <w:t xml:space="preserve">Tulos</w:t>
      </w:r>
    </w:p>
    <w:p>
      <w:r>
        <w:t xml:space="preserve">[-1, -15, 4, 3, -7, -18, -18, -13]</w:t>
      </w:r>
    </w:p>
    <w:p>
      <w:r>
        <w:rPr>
          <w:b/>
        </w:rPr>
        <w:t xml:space="preserve">Esimerkki 1.3401</w:t>
      </w:r>
    </w:p>
    <w:p>
      <w:r>
        <w:t xml:space="preserve">[16, 1, 1, 1, 11, 9]</w:t>
      </w:r>
    </w:p>
    <w:p>
      <w:r>
        <w:rPr>
          <w:b/>
        </w:rPr>
        <w:t xml:space="preserve">Tulos</w:t>
      </w:r>
    </w:p>
    <w:p>
      <w:r>
        <w:t xml:space="preserve">[15, -1, -2, -3, 6, 3]</w:t>
      </w:r>
    </w:p>
    <w:p>
      <w:r>
        <w:rPr>
          <w:b/>
        </w:rPr>
        <w:t xml:space="preserve">Esimerkki 1.3402</w:t>
      </w:r>
    </w:p>
    <w:p>
      <w:r>
        <w:t xml:space="preserve">[7, -3, -9, -1, 13, 8, 3, 19, 18, -8]</w:t>
      </w:r>
    </w:p>
    <w:p>
      <w:r>
        <w:rPr>
          <w:b/>
        </w:rPr>
        <w:t xml:space="preserve">Tulos</w:t>
      </w:r>
    </w:p>
    <w:p>
      <w:r>
        <w:t xml:space="preserve">[6, -5, -12, -5, 8, 2, -4, 11, 9, -18]</w:t>
      </w:r>
    </w:p>
    <w:p>
      <w:r>
        <w:rPr>
          <w:b/>
        </w:rPr>
        <w:t xml:space="preserve">Esimerkki 1.3403</w:t>
      </w:r>
    </w:p>
    <w:p>
      <w:r>
        <w:t xml:space="preserve">[-16, 13, -19]</w:t>
      </w:r>
    </w:p>
    <w:p>
      <w:r>
        <w:rPr>
          <w:b/>
        </w:rPr>
        <w:t xml:space="preserve">Tulos</w:t>
      </w:r>
    </w:p>
    <w:p>
      <w:r>
        <w:t xml:space="preserve">[-17, 11, -22]</w:t>
      </w:r>
    </w:p>
    <w:p>
      <w:r>
        <w:rPr>
          <w:b/>
        </w:rPr>
        <w:t xml:space="preserve">Esimerkki 1.3404</w:t>
      </w:r>
    </w:p>
    <w:p>
      <w:r>
        <w:t xml:space="preserve">[-20, 15, -16, 18, 18, 11, -6, -12, 11, -2]</w:t>
      </w:r>
    </w:p>
    <w:p>
      <w:r>
        <w:rPr>
          <w:b/>
        </w:rPr>
        <w:t xml:space="preserve">Tulos</w:t>
      </w:r>
    </w:p>
    <w:p>
      <w:r>
        <w:t xml:space="preserve">[-21, 13, -19, 14, 13, 5, -13, -20, 2, -12]</w:t>
      </w:r>
    </w:p>
    <w:p>
      <w:r>
        <w:rPr>
          <w:b/>
        </w:rPr>
        <w:t xml:space="preserve">Esimerkki 1.3405</w:t>
      </w:r>
    </w:p>
    <w:p>
      <w:r>
        <w:t xml:space="preserve">[15, -11, -16, 13, -20]</w:t>
      </w:r>
    </w:p>
    <w:p>
      <w:r>
        <w:rPr>
          <w:b/>
        </w:rPr>
        <w:t xml:space="preserve">Tulos</w:t>
      </w:r>
    </w:p>
    <w:p>
      <w:r>
        <w:t xml:space="preserve">[14, -13, -19, 9, -25]</w:t>
      </w:r>
    </w:p>
    <w:p>
      <w:r>
        <w:rPr>
          <w:b/>
        </w:rPr>
        <w:t xml:space="preserve">Esimerkki 1.3406</w:t>
      </w:r>
    </w:p>
    <w:p>
      <w:r>
        <w:t xml:space="preserve">[2, 9]</w:t>
      </w:r>
    </w:p>
    <w:p>
      <w:r>
        <w:rPr>
          <w:b/>
        </w:rPr>
        <w:t xml:space="preserve">Tulos</w:t>
      </w:r>
    </w:p>
    <w:p>
      <w:r>
        <w:t xml:space="preserve">[1, 7]</w:t>
      </w:r>
    </w:p>
    <w:p>
      <w:r>
        <w:rPr>
          <w:b/>
        </w:rPr>
        <w:t xml:space="preserve">Esimerkki 1.3407</w:t>
      </w:r>
    </w:p>
    <w:p>
      <w:r>
        <w:t xml:space="preserve">[20, -19, 12, -7, 9, 7]</w:t>
      </w:r>
    </w:p>
    <w:p>
      <w:r>
        <w:rPr>
          <w:b/>
        </w:rPr>
        <w:t xml:space="preserve">Tulos</w:t>
      </w:r>
    </w:p>
    <w:p>
      <w:r>
        <w:t xml:space="preserve">[19, -21, 9, -11, 4, 1]</w:t>
      </w:r>
    </w:p>
    <w:p>
      <w:r>
        <w:rPr>
          <w:b/>
        </w:rPr>
        <w:t xml:space="preserve">Esimerkki 1.3408</w:t>
      </w:r>
    </w:p>
    <w:p>
      <w:r>
        <w:t xml:space="preserve">[-5, 12, 5, -9, 3]</w:t>
      </w:r>
    </w:p>
    <w:p>
      <w:r>
        <w:rPr>
          <w:b/>
        </w:rPr>
        <w:t xml:space="preserve">Tulos</w:t>
      </w:r>
    </w:p>
    <w:p>
      <w:r>
        <w:t xml:space="preserve">[-6, 10, 2, -13, -2]</w:t>
      </w:r>
    </w:p>
    <w:p>
      <w:r>
        <w:rPr>
          <w:b/>
        </w:rPr>
        <w:t xml:space="preserve">Esimerkki 1.3409</w:t>
      </w:r>
    </w:p>
    <w:p>
      <w:r>
        <w:t xml:space="preserve">[8, 7]</w:t>
      </w:r>
    </w:p>
    <w:p>
      <w:r>
        <w:rPr>
          <w:b/>
        </w:rPr>
        <w:t xml:space="preserve">Tulos</w:t>
      </w:r>
    </w:p>
    <w:p>
      <w:r>
        <w:t xml:space="preserve">[7, 5]</w:t>
      </w:r>
    </w:p>
    <w:p>
      <w:r>
        <w:rPr>
          <w:b/>
        </w:rPr>
        <w:t xml:space="preserve">Esimerkki 1.3410</w:t>
      </w:r>
    </w:p>
    <w:p>
      <w:r>
        <w:t xml:space="preserve">[9, -8, 5, -7, -17]</w:t>
      </w:r>
    </w:p>
    <w:p>
      <w:r>
        <w:rPr>
          <w:b/>
        </w:rPr>
        <w:t xml:space="preserve">Tulos</w:t>
      </w:r>
    </w:p>
    <w:p>
      <w:r>
        <w:t xml:space="preserve">[8, -10, 2, -11, -22]</w:t>
      </w:r>
    </w:p>
    <w:p>
      <w:r>
        <w:rPr>
          <w:b/>
        </w:rPr>
        <w:t xml:space="preserve">Esimerkki 1.3411</w:t>
      </w:r>
    </w:p>
    <w:p>
      <w:r>
        <w:t xml:space="preserve">[4, 12, 9, 14, -2, -18, 7, -14, 3]</w:t>
      </w:r>
    </w:p>
    <w:p>
      <w:r>
        <w:rPr>
          <w:b/>
        </w:rPr>
        <w:t xml:space="preserve">Tulos</w:t>
      </w:r>
    </w:p>
    <w:p>
      <w:r>
        <w:t xml:space="preserve">[3, 10, 6, 10, -7, -24, 0, -22, -6]</w:t>
      </w:r>
    </w:p>
    <w:p>
      <w:r>
        <w:rPr>
          <w:b/>
        </w:rPr>
        <w:t xml:space="preserve">Esimerkki 1.3412</w:t>
      </w:r>
    </w:p>
    <w:p>
      <w:r>
        <w:t xml:space="preserve">[19, -3, 18, 7, -7, 14, -9, -4, -17, 7]</w:t>
      </w:r>
    </w:p>
    <w:p>
      <w:r>
        <w:rPr>
          <w:b/>
        </w:rPr>
        <w:t xml:space="preserve">Tulos</w:t>
      </w:r>
    </w:p>
    <w:p>
      <w:r>
        <w:t xml:space="preserve">[18, -5, 15, 3, -12, 8, -16, -12, -26, -3]</w:t>
      </w:r>
    </w:p>
    <w:p>
      <w:r>
        <w:rPr>
          <w:b/>
        </w:rPr>
        <w:t xml:space="preserve">Esimerkki 1.3413</w:t>
      </w:r>
    </w:p>
    <w:p>
      <w:r>
        <w:t xml:space="preserve">[-20, -3, -16, 6, 7, -9, 17, -6, 17, 20]</w:t>
      </w:r>
    </w:p>
    <w:p>
      <w:r>
        <w:rPr>
          <w:b/>
        </w:rPr>
        <w:t xml:space="preserve">Tulos</w:t>
      </w:r>
    </w:p>
    <w:p>
      <w:r>
        <w:t xml:space="preserve">[-21, -5, -19, 2, 2, -15, 10, -14, 8, 10]</w:t>
      </w:r>
    </w:p>
    <w:p>
      <w:r>
        <w:rPr>
          <w:b/>
        </w:rPr>
        <w:t xml:space="preserve">Esimerkki 1.3414</w:t>
      </w:r>
    </w:p>
    <w:p>
      <w:r>
        <w:t xml:space="preserve">[-1, 8, -20, -7, 6, -3, -18]</w:t>
      </w:r>
    </w:p>
    <w:p>
      <w:r>
        <w:rPr>
          <w:b/>
        </w:rPr>
        <w:t xml:space="preserve">Tulos</w:t>
      </w:r>
    </w:p>
    <w:p>
      <w:r>
        <w:t xml:space="preserve">[-2, 6, -23, -11, 1, -9, -25]</w:t>
      </w:r>
    </w:p>
    <w:p>
      <w:r>
        <w:rPr>
          <w:b/>
        </w:rPr>
        <w:t xml:space="preserve">Esimerkki 1.3415</w:t>
      </w:r>
    </w:p>
    <w:p>
      <w:r>
        <w:t xml:space="preserve">[9, -17, -12, 5, -7]</w:t>
      </w:r>
    </w:p>
    <w:p>
      <w:r>
        <w:rPr>
          <w:b/>
        </w:rPr>
        <w:t xml:space="preserve">Tulos</w:t>
      </w:r>
    </w:p>
    <w:p>
      <w:r>
        <w:t xml:space="preserve">[8, -19, -15, 1, -12]</w:t>
      </w:r>
    </w:p>
    <w:p>
      <w:r>
        <w:rPr>
          <w:b/>
        </w:rPr>
        <w:t xml:space="preserve">Esimerkki 1.3416</w:t>
      </w:r>
    </w:p>
    <w:p>
      <w:r>
        <w:t xml:space="preserve">[13, 13, -17, -20, -4, 20, 20]</w:t>
      </w:r>
    </w:p>
    <w:p>
      <w:r>
        <w:rPr>
          <w:b/>
        </w:rPr>
        <w:t xml:space="preserve">Tulos</w:t>
      </w:r>
    </w:p>
    <w:p>
      <w:r>
        <w:t xml:space="preserve">[12, 11, -20, -24, -9, 14, 13]</w:t>
      </w:r>
    </w:p>
    <w:p>
      <w:r>
        <w:rPr>
          <w:b/>
        </w:rPr>
        <w:t xml:space="preserve">Esimerkki 1.3417</w:t>
      </w:r>
    </w:p>
    <w:p>
      <w:r>
        <w:t xml:space="preserve">[12, -3, 18]</w:t>
      </w:r>
    </w:p>
    <w:p>
      <w:r>
        <w:rPr>
          <w:b/>
        </w:rPr>
        <w:t xml:space="preserve">Tulos</w:t>
      </w:r>
    </w:p>
    <w:p>
      <w:r>
        <w:t xml:space="preserve">[11, -5, 15]</w:t>
      </w:r>
    </w:p>
    <w:p>
      <w:r>
        <w:rPr>
          <w:b/>
        </w:rPr>
        <w:t xml:space="preserve">Esimerkki 1.3418</w:t>
      </w:r>
    </w:p>
    <w:p>
      <w:r>
        <w:t xml:space="preserve">[9, -4, 6, 2, 9, 4, 19, 1]</w:t>
      </w:r>
    </w:p>
    <w:p>
      <w:r>
        <w:rPr>
          <w:b/>
        </w:rPr>
        <w:t xml:space="preserve">Tulos</w:t>
      </w:r>
    </w:p>
    <w:p>
      <w:r>
        <w:t xml:space="preserve">[8, -6, 3, -2, 4, -2, 12, -7]</w:t>
      </w:r>
    </w:p>
    <w:p>
      <w:r>
        <w:rPr>
          <w:b/>
        </w:rPr>
        <w:t xml:space="preserve">Esimerkki 1.3419</w:t>
      </w:r>
    </w:p>
    <w:p>
      <w:r>
        <w:t xml:space="preserve">[4, 10, -12, 7, 19]</w:t>
      </w:r>
    </w:p>
    <w:p>
      <w:r>
        <w:rPr>
          <w:b/>
        </w:rPr>
        <w:t xml:space="preserve">Tulos</w:t>
      </w:r>
    </w:p>
    <w:p>
      <w:r>
        <w:t xml:space="preserve">[3, 8, -15, 3, 14]</w:t>
      </w:r>
    </w:p>
    <w:p>
      <w:r>
        <w:rPr>
          <w:b/>
        </w:rPr>
        <w:t xml:space="preserve">Esimerkki 1.3420</w:t>
      </w:r>
    </w:p>
    <w:p>
      <w:r>
        <w:t xml:space="preserve">[-14, 18, 8, 3, 7]</w:t>
      </w:r>
    </w:p>
    <w:p>
      <w:r>
        <w:rPr>
          <w:b/>
        </w:rPr>
        <w:t xml:space="preserve">Tulos</w:t>
      </w:r>
    </w:p>
    <w:p>
      <w:r>
        <w:t xml:space="preserve">[-15, 16, 5, -1, 2]</w:t>
      </w:r>
    </w:p>
    <w:p>
      <w:r>
        <w:rPr>
          <w:b/>
        </w:rPr>
        <w:t xml:space="preserve">Esimerkki 1.3421</w:t>
      </w:r>
    </w:p>
    <w:p>
      <w:r>
        <w:t xml:space="preserve">[-15, -19, -8, 7, 7, -8, 0, -5]</w:t>
      </w:r>
    </w:p>
    <w:p>
      <w:r>
        <w:rPr>
          <w:b/>
        </w:rPr>
        <w:t xml:space="preserve">Tulos</w:t>
      </w:r>
    </w:p>
    <w:p>
      <w:r>
        <w:t xml:space="preserve">[-16, -21, -11, 3, 2, -14, -7, -13]</w:t>
      </w:r>
    </w:p>
    <w:p>
      <w:r>
        <w:rPr>
          <w:b/>
        </w:rPr>
        <w:t xml:space="preserve">Esimerkki 1.3422</w:t>
      </w:r>
    </w:p>
    <w:p>
      <w:r>
        <w:t xml:space="preserve">[2, -5, -14, 15, 11, 20]</w:t>
      </w:r>
    </w:p>
    <w:p>
      <w:r>
        <w:rPr>
          <w:b/>
        </w:rPr>
        <w:t xml:space="preserve">Tulos</w:t>
      </w:r>
    </w:p>
    <w:p>
      <w:r>
        <w:t xml:space="preserve">[1, -7, -17, 11, 6, 14]</w:t>
      </w:r>
    </w:p>
    <w:p>
      <w:r>
        <w:rPr>
          <w:b/>
        </w:rPr>
        <w:t xml:space="preserve">Esimerkki 1.3423</w:t>
      </w:r>
    </w:p>
    <w:p>
      <w:r>
        <w:t xml:space="preserve">[18, -3, -6, 5, 17, 5]</w:t>
      </w:r>
    </w:p>
    <w:p>
      <w:r>
        <w:rPr>
          <w:b/>
        </w:rPr>
        <w:t xml:space="preserve">Tulos</w:t>
      </w:r>
    </w:p>
    <w:p>
      <w:r>
        <w:t xml:space="preserve">[17, -5, -9, 1, 12, -1]</w:t>
      </w:r>
    </w:p>
    <w:p>
      <w:r>
        <w:rPr>
          <w:b/>
        </w:rPr>
        <w:t xml:space="preserve">Esimerkki 1.3424</w:t>
      </w:r>
    </w:p>
    <w:p>
      <w:r>
        <w:t xml:space="preserve">[-19, -8, -4]</w:t>
      </w:r>
    </w:p>
    <w:p>
      <w:r>
        <w:rPr>
          <w:b/>
        </w:rPr>
        <w:t xml:space="preserve">Tulos</w:t>
      </w:r>
    </w:p>
    <w:p>
      <w:r>
        <w:t xml:space="preserve">[-20, -10, -7]</w:t>
      </w:r>
    </w:p>
    <w:p>
      <w:r>
        <w:rPr>
          <w:b/>
        </w:rPr>
        <w:t xml:space="preserve">Esimerkki 1.3425</w:t>
      </w:r>
    </w:p>
    <w:p>
      <w:r>
        <w:t xml:space="preserve">[7, 2, 11, -15, 3]</w:t>
      </w:r>
    </w:p>
    <w:p>
      <w:r>
        <w:rPr>
          <w:b/>
        </w:rPr>
        <w:t xml:space="preserve">Tulos</w:t>
      </w:r>
    </w:p>
    <w:p>
      <w:r>
        <w:t xml:space="preserve">[6, 0, 8, -19, -2]</w:t>
      </w:r>
    </w:p>
    <w:p>
      <w:r>
        <w:rPr>
          <w:b/>
        </w:rPr>
        <w:t xml:space="preserve">Esimerkki 1.3426</w:t>
      </w:r>
    </w:p>
    <w:p>
      <w:r>
        <w:t xml:space="preserve">[5, 11, -6, -20, -18, -3, -20, -4, 3]</w:t>
      </w:r>
    </w:p>
    <w:p>
      <w:r>
        <w:rPr>
          <w:b/>
        </w:rPr>
        <w:t xml:space="preserve">Tulos</w:t>
      </w:r>
    </w:p>
    <w:p>
      <w:r>
        <w:t xml:space="preserve">[4, 9, -9, -24, -23, -9, -27, -12, -6]</w:t>
      </w:r>
    </w:p>
    <w:p>
      <w:r>
        <w:rPr>
          <w:b/>
        </w:rPr>
        <w:t xml:space="preserve">Esimerkki 1.3427</w:t>
      </w:r>
    </w:p>
    <w:p>
      <w:r>
        <w:t xml:space="preserve">[-5, -12, -6]</w:t>
      </w:r>
    </w:p>
    <w:p>
      <w:r>
        <w:rPr>
          <w:b/>
        </w:rPr>
        <w:t xml:space="preserve">Tulos</w:t>
      </w:r>
    </w:p>
    <w:p>
      <w:r>
        <w:t xml:space="preserve">[-6, -14, -9]</w:t>
      </w:r>
    </w:p>
    <w:p>
      <w:r>
        <w:rPr>
          <w:b/>
        </w:rPr>
        <w:t xml:space="preserve">Esimerkki 1.3428</w:t>
      </w:r>
    </w:p>
    <w:p>
      <w:r>
        <w:t xml:space="preserve">[0, -15, -12, -14, 6, -4, 1, -18, 10, -7]</w:t>
      </w:r>
    </w:p>
    <w:p>
      <w:r>
        <w:rPr>
          <w:b/>
        </w:rPr>
        <w:t xml:space="preserve">Tulos</w:t>
      </w:r>
    </w:p>
    <w:p>
      <w:r>
        <w:t xml:space="preserve">[-1, -17, -15, -18, 1, -10, -6, -26, 1, -17]</w:t>
      </w:r>
    </w:p>
    <w:p>
      <w:r>
        <w:rPr>
          <w:b/>
        </w:rPr>
        <w:t xml:space="preserve">Esimerkki 1.3429</w:t>
      </w:r>
    </w:p>
    <w:p>
      <w:r>
        <w:t xml:space="preserve">[17, 20, -12, 17, -17, -11, 7]</w:t>
      </w:r>
    </w:p>
    <w:p>
      <w:r>
        <w:rPr>
          <w:b/>
        </w:rPr>
        <w:t xml:space="preserve">Tulos</w:t>
      </w:r>
    </w:p>
    <w:p>
      <w:r>
        <w:t xml:space="preserve">[16, 18, -15, 13, -22, -17, 0]</w:t>
      </w:r>
    </w:p>
    <w:p>
      <w:r>
        <w:rPr>
          <w:b/>
        </w:rPr>
        <w:t xml:space="preserve">Esimerkki 1.3430</w:t>
      </w:r>
    </w:p>
    <w:p>
      <w:r>
        <w:t xml:space="preserve">[-1, 5]</w:t>
      </w:r>
    </w:p>
    <w:p>
      <w:r>
        <w:rPr>
          <w:b/>
        </w:rPr>
        <w:t xml:space="preserve">Tulos</w:t>
      </w:r>
    </w:p>
    <w:p>
      <w:r>
        <w:t xml:space="preserve">[-2, 3]</w:t>
      </w:r>
    </w:p>
    <w:p>
      <w:r>
        <w:rPr>
          <w:b/>
        </w:rPr>
        <w:t xml:space="preserve">Esimerkki 1.3431</w:t>
      </w:r>
    </w:p>
    <w:p>
      <w:r>
        <w:t xml:space="preserve">[13, -18]</w:t>
      </w:r>
    </w:p>
    <w:p>
      <w:r>
        <w:rPr>
          <w:b/>
        </w:rPr>
        <w:t xml:space="preserve">Tulos</w:t>
      </w:r>
    </w:p>
    <w:p>
      <w:r>
        <w:t xml:space="preserve">[12, -20]</w:t>
      </w:r>
    </w:p>
    <w:p>
      <w:r>
        <w:rPr>
          <w:b/>
        </w:rPr>
        <w:t xml:space="preserve">Esimerkki 1.3432</w:t>
      </w:r>
    </w:p>
    <w:p>
      <w:r>
        <w:t xml:space="preserve">[2, 9, -16, -14]</w:t>
      </w:r>
    </w:p>
    <w:p>
      <w:r>
        <w:rPr>
          <w:b/>
        </w:rPr>
        <w:t xml:space="preserve">Tulos</w:t>
      </w:r>
    </w:p>
    <w:p>
      <w:r>
        <w:t xml:space="preserve">[1, 7, -19, -18]</w:t>
      </w:r>
    </w:p>
    <w:p>
      <w:r>
        <w:rPr>
          <w:b/>
        </w:rPr>
        <w:t xml:space="preserve">Esimerkki 1.3433</w:t>
      </w:r>
    </w:p>
    <w:p>
      <w:r>
        <w:t xml:space="preserve">[15, -16, 5, 15]</w:t>
      </w:r>
    </w:p>
    <w:p>
      <w:r>
        <w:rPr>
          <w:b/>
        </w:rPr>
        <w:t xml:space="preserve">Tulos</w:t>
      </w:r>
    </w:p>
    <w:p>
      <w:r>
        <w:t xml:space="preserve">[14, -18, 2, 11]</w:t>
      </w:r>
    </w:p>
    <w:p>
      <w:r>
        <w:rPr>
          <w:b/>
        </w:rPr>
        <w:t xml:space="preserve">Esimerkki 1.3434</w:t>
      </w:r>
    </w:p>
    <w:p>
      <w:r>
        <w:t xml:space="preserve">[12, -13, 15, -11, 4, -4, -2, -14, 2]</w:t>
      </w:r>
    </w:p>
    <w:p>
      <w:r>
        <w:rPr>
          <w:b/>
        </w:rPr>
        <w:t xml:space="preserve">Tulos</w:t>
      </w:r>
    </w:p>
    <w:p>
      <w:r>
        <w:t xml:space="preserve">[11, -15, 12, -15, -1, -10, -9, -22, -7]</w:t>
      </w:r>
    </w:p>
    <w:p>
      <w:r>
        <w:rPr>
          <w:b/>
        </w:rPr>
        <w:t xml:space="preserve">Esimerkki 1.3435</w:t>
      </w:r>
    </w:p>
    <w:p>
      <w:r>
        <w:t xml:space="preserve">[18, 14, 14]</w:t>
      </w:r>
    </w:p>
    <w:p>
      <w:r>
        <w:rPr>
          <w:b/>
        </w:rPr>
        <w:t xml:space="preserve">Tulos</w:t>
      </w:r>
    </w:p>
    <w:p>
      <w:r>
        <w:t xml:space="preserve">[17, 12, 11]</w:t>
      </w:r>
    </w:p>
    <w:p>
      <w:r>
        <w:rPr>
          <w:b/>
        </w:rPr>
        <w:t xml:space="preserve">Esimerkki 1.3436</w:t>
      </w:r>
    </w:p>
    <w:p>
      <w:r>
        <w:t xml:space="preserve">[11, -14, 5, 6, -17, 3, -18, 1, -9]</w:t>
      </w:r>
    </w:p>
    <w:p>
      <w:r>
        <w:rPr>
          <w:b/>
        </w:rPr>
        <w:t xml:space="preserve">Tulos</w:t>
      </w:r>
    </w:p>
    <w:p>
      <w:r>
        <w:t xml:space="preserve">[10, -16, 2, 2, -22, -3, -25, -7, -18]</w:t>
      </w:r>
    </w:p>
    <w:p>
      <w:r>
        <w:rPr>
          <w:b/>
        </w:rPr>
        <w:t xml:space="preserve">Esimerkki 1.3437</w:t>
      </w:r>
    </w:p>
    <w:p>
      <w:r>
        <w:t xml:space="preserve">[20, -6, -16, 20, 10, -5, -15, 13]</w:t>
      </w:r>
    </w:p>
    <w:p>
      <w:r>
        <w:rPr>
          <w:b/>
        </w:rPr>
        <w:t xml:space="preserve">Tulos</w:t>
      </w:r>
    </w:p>
    <w:p>
      <w:r>
        <w:t xml:space="preserve">[19, -8, -19, 16, 5, -11, -22, 5]</w:t>
      </w:r>
    </w:p>
    <w:p>
      <w:r>
        <w:rPr>
          <w:b/>
        </w:rPr>
        <w:t xml:space="preserve">Esimerkki 1.3438</w:t>
      </w:r>
    </w:p>
    <w:p>
      <w:r>
        <w:t xml:space="preserve">[15, 15, -9, 5, -14, 0, -12, 9]</w:t>
      </w:r>
    </w:p>
    <w:p>
      <w:r>
        <w:rPr>
          <w:b/>
        </w:rPr>
        <w:t xml:space="preserve">Tulos</w:t>
      </w:r>
    </w:p>
    <w:p>
      <w:r>
        <w:t xml:space="preserve">[14, 13, -12, 1, -19, -6, -19, 1]</w:t>
      </w:r>
    </w:p>
    <w:p>
      <w:r>
        <w:rPr>
          <w:b/>
        </w:rPr>
        <w:t xml:space="preserve">Esimerkki 1.3439</w:t>
      </w:r>
    </w:p>
    <w:p>
      <w:r>
        <w:t xml:space="preserve">[-17, -20, 20]</w:t>
      </w:r>
    </w:p>
    <w:p>
      <w:r>
        <w:rPr>
          <w:b/>
        </w:rPr>
        <w:t xml:space="preserve">Tulos</w:t>
      </w:r>
    </w:p>
    <w:p>
      <w:r>
        <w:t xml:space="preserve">[-18, -22, 17]</w:t>
      </w:r>
    </w:p>
    <w:p>
      <w:r>
        <w:rPr>
          <w:b/>
        </w:rPr>
        <w:t xml:space="preserve">Esimerkki 1.3440</w:t>
      </w:r>
    </w:p>
    <w:p>
      <w:r>
        <w:t xml:space="preserve">[-10, 0, 3, -1, -11, -15, 12]</w:t>
      </w:r>
    </w:p>
    <w:p>
      <w:r>
        <w:rPr>
          <w:b/>
        </w:rPr>
        <w:t xml:space="preserve">Tulos</w:t>
      </w:r>
    </w:p>
    <w:p>
      <w:r>
        <w:t xml:space="preserve">[-11, -2, 0, -5, -16, -21, 5]</w:t>
      </w:r>
    </w:p>
    <w:p>
      <w:r>
        <w:rPr>
          <w:b/>
        </w:rPr>
        <w:t xml:space="preserve">Esimerkki 1.3441</w:t>
      </w:r>
    </w:p>
    <w:p>
      <w:r>
        <w:t xml:space="preserve">[-16, 7, -17]</w:t>
      </w:r>
    </w:p>
    <w:p>
      <w:r>
        <w:rPr>
          <w:b/>
        </w:rPr>
        <w:t xml:space="preserve">Tulos</w:t>
      </w:r>
    </w:p>
    <w:p>
      <w:r>
        <w:t xml:space="preserve">[-17, 5, -20]</w:t>
      </w:r>
    </w:p>
    <w:p>
      <w:r>
        <w:rPr>
          <w:b/>
        </w:rPr>
        <w:t xml:space="preserve">Esimerkki 1.3442</w:t>
      </w:r>
    </w:p>
    <w:p>
      <w:r>
        <w:t xml:space="preserve">[0, 4, 13, 19, 19, 15]</w:t>
      </w:r>
    </w:p>
    <w:p>
      <w:r>
        <w:rPr>
          <w:b/>
        </w:rPr>
        <w:t xml:space="preserve">Tulos</w:t>
      </w:r>
    </w:p>
    <w:p>
      <w:r>
        <w:t xml:space="preserve">[-1, 2, 10, 15, 14, 9]</w:t>
      </w:r>
    </w:p>
    <w:p>
      <w:r>
        <w:rPr>
          <w:b/>
        </w:rPr>
        <w:t xml:space="preserve">Esimerkki 1.3443</w:t>
      </w:r>
    </w:p>
    <w:p>
      <w:r>
        <w:t xml:space="preserve">[6, -11, 17, 14, 14]</w:t>
      </w:r>
    </w:p>
    <w:p>
      <w:r>
        <w:rPr>
          <w:b/>
        </w:rPr>
        <w:t xml:space="preserve">Tulos</w:t>
      </w:r>
    </w:p>
    <w:p>
      <w:r>
        <w:t xml:space="preserve">[5, -13, 14, 10, 9]</w:t>
      </w:r>
    </w:p>
    <w:p>
      <w:r>
        <w:rPr>
          <w:b/>
        </w:rPr>
        <w:t xml:space="preserve">Esimerkki 1.3444</w:t>
      </w:r>
    </w:p>
    <w:p>
      <w:r>
        <w:t xml:space="preserve">[18, -10, 1, -7, 8, 1, 4, 8, 5]</w:t>
      </w:r>
    </w:p>
    <w:p>
      <w:r>
        <w:rPr>
          <w:b/>
        </w:rPr>
        <w:t xml:space="preserve">Tulos</w:t>
      </w:r>
    </w:p>
    <w:p>
      <w:r>
        <w:t xml:space="preserve">[17, -12, -2, -11, 3, -5, -3, 0, -4]</w:t>
      </w:r>
    </w:p>
    <w:p>
      <w:r>
        <w:rPr>
          <w:b/>
        </w:rPr>
        <w:t xml:space="preserve">Esimerkki 1.3445</w:t>
      </w:r>
    </w:p>
    <w:p>
      <w:r>
        <w:t xml:space="preserve">[4, 3, -10]</w:t>
      </w:r>
    </w:p>
    <w:p>
      <w:r>
        <w:rPr>
          <w:b/>
        </w:rPr>
        <w:t xml:space="preserve">Tulos</w:t>
      </w:r>
    </w:p>
    <w:p>
      <w:r>
        <w:t xml:space="preserve">[3, 1, -13]</w:t>
      </w:r>
    </w:p>
    <w:p>
      <w:r>
        <w:rPr>
          <w:b/>
        </w:rPr>
        <w:t xml:space="preserve">Esimerkki 1.3446</w:t>
      </w:r>
    </w:p>
    <w:p>
      <w:r>
        <w:t xml:space="preserve">[15, -7, 15, 18, 17, 10]</w:t>
      </w:r>
    </w:p>
    <w:p>
      <w:r>
        <w:rPr>
          <w:b/>
        </w:rPr>
        <w:t xml:space="preserve">Tulos</w:t>
      </w:r>
    </w:p>
    <w:p>
      <w:r>
        <w:t xml:space="preserve">[14, -9, 12, 14, 12, 4]</w:t>
      </w:r>
    </w:p>
    <w:p>
      <w:r>
        <w:rPr>
          <w:b/>
        </w:rPr>
        <w:t xml:space="preserve">Esimerkki 1.3447</w:t>
      </w:r>
    </w:p>
    <w:p>
      <w:r>
        <w:t xml:space="preserve">[0, -11, 4, -19, 15]</w:t>
      </w:r>
    </w:p>
    <w:p>
      <w:r>
        <w:rPr>
          <w:b/>
        </w:rPr>
        <w:t xml:space="preserve">Tulos</w:t>
      </w:r>
    </w:p>
    <w:p>
      <w:r>
        <w:t xml:space="preserve">[-1, -13, 1, -23, 10]</w:t>
      </w:r>
    </w:p>
    <w:p>
      <w:r>
        <w:rPr>
          <w:b/>
        </w:rPr>
        <w:t xml:space="preserve">Esimerkki 1.3448</w:t>
      </w:r>
    </w:p>
    <w:p>
      <w:r>
        <w:t xml:space="preserve">[-19, -2, 4, -17, 7, 5, -19]</w:t>
      </w:r>
    </w:p>
    <w:p>
      <w:r>
        <w:rPr>
          <w:b/>
        </w:rPr>
        <w:t xml:space="preserve">Tulos</w:t>
      </w:r>
    </w:p>
    <w:p>
      <w:r>
        <w:t xml:space="preserve">[-20, -4, 1, -21, 2, -1, -26]</w:t>
      </w:r>
    </w:p>
    <w:p>
      <w:r>
        <w:rPr>
          <w:b/>
        </w:rPr>
        <w:t xml:space="preserve">Esimerkki 1.3449</w:t>
      </w:r>
    </w:p>
    <w:p>
      <w:r>
        <w:t xml:space="preserve">[-11, 19, -18, 8, -6, 18, -9, -16]</w:t>
      </w:r>
    </w:p>
    <w:p>
      <w:r>
        <w:rPr>
          <w:b/>
        </w:rPr>
        <w:t xml:space="preserve">Tulos</w:t>
      </w:r>
    </w:p>
    <w:p>
      <w:r>
        <w:t xml:space="preserve">[-12, 17, -21, 4, -11, 12, -16, -24]</w:t>
      </w:r>
    </w:p>
    <w:p>
      <w:r>
        <w:rPr>
          <w:b/>
        </w:rPr>
        <w:t xml:space="preserve">Esimerkki 1.3450</w:t>
      </w:r>
    </w:p>
    <w:p>
      <w:r>
        <w:t xml:space="preserve">[-13, 4, -7, -6, -2, 0, -13]</w:t>
      </w:r>
    </w:p>
    <w:p>
      <w:r>
        <w:rPr>
          <w:b/>
        </w:rPr>
        <w:t xml:space="preserve">Tulos</w:t>
      </w:r>
    </w:p>
    <w:p>
      <w:r>
        <w:t xml:space="preserve">[-14, 2, -10, -10, -7, -6, -20]</w:t>
      </w:r>
    </w:p>
    <w:p>
      <w:r>
        <w:rPr>
          <w:b/>
        </w:rPr>
        <w:t xml:space="preserve">Esimerkki 1.3451</w:t>
      </w:r>
    </w:p>
    <w:p>
      <w:r>
        <w:t xml:space="preserve">[10, 10]</w:t>
      </w:r>
    </w:p>
    <w:p>
      <w:r>
        <w:rPr>
          <w:b/>
        </w:rPr>
        <w:t xml:space="preserve">Tulos</w:t>
      </w:r>
    </w:p>
    <w:p>
      <w:r>
        <w:t xml:space="preserve">[9, 8]</w:t>
      </w:r>
    </w:p>
    <w:p>
      <w:r>
        <w:rPr>
          <w:b/>
        </w:rPr>
        <w:t xml:space="preserve">Esimerkki 1.3452</w:t>
      </w:r>
    </w:p>
    <w:p>
      <w:r>
        <w:t xml:space="preserve">[3, -7, -17, -1, -3]</w:t>
      </w:r>
    </w:p>
    <w:p>
      <w:r>
        <w:rPr>
          <w:b/>
        </w:rPr>
        <w:t xml:space="preserve">Tulos</w:t>
      </w:r>
    </w:p>
    <w:p>
      <w:r>
        <w:t xml:space="preserve">[2, -9, -20, -5, -8]</w:t>
      </w:r>
    </w:p>
    <w:p>
      <w:r>
        <w:rPr>
          <w:b/>
        </w:rPr>
        <w:t xml:space="preserve">Esimerkki 1.3453</w:t>
      </w:r>
    </w:p>
    <w:p>
      <w:r>
        <w:t xml:space="preserve">[7, 3, 18, -9]</w:t>
      </w:r>
    </w:p>
    <w:p>
      <w:r>
        <w:rPr>
          <w:b/>
        </w:rPr>
        <w:t xml:space="preserve">Tulos</w:t>
      </w:r>
    </w:p>
    <w:p>
      <w:r>
        <w:t xml:space="preserve">[6, 1, 15, -13]</w:t>
      </w:r>
    </w:p>
    <w:p>
      <w:r>
        <w:rPr>
          <w:b/>
        </w:rPr>
        <w:t xml:space="preserve">Esimerkki 1.3454</w:t>
      </w:r>
    </w:p>
    <w:p>
      <w:r>
        <w:t xml:space="preserve">[15, -5, -7, -16, 19, -19, 19, -1]</w:t>
      </w:r>
    </w:p>
    <w:p>
      <w:r>
        <w:rPr>
          <w:b/>
        </w:rPr>
        <w:t xml:space="preserve">Tulos</w:t>
      </w:r>
    </w:p>
    <w:p>
      <w:r>
        <w:t xml:space="preserve">[14, -7, -10, -20, 14, -25, 12, -9]</w:t>
      </w:r>
    </w:p>
    <w:p>
      <w:r>
        <w:rPr>
          <w:b/>
        </w:rPr>
        <w:t xml:space="preserve">Esimerkki 1.3455</w:t>
      </w:r>
    </w:p>
    <w:p>
      <w:r>
        <w:t xml:space="preserve">[5, 14, 17, -5, -15, 6, 16, -16]</w:t>
      </w:r>
    </w:p>
    <w:p>
      <w:r>
        <w:rPr>
          <w:b/>
        </w:rPr>
        <w:t xml:space="preserve">Tulos</w:t>
      </w:r>
    </w:p>
    <w:p>
      <w:r>
        <w:t xml:space="preserve">[4, 12, 14, -9, -20, 0, 9, -24]</w:t>
      </w:r>
    </w:p>
    <w:p>
      <w:r>
        <w:rPr>
          <w:b/>
        </w:rPr>
        <w:t xml:space="preserve">Esimerkki 1.3456</w:t>
      </w:r>
    </w:p>
    <w:p>
      <w:r>
        <w:t xml:space="preserve">[7, -12, 15, 17, -12]</w:t>
      </w:r>
    </w:p>
    <w:p>
      <w:r>
        <w:rPr>
          <w:b/>
        </w:rPr>
        <w:t xml:space="preserve">Tulos</w:t>
      </w:r>
    </w:p>
    <w:p>
      <w:r>
        <w:t xml:space="preserve">[6, -14, 12, 13, -17]</w:t>
      </w:r>
    </w:p>
    <w:p>
      <w:r>
        <w:rPr>
          <w:b/>
        </w:rPr>
        <w:t xml:space="preserve">Esimerkki 1.3457</w:t>
      </w:r>
    </w:p>
    <w:p>
      <w:r>
        <w:t xml:space="preserve">[-5, -3, 4, -6, -6, -4, -17]</w:t>
      </w:r>
    </w:p>
    <w:p>
      <w:r>
        <w:rPr>
          <w:b/>
        </w:rPr>
        <w:t xml:space="preserve">Tulos</w:t>
      </w:r>
    </w:p>
    <w:p>
      <w:r>
        <w:t xml:space="preserve">[-6, -5, 1, -10, -11, -10, -24]</w:t>
      </w:r>
    </w:p>
    <w:p>
      <w:r>
        <w:rPr>
          <w:b/>
        </w:rPr>
        <w:t xml:space="preserve">Esimerkki 1.3458</w:t>
      </w:r>
    </w:p>
    <w:p>
      <w:r>
        <w:t xml:space="preserve">[12, 20, -20]</w:t>
      </w:r>
    </w:p>
    <w:p>
      <w:r>
        <w:rPr>
          <w:b/>
        </w:rPr>
        <w:t xml:space="preserve">Tulos</w:t>
      </w:r>
    </w:p>
    <w:p>
      <w:r>
        <w:t xml:space="preserve">[11, 18, -23]</w:t>
      </w:r>
    </w:p>
    <w:p>
      <w:r>
        <w:rPr>
          <w:b/>
        </w:rPr>
        <w:t xml:space="preserve">Esimerkki 1.3459</w:t>
      </w:r>
    </w:p>
    <w:p>
      <w:r>
        <w:t xml:space="preserve">[-2, -4, 3, -9, 9, -16, -1, -1]</w:t>
      </w:r>
    </w:p>
    <w:p>
      <w:r>
        <w:rPr>
          <w:b/>
        </w:rPr>
        <w:t xml:space="preserve">Tulos</w:t>
      </w:r>
    </w:p>
    <w:p>
      <w:r>
        <w:t xml:space="preserve">[-3, -6, 0, -13, 4, -22, -8, -9]</w:t>
      </w:r>
    </w:p>
    <w:p>
      <w:r>
        <w:rPr>
          <w:b/>
        </w:rPr>
        <w:t xml:space="preserve">Esimerkki 1.3460</w:t>
      </w:r>
    </w:p>
    <w:p>
      <w:r>
        <w:t xml:space="preserve">[9, -5]</w:t>
      </w:r>
    </w:p>
    <w:p>
      <w:r>
        <w:rPr>
          <w:b/>
        </w:rPr>
        <w:t xml:space="preserve">Tulos</w:t>
      </w:r>
    </w:p>
    <w:p>
      <w:r>
        <w:t xml:space="preserve">[8, -7]</w:t>
      </w:r>
    </w:p>
    <w:p>
      <w:r>
        <w:rPr>
          <w:b/>
        </w:rPr>
        <w:t xml:space="preserve">Esimerkki 1.3461</w:t>
      </w:r>
    </w:p>
    <w:p>
      <w:r>
        <w:t xml:space="preserve">[-1, -14, -4, 1, -8, 7, 8, -11, -8, 18]</w:t>
      </w:r>
    </w:p>
    <w:p>
      <w:r>
        <w:rPr>
          <w:b/>
        </w:rPr>
        <w:t xml:space="preserve">Tulos</w:t>
      </w:r>
    </w:p>
    <w:p>
      <w:r>
        <w:t xml:space="preserve">[-2, -16, -7, -3, -13, 1, 1, -19, -17, 8]</w:t>
      </w:r>
    </w:p>
    <w:p>
      <w:r>
        <w:rPr>
          <w:b/>
        </w:rPr>
        <w:t xml:space="preserve">Esimerkki 1.3462</w:t>
      </w:r>
    </w:p>
    <w:p>
      <w:r>
        <w:t xml:space="preserve">[6, -11, 2, 13]</w:t>
      </w:r>
    </w:p>
    <w:p>
      <w:r>
        <w:rPr>
          <w:b/>
        </w:rPr>
        <w:t xml:space="preserve">Tulos</w:t>
      </w:r>
    </w:p>
    <w:p>
      <w:r>
        <w:t xml:space="preserve">[5, -13, -1, 9]</w:t>
      </w:r>
    </w:p>
    <w:p>
      <w:r>
        <w:rPr>
          <w:b/>
        </w:rPr>
        <w:t xml:space="preserve">Esimerkki 1.3463</w:t>
      </w:r>
    </w:p>
    <w:p>
      <w:r>
        <w:t xml:space="preserve">[-7, 2, -5, -1, 15, 9]</w:t>
      </w:r>
    </w:p>
    <w:p>
      <w:r>
        <w:rPr>
          <w:b/>
        </w:rPr>
        <w:t xml:space="preserve">Tulos</w:t>
      </w:r>
    </w:p>
    <w:p>
      <w:r>
        <w:t xml:space="preserve">[-8, 0, -8, -5, 10, 3]</w:t>
      </w:r>
    </w:p>
    <w:p>
      <w:r>
        <w:rPr>
          <w:b/>
        </w:rPr>
        <w:t xml:space="preserve">Esimerkki 1.3464</w:t>
      </w:r>
    </w:p>
    <w:p>
      <w:r>
        <w:t xml:space="preserve">[2, 16, 17, 18, -16, -19, 17, -7]</w:t>
      </w:r>
    </w:p>
    <w:p>
      <w:r>
        <w:rPr>
          <w:b/>
        </w:rPr>
        <w:t xml:space="preserve">Tulos</w:t>
      </w:r>
    </w:p>
    <w:p>
      <w:r>
        <w:t xml:space="preserve">[1, 14, 14, 14, -21, -25, 10, -15]</w:t>
      </w:r>
    </w:p>
    <w:p>
      <w:r>
        <w:rPr>
          <w:b/>
        </w:rPr>
        <w:t xml:space="preserve">Esimerkki 1.3465</w:t>
      </w:r>
    </w:p>
    <w:p>
      <w:r>
        <w:t xml:space="preserve">[-15, -17, -2, -2]</w:t>
      </w:r>
    </w:p>
    <w:p>
      <w:r>
        <w:rPr>
          <w:b/>
        </w:rPr>
        <w:t xml:space="preserve">Tulos</w:t>
      </w:r>
    </w:p>
    <w:p>
      <w:r>
        <w:t xml:space="preserve">[-16, -19, -5, -6]</w:t>
      </w:r>
    </w:p>
    <w:p>
      <w:r>
        <w:rPr>
          <w:b/>
        </w:rPr>
        <w:t xml:space="preserve">Esimerkki 1.3466</w:t>
      </w:r>
    </w:p>
    <w:p>
      <w:r>
        <w:t xml:space="preserve">[1, -16, -3, -3]</w:t>
      </w:r>
    </w:p>
    <w:p>
      <w:r>
        <w:rPr>
          <w:b/>
        </w:rPr>
        <w:t xml:space="preserve">Tulos</w:t>
      </w:r>
    </w:p>
    <w:p>
      <w:r>
        <w:t xml:space="preserve">[0, -18, -6, -7]</w:t>
      </w:r>
    </w:p>
    <w:p>
      <w:r>
        <w:rPr>
          <w:b/>
        </w:rPr>
        <w:t xml:space="preserve">Esimerkki 1.3467</w:t>
      </w:r>
    </w:p>
    <w:p>
      <w:r>
        <w:t xml:space="preserve">[12, 20, 16, 7, -3, -4]</w:t>
      </w:r>
    </w:p>
    <w:p>
      <w:r>
        <w:rPr>
          <w:b/>
        </w:rPr>
        <w:t xml:space="preserve">Tulos</w:t>
      </w:r>
    </w:p>
    <w:p>
      <w:r>
        <w:t xml:space="preserve">[11, 18, 13, 3, -8, -10]</w:t>
      </w:r>
    </w:p>
    <w:p>
      <w:r>
        <w:rPr>
          <w:b/>
        </w:rPr>
        <w:t xml:space="preserve">Esimerkki 1.3468</w:t>
      </w:r>
    </w:p>
    <w:p>
      <w:r>
        <w:t xml:space="preserve">[-14, -19, -4, 13, 13, 14, -2, 4, 11]</w:t>
      </w:r>
    </w:p>
    <w:p>
      <w:r>
        <w:rPr>
          <w:b/>
        </w:rPr>
        <w:t xml:space="preserve">Tulos</w:t>
      </w:r>
    </w:p>
    <w:p>
      <w:r>
        <w:t xml:space="preserve">[-15, -21, -7, 9, 8, 8, -9, -4, 2]</w:t>
      </w:r>
    </w:p>
    <w:p>
      <w:r>
        <w:rPr>
          <w:b/>
        </w:rPr>
        <w:t xml:space="preserve">Esimerkki 1.3469</w:t>
      </w:r>
    </w:p>
    <w:p>
      <w:r>
        <w:t xml:space="preserve">[4, -11]</w:t>
      </w:r>
    </w:p>
    <w:p>
      <w:r>
        <w:rPr>
          <w:b/>
        </w:rPr>
        <w:t xml:space="preserve">Tulos</w:t>
      </w:r>
    </w:p>
    <w:p>
      <w:r>
        <w:t xml:space="preserve">[3, -13]</w:t>
      </w:r>
    </w:p>
    <w:p>
      <w:r>
        <w:rPr>
          <w:b/>
        </w:rPr>
        <w:t xml:space="preserve">Esimerkki 1.3470</w:t>
      </w:r>
    </w:p>
    <w:p>
      <w:r>
        <w:t xml:space="preserve">[13, -16, -11]</w:t>
      </w:r>
    </w:p>
    <w:p>
      <w:r>
        <w:rPr>
          <w:b/>
        </w:rPr>
        <w:t xml:space="preserve">Tulos</w:t>
      </w:r>
    </w:p>
    <w:p>
      <w:r>
        <w:t xml:space="preserve">[12, -18, -14]</w:t>
      </w:r>
    </w:p>
    <w:p>
      <w:r>
        <w:rPr>
          <w:b/>
        </w:rPr>
        <w:t xml:space="preserve">Esimerkki 1.3471</w:t>
      </w:r>
    </w:p>
    <w:p>
      <w:r>
        <w:t xml:space="preserve">[-14, -15, -12, 13, 10, 10, -18, 13, 15, -17]</w:t>
      </w:r>
    </w:p>
    <w:p>
      <w:r>
        <w:rPr>
          <w:b/>
        </w:rPr>
        <w:t xml:space="preserve">Tulos</w:t>
      </w:r>
    </w:p>
    <w:p>
      <w:r>
        <w:t xml:space="preserve">[-15, -17, -15, 9, 5, 4, -25, 5, 6, -27]</w:t>
      </w:r>
    </w:p>
    <w:p>
      <w:r>
        <w:rPr>
          <w:b/>
        </w:rPr>
        <w:t xml:space="preserve">Esimerkki 1.3472</w:t>
      </w:r>
    </w:p>
    <w:p>
      <w:r>
        <w:t xml:space="preserve">[2, -18, -6, 5, 15, -3, 8, -2]</w:t>
      </w:r>
    </w:p>
    <w:p>
      <w:r>
        <w:rPr>
          <w:b/>
        </w:rPr>
        <w:t xml:space="preserve">Tulos</w:t>
      </w:r>
    </w:p>
    <w:p>
      <w:r>
        <w:t xml:space="preserve">[1, -20, -9, 1, 10, -9, 1, -10]</w:t>
      </w:r>
    </w:p>
    <w:p>
      <w:r>
        <w:rPr>
          <w:b/>
        </w:rPr>
        <w:t xml:space="preserve">Esimerkki 1.3473</w:t>
      </w:r>
    </w:p>
    <w:p>
      <w:r>
        <w:t xml:space="preserve">[19, 6, 11, -9, 0, -8]</w:t>
      </w:r>
    </w:p>
    <w:p>
      <w:r>
        <w:rPr>
          <w:b/>
        </w:rPr>
        <w:t xml:space="preserve">Tulos</w:t>
      </w:r>
    </w:p>
    <w:p>
      <w:r>
        <w:t xml:space="preserve">[18, 4, 8, -13, -5, -14]</w:t>
      </w:r>
    </w:p>
    <w:p>
      <w:r>
        <w:rPr>
          <w:b/>
        </w:rPr>
        <w:t xml:space="preserve">Esimerkki 1.3474</w:t>
      </w:r>
    </w:p>
    <w:p>
      <w:r>
        <w:t xml:space="preserve">[-5, 14, 1]</w:t>
      </w:r>
    </w:p>
    <w:p>
      <w:r>
        <w:rPr>
          <w:b/>
        </w:rPr>
        <w:t xml:space="preserve">Tulos</w:t>
      </w:r>
    </w:p>
    <w:p>
      <w:r>
        <w:t xml:space="preserve">[-6, 12, -2]</w:t>
      </w:r>
    </w:p>
    <w:p>
      <w:r>
        <w:rPr>
          <w:b/>
        </w:rPr>
        <w:t xml:space="preserve">Esimerkki 1.3475</w:t>
      </w:r>
    </w:p>
    <w:p>
      <w:r>
        <w:t xml:space="preserve">[-20, -17, -10, -4, -6, 7]</w:t>
      </w:r>
    </w:p>
    <w:p>
      <w:r>
        <w:rPr>
          <w:b/>
        </w:rPr>
        <w:t xml:space="preserve">Tulos</w:t>
      </w:r>
    </w:p>
    <w:p>
      <w:r>
        <w:t xml:space="preserve">[-21, -19, -13, -8, -11, 1]</w:t>
      </w:r>
    </w:p>
    <w:p>
      <w:r>
        <w:rPr>
          <w:b/>
        </w:rPr>
        <w:t xml:space="preserve">Esimerkki 1.3476</w:t>
      </w:r>
    </w:p>
    <w:p>
      <w:r>
        <w:t xml:space="preserve">[4, 18]</w:t>
      </w:r>
    </w:p>
    <w:p>
      <w:r>
        <w:rPr>
          <w:b/>
        </w:rPr>
        <w:t xml:space="preserve">Tulos</w:t>
      </w:r>
    </w:p>
    <w:p>
      <w:r>
        <w:t xml:space="preserve">[3, 16]</w:t>
      </w:r>
    </w:p>
    <w:p>
      <w:r>
        <w:rPr>
          <w:b/>
        </w:rPr>
        <w:t xml:space="preserve">Esimerkki 1.3477</w:t>
      </w:r>
    </w:p>
    <w:p>
      <w:r>
        <w:t xml:space="preserve">[12, 1]</w:t>
      </w:r>
    </w:p>
    <w:p>
      <w:r>
        <w:rPr>
          <w:b/>
        </w:rPr>
        <w:t xml:space="preserve">Tulos</w:t>
      </w:r>
    </w:p>
    <w:p>
      <w:r>
        <w:t xml:space="preserve">[11, -1]</w:t>
      </w:r>
    </w:p>
    <w:p>
      <w:r>
        <w:rPr>
          <w:b/>
        </w:rPr>
        <w:t xml:space="preserve">Esimerkki 1.3478</w:t>
      </w:r>
    </w:p>
    <w:p>
      <w:r>
        <w:t xml:space="preserve">[-14, 17, -9, -11]</w:t>
      </w:r>
    </w:p>
    <w:p>
      <w:r>
        <w:rPr>
          <w:b/>
        </w:rPr>
        <w:t xml:space="preserve">Tulos</w:t>
      </w:r>
    </w:p>
    <w:p>
      <w:r>
        <w:t xml:space="preserve">[-15, 15, -12, -15]</w:t>
      </w:r>
    </w:p>
    <w:p>
      <w:r>
        <w:rPr>
          <w:b/>
        </w:rPr>
        <w:t xml:space="preserve">Esimerkki 1.3479</w:t>
      </w:r>
    </w:p>
    <w:p>
      <w:r>
        <w:t xml:space="preserve">[-19, -13, 12, 11, 17, -9]</w:t>
      </w:r>
    </w:p>
    <w:p>
      <w:r>
        <w:rPr>
          <w:b/>
        </w:rPr>
        <w:t xml:space="preserve">Tulos</w:t>
      </w:r>
    </w:p>
    <w:p>
      <w:r>
        <w:t xml:space="preserve">[-20, -15, 9, 7, 12, -15]</w:t>
      </w:r>
    </w:p>
    <w:p>
      <w:r>
        <w:rPr>
          <w:b/>
        </w:rPr>
        <w:t xml:space="preserve">Esimerkki 1.3480</w:t>
      </w:r>
    </w:p>
    <w:p>
      <w:r>
        <w:t xml:space="preserve">[-12, 9, -3, -18, 11, 7, 13, 2]</w:t>
      </w:r>
    </w:p>
    <w:p>
      <w:r>
        <w:rPr>
          <w:b/>
        </w:rPr>
        <w:t xml:space="preserve">Tulos</w:t>
      </w:r>
    </w:p>
    <w:p>
      <w:r>
        <w:t xml:space="preserve">[-13, 7, -6, -22, 6, 1, 6, -6]</w:t>
      </w:r>
    </w:p>
    <w:p>
      <w:r>
        <w:rPr>
          <w:b/>
        </w:rPr>
        <w:t xml:space="preserve">Esimerkki 1.3481</w:t>
      </w:r>
    </w:p>
    <w:p>
      <w:r>
        <w:t xml:space="preserve">[-4, 14, -7, -5, 17, -1]</w:t>
      </w:r>
    </w:p>
    <w:p>
      <w:r>
        <w:rPr>
          <w:b/>
        </w:rPr>
        <w:t xml:space="preserve">Tulos</w:t>
      </w:r>
    </w:p>
    <w:p>
      <w:r>
        <w:t xml:space="preserve">[-5, 12, -10, -9, 12, -7]</w:t>
      </w:r>
    </w:p>
    <w:p>
      <w:r>
        <w:rPr>
          <w:b/>
        </w:rPr>
        <w:t xml:space="preserve">Esimerkki 1.3482</w:t>
      </w:r>
    </w:p>
    <w:p>
      <w:r>
        <w:t xml:space="preserve">[-3, 6, -12, 6, 1, -10, 4, -2]</w:t>
      </w:r>
    </w:p>
    <w:p>
      <w:r>
        <w:rPr>
          <w:b/>
        </w:rPr>
        <w:t xml:space="preserve">Tulos</w:t>
      </w:r>
    </w:p>
    <w:p>
      <w:r>
        <w:t xml:space="preserve">[-4, 4, -15, 2, -4, -16, -3, -10]</w:t>
      </w:r>
    </w:p>
    <w:p>
      <w:r>
        <w:rPr>
          <w:b/>
        </w:rPr>
        <w:t xml:space="preserve">Esimerkki 1.3483</w:t>
      </w:r>
    </w:p>
    <w:p>
      <w:r>
        <w:t xml:space="preserve">[-2, 18, -18, -13, -7, 19, -17, -14]</w:t>
      </w:r>
    </w:p>
    <w:p>
      <w:r>
        <w:rPr>
          <w:b/>
        </w:rPr>
        <w:t xml:space="preserve">Tulos</w:t>
      </w:r>
    </w:p>
    <w:p>
      <w:r>
        <w:t xml:space="preserve">[-3, 16, -21, -17, -12, 13, -24, -22]</w:t>
      </w:r>
    </w:p>
    <w:p>
      <w:r>
        <w:rPr>
          <w:b/>
        </w:rPr>
        <w:t xml:space="preserve">Esimerkki 1.3484</w:t>
      </w:r>
    </w:p>
    <w:p>
      <w:r>
        <w:t xml:space="preserve">[-20, 5, 9, -18, -14, -4, -19, 6, 16, -14]</w:t>
      </w:r>
    </w:p>
    <w:p>
      <w:r>
        <w:rPr>
          <w:b/>
        </w:rPr>
        <w:t xml:space="preserve">Tulos</w:t>
      </w:r>
    </w:p>
    <w:p>
      <w:r>
        <w:t xml:space="preserve">[-21, 3, 6, -22, -19, -10, -26, -2, 7, -24]</w:t>
      </w:r>
    </w:p>
    <w:p>
      <w:r>
        <w:rPr>
          <w:b/>
        </w:rPr>
        <w:t xml:space="preserve">Esimerkki 1.3485</w:t>
      </w:r>
    </w:p>
    <w:p>
      <w:r>
        <w:t xml:space="preserve">[19, -8, 17, 13, 2]</w:t>
      </w:r>
    </w:p>
    <w:p>
      <w:r>
        <w:rPr>
          <w:b/>
        </w:rPr>
        <w:t xml:space="preserve">Tulos</w:t>
      </w:r>
    </w:p>
    <w:p>
      <w:r>
        <w:t xml:space="preserve">[18, -10, 14, 9, -3]</w:t>
      </w:r>
    </w:p>
    <w:p>
      <w:r>
        <w:rPr>
          <w:b/>
        </w:rPr>
        <w:t xml:space="preserve">Esimerkki 1.3486</w:t>
      </w:r>
    </w:p>
    <w:p>
      <w:r>
        <w:t xml:space="preserve">[9, -13, -2, 15, -16, -10, -11, -14, -11]</w:t>
      </w:r>
    </w:p>
    <w:p>
      <w:r>
        <w:rPr>
          <w:b/>
        </w:rPr>
        <w:t xml:space="preserve">Tulos</w:t>
      </w:r>
    </w:p>
    <w:p>
      <w:r>
        <w:t xml:space="preserve">[8, -15, -5, 11, -21, -16, -18, -22, -20]</w:t>
      </w:r>
    </w:p>
    <w:p>
      <w:r>
        <w:rPr>
          <w:b/>
        </w:rPr>
        <w:t xml:space="preserve">Esimerkki 1.3487</w:t>
      </w:r>
    </w:p>
    <w:p>
      <w:r>
        <w:t xml:space="preserve">[19, -4, 18, 7]</w:t>
      </w:r>
    </w:p>
    <w:p>
      <w:r>
        <w:rPr>
          <w:b/>
        </w:rPr>
        <w:t xml:space="preserve">Tulos</w:t>
      </w:r>
    </w:p>
    <w:p>
      <w:r>
        <w:t xml:space="preserve">[18, -6, 15, 3]</w:t>
      </w:r>
    </w:p>
    <w:p>
      <w:r>
        <w:rPr>
          <w:b/>
        </w:rPr>
        <w:t xml:space="preserve">Esimerkki 1.3488</w:t>
      </w:r>
    </w:p>
    <w:p>
      <w:r>
        <w:t xml:space="preserve">[13, -10, -11, 9, 0]</w:t>
      </w:r>
    </w:p>
    <w:p>
      <w:r>
        <w:rPr>
          <w:b/>
        </w:rPr>
        <w:t xml:space="preserve">Tulos</w:t>
      </w:r>
    </w:p>
    <w:p>
      <w:r>
        <w:t xml:space="preserve">[12, -12, -14, 5, -5]</w:t>
      </w:r>
    </w:p>
    <w:p>
      <w:r>
        <w:rPr>
          <w:b/>
        </w:rPr>
        <w:t xml:space="preserve">Esimerkki 1.3489</w:t>
      </w:r>
    </w:p>
    <w:p>
      <w:r>
        <w:t xml:space="preserve">[-9, 10, -17]</w:t>
      </w:r>
    </w:p>
    <w:p>
      <w:r>
        <w:rPr>
          <w:b/>
        </w:rPr>
        <w:t xml:space="preserve">Tulos</w:t>
      </w:r>
    </w:p>
    <w:p>
      <w:r>
        <w:t xml:space="preserve">[-10, 8, -20]</w:t>
      </w:r>
    </w:p>
    <w:p>
      <w:r>
        <w:rPr>
          <w:b/>
        </w:rPr>
        <w:t xml:space="preserve">Esimerkki 1.3490</w:t>
      </w:r>
    </w:p>
    <w:p>
      <w:r>
        <w:t xml:space="preserve">[-15, 12, -10]</w:t>
      </w:r>
    </w:p>
    <w:p>
      <w:r>
        <w:rPr>
          <w:b/>
        </w:rPr>
        <w:t xml:space="preserve">Tulos</w:t>
      </w:r>
    </w:p>
    <w:p>
      <w:r>
        <w:t xml:space="preserve">[-16, 10, -13]</w:t>
      </w:r>
    </w:p>
    <w:p>
      <w:r>
        <w:rPr>
          <w:b/>
        </w:rPr>
        <w:t xml:space="preserve">Esimerkki 1.3491</w:t>
      </w:r>
    </w:p>
    <w:p>
      <w:r>
        <w:t xml:space="preserve">[1, -7, 4, -12, -2, -14, -19, -17, 17]</w:t>
      </w:r>
    </w:p>
    <w:p>
      <w:r>
        <w:rPr>
          <w:b/>
        </w:rPr>
        <w:t xml:space="preserve">Tulos</w:t>
      </w:r>
    </w:p>
    <w:p>
      <w:r>
        <w:t xml:space="preserve">[0, -9, 1, -16, -7, -20, -26, -25, 8]</w:t>
      </w:r>
    </w:p>
    <w:p>
      <w:r>
        <w:rPr>
          <w:b/>
        </w:rPr>
        <w:t xml:space="preserve">Esimerkki 1.3492</w:t>
      </w:r>
    </w:p>
    <w:p>
      <w:r>
        <w:t xml:space="preserve">[-16, 15, 4, -11, 7, 9]</w:t>
      </w:r>
    </w:p>
    <w:p>
      <w:r>
        <w:rPr>
          <w:b/>
        </w:rPr>
        <w:t xml:space="preserve">Tulos</w:t>
      </w:r>
    </w:p>
    <w:p>
      <w:r>
        <w:t xml:space="preserve">[-17, 13, 1, -15, 2, 3]</w:t>
      </w:r>
    </w:p>
    <w:p>
      <w:r>
        <w:rPr>
          <w:b/>
        </w:rPr>
        <w:t xml:space="preserve">Esimerkki 1.3493</w:t>
      </w:r>
    </w:p>
    <w:p>
      <w:r>
        <w:t xml:space="preserve">[-16, -13, -20, -1, -11, -12, 19, -16, 15, -10]</w:t>
      </w:r>
    </w:p>
    <w:p>
      <w:r>
        <w:rPr>
          <w:b/>
        </w:rPr>
        <w:t xml:space="preserve">Tulos</w:t>
      </w:r>
    </w:p>
    <w:p>
      <w:r>
        <w:t xml:space="preserve">[-17, -15, -23, -5, -16, -18, 12, -24, 6, -20]</w:t>
      </w:r>
    </w:p>
    <w:p>
      <w:r>
        <w:rPr>
          <w:b/>
        </w:rPr>
        <w:t xml:space="preserve">Esimerkki 1.3494</w:t>
      </w:r>
    </w:p>
    <w:p>
      <w:r>
        <w:t xml:space="preserve">[-3, -6, -17, -16, 17, -9]</w:t>
      </w:r>
    </w:p>
    <w:p>
      <w:r>
        <w:rPr>
          <w:b/>
        </w:rPr>
        <w:t xml:space="preserve">Tulos</w:t>
      </w:r>
    </w:p>
    <w:p>
      <w:r>
        <w:t xml:space="preserve">[-4, -8, -20, -20, 12, -15]</w:t>
      </w:r>
    </w:p>
    <w:p>
      <w:r>
        <w:rPr>
          <w:b/>
        </w:rPr>
        <w:t xml:space="preserve">Esimerkki 1.3495</w:t>
      </w:r>
    </w:p>
    <w:p>
      <w:r>
        <w:t xml:space="preserve">[-12, -2, 16, 13, 1, -12, 8, -20, -6, 4]</w:t>
      </w:r>
    </w:p>
    <w:p>
      <w:r>
        <w:rPr>
          <w:b/>
        </w:rPr>
        <w:t xml:space="preserve">Tulos</w:t>
      </w:r>
    </w:p>
    <w:p>
      <w:r>
        <w:t xml:space="preserve">[-13, -4, 13, 9, -4, -18, 1, -28, -15, -6]</w:t>
      </w:r>
    </w:p>
    <w:p>
      <w:r>
        <w:rPr>
          <w:b/>
        </w:rPr>
        <w:t xml:space="preserve">Esimerkki 1.3496</w:t>
      </w:r>
    </w:p>
    <w:p>
      <w:r>
        <w:t xml:space="preserve">[3, -16, -1]</w:t>
      </w:r>
    </w:p>
    <w:p>
      <w:r>
        <w:rPr>
          <w:b/>
        </w:rPr>
        <w:t xml:space="preserve">Tulos</w:t>
      </w:r>
    </w:p>
    <w:p>
      <w:r>
        <w:t xml:space="preserve">[2, -18, -4]</w:t>
      </w:r>
    </w:p>
    <w:p>
      <w:r>
        <w:rPr>
          <w:b/>
        </w:rPr>
        <w:t xml:space="preserve">Esimerkki 1.3497</w:t>
      </w:r>
    </w:p>
    <w:p>
      <w:r>
        <w:t xml:space="preserve">[-1, -4, -17, -20, 6]</w:t>
      </w:r>
    </w:p>
    <w:p>
      <w:r>
        <w:rPr>
          <w:b/>
        </w:rPr>
        <w:t xml:space="preserve">Tulos</w:t>
      </w:r>
    </w:p>
    <w:p>
      <w:r>
        <w:t xml:space="preserve">[-2, -6, -20, -24, 1]</w:t>
      </w:r>
    </w:p>
    <w:p>
      <w:r>
        <w:rPr>
          <w:b/>
        </w:rPr>
        <w:t xml:space="preserve">Esimerkki 1.3498</w:t>
      </w:r>
    </w:p>
    <w:p>
      <w:r>
        <w:t xml:space="preserve">[9, -16, 6, 12, -19]</w:t>
      </w:r>
    </w:p>
    <w:p>
      <w:r>
        <w:rPr>
          <w:b/>
        </w:rPr>
        <w:t xml:space="preserve">Tulos</w:t>
      </w:r>
    </w:p>
    <w:p>
      <w:r>
        <w:t xml:space="preserve">[8, -18, 3, 8, -24]</w:t>
      </w:r>
    </w:p>
    <w:p>
      <w:r>
        <w:rPr>
          <w:b/>
        </w:rPr>
        <w:t xml:space="preserve">Esimerkki 1.3499</w:t>
      </w:r>
    </w:p>
    <w:p>
      <w:r>
        <w:t xml:space="preserve">[4, 2, 8]</w:t>
      </w:r>
    </w:p>
    <w:p>
      <w:r>
        <w:rPr>
          <w:b/>
        </w:rPr>
        <w:t xml:space="preserve">Tulos</w:t>
      </w:r>
    </w:p>
    <w:p>
      <w:r>
        <w:t xml:space="preserve">[3, 0, 5]</w:t>
      </w:r>
    </w:p>
    <w:p>
      <w:r>
        <w:rPr>
          <w:b/>
        </w:rPr>
        <w:t xml:space="preserve">Esimerkki 1.3500</w:t>
      </w:r>
    </w:p>
    <w:p>
      <w:r>
        <w:t xml:space="preserve">[-6, -5]</w:t>
      </w:r>
    </w:p>
    <w:p>
      <w:r>
        <w:rPr>
          <w:b/>
        </w:rPr>
        <w:t xml:space="preserve">Tulos</w:t>
      </w:r>
    </w:p>
    <w:p>
      <w:r>
        <w:t xml:space="preserve">[-7, -7]</w:t>
      </w:r>
    </w:p>
    <w:p>
      <w:r>
        <w:rPr>
          <w:b/>
        </w:rPr>
        <w:t xml:space="preserve">Esimerkki 1.3501</w:t>
      </w:r>
    </w:p>
    <w:p>
      <w:r>
        <w:t xml:space="preserve">[10, 2, -16, 9, 16, -5, 16, 20, 8, -5]</w:t>
      </w:r>
    </w:p>
    <w:p>
      <w:r>
        <w:rPr>
          <w:b/>
        </w:rPr>
        <w:t xml:space="preserve">Tulos</w:t>
      </w:r>
    </w:p>
    <w:p>
      <w:r>
        <w:t xml:space="preserve">[9, 0, -19, 5, 11, -11, 9, 12, -1, -15]</w:t>
      </w:r>
    </w:p>
    <w:p>
      <w:r>
        <w:rPr>
          <w:b/>
        </w:rPr>
        <w:t xml:space="preserve">Esimerkki 1.3502</w:t>
      </w:r>
    </w:p>
    <w:p>
      <w:r>
        <w:t xml:space="preserve">[-6, 11, -16, 0, -20, 1, -20, -4, -17]</w:t>
      </w:r>
    </w:p>
    <w:p>
      <w:r>
        <w:rPr>
          <w:b/>
        </w:rPr>
        <w:t xml:space="preserve">Tulos</w:t>
      </w:r>
    </w:p>
    <w:p>
      <w:r>
        <w:t xml:space="preserve">[-7, 9, -19, -4, -25, -5, -27, -12, -26]</w:t>
      </w:r>
    </w:p>
    <w:p>
      <w:r>
        <w:rPr>
          <w:b/>
        </w:rPr>
        <w:t xml:space="preserve">Esimerkki 1.3503</w:t>
      </w:r>
    </w:p>
    <w:p>
      <w:r>
        <w:t xml:space="preserve">[-18, -13, 20, -11, -3, 18, 6, 17, -18]</w:t>
      </w:r>
    </w:p>
    <w:p>
      <w:r>
        <w:rPr>
          <w:b/>
        </w:rPr>
        <w:t xml:space="preserve">Tulos</w:t>
      </w:r>
    </w:p>
    <w:p>
      <w:r>
        <w:t xml:space="preserve">[-19, -15, 17, -15, -8, 12, -1, 9, -27]</w:t>
      </w:r>
    </w:p>
    <w:p>
      <w:r>
        <w:rPr>
          <w:b/>
        </w:rPr>
        <w:t xml:space="preserve">Esimerkki 1.3504</w:t>
      </w:r>
    </w:p>
    <w:p>
      <w:r>
        <w:t xml:space="preserve">[-1, -15]</w:t>
      </w:r>
    </w:p>
    <w:p>
      <w:r>
        <w:rPr>
          <w:b/>
        </w:rPr>
        <w:t xml:space="preserve">Tulos</w:t>
      </w:r>
    </w:p>
    <w:p>
      <w:r>
        <w:t xml:space="preserve">[-2, -17]</w:t>
      </w:r>
    </w:p>
    <w:p>
      <w:r>
        <w:rPr>
          <w:b/>
        </w:rPr>
        <w:t xml:space="preserve">Esimerkki 1.3505</w:t>
      </w:r>
    </w:p>
    <w:p>
      <w:r>
        <w:t xml:space="preserve">[16, -20, -17, -12, 8, -17, 12]</w:t>
      </w:r>
    </w:p>
    <w:p>
      <w:r>
        <w:rPr>
          <w:b/>
        </w:rPr>
        <w:t xml:space="preserve">Tulos</w:t>
      </w:r>
    </w:p>
    <w:p>
      <w:r>
        <w:t xml:space="preserve">[15, -22, -20, -16, 3, -23, 5]</w:t>
      </w:r>
    </w:p>
    <w:p>
      <w:r>
        <w:rPr>
          <w:b/>
        </w:rPr>
        <w:t xml:space="preserve">Esimerkki 1.3506</w:t>
      </w:r>
    </w:p>
    <w:p>
      <w:r>
        <w:t xml:space="preserve">[2, 13, 4, -13, 6, -15, 15]</w:t>
      </w:r>
    </w:p>
    <w:p>
      <w:r>
        <w:rPr>
          <w:b/>
        </w:rPr>
        <w:t xml:space="preserve">Tulos</w:t>
      </w:r>
    </w:p>
    <w:p>
      <w:r>
        <w:t xml:space="preserve">[1, 11, 1, -17, 1, -21, 8]</w:t>
      </w:r>
    </w:p>
    <w:p>
      <w:r>
        <w:rPr>
          <w:b/>
        </w:rPr>
        <w:t xml:space="preserve">Esimerkki 1.3507</w:t>
      </w:r>
    </w:p>
    <w:p>
      <w:r>
        <w:t xml:space="preserve">[15, -9, -4, 8, -19, 20, -8, -6, 19, 5]</w:t>
      </w:r>
    </w:p>
    <w:p>
      <w:r>
        <w:rPr>
          <w:b/>
        </w:rPr>
        <w:t xml:space="preserve">Tulos</w:t>
      </w:r>
    </w:p>
    <w:p>
      <w:r>
        <w:t xml:space="preserve">[14, -11, -7, 4, -24, 14, -15, -14, 10, -5]</w:t>
      </w:r>
    </w:p>
    <w:p>
      <w:r>
        <w:rPr>
          <w:b/>
        </w:rPr>
        <w:t xml:space="preserve">Esimerkki 1.3508</w:t>
      </w:r>
    </w:p>
    <w:p>
      <w:r>
        <w:t xml:space="preserve">[15, -1, 13, -17, -19, -18, 18, 8]</w:t>
      </w:r>
    </w:p>
    <w:p>
      <w:r>
        <w:rPr>
          <w:b/>
        </w:rPr>
        <w:t xml:space="preserve">Tulos</w:t>
      </w:r>
    </w:p>
    <w:p>
      <w:r>
        <w:t xml:space="preserve">[14, -3, 10, -21, -24, -24, 11, 0]</w:t>
      </w:r>
    </w:p>
    <w:p>
      <w:r>
        <w:rPr>
          <w:b/>
        </w:rPr>
        <w:t xml:space="preserve">Esimerkki 1.3509</w:t>
      </w:r>
    </w:p>
    <w:p>
      <w:r>
        <w:t xml:space="preserve">[3, 1]</w:t>
      </w:r>
    </w:p>
    <w:p>
      <w:r>
        <w:rPr>
          <w:b/>
        </w:rPr>
        <w:t xml:space="preserve">Tulos</w:t>
      </w:r>
    </w:p>
    <w:p>
      <w:r>
        <w:t xml:space="preserve">[2, -1]</w:t>
      </w:r>
    </w:p>
    <w:p>
      <w:r>
        <w:rPr>
          <w:b/>
        </w:rPr>
        <w:t xml:space="preserve">Esimerkki 1.3510</w:t>
      </w:r>
    </w:p>
    <w:p>
      <w:r>
        <w:t xml:space="preserve">[-19, -16, -14, 17, 10]</w:t>
      </w:r>
    </w:p>
    <w:p>
      <w:r>
        <w:rPr>
          <w:b/>
        </w:rPr>
        <w:t xml:space="preserve">Tulos</w:t>
      </w:r>
    </w:p>
    <w:p>
      <w:r>
        <w:t xml:space="preserve">[-20, -18, -17, 13, 5]</w:t>
      </w:r>
    </w:p>
    <w:p>
      <w:r>
        <w:rPr>
          <w:b/>
        </w:rPr>
        <w:t xml:space="preserve">Esimerkki 1.3511</w:t>
      </w:r>
    </w:p>
    <w:p>
      <w:r>
        <w:t xml:space="preserve">[-2, -13]</w:t>
      </w:r>
    </w:p>
    <w:p>
      <w:r>
        <w:rPr>
          <w:b/>
        </w:rPr>
        <w:t xml:space="preserve">Tulos</w:t>
      </w:r>
    </w:p>
    <w:p>
      <w:r>
        <w:t xml:space="preserve">[-3, -15]</w:t>
      </w:r>
    </w:p>
    <w:p>
      <w:r>
        <w:rPr>
          <w:b/>
        </w:rPr>
        <w:t xml:space="preserve">Esimerkki 1.3512</w:t>
      </w:r>
    </w:p>
    <w:p>
      <w:r>
        <w:t xml:space="preserve">[-4, 11, 3, 15, 2, -6]</w:t>
      </w:r>
    </w:p>
    <w:p>
      <w:r>
        <w:rPr>
          <w:b/>
        </w:rPr>
        <w:t xml:space="preserve">Tulos</w:t>
      </w:r>
    </w:p>
    <w:p>
      <w:r>
        <w:t xml:space="preserve">[-5, 9, 0, 11, -3, -12]</w:t>
      </w:r>
    </w:p>
    <w:p>
      <w:r>
        <w:rPr>
          <w:b/>
        </w:rPr>
        <w:t xml:space="preserve">Esimerkki 1.3513</w:t>
      </w:r>
    </w:p>
    <w:p>
      <w:r>
        <w:t xml:space="preserve">[14, -12, -5, -18, -6, 13, -5]</w:t>
      </w:r>
    </w:p>
    <w:p>
      <w:r>
        <w:rPr>
          <w:b/>
        </w:rPr>
        <w:t xml:space="preserve">Tulos</w:t>
      </w:r>
    </w:p>
    <w:p>
      <w:r>
        <w:t xml:space="preserve">[13, -14, -8, -22, -11, 7, -12]</w:t>
      </w:r>
    </w:p>
    <w:p>
      <w:r>
        <w:rPr>
          <w:b/>
        </w:rPr>
        <w:t xml:space="preserve">Esimerkki 1.3514</w:t>
      </w:r>
    </w:p>
    <w:p>
      <w:r>
        <w:t xml:space="preserve">[18, -17, 1, 18, -15, 4]</w:t>
      </w:r>
    </w:p>
    <w:p>
      <w:r>
        <w:rPr>
          <w:b/>
        </w:rPr>
        <w:t xml:space="preserve">Tulos</w:t>
      </w:r>
    </w:p>
    <w:p>
      <w:r>
        <w:t xml:space="preserve">[17, -19, -2, 14, -20, -2]</w:t>
      </w:r>
    </w:p>
    <w:p>
      <w:r>
        <w:rPr>
          <w:b/>
        </w:rPr>
        <w:t xml:space="preserve">Esimerkki 1.3515</w:t>
      </w:r>
    </w:p>
    <w:p>
      <w:r>
        <w:t xml:space="preserve">[-10, -15, -12, 10, 16]</w:t>
      </w:r>
    </w:p>
    <w:p>
      <w:r>
        <w:rPr>
          <w:b/>
        </w:rPr>
        <w:t xml:space="preserve">Tulos</w:t>
      </w:r>
    </w:p>
    <w:p>
      <w:r>
        <w:t xml:space="preserve">[-11, -17, -15, 6, 11]</w:t>
      </w:r>
    </w:p>
    <w:p>
      <w:r>
        <w:rPr>
          <w:b/>
        </w:rPr>
        <w:t xml:space="preserve">Esimerkki 1.3516</w:t>
      </w:r>
    </w:p>
    <w:p>
      <w:r>
        <w:t xml:space="preserve">[12, 18, -12, 12, -16, 9]</w:t>
      </w:r>
    </w:p>
    <w:p>
      <w:r>
        <w:rPr>
          <w:b/>
        </w:rPr>
        <w:t xml:space="preserve">Tulos</w:t>
      </w:r>
    </w:p>
    <w:p>
      <w:r>
        <w:t xml:space="preserve">[11, 16, -15, 8, -21, 3]</w:t>
      </w:r>
    </w:p>
    <w:p>
      <w:r>
        <w:rPr>
          <w:b/>
        </w:rPr>
        <w:t xml:space="preserve">Esimerkki 1.3517</w:t>
      </w:r>
    </w:p>
    <w:p>
      <w:r>
        <w:t xml:space="preserve">[10, -7, -6, -2, 20, 15, -18, 4, 19, 3]</w:t>
      </w:r>
    </w:p>
    <w:p>
      <w:r>
        <w:rPr>
          <w:b/>
        </w:rPr>
        <w:t xml:space="preserve">Tulos</w:t>
      </w:r>
    </w:p>
    <w:p>
      <w:r>
        <w:t xml:space="preserve">[9, -9, -9, -6, 15, 9, -25, -4, 10, -7]</w:t>
      </w:r>
    </w:p>
    <w:p>
      <w:r>
        <w:rPr>
          <w:b/>
        </w:rPr>
        <w:t xml:space="preserve">Esimerkki 1.3518</w:t>
      </w:r>
    </w:p>
    <w:p>
      <w:r>
        <w:t xml:space="preserve">[4, -4, -11, -2, 7, 14, -1, -5, 17, 16]</w:t>
      </w:r>
    </w:p>
    <w:p>
      <w:r>
        <w:rPr>
          <w:b/>
        </w:rPr>
        <w:t xml:space="preserve">Tulos</w:t>
      </w:r>
    </w:p>
    <w:p>
      <w:r>
        <w:t xml:space="preserve">[3, -6, -14, -6, 2, 8, -8, -13, 8, 6]</w:t>
      </w:r>
    </w:p>
    <w:p>
      <w:r>
        <w:rPr>
          <w:b/>
        </w:rPr>
        <w:t xml:space="preserve">Esimerkki 1.3519</w:t>
      </w:r>
    </w:p>
    <w:p>
      <w:r>
        <w:t xml:space="preserve">[15, 5, -20, -20]</w:t>
      </w:r>
    </w:p>
    <w:p>
      <w:r>
        <w:rPr>
          <w:b/>
        </w:rPr>
        <w:t xml:space="preserve">Tulos</w:t>
      </w:r>
    </w:p>
    <w:p>
      <w:r>
        <w:t xml:space="preserve">[14, 3, -23, -24]</w:t>
      </w:r>
    </w:p>
    <w:p>
      <w:r>
        <w:rPr>
          <w:b/>
        </w:rPr>
        <w:t xml:space="preserve">Esimerkki 1.3520</w:t>
      </w:r>
    </w:p>
    <w:p>
      <w:r>
        <w:t xml:space="preserve">[-9, 2, 1, 12, 4, -12, -1, 7, 1, 5]</w:t>
      </w:r>
    </w:p>
    <w:p>
      <w:r>
        <w:rPr>
          <w:b/>
        </w:rPr>
        <w:t xml:space="preserve">Tulos</w:t>
      </w:r>
    </w:p>
    <w:p>
      <w:r>
        <w:t xml:space="preserve">[-10, 0, -2, 8, -1, -18, -8, -1, -8, -5]</w:t>
      </w:r>
    </w:p>
    <w:p>
      <w:r>
        <w:rPr>
          <w:b/>
        </w:rPr>
        <w:t xml:space="preserve">Esimerkki 1.3521</w:t>
      </w:r>
    </w:p>
    <w:p>
      <w:r>
        <w:t xml:space="preserve">[19, 16, -15, 3, 18, 14, -19]</w:t>
      </w:r>
    </w:p>
    <w:p>
      <w:r>
        <w:rPr>
          <w:b/>
        </w:rPr>
        <w:t xml:space="preserve">Tulos</w:t>
      </w:r>
    </w:p>
    <w:p>
      <w:r>
        <w:t xml:space="preserve">[18, 14, -18, -1, 13, 8, -26]</w:t>
      </w:r>
    </w:p>
    <w:p>
      <w:r>
        <w:rPr>
          <w:b/>
        </w:rPr>
        <w:t xml:space="preserve">Esimerkki 1.3522</w:t>
      </w:r>
    </w:p>
    <w:p>
      <w:r>
        <w:t xml:space="preserve">[-17, 14, 4, -16, 6, -17, 1, 7]</w:t>
      </w:r>
    </w:p>
    <w:p>
      <w:r>
        <w:rPr>
          <w:b/>
        </w:rPr>
        <w:t xml:space="preserve">Tulos</w:t>
      </w:r>
    </w:p>
    <w:p>
      <w:r>
        <w:t xml:space="preserve">[-18, 12, 1, -20, 1, -23, -6, -1]</w:t>
      </w:r>
    </w:p>
    <w:p>
      <w:r>
        <w:rPr>
          <w:b/>
        </w:rPr>
        <w:t xml:space="preserve">Esimerkki 1.3523</w:t>
      </w:r>
    </w:p>
    <w:p>
      <w:r>
        <w:t xml:space="preserve">[8, -10, 16, -18, 3, -9, 8, 12, -14, -4]</w:t>
      </w:r>
    </w:p>
    <w:p>
      <w:r>
        <w:rPr>
          <w:b/>
        </w:rPr>
        <w:t xml:space="preserve">Tulos</w:t>
      </w:r>
    </w:p>
    <w:p>
      <w:r>
        <w:t xml:space="preserve">[7, -12, 13, -22, -2, -15, 1, 4, -23, -14]</w:t>
      </w:r>
    </w:p>
    <w:p>
      <w:r>
        <w:rPr>
          <w:b/>
        </w:rPr>
        <w:t xml:space="preserve">Esimerkki 1.3524</w:t>
      </w:r>
    </w:p>
    <w:p>
      <w:r>
        <w:t xml:space="preserve">[20, 12, 0, 14, -12, 4, -3]</w:t>
      </w:r>
    </w:p>
    <w:p>
      <w:r>
        <w:rPr>
          <w:b/>
        </w:rPr>
        <w:t xml:space="preserve">Tulos</w:t>
      </w:r>
    </w:p>
    <w:p>
      <w:r>
        <w:t xml:space="preserve">[19, 10, -3, 10, -17, -2, -10]</w:t>
      </w:r>
    </w:p>
    <w:p>
      <w:r>
        <w:rPr>
          <w:b/>
        </w:rPr>
        <w:t xml:space="preserve">Esimerkki 1.3525</w:t>
      </w:r>
    </w:p>
    <w:p>
      <w:r>
        <w:t xml:space="preserve">[7, -2, -13, 15, 7, 7]</w:t>
      </w:r>
    </w:p>
    <w:p>
      <w:r>
        <w:rPr>
          <w:b/>
        </w:rPr>
        <w:t xml:space="preserve">Tulos</w:t>
      </w:r>
    </w:p>
    <w:p>
      <w:r>
        <w:t xml:space="preserve">[6, -4, -16, 11, 2, 1]</w:t>
      </w:r>
    </w:p>
    <w:p>
      <w:r>
        <w:rPr>
          <w:b/>
        </w:rPr>
        <w:t xml:space="preserve">Esimerkki 1.3526</w:t>
      </w:r>
    </w:p>
    <w:p>
      <w:r>
        <w:t xml:space="preserve">[-13, -6, 2, 18]</w:t>
      </w:r>
    </w:p>
    <w:p>
      <w:r>
        <w:rPr>
          <w:b/>
        </w:rPr>
        <w:t xml:space="preserve">Tulos</w:t>
      </w:r>
    </w:p>
    <w:p>
      <w:r>
        <w:t xml:space="preserve">[-14, -8, -1, 14]</w:t>
      </w:r>
    </w:p>
    <w:p>
      <w:r>
        <w:rPr>
          <w:b/>
        </w:rPr>
        <w:t xml:space="preserve">Esimerkki 1.3527</w:t>
      </w:r>
    </w:p>
    <w:p>
      <w:r>
        <w:t xml:space="preserve">[-20, 7, 20, -6, 10, 11, -9, -7, 0, -4]</w:t>
      </w:r>
    </w:p>
    <w:p>
      <w:r>
        <w:rPr>
          <w:b/>
        </w:rPr>
        <w:t xml:space="preserve">Tulos</w:t>
      </w:r>
    </w:p>
    <w:p>
      <w:r>
        <w:t xml:space="preserve">[-21, 5, 17, -10, 5, 5, -16, -15, -9, -14]</w:t>
      </w:r>
    </w:p>
    <w:p>
      <w:r>
        <w:rPr>
          <w:b/>
        </w:rPr>
        <w:t xml:space="preserve">Esimerkki 1.3528</w:t>
      </w:r>
    </w:p>
    <w:p>
      <w:r>
        <w:t xml:space="preserve">[-10, -5, 4, 16, -7, 4, -5, 9, 16]</w:t>
      </w:r>
    </w:p>
    <w:p>
      <w:r>
        <w:rPr>
          <w:b/>
        </w:rPr>
        <w:t xml:space="preserve">Tulos</w:t>
      </w:r>
    </w:p>
    <w:p>
      <w:r>
        <w:t xml:space="preserve">[-11, -7, 1, 12, -12, -2, -12, 1, 7]</w:t>
      </w:r>
    </w:p>
    <w:p>
      <w:r>
        <w:rPr>
          <w:b/>
        </w:rPr>
        <w:t xml:space="preserve">Esimerkki 1.3529</w:t>
      </w:r>
    </w:p>
    <w:p>
      <w:r>
        <w:t xml:space="preserve">[6, 8, 13, -16, 19, 4, 3]</w:t>
      </w:r>
    </w:p>
    <w:p>
      <w:r>
        <w:rPr>
          <w:b/>
        </w:rPr>
        <w:t xml:space="preserve">Tulos</w:t>
      </w:r>
    </w:p>
    <w:p>
      <w:r>
        <w:t xml:space="preserve">[5, 6, 10, -20, 14, -2, -4]</w:t>
      </w:r>
    </w:p>
    <w:p>
      <w:r>
        <w:rPr>
          <w:b/>
        </w:rPr>
        <w:t xml:space="preserve">Esimerkki 1.3530</w:t>
      </w:r>
    </w:p>
    <w:p>
      <w:r>
        <w:t xml:space="preserve">[-2, -5, 3, 20, 17, -7]</w:t>
      </w:r>
    </w:p>
    <w:p>
      <w:r>
        <w:rPr>
          <w:b/>
        </w:rPr>
        <w:t xml:space="preserve">Tulos</w:t>
      </w:r>
    </w:p>
    <w:p>
      <w:r>
        <w:t xml:space="preserve">[-3, -7, 0, 16, 12, -13]</w:t>
      </w:r>
    </w:p>
    <w:p>
      <w:r>
        <w:rPr>
          <w:b/>
        </w:rPr>
        <w:t xml:space="preserve">Esimerkki 1.3531</w:t>
      </w:r>
    </w:p>
    <w:p>
      <w:r>
        <w:t xml:space="preserve">[-11, -3, -13, 7, 6, 6]</w:t>
      </w:r>
    </w:p>
    <w:p>
      <w:r>
        <w:rPr>
          <w:b/>
        </w:rPr>
        <w:t xml:space="preserve">Tulos</w:t>
      </w:r>
    </w:p>
    <w:p>
      <w:r>
        <w:t xml:space="preserve">[-12, -5, -16, 3, 1, 0]</w:t>
      </w:r>
    </w:p>
    <w:p>
      <w:r>
        <w:rPr>
          <w:b/>
        </w:rPr>
        <w:t xml:space="preserve">Esimerkki 1.3532</w:t>
      </w:r>
    </w:p>
    <w:p>
      <w:r>
        <w:t xml:space="preserve">[18, 17, -10, -15, 6, 14, 7, 7]</w:t>
      </w:r>
    </w:p>
    <w:p>
      <w:r>
        <w:rPr>
          <w:b/>
        </w:rPr>
        <w:t xml:space="preserve">Tulos</w:t>
      </w:r>
    </w:p>
    <w:p>
      <w:r>
        <w:t xml:space="preserve">[17, 15, -13, -19, 1, 8, 0, -1]</w:t>
      </w:r>
    </w:p>
    <w:p>
      <w:r>
        <w:rPr>
          <w:b/>
        </w:rPr>
        <w:t xml:space="preserve">Esimerkki 1.3533</w:t>
      </w:r>
    </w:p>
    <w:p>
      <w:r>
        <w:t xml:space="preserve">[18, 20, -16, -17, -8, -19, 4]</w:t>
      </w:r>
    </w:p>
    <w:p>
      <w:r>
        <w:rPr>
          <w:b/>
        </w:rPr>
        <w:t xml:space="preserve">Tulos</w:t>
      </w:r>
    </w:p>
    <w:p>
      <w:r>
        <w:t xml:space="preserve">[17, 18, -19, -21, -13, -25, -3]</w:t>
      </w:r>
    </w:p>
    <w:p>
      <w:r>
        <w:rPr>
          <w:b/>
        </w:rPr>
        <w:t xml:space="preserve">Esimerkki 1.3534</w:t>
      </w:r>
    </w:p>
    <w:p>
      <w:r>
        <w:t xml:space="preserve">[4, -3, 16, -6, -13, -12, 12, -14, 9, 5]</w:t>
      </w:r>
    </w:p>
    <w:p>
      <w:r>
        <w:rPr>
          <w:b/>
        </w:rPr>
        <w:t xml:space="preserve">Tulos</w:t>
      </w:r>
    </w:p>
    <w:p>
      <w:r>
        <w:t xml:space="preserve">[3, -5, 13, -10, -18, -18, 5, -22, 0, -5]</w:t>
      </w:r>
    </w:p>
    <w:p>
      <w:r>
        <w:rPr>
          <w:b/>
        </w:rPr>
        <w:t xml:space="preserve">Esimerkki 1.3535</w:t>
      </w:r>
    </w:p>
    <w:p>
      <w:r>
        <w:t xml:space="preserve">[-18, 13, 0, 15, 4]</w:t>
      </w:r>
    </w:p>
    <w:p>
      <w:r>
        <w:rPr>
          <w:b/>
        </w:rPr>
        <w:t xml:space="preserve">Tulos</w:t>
      </w:r>
    </w:p>
    <w:p>
      <w:r>
        <w:t xml:space="preserve">[-19, 11, -3, 11, -1]</w:t>
      </w:r>
    </w:p>
    <w:p>
      <w:r>
        <w:rPr>
          <w:b/>
        </w:rPr>
        <w:t xml:space="preserve">Esimerkki 1.3536</w:t>
      </w:r>
    </w:p>
    <w:p>
      <w:r>
        <w:t xml:space="preserve">[12, -15, -9, -14, 2, 16, -18, -9, 8]</w:t>
      </w:r>
    </w:p>
    <w:p>
      <w:r>
        <w:rPr>
          <w:b/>
        </w:rPr>
        <w:t xml:space="preserve">Tulos</w:t>
      </w:r>
    </w:p>
    <w:p>
      <w:r>
        <w:t xml:space="preserve">[11, -17, -12, -18, -3, 10, -25, -17, -1]</w:t>
      </w:r>
    </w:p>
    <w:p>
      <w:r>
        <w:rPr>
          <w:b/>
        </w:rPr>
        <w:t xml:space="preserve">Esimerkki 1.3537</w:t>
      </w:r>
    </w:p>
    <w:p>
      <w:r>
        <w:t xml:space="preserve">[2, 15, 11]</w:t>
      </w:r>
    </w:p>
    <w:p>
      <w:r>
        <w:rPr>
          <w:b/>
        </w:rPr>
        <w:t xml:space="preserve">Tulos</w:t>
      </w:r>
    </w:p>
    <w:p>
      <w:r>
        <w:t xml:space="preserve">[1, 13, 8]</w:t>
      </w:r>
    </w:p>
    <w:p>
      <w:r>
        <w:rPr>
          <w:b/>
        </w:rPr>
        <w:t xml:space="preserve">Esimerkki 1.3538</w:t>
      </w:r>
    </w:p>
    <w:p>
      <w:r>
        <w:t xml:space="preserve">[-9, -13, -4]</w:t>
      </w:r>
    </w:p>
    <w:p>
      <w:r>
        <w:rPr>
          <w:b/>
        </w:rPr>
        <w:t xml:space="preserve">Tulos</w:t>
      </w:r>
    </w:p>
    <w:p>
      <w:r>
        <w:t xml:space="preserve">[-10, -15, -7]</w:t>
      </w:r>
    </w:p>
    <w:p>
      <w:r>
        <w:rPr>
          <w:b/>
        </w:rPr>
        <w:t xml:space="preserve">Esimerkki 1.3539</w:t>
      </w:r>
    </w:p>
    <w:p>
      <w:r>
        <w:t xml:space="preserve">[-9, -7, 0, 17]</w:t>
      </w:r>
    </w:p>
    <w:p>
      <w:r>
        <w:rPr>
          <w:b/>
        </w:rPr>
        <w:t xml:space="preserve">Tulos</w:t>
      </w:r>
    </w:p>
    <w:p>
      <w:r>
        <w:t xml:space="preserve">[-10, -9, -3, 13]</w:t>
      </w:r>
    </w:p>
    <w:p>
      <w:r>
        <w:rPr>
          <w:b/>
        </w:rPr>
        <w:t xml:space="preserve">Esimerkki 1.3540</w:t>
      </w:r>
    </w:p>
    <w:p>
      <w:r>
        <w:t xml:space="preserve">[-2, -5]</w:t>
      </w:r>
    </w:p>
    <w:p>
      <w:r>
        <w:rPr>
          <w:b/>
        </w:rPr>
        <w:t xml:space="preserve">Tulos</w:t>
      </w:r>
    </w:p>
    <w:p>
      <w:r>
        <w:t xml:space="preserve">[-3, -7]</w:t>
      </w:r>
    </w:p>
    <w:p>
      <w:r>
        <w:rPr>
          <w:b/>
        </w:rPr>
        <w:t xml:space="preserve">Esimerkki 1.3541</w:t>
      </w:r>
    </w:p>
    <w:p>
      <w:r>
        <w:t xml:space="preserve">[-19, -14, 11, -3, -1]</w:t>
      </w:r>
    </w:p>
    <w:p>
      <w:r>
        <w:rPr>
          <w:b/>
        </w:rPr>
        <w:t xml:space="preserve">Tulos</w:t>
      </w:r>
    </w:p>
    <w:p>
      <w:r>
        <w:t xml:space="preserve">[-20, -16, 8, -7, -6]</w:t>
      </w:r>
    </w:p>
    <w:p>
      <w:r>
        <w:rPr>
          <w:b/>
        </w:rPr>
        <w:t xml:space="preserve">Esimerkki 1.3542</w:t>
      </w:r>
    </w:p>
    <w:p>
      <w:r>
        <w:t xml:space="preserve">[4, 17, -15, 10, 15, -18, 12, 6, 3]</w:t>
      </w:r>
    </w:p>
    <w:p>
      <w:r>
        <w:rPr>
          <w:b/>
        </w:rPr>
        <w:t xml:space="preserve">Tulos</w:t>
      </w:r>
    </w:p>
    <w:p>
      <w:r>
        <w:t xml:space="preserve">[3, 15, -18, 6, 10, -24, 5, -2, -6]</w:t>
      </w:r>
    </w:p>
    <w:p>
      <w:r>
        <w:rPr>
          <w:b/>
        </w:rPr>
        <w:t xml:space="preserve">Esimerkki 1.3543</w:t>
      </w:r>
    </w:p>
    <w:p>
      <w:r>
        <w:t xml:space="preserve">[-1, 6]</w:t>
      </w:r>
    </w:p>
    <w:p>
      <w:r>
        <w:rPr>
          <w:b/>
        </w:rPr>
        <w:t xml:space="preserve">Tulos</w:t>
      </w:r>
    </w:p>
    <w:p>
      <w:r>
        <w:t xml:space="preserve">[-2, 4]</w:t>
      </w:r>
    </w:p>
    <w:p>
      <w:r>
        <w:rPr>
          <w:b/>
        </w:rPr>
        <w:t xml:space="preserve">Esimerkki 1.3544</w:t>
      </w:r>
    </w:p>
    <w:p>
      <w:r>
        <w:t xml:space="preserve">[-20, 9, 17, -19, -4, -19, -18, 15, -13, 18]</w:t>
      </w:r>
    </w:p>
    <w:p>
      <w:r>
        <w:rPr>
          <w:b/>
        </w:rPr>
        <w:t xml:space="preserve">Tulos</w:t>
      </w:r>
    </w:p>
    <w:p>
      <w:r>
        <w:t xml:space="preserve">[-21, 7, 14, -23, -9, -25, -25, 7, -22, 8]</w:t>
      </w:r>
    </w:p>
    <w:p>
      <w:r>
        <w:rPr>
          <w:b/>
        </w:rPr>
        <w:t xml:space="preserve">Esimerkki 1.3545</w:t>
      </w:r>
    </w:p>
    <w:p>
      <w:r>
        <w:t xml:space="preserve">[-11, -6, 5, 8, 16, -9, 16]</w:t>
      </w:r>
    </w:p>
    <w:p>
      <w:r>
        <w:rPr>
          <w:b/>
        </w:rPr>
        <w:t xml:space="preserve">Tulos</w:t>
      </w:r>
    </w:p>
    <w:p>
      <w:r>
        <w:t xml:space="preserve">[-12, -8, 2, 4, 11, -15, 9]</w:t>
      </w:r>
    </w:p>
    <w:p>
      <w:r>
        <w:rPr>
          <w:b/>
        </w:rPr>
        <w:t xml:space="preserve">Esimerkki 1.3546</w:t>
      </w:r>
    </w:p>
    <w:p>
      <w:r>
        <w:t xml:space="preserve">[15, 9]</w:t>
      </w:r>
    </w:p>
    <w:p>
      <w:r>
        <w:rPr>
          <w:b/>
        </w:rPr>
        <w:t xml:space="preserve">Tulos</w:t>
      </w:r>
    </w:p>
    <w:p>
      <w:r>
        <w:t xml:space="preserve">[14, 7]</w:t>
      </w:r>
    </w:p>
    <w:p>
      <w:r>
        <w:rPr>
          <w:b/>
        </w:rPr>
        <w:t xml:space="preserve">Esimerkki 1.3547</w:t>
      </w:r>
    </w:p>
    <w:p>
      <w:r>
        <w:t xml:space="preserve">[17, -1, 14]</w:t>
      </w:r>
    </w:p>
    <w:p>
      <w:r>
        <w:rPr>
          <w:b/>
        </w:rPr>
        <w:t xml:space="preserve">Tulos</w:t>
      </w:r>
    </w:p>
    <w:p>
      <w:r>
        <w:t xml:space="preserve">[16, -3, 11]</w:t>
      </w:r>
    </w:p>
    <w:p>
      <w:r>
        <w:rPr>
          <w:b/>
        </w:rPr>
        <w:t xml:space="preserve">Esimerkki 1.3548</w:t>
      </w:r>
    </w:p>
    <w:p>
      <w:r>
        <w:t xml:space="preserve">[3, 20, 7, 5, 12, 3, 19, 6]</w:t>
      </w:r>
    </w:p>
    <w:p>
      <w:r>
        <w:rPr>
          <w:b/>
        </w:rPr>
        <w:t xml:space="preserve">Tulos</w:t>
      </w:r>
    </w:p>
    <w:p>
      <w:r>
        <w:t xml:space="preserve">[2, 18, 4, 1, 7, -3, 12, -2]</w:t>
      </w:r>
    </w:p>
    <w:p>
      <w:r>
        <w:rPr>
          <w:b/>
        </w:rPr>
        <w:t xml:space="preserve">Esimerkki 1.3549</w:t>
      </w:r>
    </w:p>
    <w:p>
      <w:r>
        <w:t xml:space="preserve">[1, -2, 2, 9, -8, -9, -17, 12, 19, -13]</w:t>
      </w:r>
    </w:p>
    <w:p>
      <w:r>
        <w:rPr>
          <w:b/>
        </w:rPr>
        <w:t xml:space="preserve">Tulos</w:t>
      </w:r>
    </w:p>
    <w:p>
      <w:r>
        <w:t xml:space="preserve">[0, -4, -1, 5, -13, -15, -24, 4, 10, -23]</w:t>
      </w:r>
    </w:p>
    <w:p>
      <w:r>
        <w:rPr>
          <w:b/>
        </w:rPr>
        <w:t xml:space="preserve">Esimerkki 1.3550</w:t>
      </w:r>
    </w:p>
    <w:p>
      <w:r>
        <w:t xml:space="preserve">[0, 4, -3, -14]</w:t>
      </w:r>
    </w:p>
    <w:p>
      <w:r>
        <w:rPr>
          <w:b/>
        </w:rPr>
        <w:t xml:space="preserve">Tulos</w:t>
      </w:r>
    </w:p>
    <w:p>
      <w:r>
        <w:t xml:space="preserve">[-1, 2, -6, -18]</w:t>
      </w:r>
    </w:p>
    <w:p>
      <w:r>
        <w:rPr>
          <w:b/>
        </w:rPr>
        <w:t xml:space="preserve">Esimerkki 1.3551</w:t>
      </w:r>
    </w:p>
    <w:p>
      <w:r>
        <w:t xml:space="preserve">[20, -17, -20, 15, 13, 3]</w:t>
      </w:r>
    </w:p>
    <w:p>
      <w:r>
        <w:rPr>
          <w:b/>
        </w:rPr>
        <w:t xml:space="preserve">Tulos</w:t>
      </w:r>
    </w:p>
    <w:p>
      <w:r>
        <w:t xml:space="preserve">[19, -19, -23, 11, 8, -3]</w:t>
      </w:r>
    </w:p>
    <w:p>
      <w:r>
        <w:rPr>
          <w:b/>
        </w:rPr>
        <w:t xml:space="preserve">Esimerkki 1.3552</w:t>
      </w:r>
    </w:p>
    <w:p>
      <w:r>
        <w:t xml:space="preserve">[-9, 19, 15, 12, -5, 0, -19, 13]</w:t>
      </w:r>
    </w:p>
    <w:p>
      <w:r>
        <w:rPr>
          <w:b/>
        </w:rPr>
        <w:t xml:space="preserve">Tulos</w:t>
      </w:r>
    </w:p>
    <w:p>
      <w:r>
        <w:t xml:space="preserve">[-10, 17, 12, 8, -10, -6, -26, 5]</w:t>
      </w:r>
    </w:p>
    <w:p>
      <w:r>
        <w:rPr>
          <w:b/>
        </w:rPr>
        <w:t xml:space="preserve">Esimerkki 1.3553</w:t>
      </w:r>
    </w:p>
    <w:p>
      <w:r>
        <w:t xml:space="preserve">[19, -19, -17, -14, -20, 20]</w:t>
      </w:r>
    </w:p>
    <w:p>
      <w:r>
        <w:rPr>
          <w:b/>
        </w:rPr>
        <w:t xml:space="preserve">Tulos</w:t>
      </w:r>
    </w:p>
    <w:p>
      <w:r>
        <w:t xml:space="preserve">[18, -21, -20, -18, -25, 14]</w:t>
      </w:r>
    </w:p>
    <w:p>
      <w:r>
        <w:rPr>
          <w:b/>
        </w:rPr>
        <w:t xml:space="preserve">Esimerkki 1.3554</w:t>
      </w:r>
    </w:p>
    <w:p>
      <w:r>
        <w:t xml:space="preserve">[6, -11, -5, -2, 3, 17, 0]</w:t>
      </w:r>
    </w:p>
    <w:p>
      <w:r>
        <w:rPr>
          <w:b/>
        </w:rPr>
        <w:t xml:space="preserve">Tulos</w:t>
      </w:r>
    </w:p>
    <w:p>
      <w:r>
        <w:t xml:space="preserve">[5, -13, -8, -6, -2, 11, -7]</w:t>
      </w:r>
    </w:p>
    <w:p>
      <w:r>
        <w:rPr>
          <w:b/>
        </w:rPr>
        <w:t xml:space="preserve">Esimerkki 1.3555</w:t>
      </w:r>
    </w:p>
    <w:p>
      <w:r>
        <w:t xml:space="preserve">[-17, 18, 2, -3, 14, 4, 0]</w:t>
      </w:r>
    </w:p>
    <w:p>
      <w:r>
        <w:rPr>
          <w:b/>
        </w:rPr>
        <w:t xml:space="preserve">Tulos</w:t>
      </w:r>
    </w:p>
    <w:p>
      <w:r>
        <w:t xml:space="preserve">[-18, 16, -1, -7, 9, -2, -7]</w:t>
      </w:r>
    </w:p>
    <w:p>
      <w:r>
        <w:rPr>
          <w:b/>
        </w:rPr>
        <w:t xml:space="preserve">Esimerkki 1.3556</w:t>
      </w:r>
    </w:p>
    <w:p>
      <w:r>
        <w:t xml:space="preserve">[16, -19, -19, 9]</w:t>
      </w:r>
    </w:p>
    <w:p>
      <w:r>
        <w:rPr>
          <w:b/>
        </w:rPr>
        <w:t xml:space="preserve">Tulos</w:t>
      </w:r>
    </w:p>
    <w:p>
      <w:r>
        <w:t xml:space="preserve">[15, -21, -22, 5]</w:t>
      </w:r>
    </w:p>
    <w:p>
      <w:r>
        <w:rPr>
          <w:b/>
        </w:rPr>
        <w:t xml:space="preserve">Esimerkki 1.3557</w:t>
      </w:r>
    </w:p>
    <w:p>
      <w:r>
        <w:t xml:space="preserve">[-8, -8, 3, 20, 11, 15, -5, -4, 5, -12]</w:t>
      </w:r>
    </w:p>
    <w:p>
      <w:r>
        <w:rPr>
          <w:b/>
        </w:rPr>
        <w:t xml:space="preserve">Tulos</w:t>
      </w:r>
    </w:p>
    <w:p>
      <w:r>
        <w:t xml:space="preserve">[-9, -10, 0, 16, 6, 9, -12, -12, -4, -22]</w:t>
      </w:r>
    </w:p>
    <w:p>
      <w:r>
        <w:rPr>
          <w:b/>
        </w:rPr>
        <w:t xml:space="preserve">Esimerkki 1.3558</w:t>
      </w:r>
    </w:p>
    <w:p>
      <w:r>
        <w:t xml:space="preserve">[15, -1, -8, -20, -13, 3, -18, -19, 1, -9]</w:t>
      </w:r>
    </w:p>
    <w:p>
      <w:r>
        <w:rPr>
          <w:b/>
        </w:rPr>
        <w:t xml:space="preserve">Tulos</w:t>
      </w:r>
    </w:p>
    <w:p>
      <w:r>
        <w:t xml:space="preserve">[14, -3, -11, -24, -18, -3, -25, -27, -8, -19]</w:t>
      </w:r>
    </w:p>
    <w:p>
      <w:r>
        <w:rPr>
          <w:b/>
        </w:rPr>
        <w:t xml:space="preserve">Esimerkki 1.3559</w:t>
      </w:r>
    </w:p>
    <w:p>
      <w:r>
        <w:t xml:space="preserve">[-6, -6, 3, -19, 15, -14, -18, 11, -8, -16]</w:t>
      </w:r>
    </w:p>
    <w:p>
      <w:r>
        <w:rPr>
          <w:b/>
        </w:rPr>
        <w:t xml:space="preserve">Tulos</w:t>
      </w:r>
    </w:p>
    <w:p>
      <w:r>
        <w:t xml:space="preserve">[-7, -8, 0, -23, 10, -20, -25, 3, -17, -26]</w:t>
      </w:r>
    </w:p>
    <w:p>
      <w:r>
        <w:rPr>
          <w:b/>
        </w:rPr>
        <w:t xml:space="preserve">Esimerkki 1.3560</w:t>
      </w:r>
    </w:p>
    <w:p>
      <w:r>
        <w:t xml:space="preserve">[-14, -13, -10]</w:t>
      </w:r>
    </w:p>
    <w:p>
      <w:r>
        <w:rPr>
          <w:b/>
        </w:rPr>
        <w:t xml:space="preserve">Tulos</w:t>
      </w:r>
    </w:p>
    <w:p>
      <w:r>
        <w:t xml:space="preserve">[-15, -15, -13]</w:t>
      </w:r>
    </w:p>
    <w:p>
      <w:r>
        <w:rPr>
          <w:b/>
        </w:rPr>
        <w:t xml:space="preserve">Esimerkki 1.3561</w:t>
      </w:r>
    </w:p>
    <w:p>
      <w:r>
        <w:t xml:space="preserve">[16, -1, -19, -6, -8, 4]</w:t>
      </w:r>
    </w:p>
    <w:p>
      <w:r>
        <w:rPr>
          <w:b/>
        </w:rPr>
        <w:t xml:space="preserve">Tulos</w:t>
      </w:r>
    </w:p>
    <w:p>
      <w:r>
        <w:t xml:space="preserve">[15, -3, -22, -10, -13, -2]</w:t>
      </w:r>
    </w:p>
    <w:p>
      <w:r>
        <w:rPr>
          <w:b/>
        </w:rPr>
        <w:t xml:space="preserve">Esimerkki 1.3562</w:t>
      </w:r>
    </w:p>
    <w:p>
      <w:r>
        <w:t xml:space="preserve">[-15, 6, -19, -13]</w:t>
      </w:r>
    </w:p>
    <w:p>
      <w:r>
        <w:rPr>
          <w:b/>
        </w:rPr>
        <w:t xml:space="preserve">Tulos</w:t>
      </w:r>
    </w:p>
    <w:p>
      <w:r>
        <w:t xml:space="preserve">[-16, 4, -22, -17]</w:t>
      </w:r>
    </w:p>
    <w:p>
      <w:r>
        <w:rPr>
          <w:b/>
        </w:rPr>
        <w:t xml:space="preserve">Esimerkki 1.3563</w:t>
      </w:r>
    </w:p>
    <w:p>
      <w:r>
        <w:t xml:space="preserve">[9, 12, -5, 18, -2, 2]</w:t>
      </w:r>
    </w:p>
    <w:p>
      <w:r>
        <w:rPr>
          <w:b/>
        </w:rPr>
        <w:t xml:space="preserve">Tulos</w:t>
      </w:r>
    </w:p>
    <w:p>
      <w:r>
        <w:t xml:space="preserve">[8, 10, -8, 14, -7, -4]</w:t>
      </w:r>
    </w:p>
    <w:p>
      <w:r>
        <w:rPr>
          <w:b/>
        </w:rPr>
        <w:t xml:space="preserve">Esimerkki 1.3564</w:t>
      </w:r>
    </w:p>
    <w:p>
      <w:r>
        <w:t xml:space="preserve">[-20, -11, -19, 20, -10, -14, 14, -9, 10, -16]</w:t>
      </w:r>
    </w:p>
    <w:p>
      <w:r>
        <w:rPr>
          <w:b/>
        </w:rPr>
        <w:t xml:space="preserve">Tulos</w:t>
      </w:r>
    </w:p>
    <w:p>
      <w:r>
        <w:t xml:space="preserve">[-21, -13, -22, 16, -15, -20, 7, -17, 1, -26]</w:t>
      </w:r>
    </w:p>
    <w:p>
      <w:r>
        <w:rPr>
          <w:b/>
        </w:rPr>
        <w:t xml:space="preserve">Esimerkki 1.3565</w:t>
      </w:r>
    </w:p>
    <w:p>
      <w:r>
        <w:t xml:space="preserve">[-2, 15, -10, 19, -8, 15]</w:t>
      </w:r>
    </w:p>
    <w:p>
      <w:r>
        <w:rPr>
          <w:b/>
        </w:rPr>
        <w:t xml:space="preserve">Tulos</w:t>
      </w:r>
    </w:p>
    <w:p>
      <w:r>
        <w:t xml:space="preserve">[-3, 13, -13, 15, -13, 9]</w:t>
      </w:r>
    </w:p>
    <w:p>
      <w:r>
        <w:rPr>
          <w:b/>
        </w:rPr>
        <w:t xml:space="preserve">Esimerkki 1.3566</w:t>
      </w:r>
    </w:p>
    <w:p>
      <w:r>
        <w:t xml:space="preserve">[16, -1, -17, -1, -13, -7, 2, 16]</w:t>
      </w:r>
    </w:p>
    <w:p>
      <w:r>
        <w:rPr>
          <w:b/>
        </w:rPr>
        <w:t xml:space="preserve">Tulos</w:t>
      </w:r>
    </w:p>
    <w:p>
      <w:r>
        <w:t xml:space="preserve">[15, -3, -20, -5, -18, -13, -5, 8]</w:t>
      </w:r>
    </w:p>
    <w:p>
      <w:r>
        <w:rPr>
          <w:b/>
        </w:rPr>
        <w:t xml:space="preserve">Esimerkki 1.3567</w:t>
      </w:r>
    </w:p>
    <w:p>
      <w:r>
        <w:t xml:space="preserve">[19, -8, -10, 17, 18, -3, -20]</w:t>
      </w:r>
    </w:p>
    <w:p>
      <w:r>
        <w:rPr>
          <w:b/>
        </w:rPr>
        <w:t xml:space="preserve">Tulos</w:t>
      </w:r>
    </w:p>
    <w:p>
      <w:r>
        <w:t xml:space="preserve">[18, -10, -13, 13, 13, -9, -27]</w:t>
      </w:r>
    </w:p>
    <w:p>
      <w:r>
        <w:rPr>
          <w:b/>
        </w:rPr>
        <w:t xml:space="preserve">Esimerkki 1.3568</w:t>
      </w:r>
    </w:p>
    <w:p>
      <w:r>
        <w:t xml:space="preserve">[3, -8, 0, -6, 16, 18, -14]</w:t>
      </w:r>
    </w:p>
    <w:p>
      <w:r>
        <w:rPr>
          <w:b/>
        </w:rPr>
        <w:t xml:space="preserve">Tulos</w:t>
      </w:r>
    </w:p>
    <w:p>
      <w:r>
        <w:t xml:space="preserve">[2, -10, -3, -10, 11, 12, -21]</w:t>
      </w:r>
    </w:p>
    <w:p>
      <w:r>
        <w:rPr>
          <w:b/>
        </w:rPr>
        <w:t xml:space="preserve">Esimerkki 1.3569</w:t>
      </w:r>
    </w:p>
    <w:p>
      <w:r>
        <w:t xml:space="preserve">[5, 16, -1, 20, 8, 14, -9, 19, -7]</w:t>
      </w:r>
    </w:p>
    <w:p>
      <w:r>
        <w:rPr>
          <w:b/>
        </w:rPr>
        <w:t xml:space="preserve">Tulos</w:t>
      </w:r>
    </w:p>
    <w:p>
      <w:r>
        <w:t xml:space="preserve">[4, 14, -4, 16, 3, 8, -16, 11, -16]</w:t>
      </w:r>
    </w:p>
    <w:p>
      <w:r>
        <w:rPr>
          <w:b/>
        </w:rPr>
        <w:t xml:space="preserve">Esimerkki 1.3570</w:t>
      </w:r>
    </w:p>
    <w:p>
      <w:r>
        <w:t xml:space="preserve">[-3, -9, -18, -10, -16, -16, -18, 15, 3]</w:t>
      </w:r>
    </w:p>
    <w:p>
      <w:r>
        <w:rPr>
          <w:b/>
        </w:rPr>
        <w:t xml:space="preserve">Tulos</w:t>
      </w:r>
    </w:p>
    <w:p>
      <w:r>
        <w:t xml:space="preserve">[-4, -11, -21, -14, -21, -22, -25, 7, -6]</w:t>
      </w:r>
    </w:p>
    <w:p>
      <w:r>
        <w:rPr>
          <w:b/>
        </w:rPr>
        <w:t xml:space="preserve">Esimerkki 1.3571</w:t>
      </w:r>
    </w:p>
    <w:p>
      <w:r>
        <w:t xml:space="preserve">[-3, -5, 14, 8, 19, 7]</w:t>
      </w:r>
    </w:p>
    <w:p>
      <w:r>
        <w:rPr>
          <w:b/>
        </w:rPr>
        <w:t xml:space="preserve">Tulos</w:t>
      </w:r>
    </w:p>
    <w:p>
      <w:r>
        <w:t xml:space="preserve">[-4, -7, 11, 4, 14, 1]</w:t>
      </w:r>
    </w:p>
    <w:p>
      <w:r>
        <w:rPr>
          <w:b/>
        </w:rPr>
        <w:t xml:space="preserve">Esimerkki 1.3572</w:t>
      </w:r>
    </w:p>
    <w:p>
      <w:r>
        <w:t xml:space="preserve">[-3, -4, 5, 13, 8, 7]</w:t>
      </w:r>
    </w:p>
    <w:p>
      <w:r>
        <w:rPr>
          <w:b/>
        </w:rPr>
        <w:t xml:space="preserve">Tulos</w:t>
      </w:r>
    </w:p>
    <w:p>
      <w:r>
        <w:t xml:space="preserve">[-4, -6, 2, 9, 3, 1]</w:t>
      </w:r>
    </w:p>
    <w:p>
      <w:r>
        <w:rPr>
          <w:b/>
        </w:rPr>
        <w:t xml:space="preserve">Esimerkki 1.3573</w:t>
      </w:r>
    </w:p>
    <w:p>
      <w:r>
        <w:t xml:space="preserve">[-15, -16, 4, -17, 8, -10, 16, 17]</w:t>
      </w:r>
    </w:p>
    <w:p>
      <w:r>
        <w:rPr>
          <w:b/>
        </w:rPr>
        <w:t xml:space="preserve">Tulos</w:t>
      </w:r>
    </w:p>
    <w:p>
      <w:r>
        <w:t xml:space="preserve">[-16, -18, 1, -21, 3, -16, 9, 9]</w:t>
      </w:r>
    </w:p>
    <w:p>
      <w:r>
        <w:rPr>
          <w:b/>
        </w:rPr>
        <w:t xml:space="preserve">Esimerkki 1.3574</w:t>
      </w:r>
    </w:p>
    <w:p>
      <w:r>
        <w:t xml:space="preserve">[-1, 7, -3, -14, 0]</w:t>
      </w:r>
    </w:p>
    <w:p>
      <w:r>
        <w:rPr>
          <w:b/>
        </w:rPr>
        <w:t xml:space="preserve">Tulos</w:t>
      </w:r>
    </w:p>
    <w:p>
      <w:r>
        <w:t xml:space="preserve">[-2, 5, -6, -18, -5]</w:t>
      </w:r>
    </w:p>
    <w:p>
      <w:r>
        <w:rPr>
          <w:b/>
        </w:rPr>
        <w:t xml:space="preserve">Esimerkki 1.3575</w:t>
      </w:r>
    </w:p>
    <w:p>
      <w:r>
        <w:t xml:space="preserve">[-12, -10, 4, 16, -3, 9]</w:t>
      </w:r>
    </w:p>
    <w:p>
      <w:r>
        <w:rPr>
          <w:b/>
        </w:rPr>
        <w:t xml:space="preserve">Tulos</w:t>
      </w:r>
    </w:p>
    <w:p>
      <w:r>
        <w:t xml:space="preserve">[-13, -12, 1, 12, -8, 3]</w:t>
      </w:r>
    </w:p>
    <w:p>
      <w:r>
        <w:rPr>
          <w:b/>
        </w:rPr>
        <w:t xml:space="preserve">Esimerkki 1.3576</w:t>
      </w:r>
    </w:p>
    <w:p>
      <w:r>
        <w:t xml:space="preserve">[-19, -7, 3, -17]</w:t>
      </w:r>
    </w:p>
    <w:p>
      <w:r>
        <w:rPr>
          <w:b/>
        </w:rPr>
        <w:t xml:space="preserve">Tulos</w:t>
      </w:r>
    </w:p>
    <w:p>
      <w:r>
        <w:t xml:space="preserve">[-20, -9, 0, -21]</w:t>
      </w:r>
    </w:p>
    <w:p>
      <w:r>
        <w:rPr>
          <w:b/>
        </w:rPr>
        <w:t xml:space="preserve">Esimerkki 1.3577</w:t>
      </w:r>
    </w:p>
    <w:p>
      <w:r>
        <w:t xml:space="preserve">[-14, -8, 19, -2, -9, -3, 7, -18]</w:t>
      </w:r>
    </w:p>
    <w:p>
      <w:r>
        <w:rPr>
          <w:b/>
        </w:rPr>
        <w:t xml:space="preserve">Tulos</w:t>
      </w:r>
    </w:p>
    <w:p>
      <w:r>
        <w:t xml:space="preserve">[-15, -10, 16, -6, -14, -9, 0, -26]</w:t>
      </w:r>
    </w:p>
    <w:p>
      <w:r>
        <w:rPr>
          <w:b/>
        </w:rPr>
        <w:t xml:space="preserve">Esimerkki 1.3578</w:t>
      </w:r>
    </w:p>
    <w:p>
      <w:r>
        <w:t xml:space="preserve">[-12, 2, -8, -1, -2]</w:t>
      </w:r>
    </w:p>
    <w:p>
      <w:r>
        <w:rPr>
          <w:b/>
        </w:rPr>
        <w:t xml:space="preserve">Tulos</w:t>
      </w:r>
    </w:p>
    <w:p>
      <w:r>
        <w:t xml:space="preserve">[-13, 0, -11, -5, -7]</w:t>
      </w:r>
    </w:p>
    <w:p>
      <w:r>
        <w:rPr>
          <w:b/>
        </w:rPr>
        <w:t xml:space="preserve">Esimerkki 1.3579</w:t>
      </w:r>
    </w:p>
    <w:p>
      <w:r>
        <w:t xml:space="preserve">[-1, 11, -14]</w:t>
      </w:r>
    </w:p>
    <w:p>
      <w:r>
        <w:rPr>
          <w:b/>
        </w:rPr>
        <w:t xml:space="preserve">Tulos</w:t>
      </w:r>
    </w:p>
    <w:p>
      <w:r>
        <w:t xml:space="preserve">[-2, 9, -17]</w:t>
      </w:r>
    </w:p>
    <w:p>
      <w:r>
        <w:rPr>
          <w:b/>
        </w:rPr>
        <w:t xml:space="preserve">Esimerkki 1.3580</w:t>
      </w:r>
    </w:p>
    <w:p>
      <w:r>
        <w:t xml:space="preserve">[18, -20, 0, -19]</w:t>
      </w:r>
    </w:p>
    <w:p>
      <w:r>
        <w:rPr>
          <w:b/>
        </w:rPr>
        <w:t xml:space="preserve">Tulos</w:t>
      </w:r>
    </w:p>
    <w:p>
      <w:r>
        <w:t xml:space="preserve">[17, -22, -3, -23]</w:t>
      </w:r>
    </w:p>
    <w:p>
      <w:r>
        <w:rPr>
          <w:b/>
        </w:rPr>
        <w:t xml:space="preserve">Esimerkki 1.3581</w:t>
      </w:r>
    </w:p>
    <w:p>
      <w:r>
        <w:t xml:space="preserve">[17, 15]</w:t>
      </w:r>
    </w:p>
    <w:p>
      <w:r>
        <w:rPr>
          <w:b/>
        </w:rPr>
        <w:t xml:space="preserve">Tulos</w:t>
      </w:r>
    </w:p>
    <w:p>
      <w:r>
        <w:t xml:space="preserve">[16, 13]</w:t>
      </w:r>
    </w:p>
    <w:p>
      <w:r>
        <w:rPr>
          <w:b/>
        </w:rPr>
        <w:t xml:space="preserve">Esimerkki 1.3582</w:t>
      </w:r>
    </w:p>
    <w:p>
      <w:r>
        <w:t xml:space="preserve">[-5, 7, 10, -3, -10, 7]</w:t>
      </w:r>
    </w:p>
    <w:p>
      <w:r>
        <w:rPr>
          <w:b/>
        </w:rPr>
        <w:t xml:space="preserve">Tulos</w:t>
      </w:r>
    </w:p>
    <w:p>
      <w:r>
        <w:t xml:space="preserve">[-6, 5, 7, -7, -15, 1]</w:t>
      </w:r>
    </w:p>
    <w:p>
      <w:r>
        <w:rPr>
          <w:b/>
        </w:rPr>
        <w:t xml:space="preserve">Esimerkki 1.3583</w:t>
      </w:r>
    </w:p>
    <w:p>
      <w:r>
        <w:t xml:space="preserve">[-4, 7, -14, 3, -3, 4, 8]</w:t>
      </w:r>
    </w:p>
    <w:p>
      <w:r>
        <w:rPr>
          <w:b/>
        </w:rPr>
        <w:t xml:space="preserve">Tulos</w:t>
      </w:r>
    </w:p>
    <w:p>
      <w:r>
        <w:t xml:space="preserve">[-5, 5, -17, -1, -8, -2, 1]</w:t>
      </w:r>
    </w:p>
    <w:p>
      <w:r>
        <w:rPr>
          <w:b/>
        </w:rPr>
        <w:t xml:space="preserve">Esimerkki 1.3584</w:t>
      </w:r>
    </w:p>
    <w:p>
      <w:r>
        <w:t xml:space="preserve">[1, -14, 7, -1, 6, 18, -15, 18, 8, -2]</w:t>
      </w:r>
    </w:p>
    <w:p>
      <w:r>
        <w:rPr>
          <w:b/>
        </w:rPr>
        <w:t xml:space="preserve">Tulos</w:t>
      </w:r>
    </w:p>
    <w:p>
      <w:r>
        <w:t xml:space="preserve">[0, -16, 4, -5, 1, 12, -22, 10, -1, -12]</w:t>
      </w:r>
    </w:p>
    <w:p>
      <w:r>
        <w:rPr>
          <w:b/>
        </w:rPr>
        <w:t xml:space="preserve">Esimerkki 1.3585</w:t>
      </w:r>
    </w:p>
    <w:p>
      <w:r>
        <w:t xml:space="preserve">[-8, -20, -18]</w:t>
      </w:r>
    </w:p>
    <w:p>
      <w:r>
        <w:rPr>
          <w:b/>
        </w:rPr>
        <w:t xml:space="preserve">Tulos</w:t>
      </w:r>
    </w:p>
    <w:p>
      <w:r>
        <w:t xml:space="preserve">[-9, -22, -21]</w:t>
      </w:r>
    </w:p>
    <w:p>
      <w:r>
        <w:rPr>
          <w:b/>
        </w:rPr>
        <w:t xml:space="preserve">Esimerkki 1.3586</w:t>
      </w:r>
    </w:p>
    <w:p>
      <w:r>
        <w:t xml:space="preserve">[-17, 12, 11, 7, -3, 3, -1]</w:t>
      </w:r>
    </w:p>
    <w:p>
      <w:r>
        <w:rPr>
          <w:b/>
        </w:rPr>
        <w:t xml:space="preserve">Tulos</w:t>
      </w:r>
    </w:p>
    <w:p>
      <w:r>
        <w:t xml:space="preserve">[-18, 10, 8, 3, -8, -3, -8]</w:t>
      </w:r>
    </w:p>
    <w:p>
      <w:r>
        <w:rPr>
          <w:b/>
        </w:rPr>
        <w:t xml:space="preserve">Esimerkki 1.3587</w:t>
      </w:r>
    </w:p>
    <w:p>
      <w:r>
        <w:t xml:space="preserve">[12, 1, 9, -20, -8, -19, 7, 13]</w:t>
      </w:r>
    </w:p>
    <w:p>
      <w:r>
        <w:rPr>
          <w:b/>
        </w:rPr>
        <w:t xml:space="preserve">Tulos</w:t>
      </w:r>
    </w:p>
    <w:p>
      <w:r>
        <w:t xml:space="preserve">[11, -1, 6, -24, -13, -25, 0, 5]</w:t>
      </w:r>
    </w:p>
    <w:p>
      <w:r>
        <w:rPr>
          <w:b/>
        </w:rPr>
        <w:t xml:space="preserve">Esimerkki 1.3588</w:t>
      </w:r>
    </w:p>
    <w:p>
      <w:r>
        <w:t xml:space="preserve">[3, 16, -13, -3]</w:t>
      </w:r>
    </w:p>
    <w:p>
      <w:r>
        <w:rPr>
          <w:b/>
        </w:rPr>
        <w:t xml:space="preserve">Tulos</w:t>
      </w:r>
    </w:p>
    <w:p>
      <w:r>
        <w:t xml:space="preserve">[2, 14, -16, -7]</w:t>
      </w:r>
    </w:p>
    <w:p>
      <w:r>
        <w:rPr>
          <w:b/>
        </w:rPr>
        <w:t xml:space="preserve">Esimerkki 1.3589</w:t>
      </w:r>
    </w:p>
    <w:p>
      <w:r>
        <w:t xml:space="preserve">[7, -9, -3, 8, 6, 8, 6, -20, 1]</w:t>
      </w:r>
    </w:p>
    <w:p>
      <w:r>
        <w:rPr>
          <w:b/>
        </w:rPr>
        <w:t xml:space="preserve">Tulos</w:t>
      </w:r>
    </w:p>
    <w:p>
      <w:r>
        <w:t xml:space="preserve">[6, -11, -6, 4, 1, 2, -1, -28, -8]</w:t>
      </w:r>
    </w:p>
    <w:p>
      <w:r>
        <w:rPr>
          <w:b/>
        </w:rPr>
        <w:t xml:space="preserve">Esimerkki 1.3590</w:t>
      </w:r>
    </w:p>
    <w:p>
      <w:r>
        <w:t xml:space="preserve">[13, 7]</w:t>
      </w:r>
    </w:p>
    <w:p>
      <w:r>
        <w:rPr>
          <w:b/>
        </w:rPr>
        <w:t xml:space="preserve">Tulos</w:t>
      </w:r>
    </w:p>
    <w:p>
      <w:r>
        <w:t xml:space="preserve">[12, 5]</w:t>
      </w:r>
    </w:p>
    <w:p>
      <w:r>
        <w:rPr>
          <w:b/>
        </w:rPr>
        <w:t xml:space="preserve">Esimerkki 1.3591</w:t>
      </w:r>
    </w:p>
    <w:p>
      <w:r>
        <w:t xml:space="preserve">[5, -6, 9, 15]</w:t>
      </w:r>
    </w:p>
    <w:p>
      <w:r>
        <w:rPr>
          <w:b/>
        </w:rPr>
        <w:t xml:space="preserve">Tulos</w:t>
      </w:r>
    </w:p>
    <w:p>
      <w:r>
        <w:t xml:space="preserve">[4, -8, 6, 11]</w:t>
      </w:r>
    </w:p>
    <w:p>
      <w:r>
        <w:rPr>
          <w:b/>
        </w:rPr>
        <w:t xml:space="preserve">Esimerkki 1.3592</w:t>
      </w:r>
    </w:p>
    <w:p>
      <w:r>
        <w:t xml:space="preserve">[-14, 9, -17, 6, -1]</w:t>
      </w:r>
    </w:p>
    <w:p>
      <w:r>
        <w:rPr>
          <w:b/>
        </w:rPr>
        <w:t xml:space="preserve">Tulos</w:t>
      </w:r>
    </w:p>
    <w:p>
      <w:r>
        <w:t xml:space="preserve">[-15, 7, -20, 2, -6]</w:t>
      </w:r>
    </w:p>
    <w:p>
      <w:r>
        <w:rPr>
          <w:b/>
        </w:rPr>
        <w:t xml:space="preserve">Esimerkki 1.3593</w:t>
      </w:r>
    </w:p>
    <w:p>
      <w:r>
        <w:t xml:space="preserve">[18, 17, 11, 19, 11, 17, -17]</w:t>
      </w:r>
    </w:p>
    <w:p>
      <w:r>
        <w:rPr>
          <w:b/>
        </w:rPr>
        <w:t xml:space="preserve">Tulos</w:t>
      </w:r>
    </w:p>
    <w:p>
      <w:r>
        <w:t xml:space="preserve">[17, 15, 8, 15, 6, 11, -24]</w:t>
      </w:r>
    </w:p>
    <w:p>
      <w:r>
        <w:rPr>
          <w:b/>
        </w:rPr>
        <w:t xml:space="preserve">Esimerkki 1.3594</w:t>
      </w:r>
    </w:p>
    <w:p>
      <w:r>
        <w:t xml:space="preserve">[-13, 1, -12, -15, 12, -10, 12, -4]</w:t>
      </w:r>
    </w:p>
    <w:p>
      <w:r>
        <w:rPr>
          <w:b/>
        </w:rPr>
        <w:t xml:space="preserve">Tulos</w:t>
      </w:r>
    </w:p>
    <w:p>
      <w:r>
        <w:t xml:space="preserve">[-14, -1, -15, -19, 7, -16, 5, -12]</w:t>
      </w:r>
    </w:p>
    <w:p>
      <w:r>
        <w:rPr>
          <w:b/>
        </w:rPr>
        <w:t xml:space="preserve">Esimerkki 1.3595</w:t>
      </w:r>
    </w:p>
    <w:p>
      <w:r>
        <w:t xml:space="preserve">[-16, 1, -11, 5, -1, 4, 9]</w:t>
      </w:r>
    </w:p>
    <w:p>
      <w:r>
        <w:rPr>
          <w:b/>
        </w:rPr>
        <w:t xml:space="preserve">Tulos</w:t>
      </w:r>
    </w:p>
    <w:p>
      <w:r>
        <w:t xml:space="preserve">[-17, -1, -14, 1, -6, -2, 2]</w:t>
      </w:r>
    </w:p>
    <w:p>
      <w:r>
        <w:rPr>
          <w:b/>
        </w:rPr>
        <w:t xml:space="preserve">Esimerkki 1.3596</w:t>
      </w:r>
    </w:p>
    <w:p>
      <w:r>
        <w:t xml:space="preserve">[-7, -2, -15, -17, 15, 11, -8]</w:t>
      </w:r>
    </w:p>
    <w:p>
      <w:r>
        <w:rPr>
          <w:b/>
        </w:rPr>
        <w:t xml:space="preserve">Tulos</w:t>
      </w:r>
    </w:p>
    <w:p>
      <w:r>
        <w:t xml:space="preserve">[-8, -4, -18, -21, 10, 5, -15]</w:t>
      </w:r>
    </w:p>
    <w:p>
      <w:r>
        <w:rPr>
          <w:b/>
        </w:rPr>
        <w:t xml:space="preserve">Esimerkki 1.3597</w:t>
      </w:r>
    </w:p>
    <w:p>
      <w:r>
        <w:t xml:space="preserve">[-17, -18, 1, 16, 10, 8]</w:t>
      </w:r>
    </w:p>
    <w:p>
      <w:r>
        <w:rPr>
          <w:b/>
        </w:rPr>
        <w:t xml:space="preserve">Tulos</w:t>
      </w:r>
    </w:p>
    <w:p>
      <w:r>
        <w:t xml:space="preserve">[-18, -20, -2, 12, 5, 2]</w:t>
      </w:r>
    </w:p>
    <w:p>
      <w:r>
        <w:rPr>
          <w:b/>
        </w:rPr>
        <w:t xml:space="preserve">Esimerkki 1.3598</w:t>
      </w:r>
    </w:p>
    <w:p>
      <w:r>
        <w:t xml:space="preserve">[14, 19, -17, 4, -15, -11, -13]</w:t>
      </w:r>
    </w:p>
    <w:p>
      <w:r>
        <w:rPr>
          <w:b/>
        </w:rPr>
        <w:t xml:space="preserve">Tulos</w:t>
      </w:r>
    </w:p>
    <w:p>
      <w:r>
        <w:t xml:space="preserve">[13, 17, -20, 0, -20, -17, -20]</w:t>
      </w:r>
    </w:p>
    <w:p>
      <w:r>
        <w:rPr>
          <w:b/>
        </w:rPr>
        <w:t xml:space="preserve">Esimerkki 1.3599</w:t>
      </w:r>
    </w:p>
    <w:p>
      <w:r>
        <w:t xml:space="preserve">[9, 5, 8, 8, -11, 14, 11]</w:t>
      </w:r>
    </w:p>
    <w:p>
      <w:r>
        <w:rPr>
          <w:b/>
        </w:rPr>
        <w:t xml:space="preserve">Tulos</w:t>
      </w:r>
    </w:p>
    <w:p>
      <w:r>
        <w:t xml:space="preserve">[8, 3, 5, 4, -16, 8, 4]</w:t>
      </w:r>
    </w:p>
    <w:p>
      <w:r>
        <w:rPr>
          <w:b/>
        </w:rPr>
        <w:t xml:space="preserve">Esimerkki 1.3600</w:t>
      </w:r>
    </w:p>
    <w:p>
      <w:r>
        <w:t xml:space="preserve">[8, -8, -13, 19]</w:t>
      </w:r>
    </w:p>
    <w:p>
      <w:r>
        <w:rPr>
          <w:b/>
        </w:rPr>
        <w:t xml:space="preserve">Tulos</w:t>
      </w:r>
    </w:p>
    <w:p>
      <w:r>
        <w:t xml:space="preserve">[7, -10, -16, 15]</w:t>
      </w:r>
    </w:p>
    <w:p>
      <w:r>
        <w:rPr>
          <w:b/>
        </w:rPr>
        <w:t xml:space="preserve">Esimerkki 1.3601</w:t>
      </w:r>
    </w:p>
    <w:p>
      <w:r>
        <w:t xml:space="preserve">[-9, -15, 16, -2, -5, 9, -12, -2, 16, -7]</w:t>
      </w:r>
    </w:p>
    <w:p>
      <w:r>
        <w:rPr>
          <w:b/>
        </w:rPr>
        <w:t xml:space="preserve">Tulos</w:t>
      </w:r>
    </w:p>
    <w:p>
      <w:r>
        <w:t xml:space="preserve">[-10, -17, 13, -6, -10, 3, -19, -10, 7, -17]</w:t>
      </w:r>
    </w:p>
    <w:p>
      <w:r>
        <w:rPr>
          <w:b/>
        </w:rPr>
        <w:t xml:space="preserve">Esimerkki 1.3602</w:t>
      </w:r>
    </w:p>
    <w:p>
      <w:r>
        <w:t xml:space="preserve">[6, 1, 6, -13]</w:t>
      </w:r>
    </w:p>
    <w:p>
      <w:r>
        <w:rPr>
          <w:b/>
        </w:rPr>
        <w:t xml:space="preserve">Tulos</w:t>
      </w:r>
    </w:p>
    <w:p>
      <w:r>
        <w:t xml:space="preserve">[5, -1, 3, -17]</w:t>
      </w:r>
    </w:p>
    <w:p>
      <w:r>
        <w:rPr>
          <w:b/>
        </w:rPr>
        <w:t xml:space="preserve">Esimerkki 1.3603</w:t>
      </w:r>
    </w:p>
    <w:p>
      <w:r>
        <w:t xml:space="preserve">[14, -13]</w:t>
      </w:r>
    </w:p>
    <w:p>
      <w:r>
        <w:rPr>
          <w:b/>
        </w:rPr>
        <w:t xml:space="preserve">Tulos</w:t>
      </w:r>
    </w:p>
    <w:p>
      <w:r>
        <w:t xml:space="preserve">[13, -15]</w:t>
      </w:r>
    </w:p>
    <w:p>
      <w:r>
        <w:rPr>
          <w:b/>
        </w:rPr>
        <w:t xml:space="preserve">Esimerkki 1.3604</w:t>
      </w:r>
    </w:p>
    <w:p>
      <w:r>
        <w:t xml:space="preserve">[-18, -1, 5, 11, -1, -13, -13, -4, -1]</w:t>
      </w:r>
    </w:p>
    <w:p>
      <w:r>
        <w:rPr>
          <w:b/>
        </w:rPr>
        <w:t xml:space="preserve">Tulos</w:t>
      </w:r>
    </w:p>
    <w:p>
      <w:r>
        <w:t xml:space="preserve">[-19, -3, 2, 7, -6, -19, -20, -12, -10]</w:t>
      </w:r>
    </w:p>
    <w:p>
      <w:r>
        <w:rPr>
          <w:b/>
        </w:rPr>
        <w:t xml:space="preserve">Esimerkki 1.3605</w:t>
      </w:r>
    </w:p>
    <w:p>
      <w:r>
        <w:t xml:space="preserve">[-16, -10, -12, 11, -8, 9, 7, -10, -6, 5]</w:t>
      </w:r>
    </w:p>
    <w:p>
      <w:r>
        <w:rPr>
          <w:b/>
        </w:rPr>
        <w:t xml:space="preserve">Tulos</w:t>
      </w:r>
    </w:p>
    <w:p>
      <w:r>
        <w:t xml:space="preserve">[-17, -12, -15, 7, -13, 3, 0, -18, -15, -5]</w:t>
      </w:r>
    </w:p>
    <w:p>
      <w:r>
        <w:rPr>
          <w:b/>
        </w:rPr>
        <w:t xml:space="preserve">Esimerkki 1.3606</w:t>
      </w:r>
    </w:p>
    <w:p>
      <w:r>
        <w:t xml:space="preserve">[-10, 6, -19, -6, 3, 11, 13, -19, -3, -16]</w:t>
      </w:r>
    </w:p>
    <w:p>
      <w:r>
        <w:rPr>
          <w:b/>
        </w:rPr>
        <w:t xml:space="preserve">Tulos</w:t>
      </w:r>
    </w:p>
    <w:p>
      <w:r>
        <w:t xml:space="preserve">[-11, 4, -22, -10, -2, 5, 6, -27, -12, -26]</w:t>
      </w:r>
    </w:p>
    <w:p>
      <w:r>
        <w:rPr>
          <w:b/>
        </w:rPr>
        <w:t xml:space="preserve">Esimerkki 1.3607</w:t>
      </w:r>
    </w:p>
    <w:p>
      <w:r>
        <w:t xml:space="preserve">[5, 20, 2]</w:t>
      </w:r>
    </w:p>
    <w:p>
      <w:r>
        <w:rPr>
          <w:b/>
        </w:rPr>
        <w:t xml:space="preserve">Tulos</w:t>
      </w:r>
    </w:p>
    <w:p>
      <w:r>
        <w:t xml:space="preserve">[4, 18, -1]</w:t>
      </w:r>
    </w:p>
    <w:p>
      <w:r>
        <w:rPr>
          <w:b/>
        </w:rPr>
        <w:t xml:space="preserve">Esimerkki 1.3608</w:t>
      </w:r>
    </w:p>
    <w:p>
      <w:r>
        <w:t xml:space="preserve">[-17, 18, 17]</w:t>
      </w:r>
    </w:p>
    <w:p>
      <w:r>
        <w:rPr>
          <w:b/>
        </w:rPr>
        <w:t xml:space="preserve">Tulos</w:t>
      </w:r>
    </w:p>
    <w:p>
      <w:r>
        <w:t xml:space="preserve">[-18, 16, 14]</w:t>
      </w:r>
    </w:p>
    <w:p>
      <w:r>
        <w:rPr>
          <w:b/>
        </w:rPr>
        <w:t xml:space="preserve">Esimerkki 1.3609</w:t>
      </w:r>
    </w:p>
    <w:p>
      <w:r>
        <w:t xml:space="preserve">[17, 4, -11, -13, -18, 13, -19, 17, 14, 18]</w:t>
      </w:r>
    </w:p>
    <w:p>
      <w:r>
        <w:rPr>
          <w:b/>
        </w:rPr>
        <w:t xml:space="preserve">Tulos</w:t>
      </w:r>
    </w:p>
    <w:p>
      <w:r>
        <w:t xml:space="preserve">[16, 2, -14, -17, -23, 7, -26, 9, 5, 8]</w:t>
      </w:r>
    </w:p>
    <w:p>
      <w:r>
        <w:rPr>
          <w:b/>
        </w:rPr>
        <w:t xml:space="preserve">Esimerkki 1.3610</w:t>
      </w:r>
    </w:p>
    <w:p>
      <w:r>
        <w:t xml:space="preserve">[-3, -15, 15, 10]</w:t>
      </w:r>
    </w:p>
    <w:p>
      <w:r>
        <w:rPr>
          <w:b/>
        </w:rPr>
        <w:t xml:space="preserve">Tulos</w:t>
      </w:r>
    </w:p>
    <w:p>
      <w:r>
        <w:t xml:space="preserve">[-4, -17, 12, 6]</w:t>
      </w:r>
    </w:p>
    <w:p>
      <w:r>
        <w:rPr>
          <w:b/>
        </w:rPr>
        <w:t xml:space="preserve">Esimerkki 1.3611</w:t>
      </w:r>
    </w:p>
    <w:p>
      <w:r>
        <w:t xml:space="preserve">[15, -5, -10, -5, -10, 10, -1, -12, -3, 6]</w:t>
      </w:r>
    </w:p>
    <w:p>
      <w:r>
        <w:rPr>
          <w:b/>
        </w:rPr>
        <w:t xml:space="preserve">Tulos</w:t>
      </w:r>
    </w:p>
    <w:p>
      <w:r>
        <w:t xml:space="preserve">[14, -7, -13, -9, -15, 4, -8, -20, -12, -4]</w:t>
      </w:r>
    </w:p>
    <w:p>
      <w:r>
        <w:rPr>
          <w:b/>
        </w:rPr>
        <w:t xml:space="preserve">Esimerkki 1.3612</w:t>
      </w:r>
    </w:p>
    <w:p>
      <w:r>
        <w:t xml:space="preserve">[0, -20, -4]</w:t>
      </w:r>
    </w:p>
    <w:p>
      <w:r>
        <w:rPr>
          <w:b/>
        </w:rPr>
        <w:t xml:space="preserve">Tulos</w:t>
      </w:r>
    </w:p>
    <w:p>
      <w:r>
        <w:t xml:space="preserve">[-1, -22, -7]</w:t>
      </w:r>
    </w:p>
    <w:p>
      <w:r>
        <w:rPr>
          <w:b/>
        </w:rPr>
        <w:t xml:space="preserve">Esimerkki 1.3613</w:t>
      </w:r>
    </w:p>
    <w:p>
      <w:r>
        <w:t xml:space="preserve">[-12, 5, 19, 13, -20, -8, 11]</w:t>
      </w:r>
    </w:p>
    <w:p>
      <w:r>
        <w:rPr>
          <w:b/>
        </w:rPr>
        <w:t xml:space="preserve">Tulos</w:t>
      </w:r>
    </w:p>
    <w:p>
      <w:r>
        <w:t xml:space="preserve">[-13, 3, 16, 9, -25, -14, 4]</w:t>
      </w:r>
    </w:p>
    <w:p>
      <w:r>
        <w:rPr>
          <w:b/>
        </w:rPr>
        <w:t xml:space="preserve">Esimerkki 1.3614</w:t>
      </w:r>
    </w:p>
    <w:p>
      <w:r>
        <w:t xml:space="preserve">[3, -12, 14, -9, -13, -11, 4, 16]</w:t>
      </w:r>
    </w:p>
    <w:p>
      <w:r>
        <w:rPr>
          <w:b/>
        </w:rPr>
        <w:t xml:space="preserve">Tulos</w:t>
      </w:r>
    </w:p>
    <w:p>
      <w:r>
        <w:t xml:space="preserve">[2, -14, 11, -13, -18, -17, -3, 8]</w:t>
      </w:r>
    </w:p>
    <w:p>
      <w:r>
        <w:rPr>
          <w:b/>
        </w:rPr>
        <w:t xml:space="preserve">Esimerkki 1.3615</w:t>
      </w:r>
    </w:p>
    <w:p>
      <w:r>
        <w:t xml:space="preserve">[-11, 20, -10]</w:t>
      </w:r>
    </w:p>
    <w:p>
      <w:r>
        <w:rPr>
          <w:b/>
        </w:rPr>
        <w:t xml:space="preserve">Tulos</w:t>
      </w:r>
    </w:p>
    <w:p>
      <w:r>
        <w:t xml:space="preserve">[-12, 18, -13]</w:t>
      </w:r>
    </w:p>
    <w:p>
      <w:r>
        <w:rPr>
          <w:b/>
        </w:rPr>
        <w:t xml:space="preserve">Esimerkki 1.3616</w:t>
      </w:r>
    </w:p>
    <w:p>
      <w:r>
        <w:t xml:space="preserve">[-5, 17, 8, -2, 15, -1]</w:t>
      </w:r>
    </w:p>
    <w:p>
      <w:r>
        <w:rPr>
          <w:b/>
        </w:rPr>
        <w:t xml:space="preserve">Tulos</w:t>
      </w:r>
    </w:p>
    <w:p>
      <w:r>
        <w:t xml:space="preserve">[-6, 15, 5, -6, 10, -7]</w:t>
      </w:r>
    </w:p>
    <w:p>
      <w:r>
        <w:rPr>
          <w:b/>
        </w:rPr>
        <w:t xml:space="preserve">Esimerkki 1.3617</w:t>
      </w:r>
    </w:p>
    <w:p>
      <w:r>
        <w:t xml:space="preserve">[18, 4, 4, -16, -8]</w:t>
      </w:r>
    </w:p>
    <w:p>
      <w:r>
        <w:rPr>
          <w:b/>
        </w:rPr>
        <w:t xml:space="preserve">Tulos</w:t>
      </w:r>
    </w:p>
    <w:p>
      <w:r>
        <w:t xml:space="preserve">[17, 2, 1, -20, -13]</w:t>
      </w:r>
    </w:p>
    <w:p>
      <w:r>
        <w:rPr>
          <w:b/>
        </w:rPr>
        <w:t xml:space="preserve">Esimerkki 1.3618</w:t>
      </w:r>
    </w:p>
    <w:p>
      <w:r>
        <w:t xml:space="preserve">[10, 19, 10, -18, -14, -7, 3]</w:t>
      </w:r>
    </w:p>
    <w:p>
      <w:r>
        <w:rPr>
          <w:b/>
        </w:rPr>
        <w:t xml:space="preserve">Tulos</w:t>
      </w:r>
    </w:p>
    <w:p>
      <w:r>
        <w:t xml:space="preserve">[9, 17, 7, -22, -19, -13, -4]</w:t>
      </w:r>
    </w:p>
    <w:p>
      <w:r>
        <w:rPr>
          <w:b/>
        </w:rPr>
        <w:t xml:space="preserve">Esimerkki 1.3619</w:t>
      </w:r>
    </w:p>
    <w:p>
      <w:r>
        <w:t xml:space="preserve">[20, -7, -10, 7]</w:t>
      </w:r>
    </w:p>
    <w:p>
      <w:r>
        <w:rPr>
          <w:b/>
        </w:rPr>
        <w:t xml:space="preserve">Tulos</w:t>
      </w:r>
    </w:p>
    <w:p>
      <w:r>
        <w:t xml:space="preserve">[19, -9, -13, 3]</w:t>
      </w:r>
    </w:p>
    <w:p>
      <w:r>
        <w:rPr>
          <w:b/>
        </w:rPr>
        <w:t xml:space="preserve">Esimerkki 1.3620</w:t>
      </w:r>
    </w:p>
    <w:p>
      <w:r>
        <w:t xml:space="preserve">[8, 10, -19, -7, 14, 10, -1, 12, -16]</w:t>
      </w:r>
    </w:p>
    <w:p>
      <w:r>
        <w:rPr>
          <w:b/>
        </w:rPr>
        <w:t xml:space="preserve">Tulos</w:t>
      </w:r>
    </w:p>
    <w:p>
      <w:r>
        <w:t xml:space="preserve">[7, 8, -22, -11, 9, 4, -8, 4, -25]</w:t>
      </w:r>
    </w:p>
    <w:p>
      <w:r>
        <w:rPr>
          <w:b/>
        </w:rPr>
        <w:t xml:space="preserve">Esimerkki 1.3621</w:t>
      </w:r>
    </w:p>
    <w:p>
      <w:r>
        <w:t xml:space="preserve">[7, 5, 19, 13, -15, 17, -6, -8]</w:t>
      </w:r>
    </w:p>
    <w:p>
      <w:r>
        <w:rPr>
          <w:b/>
        </w:rPr>
        <w:t xml:space="preserve">Tulos</w:t>
      </w:r>
    </w:p>
    <w:p>
      <w:r>
        <w:t xml:space="preserve">[6, 3, 16, 9, -20, 11, -13, -16]</w:t>
      </w:r>
    </w:p>
    <w:p>
      <w:r>
        <w:rPr>
          <w:b/>
        </w:rPr>
        <w:t xml:space="preserve">Esimerkki 1.3622</w:t>
      </w:r>
    </w:p>
    <w:p>
      <w:r>
        <w:t xml:space="preserve">[-12, -4]</w:t>
      </w:r>
    </w:p>
    <w:p>
      <w:r>
        <w:rPr>
          <w:b/>
        </w:rPr>
        <w:t xml:space="preserve">Tulos</w:t>
      </w:r>
    </w:p>
    <w:p>
      <w:r>
        <w:t xml:space="preserve">[-13, -6]</w:t>
      </w:r>
    </w:p>
    <w:p>
      <w:r>
        <w:rPr>
          <w:b/>
        </w:rPr>
        <w:t xml:space="preserve">Esimerkki 1.3623</w:t>
      </w:r>
    </w:p>
    <w:p>
      <w:r>
        <w:t xml:space="preserve">[-9, 1, 14, 13, -9]</w:t>
      </w:r>
    </w:p>
    <w:p>
      <w:r>
        <w:rPr>
          <w:b/>
        </w:rPr>
        <w:t xml:space="preserve">Tulos</w:t>
      </w:r>
    </w:p>
    <w:p>
      <w:r>
        <w:t xml:space="preserve">[-10, -1, 11, 9, -14]</w:t>
      </w:r>
    </w:p>
    <w:p>
      <w:r>
        <w:rPr>
          <w:b/>
        </w:rPr>
        <w:t xml:space="preserve">Esimerkki 1.3624</w:t>
      </w:r>
    </w:p>
    <w:p>
      <w:r>
        <w:t xml:space="preserve">[-2, 6, -4, -4, 4, -17, 15, -11, -15, 0]</w:t>
      </w:r>
    </w:p>
    <w:p>
      <w:r>
        <w:rPr>
          <w:b/>
        </w:rPr>
        <w:t xml:space="preserve">Tulos</w:t>
      </w:r>
    </w:p>
    <w:p>
      <w:r>
        <w:t xml:space="preserve">[-3, 4, -7, -8, -1, -23, 8, -19, -24, -10]</w:t>
      </w:r>
    </w:p>
    <w:p>
      <w:r>
        <w:rPr>
          <w:b/>
        </w:rPr>
        <w:t xml:space="preserve">Esimerkki 1.3625</w:t>
      </w:r>
    </w:p>
    <w:p>
      <w:r>
        <w:t xml:space="preserve">[-2, 19, 5, -18, 5]</w:t>
      </w:r>
    </w:p>
    <w:p>
      <w:r>
        <w:rPr>
          <w:b/>
        </w:rPr>
        <w:t xml:space="preserve">Tulos</w:t>
      </w:r>
    </w:p>
    <w:p>
      <w:r>
        <w:t xml:space="preserve">[-3, 17, 2, -22, 0]</w:t>
      </w:r>
    </w:p>
    <w:p>
      <w:r>
        <w:rPr>
          <w:b/>
        </w:rPr>
        <w:t xml:space="preserve">Esimerkki 1.3626</w:t>
      </w:r>
    </w:p>
    <w:p>
      <w:r>
        <w:t xml:space="preserve">[8, -9, 11, 5, 18, 20, -13, 15, -2]</w:t>
      </w:r>
    </w:p>
    <w:p>
      <w:r>
        <w:rPr>
          <w:b/>
        </w:rPr>
        <w:t xml:space="preserve">Tulos</w:t>
      </w:r>
    </w:p>
    <w:p>
      <w:r>
        <w:t xml:space="preserve">[7, -11, 8, 1, 13, 14, -20, 7, -11]</w:t>
      </w:r>
    </w:p>
    <w:p>
      <w:r>
        <w:rPr>
          <w:b/>
        </w:rPr>
        <w:t xml:space="preserve">Esimerkki 1.3627</w:t>
      </w:r>
    </w:p>
    <w:p>
      <w:r>
        <w:t xml:space="preserve">[10, -14, -10, -8]</w:t>
      </w:r>
    </w:p>
    <w:p>
      <w:r>
        <w:rPr>
          <w:b/>
        </w:rPr>
        <w:t xml:space="preserve">Tulos</w:t>
      </w:r>
    </w:p>
    <w:p>
      <w:r>
        <w:t xml:space="preserve">[9, -16, -13, -12]</w:t>
      </w:r>
    </w:p>
    <w:p>
      <w:r>
        <w:rPr>
          <w:b/>
        </w:rPr>
        <w:t xml:space="preserve">Esimerkki 1.3628</w:t>
      </w:r>
    </w:p>
    <w:p>
      <w:r>
        <w:t xml:space="preserve">[-3, -18, -11, 13, -12, 18, 9, 2]</w:t>
      </w:r>
    </w:p>
    <w:p>
      <w:r>
        <w:rPr>
          <w:b/>
        </w:rPr>
        <w:t xml:space="preserve">Tulos</w:t>
      </w:r>
    </w:p>
    <w:p>
      <w:r>
        <w:t xml:space="preserve">[-4, -20, -14, 9, -17, 12, 2, -6]</w:t>
      </w:r>
    </w:p>
    <w:p>
      <w:r>
        <w:rPr>
          <w:b/>
        </w:rPr>
        <w:t xml:space="preserve">Esimerkki 1.3629</w:t>
      </w:r>
    </w:p>
    <w:p>
      <w:r>
        <w:t xml:space="preserve">[5, 16]</w:t>
      </w:r>
    </w:p>
    <w:p>
      <w:r>
        <w:rPr>
          <w:b/>
        </w:rPr>
        <w:t xml:space="preserve">Tulos</w:t>
      </w:r>
    </w:p>
    <w:p>
      <w:r>
        <w:t xml:space="preserve">[4, 14]</w:t>
      </w:r>
    </w:p>
    <w:p>
      <w:r>
        <w:rPr>
          <w:b/>
        </w:rPr>
        <w:t xml:space="preserve">Esimerkki 1.3630</w:t>
      </w:r>
    </w:p>
    <w:p>
      <w:r>
        <w:t xml:space="preserve">[-15, -16, -15, -2, 2, 15, 16, 7, 4]</w:t>
      </w:r>
    </w:p>
    <w:p>
      <w:r>
        <w:rPr>
          <w:b/>
        </w:rPr>
        <w:t xml:space="preserve">Tulos</w:t>
      </w:r>
    </w:p>
    <w:p>
      <w:r>
        <w:t xml:space="preserve">[-16, -18, -18, -6, -3, 9, 9, -1, -5]</w:t>
      </w:r>
    </w:p>
    <w:p>
      <w:r>
        <w:rPr>
          <w:b/>
        </w:rPr>
        <w:t xml:space="preserve">Esimerkki 1.3631</w:t>
      </w:r>
    </w:p>
    <w:p>
      <w:r>
        <w:t xml:space="preserve">[7, 3, 6, -6]</w:t>
      </w:r>
    </w:p>
    <w:p>
      <w:r>
        <w:rPr>
          <w:b/>
        </w:rPr>
        <w:t xml:space="preserve">Tulos</w:t>
      </w:r>
    </w:p>
    <w:p>
      <w:r>
        <w:t xml:space="preserve">[6, 1, 3, -10]</w:t>
      </w:r>
    </w:p>
    <w:p>
      <w:r>
        <w:rPr>
          <w:b/>
        </w:rPr>
        <w:t xml:space="preserve">Esimerkki 1.3632</w:t>
      </w:r>
    </w:p>
    <w:p>
      <w:r>
        <w:t xml:space="preserve">[2, -20, 0, 0, 0, -17, 6, -4]</w:t>
      </w:r>
    </w:p>
    <w:p>
      <w:r>
        <w:rPr>
          <w:b/>
        </w:rPr>
        <w:t xml:space="preserve">Tulos</w:t>
      </w:r>
    </w:p>
    <w:p>
      <w:r>
        <w:t xml:space="preserve">[1, -22, -3, -4, -5, -23, -1, -12]</w:t>
      </w:r>
    </w:p>
    <w:p>
      <w:r>
        <w:rPr>
          <w:b/>
        </w:rPr>
        <w:t xml:space="preserve">Esimerkki 1.3633</w:t>
      </w:r>
    </w:p>
    <w:p>
      <w:r>
        <w:t xml:space="preserve">[17, -18, -15, -11, 13, 2, 3, 0]</w:t>
      </w:r>
    </w:p>
    <w:p>
      <w:r>
        <w:rPr>
          <w:b/>
        </w:rPr>
        <w:t xml:space="preserve">Tulos</w:t>
      </w:r>
    </w:p>
    <w:p>
      <w:r>
        <w:t xml:space="preserve">[16, -20, -18, -15, 8, -4, -4, -8]</w:t>
      </w:r>
    </w:p>
    <w:p>
      <w:r>
        <w:rPr>
          <w:b/>
        </w:rPr>
        <w:t xml:space="preserve">Esimerkki 1.3634</w:t>
      </w:r>
    </w:p>
    <w:p>
      <w:r>
        <w:t xml:space="preserve">[8, 11, -4, 10, 8, -18, 19]</w:t>
      </w:r>
    </w:p>
    <w:p>
      <w:r>
        <w:rPr>
          <w:b/>
        </w:rPr>
        <w:t xml:space="preserve">Tulos</w:t>
      </w:r>
    </w:p>
    <w:p>
      <w:r>
        <w:t xml:space="preserve">[7, 9, -7, 6, 3, -24, 12]</w:t>
      </w:r>
    </w:p>
    <w:p>
      <w:r>
        <w:rPr>
          <w:b/>
        </w:rPr>
        <w:t xml:space="preserve">Esimerkki 1.3635</w:t>
      </w:r>
    </w:p>
    <w:p>
      <w:r>
        <w:t xml:space="preserve">[-19, 12, 0, -15, 0]</w:t>
      </w:r>
    </w:p>
    <w:p>
      <w:r>
        <w:rPr>
          <w:b/>
        </w:rPr>
        <w:t xml:space="preserve">Tulos</w:t>
      </w:r>
    </w:p>
    <w:p>
      <w:r>
        <w:t xml:space="preserve">[-20, 10, -3, -19, -5]</w:t>
      </w:r>
    </w:p>
    <w:p>
      <w:r>
        <w:rPr>
          <w:b/>
        </w:rPr>
        <w:t xml:space="preserve">Esimerkki 1.3636</w:t>
      </w:r>
    </w:p>
    <w:p>
      <w:r>
        <w:t xml:space="preserve">[-2, -3, 13, 20]</w:t>
      </w:r>
    </w:p>
    <w:p>
      <w:r>
        <w:rPr>
          <w:b/>
        </w:rPr>
        <w:t xml:space="preserve">Tulos</w:t>
      </w:r>
    </w:p>
    <w:p>
      <w:r>
        <w:t xml:space="preserve">[-3, -5, 10, 16]</w:t>
      </w:r>
    </w:p>
    <w:p>
      <w:r>
        <w:rPr>
          <w:b/>
        </w:rPr>
        <w:t xml:space="preserve">Esimerkki 1.3637</w:t>
      </w:r>
    </w:p>
    <w:p>
      <w:r>
        <w:t xml:space="preserve">[-3, 6, 6, -20, 16, 4, 16, -18]</w:t>
      </w:r>
    </w:p>
    <w:p>
      <w:r>
        <w:rPr>
          <w:b/>
        </w:rPr>
        <w:t xml:space="preserve">Tulos</w:t>
      </w:r>
    </w:p>
    <w:p>
      <w:r>
        <w:t xml:space="preserve">[-4, 4, 3, -24, 11, -2, 9, -26]</w:t>
      </w:r>
    </w:p>
    <w:p>
      <w:r>
        <w:rPr>
          <w:b/>
        </w:rPr>
        <w:t xml:space="preserve">Esimerkki 1.3638</w:t>
      </w:r>
    </w:p>
    <w:p>
      <w:r>
        <w:t xml:space="preserve">[17, 4, 6, 5]</w:t>
      </w:r>
    </w:p>
    <w:p>
      <w:r>
        <w:rPr>
          <w:b/>
        </w:rPr>
        <w:t xml:space="preserve">Tulos</w:t>
      </w:r>
    </w:p>
    <w:p>
      <w:r>
        <w:t xml:space="preserve">[16, 2, 3, 1]</w:t>
      </w:r>
    </w:p>
    <w:p>
      <w:r>
        <w:rPr>
          <w:b/>
        </w:rPr>
        <w:t xml:space="preserve">Esimerkki 1.3639</w:t>
      </w:r>
    </w:p>
    <w:p>
      <w:r>
        <w:t xml:space="preserve">[-13, -10, -14]</w:t>
      </w:r>
    </w:p>
    <w:p>
      <w:r>
        <w:rPr>
          <w:b/>
        </w:rPr>
        <w:t xml:space="preserve">Tulos</w:t>
      </w:r>
    </w:p>
    <w:p>
      <w:r>
        <w:t xml:space="preserve">[-14, -12, -17]</w:t>
      </w:r>
    </w:p>
    <w:p>
      <w:r>
        <w:rPr>
          <w:b/>
        </w:rPr>
        <w:t xml:space="preserve">Esimerkki 1.3640</w:t>
      </w:r>
    </w:p>
    <w:p>
      <w:r>
        <w:t xml:space="preserve">[16, 2, -20]</w:t>
      </w:r>
    </w:p>
    <w:p>
      <w:r>
        <w:rPr>
          <w:b/>
        </w:rPr>
        <w:t xml:space="preserve">Tulos</w:t>
      </w:r>
    </w:p>
    <w:p>
      <w:r>
        <w:t xml:space="preserve">[15, 0, -23]</w:t>
      </w:r>
    </w:p>
    <w:p>
      <w:r>
        <w:rPr>
          <w:b/>
        </w:rPr>
        <w:t xml:space="preserve">Esimerkki 1.3641</w:t>
      </w:r>
    </w:p>
    <w:p>
      <w:r>
        <w:t xml:space="preserve">[-12, 15, 5, -18, 9]</w:t>
      </w:r>
    </w:p>
    <w:p>
      <w:r>
        <w:rPr>
          <w:b/>
        </w:rPr>
        <w:t xml:space="preserve">Tulos</w:t>
      </w:r>
    </w:p>
    <w:p>
      <w:r>
        <w:t xml:space="preserve">[-13, 13, 2, -22, 4]</w:t>
      </w:r>
    </w:p>
    <w:p>
      <w:r>
        <w:rPr>
          <w:b/>
        </w:rPr>
        <w:t xml:space="preserve">Esimerkki 1.3642</w:t>
      </w:r>
    </w:p>
    <w:p>
      <w:r>
        <w:t xml:space="preserve">[1, 11, 16, 13, 7, 6, -1, 0, -7, -6]</w:t>
      </w:r>
    </w:p>
    <w:p>
      <w:r>
        <w:rPr>
          <w:b/>
        </w:rPr>
        <w:t xml:space="preserve">Tulos</w:t>
      </w:r>
    </w:p>
    <w:p>
      <w:r>
        <w:t xml:space="preserve">[0, 9, 13, 9, 2, 0, -8, -8, -16, -16]</w:t>
      </w:r>
    </w:p>
    <w:p>
      <w:r>
        <w:rPr>
          <w:b/>
        </w:rPr>
        <w:t xml:space="preserve">Esimerkki 1.3643</w:t>
      </w:r>
    </w:p>
    <w:p>
      <w:r>
        <w:t xml:space="preserve">[-13, -11, -17, -15, -20, -12]</w:t>
      </w:r>
    </w:p>
    <w:p>
      <w:r>
        <w:rPr>
          <w:b/>
        </w:rPr>
        <w:t xml:space="preserve">Tulos</w:t>
      </w:r>
    </w:p>
    <w:p>
      <w:r>
        <w:t xml:space="preserve">[-14, -13, -20, -19, -25, -18]</w:t>
      </w:r>
    </w:p>
    <w:p>
      <w:r>
        <w:rPr>
          <w:b/>
        </w:rPr>
        <w:t xml:space="preserve">Esimerkki 1.3644</w:t>
      </w:r>
    </w:p>
    <w:p>
      <w:r>
        <w:t xml:space="preserve">[5, -9, -10, 9]</w:t>
      </w:r>
    </w:p>
    <w:p>
      <w:r>
        <w:rPr>
          <w:b/>
        </w:rPr>
        <w:t xml:space="preserve">Tulos</w:t>
      </w:r>
    </w:p>
    <w:p>
      <w:r>
        <w:t xml:space="preserve">[4, -11, -13, 5]</w:t>
      </w:r>
    </w:p>
    <w:p>
      <w:r>
        <w:rPr>
          <w:b/>
        </w:rPr>
        <w:t xml:space="preserve">Esimerkki 1.3645</w:t>
      </w:r>
    </w:p>
    <w:p>
      <w:r>
        <w:t xml:space="preserve">[15, 11, 14, -11, -20, 2, 12, 8, 10]</w:t>
      </w:r>
    </w:p>
    <w:p>
      <w:r>
        <w:rPr>
          <w:b/>
        </w:rPr>
        <w:t xml:space="preserve">Tulos</w:t>
      </w:r>
    </w:p>
    <w:p>
      <w:r>
        <w:t xml:space="preserve">[14, 9, 11, -15, -25, -4, 5, 0, 1]</w:t>
      </w:r>
    </w:p>
    <w:p>
      <w:r>
        <w:rPr>
          <w:b/>
        </w:rPr>
        <w:t xml:space="preserve">Esimerkki 1.3646</w:t>
      </w:r>
    </w:p>
    <w:p>
      <w:r>
        <w:t xml:space="preserve">[-5, -8, 20, 8, 13, 1, 1, -8, 2]</w:t>
      </w:r>
    </w:p>
    <w:p>
      <w:r>
        <w:rPr>
          <w:b/>
        </w:rPr>
        <w:t xml:space="preserve">Tulos</w:t>
      </w:r>
    </w:p>
    <w:p>
      <w:r>
        <w:t xml:space="preserve">[-6, -10, 17, 4, 8, -5, -6, -16, -7]</w:t>
      </w:r>
    </w:p>
    <w:p>
      <w:r>
        <w:rPr>
          <w:b/>
        </w:rPr>
        <w:t xml:space="preserve">Esimerkki 1.3647</w:t>
      </w:r>
    </w:p>
    <w:p>
      <w:r>
        <w:t xml:space="preserve">[9, 0, -13, 8, -3, 18]</w:t>
      </w:r>
    </w:p>
    <w:p>
      <w:r>
        <w:rPr>
          <w:b/>
        </w:rPr>
        <w:t xml:space="preserve">Tulos</w:t>
      </w:r>
    </w:p>
    <w:p>
      <w:r>
        <w:t xml:space="preserve">[8, -2, -16, 4, -8, 12]</w:t>
      </w:r>
    </w:p>
    <w:p>
      <w:r>
        <w:rPr>
          <w:b/>
        </w:rPr>
        <w:t xml:space="preserve">Esimerkki 1.3648</w:t>
      </w:r>
    </w:p>
    <w:p>
      <w:r>
        <w:t xml:space="preserve">[-20, 8, 1, -16, -11, -4]</w:t>
      </w:r>
    </w:p>
    <w:p>
      <w:r>
        <w:rPr>
          <w:b/>
        </w:rPr>
        <w:t xml:space="preserve">Tulos</w:t>
      </w:r>
    </w:p>
    <w:p>
      <w:r>
        <w:t xml:space="preserve">[-21, 6, -2, -20, -16, -10]</w:t>
      </w:r>
    </w:p>
    <w:p>
      <w:r>
        <w:rPr>
          <w:b/>
        </w:rPr>
        <w:t xml:space="preserve">Esimerkki 1.3649</w:t>
      </w:r>
    </w:p>
    <w:p>
      <w:r>
        <w:t xml:space="preserve">[5, 20, 15, 16, 11, -7]</w:t>
      </w:r>
    </w:p>
    <w:p>
      <w:r>
        <w:rPr>
          <w:b/>
        </w:rPr>
        <w:t xml:space="preserve">Tulos</w:t>
      </w:r>
    </w:p>
    <w:p>
      <w:r>
        <w:t xml:space="preserve">[4, 18, 12, 12, 6, -13]</w:t>
      </w:r>
    </w:p>
    <w:p>
      <w:r>
        <w:rPr>
          <w:b/>
        </w:rPr>
        <w:t xml:space="preserve">Esimerkki 1.3650</w:t>
      </w:r>
    </w:p>
    <w:p>
      <w:r>
        <w:t xml:space="preserve">[20, -10, -7, 12, -15, -13, -6, 9, 19, 12]</w:t>
      </w:r>
    </w:p>
    <w:p>
      <w:r>
        <w:rPr>
          <w:b/>
        </w:rPr>
        <w:t xml:space="preserve">Tulos</w:t>
      </w:r>
    </w:p>
    <w:p>
      <w:r>
        <w:t xml:space="preserve">[19, -12, -10, 8, -20, -19, -13, 1, 10, 2]</w:t>
      </w:r>
    </w:p>
    <w:p>
      <w:r>
        <w:rPr>
          <w:b/>
        </w:rPr>
        <w:t xml:space="preserve">Esimerkki 1.3651</w:t>
      </w:r>
    </w:p>
    <w:p>
      <w:r>
        <w:t xml:space="preserve">[-19, 4, -17, 19, -1]</w:t>
      </w:r>
    </w:p>
    <w:p>
      <w:r>
        <w:rPr>
          <w:b/>
        </w:rPr>
        <w:t xml:space="preserve">Tulos</w:t>
      </w:r>
    </w:p>
    <w:p>
      <w:r>
        <w:t xml:space="preserve">[-20, 2, -20, 15, -6]</w:t>
      </w:r>
    </w:p>
    <w:p>
      <w:r>
        <w:rPr>
          <w:b/>
        </w:rPr>
        <w:t xml:space="preserve">Esimerkki 1.3652</w:t>
      </w:r>
    </w:p>
    <w:p>
      <w:r>
        <w:t xml:space="preserve">[18, 20, -9, -4]</w:t>
      </w:r>
    </w:p>
    <w:p>
      <w:r>
        <w:rPr>
          <w:b/>
        </w:rPr>
        <w:t xml:space="preserve">Tulos</w:t>
      </w:r>
    </w:p>
    <w:p>
      <w:r>
        <w:t xml:space="preserve">[17, 18, -12, -8]</w:t>
      </w:r>
    </w:p>
    <w:p>
      <w:r>
        <w:rPr>
          <w:b/>
        </w:rPr>
        <w:t xml:space="preserve">Esimerkki 1.3653</w:t>
      </w:r>
    </w:p>
    <w:p>
      <w:r>
        <w:t xml:space="preserve">[13, -13, 12, -11, 13, -10, 3]</w:t>
      </w:r>
    </w:p>
    <w:p>
      <w:r>
        <w:rPr>
          <w:b/>
        </w:rPr>
        <w:t xml:space="preserve">Tulos</w:t>
      </w:r>
    </w:p>
    <w:p>
      <w:r>
        <w:t xml:space="preserve">[12, -15, 9, -15, 8, -16, -4]</w:t>
      </w:r>
    </w:p>
    <w:p>
      <w:r>
        <w:rPr>
          <w:b/>
        </w:rPr>
        <w:t xml:space="preserve">Esimerkki 1.3654</w:t>
      </w:r>
    </w:p>
    <w:p>
      <w:r>
        <w:t xml:space="preserve">[-13, -13]</w:t>
      </w:r>
    </w:p>
    <w:p>
      <w:r>
        <w:rPr>
          <w:b/>
        </w:rPr>
        <w:t xml:space="preserve">Tulos</w:t>
      </w:r>
    </w:p>
    <w:p>
      <w:r>
        <w:t xml:space="preserve">[-14, -15]</w:t>
      </w:r>
    </w:p>
    <w:p>
      <w:r>
        <w:rPr>
          <w:b/>
        </w:rPr>
        <w:t xml:space="preserve">Esimerkki 1.3655</w:t>
      </w:r>
    </w:p>
    <w:p>
      <w:r>
        <w:t xml:space="preserve">[-10, 13, 3, 15, 8, -13]</w:t>
      </w:r>
    </w:p>
    <w:p>
      <w:r>
        <w:rPr>
          <w:b/>
        </w:rPr>
        <w:t xml:space="preserve">Tulos</w:t>
      </w:r>
    </w:p>
    <w:p>
      <w:r>
        <w:t xml:space="preserve">[-11, 11, 0, 11, 3, -19]</w:t>
      </w:r>
    </w:p>
    <w:p>
      <w:r>
        <w:rPr>
          <w:b/>
        </w:rPr>
        <w:t xml:space="preserve">Esimerkki 1.3656</w:t>
      </w:r>
    </w:p>
    <w:p>
      <w:r>
        <w:t xml:space="preserve">[15, -8, 15, -15, 12, 0]</w:t>
      </w:r>
    </w:p>
    <w:p>
      <w:r>
        <w:rPr>
          <w:b/>
        </w:rPr>
        <w:t xml:space="preserve">Tulos</w:t>
      </w:r>
    </w:p>
    <w:p>
      <w:r>
        <w:t xml:space="preserve">[14, -10, 12, -19, 7, -6]</w:t>
      </w:r>
    </w:p>
    <w:p>
      <w:r>
        <w:rPr>
          <w:b/>
        </w:rPr>
        <w:t xml:space="preserve">Esimerkki 1.3657</w:t>
      </w:r>
    </w:p>
    <w:p>
      <w:r>
        <w:t xml:space="preserve">[12, 8, 3, 9, -14]</w:t>
      </w:r>
    </w:p>
    <w:p>
      <w:r>
        <w:rPr>
          <w:b/>
        </w:rPr>
        <w:t xml:space="preserve">Tulos</w:t>
      </w:r>
    </w:p>
    <w:p>
      <w:r>
        <w:t xml:space="preserve">[11, 6, 0, 5, -19]</w:t>
      </w:r>
    </w:p>
    <w:p>
      <w:r>
        <w:rPr>
          <w:b/>
        </w:rPr>
        <w:t xml:space="preserve">Esimerkki 1.3658</w:t>
      </w:r>
    </w:p>
    <w:p>
      <w:r>
        <w:t xml:space="preserve">[-20, 17, 10, 15, 19, 15]</w:t>
      </w:r>
    </w:p>
    <w:p>
      <w:r>
        <w:rPr>
          <w:b/>
        </w:rPr>
        <w:t xml:space="preserve">Tulos</w:t>
      </w:r>
    </w:p>
    <w:p>
      <w:r>
        <w:t xml:space="preserve">[-21, 15, 7, 11, 14, 9]</w:t>
      </w:r>
    </w:p>
    <w:p>
      <w:r>
        <w:rPr>
          <w:b/>
        </w:rPr>
        <w:t xml:space="preserve">Esimerkki 1.3659</w:t>
      </w:r>
    </w:p>
    <w:p>
      <w:r>
        <w:t xml:space="preserve">[-7, 7, 8, -19, 3, -8, -19, 12]</w:t>
      </w:r>
    </w:p>
    <w:p>
      <w:r>
        <w:rPr>
          <w:b/>
        </w:rPr>
        <w:t xml:space="preserve">Tulos</w:t>
      </w:r>
    </w:p>
    <w:p>
      <w:r>
        <w:t xml:space="preserve">[-8, 5, 5, -23, -2, -14, -26, 4]</w:t>
      </w:r>
    </w:p>
    <w:p>
      <w:r>
        <w:rPr>
          <w:b/>
        </w:rPr>
        <w:t xml:space="preserve">Esimerkki 1.3660</w:t>
      </w:r>
    </w:p>
    <w:p>
      <w:r>
        <w:t xml:space="preserve">[-15, -8, -6, -7, 15, 8, 14, -7, 18, -10]</w:t>
      </w:r>
    </w:p>
    <w:p>
      <w:r>
        <w:rPr>
          <w:b/>
        </w:rPr>
        <w:t xml:space="preserve">Tulos</w:t>
      </w:r>
    </w:p>
    <w:p>
      <w:r>
        <w:t xml:space="preserve">[-16, -10, -9, -11, 10, 2, 7, -15, 9, -20]</w:t>
      </w:r>
    </w:p>
    <w:p>
      <w:r>
        <w:rPr>
          <w:b/>
        </w:rPr>
        <w:t xml:space="preserve">Esimerkki 1.3661</w:t>
      </w:r>
    </w:p>
    <w:p>
      <w:r>
        <w:t xml:space="preserve">[-19, -19, -18, 3, 7]</w:t>
      </w:r>
    </w:p>
    <w:p>
      <w:r>
        <w:rPr>
          <w:b/>
        </w:rPr>
        <w:t xml:space="preserve">Tulos</w:t>
      </w:r>
    </w:p>
    <w:p>
      <w:r>
        <w:t xml:space="preserve">[-20, -21, -21, -1, 2]</w:t>
      </w:r>
    </w:p>
    <w:p>
      <w:r>
        <w:rPr>
          <w:b/>
        </w:rPr>
        <w:t xml:space="preserve">Esimerkki 1.3662</w:t>
      </w:r>
    </w:p>
    <w:p>
      <w:r>
        <w:t xml:space="preserve">[-15, -3, -6]</w:t>
      </w:r>
    </w:p>
    <w:p>
      <w:r>
        <w:rPr>
          <w:b/>
        </w:rPr>
        <w:t xml:space="preserve">Tulos</w:t>
      </w:r>
    </w:p>
    <w:p>
      <w:r>
        <w:t xml:space="preserve">[-16, -5, -9]</w:t>
      </w:r>
    </w:p>
    <w:p>
      <w:r>
        <w:rPr>
          <w:b/>
        </w:rPr>
        <w:t xml:space="preserve">Esimerkki 1.3663</w:t>
      </w:r>
    </w:p>
    <w:p>
      <w:r>
        <w:t xml:space="preserve">[16, -18, 10]</w:t>
      </w:r>
    </w:p>
    <w:p>
      <w:r>
        <w:rPr>
          <w:b/>
        </w:rPr>
        <w:t xml:space="preserve">Tulos</w:t>
      </w:r>
    </w:p>
    <w:p>
      <w:r>
        <w:t xml:space="preserve">[15, -20, 7]</w:t>
      </w:r>
    </w:p>
    <w:p>
      <w:r>
        <w:rPr>
          <w:b/>
        </w:rPr>
        <w:t xml:space="preserve">Esimerkki 1.3664</w:t>
      </w:r>
    </w:p>
    <w:p>
      <w:r>
        <w:t xml:space="preserve">[11, 1, -2, 2, 9, -9, -14, -2]</w:t>
      </w:r>
    </w:p>
    <w:p>
      <w:r>
        <w:rPr>
          <w:b/>
        </w:rPr>
        <w:t xml:space="preserve">Tulos</w:t>
      </w:r>
    </w:p>
    <w:p>
      <w:r>
        <w:t xml:space="preserve">[10, -1, -5, -2, 4, -15, -21, -10]</w:t>
      </w:r>
    </w:p>
    <w:p>
      <w:r>
        <w:rPr>
          <w:b/>
        </w:rPr>
        <w:t xml:space="preserve">Esimerkki 1.3665</w:t>
      </w:r>
    </w:p>
    <w:p>
      <w:r>
        <w:t xml:space="preserve">[13, -7, -6, 15, -18]</w:t>
      </w:r>
    </w:p>
    <w:p>
      <w:r>
        <w:rPr>
          <w:b/>
        </w:rPr>
        <w:t xml:space="preserve">Tulos</w:t>
      </w:r>
    </w:p>
    <w:p>
      <w:r>
        <w:t xml:space="preserve">[12, -9, -9, 11, -23]</w:t>
      </w:r>
    </w:p>
    <w:p>
      <w:r>
        <w:rPr>
          <w:b/>
        </w:rPr>
        <w:t xml:space="preserve">Esimerkki 1.3666</w:t>
      </w:r>
    </w:p>
    <w:p>
      <w:r>
        <w:t xml:space="preserve">[-13, 13, 14, 20, 20, 0]</w:t>
      </w:r>
    </w:p>
    <w:p>
      <w:r>
        <w:rPr>
          <w:b/>
        </w:rPr>
        <w:t xml:space="preserve">Tulos</w:t>
      </w:r>
    </w:p>
    <w:p>
      <w:r>
        <w:t xml:space="preserve">[-14, 11, 11, 16, 15, -6]</w:t>
      </w:r>
    </w:p>
    <w:p>
      <w:r>
        <w:rPr>
          <w:b/>
        </w:rPr>
        <w:t xml:space="preserve">Esimerkki 1.3667</w:t>
      </w:r>
    </w:p>
    <w:p>
      <w:r>
        <w:t xml:space="preserve">[-1, -13, 5, 3, -4, 17, 6]</w:t>
      </w:r>
    </w:p>
    <w:p>
      <w:r>
        <w:rPr>
          <w:b/>
        </w:rPr>
        <w:t xml:space="preserve">Tulos</w:t>
      </w:r>
    </w:p>
    <w:p>
      <w:r>
        <w:t xml:space="preserve">[-2, -15, 2, -1, -9, 11, -1]</w:t>
      </w:r>
    </w:p>
    <w:p>
      <w:r>
        <w:rPr>
          <w:b/>
        </w:rPr>
        <w:t xml:space="preserve">Esimerkki 1.3668</w:t>
      </w:r>
    </w:p>
    <w:p>
      <w:r>
        <w:t xml:space="preserve">[13, 11, -19, -4, -20]</w:t>
      </w:r>
    </w:p>
    <w:p>
      <w:r>
        <w:rPr>
          <w:b/>
        </w:rPr>
        <w:t xml:space="preserve">Tulos</w:t>
      </w:r>
    </w:p>
    <w:p>
      <w:r>
        <w:t xml:space="preserve">[12, 9, -22, -8, -25]</w:t>
      </w:r>
    </w:p>
    <w:p>
      <w:r>
        <w:rPr>
          <w:b/>
        </w:rPr>
        <w:t xml:space="preserve">Esimerkki 1.3669</w:t>
      </w:r>
    </w:p>
    <w:p>
      <w:r>
        <w:t xml:space="preserve">[14, -11]</w:t>
      </w:r>
    </w:p>
    <w:p>
      <w:r>
        <w:rPr>
          <w:b/>
        </w:rPr>
        <w:t xml:space="preserve">Tulos</w:t>
      </w:r>
    </w:p>
    <w:p>
      <w:r>
        <w:t xml:space="preserve">[13, -13]</w:t>
      </w:r>
    </w:p>
    <w:p>
      <w:r>
        <w:rPr>
          <w:b/>
        </w:rPr>
        <w:t xml:space="preserve">Esimerkki 1.3670</w:t>
      </w:r>
    </w:p>
    <w:p>
      <w:r>
        <w:t xml:space="preserve">[2, 0, -10]</w:t>
      </w:r>
    </w:p>
    <w:p>
      <w:r>
        <w:rPr>
          <w:b/>
        </w:rPr>
        <w:t xml:space="preserve">Tulos</w:t>
      </w:r>
    </w:p>
    <w:p>
      <w:r>
        <w:t xml:space="preserve">[1, -2, -13]</w:t>
      </w:r>
    </w:p>
    <w:p>
      <w:r>
        <w:rPr>
          <w:b/>
        </w:rPr>
        <w:t xml:space="preserve">Esimerkki 1.3671</w:t>
      </w:r>
    </w:p>
    <w:p>
      <w:r>
        <w:t xml:space="preserve">[-4, 15, -4, -18, -15, -13, -17]</w:t>
      </w:r>
    </w:p>
    <w:p>
      <w:r>
        <w:rPr>
          <w:b/>
        </w:rPr>
        <w:t xml:space="preserve">Tulos</w:t>
      </w:r>
    </w:p>
    <w:p>
      <w:r>
        <w:t xml:space="preserve">[-5, 13, -7, -22, -20, -19, -24]</w:t>
      </w:r>
    </w:p>
    <w:p>
      <w:r>
        <w:rPr>
          <w:b/>
        </w:rPr>
        <w:t xml:space="preserve">Esimerkki 1.3672</w:t>
      </w:r>
    </w:p>
    <w:p>
      <w:r>
        <w:t xml:space="preserve">[20, 0, -6]</w:t>
      </w:r>
    </w:p>
    <w:p>
      <w:r>
        <w:rPr>
          <w:b/>
        </w:rPr>
        <w:t xml:space="preserve">Tulos</w:t>
      </w:r>
    </w:p>
    <w:p>
      <w:r>
        <w:t xml:space="preserve">[19, -2, -9]</w:t>
      </w:r>
    </w:p>
    <w:p>
      <w:r>
        <w:rPr>
          <w:b/>
        </w:rPr>
        <w:t xml:space="preserve">Esimerkki 1.3673</w:t>
      </w:r>
    </w:p>
    <w:p>
      <w:r>
        <w:t xml:space="preserve">[-14, 13, 14]</w:t>
      </w:r>
    </w:p>
    <w:p>
      <w:r>
        <w:rPr>
          <w:b/>
        </w:rPr>
        <w:t xml:space="preserve">Tulos</w:t>
      </w:r>
    </w:p>
    <w:p>
      <w:r>
        <w:t xml:space="preserve">[-15, 11, 11]</w:t>
      </w:r>
    </w:p>
    <w:p>
      <w:r>
        <w:rPr>
          <w:b/>
        </w:rPr>
        <w:t xml:space="preserve">Esimerkki 1.3674</w:t>
      </w:r>
    </w:p>
    <w:p>
      <w:r>
        <w:t xml:space="preserve">[14, -7, -9, -13, 15]</w:t>
      </w:r>
    </w:p>
    <w:p>
      <w:r>
        <w:rPr>
          <w:b/>
        </w:rPr>
        <w:t xml:space="preserve">Tulos</w:t>
      </w:r>
    </w:p>
    <w:p>
      <w:r>
        <w:t xml:space="preserve">[13, -9, -12, -17, 10]</w:t>
      </w:r>
    </w:p>
    <w:p>
      <w:r>
        <w:rPr>
          <w:b/>
        </w:rPr>
        <w:t xml:space="preserve">Esimerkki 1.3675</w:t>
      </w:r>
    </w:p>
    <w:p>
      <w:r>
        <w:t xml:space="preserve">[19, -19, 5, 10, -18, 11, -1, -1]</w:t>
      </w:r>
    </w:p>
    <w:p>
      <w:r>
        <w:rPr>
          <w:b/>
        </w:rPr>
        <w:t xml:space="preserve">Tulos</w:t>
      </w:r>
    </w:p>
    <w:p>
      <w:r>
        <w:t xml:space="preserve">[18, -21, 2, 6, -23, 5, -8, -9]</w:t>
      </w:r>
    </w:p>
    <w:p>
      <w:r>
        <w:rPr>
          <w:b/>
        </w:rPr>
        <w:t xml:space="preserve">Esimerkki 1.3676</w:t>
      </w:r>
    </w:p>
    <w:p>
      <w:r>
        <w:t xml:space="preserve">[-12, 13, 14]</w:t>
      </w:r>
    </w:p>
    <w:p>
      <w:r>
        <w:rPr>
          <w:b/>
        </w:rPr>
        <w:t xml:space="preserve">Tulos</w:t>
      </w:r>
    </w:p>
    <w:p>
      <w:r>
        <w:t xml:space="preserve">[-13, 11, 11]</w:t>
      </w:r>
    </w:p>
    <w:p>
      <w:r>
        <w:rPr>
          <w:b/>
        </w:rPr>
        <w:t xml:space="preserve">Esimerkki 1.3677</w:t>
      </w:r>
    </w:p>
    <w:p>
      <w:r>
        <w:t xml:space="preserve">[-13, 2]</w:t>
      </w:r>
    </w:p>
    <w:p>
      <w:r>
        <w:rPr>
          <w:b/>
        </w:rPr>
        <w:t xml:space="preserve">Tulos</w:t>
      </w:r>
    </w:p>
    <w:p>
      <w:r>
        <w:t xml:space="preserve">[-14, 0]</w:t>
      </w:r>
    </w:p>
    <w:p>
      <w:r>
        <w:rPr>
          <w:b/>
        </w:rPr>
        <w:t xml:space="preserve">Esimerkki 1.3678</w:t>
      </w:r>
    </w:p>
    <w:p>
      <w:r>
        <w:t xml:space="preserve">[-20, -7, 5, 14, 17, 7, -16]</w:t>
      </w:r>
    </w:p>
    <w:p>
      <w:r>
        <w:rPr>
          <w:b/>
        </w:rPr>
        <w:t xml:space="preserve">Tulos</w:t>
      </w:r>
    </w:p>
    <w:p>
      <w:r>
        <w:t xml:space="preserve">[-21, -9, 2, 10, 12, 1, -23]</w:t>
      </w:r>
    </w:p>
    <w:p>
      <w:r>
        <w:rPr>
          <w:b/>
        </w:rPr>
        <w:t xml:space="preserve">Esimerkki 1.3679</w:t>
      </w:r>
    </w:p>
    <w:p>
      <w:r>
        <w:t xml:space="preserve">[-11, -5, -13, -5, -7, 18]</w:t>
      </w:r>
    </w:p>
    <w:p>
      <w:r>
        <w:rPr>
          <w:b/>
        </w:rPr>
        <w:t xml:space="preserve">Tulos</w:t>
      </w:r>
    </w:p>
    <w:p>
      <w:r>
        <w:t xml:space="preserve">[-12, -7, -16, -9, -12, 12]</w:t>
      </w:r>
    </w:p>
    <w:p>
      <w:r>
        <w:rPr>
          <w:b/>
        </w:rPr>
        <w:t xml:space="preserve">Esimerkki 1.3680</w:t>
      </w:r>
    </w:p>
    <w:p>
      <w:r>
        <w:t xml:space="preserve">[-3, -8, -2, -13]</w:t>
      </w:r>
    </w:p>
    <w:p>
      <w:r>
        <w:rPr>
          <w:b/>
        </w:rPr>
        <w:t xml:space="preserve">Tulos</w:t>
      </w:r>
    </w:p>
    <w:p>
      <w:r>
        <w:t xml:space="preserve">[-4, -10, -5, -17]</w:t>
      </w:r>
    </w:p>
    <w:p>
      <w:r>
        <w:rPr>
          <w:b/>
        </w:rPr>
        <w:t xml:space="preserve">Esimerkki 1.3681</w:t>
      </w:r>
    </w:p>
    <w:p>
      <w:r>
        <w:t xml:space="preserve">[-1, 1, 6]</w:t>
      </w:r>
    </w:p>
    <w:p>
      <w:r>
        <w:rPr>
          <w:b/>
        </w:rPr>
        <w:t xml:space="preserve">Tulos</w:t>
      </w:r>
    </w:p>
    <w:p>
      <w:r>
        <w:t xml:space="preserve">[-2, -1, 3]</w:t>
      </w:r>
    </w:p>
    <w:p>
      <w:r>
        <w:rPr>
          <w:b/>
        </w:rPr>
        <w:t xml:space="preserve">Esimerkki 1.3682</w:t>
      </w:r>
    </w:p>
    <w:p>
      <w:r>
        <w:t xml:space="preserve">[2, 18, -5, -3, 0]</w:t>
      </w:r>
    </w:p>
    <w:p>
      <w:r>
        <w:rPr>
          <w:b/>
        </w:rPr>
        <w:t xml:space="preserve">Tulos</w:t>
      </w:r>
    </w:p>
    <w:p>
      <w:r>
        <w:t xml:space="preserve">[1, 16, -8, -7, -5]</w:t>
      </w:r>
    </w:p>
    <w:p>
      <w:r>
        <w:rPr>
          <w:b/>
        </w:rPr>
        <w:t xml:space="preserve">Esimerkki 1.3683</w:t>
      </w:r>
    </w:p>
    <w:p>
      <w:r>
        <w:t xml:space="preserve">[1, -5, 13, 2, 14]</w:t>
      </w:r>
    </w:p>
    <w:p>
      <w:r>
        <w:rPr>
          <w:b/>
        </w:rPr>
        <w:t xml:space="preserve">Tulos</w:t>
      </w:r>
    </w:p>
    <w:p>
      <w:r>
        <w:t xml:space="preserve">[0, -7, 10, -2, 9]</w:t>
      </w:r>
    </w:p>
    <w:p>
      <w:r>
        <w:rPr>
          <w:b/>
        </w:rPr>
        <w:t xml:space="preserve">Esimerkki 1.3684</w:t>
      </w:r>
    </w:p>
    <w:p>
      <w:r>
        <w:t xml:space="preserve">[3, 5, 7]</w:t>
      </w:r>
    </w:p>
    <w:p>
      <w:r>
        <w:rPr>
          <w:b/>
        </w:rPr>
        <w:t xml:space="preserve">Tulos</w:t>
      </w:r>
    </w:p>
    <w:p>
      <w:r>
        <w:t xml:space="preserve">[2, 3, 4]</w:t>
      </w:r>
    </w:p>
    <w:p>
      <w:r>
        <w:rPr>
          <w:b/>
        </w:rPr>
        <w:t xml:space="preserve">Esimerkki 1.3685</w:t>
      </w:r>
    </w:p>
    <w:p>
      <w:r>
        <w:t xml:space="preserve">[-15, -5, -7, 13, -11, -4, 20, -5, -20, 18]</w:t>
      </w:r>
    </w:p>
    <w:p>
      <w:r>
        <w:rPr>
          <w:b/>
        </w:rPr>
        <w:t xml:space="preserve">Tulos</w:t>
      </w:r>
    </w:p>
    <w:p>
      <w:r>
        <w:t xml:space="preserve">[-16, -7, -10, 9, -16, -10, 13, -13, -29, 8]</w:t>
      </w:r>
    </w:p>
    <w:p>
      <w:r>
        <w:rPr>
          <w:b/>
        </w:rPr>
        <w:t xml:space="preserve">Esimerkki 1.3686</w:t>
      </w:r>
    </w:p>
    <w:p>
      <w:r>
        <w:t xml:space="preserve">[-1, -14, -7, 4, 10, -7]</w:t>
      </w:r>
    </w:p>
    <w:p>
      <w:r>
        <w:rPr>
          <w:b/>
        </w:rPr>
        <w:t xml:space="preserve">Tulos</w:t>
      </w:r>
    </w:p>
    <w:p>
      <w:r>
        <w:t xml:space="preserve">[-2, -16, -10, 0, 5, -13]</w:t>
      </w:r>
    </w:p>
    <w:p>
      <w:r>
        <w:rPr>
          <w:b/>
        </w:rPr>
        <w:t xml:space="preserve">Esimerkki 1.3687</w:t>
      </w:r>
    </w:p>
    <w:p>
      <w:r>
        <w:t xml:space="preserve">[1, 17, -1, -2, 1, -1, 19, 6, 17]</w:t>
      </w:r>
    </w:p>
    <w:p>
      <w:r>
        <w:rPr>
          <w:b/>
        </w:rPr>
        <w:t xml:space="preserve">Tulos</w:t>
      </w:r>
    </w:p>
    <w:p>
      <w:r>
        <w:t xml:space="preserve">[0, 15, -4, -6, -4, -7, 12, -2, 8]</w:t>
      </w:r>
    </w:p>
    <w:p>
      <w:r>
        <w:rPr>
          <w:b/>
        </w:rPr>
        <w:t xml:space="preserve">Esimerkki 1.3688</w:t>
      </w:r>
    </w:p>
    <w:p>
      <w:r>
        <w:t xml:space="preserve">[-14, -11, -14, -8, 7, 5, 8, -11]</w:t>
      </w:r>
    </w:p>
    <w:p>
      <w:r>
        <w:rPr>
          <w:b/>
        </w:rPr>
        <w:t xml:space="preserve">Tulos</w:t>
      </w:r>
    </w:p>
    <w:p>
      <w:r>
        <w:t xml:space="preserve">[-15, -13, -17, -12, 2, -1, 1, -19]</w:t>
      </w:r>
    </w:p>
    <w:p>
      <w:r>
        <w:rPr>
          <w:b/>
        </w:rPr>
        <w:t xml:space="preserve">Esimerkki 1.3689</w:t>
      </w:r>
    </w:p>
    <w:p>
      <w:r>
        <w:t xml:space="preserve">[-11, -8, -16, 11, 13, 6, -2, 13, 12, 17]</w:t>
      </w:r>
    </w:p>
    <w:p>
      <w:r>
        <w:rPr>
          <w:b/>
        </w:rPr>
        <w:t xml:space="preserve">Tulos</w:t>
      </w:r>
    </w:p>
    <w:p>
      <w:r>
        <w:t xml:space="preserve">[-12, -10, -19, 7, 8, 0, -9, 5, 3, 7]</w:t>
      </w:r>
    </w:p>
    <w:p>
      <w:r>
        <w:rPr>
          <w:b/>
        </w:rPr>
        <w:t xml:space="preserve">Esimerkki 1.3690</w:t>
      </w:r>
    </w:p>
    <w:p>
      <w:r>
        <w:t xml:space="preserve">[5, -6, 6, -4, -20, 10, -13, -13, -10]</w:t>
      </w:r>
    </w:p>
    <w:p>
      <w:r>
        <w:rPr>
          <w:b/>
        </w:rPr>
        <w:t xml:space="preserve">Tulos</w:t>
      </w:r>
    </w:p>
    <w:p>
      <w:r>
        <w:t xml:space="preserve">[4, -8, 3, -8, -25, 4, -20, -21, -19]</w:t>
      </w:r>
    </w:p>
    <w:p>
      <w:r>
        <w:rPr>
          <w:b/>
        </w:rPr>
        <w:t xml:space="preserve">Esimerkki 1.3691</w:t>
      </w:r>
    </w:p>
    <w:p>
      <w:r>
        <w:t xml:space="preserve">[-11, 3, -9, -15, -8]</w:t>
      </w:r>
    </w:p>
    <w:p>
      <w:r>
        <w:rPr>
          <w:b/>
        </w:rPr>
        <w:t xml:space="preserve">Tulos</w:t>
      </w:r>
    </w:p>
    <w:p>
      <w:r>
        <w:t xml:space="preserve">[-12, 1, -12, -19, -13]</w:t>
      </w:r>
    </w:p>
    <w:p>
      <w:r>
        <w:rPr>
          <w:b/>
        </w:rPr>
        <w:t xml:space="preserve">Esimerkki 1.3692</w:t>
      </w:r>
    </w:p>
    <w:p>
      <w:r>
        <w:t xml:space="preserve">[1, -7, 4, -16, 5, 13, 4, -12]</w:t>
      </w:r>
    </w:p>
    <w:p>
      <w:r>
        <w:rPr>
          <w:b/>
        </w:rPr>
        <w:t xml:space="preserve">Tulos</w:t>
      </w:r>
    </w:p>
    <w:p>
      <w:r>
        <w:t xml:space="preserve">[0, -9, 1, -20, 0, 7, -3, -20]</w:t>
      </w:r>
    </w:p>
    <w:p>
      <w:r>
        <w:rPr>
          <w:b/>
        </w:rPr>
        <w:t xml:space="preserve">Esimerkki 1.3693</w:t>
      </w:r>
    </w:p>
    <w:p>
      <w:r>
        <w:t xml:space="preserve">[-9, 7, 20, -10, -11, -6, -13, -10]</w:t>
      </w:r>
    </w:p>
    <w:p>
      <w:r>
        <w:rPr>
          <w:b/>
        </w:rPr>
        <w:t xml:space="preserve">Tulos</w:t>
      </w:r>
    </w:p>
    <w:p>
      <w:r>
        <w:t xml:space="preserve">[-10, 5, 17, -14, -16, -12, -20, -18]</w:t>
      </w:r>
    </w:p>
    <w:p>
      <w:r>
        <w:rPr>
          <w:b/>
        </w:rPr>
        <w:t xml:space="preserve">Esimerkki 1.3694</w:t>
      </w:r>
    </w:p>
    <w:p>
      <w:r>
        <w:t xml:space="preserve">[19, 8, -8, 14, 9, 6, 4, -10, 12]</w:t>
      </w:r>
    </w:p>
    <w:p>
      <w:r>
        <w:rPr>
          <w:b/>
        </w:rPr>
        <w:t xml:space="preserve">Tulos</w:t>
      </w:r>
    </w:p>
    <w:p>
      <w:r>
        <w:t xml:space="preserve">[18, 6, -11, 10, 4, 0, -3, -18, 3]</w:t>
      </w:r>
    </w:p>
    <w:p>
      <w:r>
        <w:rPr>
          <w:b/>
        </w:rPr>
        <w:t xml:space="preserve">Esimerkki 1.3695</w:t>
      </w:r>
    </w:p>
    <w:p>
      <w:r>
        <w:t xml:space="preserve">[4, 2, 6, -17, 15]</w:t>
      </w:r>
    </w:p>
    <w:p>
      <w:r>
        <w:rPr>
          <w:b/>
        </w:rPr>
        <w:t xml:space="preserve">Tulos</w:t>
      </w:r>
    </w:p>
    <w:p>
      <w:r>
        <w:t xml:space="preserve">[3, 0, 3, -21, 10]</w:t>
      </w:r>
    </w:p>
    <w:p>
      <w:r>
        <w:rPr>
          <w:b/>
        </w:rPr>
        <w:t xml:space="preserve">Esimerkki 1.3696</w:t>
      </w:r>
    </w:p>
    <w:p>
      <w:r>
        <w:t xml:space="preserve">[18, -12, 18, -6, -8, 6]</w:t>
      </w:r>
    </w:p>
    <w:p>
      <w:r>
        <w:rPr>
          <w:b/>
        </w:rPr>
        <w:t xml:space="preserve">Tulos</w:t>
      </w:r>
    </w:p>
    <w:p>
      <w:r>
        <w:t xml:space="preserve">[17, -14, 15, -10, -13, 0]</w:t>
      </w:r>
    </w:p>
    <w:p>
      <w:r>
        <w:rPr>
          <w:b/>
        </w:rPr>
        <w:t xml:space="preserve">Esimerkki 1.3697</w:t>
      </w:r>
    </w:p>
    <w:p>
      <w:r>
        <w:t xml:space="preserve">[0, -3, -11]</w:t>
      </w:r>
    </w:p>
    <w:p>
      <w:r>
        <w:rPr>
          <w:b/>
        </w:rPr>
        <w:t xml:space="preserve">Tulos</w:t>
      </w:r>
    </w:p>
    <w:p>
      <w:r>
        <w:t xml:space="preserve">[-1, -5, -14]</w:t>
      </w:r>
    </w:p>
    <w:p>
      <w:r>
        <w:rPr>
          <w:b/>
        </w:rPr>
        <w:t xml:space="preserve">Esimerkki 1.3698</w:t>
      </w:r>
    </w:p>
    <w:p>
      <w:r>
        <w:t xml:space="preserve">[-14, 16, 16]</w:t>
      </w:r>
    </w:p>
    <w:p>
      <w:r>
        <w:rPr>
          <w:b/>
        </w:rPr>
        <w:t xml:space="preserve">Tulos</w:t>
      </w:r>
    </w:p>
    <w:p>
      <w:r>
        <w:t xml:space="preserve">[-15, 14, 13]</w:t>
      </w:r>
    </w:p>
    <w:p>
      <w:r>
        <w:rPr>
          <w:b/>
        </w:rPr>
        <w:t xml:space="preserve">Esimerkki 1.3699</w:t>
      </w:r>
    </w:p>
    <w:p>
      <w:r>
        <w:t xml:space="preserve">[-4, 6, 16]</w:t>
      </w:r>
    </w:p>
    <w:p>
      <w:r>
        <w:rPr>
          <w:b/>
        </w:rPr>
        <w:t xml:space="preserve">Tulos</w:t>
      </w:r>
    </w:p>
    <w:p>
      <w:r>
        <w:t xml:space="preserve">[-5, 4, 13]</w:t>
      </w:r>
    </w:p>
    <w:p>
      <w:r>
        <w:rPr>
          <w:b/>
        </w:rPr>
        <w:t xml:space="preserve">Esimerkki 1.3700</w:t>
      </w:r>
    </w:p>
    <w:p>
      <w:r>
        <w:t xml:space="preserve">[-16, -14, 7]</w:t>
      </w:r>
    </w:p>
    <w:p>
      <w:r>
        <w:rPr>
          <w:b/>
        </w:rPr>
        <w:t xml:space="preserve">Tulos</w:t>
      </w:r>
    </w:p>
    <w:p>
      <w:r>
        <w:t xml:space="preserve">[-17, -16, 4]</w:t>
      </w:r>
    </w:p>
    <w:p>
      <w:r>
        <w:rPr>
          <w:b/>
        </w:rPr>
        <w:t xml:space="preserve">Esimerkki 1.3701</w:t>
      </w:r>
    </w:p>
    <w:p>
      <w:r>
        <w:t xml:space="preserve">[0, -3, 5, 12]</w:t>
      </w:r>
    </w:p>
    <w:p>
      <w:r>
        <w:rPr>
          <w:b/>
        </w:rPr>
        <w:t xml:space="preserve">Tulos</w:t>
      </w:r>
    </w:p>
    <w:p>
      <w:r>
        <w:t xml:space="preserve">[-1, -5, 2, 8]</w:t>
      </w:r>
    </w:p>
    <w:p>
      <w:r>
        <w:rPr>
          <w:b/>
        </w:rPr>
        <w:t xml:space="preserve">Esimerkki 1.3702</w:t>
      </w:r>
    </w:p>
    <w:p>
      <w:r>
        <w:t xml:space="preserve">[-11, 9]</w:t>
      </w:r>
    </w:p>
    <w:p>
      <w:r>
        <w:rPr>
          <w:b/>
        </w:rPr>
        <w:t xml:space="preserve">Tulos</w:t>
      </w:r>
    </w:p>
    <w:p>
      <w:r>
        <w:t xml:space="preserve">[-12, 7]</w:t>
      </w:r>
    </w:p>
    <w:p>
      <w:r>
        <w:rPr>
          <w:b/>
        </w:rPr>
        <w:t xml:space="preserve">Esimerkki 1.3703</w:t>
      </w:r>
    </w:p>
    <w:p>
      <w:r>
        <w:t xml:space="preserve">[-18, 6, 17, 16, 4, 11, -3, 17, 15]</w:t>
      </w:r>
    </w:p>
    <w:p>
      <w:r>
        <w:rPr>
          <w:b/>
        </w:rPr>
        <w:t xml:space="preserve">Tulos</w:t>
      </w:r>
    </w:p>
    <w:p>
      <w:r>
        <w:t xml:space="preserve">[-19, 4, 14, 12, -1, 5, -10, 9, 6]</w:t>
      </w:r>
    </w:p>
    <w:p>
      <w:r>
        <w:rPr>
          <w:b/>
        </w:rPr>
        <w:t xml:space="preserve">Esimerkki 1.3704</w:t>
      </w:r>
    </w:p>
    <w:p>
      <w:r>
        <w:t xml:space="preserve">[-19, -11, 18, 4, -13, 0, 5, 15, 7, -20]</w:t>
      </w:r>
    </w:p>
    <w:p>
      <w:r>
        <w:rPr>
          <w:b/>
        </w:rPr>
        <w:t xml:space="preserve">Tulos</w:t>
      </w:r>
    </w:p>
    <w:p>
      <w:r>
        <w:t xml:space="preserve">[-20, -13, 15, 0, -18, -6, -2, 7, -2, -30]</w:t>
      </w:r>
    </w:p>
    <w:p>
      <w:r>
        <w:rPr>
          <w:b/>
        </w:rPr>
        <w:t xml:space="preserve">Esimerkki 1.3705</w:t>
      </w:r>
    </w:p>
    <w:p>
      <w:r>
        <w:t xml:space="preserve">[-4, -2, -9]</w:t>
      </w:r>
    </w:p>
    <w:p>
      <w:r>
        <w:rPr>
          <w:b/>
        </w:rPr>
        <w:t xml:space="preserve">Tulos</w:t>
      </w:r>
    </w:p>
    <w:p>
      <w:r>
        <w:t xml:space="preserve">[-5, -4, -12]</w:t>
      </w:r>
    </w:p>
    <w:p>
      <w:r>
        <w:rPr>
          <w:b/>
        </w:rPr>
        <w:t xml:space="preserve">Esimerkki 1.3706</w:t>
      </w:r>
    </w:p>
    <w:p>
      <w:r>
        <w:t xml:space="preserve">[8, -8, 3, -4, 10, 1]</w:t>
      </w:r>
    </w:p>
    <w:p>
      <w:r>
        <w:rPr>
          <w:b/>
        </w:rPr>
        <w:t xml:space="preserve">Tulos</w:t>
      </w:r>
    </w:p>
    <w:p>
      <w:r>
        <w:t xml:space="preserve">[7, -10, 0, -8, 5, -5]</w:t>
      </w:r>
    </w:p>
    <w:p>
      <w:r>
        <w:rPr>
          <w:b/>
        </w:rPr>
        <w:t xml:space="preserve">Esimerkki 1.3707</w:t>
      </w:r>
    </w:p>
    <w:p>
      <w:r>
        <w:t xml:space="preserve">[-15, 8, -7, 18, 18, -1]</w:t>
      </w:r>
    </w:p>
    <w:p>
      <w:r>
        <w:rPr>
          <w:b/>
        </w:rPr>
        <w:t xml:space="preserve">Tulos</w:t>
      </w:r>
    </w:p>
    <w:p>
      <w:r>
        <w:t xml:space="preserve">[-16, 6, -10, 14, 13, -7]</w:t>
      </w:r>
    </w:p>
    <w:p>
      <w:r>
        <w:rPr>
          <w:b/>
        </w:rPr>
        <w:t xml:space="preserve">Esimerkki 1.3708</w:t>
      </w:r>
    </w:p>
    <w:p>
      <w:r>
        <w:t xml:space="preserve">[3, -16, 4, 19, 12, -5, 1]</w:t>
      </w:r>
    </w:p>
    <w:p>
      <w:r>
        <w:rPr>
          <w:b/>
        </w:rPr>
        <w:t xml:space="preserve">Tulos</w:t>
      </w:r>
    </w:p>
    <w:p>
      <w:r>
        <w:t xml:space="preserve">[2, -18, 1, 15, 7, -11, -6]</w:t>
      </w:r>
    </w:p>
    <w:p>
      <w:r>
        <w:rPr>
          <w:b/>
        </w:rPr>
        <w:t xml:space="preserve">Esimerkki 1.3709</w:t>
      </w:r>
    </w:p>
    <w:p>
      <w:r>
        <w:t xml:space="preserve">[14, 2]</w:t>
      </w:r>
    </w:p>
    <w:p>
      <w:r>
        <w:rPr>
          <w:b/>
        </w:rPr>
        <w:t xml:space="preserve">Tulos</w:t>
      </w:r>
    </w:p>
    <w:p>
      <w:r>
        <w:t xml:space="preserve">[13, 0]</w:t>
      </w:r>
    </w:p>
    <w:p>
      <w:r>
        <w:rPr>
          <w:b/>
        </w:rPr>
        <w:t xml:space="preserve">Esimerkki 1.3710</w:t>
      </w:r>
    </w:p>
    <w:p>
      <w:r>
        <w:t xml:space="preserve">[-4, 15, 20, 16]</w:t>
      </w:r>
    </w:p>
    <w:p>
      <w:r>
        <w:rPr>
          <w:b/>
        </w:rPr>
        <w:t xml:space="preserve">Tulos</w:t>
      </w:r>
    </w:p>
    <w:p>
      <w:r>
        <w:t xml:space="preserve">[-5, 13, 17, 12]</w:t>
      </w:r>
    </w:p>
    <w:p>
      <w:r>
        <w:rPr>
          <w:b/>
        </w:rPr>
        <w:t xml:space="preserve">Esimerkki 1.3711</w:t>
      </w:r>
    </w:p>
    <w:p>
      <w:r>
        <w:t xml:space="preserve">[-1, -11]</w:t>
      </w:r>
    </w:p>
    <w:p>
      <w:r>
        <w:rPr>
          <w:b/>
        </w:rPr>
        <w:t xml:space="preserve">Tulos</w:t>
      </w:r>
    </w:p>
    <w:p>
      <w:r>
        <w:t xml:space="preserve">[-2, -13]</w:t>
      </w:r>
    </w:p>
    <w:p>
      <w:r>
        <w:rPr>
          <w:b/>
        </w:rPr>
        <w:t xml:space="preserve">Esimerkki 1.3712</w:t>
      </w:r>
    </w:p>
    <w:p>
      <w:r>
        <w:t xml:space="preserve">[-2, 9, 20, -9, -3, 5, 6, 11, 11, -16]</w:t>
      </w:r>
    </w:p>
    <w:p>
      <w:r>
        <w:rPr>
          <w:b/>
        </w:rPr>
        <w:t xml:space="preserve">Tulos</w:t>
      </w:r>
    </w:p>
    <w:p>
      <w:r>
        <w:t xml:space="preserve">[-3, 7, 17, -13, -8, -1, -1, 3, 2, -26]</w:t>
      </w:r>
    </w:p>
    <w:p>
      <w:r>
        <w:rPr>
          <w:b/>
        </w:rPr>
        <w:t xml:space="preserve">Esimerkki 1.3713</w:t>
      </w:r>
    </w:p>
    <w:p>
      <w:r>
        <w:t xml:space="preserve">[-5, 9, -6, -8, 0, -20]</w:t>
      </w:r>
    </w:p>
    <w:p>
      <w:r>
        <w:rPr>
          <w:b/>
        </w:rPr>
        <w:t xml:space="preserve">Tulos</w:t>
      </w:r>
    </w:p>
    <w:p>
      <w:r>
        <w:t xml:space="preserve">[-6, 7, -9, -12, -5, -26]</w:t>
      </w:r>
    </w:p>
    <w:p>
      <w:r>
        <w:rPr>
          <w:b/>
        </w:rPr>
        <w:t xml:space="preserve">Esimerkki 1.3714</w:t>
      </w:r>
    </w:p>
    <w:p>
      <w:r>
        <w:t xml:space="preserve">[-8, -17, -12, -11, 7, 3]</w:t>
      </w:r>
    </w:p>
    <w:p>
      <w:r>
        <w:rPr>
          <w:b/>
        </w:rPr>
        <w:t xml:space="preserve">Tulos</w:t>
      </w:r>
    </w:p>
    <w:p>
      <w:r>
        <w:t xml:space="preserve">[-9, -19, -15, -15, 2, -3]</w:t>
      </w:r>
    </w:p>
    <w:p>
      <w:r>
        <w:rPr>
          <w:b/>
        </w:rPr>
        <w:t xml:space="preserve">Esimerkki 1.3715</w:t>
      </w:r>
    </w:p>
    <w:p>
      <w:r>
        <w:t xml:space="preserve">[18, -9, 16, -10, 2, 13, 10]</w:t>
      </w:r>
    </w:p>
    <w:p>
      <w:r>
        <w:rPr>
          <w:b/>
        </w:rPr>
        <w:t xml:space="preserve">Tulos</w:t>
      </w:r>
    </w:p>
    <w:p>
      <w:r>
        <w:t xml:space="preserve">[17, -11, 13, -14, -3, 7, 3]</w:t>
      </w:r>
    </w:p>
    <w:p>
      <w:r>
        <w:rPr>
          <w:b/>
        </w:rPr>
        <w:t xml:space="preserve">Esimerkki 1.3716</w:t>
      </w:r>
    </w:p>
    <w:p>
      <w:r>
        <w:t xml:space="preserve">[-15, -20, -12, -13, 17, 6, -14]</w:t>
      </w:r>
    </w:p>
    <w:p>
      <w:r>
        <w:rPr>
          <w:b/>
        </w:rPr>
        <w:t xml:space="preserve">Tulos</w:t>
      </w:r>
    </w:p>
    <w:p>
      <w:r>
        <w:t xml:space="preserve">[-16, -22, -15, -17, 12, 0, -21]</w:t>
      </w:r>
    </w:p>
    <w:p>
      <w:r>
        <w:rPr>
          <w:b/>
        </w:rPr>
        <w:t xml:space="preserve">Esimerkki 1.3717</w:t>
      </w:r>
    </w:p>
    <w:p>
      <w:r>
        <w:t xml:space="preserve">[18, -12, 1, 20, -14, 7]</w:t>
      </w:r>
    </w:p>
    <w:p>
      <w:r>
        <w:rPr>
          <w:b/>
        </w:rPr>
        <w:t xml:space="preserve">Tulos</w:t>
      </w:r>
    </w:p>
    <w:p>
      <w:r>
        <w:t xml:space="preserve">[17, -14, -2, 16, -19, 1]</w:t>
      </w:r>
    </w:p>
    <w:p>
      <w:r>
        <w:rPr>
          <w:b/>
        </w:rPr>
        <w:t xml:space="preserve">Esimerkki 1.3718</w:t>
      </w:r>
    </w:p>
    <w:p>
      <w:r>
        <w:t xml:space="preserve">[16, 6, -11, 17, -9]</w:t>
      </w:r>
    </w:p>
    <w:p>
      <w:r>
        <w:rPr>
          <w:b/>
        </w:rPr>
        <w:t xml:space="preserve">Tulos</w:t>
      </w:r>
    </w:p>
    <w:p>
      <w:r>
        <w:t xml:space="preserve">[15, 4, -14, 13, -14]</w:t>
      </w:r>
    </w:p>
    <w:p>
      <w:r>
        <w:rPr>
          <w:b/>
        </w:rPr>
        <w:t xml:space="preserve">Esimerkki 1.3719</w:t>
      </w:r>
    </w:p>
    <w:p>
      <w:r>
        <w:t xml:space="preserve">[20, -7, 11, -17]</w:t>
      </w:r>
    </w:p>
    <w:p>
      <w:r>
        <w:rPr>
          <w:b/>
        </w:rPr>
        <w:t xml:space="preserve">Tulos</w:t>
      </w:r>
    </w:p>
    <w:p>
      <w:r>
        <w:t xml:space="preserve">[19, -9, 8, -21]</w:t>
      </w:r>
    </w:p>
    <w:p>
      <w:r>
        <w:rPr>
          <w:b/>
        </w:rPr>
        <w:t xml:space="preserve">Esimerkki 1.3720</w:t>
      </w:r>
    </w:p>
    <w:p>
      <w:r>
        <w:t xml:space="preserve">[12, 15, 1, 20, -6, -20]</w:t>
      </w:r>
    </w:p>
    <w:p>
      <w:r>
        <w:rPr>
          <w:b/>
        </w:rPr>
        <w:t xml:space="preserve">Tulos</w:t>
      </w:r>
    </w:p>
    <w:p>
      <w:r>
        <w:t xml:space="preserve">[11, 13, -2, 16, -11, -26]</w:t>
      </w:r>
    </w:p>
    <w:p>
      <w:r>
        <w:rPr>
          <w:b/>
        </w:rPr>
        <w:t xml:space="preserve">Esimerkki 1.3721</w:t>
      </w:r>
    </w:p>
    <w:p>
      <w:r>
        <w:t xml:space="preserve">[7, 9, 1, -6, -1, 15]</w:t>
      </w:r>
    </w:p>
    <w:p>
      <w:r>
        <w:rPr>
          <w:b/>
        </w:rPr>
        <w:t xml:space="preserve">Tulos</w:t>
      </w:r>
    </w:p>
    <w:p>
      <w:r>
        <w:t xml:space="preserve">[6, 7, -2, -10, -6, 9]</w:t>
      </w:r>
    </w:p>
    <w:p>
      <w:r>
        <w:rPr>
          <w:b/>
        </w:rPr>
        <w:t xml:space="preserve">Esimerkki 1.3722</w:t>
      </w:r>
    </w:p>
    <w:p>
      <w:r>
        <w:t xml:space="preserve">[15, -16, -13, 7, 20]</w:t>
      </w:r>
    </w:p>
    <w:p>
      <w:r>
        <w:rPr>
          <w:b/>
        </w:rPr>
        <w:t xml:space="preserve">Tulos</w:t>
      </w:r>
    </w:p>
    <w:p>
      <w:r>
        <w:t xml:space="preserve">[14, -18, -16, 3, 15]</w:t>
      </w:r>
    </w:p>
    <w:p>
      <w:r>
        <w:rPr>
          <w:b/>
        </w:rPr>
        <w:t xml:space="preserve">Esimerkki 1.3723</w:t>
      </w:r>
    </w:p>
    <w:p>
      <w:r>
        <w:t xml:space="preserve">[1, -17, 9, 3, 2, 13, -16, 0]</w:t>
      </w:r>
    </w:p>
    <w:p>
      <w:r>
        <w:rPr>
          <w:b/>
        </w:rPr>
        <w:t xml:space="preserve">Tulos</w:t>
      </w:r>
    </w:p>
    <w:p>
      <w:r>
        <w:t xml:space="preserve">[0, -19, 6, -1, -3, 7, -23, -8]</w:t>
      </w:r>
    </w:p>
    <w:p>
      <w:r>
        <w:rPr>
          <w:b/>
        </w:rPr>
        <w:t xml:space="preserve">Esimerkki 1.3724</w:t>
      </w:r>
    </w:p>
    <w:p>
      <w:r>
        <w:t xml:space="preserve">[-7, 3, 0]</w:t>
      </w:r>
    </w:p>
    <w:p>
      <w:r>
        <w:rPr>
          <w:b/>
        </w:rPr>
        <w:t xml:space="preserve">Tulos</w:t>
      </w:r>
    </w:p>
    <w:p>
      <w:r>
        <w:t xml:space="preserve">[-8, 1, -3]</w:t>
      </w:r>
    </w:p>
    <w:p>
      <w:r>
        <w:rPr>
          <w:b/>
        </w:rPr>
        <w:t xml:space="preserve">Esimerkki 1.3725</w:t>
      </w:r>
    </w:p>
    <w:p>
      <w:r>
        <w:t xml:space="preserve">[-2, 7, -13, 1, 2, -20, -1, 17, 6, -8]</w:t>
      </w:r>
    </w:p>
    <w:p>
      <w:r>
        <w:rPr>
          <w:b/>
        </w:rPr>
        <w:t xml:space="preserve">Tulos</w:t>
      </w:r>
    </w:p>
    <w:p>
      <w:r>
        <w:t xml:space="preserve">[-3, 5, -16, -3, -3, -26, -8, 9, -3, -18]</w:t>
      </w:r>
    </w:p>
    <w:p>
      <w:r>
        <w:rPr>
          <w:b/>
        </w:rPr>
        <w:t xml:space="preserve">Esimerkki 1.3726</w:t>
      </w:r>
    </w:p>
    <w:p>
      <w:r>
        <w:t xml:space="preserve">[10, -14, 4, 3, 0, -16]</w:t>
      </w:r>
    </w:p>
    <w:p>
      <w:r>
        <w:rPr>
          <w:b/>
        </w:rPr>
        <w:t xml:space="preserve">Tulos</w:t>
      </w:r>
    </w:p>
    <w:p>
      <w:r>
        <w:t xml:space="preserve">[9, -16, 1, -1, -5, -22]</w:t>
      </w:r>
    </w:p>
    <w:p>
      <w:r>
        <w:rPr>
          <w:b/>
        </w:rPr>
        <w:t xml:space="preserve">Esimerkki 1.3727</w:t>
      </w:r>
    </w:p>
    <w:p>
      <w:r>
        <w:t xml:space="preserve">[15, 5, -11]</w:t>
      </w:r>
    </w:p>
    <w:p>
      <w:r>
        <w:rPr>
          <w:b/>
        </w:rPr>
        <w:t xml:space="preserve">Tulos</w:t>
      </w:r>
    </w:p>
    <w:p>
      <w:r>
        <w:t xml:space="preserve">[14, 3, -14]</w:t>
      </w:r>
    </w:p>
    <w:p>
      <w:r>
        <w:rPr>
          <w:b/>
        </w:rPr>
        <w:t xml:space="preserve">Esimerkki 1.3728</w:t>
      </w:r>
    </w:p>
    <w:p>
      <w:r>
        <w:t xml:space="preserve">[-14, 17, 1, 6, 4, 4, 13, 4, 10, -6]</w:t>
      </w:r>
    </w:p>
    <w:p>
      <w:r>
        <w:rPr>
          <w:b/>
        </w:rPr>
        <w:t xml:space="preserve">Tulos</w:t>
      </w:r>
    </w:p>
    <w:p>
      <w:r>
        <w:t xml:space="preserve">[-15, 15, -2, 2, -1, -2, 6, -4, 1, -16]</w:t>
      </w:r>
    </w:p>
    <w:p>
      <w:r>
        <w:rPr>
          <w:b/>
        </w:rPr>
        <w:t xml:space="preserve">Esimerkki 1.3729</w:t>
      </w:r>
    </w:p>
    <w:p>
      <w:r>
        <w:t xml:space="preserve">[-12, 3, -1, -1]</w:t>
      </w:r>
    </w:p>
    <w:p>
      <w:r>
        <w:rPr>
          <w:b/>
        </w:rPr>
        <w:t xml:space="preserve">Tulos</w:t>
      </w:r>
    </w:p>
    <w:p>
      <w:r>
        <w:t xml:space="preserve">[-13, 1, -4, -5]</w:t>
      </w:r>
    </w:p>
    <w:p>
      <w:r>
        <w:rPr>
          <w:b/>
        </w:rPr>
        <w:t xml:space="preserve">Esimerkki 1.3730</w:t>
      </w:r>
    </w:p>
    <w:p>
      <w:r>
        <w:t xml:space="preserve">[2, -11, -7]</w:t>
      </w:r>
    </w:p>
    <w:p>
      <w:r>
        <w:rPr>
          <w:b/>
        </w:rPr>
        <w:t xml:space="preserve">Tulos</w:t>
      </w:r>
    </w:p>
    <w:p>
      <w:r>
        <w:t xml:space="preserve">[1, -13, -10]</w:t>
      </w:r>
    </w:p>
    <w:p>
      <w:r>
        <w:rPr>
          <w:b/>
        </w:rPr>
        <w:t xml:space="preserve">Esimerkki 1.3731</w:t>
      </w:r>
    </w:p>
    <w:p>
      <w:r>
        <w:t xml:space="preserve">[-11, -6, -10, -1, 18, -19]</w:t>
      </w:r>
    </w:p>
    <w:p>
      <w:r>
        <w:rPr>
          <w:b/>
        </w:rPr>
        <w:t xml:space="preserve">Tulos</w:t>
      </w:r>
    </w:p>
    <w:p>
      <w:r>
        <w:t xml:space="preserve">[-12, -8, -13, -5, 13, -25]</w:t>
      </w:r>
    </w:p>
    <w:p>
      <w:r>
        <w:rPr>
          <w:b/>
        </w:rPr>
        <w:t xml:space="preserve">Esimerkki 1.3732</w:t>
      </w:r>
    </w:p>
    <w:p>
      <w:r>
        <w:t xml:space="preserve">[-4, 5, 11]</w:t>
      </w:r>
    </w:p>
    <w:p>
      <w:r>
        <w:rPr>
          <w:b/>
        </w:rPr>
        <w:t xml:space="preserve">Tulos</w:t>
      </w:r>
    </w:p>
    <w:p>
      <w:r>
        <w:t xml:space="preserve">[-5, 3, 8]</w:t>
      </w:r>
    </w:p>
    <w:p>
      <w:r>
        <w:rPr>
          <w:b/>
        </w:rPr>
        <w:t xml:space="preserve">Esimerkki 1.3733</w:t>
      </w:r>
    </w:p>
    <w:p>
      <w:r>
        <w:t xml:space="preserve">[-16, -17, 3, -11, 1]</w:t>
      </w:r>
    </w:p>
    <w:p>
      <w:r>
        <w:rPr>
          <w:b/>
        </w:rPr>
        <w:t xml:space="preserve">Tulos</w:t>
      </w:r>
    </w:p>
    <w:p>
      <w:r>
        <w:t xml:space="preserve">[-17, -19, 0, -15, -4]</w:t>
      </w:r>
    </w:p>
    <w:p>
      <w:r>
        <w:rPr>
          <w:b/>
        </w:rPr>
        <w:t xml:space="preserve">Esimerkki 1.3734</w:t>
      </w:r>
    </w:p>
    <w:p>
      <w:r>
        <w:t xml:space="preserve">[15, -12, 1, 11, -4, -20, -20]</w:t>
      </w:r>
    </w:p>
    <w:p>
      <w:r>
        <w:rPr>
          <w:b/>
        </w:rPr>
        <w:t xml:space="preserve">Tulos</w:t>
      </w:r>
    </w:p>
    <w:p>
      <w:r>
        <w:t xml:space="preserve">[14, -14, -2, 7, -9, -26, -27]</w:t>
      </w:r>
    </w:p>
    <w:p>
      <w:r>
        <w:rPr>
          <w:b/>
        </w:rPr>
        <w:t xml:space="preserve">Esimerkki 1.3735</w:t>
      </w:r>
    </w:p>
    <w:p>
      <w:r>
        <w:t xml:space="preserve">[2, -13, -11, -3]</w:t>
      </w:r>
    </w:p>
    <w:p>
      <w:r>
        <w:rPr>
          <w:b/>
        </w:rPr>
        <w:t xml:space="preserve">Tulos</w:t>
      </w:r>
    </w:p>
    <w:p>
      <w:r>
        <w:t xml:space="preserve">[1, -15, -14, -7]</w:t>
      </w:r>
    </w:p>
    <w:p>
      <w:r>
        <w:rPr>
          <w:b/>
        </w:rPr>
        <w:t xml:space="preserve">Esimerkki 1.3736</w:t>
      </w:r>
    </w:p>
    <w:p>
      <w:r>
        <w:t xml:space="preserve">[10, -20]</w:t>
      </w:r>
    </w:p>
    <w:p>
      <w:r>
        <w:rPr>
          <w:b/>
        </w:rPr>
        <w:t xml:space="preserve">Tulos</w:t>
      </w:r>
    </w:p>
    <w:p>
      <w:r>
        <w:t xml:space="preserve">[9, -22]</w:t>
      </w:r>
    </w:p>
    <w:p>
      <w:r>
        <w:rPr>
          <w:b/>
        </w:rPr>
        <w:t xml:space="preserve">Esimerkki 1.3737</w:t>
      </w:r>
    </w:p>
    <w:p>
      <w:r>
        <w:t xml:space="preserve">[-5, -1, -4, 11, -13, 15, -18, 15, -11, -10]</w:t>
      </w:r>
    </w:p>
    <w:p>
      <w:r>
        <w:rPr>
          <w:b/>
        </w:rPr>
        <w:t xml:space="preserve">Tulos</w:t>
      </w:r>
    </w:p>
    <w:p>
      <w:r>
        <w:t xml:space="preserve">[-6, -3, -7, 7, -18, 9, -25, 7, -20, -20]</w:t>
      </w:r>
    </w:p>
    <w:p>
      <w:r>
        <w:rPr>
          <w:b/>
        </w:rPr>
        <w:t xml:space="preserve">Esimerkki 1.3738</w:t>
      </w:r>
    </w:p>
    <w:p>
      <w:r>
        <w:t xml:space="preserve">[2, 1, 11]</w:t>
      </w:r>
    </w:p>
    <w:p>
      <w:r>
        <w:rPr>
          <w:b/>
        </w:rPr>
        <w:t xml:space="preserve">Tulos</w:t>
      </w:r>
    </w:p>
    <w:p>
      <w:r>
        <w:t xml:space="preserve">[1, -1, 8]</w:t>
      </w:r>
    </w:p>
    <w:p>
      <w:r>
        <w:rPr>
          <w:b/>
        </w:rPr>
        <w:t xml:space="preserve">Esimerkki 1.3739</w:t>
      </w:r>
    </w:p>
    <w:p>
      <w:r>
        <w:t xml:space="preserve">[-6, 1, -11, -12, 17, 19, 15, 1, -16]</w:t>
      </w:r>
    </w:p>
    <w:p>
      <w:r>
        <w:rPr>
          <w:b/>
        </w:rPr>
        <w:t xml:space="preserve">Tulos</w:t>
      </w:r>
    </w:p>
    <w:p>
      <w:r>
        <w:t xml:space="preserve">[-7, -1, -14, -16, 12, 13, 8, -7, -25]</w:t>
      </w:r>
    </w:p>
    <w:p>
      <w:r>
        <w:rPr>
          <w:b/>
        </w:rPr>
        <w:t xml:space="preserve">Esimerkki 1.3740</w:t>
      </w:r>
    </w:p>
    <w:p>
      <w:r>
        <w:t xml:space="preserve">[11, -2, 16, -11, -19, -2, 6, 12, -16, 7]</w:t>
      </w:r>
    </w:p>
    <w:p>
      <w:r>
        <w:rPr>
          <w:b/>
        </w:rPr>
        <w:t xml:space="preserve">Tulos</w:t>
      </w:r>
    </w:p>
    <w:p>
      <w:r>
        <w:t xml:space="preserve">[10, -4, 13, -15, -24, -8, -1, 4, -25, -3]</w:t>
      </w:r>
    </w:p>
    <w:p>
      <w:r>
        <w:rPr>
          <w:b/>
        </w:rPr>
        <w:t xml:space="preserve">Esimerkki 1.3741</w:t>
      </w:r>
    </w:p>
    <w:p>
      <w:r>
        <w:t xml:space="preserve">[15, -16, 8, -12, 0, -11, 19, 15, 9]</w:t>
      </w:r>
    </w:p>
    <w:p>
      <w:r>
        <w:rPr>
          <w:b/>
        </w:rPr>
        <w:t xml:space="preserve">Tulos</w:t>
      </w:r>
    </w:p>
    <w:p>
      <w:r>
        <w:t xml:space="preserve">[14, -18, 5, -16, -5, -17, 12, 7, 0]</w:t>
      </w:r>
    </w:p>
    <w:p>
      <w:r>
        <w:rPr>
          <w:b/>
        </w:rPr>
        <w:t xml:space="preserve">Esimerkki 1.3742</w:t>
      </w:r>
    </w:p>
    <w:p>
      <w:r>
        <w:t xml:space="preserve">[-8, -4, -1, -13]</w:t>
      </w:r>
    </w:p>
    <w:p>
      <w:r>
        <w:rPr>
          <w:b/>
        </w:rPr>
        <w:t xml:space="preserve">Tulos</w:t>
      </w:r>
    </w:p>
    <w:p>
      <w:r>
        <w:t xml:space="preserve">[-9, -6, -4, -17]</w:t>
      </w:r>
    </w:p>
    <w:p>
      <w:r>
        <w:rPr>
          <w:b/>
        </w:rPr>
        <w:t xml:space="preserve">Esimerkki 1.3743</w:t>
      </w:r>
    </w:p>
    <w:p>
      <w:r>
        <w:t xml:space="preserve">[-10, -15, -18, 3, -8, -19, -9]</w:t>
      </w:r>
    </w:p>
    <w:p>
      <w:r>
        <w:rPr>
          <w:b/>
        </w:rPr>
        <w:t xml:space="preserve">Tulos</w:t>
      </w:r>
    </w:p>
    <w:p>
      <w:r>
        <w:t xml:space="preserve">[-11, -17, -21, -1, -13, -25, -16]</w:t>
      </w:r>
    </w:p>
    <w:p>
      <w:r>
        <w:rPr>
          <w:b/>
        </w:rPr>
        <w:t xml:space="preserve">Esimerkki 1.3744</w:t>
      </w:r>
    </w:p>
    <w:p>
      <w:r>
        <w:t xml:space="preserve">[-5, -15, 5, -7]</w:t>
      </w:r>
    </w:p>
    <w:p>
      <w:r>
        <w:rPr>
          <w:b/>
        </w:rPr>
        <w:t xml:space="preserve">Tulos</w:t>
      </w:r>
    </w:p>
    <w:p>
      <w:r>
        <w:t xml:space="preserve">[-6, -17, 2, -11]</w:t>
      </w:r>
    </w:p>
    <w:p>
      <w:r>
        <w:rPr>
          <w:b/>
        </w:rPr>
        <w:t xml:space="preserve">Esimerkki 1.3745</w:t>
      </w:r>
    </w:p>
    <w:p>
      <w:r>
        <w:t xml:space="preserve">[-16, -9, 6, 2]</w:t>
      </w:r>
    </w:p>
    <w:p>
      <w:r>
        <w:rPr>
          <w:b/>
        </w:rPr>
        <w:t xml:space="preserve">Tulos</w:t>
      </w:r>
    </w:p>
    <w:p>
      <w:r>
        <w:t xml:space="preserve">[-17, -11, 3, -2]</w:t>
      </w:r>
    </w:p>
    <w:p>
      <w:r>
        <w:rPr>
          <w:b/>
        </w:rPr>
        <w:t xml:space="preserve">Esimerkki 1.3746</w:t>
      </w:r>
    </w:p>
    <w:p>
      <w:r>
        <w:t xml:space="preserve">[15, -11, 19]</w:t>
      </w:r>
    </w:p>
    <w:p>
      <w:r>
        <w:rPr>
          <w:b/>
        </w:rPr>
        <w:t xml:space="preserve">Tulos</w:t>
      </w:r>
    </w:p>
    <w:p>
      <w:r>
        <w:t xml:space="preserve">[14, -13, 16]</w:t>
      </w:r>
    </w:p>
    <w:p>
      <w:r>
        <w:rPr>
          <w:b/>
        </w:rPr>
        <w:t xml:space="preserve">Esimerkki 1.3747</w:t>
      </w:r>
    </w:p>
    <w:p>
      <w:r>
        <w:t xml:space="preserve">[8, -2, 1, 9, 3, 3]</w:t>
      </w:r>
    </w:p>
    <w:p>
      <w:r>
        <w:rPr>
          <w:b/>
        </w:rPr>
        <w:t xml:space="preserve">Tulos</w:t>
      </w:r>
    </w:p>
    <w:p>
      <w:r>
        <w:t xml:space="preserve">[7, -4, -2, 5, -2, -3]</w:t>
      </w:r>
    </w:p>
    <w:p>
      <w:r>
        <w:rPr>
          <w:b/>
        </w:rPr>
        <w:t xml:space="preserve">Esimerkki 1.3748</w:t>
      </w:r>
    </w:p>
    <w:p>
      <w:r>
        <w:t xml:space="preserve">[-13, 17]</w:t>
      </w:r>
    </w:p>
    <w:p>
      <w:r>
        <w:rPr>
          <w:b/>
        </w:rPr>
        <w:t xml:space="preserve">Tulos</w:t>
      </w:r>
    </w:p>
    <w:p>
      <w:r>
        <w:t xml:space="preserve">[-14, 15]</w:t>
      </w:r>
    </w:p>
    <w:p>
      <w:r>
        <w:rPr>
          <w:b/>
        </w:rPr>
        <w:t xml:space="preserve">Esimerkki 1.3749</w:t>
      </w:r>
    </w:p>
    <w:p>
      <w:r>
        <w:t xml:space="preserve">[-18, 8, -5, 8, 12]</w:t>
      </w:r>
    </w:p>
    <w:p>
      <w:r>
        <w:rPr>
          <w:b/>
        </w:rPr>
        <w:t xml:space="preserve">Tulos</w:t>
      </w:r>
    </w:p>
    <w:p>
      <w:r>
        <w:t xml:space="preserve">[-19, 6, -8, 4, 7]</w:t>
      </w:r>
    </w:p>
    <w:p>
      <w:r>
        <w:rPr>
          <w:b/>
        </w:rPr>
        <w:t xml:space="preserve">Esimerkki 1.3750</w:t>
      </w:r>
    </w:p>
    <w:p>
      <w:r>
        <w:t xml:space="preserve">[1, -15]</w:t>
      </w:r>
    </w:p>
    <w:p>
      <w:r>
        <w:rPr>
          <w:b/>
        </w:rPr>
        <w:t xml:space="preserve">Tulos</w:t>
      </w:r>
    </w:p>
    <w:p>
      <w:r>
        <w:t xml:space="preserve">[0, -17]</w:t>
      </w:r>
    </w:p>
    <w:p>
      <w:r>
        <w:rPr>
          <w:b/>
        </w:rPr>
        <w:t xml:space="preserve">Esimerkki 1.3751</w:t>
      </w:r>
    </w:p>
    <w:p>
      <w:r>
        <w:t xml:space="preserve">[7, -14, -2, -16, 0, 10, 14, 3, -13, 16]</w:t>
      </w:r>
    </w:p>
    <w:p>
      <w:r>
        <w:rPr>
          <w:b/>
        </w:rPr>
        <w:t xml:space="preserve">Tulos</w:t>
      </w:r>
    </w:p>
    <w:p>
      <w:r>
        <w:t xml:space="preserve">[6, -16, -5, -20, -5, 4, 7, -5, -22, 6]</w:t>
      </w:r>
    </w:p>
    <w:p>
      <w:r>
        <w:rPr>
          <w:b/>
        </w:rPr>
        <w:t xml:space="preserve">Esimerkki 1.3752</w:t>
      </w:r>
    </w:p>
    <w:p>
      <w:r>
        <w:t xml:space="preserve">[-3, -20, -16, 3, 3, -20]</w:t>
      </w:r>
    </w:p>
    <w:p>
      <w:r>
        <w:rPr>
          <w:b/>
        </w:rPr>
        <w:t xml:space="preserve">Tulos</w:t>
      </w:r>
    </w:p>
    <w:p>
      <w:r>
        <w:t xml:space="preserve">[-4, -22, -19, -1, -2, -26]</w:t>
      </w:r>
    </w:p>
    <w:p>
      <w:r>
        <w:rPr>
          <w:b/>
        </w:rPr>
        <w:t xml:space="preserve">Esimerkki 1.3753</w:t>
      </w:r>
    </w:p>
    <w:p>
      <w:r>
        <w:t xml:space="preserve">[16, -4, -16, 8]</w:t>
      </w:r>
    </w:p>
    <w:p>
      <w:r>
        <w:rPr>
          <w:b/>
        </w:rPr>
        <w:t xml:space="preserve">Tulos</w:t>
      </w:r>
    </w:p>
    <w:p>
      <w:r>
        <w:t xml:space="preserve">[15, -6, -19, 4]</w:t>
      </w:r>
    </w:p>
    <w:p>
      <w:r>
        <w:rPr>
          <w:b/>
        </w:rPr>
        <w:t xml:space="preserve">Esimerkki 1.3754</w:t>
      </w:r>
    </w:p>
    <w:p>
      <w:r>
        <w:t xml:space="preserve">[4, -7]</w:t>
      </w:r>
    </w:p>
    <w:p>
      <w:r>
        <w:rPr>
          <w:b/>
        </w:rPr>
        <w:t xml:space="preserve">Tulos</w:t>
      </w:r>
    </w:p>
    <w:p>
      <w:r>
        <w:t xml:space="preserve">[3, -9]</w:t>
      </w:r>
    </w:p>
    <w:p>
      <w:r>
        <w:rPr>
          <w:b/>
        </w:rPr>
        <w:t xml:space="preserve">Esimerkki 1.3755</w:t>
      </w:r>
    </w:p>
    <w:p>
      <w:r>
        <w:t xml:space="preserve">[-13, 3, 4, 7, 0, -13, -11]</w:t>
      </w:r>
    </w:p>
    <w:p>
      <w:r>
        <w:rPr>
          <w:b/>
        </w:rPr>
        <w:t xml:space="preserve">Tulos</w:t>
      </w:r>
    </w:p>
    <w:p>
      <w:r>
        <w:t xml:space="preserve">[-14, 1, 1, 3, -5, -19, -18]</w:t>
      </w:r>
    </w:p>
    <w:p>
      <w:r>
        <w:rPr>
          <w:b/>
        </w:rPr>
        <w:t xml:space="preserve">Esimerkki 1.3756</w:t>
      </w:r>
    </w:p>
    <w:p>
      <w:r>
        <w:t xml:space="preserve">[-18, 18, -16, -13, -10, 0, 17, -12]</w:t>
      </w:r>
    </w:p>
    <w:p>
      <w:r>
        <w:rPr>
          <w:b/>
        </w:rPr>
        <w:t xml:space="preserve">Tulos</w:t>
      </w:r>
    </w:p>
    <w:p>
      <w:r>
        <w:t xml:space="preserve">[-19, 16, -19, -17, -15, -6, 10, -20]</w:t>
      </w:r>
    </w:p>
    <w:p>
      <w:r>
        <w:rPr>
          <w:b/>
        </w:rPr>
        <w:t xml:space="preserve">Esimerkki 1.3757</w:t>
      </w:r>
    </w:p>
    <w:p>
      <w:r>
        <w:t xml:space="preserve">[9, -7, -14, -20, -2, 18, 1, -18]</w:t>
      </w:r>
    </w:p>
    <w:p>
      <w:r>
        <w:rPr>
          <w:b/>
        </w:rPr>
        <w:t xml:space="preserve">Tulos</w:t>
      </w:r>
    </w:p>
    <w:p>
      <w:r>
        <w:t xml:space="preserve">[8, -9, -17, -24, -7, 12, -6, -26]</w:t>
      </w:r>
    </w:p>
    <w:p>
      <w:r>
        <w:rPr>
          <w:b/>
        </w:rPr>
        <w:t xml:space="preserve">Esimerkki 1.3758</w:t>
      </w:r>
    </w:p>
    <w:p>
      <w:r>
        <w:t xml:space="preserve">[-6, 9, 14, 2, 16, -19]</w:t>
      </w:r>
    </w:p>
    <w:p>
      <w:r>
        <w:rPr>
          <w:b/>
        </w:rPr>
        <w:t xml:space="preserve">Tulos</w:t>
      </w:r>
    </w:p>
    <w:p>
      <w:r>
        <w:t xml:space="preserve">[-7, 7, 11, -2, 11, -25]</w:t>
      </w:r>
    </w:p>
    <w:p>
      <w:r>
        <w:rPr>
          <w:b/>
        </w:rPr>
        <w:t xml:space="preserve">Esimerkki 1.3759</w:t>
      </w:r>
    </w:p>
    <w:p>
      <w:r>
        <w:t xml:space="preserve">[20, 9, -20]</w:t>
      </w:r>
    </w:p>
    <w:p>
      <w:r>
        <w:rPr>
          <w:b/>
        </w:rPr>
        <w:t xml:space="preserve">Tulos</w:t>
      </w:r>
    </w:p>
    <w:p>
      <w:r>
        <w:t xml:space="preserve">[19, 7, -23]</w:t>
      </w:r>
    </w:p>
    <w:p>
      <w:r>
        <w:rPr>
          <w:b/>
        </w:rPr>
        <w:t xml:space="preserve">Esimerkki 1.3760</w:t>
      </w:r>
    </w:p>
    <w:p>
      <w:r>
        <w:t xml:space="preserve">[-2, -9, 3, -12, -10, -7]</w:t>
      </w:r>
    </w:p>
    <w:p>
      <w:r>
        <w:rPr>
          <w:b/>
        </w:rPr>
        <w:t xml:space="preserve">Tulos</w:t>
      </w:r>
    </w:p>
    <w:p>
      <w:r>
        <w:t xml:space="preserve">[-3, -11, 0, -16, -15, -13]</w:t>
      </w:r>
    </w:p>
    <w:p>
      <w:r>
        <w:rPr>
          <w:b/>
        </w:rPr>
        <w:t xml:space="preserve">Esimerkki 1.3761</w:t>
      </w:r>
    </w:p>
    <w:p>
      <w:r>
        <w:t xml:space="preserve">[-1, -4, 10, 18, 4, 6, -4, -9]</w:t>
      </w:r>
    </w:p>
    <w:p>
      <w:r>
        <w:rPr>
          <w:b/>
        </w:rPr>
        <w:t xml:space="preserve">Tulos</w:t>
      </w:r>
    </w:p>
    <w:p>
      <w:r>
        <w:t xml:space="preserve">[-2, -6, 7, 14, -1, 0, -11, -17]</w:t>
      </w:r>
    </w:p>
    <w:p>
      <w:r>
        <w:rPr>
          <w:b/>
        </w:rPr>
        <w:t xml:space="preserve">Esimerkki 1.3762</w:t>
      </w:r>
    </w:p>
    <w:p>
      <w:r>
        <w:t xml:space="preserve">[-8, 9, -5, -2, -5, -14]</w:t>
      </w:r>
    </w:p>
    <w:p>
      <w:r>
        <w:rPr>
          <w:b/>
        </w:rPr>
        <w:t xml:space="preserve">Tulos</w:t>
      </w:r>
    </w:p>
    <w:p>
      <w:r>
        <w:t xml:space="preserve">[-9, 7, -8, -6, -10, -20]</w:t>
      </w:r>
    </w:p>
    <w:p>
      <w:r>
        <w:rPr>
          <w:b/>
        </w:rPr>
        <w:t xml:space="preserve">Esimerkki 1.3763</w:t>
      </w:r>
    </w:p>
    <w:p>
      <w:r>
        <w:t xml:space="preserve">[1, -1, -11]</w:t>
      </w:r>
    </w:p>
    <w:p>
      <w:r>
        <w:rPr>
          <w:b/>
        </w:rPr>
        <w:t xml:space="preserve">Tulos</w:t>
      </w:r>
    </w:p>
    <w:p>
      <w:r>
        <w:t xml:space="preserve">[0, -3, -14]</w:t>
      </w:r>
    </w:p>
    <w:p>
      <w:r>
        <w:rPr>
          <w:b/>
        </w:rPr>
        <w:t xml:space="preserve">Esimerkki 1.3764</w:t>
      </w:r>
    </w:p>
    <w:p>
      <w:r>
        <w:t xml:space="preserve">[7, -18, 15, -1, -9, -14, 20, -16]</w:t>
      </w:r>
    </w:p>
    <w:p>
      <w:r>
        <w:rPr>
          <w:b/>
        </w:rPr>
        <w:t xml:space="preserve">Tulos</w:t>
      </w:r>
    </w:p>
    <w:p>
      <w:r>
        <w:t xml:space="preserve">[6, -20, 12, -5, -14, -20, 13, -24]</w:t>
      </w:r>
    </w:p>
    <w:p>
      <w:r>
        <w:rPr>
          <w:b/>
        </w:rPr>
        <w:t xml:space="preserve">Esimerkki 1.3765</w:t>
      </w:r>
    </w:p>
    <w:p>
      <w:r>
        <w:t xml:space="preserve">[12, -8]</w:t>
      </w:r>
    </w:p>
    <w:p>
      <w:r>
        <w:rPr>
          <w:b/>
        </w:rPr>
        <w:t xml:space="preserve">Tulos</w:t>
      </w:r>
    </w:p>
    <w:p>
      <w:r>
        <w:t xml:space="preserve">[11, -10]</w:t>
      </w:r>
    </w:p>
    <w:p>
      <w:r>
        <w:rPr>
          <w:b/>
        </w:rPr>
        <w:t xml:space="preserve">Esimerkki 1.3766</w:t>
      </w:r>
    </w:p>
    <w:p>
      <w:r>
        <w:t xml:space="preserve">[-17, -18, 1, 16, 0, -5, 16]</w:t>
      </w:r>
    </w:p>
    <w:p>
      <w:r>
        <w:rPr>
          <w:b/>
        </w:rPr>
        <w:t xml:space="preserve">Tulos</w:t>
      </w:r>
    </w:p>
    <w:p>
      <w:r>
        <w:t xml:space="preserve">[-18, -20, -2, 12, -5, -11, 9]</w:t>
      </w:r>
    </w:p>
    <w:p>
      <w:r>
        <w:rPr>
          <w:b/>
        </w:rPr>
        <w:t xml:space="preserve">Esimerkki 1.3767</w:t>
      </w:r>
    </w:p>
    <w:p>
      <w:r>
        <w:t xml:space="preserve">[-6, -9]</w:t>
      </w:r>
    </w:p>
    <w:p>
      <w:r>
        <w:rPr>
          <w:b/>
        </w:rPr>
        <w:t xml:space="preserve">Tulos</w:t>
      </w:r>
    </w:p>
    <w:p>
      <w:r>
        <w:t xml:space="preserve">[-7, -11]</w:t>
      </w:r>
    </w:p>
    <w:p>
      <w:r>
        <w:rPr>
          <w:b/>
        </w:rPr>
        <w:t xml:space="preserve">Esimerkki 1.3768</w:t>
      </w:r>
    </w:p>
    <w:p>
      <w:r>
        <w:t xml:space="preserve">[20, 2, 8, -15, -19, 12]</w:t>
      </w:r>
    </w:p>
    <w:p>
      <w:r>
        <w:rPr>
          <w:b/>
        </w:rPr>
        <w:t xml:space="preserve">Tulos</w:t>
      </w:r>
    </w:p>
    <w:p>
      <w:r>
        <w:t xml:space="preserve">[19, 0, 5, -19, -24, 6]</w:t>
      </w:r>
    </w:p>
    <w:p>
      <w:r>
        <w:rPr>
          <w:b/>
        </w:rPr>
        <w:t xml:space="preserve">Esimerkki 1.3769</w:t>
      </w:r>
    </w:p>
    <w:p>
      <w:r>
        <w:t xml:space="preserve">[-11, 5, 10, 11, -10, 5, -14, 17]</w:t>
      </w:r>
    </w:p>
    <w:p>
      <w:r>
        <w:rPr>
          <w:b/>
        </w:rPr>
        <w:t xml:space="preserve">Tulos</w:t>
      </w:r>
    </w:p>
    <w:p>
      <w:r>
        <w:t xml:space="preserve">[-12, 3, 7, 7, -15, -1, -21, 9]</w:t>
      </w:r>
    </w:p>
    <w:p>
      <w:r>
        <w:rPr>
          <w:b/>
        </w:rPr>
        <w:t xml:space="preserve">Esimerkki 1.3770</w:t>
      </w:r>
    </w:p>
    <w:p>
      <w:r>
        <w:t xml:space="preserve">[-17, 11, -2, -11, 4, 11]</w:t>
      </w:r>
    </w:p>
    <w:p>
      <w:r>
        <w:rPr>
          <w:b/>
        </w:rPr>
        <w:t xml:space="preserve">Tulos</w:t>
      </w:r>
    </w:p>
    <w:p>
      <w:r>
        <w:t xml:space="preserve">[-18, 9, -5, -15, -1, 5]</w:t>
      </w:r>
    </w:p>
    <w:p>
      <w:r>
        <w:rPr>
          <w:b/>
        </w:rPr>
        <w:t xml:space="preserve">Esimerkki 1.3771</w:t>
      </w:r>
    </w:p>
    <w:p>
      <w:r>
        <w:t xml:space="preserve">[11, -18, 18, -19, 3, -16, -18, -19, 20, -3]</w:t>
      </w:r>
    </w:p>
    <w:p>
      <w:r>
        <w:rPr>
          <w:b/>
        </w:rPr>
        <w:t xml:space="preserve">Tulos</w:t>
      </w:r>
    </w:p>
    <w:p>
      <w:r>
        <w:t xml:space="preserve">[10, -20, 15, -23, -2, -22, -25, -27, 11, -13]</w:t>
      </w:r>
    </w:p>
    <w:p>
      <w:r>
        <w:rPr>
          <w:b/>
        </w:rPr>
        <w:t xml:space="preserve">Esimerkki 1.3772</w:t>
      </w:r>
    </w:p>
    <w:p>
      <w:r>
        <w:t xml:space="preserve">[-5, 20, 2, -16, 8, -14]</w:t>
      </w:r>
    </w:p>
    <w:p>
      <w:r>
        <w:rPr>
          <w:b/>
        </w:rPr>
        <w:t xml:space="preserve">Tulos</w:t>
      </w:r>
    </w:p>
    <w:p>
      <w:r>
        <w:t xml:space="preserve">[-6, 18, -1, -20, 3, -20]</w:t>
      </w:r>
    </w:p>
    <w:p>
      <w:r>
        <w:rPr>
          <w:b/>
        </w:rPr>
        <w:t xml:space="preserve">Esimerkki 1.3773</w:t>
      </w:r>
    </w:p>
    <w:p>
      <w:r>
        <w:t xml:space="preserve">[-10, -4, -14, -4, -5]</w:t>
      </w:r>
    </w:p>
    <w:p>
      <w:r>
        <w:rPr>
          <w:b/>
        </w:rPr>
        <w:t xml:space="preserve">Tulos</w:t>
      </w:r>
    </w:p>
    <w:p>
      <w:r>
        <w:t xml:space="preserve">[-11, -6, -17, -8, -10]</w:t>
      </w:r>
    </w:p>
    <w:p>
      <w:r>
        <w:rPr>
          <w:b/>
        </w:rPr>
        <w:t xml:space="preserve">Esimerkki 1.3774</w:t>
      </w:r>
    </w:p>
    <w:p>
      <w:r>
        <w:t xml:space="preserve">[-2, -17, -11, -13, -8, -4]</w:t>
      </w:r>
    </w:p>
    <w:p>
      <w:r>
        <w:rPr>
          <w:b/>
        </w:rPr>
        <w:t xml:space="preserve">Tulos</w:t>
      </w:r>
    </w:p>
    <w:p>
      <w:r>
        <w:t xml:space="preserve">[-3, -19, -14, -17, -13, -10]</w:t>
      </w:r>
    </w:p>
    <w:p>
      <w:r>
        <w:rPr>
          <w:b/>
        </w:rPr>
        <w:t xml:space="preserve">Esimerkki 1.3775</w:t>
      </w:r>
    </w:p>
    <w:p>
      <w:r>
        <w:t xml:space="preserve">[-8, -17, 11]</w:t>
      </w:r>
    </w:p>
    <w:p>
      <w:r>
        <w:rPr>
          <w:b/>
        </w:rPr>
        <w:t xml:space="preserve">Tulos</w:t>
      </w:r>
    </w:p>
    <w:p>
      <w:r>
        <w:t xml:space="preserve">[-9, -19, 8]</w:t>
      </w:r>
    </w:p>
    <w:p>
      <w:r>
        <w:rPr>
          <w:b/>
        </w:rPr>
        <w:t xml:space="preserve">Esimerkki 1.3776</w:t>
      </w:r>
    </w:p>
    <w:p>
      <w:r>
        <w:t xml:space="preserve">[-18, -3, -19, 19, -7, -10, -1, -16]</w:t>
      </w:r>
    </w:p>
    <w:p>
      <w:r>
        <w:rPr>
          <w:b/>
        </w:rPr>
        <w:t xml:space="preserve">Tulos</w:t>
      </w:r>
    </w:p>
    <w:p>
      <w:r>
        <w:t xml:space="preserve">[-19, -5, -22, 15, -12, -16, -8, -24]</w:t>
      </w:r>
    </w:p>
    <w:p>
      <w:r>
        <w:rPr>
          <w:b/>
        </w:rPr>
        <w:t xml:space="preserve">Esimerkki 1.3777</w:t>
      </w:r>
    </w:p>
    <w:p>
      <w:r>
        <w:t xml:space="preserve">[-18, 10, 3]</w:t>
      </w:r>
    </w:p>
    <w:p>
      <w:r>
        <w:rPr>
          <w:b/>
        </w:rPr>
        <w:t xml:space="preserve">Tulos</w:t>
      </w:r>
    </w:p>
    <w:p>
      <w:r>
        <w:t xml:space="preserve">[-19, 8, 0]</w:t>
      </w:r>
    </w:p>
    <w:p>
      <w:r>
        <w:rPr>
          <w:b/>
        </w:rPr>
        <w:t xml:space="preserve">Esimerkki 1.3778</w:t>
      </w:r>
    </w:p>
    <w:p>
      <w:r>
        <w:t xml:space="preserve">[12, -14, 6]</w:t>
      </w:r>
    </w:p>
    <w:p>
      <w:r>
        <w:rPr>
          <w:b/>
        </w:rPr>
        <w:t xml:space="preserve">Tulos</w:t>
      </w:r>
    </w:p>
    <w:p>
      <w:r>
        <w:t xml:space="preserve">[11, -16, 3]</w:t>
      </w:r>
    </w:p>
    <w:p>
      <w:r>
        <w:rPr>
          <w:b/>
        </w:rPr>
        <w:t xml:space="preserve">Esimerkki 1.3779</w:t>
      </w:r>
    </w:p>
    <w:p>
      <w:r>
        <w:t xml:space="preserve">[-13, -14, 9, 20, -18]</w:t>
      </w:r>
    </w:p>
    <w:p>
      <w:r>
        <w:rPr>
          <w:b/>
        </w:rPr>
        <w:t xml:space="preserve">Tulos</w:t>
      </w:r>
    </w:p>
    <w:p>
      <w:r>
        <w:t xml:space="preserve">[-14, -16, 6, 16, -23]</w:t>
      </w:r>
    </w:p>
    <w:p>
      <w:r>
        <w:rPr>
          <w:b/>
        </w:rPr>
        <w:t xml:space="preserve">Esimerkki 1.3780</w:t>
      </w:r>
    </w:p>
    <w:p>
      <w:r>
        <w:t xml:space="preserve">[-12, 4, -10, -8, 17, -12, 9, -20, -1, -16]</w:t>
      </w:r>
    </w:p>
    <w:p>
      <w:r>
        <w:rPr>
          <w:b/>
        </w:rPr>
        <w:t xml:space="preserve">Tulos</w:t>
      </w:r>
    </w:p>
    <w:p>
      <w:r>
        <w:t xml:space="preserve">[-13, 2, -13, -12, 12, -18, 2, -28, -10, -26]</w:t>
      </w:r>
    </w:p>
    <w:p>
      <w:r>
        <w:rPr>
          <w:b/>
        </w:rPr>
        <w:t xml:space="preserve">Esimerkki 1.3781</w:t>
      </w:r>
    </w:p>
    <w:p>
      <w:r>
        <w:t xml:space="preserve">[-2, 19, 18]</w:t>
      </w:r>
    </w:p>
    <w:p>
      <w:r>
        <w:rPr>
          <w:b/>
        </w:rPr>
        <w:t xml:space="preserve">Tulos</w:t>
      </w:r>
    </w:p>
    <w:p>
      <w:r>
        <w:t xml:space="preserve">[-3, 17, 15]</w:t>
      </w:r>
    </w:p>
    <w:p>
      <w:r>
        <w:rPr>
          <w:b/>
        </w:rPr>
        <w:t xml:space="preserve">Esimerkki 1.3782</w:t>
      </w:r>
    </w:p>
    <w:p>
      <w:r>
        <w:t xml:space="preserve">[2, -11, 1, -5, -4, -20, -20, 11]</w:t>
      </w:r>
    </w:p>
    <w:p>
      <w:r>
        <w:rPr>
          <w:b/>
        </w:rPr>
        <w:t xml:space="preserve">Tulos</w:t>
      </w:r>
    </w:p>
    <w:p>
      <w:r>
        <w:t xml:space="preserve">[1, -13, -2, -9, -9, -26, -27, 3]</w:t>
      </w:r>
    </w:p>
    <w:p>
      <w:r>
        <w:rPr>
          <w:b/>
        </w:rPr>
        <w:t xml:space="preserve">Esimerkki 1.3783</w:t>
      </w:r>
    </w:p>
    <w:p>
      <w:r>
        <w:t xml:space="preserve">[-3, 2]</w:t>
      </w:r>
    </w:p>
    <w:p>
      <w:r>
        <w:rPr>
          <w:b/>
        </w:rPr>
        <w:t xml:space="preserve">Tulos</w:t>
      </w:r>
    </w:p>
    <w:p>
      <w:r>
        <w:t xml:space="preserve">[-4, 0]</w:t>
      </w:r>
    </w:p>
    <w:p>
      <w:r>
        <w:rPr>
          <w:b/>
        </w:rPr>
        <w:t xml:space="preserve">Esimerkki 1.3784</w:t>
      </w:r>
    </w:p>
    <w:p>
      <w:r>
        <w:t xml:space="preserve">[-20, 18, 16, -8, -2, -14, -12, -2, 19]</w:t>
      </w:r>
    </w:p>
    <w:p>
      <w:r>
        <w:rPr>
          <w:b/>
        </w:rPr>
        <w:t xml:space="preserve">Tulos</w:t>
      </w:r>
    </w:p>
    <w:p>
      <w:r>
        <w:t xml:space="preserve">[-21, 16, 13, -12, -7, -20, -19, -10, 10]</w:t>
      </w:r>
    </w:p>
    <w:p>
      <w:r>
        <w:rPr>
          <w:b/>
        </w:rPr>
        <w:t xml:space="preserve">Esimerkki 1.3785</w:t>
      </w:r>
    </w:p>
    <w:p>
      <w:r>
        <w:t xml:space="preserve">[15, 9, 6]</w:t>
      </w:r>
    </w:p>
    <w:p>
      <w:r>
        <w:rPr>
          <w:b/>
        </w:rPr>
        <w:t xml:space="preserve">Tulos</w:t>
      </w:r>
    </w:p>
    <w:p>
      <w:r>
        <w:t xml:space="preserve">[14, 7, 3]</w:t>
      </w:r>
    </w:p>
    <w:p>
      <w:r>
        <w:rPr>
          <w:b/>
        </w:rPr>
        <w:t xml:space="preserve">Esimerkki 1.3786</w:t>
      </w:r>
    </w:p>
    <w:p>
      <w:r>
        <w:t xml:space="preserve">[6, 11, -20, 8, 1]</w:t>
      </w:r>
    </w:p>
    <w:p>
      <w:r>
        <w:rPr>
          <w:b/>
        </w:rPr>
        <w:t xml:space="preserve">Tulos</w:t>
      </w:r>
    </w:p>
    <w:p>
      <w:r>
        <w:t xml:space="preserve">[5, 9, -23, 4, -4]</w:t>
      </w:r>
    </w:p>
    <w:p>
      <w:r>
        <w:rPr>
          <w:b/>
        </w:rPr>
        <w:t xml:space="preserve">Esimerkki 1.3787</w:t>
      </w:r>
    </w:p>
    <w:p>
      <w:r>
        <w:t xml:space="preserve">[-8, 18, 3, -20, 9, -7, 5, -13]</w:t>
      </w:r>
    </w:p>
    <w:p>
      <w:r>
        <w:rPr>
          <w:b/>
        </w:rPr>
        <w:t xml:space="preserve">Tulos</w:t>
      </w:r>
    </w:p>
    <w:p>
      <w:r>
        <w:t xml:space="preserve">[-9, 16, 0, -24, 4, -13, -2, -21]</w:t>
      </w:r>
    </w:p>
    <w:p>
      <w:r>
        <w:rPr>
          <w:b/>
        </w:rPr>
        <w:t xml:space="preserve">Esimerkki 1.3788</w:t>
      </w:r>
    </w:p>
    <w:p>
      <w:r>
        <w:t xml:space="preserve">[-17, 14, 8, 19, 3, -12, -7, -11]</w:t>
      </w:r>
    </w:p>
    <w:p>
      <w:r>
        <w:rPr>
          <w:b/>
        </w:rPr>
        <w:t xml:space="preserve">Tulos</w:t>
      </w:r>
    </w:p>
    <w:p>
      <w:r>
        <w:t xml:space="preserve">[-18, 12, 5, 15, -2, -18, -14, -19]</w:t>
      </w:r>
    </w:p>
    <w:p>
      <w:r>
        <w:rPr>
          <w:b/>
        </w:rPr>
        <w:t xml:space="preserve">Esimerkki 1.3789</w:t>
      </w:r>
    </w:p>
    <w:p>
      <w:r>
        <w:t xml:space="preserve">[17, 18, -1, 12, 3, -9, 20]</w:t>
      </w:r>
    </w:p>
    <w:p>
      <w:r>
        <w:rPr>
          <w:b/>
        </w:rPr>
        <w:t xml:space="preserve">Tulos</w:t>
      </w:r>
    </w:p>
    <w:p>
      <w:r>
        <w:t xml:space="preserve">[16, 16, -4, 8, -2, -15, 13]</w:t>
      </w:r>
    </w:p>
    <w:p>
      <w:r>
        <w:rPr>
          <w:b/>
        </w:rPr>
        <w:t xml:space="preserve">Esimerkki 1.3790</w:t>
      </w:r>
    </w:p>
    <w:p>
      <w:r>
        <w:t xml:space="preserve">[-16, -3, 4, 17, -4, 0, 14, -8]</w:t>
      </w:r>
    </w:p>
    <w:p>
      <w:r>
        <w:rPr>
          <w:b/>
        </w:rPr>
        <w:t xml:space="preserve">Tulos</w:t>
      </w:r>
    </w:p>
    <w:p>
      <w:r>
        <w:t xml:space="preserve">[-17, -5, 1, 13, -9, -6, 7, -16]</w:t>
      </w:r>
    </w:p>
    <w:p>
      <w:r>
        <w:rPr>
          <w:b/>
        </w:rPr>
        <w:t xml:space="preserve">Esimerkki 1.3791</w:t>
      </w:r>
    </w:p>
    <w:p>
      <w:r>
        <w:t xml:space="preserve">[-2, -16, 18, 2, -3, 0, 15, 3, 19]</w:t>
      </w:r>
    </w:p>
    <w:p>
      <w:r>
        <w:rPr>
          <w:b/>
        </w:rPr>
        <w:t xml:space="preserve">Tulos</w:t>
      </w:r>
    </w:p>
    <w:p>
      <w:r>
        <w:t xml:space="preserve">[-3, -18, 15, -2, -8, -6, 8, -5, 10]</w:t>
      </w:r>
    </w:p>
    <w:p>
      <w:r>
        <w:rPr>
          <w:b/>
        </w:rPr>
        <w:t xml:space="preserve">Esimerkki 1.3792</w:t>
      </w:r>
    </w:p>
    <w:p>
      <w:r>
        <w:t xml:space="preserve">[-4, 19, -12, -13, -20]</w:t>
      </w:r>
    </w:p>
    <w:p>
      <w:r>
        <w:rPr>
          <w:b/>
        </w:rPr>
        <w:t xml:space="preserve">Tulos</w:t>
      </w:r>
    </w:p>
    <w:p>
      <w:r>
        <w:t xml:space="preserve">[-5, 17, -15, -17, -25]</w:t>
      </w:r>
    </w:p>
    <w:p>
      <w:r>
        <w:rPr>
          <w:b/>
        </w:rPr>
        <w:t xml:space="preserve">Esimerkki 1.3793</w:t>
      </w:r>
    </w:p>
    <w:p>
      <w:r>
        <w:t xml:space="preserve">[-4, -9, 1, 12]</w:t>
      </w:r>
    </w:p>
    <w:p>
      <w:r>
        <w:rPr>
          <w:b/>
        </w:rPr>
        <w:t xml:space="preserve">Tulos</w:t>
      </w:r>
    </w:p>
    <w:p>
      <w:r>
        <w:t xml:space="preserve">[-5, -11, -2, 8]</w:t>
      </w:r>
    </w:p>
    <w:p>
      <w:r>
        <w:rPr>
          <w:b/>
        </w:rPr>
        <w:t xml:space="preserve">Esimerkki 1.3794</w:t>
      </w:r>
    </w:p>
    <w:p>
      <w:r>
        <w:t xml:space="preserve">[-1, 19, 7, -16, 20, -4, 18]</w:t>
      </w:r>
    </w:p>
    <w:p>
      <w:r>
        <w:rPr>
          <w:b/>
        </w:rPr>
        <w:t xml:space="preserve">Tulos</w:t>
      </w:r>
    </w:p>
    <w:p>
      <w:r>
        <w:t xml:space="preserve">[-2, 17, 4, -20, 15, -10, 11]</w:t>
      </w:r>
    </w:p>
    <w:p>
      <w:r>
        <w:rPr>
          <w:b/>
        </w:rPr>
        <w:t xml:space="preserve">Esimerkki 1.3795</w:t>
      </w:r>
    </w:p>
    <w:p>
      <w:r>
        <w:t xml:space="preserve">[15, -7, 2, 6, 14, -7]</w:t>
      </w:r>
    </w:p>
    <w:p>
      <w:r>
        <w:rPr>
          <w:b/>
        </w:rPr>
        <w:t xml:space="preserve">Tulos</w:t>
      </w:r>
    </w:p>
    <w:p>
      <w:r>
        <w:t xml:space="preserve">[14, -9, -1, 2, 9, -13]</w:t>
      </w:r>
    </w:p>
    <w:p>
      <w:r>
        <w:rPr>
          <w:b/>
        </w:rPr>
        <w:t xml:space="preserve">Esimerkki 1.3796</w:t>
      </w:r>
    </w:p>
    <w:p>
      <w:r>
        <w:t xml:space="preserve">[-13, 5, 15, 14, -20, 6, 16, -15, -4, -7]</w:t>
      </w:r>
    </w:p>
    <w:p>
      <w:r>
        <w:rPr>
          <w:b/>
        </w:rPr>
        <w:t xml:space="preserve">Tulos</w:t>
      </w:r>
    </w:p>
    <w:p>
      <w:r>
        <w:t xml:space="preserve">[-14, 3, 12, 10, -25, 0, 9, -23, -13, -17]</w:t>
      </w:r>
    </w:p>
    <w:p>
      <w:r>
        <w:rPr>
          <w:b/>
        </w:rPr>
        <w:t xml:space="preserve">Esimerkki 1.3797</w:t>
      </w:r>
    </w:p>
    <w:p>
      <w:r>
        <w:t xml:space="preserve">[-12, 8, 18, -10, -5]</w:t>
      </w:r>
    </w:p>
    <w:p>
      <w:r>
        <w:rPr>
          <w:b/>
        </w:rPr>
        <w:t xml:space="preserve">Tulos</w:t>
      </w:r>
    </w:p>
    <w:p>
      <w:r>
        <w:t xml:space="preserve">[-13, 6, 15, -14, -10]</w:t>
      </w:r>
    </w:p>
    <w:p>
      <w:r>
        <w:rPr>
          <w:b/>
        </w:rPr>
        <w:t xml:space="preserve">Esimerkki 1.3798</w:t>
      </w:r>
    </w:p>
    <w:p>
      <w:r>
        <w:t xml:space="preserve">[7, -2, 16, -12, -1, -14, -4, 8, 2]</w:t>
      </w:r>
    </w:p>
    <w:p>
      <w:r>
        <w:rPr>
          <w:b/>
        </w:rPr>
        <w:t xml:space="preserve">Tulos</w:t>
      </w:r>
    </w:p>
    <w:p>
      <w:r>
        <w:t xml:space="preserve">[6, -4, 13, -16, -6, -20, -11, 0, -7]</w:t>
      </w:r>
    </w:p>
    <w:p>
      <w:r>
        <w:rPr>
          <w:b/>
        </w:rPr>
        <w:t xml:space="preserve">Esimerkki 1.3799</w:t>
      </w:r>
    </w:p>
    <w:p>
      <w:r>
        <w:t xml:space="preserve">[-15, 11, 4, 13, -10]</w:t>
      </w:r>
    </w:p>
    <w:p>
      <w:r>
        <w:rPr>
          <w:b/>
        </w:rPr>
        <w:t xml:space="preserve">Tulos</w:t>
      </w:r>
    </w:p>
    <w:p>
      <w:r>
        <w:t xml:space="preserve">[-16, 9, 1, 9, -15]</w:t>
      </w:r>
    </w:p>
    <w:p>
      <w:r>
        <w:rPr>
          <w:b/>
        </w:rPr>
        <w:t xml:space="preserve">Esimerkki 1.3800</w:t>
      </w:r>
    </w:p>
    <w:p>
      <w:r>
        <w:t xml:space="preserve">[16, -19, -3, -18, -6, -19, 10]</w:t>
      </w:r>
    </w:p>
    <w:p>
      <w:r>
        <w:rPr>
          <w:b/>
        </w:rPr>
        <w:t xml:space="preserve">Tulos</w:t>
      </w:r>
    </w:p>
    <w:p>
      <w:r>
        <w:t xml:space="preserve">[15, -21, -6, -22, -11, -25, 3]</w:t>
      </w:r>
    </w:p>
    <w:p>
      <w:r>
        <w:rPr>
          <w:b/>
        </w:rPr>
        <w:t xml:space="preserve">Esimerkki 1.3801</w:t>
      </w:r>
    </w:p>
    <w:p>
      <w:r>
        <w:t xml:space="preserve">[-7, 18, -5, 0, -7, -14, -4, -10]</w:t>
      </w:r>
    </w:p>
    <w:p>
      <w:r>
        <w:rPr>
          <w:b/>
        </w:rPr>
        <w:t xml:space="preserve">Tulos</w:t>
      </w:r>
    </w:p>
    <w:p>
      <w:r>
        <w:t xml:space="preserve">[-8, 16, -8, -4, -12, -20, -11, -18]</w:t>
      </w:r>
    </w:p>
    <w:p>
      <w:r>
        <w:rPr>
          <w:b/>
        </w:rPr>
        <w:t xml:space="preserve">Esimerkki 1.3802</w:t>
      </w:r>
    </w:p>
    <w:p>
      <w:r>
        <w:t xml:space="preserve">[-7, -5, 4]</w:t>
      </w:r>
    </w:p>
    <w:p>
      <w:r>
        <w:rPr>
          <w:b/>
        </w:rPr>
        <w:t xml:space="preserve">Tulos</w:t>
      </w:r>
    </w:p>
    <w:p>
      <w:r>
        <w:t xml:space="preserve">[-8, -7, 1]</w:t>
      </w:r>
    </w:p>
    <w:p>
      <w:r>
        <w:rPr>
          <w:b/>
        </w:rPr>
        <w:t xml:space="preserve">Esimerkki 1.3803</w:t>
      </w:r>
    </w:p>
    <w:p>
      <w:r>
        <w:t xml:space="preserve">[-16, 0, -8, 4]</w:t>
      </w:r>
    </w:p>
    <w:p>
      <w:r>
        <w:rPr>
          <w:b/>
        </w:rPr>
        <w:t xml:space="preserve">Tulos</w:t>
      </w:r>
    </w:p>
    <w:p>
      <w:r>
        <w:t xml:space="preserve">[-17, -2, -11, 0]</w:t>
      </w:r>
    </w:p>
    <w:p>
      <w:r>
        <w:rPr>
          <w:b/>
        </w:rPr>
        <w:t xml:space="preserve">Esimerkki 1.3804</w:t>
      </w:r>
    </w:p>
    <w:p>
      <w:r>
        <w:t xml:space="preserve">[20, 13, -14, -4, 2, 1, 10, 7]</w:t>
      </w:r>
    </w:p>
    <w:p>
      <w:r>
        <w:rPr>
          <w:b/>
        </w:rPr>
        <w:t xml:space="preserve">Tulos</w:t>
      </w:r>
    </w:p>
    <w:p>
      <w:r>
        <w:t xml:space="preserve">[19, 11, -17, -8, -3, -5, 3, -1]</w:t>
      </w:r>
    </w:p>
    <w:p>
      <w:r>
        <w:rPr>
          <w:b/>
        </w:rPr>
        <w:t xml:space="preserve">Esimerkki 1.3805</w:t>
      </w:r>
    </w:p>
    <w:p>
      <w:r>
        <w:t xml:space="preserve">[0, -2, -2]</w:t>
      </w:r>
    </w:p>
    <w:p>
      <w:r>
        <w:rPr>
          <w:b/>
        </w:rPr>
        <w:t xml:space="preserve">Tulos</w:t>
      </w:r>
    </w:p>
    <w:p>
      <w:r>
        <w:t xml:space="preserve">[-1, -4, -5]</w:t>
      </w:r>
    </w:p>
    <w:p>
      <w:r>
        <w:rPr>
          <w:b/>
        </w:rPr>
        <w:t xml:space="preserve">Esimerkki 1.3806</w:t>
      </w:r>
    </w:p>
    <w:p>
      <w:r>
        <w:t xml:space="preserve">[-9, 0, -12, 19, 0]</w:t>
      </w:r>
    </w:p>
    <w:p>
      <w:r>
        <w:rPr>
          <w:b/>
        </w:rPr>
        <w:t xml:space="preserve">Tulos</w:t>
      </w:r>
    </w:p>
    <w:p>
      <w:r>
        <w:t xml:space="preserve">[-10, -2, -15, 15, -5]</w:t>
      </w:r>
    </w:p>
    <w:p>
      <w:r>
        <w:rPr>
          <w:b/>
        </w:rPr>
        <w:t xml:space="preserve">Esimerkki 1.3807</w:t>
      </w:r>
    </w:p>
    <w:p>
      <w:r>
        <w:t xml:space="preserve">[18, -17, 18, -17, -3]</w:t>
      </w:r>
    </w:p>
    <w:p>
      <w:r>
        <w:rPr>
          <w:b/>
        </w:rPr>
        <w:t xml:space="preserve">Tulos</w:t>
      </w:r>
    </w:p>
    <w:p>
      <w:r>
        <w:t xml:space="preserve">[17, -19, 15, -21, -8]</w:t>
      </w:r>
    </w:p>
    <w:p>
      <w:r>
        <w:rPr>
          <w:b/>
        </w:rPr>
        <w:t xml:space="preserve">Esimerkki 1.3808</w:t>
      </w:r>
    </w:p>
    <w:p>
      <w:r>
        <w:t xml:space="preserve">[-9, 14, 9]</w:t>
      </w:r>
    </w:p>
    <w:p>
      <w:r>
        <w:rPr>
          <w:b/>
        </w:rPr>
        <w:t xml:space="preserve">Tulos</w:t>
      </w:r>
    </w:p>
    <w:p>
      <w:r>
        <w:t xml:space="preserve">[-10, 12, 6]</w:t>
      </w:r>
    </w:p>
    <w:p>
      <w:r>
        <w:rPr>
          <w:b/>
        </w:rPr>
        <w:t xml:space="preserve">Esimerkki 1.3809</w:t>
      </w:r>
    </w:p>
    <w:p>
      <w:r>
        <w:t xml:space="preserve">[-3, -20, 9, 8, 19, -3, -1]</w:t>
      </w:r>
    </w:p>
    <w:p>
      <w:r>
        <w:rPr>
          <w:b/>
        </w:rPr>
        <w:t xml:space="preserve">Tulos</w:t>
      </w:r>
    </w:p>
    <w:p>
      <w:r>
        <w:t xml:space="preserve">[-4, -22, 6, 4, 14, -9, -8]</w:t>
      </w:r>
    </w:p>
    <w:p>
      <w:r>
        <w:rPr>
          <w:b/>
        </w:rPr>
        <w:t xml:space="preserve">Esimerkki 1.3810</w:t>
      </w:r>
    </w:p>
    <w:p>
      <w:r>
        <w:t xml:space="preserve">[10, 15, 11, 14, 20]</w:t>
      </w:r>
    </w:p>
    <w:p>
      <w:r>
        <w:rPr>
          <w:b/>
        </w:rPr>
        <w:t xml:space="preserve">Tulos</w:t>
      </w:r>
    </w:p>
    <w:p>
      <w:r>
        <w:t xml:space="preserve">[9, 13, 8, 10, 15]</w:t>
      </w:r>
    </w:p>
    <w:p>
      <w:r>
        <w:rPr>
          <w:b/>
        </w:rPr>
        <w:t xml:space="preserve">Esimerkki 1.3811</w:t>
      </w:r>
    </w:p>
    <w:p>
      <w:r>
        <w:t xml:space="preserve">[-4, 10, 4]</w:t>
      </w:r>
    </w:p>
    <w:p>
      <w:r>
        <w:rPr>
          <w:b/>
        </w:rPr>
        <w:t xml:space="preserve">Tulos</w:t>
      </w:r>
    </w:p>
    <w:p>
      <w:r>
        <w:t xml:space="preserve">[-5, 8, 1]</w:t>
      </w:r>
    </w:p>
    <w:p>
      <w:r>
        <w:rPr>
          <w:b/>
        </w:rPr>
        <w:t xml:space="preserve">Esimerkki 1.3812</w:t>
      </w:r>
    </w:p>
    <w:p>
      <w:r>
        <w:t xml:space="preserve">[6, -18]</w:t>
      </w:r>
    </w:p>
    <w:p>
      <w:r>
        <w:rPr>
          <w:b/>
        </w:rPr>
        <w:t xml:space="preserve">Tulos</w:t>
      </w:r>
    </w:p>
    <w:p>
      <w:r>
        <w:t xml:space="preserve">[5, -20]</w:t>
      </w:r>
    </w:p>
    <w:p>
      <w:r>
        <w:rPr>
          <w:b/>
        </w:rPr>
        <w:t xml:space="preserve">Esimerkki 1.3813</w:t>
      </w:r>
    </w:p>
    <w:p>
      <w:r>
        <w:t xml:space="preserve">[11, -20, 12, -11, 12]</w:t>
      </w:r>
    </w:p>
    <w:p>
      <w:r>
        <w:rPr>
          <w:b/>
        </w:rPr>
        <w:t xml:space="preserve">Tulos</w:t>
      </w:r>
    </w:p>
    <w:p>
      <w:r>
        <w:t xml:space="preserve">[10, -22, 9, -15, 7]</w:t>
      </w:r>
    </w:p>
    <w:p>
      <w:r>
        <w:rPr>
          <w:b/>
        </w:rPr>
        <w:t xml:space="preserve">Esimerkki 1.3814</w:t>
      </w:r>
    </w:p>
    <w:p>
      <w:r>
        <w:t xml:space="preserve">[-7, 8, 9, -18, -5, -13, 8]</w:t>
      </w:r>
    </w:p>
    <w:p>
      <w:r>
        <w:rPr>
          <w:b/>
        </w:rPr>
        <w:t xml:space="preserve">Tulos</w:t>
      </w:r>
    </w:p>
    <w:p>
      <w:r>
        <w:t xml:space="preserve">[-8, 6, 6, -22, -10, -19, 1]</w:t>
      </w:r>
    </w:p>
    <w:p>
      <w:r>
        <w:rPr>
          <w:b/>
        </w:rPr>
        <w:t xml:space="preserve">Esimerkki 1.3815</w:t>
      </w:r>
    </w:p>
    <w:p>
      <w:r>
        <w:t xml:space="preserve">[3, -19, 15, -14, 4]</w:t>
      </w:r>
    </w:p>
    <w:p>
      <w:r>
        <w:rPr>
          <w:b/>
        </w:rPr>
        <w:t xml:space="preserve">Tulos</w:t>
      </w:r>
    </w:p>
    <w:p>
      <w:r>
        <w:t xml:space="preserve">[2, -21, 12, -18, -1]</w:t>
      </w:r>
    </w:p>
    <w:p>
      <w:r>
        <w:rPr>
          <w:b/>
        </w:rPr>
        <w:t xml:space="preserve">Esimerkki 1.3816</w:t>
      </w:r>
    </w:p>
    <w:p>
      <w:r>
        <w:t xml:space="preserve">[1, 10, 7, -1, -4]</w:t>
      </w:r>
    </w:p>
    <w:p>
      <w:r>
        <w:rPr>
          <w:b/>
        </w:rPr>
        <w:t xml:space="preserve">Tulos</w:t>
      </w:r>
    </w:p>
    <w:p>
      <w:r>
        <w:t xml:space="preserve">[0, 8, 4, -5, -9]</w:t>
      </w:r>
    </w:p>
    <w:p>
      <w:r>
        <w:rPr>
          <w:b/>
        </w:rPr>
        <w:t xml:space="preserve">Esimerkki 1.3817</w:t>
      </w:r>
    </w:p>
    <w:p>
      <w:r>
        <w:t xml:space="preserve">[-18, 7, 5, -4, 0, 20, 18]</w:t>
      </w:r>
    </w:p>
    <w:p>
      <w:r>
        <w:rPr>
          <w:b/>
        </w:rPr>
        <w:t xml:space="preserve">Tulos</w:t>
      </w:r>
    </w:p>
    <w:p>
      <w:r>
        <w:t xml:space="preserve">[-19, 5, 2, -8, -5, 14, 11]</w:t>
      </w:r>
    </w:p>
    <w:p>
      <w:r>
        <w:rPr>
          <w:b/>
        </w:rPr>
        <w:t xml:space="preserve">Esimerkki 1.3818</w:t>
      </w:r>
    </w:p>
    <w:p>
      <w:r>
        <w:t xml:space="preserve">[14, -16, 0, 12]</w:t>
      </w:r>
    </w:p>
    <w:p>
      <w:r>
        <w:rPr>
          <w:b/>
        </w:rPr>
        <w:t xml:space="preserve">Tulos</w:t>
      </w:r>
    </w:p>
    <w:p>
      <w:r>
        <w:t xml:space="preserve">[13, -18, -3, 8]</w:t>
      </w:r>
    </w:p>
    <w:p>
      <w:r>
        <w:rPr>
          <w:b/>
        </w:rPr>
        <w:t xml:space="preserve">Esimerkki 1.3819</w:t>
      </w:r>
    </w:p>
    <w:p>
      <w:r>
        <w:t xml:space="preserve">[12, -18, 9]</w:t>
      </w:r>
    </w:p>
    <w:p>
      <w:r>
        <w:rPr>
          <w:b/>
        </w:rPr>
        <w:t xml:space="preserve">Tulos</w:t>
      </w:r>
    </w:p>
    <w:p>
      <w:r>
        <w:t xml:space="preserve">[11, -20, 6]</w:t>
      </w:r>
    </w:p>
    <w:p>
      <w:r>
        <w:rPr>
          <w:b/>
        </w:rPr>
        <w:t xml:space="preserve">Esimerkki 1.3820</w:t>
      </w:r>
    </w:p>
    <w:p>
      <w:r>
        <w:t xml:space="preserve">[-2, 15]</w:t>
      </w:r>
    </w:p>
    <w:p>
      <w:r>
        <w:rPr>
          <w:b/>
        </w:rPr>
        <w:t xml:space="preserve">Tulos</w:t>
      </w:r>
    </w:p>
    <w:p>
      <w:r>
        <w:t xml:space="preserve">[-3, 13]</w:t>
      </w:r>
    </w:p>
    <w:p>
      <w:r>
        <w:rPr>
          <w:b/>
        </w:rPr>
        <w:t xml:space="preserve">Esimerkki 1.3821</w:t>
      </w:r>
    </w:p>
    <w:p>
      <w:r>
        <w:t xml:space="preserve">[14, 14, 12]</w:t>
      </w:r>
    </w:p>
    <w:p>
      <w:r>
        <w:rPr>
          <w:b/>
        </w:rPr>
        <w:t xml:space="preserve">Tulos</w:t>
      </w:r>
    </w:p>
    <w:p>
      <w:r>
        <w:t xml:space="preserve">[13, 12, 9]</w:t>
      </w:r>
    </w:p>
    <w:p>
      <w:r>
        <w:rPr>
          <w:b/>
        </w:rPr>
        <w:t xml:space="preserve">Esimerkki 1.3822</w:t>
      </w:r>
    </w:p>
    <w:p>
      <w:r>
        <w:t xml:space="preserve">[-20, 16, 14, 8, -7, -20, -8, -12]</w:t>
      </w:r>
    </w:p>
    <w:p>
      <w:r>
        <w:rPr>
          <w:b/>
        </w:rPr>
        <w:t xml:space="preserve">Tulos</w:t>
      </w:r>
    </w:p>
    <w:p>
      <w:r>
        <w:t xml:space="preserve">[-21, 14, 11, 4, -12, -26, -15, -20]</w:t>
      </w:r>
    </w:p>
    <w:p>
      <w:r>
        <w:rPr>
          <w:b/>
        </w:rPr>
        <w:t xml:space="preserve">Esimerkki 1.3823</w:t>
      </w:r>
    </w:p>
    <w:p>
      <w:r>
        <w:t xml:space="preserve">[-13, -17, -3, 6]</w:t>
      </w:r>
    </w:p>
    <w:p>
      <w:r>
        <w:rPr>
          <w:b/>
        </w:rPr>
        <w:t xml:space="preserve">Tulos</w:t>
      </w:r>
    </w:p>
    <w:p>
      <w:r>
        <w:t xml:space="preserve">[-14, -19, -6, 2]</w:t>
      </w:r>
    </w:p>
    <w:p>
      <w:r>
        <w:rPr>
          <w:b/>
        </w:rPr>
        <w:t xml:space="preserve">Esimerkki 1.3824</w:t>
      </w:r>
    </w:p>
    <w:p>
      <w:r>
        <w:t xml:space="preserve">[19, 20, -20]</w:t>
      </w:r>
    </w:p>
    <w:p>
      <w:r>
        <w:rPr>
          <w:b/>
        </w:rPr>
        <w:t xml:space="preserve">Tulos</w:t>
      </w:r>
    </w:p>
    <w:p>
      <w:r>
        <w:t xml:space="preserve">[18, 18, -23]</w:t>
      </w:r>
    </w:p>
    <w:p>
      <w:r>
        <w:rPr>
          <w:b/>
        </w:rPr>
        <w:t xml:space="preserve">Esimerkki 1.3825</w:t>
      </w:r>
    </w:p>
    <w:p>
      <w:r>
        <w:t xml:space="preserve">[-18, 2, 0, 13]</w:t>
      </w:r>
    </w:p>
    <w:p>
      <w:r>
        <w:rPr>
          <w:b/>
        </w:rPr>
        <w:t xml:space="preserve">Tulos</w:t>
      </w:r>
    </w:p>
    <w:p>
      <w:r>
        <w:t xml:space="preserve">[-19, 0, -3, 9]</w:t>
      </w:r>
    </w:p>
    <w:p>
      <w:r>
        <w:rPr>
          <w:b/>
        </w:rPr>
        <w:t xml:space="preserve">Esimerkki 1.3826</w:t>
      </w:r>
    </w:p>
    <w:p>
      <w:r>
        <w:t xml:space="preserve">[10, -12, -6, -17, -8, -18, -14, 16, 14]</w:t>
      </w:r>
    </w:p>
    <w:p>
      <w:r>
        <w:rPr>
          <w:b/>
        </w:rPr>
        <w:t xml:space="preserve">Tulos</w:t>
      </w:r>
    </w:p>
    <w:p>
      <w:r>
        <w:t xml:space="preserve">[9, -14, -9, -21, -13, -24, -21, 8, 5]</w:t>
      </w:r>
    </w:p>
    <w:p>
      <w:r>
        <w:rPr>
          <w:b/>
        </w:rPr>
        <w:t xml:space="preserve">Esimerkki 1.3827</w:t>
      </w:r>
    </w:p>
    <w:p>
      <w:r>
        <w:t xml:space="preserve">[-18, 2, 18, 4, 12, 11, 7, 17, -12, -8]</w:t>
      </w:r>
    </w:p>
    <w:p>
      <w:r>
        <w:rPr>
          <w:b/>
        </w:rPr>
        <w:t xml:space="preserve">Tulos</w:t>
      </w:r>
    </w:p>
    <w:p>
      <w:r>
        <w:t xml:space="preserve">[-19, 0, 15, 0, 7, 5, 0, 9, -21, -18]</w:t>
      </w:r>
    </w:p>
    <w:p>
      <w:r>
        <w:rPr>
          <w:b/>
        </w:rPr>
        <w:t xml:space="preserve">Esimerkki 1.3828</w:t>
      </w:r>
    </w:p>
    <w:p>
      <w:r>
        <w:t xml:space="preserve">[18, -16, -3, -13, 19, 2, 11]</w:t>
      </w:r>
    </w:p>
    <w:p>
      <w:r>
        <w:rPr>
          <w:b/>
        </w:rPr>
        <w:t xml:space="preserve">Tulos</w:t>
      </w:r>
    </w:p>
    <w:p>
      <w:r>
        <w:t xml:space="preserve">[17, -18, -6, -17, 14, -4, 4]</w:t>
      </w:r>
    </w:p>
    <w:p>
      <w:r>
        <w:rPr>
          <w:b/>
        </w:rPr>
        <w:t xml:space="preserve">Esimerkki 1.3829</w:t>
      </w:r>
    </w:p>
    <w:p>
      <w:r>
        <w:t xml:space="preserve">[7, 10, -19, 19, -3, -1, -17, -8]</w:t>
      </w:r>
    </w:p>
    <w:p>
      <w:r>
        <w:rPr>
          <w:b/>
        </w:rPr>
        <w:t xml:space="preserve">Tulos</w:t>
      </w:r>
    </w:p>
    <w:p>
      <w:r>
        <w:t xml:space="preserve">[6, 8, -22, 15, -8, -7, -24, -16]</w:t>
      </w:r>
    </w:p>
    <w:p>
      <w:r>
        <w:rPr>
          <w:b/>
        </w:rPr>
        <w:t xml:space="preserve">Esimerkki 1.3830</w:t>
      </w:r>
    </w:p>
    <w:p>
      <w:r>
        <w:t xml:space="preserve">[-11, 19, -20, 4]</w:t>
      </w:r>
    </w:p>
    <w:p>
      <w:r>
        <w:rPr>
          <w:b/>
        </w:rPr>
        <w:t xml:space="preserve">Tulos</w:t>
      </w:r>
    </w:p>
    <w:p>
      <w:r>
        <w:t xml:space="preserve">[-12, 17, -23, 0]</w:t>
      </w:r>
    </w:p>
    <w:p>
      <w:r>
        <w:rPr>
          <w:b/>
        </w:rPr>
        <w:t xml:space="preserve">Esimerkki 1.3831</w:t>
      </w:r>
    </w:p>
    <w:p>
      <w:r>
        <w:t xml:space="preserve">[9, -18, 14, 6, -20, -14, -5, -4]</w:t>
      </w:r>
    </w:p>
    <w:p>
      <w:r>
        <w:rPr>
          <w:b/>
        </w:rPr>
        <w:t xml:space="preserve">Tulos</w:t>
      </w:r>
    </w:p>
    <w:p>
      <w:r>
        <w:t xml:space="preserve">[8, -20, 11, 2, -25, -20, -12, -12]</w:t>
      </w:r>
    </w:p>
    <w:p>
      <w:r>
        <w:rPr>
          <w:b/>
        </w:rPr>
        <w:t xml:space="preserve">Esimerkki 1.3832</w:t>
      </w:r>
    </w:p>
    <w:p>
      <w:r>
        <w:t xml:space="preserve">[3, -2, 1, -5, -10, 18, 20]</w:t>
      </w:r>
    </w:p>
    <w:p>
      <w:r>
        <w:rPr>
          <w:b/>
        </w:rPr>
        <w:t xml:space="preserve">Tulos</w:t>
      </w:r>
    </w:p>
    <w:p>
      <w:r>
        <w:t xml:space="preserve">[2, -4, -2, -9, -15, 12, 13]</w:t>
      </w:r>
    </w:p>
    <w:p>
      <w:r>
        <w:rPr>
          <w:b/>
        </w:rPr>
        <w:t xml:space="preserve">Esimerkki 1.3833</w:t>
      </w:r>
    </w:p>
    <w:p>
      <w:r>
        <w:t xml:space="preserve">[16, -11, 17, 8, -1]</w:t>
      </w:r>
    </w:p>
    <w:p>
      <w:r>
        <w:rPr>
          <w:b/>
        </w:rPr>
        <w:t xml:space="preserve">Tulos</w:t>
      </w:r>
    </w:p>
    <w:p>
      <w:r>
        <w:t xml:space="preserve">[15, -13, 14, 4, -6]</w:t>
      </w:r>
    </w:p>
    <w:p>
      <w:r>
        <w:rPr>
          <w:b/>
        </w:rPr>
        <w:t xml:space="preserve">Esimerkki 1.3834</w:t>
      </w:r>
    </w:p>
    <w:p>
      <w:r>
        <w:t xml:space="preserve">[5, -19, 14, 19, 11, -9, 0, -4]</w:t>
      </w:r>
    </w:p>
    <w:p>
      <w:r>
        <w:rPr>
          <w:b/>
        </w:rPr>
        <w:t xml:space="preserve">Tulos</w:t>
      </w:r>
    </w:p>
    <w:p>
      <w:r>
        <w:t xml:space="preserve">[4, -21, 11, 15, 6, -15, -7, -12]</w:t>
      </w:r>
    </w:p>
    <w:p>
      <w:r>
        <w:rPr>
          <w:b/>
        </w:rPr>
        <w:t xml:space="preserve">Esimerkki 1.3835</w:t>
      </w:r>
    </w:p>
    <w:p>
      <w:r>
        <w:t xml:space="preserve">[-9, -16, -5]</w:t>
      </w:r>
    </w:p>
    <w:p>
      <w:r>
        <w:rPr>
          <w:b/>
        </w:rPr>
        <w:t xml:space="preserve">Tulos</w:t>
      </w:r>
    </w:p>
    <w:p>
      <w:r>
        <w:t xml:space="preserve">[-10, -18, -8]</w:t>
      </w:r>
    </w:p>
    <w:p>
      <w:r>
        <w:rPr>
          <w:b/>
        </w:rPr>
        <w:t xml:space="preserve">Esimerkki 1.3836</w:t>
      </w:r>
    </w:p>
    <w:p>
      <w:r>
        <w:t xml:space="preserve">[-6, 15]</w:t>
      </w:r>
    </w:p>
    <w:p>
      <w:r>
        <w:rPr>
          <w:b/>
        </w:rPr>
        <w:t xml:space="preserve">Tulos</w:t>
      </w:r>
    </w:p>
    <w:p>
      <w:r>
        <w:t xml:space="preserve">[-7, 13]</w:t>
      </w:r>
    </w:p>
    <w:p>
      <w:r>
        <w:rPr>
          <w:b/>
        </w:rPr>
        <w:t xml:space="preserve">Esimerkki 1.3837</w:t>
      </w:r>
    </w:p>
    <w:p>
      <w:r>
        <w:t xml:space="preserve">[-12, -6, 16, 11, 20, 1, 13]</w:t>
      </w:r>
    </w:p>
    <w:p>
      <w:r>
        <w:rPr>
          <w:b/>
        </w:rPr>
        <w:t xml:space="preserve">Tulos</w:t>
      </w:r>
    </w:p>
    <w:p>
      <w:r>
        <w:t xml:space="preserve">[-13, -8, 13, 7, 15, -5, 6]</w:t>
      </w:r>
    </w:p>
    <w:p>
      <w:r>
        <w:rPr>
          <w:b/>
        </w:rPr>
        <w:t xml:space="preserve">Esimerkki 1.3838</w:t>
      </w:r>
    </w:p>
    <w:p>
      <w:r>
        <w:t xml:space="preserve">[9, -9, 16, 20]</w:t>
      </w:r>
    </w:p>
    <w:p>
      <w:r>
        <w:rPr>
          <w:b/>
        </w:rPr>
        <w:t xml:space="preserve">Tulos</w:t>
      </w:r>
    </w:p>
    <w:p>
      <w:r>
        <w:t xml:space="preserve">[8, -11, 13, 16]</w:t>
      </w:r>
    </w:p>
    <w:p>
      <w:r>
        <w:rPr>
          <w:b/>
        </w:rPr>
        <w:t xml:space="preserve">Esimerkki 1.3839</w:t>
      </w:r>
    </w:p>
    <w:p>
      <w:r>
        <w:t xml:space="preserve">[3, -5, -16, -12, 3, -18, -2, 9]</w:t>
      </w:r>
    </w:p>
    <w:p>
      <w:r>
        <w:rPr>
          <w:b/>
        </w:rPr>
        <w:t xml:space="preserve">Tulos</w:t>
      </w:r>
    </w:p>
    <w:p>
      <w:r>
        <w:t xml:space="preserve">[2, -7, -19, -16, -2, -24, -9, 1]</w:t>
      </w:r>
    </w:p>
    <w:p>
      <w:r>
        <w:rPr>
          <w:b/>
        </w:rPr>
        <w:t xml:space="preserve">Esimerkki 1.3840</w:t>
      </w:r>
    </w:p>
    <w:p>
      <w:r>
        <w:t xml:space="preserve">[9, 5, 3, -14, 14, -10, 12, -3]</w:t>
      </w:r>
    </w:p>
    <w:p>
      <w:r>
        <w:rPr>
          <w:b/>
        </w:rPr>
        <w:t xml:space="preserve">Tulos</w:t>
      </w:r>
    </w:p>
    <w:p>
      <w:r>
        <w:t xml:space="preserve">[8, 3, 0, -18, 9, -16, 5, -11]</w:t>
      </w:r>
    </w:p>
    <w:p>
      <w:r>
        <w:rPr>
          <w:b/>
        </w:rPr>
        <w:t xml:space="preserve">Esimerkki 1.3841</w:t>
      </w:r>
    </w:p>
    <w:p>
      <w:r>
        <w:t xml:space="preserve">[-7, 16, 5, -5, -17, -8, -14, 11]</w:t>
      </w:r>
    </w:p>
    <w:p>
      <w:r>
        <w:rPr>
          <w:b/>
        </w:rPr>
        <w:t xml:space="preserve">Tulos</w:t>
      </w:r>
    </w:p>
    <w:p>
      <w:r>
        <w:t xml:space="preserve">[-8, 14, 2, -9, -22, -14, -21, 3]</w:t>
      </w:r>
    </w:p>
    <w:p>
      <w:r>
        <w:rPr>
          <w:b/>
        </w:rPr>
        <w:t xml:space="preserve">Esimerkki 1.3842</w:t>
      </w:r>
    </w:p>
    <w:p>
      <w:r>
        <w:t xml:space="preserve">[11, -20, 8]</w:t>
      </w:r>
    </w:p>
    <w:p>
      <w:r>
        <w:rPr>
          <w:b/>
        </w:rPr>
        <w:t xml:space="preserve">Tulos</w:t>
      </w:r>
    </w:p>
    <w:p>
      <w:r>
        <w:t xml:space="preserve">[10, -22, 5]</w:t>
      </w:r>
    </w:p>
    <w:p>
      <w:r>
        <w:rPr>
          <w:b/>
        </w:rPr>
        <w:t xml:space="preserve">Esimerkki 1.3843</w:t>
      </w:r>
    </w:p>
    <w:p>
      <w:r>
        <w:t xml:space="preserve">[-15, 10, 16, 5, 19, 8, -9]</w:t>
      </w:r>
    </w:p>
    <w:p>
      <w:r>
        <w:rPr>
          <w:b/>
        </w:rPr>
        <w:t xml:space="preserve">Tulos</w:t>
      </w:r>
    </w:p>
    <w:p>
      <w:r>
        <w:t xml:space="preserve">[-16, 8, 13, 1, 14, 2, -16]</w:t>
      </w:r>
    </w:p>
    <w:p>
      <w:r>
        <w:rPr>
          <w:b/>
        </w:rPr>
        <w:t xml:space="preserve">Esimerkki 1.3844</w:t>
      </w:r>
    </w:p>
    <w:p>
      <w:r>
        <w:t xml:space="preserve">[-9, -15, 18, -11, 4, 9]</w:t>
      </w:r>
    </w:p>
    <w:p>
      <w:r>
        <w:rPr>
          <w:b/>
        </w:rPr>
        <w:t xml:space="preserve">Tulos</w:t>
      </w:r>
    </w:p>
    <w:p>
      <w:r>
        <w:t xml:space="preserve">[-10, -17, 15, -15, -1, 3]</w:t>
      </w:r>
    </w:p>
    <w:p>
      <w:r>
        <w:rPr>
          <w:b/>
        </w:rPr>
        <w:t xml:space="preserve">Esimerkki 1.3845</w:t>
      </w:r>
    </w:p>
    <w:p>
      <w:r>
        <w:t xml:space="preserve">[8, -15, 5, -1, 11]</w:t>
      </w:r>
    </w:p>
    <w:p>
      <w:r>
        <w:rPr>
          <w:b/>
        </w:rPr>
        <w:t xml:space="preserve">Tulos</w:t>
      </w:r>
    </w:p>
    <w:p>
      <w:r>
        <w:t xml:space="preserve">[7, -17, 2, -5, 6]</w:t>
      </w:r>
    </w:p>
    <w:p>
      <w:r>
        <w:rPr>
          <w:b/>
        </w:rPr>
        <w:t xml:space="preserve">Esimerkki 1.3846</w:t>
      </w:r>
    </w:p>
    <w:p>
      <w:r>
        <w:t xml:space="preserve">[7, -1, -1, -2]</w:t>
      </w:r>
    </w:p>
    <w:p>
      <w:r>
        <w:rPr>
          <w:b/>
        </w:rPr>
        <w:t xml:space="preserve">Tulos</w:t>
      </w:r>
    </w:p>
    <w:p>
      <w:r>
        <w:t xml:space="preserve">[6, -3, -4, -6]</w:t>
      </w:r>
    </w:p>
    <w:p>
      <w:r>
        <w:rPr>
          <w:b/>
        </w:rPr>
        <w:t xml:space="preserve">Esimerkki 1.3847</w:t>
      </w:r>
    </w:p>
    <w:p>
      <w:r>
        <w:t xml:space="preserve">[-6, -15, 9, 10, -14, -1, 16, 1, -16]</w:t>
      </w:r>
    </w:p>
    <w:p>
      <w:r>
        <w:rPr>
          <w:b/>
        </w:rPr>
        <w:t xml:space="preserve">Tulos</w:t>
      </w:r>
    </w:p>
    <w:p>
      <w:r>
        <w:t xml:space="preserve">[-7, -17, 6, 6, -19, -7, 9, -7, -25]</w:t>
      </w:r>
    </w:p>
    <w:p>
      <w:r>
        <w:rPr>
          <w:b/>
        </w:rPr>
        <w:t xml:space="preserve">Esimerkki 1.3848</w:t>
      </w:r>
    </w:p>
    <w:p>
      <w:r>
        <w:t xml:space="preserve">[13, -7, -1, 16, -17, -16, 4]</w:t>
      </w:r>
    </w:p>
    <w:p>
      <w:r>
        <w:rPr>
          <w:b/>
        </w:rPr>
        <w:t xml:space="preserve">Tulos</w:t>
      </w:r>
    </w:p>
    <w:p>
      <w:r>
        <w:t xml:space="preserve">[12, -9, -4, 12, -22, -22, -3]</w:t>
      </w:r>
    </w:p>
    <w:p>
      <w:r>
        <w:rPr>
          <w:b/>
        </w:rPr>
        <w:t xml:space="preserve">Esimerkki 1.3849</w:t>
      </w:r>
    </w:p>
    <w:p>
      <w:r>
        <w:t xml:space="preserve">[19, 7, -12, 20]</w:t>
      </w:r>
    </w:p>
    <w:p>
      <w:r>
        <w:rPr>
          <w:b/>
        </w:rPr>
        <w:t xml:space="preserve">Tulos</w:t>
      </w:r>
    </w:p>
    <w:p>
      <w:r>
        <w:t xml:space="preserve">[18, 5, -15, 16]</w:t>
      </w:r>
    </w:p>
    <w:p>
      <w:r>
        <w:rPr>
          <w:b/>
        </w:rPr>
        <w:t xml:space="preserve">Esimerkki 1.3850</w:t>
      </w:r>
    </w:p>
    <w:p>
      <w:r>
        <w:t xml:space="preserve">[-9, -8, -12, -2, 6, 4, 9, -17]</w:t>
      </w:r>
    </w:p>
    <w:p>
      <w:r>
        <w:rPr>
          <w:b/>
        </w:rPr>
        <w:t xml:space="preserve">Tulos</w:t>
      </w:r>
    </w:p>
    <w:p>
      <w:r>
        <w:t xml:space="preserve">[-10, -10, -15, -6, 1, -2, 2, -25]</w:t>
      </w:r>
    </w:p>
    <w:p>
      <w:r>
        <w:rPr>
          <w:b/>
        </w:rPr>
        <w:t xml:space="preserve">Esimerkki 1.3851</w:t>
      </w:r>
    </w:p>
    <w:p>
      <w:r>
        <w:t xml:space="preserve">[9, 0, 5, -6]</w:t>
      </w:r>
    </w:p>
    <w:p>
      <w:r>
        <w:rPr>
          <w:b/>
        </w:rPr>
        <w:t xml:space="preserve">Tulos</w:t>
      </w:r>
    </w:p>
    <w:p>
      <w:r>
        <w:t xml:space="preserve">[8, -2, 2, -10]</w:t>
      </w:r>
    </w:p>
    <w:p>
      <w:r>
        <w:rPr>
          <w:b/>
        </w:rPr>
        <w:t xml:space="preserve">Esimerkki 1.3852</w:t>
      </w:r>
    </w:p>
    <w:p>
      <w:r>
        <w:t xml:space="preserve">[18, 6]</w:t>
      </w:r>
    </w:p>
    <w:p>
      <w:r>
        <w:rPr>
          <w:b/>
        </w:rPr>
        <w:t xml:space="preserve">Tulos</w:t>
      </w:r>
    </w:p>
    <w:p>
      <w:r>
        <w:t xml:space="preserve">[17, 4]</w:t>
      </w:r>
    </w:p>
    <w:p>
      <w:r>
        <w:rPr>
          <w:b/>
        </w:rPr>
        <w:t xml:space="preserve">Esimerkki 1.3853</w:t>
      </w:r>
    </w:p>
    <w:p>
      <w:r>
        <w:t xml:space="preserve">[-10, 6, -9, -18]</w:t>
      </w:r>
    </w:p>
    <w:p>
      <w:r>
        <w:rPr>
          <w:b/>
        </w:rPr>
        <w:t xml:space="preserve">Tulos</w:t>
      </w:r>
    </w:p>
    <w:p>
      <w:r>
        <w:t xml:space="preserve">[-11, 4, -12, -22]</w:t>
      </w:r>
    </w:p>
    <w:p>
      <w:r>
        <w:rPr>
          <w:b/>
        </w:rPr>
        <w:t xml:space="preserve">Esimerkki 1.3854</w:t>
      </w:r>
    </w:p>
    <w:p>
      <w:r>
        <w:t xml:space="preserve">[19, 12, -11]</w:t>
      </w:r>
    </w:p>
    <w:p>
      <w:r>
        <w:rPr>
          <w:b/>
        </w:rPr>
        <w:t xml:space="preserve">Tulos</w:t>
      </w:r>
    </w:p>
    <w:p>
      <w:r>
        <w:t xml:space="preserve">[18, 10, -14]</w:t>
      </w:r>
    </w:p>
    <w:p>
      <w:r>
        <w:rPr>
          <w:b/>
        </w:rPr>
        <w:t xml:space="preserve">Esimerkki 1.3855</w:t>
      </w:r>
    </w:p>
    <w:p>
      <w:r>
        <w:t xml:space="preserve">[9, -3, 15, 6, -18, 5, 15, -3, -12, -11]</w:t>
      </w:r>
    </w:p>
    <w:p>
      <w:r>
        <w:rPr>
          <w:b/>
        </w:rPr>
        <w:t xml:space="preserve">Tulos</w:t>
      </w:r>
    </w:p>
    <w:p>
      <w:r>
        <w:t xml:space="preserve">[8, -5, 12, 2, -23, -1, 8, -11, -21, -21]</w:t>
      </w:r>
    </w:p>
    <w:p>
      <w:r>
        <w:rPr>
          <w:b/>
        </w:rPr>
        <w:t xml:space="preserve">Esimerkki 1.3856</w:t>
      </w:r>
    </w:p>
    <w:p>
      <w:r>
        <w:t xml:space="preserve">[6, -12, -9, 13, -1, -15, 10]</w:t>
      </w:r>
    </w:p>
    <w:p>
      <w:r>
        <w:rPr>
          <w:b/>
        </w:rPr>
        <w:t xml:space="preserve">Tulos</w:t>
      </w:r>
    </w:p>
    <w:p>
      <w:r>
        <w:t xml:space="preserve">[5, -14, -12, 9, -6, -21, 3]</w:t>
      </w:r>
    </w:p>
    <w:p>
      <w:r>
        <w:rPr>
          <w:b/>
        </w:rPr>
        <w:t xml:space="preserve">Esimerkki 1.3857</w:t>
      </w:r>
    </w:p>
    <w:p>
      <w:r>
        <w:t xml:space="preserve">[-19, 6, 16, 5, -13, 16, -16, 8]</w:t>
      </w:r>
    </w:p>
    <w:p>
      <w:r>
        <w:rPr>
          <w:b/>
        </w:rPr>
        <w:t xml:space="preserve">Tulos</w:t>
      </w:r>
    </w:p>
    <w:p>
      <w:r>
        <w:t xml:space="preserve">[-20, 4, 13, 1, -18, 10, -23, 0]</w:t>
      </w:r>
    </w:p>
    <w:p>
      <w:r>
        <w:rPr>
          <w:b/>
        </w:rPr>
        <w:t xml:space="preserve">Esimerkki 1.3858</w:t>
      </w:r>
    </w:p>
    <w:p>
      <w:r>
        <w:t xml:space="preserve">[6, -1]</w:t>
      </w:r>
    </w:p>
    <w:p>
      <w:r>
        <w:rPr>
          <w:b/>
        </w:rPr>
        <w:t xml:space="preserve">Tulos</w:t>
      </w:r>
    </w:p>
    <w:p>
      <w:r>
        <w:t xml:space="preserve">[5, -3]</w:t>
      </w:r>
    </w:p>
    <w:p>
      <w:r>
        <w:rPr>
          <w:b/>
        </w:rPr>
        <w:t xml:space="preserve">Esimerkki 1.3859</w:t>
      </w:r>
    </w:p>
    <w:p>
      <w:r>
        <w:t xml:space="preserve">[17, -12, -8, -4, 0, 7, 7, -11, -7]</w:t>
      </w:r>
    </w:p>
    <w:p>
      <w:r>
        <w:rPr>
          <w:b/>
        </w:rPr>
        <w:t xml:space="preserve">Tulos</w:t>
      </w:r>
    </w:p>
    <w:p>
      <w:r>
        <w:t xml:space="preserve">[16, -14, -11, -8, -5, 1, 0, -19, -16]</w:t>
      </w:r>
    </w:p>
    <w:p>
      <w:r>
        <w:rPr>
          <w:b/>
        </w:rPr>
        <w:t xml:space="preserve">Esimerkki 1.3860</w:t>
      </w:r>
    </w:p>
    <w:p>
      <w:r>
        <w:t xml:space="preserve">[7, 9, 8, 13, 1, 1, 1]</w:t>
      </w:r>
    </w:p>
    <w:p>
      <w:r>
        <w:rPr>
          <w:b/>
        </w:rPr>
        <w:t xml:space="preserve">Tulos</w:t>
      </w:r>
    </w:p>
    <w:p>
      <w:r>
        <w:t xml:space="preserve">[6, 7, 5, 9, -4, -5, -6]</w:t>
      </w:r>
    </w:p>
    <w:p>
      <w:r>
        <w:rPr>
          <w:b/>
        </w:rPr>
        <w:t xml:space="preserve">Esimerkki 1.3861</w:t>
      </w:r>
    </w:p>
    <w:p>
      <w:r>
        <w:t xml:space="preserve">[3, -20, -2]</w:t>
      </w:r>
    </w:p>
    <w:p>
      <w:r>
        <w:rPr>
          <w:b/>
        </w:rPr>
        <w:t xml:space="preserve">Tulos</w:t>
      </w:r>
    </w:p>
    <w:p>
      <w:r>
        <w:t xml:space="preserve">[2, -22, -5]</w:t>
      </w:r>
    </w:p>
    <w:p>
      <w:r>
        <w:rPr>
          <w:b/>
        </w:rPr>
        <w:t xml:space="preserve">Esimerkki 1.3862</w:t>
      </w:r>
    </w:p>
    <w:p>
      <w:r>
        <w:t xml:space="preserve">[2, -13]</w:t>
      </w:r>
    </w:p>
    <w:p>
      <w:r>
        <w:rPr>
          <w:b/>
        </w:rPr>
        <w:t xml:space="preserve">Tulos</w:t>
      </w:r>
    </w:p>
    <w:p>
      <w:r>
        <w:t xml:space="preserve">[1, -15]</w:t>
      </w:r>
    </w:p>
    <w:p>
      <w:r>
        <w:rPr>
          <w:b/>
        </w:rPr>
        <w:t xml:space="preserve">Esimerkki 1.3863</w:t>
      </w:r>
    </w:p>
    <w:p>
      <w:r>
        <w:t xml:space="preserve">[-19, 18, 1, 6, -12]</w:t>
      </w:r>
    </w:p>
    <w:p>
      <w:r>
        <w:rPr>
          <w:b/>
        </w:rPr>
        <w:t xml:space="preserve">Tulos</w:t>
      </w:r>
    </w:p>
    <w:p>
      <w:r>
        <w:t xml:space="preserve">[-20, 16, -2, 2, -17]</w:t>
      </w:r>
    </w:p>
    <w:p>
      <w:r>
        <w:rPr>
          <w:b/>
        </w:rPr>
        <w:t xml:space="preserve">Esimerkki 1.3864</w:t>
      </w:r>
    </w:p>
    <w:p>
      <w:r>
        <w:t xml:space="preserve">[11, -2, -17, -4, -19, -7]</w:t>
      </w:r>
    </w:p>
    <w:p>
      <w:r>
        <w:rPr>
          <w:b/>
        </w:rPr>
        <w:t xml:space="preserve">Tulos</w:t>
      </w:r>
    </w:p>
    <w:p>
      <w:r>
        <w:t xml:space="preserve">[10, -4, -20, -8, -24, -13]</w:t>
      </w:r>
    </w:p>
    <w:p>
      <w:r>
        <w:rPr>
          <w:b/>
        </w:rPr>
        <w:t xml:space="preserve">Esimerkki 1.3865</w:t>
      </w:r>
    </w:p>
    <w:p>
      <w:r>
        <w:t xml:space="preserve">[20, 10, -12, -6, -20, 11, 11, 8]</w:t>
      </w:r>
    </w:p>
    <w:p>
      <w:r>
        <w:rPr>
          <w:b/>
        </w:rPr>
        <w:t xml:space="preserve">Tulos</w:t>
      </w:r>
    </w:p>
    <w:p>
      <w:r>
        <w:t xml:space="preserve">[19, 8, -15, -10, -25, 5, 4, 0]</w:t>
      </w:r>
    </w:p>
    <w:p>
      <w:r>
        <w:rPr>
          <w:b/>
        </w:rPr>
        <w:t xml:space="preserve">Esimerkki 1.3866</w:t>
      </w:r>
    </w:p>
    <w:p>
      <w:r>
        <w:t xml:space="preserve">[-1, -10, -1, 8, -5]</w:t>
      </w:r>
    </w:p>
    <w:p>
      <w:r>
        <w:rPr>
          <w:b/>
        </w:rPr>
        <w:t xml:space="preserve">Tulos</w:t>
      </w:r>
    </w:p>
    <w:p>
      <w:r>
        <w:t xml:space="preserve">[-2, -12, -4, 4, -10]</w:t>
      </w:r>
    </w:p>
    <w:p>
      <w:r>
        <w:rPr>
          <w:b/>
        </w:rPr>
        <w:t xml:space="preserve">Esimerkki 1.3867</w:t>
      </w:r>
    </w:p>
    <w:p>
      <w:r>
        <w:t xml:space="preserve">[-12, 8, -5, 18, -20, 12, 17, 7, -2, 4]</w:t>
      </w:r>
    </w:p>
    <w:p>
      <w:r>
        <w:rPr>
          <w:b/>
        </w:rPr>
        <w:t xml:space="preserve">Tulos</w:t>
      </w:r>
    </w:p>
    <w:p>
      <w:r>
        <w:t xml:space="preserve">[-13, 6, -8, 14, -25, 6, 10, -1, -11, -6]</w:t>
      </w:r>
    </w:p>
    <w:p>
      <w:r>
        <w:rPr>
          <w:b/>
        </w:rPr>
        <w:t xml:space="preserve">Esimerkki 1.3868</w:t>
      </w:r>
    </w:p>
    <w:p>
      <w:r>
        <w:t xml:space="preserve">[13, -1, 9, -14, 11]</w:t>
      </w:r>
    </w:p>
    <w:p>
      <w:r>
        <w:rPr>
          <w:b/>
        </w:rPr>
        <w:t xml:space="preserve">Tulos</w:t>
      </w:r>
    </w:p>
    <w:p>
      <w:r>
        <w:t xml:space="preserve">[12, -3, 6, -18, 6]</w:t>
      </w:r>
    </w:p>
    <w:p>
      <w:r>
        <w:rPr>
          <w:b/>
        </w:rPr>
        <w:t xml:space="preserve">Esimerkki 1.3869</w:t>
      </w:r>
    </w:p>
    <w:p>
      <w:r>
        <w:t xml:space="preserve">[-8, 8, 10, -14, 11, -6, 3, -19, -15]</w:t>
      </w:r>
    </w:p>
    <w:p>
      <w:r>
        <w:rPr>
          <w:b/>
        </w:rPr>
        <w:t xml:space="preserve">Tulos</w:t>
      </w:r>
    </w:p>
    <w:p>
      <w:r>
        <w:t xml:space="preserve">[-9, 6, 7, -18, 6, -12, -4, -27, -24]</w:t>
      </w:r>
    </w:p>
    <w:p>
      <w:r>
        <w:rPr>
          <w:b/>
        </w:rPr>
        <w:t xml:space="preserve">Esimerkki 1.3870</w:t>
      </w:r>
    </w:p>
    <w:p>
      <w:r>
        <w:t xml:space="preserve">[-16, -17, -3]</w:t>
      </w:r>
    </w:p>
    <w:p>
      <w:r>
        <w:rPr>
          <w:b/>
        </w:rPr>
        <w:t xml:space="preserve">Tulos</w:t>
      </w:r>
    </w:p>
    <w:p>
      <w:r>
        <w:t xml:space="preserve">[-17, -19, -6]</w:t>
      </w:r>
    </w:p>
    <w:p>
      <w:r>
        <w:rPr>
          <w:b/>
        </w:rPr>
        <w:t xml:space="preserve">Esimerkki 1.3871</w:t>
      </w:r>
    </w:p>
    <w:p>
      <w:r>
        <w:t xml:space="preserve">[18, -16, -18, -13, 9, -18, 14, 16, -9, -3]</w:t>
      </w:r>
    </w:p>
    <w:p>
      <w:r>
        <w:rPr>
          <w:b/>
        </w:rPr>
        <w:t xml:space="preserve">Tulos</w:t>
      </w:r>
    </w:p>
    <w:p>
      <w:r>
        <w:t xml:space="preserve">[17, -18, -21, -17, 4, -24, 7, 8, -18, -13]</w:t>
      </w:r>
    </w:p>
    <w:p>
      <w:r>
        <w:rPr>
          <w:b/>
        </w:rPr>
        <w:t xml:space="preserve">Esimerkki 1.3872</w:t>
      </w:r>
    </w:p>
    <w:p>
      <w:r>
        <w:t xml:space="preserve">[-18, -16, 16, -13, -13, 7, -8, -11, 15]</w:t>
      </w:r>
    </w:p>
    <w:p>
      <w:r>
        <w:rPr>
          <w:b/>
        </w:rPr>
        <w:t xml:space="preserve">Tulos</w:t>
      </w:r>
    </w:p>
    <w:p>
      <w:r>
        <w:t xml:space="preserve">[-19, -18, 13, -17, -18, 1, -15, -19, 6]</w:t>
      </w:r>
    </w:p>
    <w:p>
      <w:r>
        <w:rPr>
          <w:b/>
        </w:rPr>
        <w:t xml:space="preserve">Esimerkki 1.3873</w:t>
      </w:r>
    </w:p>
    <w:p>
      <w:r>
        <w:t xml:space="preserve">[16, 2, -16, -5, -8, 20, -1]</w:t>
      </w:r>
    </w:p>
    <w:p>
      <w:r>
        <w:rPr>
          <w:b/>
        </w:rPr>
        <w:t xml:space="preserve">Tulos</w:t>
      </w:r>
    </w:p>
    <w:p>
      <w:r>
        <w:t xml:space="preserve">[15, 0, -19, -9, -13, 14, -8]</w:t>
      </w:r>
    </w:p>
    <w:p>
      <w:r>
        <w:rPr>
          <w:b/>
        </w:rPr>
        <w:t xml:space="preserve">Esimerkki 1.3874</w:t>
      </w:r>
    </w:p>
    <w:p>
      <w:r>
        <w:t xml:space="preserve">[14, 9, -11, -18, 8, 0]</w:t>
      </w:r>
    </w:p>
    <w:p>
      <w:r>
        <w:rPr>
          <w:b/>
        </w:rPr>
        <w:t xml:space="preserve">Tulos</w:t>
      </w:r>
    </w:p>
    <w:p>
      <w:r>
        <w:t xml:space="preserve">[13, 7, -14, -22, 3, -6]</w:t>
      </w:r>
    </w:p>
    <w:p>
      <w:r>
        <w:rPr>
          <w:b/>
        </w:rPr>
        <w:t xml:space="preserve">Esimerkki 1.3875</w:t>
      </w:r>
    </w:p>
    <w:p>
      <w:r>
        <w:t xml:space="preserve">[-11, 1, -6, -5, -5, 9, 16, 19, 13]</w:t>
      </w:r>
    </w:p>
    <w:p>
      <w:r>
        <w:rPr>
          <w:b/>
        </w:rPr>
        <w:t xml:space="preserve">Tulos</w:t>
      </w:r>
    </w:p>
    <w:p>
      <w:r>
        <w:t xml:space="preserve">[-12, -1, -9, -9, -10, 3, 9, 11, 4]</w:t>
      </w:r>
    </w:p>
    <w:p>
      <w:r>
        <w:rPr>
          <w:b/>
        </w:rPr>
        <w:t xml:space="preserve">Esimerkki 1.3876</w:t>
      </w:r>
    </w:p>
    <w:p>
      <w:r>
        <w:t xml:space="preserve">[7, -20, -5, 20, -18]</w:t>
      </w:r>
    </w:p>
    <w:p>
      <w:r>
        <w:rPr>
          <w:b/>
        </w:rPr>
        <w:t xml:space="preserve">Tulos</w:t>
      </w:r>
    </w:p>
    <w:p>
      <w:r>
        <w:t xml:space="preserve">[6, -22, -8, 16, -23]</w:t>
      </w:r>
    </w:p>
    <w:p>
      <w:r>
        <w:rPr>
          <w:b/>
        </w:rPr>
        <w:t xml:space="preserve">Esimerkki 1.3877</w:t>
      </w:r>
    </w:p>
    <w:p>
      <w:r>
        <w:t xml:space="preserve">[20, -9, 13, -16, -11, -7, 7, -10]</w:t>
      </w:r>
    </w:p>
    <w:p>
      <w:r>
        <w:rPr>
          <w:b/>
        </w:rPr>
        <w:t xml:space="preserve">Tulos</w:t>
      </w:r>
    </w:p>
    <w:p>
      <w:r>
        <w:t xml:space="preserve">[19, -11, 10, -20, -16, -13, 0, -18]</w:t>
      </w:r>
    </w:p>
    <w:p>
      <w:r>
        <w:rPr>
          <w:b/>
        </w:rPr>
        <w:t xml:space="preserve">Esimerkki 1.3878</w:t>
      </w:r>
    </w:p>
    <w:p>
      <w:r>
        <w:t xml:space="preserve">[18, -11, -1, 20, -6, -4, 6, -16]</w:t>
      </w:r>
    </w:p>
    <w:p>
      <w:r>
        <w:rPr>
          <w:b/>
        </w:rPr>
        <w:t xml:space="preserve">Tulos</w:t>
      </w:r>
    </w:p>
    <w:p>
      <w:r>
        <w:t xml:space="preserve">[17, -13, -4, 16, -11, -10, -1, -24]</w:t>
      </w:r>
    </w:p>
    <w:p>
      <w:r>
        <w:rPr>
          <w:b/>
        </w:rPr>
        <w:t xml:space="preserve">Esimerkki 1.3879</w:t>
      </w:r>
    </w:p>
    <w:p>
      <w:r>
        <w:t xml:space="preserve">[3, -20, -5, 9, 20, 9, -17, -19, 5]</w:t>
      </w:r>
    </w:p>
    <w:p>
      <w:r>
        <w:rPr>
          <w:b/>
        </w:rPr>
        <w:t xml:space="preserve">Tulos</w:t>
      </w:r>
    </w:p>
    <w:p>
      <w:r>
        <w:t xml:space="preserve">[2, -22, -8, 5, 15, 3, -24, -27, -4]</w:t>
      </w:r>
    </w:p>
    <w:p>
      <w:r>
        <w:rPr>
          <w:b/>
        </w:rPr>
        <w:t xml:space="preserve">Esimerkki 1.3880</w:t>
      </w:r>
    </w:p>
    <w:p>
      <w:r>
        <w:t xml:space="preserve">[-3, 10]</w:t>
      </w:r>
    </w:p>
    <w:p>
      <w:r>
        <w:rPr>
          <w:b/>
        </w:rPr>
        <w:t xml:space="preserve">Tulos</w:t>
      </w:r>
    </w:p>
    <w:p>
      <w:r>
        <w:t xml:space="preserve">[-4, 8]</w:t>
      </w:r>
    </w:p>
    <w:p>
      <w:r>
        <w:rPr>
          <w:b/>
        </w:rPr>
        <w:t xml:space="preserve">Esimerkki 1.3881</w:t>
      </w:r>
    </w:p>
    <w:p>
      <w:r>
        <w:t xml:space="preserve">[3, 19, -16, 2, 8, 8, -15]</w:t>
      </w:r>
    </w:p>
    <w:p>
      <w:r>
        <w:rPr>
          <w:b/>
        </w:rPr>
        <w:t xml:space="preserve">Tulos</w:t>
      </w:r>
    </w:p>
    <w:p>
      <w:r>
        <w:t xml:space="preserve">[2, 17, -19, -2, 3, 2, -22]</w:t>
      </w:r>
    </w:p>
    <w:p>
      <w:r>
        <w:rPr>
          <w:b/>
        </w:rPr>
        <w:t xml:space="preserve">Esimerkki 1.3882</w:t>
      </w:r>
    </w:p>
    <w:p>
      <w:r>
        <w:t xml:space="preserve">[-16, 2, -13]</w:t>
      </w:r>
    </w:p>
    <w:p>
      <w:r>
        <w:rPr>
          <w:b/>
        </w:rPr>
        <w:t xml:space="preserve">Tulos</w:t>
      </w:r>
    </w:p>
    <w:p>
      <w:r>
        <w:t xml:space="preserve">[-17, 0, -16]</w:t>
      </w:r>
    </w:p>
    <w:p>
      <w:r>
        <w:rPr>
          <w:b/>
        </w:rPr>
        <w:t xml:space="preserve">Esimerkki 1.3883</w:t>
      </w:r>
    </w:p>
    <w:p>
      <w:r>
        <w:t xml:space="preserve">[-5, -10, -14, 1]</w:t>
      </w:r>
    </w:p>
    <w:p>
      <w:r>
        <w:rPr>
          <w:b/>
        </w:rPr>
        <w:t xml:space="preserve">Tulos</w:t>
      </w:r>
    </w:p>
    <w:p>
      <w:r>
        <w:t xml:space="preserve">[-6, -12, -17, -3]</w:t>
      </w:r>
    </w:p>
    <w:p>
      <w:r>
        <w:rPr>
          <w:b/>
        </w:rPr>
        <w:t xml:space="preserve">Esimerkki 1.3884</w:t>
      </w:r>
    </w:p>
    <w:p>
      <w:r>
        <w:t xml:space="preserve">[-20, -12, -13, -12, -9, 9, -4, -2, 7, -15]</w:t>
      </w:r>
    </w:p>
    <w:p>
      <w:r>
        <w:rPr>
          <w:b/>
        </w:rPr>
        <w:t xml:space="preserve">Tulos</w:t>
      </w:r>
    </w:p>
    <w:p>
      <w:r>
        <w:t xml:space="preserve">[-21, -14, -16, -16, -14, 3, -11, -10, -2, -25]</w:t>
      </w:r>
    </w:p>
    <w:p>
      <w:r>
        <w:rPr>
          <w:b/>
        </w:rPr>
        <w:t xml:space="preserve">Esimerkki 1.3885</w:t>
      </w:r>
    </w:p>
    <w:p>
      <w:r>
        <w:t xml:space="preserve">[17, -4, 18, -5, 0, 3, 11, -15, -19]</w:t>
      </w:r>
    </w:p>
    <w:p>
      <w:r>
        <w:rPr>
          <w:b/>
        </w:rPr>
        <w:t xml:space="preserve">Tulos</w:t>
      </w:r>
    </w:p>
    <w:p>
      <w:r>
        <w:t xml:space="preserve">[16, -6, 15, -9, -5, -3, 4, -23, -28]</w:t>
      </w:r>
    </w:p>
    <w:p>
      <w:r>
        <w:rPr>
          <w:b/>
        </w:rPr>
        <w:t xml:space="preserve">Esimerkki 1.3886</w:t>
      </w:r>
    </w:p>
    <w:p>
      <w:r>
        <w:t xml:space="preserve">[6, 5, 20]</w:t>
      </w:r>
    </w:p>
    <w:p>
      <w:r>
        <w:rPr>
          <w:b/>
        </w:rPr>
        <w:t xml:space="preserve">Tulos</w:t>
      </w:r>
    </w:p>
    <w:p>
      <w:r>
        <w:t xml:space="preserve">[5, 3, 17]</w:t>
      </w:r>
    </w:p>
    <w:p>
      <w:r>
        <w:rPr>
          <w:b/>
        </w:rPr>
        <w:t xml:space="preserve">Esimerkki 1.3887</w:t>
      </w:r>
    </w:p>
    <w:p>
      <w:r>
        <w:t xml:space="preserve">[15, 12, 7, -18, -18, -20, -1, -10, 3, -14]</w:t>
      </w:r>
    </w:p>
    <w:p>
      <w:r>
        <w:rPr>
          <w:b/>
        </w:rPr>
        <w:t xml:space="preserve">Tulos</w:t>
      </w:r>
    </w:p>
    <w:p>
      <w:r>
        <w:t xml:space="preserve">[14, 10, 4, -22, -23, -26, -8, -18, -6, -24]</w:t>
      </w:r>
    </w:p>
    <w:p>
      <w:r>
        <w:rPr>
          <w:b/>
        </w:rPr>
        <w:t xml:space="preserve">Esimerkki 1.3888</w:t>
      </w:r>
    </w:p>
    <w:p>
      <w:r>
        <w:t xml:space="preserve">[19, 8, 17, -20, -8, 5, 3, -12, -6]</w:t>
      </w:r>
    </w:p>
    <w:p>
      <w:r>
        <w:rPr>
          <w:b/>
        </w:rPr>
        <w:t xml:space="preserve">Tulos</w:t>
      </w:r>
    </w:p>
    <w:p>
      <w:r>
        <w:t xml:space="preserve">[18, 6, 14, -24, -13, -1, -4, -20, -15]</w:t>
      </w:r>
    </w:p>
    <w:p>
      <w:r>
        <w:rPr>
          <w:b/>
        </w:rPr>
        <w:t xml:space="preserve">Esimerkki 1.3889</w:t>
      </w:r>
    </w:p>
    <w:p>
      <w:r>
        <w:t xml:space="preserve">[-5, -15, -5, 8, -2, 8]</w:t>
      </w:r>
    </w:p>
    <w:p>
      <w:r>
        <w:rPr>
          <w:b/>
        </w:rPr>
        <w:t xml:space="preserve">Tulos</w:t>
      </w:r>
    </w:p>
    <w:p>
      <w:r>
        <w:t xml:space="preserve">[-6, -17, -8, 4, -7, 2]</w:t>
      </w:r>
    </w:p>
    <w:p>
      <w:r>
        <w:rPr>
          <w:b/>
        </w:rPr>
        <w:t xml:space="preserve">Esimerkki 1.3890</w:t>
      </w:r>
    </w:p>
    <w:p>
      <w:r>
        <w:t xml:space="preserve">[13, 19, 20, -13, 15, -6]</w:t>
      </w:r>
    </w:p>
    <w:p>
      <w:r>
        <w:rPr>
          <w:b/>
        </w:rPr>
        <w:t xml:space="preserve">Tulos</w:t>
      </w:r>
    </w:p>
    <w:p>
      <w:r>
        <w:t xml:space="preserve">[12, 17, 17, -17, 10, -12]</w:t>
      </w:r>
    </w:p>
    <w:p>
      <w:r>
        <w:rPr>
          <w:b/>
        </w:rPr>
        <w:t xml:space="preserve">Esimerkki 1.3891</w:t>
      </w:r>
    </w:p>
    <w:p>
      <w:r>
        <w:t xml:space="preserve">[-9, -5]</w:t>
      </w:r>
    </w:p>
    <w:p>
      <w:r>
        <w:rPr>
          <w:b/>
        </w:rPr>
        <w:t xml:space="preserve">Tulos</w:t>
      </w:r>
    </w:p>
    <w:p>
      <w:r>
        <w:t xml:space="preserve">[-10, -7]</w:t>
      </w:r>
    </w:p>
    <w:p>
      <w:r>
        <w:rPr>
          <w:b/>
        </w:rPr>
        <w:t xml:space="preserve">Esimerkki 1.3892</w:t>
      </w:r>
    </w:p>
    <w:p>
      <w:r>
        <w:t xml:space="preserve">[5, 10, -10, -6, 11, 10, -10, -7]</w:t>
      </w:r>
    </w:p>
    <w:p>
      <w:r>
        <w:rPr>
          <w:b/>
        </w:rPr>
        <w:t xml:space="preserve">Tulos</w:t>
      </w:r>
    </w:p>
    <w:p>
      <w:r>
        <w:t xml:space="preserve">[4, 8, -13, -10, 6, 4, -17, -15]</w:t>
      </w:r>
    </w:p>
    <w:p>
      <w:r>
        <w:rPr>
          <w:b/>
        </w:rPr>
        <w:t xml:space="preserve">Esimerkki 1.3893</w:t>
      </w:r>
    </w:p>
    <w:p>
      <w:r>
        <w:t xml:space="preserve">[-11, -1, -18]</w:t>
      </w:r>
    </w:p>
    <w:p>
      <w:r>
        <w:rPr>
          <w:b/>
        </w:rPr>
        <w:t xml:space="preserve">Tulos</w:t>
      </w:r>
    </w:p>
    <w:p>
      <w:r>
        <w:t xml:space="preserve">[-12, -3, -21]</w:t>
      </w:r>
    </w:p>
    <w:p>
      <w:r>
        <w:rPr>
          <w:b/>
        </w:rPr>
        <w:t xml:space="preserve">Esimerkki 1.3894</w:t>
      </w:r>
    </w:p>
    <w:p>
      <w:r>
        <w:t xml:space="preserve">[17, 15, -6, 13]</w:t>
      </w:r>
    </w:p>
    <w:p>
      <w:r>
        <w:rPr>
          <w:b/>
        </w:rPr>
        <w:t xml:space="preserve">Tulos</w:t>
      </w:r>
    </w:p>
    <w:p>
      <w:r>
        <w:t xml:space="preserve">[16, 13, -9, 9]</w:t>
      </w:r>
    </w:p>
    <w:p>
      <w:r>
        <w:rPr>
          <w:b/>
        </w:rPr>
        <w:t xml:space="preserve">Esimerkki 1.3895</w:t>
      </w:r>
    </w:p>
    <w:p>
      <w:r>
        <w:t xml:space="preserve">[-6, -3, -7, 4, -6, -2]</w:t>
      </w:r>
    </w:p>
    <w:p>
      <w:r>
        <w:rPr>
          <w:b/>
        </w:rPr>
        <w:t xml:space="preserve">Tulos</w:t>
      </w:r>
    </w:p>
    <w:p>
      <w:r>
        <w:t xml:space="preserve">[-7, -5, -10, 0, -11, -8]</w:t>
      </w:r>
    </w:p>
    <w:p>
      <w:r>
        <w:rPr>
          <w:b/>
        </w:rPr>
        <w:t xml:space="preserve">Esimerkki 1.3896</w:t>
      </w:r>
    </w:p>
    <w:p>
      <w:r>
        <w:t xml:space="preserve">[-19, 12, -9, 17, 17, -4, -4, 17, -10, 13]</w:t>
      </w:r>
    </w:p>
    <w:p>
      <w:r>
        <w:rPr>
          <w:b/>
        </w:rPr>
        <w:t xml:space="preserve">Tulos</w:t>
      </w:r>
    </w:p>
    <w:p>
      <w:r>
        <w:t xml:space="preserve">[-20, 10, -12, 13, 12, -10, -11, 9, -19, 3]</w:t>
      </w:r>
    </w:p>
    <w:p>
      <w:r>
        <w:rPr>
          <w:b/>
        </w:rPr>
        <w:t xml:space="preserve">Esimerkki 1.3897</w:t>
      </w:r>
    </w:p>
    <w:p>
      <w:r>
        <w:t xml:space="preserve">[14, -5, 10, 2, 20, -7, 7, 15, 17, 20]</w:t>
      </w:r>
    </w:p>
    <w:p>
      <w:r>
        <w:rPr>
          <w:b/>
        </w:rPr>
        <w:t xml:space="preserve">Tulos</w:t>
      </w:r>
    </w:p>
    <w:p>
      <w:r>
        <w:t xml:space="preserve">[13, -7, 7, -2, 15, -13, 0, 7, 8, 10]</w:t>
      </w:r>
    </w:p>
    <w:p>
      <w:r>
        <w:rPr>
          <w:b/>
        </w:rPr>
        <w:t xml:space="preserve">Esimerkki 1.3898</w:t>
      </w:r>
    </w:p>
    <w:p>
      <w:r>
        <w:t xml:space="preserve">[9, 17, 10]</w:t>
      </w:r>
    </w:p>
    <w:p>
      <w:r>
        <w:rPr>
          <w:b/>
        </w:rPr>
        <w:t xml:space="preserve">Tulos</w:t>
      </w:r>
    </w:p>
    <w:p>
      <w:r>
        <w:t xml:space="preserve">[8, 15, 7]</w:t>
      </w:r>
    </w:p>
    <w:p>
      <w:r>
        <w:rPr>
          <w:b/>
        </w:rPr>
        <w:t xml:space="preserve">Esimerkki 1.3899</w:t>
      </w:r>
    </w:p>
    <w:p>
      <w:r>
        <w:t xml:space="preserve">[-10, -19, 4, -11, -5, 2, 3]</w:t>
      </w:r>
    </w:p>
    <w:p>
      <w:r>
        <w:rPr>
          <w:b/>
        </w:rPr>
        <w:t xml:space="preserve">Tulos</w:t>
      </w:r>
    </w:p>
    <w:p>
      <w:r>
        <w:t xml:space="preserve">[-11, -21, 1, -15, -10, -4, -4]</w:t>
      </w:r>
    </w:p>
    <w:p>
      <w:r>
        <w:rPr>
          <w:b/>
        </w:rPr>
        <w:t xml:space="preserve">Esimerkki 1.3900</w:t>
      </w:r>
    </w:p>
    <w:p>
      <w:r>
        <w:t xml:space="preserve">[-19, -5, -16, 19, 12, 4, -16, -3, -15]</w:t>
      </w:r>
    </w:p>
    <w:p>
      <w:r>
        <w:rPr>
          <w:b/>
        </w:rPr>
        <w:t xml:space="preserve">Tulos</w:t>
      </w:r>
    </w:p>
    <w:p>
      <w:r>
        <w:t xml:space="preserve">[-20, -7, -19, 15, 7, -2, -23, -11, -24]</w:t>
      </w:r>
    </w:p>
    <w:p>
      <w:r>
        <w:rPr>
          <w:b/>
        </w:rPr>
        <w:t xml:space="preserve">Esimerkki 1.3901</w:t>
      </w:r>
    </w:p>
    <w:p>
      <w:r>
        <w:t xml:space="preserve">[13, 6, -11, -18, 6, -4, -2, -2]</w:t>
      </w:r>
    </w:p>
    <w:p>
      <w:r>
        <w:rPr>
          <w:b/>
        </w:rPr>
        <w:t xml:space="preserve">Tulos</w:t>
      </w:r>
    </w:p>
    <w:p>
      <w:r>
        <w:t xml:space="preserve">[12, 4, -14, -22, 1, -10, -9, -10]</w:t>
      </w:r>
    </w:p>
    <w:p>
      <w:r>
        <w:rPr>
          <w:b/>
        </w:rPr>
        <w:t xml:space="preserve">Esimerkki 1.3902</w:t>
      </w:r>
    </w:p>
    <w:p>
      <w:r>
        <w:t xml:space="preserve">[4, -6, -10, -10, -8, 10]</w:t>
      </w:r>
    </w:p>
    <w:p>
      <w:r>
        <w:rPr>
          <w:b/>
        </w:rPr>
        <w:t xml:space="preserve">Tulos</w:t>
      </w:r>
    </w:p>
    <w:p>
      <w:r>
        <w:t xml:space="preserve">[3, -8, -13, -14, -13, 4]</w:t>
      </w:r>
    </w:p>
    <w:p>
      <w:r>
        <w:rPr>
          <w:b/>
        </w:rPr>
        <w:t xml:space="preserve">Esimerkki 1.3903</w:t>
      </w:r>
    </w:p>
    <w:p>
      <w:r>
        <w:t xml:space="preserve">[-19, -20, -13, -18]</w:t>
      </w:r>
    </w:p>
    <w:p>
      <w:r>
        <w:rPr>
          <w:b/>
        </w:rPr>
        <w:t xml:space="preserve">Tulos</w:t>
      </w:r>
    </w:p>
    <w:p>
      <w:r>
        <w:t xml:space="preserve">[-20, -22, -16, -22]</w:t>
      </w:r>
    </w:p>
    <w:p>
      <w:r>
        <w:rPr>
          <w:b/>
        </w:rPr>
        <w:t xml:space="preserve">Esimerkki 1.3904</w:t>
      </w:r>
    </w:p>
    <w:p>
      <w:r>
        <w:t xml:space="preserve">[-11, -16, -10, 1, 20, 6, 1, 0]</w:t>
      </w:r>
    </w:p>
    <w:p>
      <w:r>
        <w:rPr>
          <w:b/>
        </w:rPr>
        <w:t xml:space="preserve">Tulos</w:t>
      </w:r>
    </w:p>
    <w:p>
      <w:r>
        <w:t xml:space="preserve">[-12, -18, -13, -3, 15, 0, -6, -8]</w:t>
      </w:r>
    </w:p>
    <w:p>
      <w:r>
        <w:rPr>
          <w:b/>
        </w:rPr>
        <w:t xml:space="preserve">Esimerkki 1.3905</w:t>
      </w:r>
    </w:p>
    <w:p>
      <w:r>
        <w:t xml:space="preserve">[13, -16, -19, -19, -17]</w:t>
      </w:r>
    </w:p>
    <w:p>
      <w:r>
        <w:rPr>
          <w:b/>
        </w:rPr>
        <w:t xml:space="preserve">Tulos</w:t>
      </w:r>
    </w:p>
    <w:p>
      <w:r>
        <w:t xml:space="preserve">[12, -18, -22, -23, -22]</w:t>
      </w:r>
    </w:p>
    <w:p>
      <w:r>
        <w:rPr>
          <w:b/>
        </w:rPr>
        <w:t xml:space="preserve">Esimerkki 1.3906</w:t>
      </w:r>
    </w:p>
    <w:p>
      <w:r>
        <w:t xml:space="preserve">[-5, 12, 15, 12, 17, -7, 13, 16]</w:t>
      </w:r>
    </w:p>
    <w:p>
      <w:r>
        <w:rPr>
          <w:b/>
        </w:rPr>
        <w:t xml:space="preserve">Tulos</w:t>
      </w:r>
    </w:p>
    <w:p>
      <w:r>
        <w:t xml:space="preserve">[-6, 10, 12, 8, 12, -13, 6, 8]</w:t>
      </w:r>
    </w:p>
    <w:p>
      <w:r>
        <w:rPr>
          <w:b/>
        </w:rPr>
        <w:t xml:space="preserve">Esimerkki 1.3907</w:t>
      </w:r>
    </w:p>
    <w:p>
      <w:r>
        <w:t xml:space="preserve">[3, -8, -5, -1, -14, 1]</w:t>
      </w:r>
    </w:p>
    <w:p>
      <w:r>
        <w:rPr>
          <w:b/>
        </w:rPr>
        <w:t xml:space="preserve">Tulos</w:t>
      </w:r>
    </w:p>
    <w:p>
      <w:r>
        <w:t xml:space="preserve">[2, -10, -8, -5, -19, -5]</w:t>
      </w:r>
    </w:p>
    <w:p>
      <w:r>
        <w:rPr>
          <w:b/>
        </w:rPr>
        <w:t xml:space="preserve">Esimerkki 1.3908</w:t>
      </w:r>
    </w:p>
    <w:p>
      <w:r>
        <w:t xml:space="preserve">[9, -12, -13]</w:t>
      </w:r>
    </w:p>
    <w:p>
      <w:r>
        <w:rPr>
          <w:b/>
        </w:rPr>
        <w:t xml:space="preserve">Tulos</w:t>
      </w:r>
    </w:p>
    <w:p>
      <w:r>
        <w:t xml:space="preserve">[8, -14, -16]</w:t>
      </w:r>
    </w:p>
    <w:p>
      <w:r>
        <w:rPr>
          <w:b/>
        </w:rPr>
        <w:t xml:space="preserve">Esimerkki 1.3909</w:t>
      </w:r>
    </w:p>
    <w:p>
      <w:r>
        <w:t xml:space="preserve">[20, 10, 3, 6, -16, 13, -17, -16]</w:t>
      </w:r>
    </w:p>
    <w:p>
      <w:r>
        <w:rPr>
          <w:b/>
        </w:rPr>
        <w:t xml:space="preserve">Tulos</w:t>
      </w:r>
    </w:p>
    <w:p>
      <w:r>
        <w:t xml:space="preserve">[19, 8, 0, 2, -21, 7, -24, -24]</w:t>
      </w:r>
    </w:p>
    <w:p>
      <w:r>
        <w:rPr>
          <w:b/>
        </w:rPr>
        <w:t xml:space="preserve">Esimerkki 1.3910</w:t>
      </w:r>
    </w:p>
    <w:p>
      <w:r>
        <w:t xml:space="preserve">[17, 7, -11, -6]</w:t>
      </w:r>
    </w:p>
    <w:p>
      <w:r>
        <w:rPr>
          <w:b/>
        </w:rPr>
        <w:t xml:space="preserve">Tulos</w:t>
      </w:r>
    </w:p>
    <w:p>
      <w:r>
        <w:t xml:space="preserve">[16, 5, -14, -10]</w:t>
      </w:r>
    </w:p>
    <w:p>
      <w:r>
        <w:rPr>
          <w:b/>
        </w:rPr>
        <w:t xml:space="preserve">Esimerkki 1.3911</w:t>
      </w:r>
    </w:p>
    <w:p>
      <w:r>
        <w:t xml:space="preserve">[-10, -19, -4, -17, 1]</w:t>
      </w:r>
    </w:p>
    <w:p>
      <w:r>
        <w:rPr>
          <w:b/>
        </w:rPr>
        <w:t xml:space="preserve">Tulos</w:t>
      </w:r>
    </w:p>
    <w:p>
      <w:r>
        <w:t xml:space="preserve">[-11, -21, -7, -21, -4]</w:t>
      </w:r>
    </w:p>
    <w:p>
      <w:r>
        <w:rPr>
          <w:b/>
        </w:rPr>
        <w:t xml:space="preserve">Esimerkki 1.3912</w:t>
      </w:r>
    </w:p>
    <w:p>
      <w:r>
        <w:t xml:space="preserve">[14, -14, -11, -17, 12, -20, -8, -17]</w:t>
      </w:r>
    </w:p>
    <w:p>
      <w:r>
        <w:rPr>
          <w:b/>
        </w:rPr>
        <w:t xml:space="preserve">Tulos</w:t>
      </w:r>
    </w:p>
    <w:p>
      <w:r>
        <w:t xml:space="preserve">[13, -16, -14, -21, 7, -26, -15, -25]</w:t>
      </w:r>
    </w:p>
    <w:p>
      <w:r>
        <w:rPr>
          <w:b/>
        </w:rPr>
        <w:t xml:space="preserve">Esimerkki 1.3913</w:t>
      </w:r>
    </w:p>
    <w:p>
      <w:r>
        <w:t xml:space="preserve">[-18, -19, 13, 5, 18, 13]</w:t>
      </w:r>
    </w:p>
    <w:p>
      <w:r>
        <w:rPr>
          <w:b/>
        </w:rPr>
        <w:t xml:space="preserve">Tulos</w:t>
      </w:r>
    </w:p>
    <w:p>
      <w:r>
        <w:t xml:space="preserve">[-19, -21, 10, 1, 13, 7]</w:t>
      </w:r>
    </w:p>
    <w:p>
      <w:r>
        <w:rPr>
          <w:b/>
        </w:rPr>
        <w:t xml:space="preserve">Esimerkki 1.3914</w:t>
      </w:r>
    </w:p>
    <w:p>
      <w:r>
        <w:t xml:space="preserve">[15, 20, 1, 7, -17, 16, 6, -19, -2]</w:t>
      </w:r>
    </w:p>
    <w:p>
      <w:r>
        <w:rPr>
          <w:b/>
        </w:rPr>
        <w:t xml:space="preserve">Tulos</w:t>
      </w:r>
    </w:p>
    <w:p>
      <w:r>
        <w:t xml:space="preserve">[14, 18, -2, 3, -22, 10, -1, -27, -11]</w:t>
      </w:r>
    </w:p>
    <w:p>
      <w:r>
        <w:rPr>
          <w:b/>
        </w:rPr>
        <w:t xml:space="preserve">Esimerkki 1.3915</w:t>
      </w:r>
    </w:p>
    <w:p>
      <w:r>
        <w:t xml:space="preserve">[0, 9, 14, 12, 5, 19, 18, -11, 19, -17]</w:t>
      </w:r>
    </w:p>
    <w:p>
      <w:r>
        <w:rPr>
          <w:b/>
        </w:rPr>
        <w:t xml:space="preserve">Tulos</w:t>
      </w:r>
    </w:p>
    <w:p>
      <w:r>
        <w:t xml:space="preserve">[-1, 7, 11, 8, 0, 13, 11, -19, 10, -27]</w:t>
      </w:r>
    </w:p>
    <w:p>
      <w:r>
        <w:rPr>
          <w:b/>
        </w:rPr>
        <w:t xml:space="preserve">Esimerkki 1.3916</w:t>
      </w:r>
    </w:p>
    <w:p>
      <w:r>
        <w:t xml:space="preserve">[9, 11, 14]</w:t>
      </w:r>
    </w:p>
    <w:p>
      <w:r>
        <w:rPr>
          <w:b/>
        </w:rPr>
        <w:t xml:space="preserve">Tulos</w:t>
      </w:r>
    </w:p>
    <w:p>
      <w:r>
        <w:t xml:space="preserve">[8, 9, 11]</w:t>
      </w:r>
    </w:p>
    <w:p>
      <w:r>
        <w:rPr>
          <w:b/>
        </w:rPr>
        <w:t xml:space="preserve">Esimerkki 1.3917</w:t>
      </w:r>
    </w:p>
    <w:p>
      <w:r>
        <w:t xml:space="preserve">[19, -5]</w:t>
      </w:r>
    </w:p>
    <w:p>
      <w:r>
        <w:rPr>
          <w:b/>
        </w:rPr>
        <w:t xml:space="preserve">Tulos</w:t>
      </w:r>
    </w:p>
    <w:p>
      <w:r>
        <w:t xml:space="preserve">[18, -7]</w:t>
      </w:r>
    </w:p>
    <w:p>
      <w:r>
        <w:rPr>
          <w:b/>
        </w:rPr>
        <w:t xml:space="preserve">Esimerkki 1.3918</w:t>
      </w:r>
    </w:p>
    <w:p>
      <w:r>
        <w:t xml:space="preserve">[0, -9, -4, -19, -5]</w:t>
      </w:r>
    </w:p>
    <w:p>
      <w:r>
        <w:rPr>
          <w:b/>
        </w:rPr>
        <w:t xml:space="preserve">Tulos</w:t>
      </w:r>
    </w:p>
    <w:p>
      <w:r>
        <w:t xml:space="preserve">[-1, -11, -7, -23, -10]</w:t>
      </w:r>
    </w:p>
    <w:p>
      <w:r>
        <w:rPr>
          <w:b/>
        </w:rPr>
        <w:t xml:space="preserve">Esimerkki 1.3919</w:t>
      </w:r>
    </w:p>
    <w:p>
      <w:r>
        <w:t xml:space="preserve">[14, -9, -10]</w:t>
      </w:r>
    </w:p>
    <w:p>
      <w:r>
        <w:rPr>
          <w:b/>
        </w:rPr>
        <w:t xml:space="preserve">Tulos</w:t>
      </w:r>
    </w:p>
    <w:p>
      <w:r>
        <w:t xml:space="preserve">[13, -11, -13]</w:t>
      </w:r>
    </w:p>
    <w:p>
      <w:r>
        <w:rPr>
          <w:b/>
        </w:rPr>
        <w:t xml:space="preserve">Esimerkki 1.3920</w:t>
      </w:r>
    </w:p>
    <w:p>
      <w:r>
        <w:t xml:space="preserve">[10, 2, 11, 7, 12, 11]</w:t>
      </w:r>
    </w:p>
    <w:p>
      <w:r>
        <w:rPr>
          <w:b/>
        </w:rPr>
        <w:t xml:space="preserve">Tulos</w:t>
      </w:r>
    </w:p>
    <w:p>
      <w:r>
        <w:t xml:space="preserve">[9, 0, 8, 3, 7, 5]</w:t>
      </w:r>
    </w:p>
    <w:p>
      <w:r>
        <w:rPr>
          <w:b/>
        </w:rPr>
        <w:t xml:space="preserve">Esimerkki 1.3921</w:t>
      </w:r>
    </w:p>
    <w:p>
      <w:r>
        <w:t xml:space="preserve">[18, 10, 10, -5, -9]</w:t>
      </w:r>
    </w:p>
    <w:p>
      <w:r>
        <w:rPr>
          <w:b/>
        </w:rPr>
        <w:t xml:space="preserve">Tulos</w:t>
      </w:r>
    </w:p>
    <w:p>
      <w:r>
        <w:t xml:space="preserve">[17, 8, 7, -9, -14]</w:t>
      </w:r>
    </w:p>
    <w:p>
      <w:r>
        <w:rPr>
          <w:b/>
        </w:rPr>
        <w:t xml:space="preserve">Esimerkki 1.3922</w:t>
      </w:r>
    </w:p>
    <w:p>
      <w:r>
        <w:t xml:space="preserve">[-9, 14, -19, 10, 7, 18, -5, -15]</w:t>
      </w:r>
    </w:p>
    <w:p>
      <w:r>
        <w:rPr>
          <w:b/>
        </w:rPr>
        <w:t xml:space="preserve">Tulos</w:t>
      </w:r>
    </w:p>
    <w:p>
      <w:r>
        <w:t xml:space="preserve">[-10, 12, -22, 6, 2, 12, -12, -23]</w:t>
      </w:r>
    </w:p>
    <w:p>
      <w:r>
        <w:rPr>
          <w:b/>
        </w:rPr>
        <w:t xml:space="preserve">Esimerkki 1.3923</w:t>
      </w:r>
    </w:p>
    <w:p>
      <w:r>
        <w:t xml:space="preserve">[-2, -2, -18, -20, 14, -1, -11]</w:t>
      </w:r>
    </w:p>
    <w:p>
      <w:r>
        <w:rPr>
          <w:b/>
        </w:rPr>
        <w:t xml:space="preserve">Tulos</w:t>
      </w:r>
    </w:p>
    <w:p>
      <w:r>
        <w:t xml:space="preserve">[-3, -4, -21, -24, 9, -7, -18]</w:t>
      </w:r>
    </w:p>
    <w:p>
      <w:r>
        <w:rPr>
          <w:b/>
        </w:rPr>
        <w:t xml:space="preserve">Esimerkki 1.3924</w:t>
      </w:r>
    </w:p>
    <w:p>
      <w:r>
        <w:t xml:space="preserve">[-14, -15, 9, 9, -17, 7, -17, 6, -1]</w:t>
      </w:r>
    </w:p>
    <w:p>
      <w:r>
        <w:rPr>
          <w:b/>
        </w:rPr>
        <w:t xml:space="preserve">Tulos</w:t>
      </w:r>
    </w:p>
    <w:p>
      <w:r>
        <w:t xml:space="preserve">[-15, -17, 6, 5, -22, 1, -24, -2, -10]</w:t>
      </w:r>
    </w:p>
    <w:p>
      <w:r>
        <w:rPr>
          <w:b/>
        </w:rPr>
        <w:t xml:space="preserve">Esimerkki 1.3925</w:t>
      </w:r>
    </w:p>
    <w:p>
      <w:r>
        <w:t xml:space="preserve">[0, 11, 9, -14, -1, -15]</w:t>
      </w:r>
    </w:p>
    <w:p>
      <w:r>
        <w:rPr>
          <w:b/>
        </w:rPr>
        <w:t xml:space="preserve">Tulos</w:t>
      </w:r>
    </w:p>
    <w:p>
      <w:r>
        <w:t xml:space="preserve">[-1, 9, 6, -18, -6, -21]</w:t>
      </w:r>
    </w:p>
    <w:p>
      <w:r>
        <w:rPr>
          <w:b/>
        </w:rPr>
        <w:t xml:space="preserve">Esimerkki 1.3926</w:t>
      </w:r>
    </w:p>
    <w:p>
      <w:r>
        <w:t xml:space="preserve">[-4, 8, 0, -8, -5, 18]</w:t>
      </w:r>
    </w:p>
    <w:p>
      <w:r>
        <w:rPr>
          <w:b/>
        </w:rPr>
        <w:t xml:space="preserve">Tulos</w:t>
      </w:r>
    </w:p>
    <w:p>
      <w:r>
        <w:t xml:space="preserve">[-5, 6, -3, -12, -10, 12]</w:t>
      </w:r>
    </w:p>
    <w:p>
      <w:r>
        <w:rPr>
          <w:b/>
        </w:rPr>
        <w:t xml:space="preserve">Esimerkki 1.3927</w:t>
      </w:r>
    </w:p>
    <w:p>
      <w:r>
        <w:t xml:space="preserve">[-13, -20, 13, -3, -12, 20, -19]</w:t>
      </w:r>
    </w:p>
    <w:p>
      <w:r>
        <w:rPr>
          <w:b/>
        </w:rPr>
        <w:t xml:space="preserve">Tulos</w:t>
      </w:r>
    </w:p>
    <w:p>
      <w:r>
        <w:t xml:space="preserve">[-14, -22, 10, -7, -17, 14, -26]</w:t>
      </w:r>
    </w:p>
    <w:p>
      <w:r>
        <w:rPr>
          <w:b/>
        </w:rPr>
        <w:t xml:space="preserve">Esimerkki 1.3928</w:t>
      </w:r>
    </w:p>
    <w:p>
      <w:r>
        <w:t xml:space="preserve">[16, -17, -9, 20, 14, 0, -18, 3, 5, -14]</w:t>
      </w:r>
    </w:p>
    <w:p>
      <w:r>
        <w:rPr>
          <w:b/>
        </w:rPr>
        <w:t xml:space="preserve">Tulos</w:t>
      </w:r>
    </w:p>
    <w:p>
      <w:r>
        <w:t xml:space="preserve">[15, -19, -12, 16, 9, -6, -25, -5, -4, -24]</w:t>
      </w:r>
    </w:p>
    <w:p>
      <w:r>
        <w:rPr>
          <w:b/>
        </w:rPr>
        <w:t xml:space="preserve">Esimerkki 1.3929</w:t>
      </w:r>
    </w:p>
    <w:p>
      <w:r>
        <w:t xml:space="preserve">[7, 3, 2, 16, -10, 8, 14, 16, 20]</w:t>
      </w:r>
    </w:p>
    <w:p>
      <w:r>
        <w:rPr>
          <w:b/>
        </w:rPr>
        <w:t xml:space="preserve">Tulos</w:t>
      </w:r>
    </w:p>
    <w:p>
      <w:r>
        <w:t xml:space="preserve">[6, 1, -1, 12, -15, 2, 7, 8, 11]</w:t>
      </w:r>
    </w:p>
    <w:p>
      <w:r>
        <w:rPr>
          <w:b/>
        </w:rPr>
        <w:t xml:space="preserve">Esimerkki 1.3930</w:t>
      </w:r>
    </w:p>
    <w:p>
      <w:r>
        <w:t xml:space="preserve">[6, 2, 5, -7, -15, 13, 1, -6, 19]</w:t>
      </w:r>
    </w:p>
    <w:p>
      <w:r>
        <w:rPr>
          <w:b/>
        </w:rPr>
        <w:t xml:space="preserve">Tulos</w:t>
      </w:r>
    </w:p>
    <w:p>
      <w:r>
        <w:t xml:space="preserve">[5, 0, 2, -11, -20, 7, -6, -14, 10]</w:t>
      </w:r>
    </w:p>
    <w:p>
      <w:r>
        <w:rPr>
          <w:b/>
        </w:rPr>
        <w:t xml:space="preserve">Esimerkki 1.3931</w:t>
      </w:r>
    </w:p>
    <w:p>
      <w:r>
        <w:t xml:space="preserve">[-12, 0, -2, -14, -8, 7, 12, 12, 1]</w:t>
      </w:r>
    </w:p>
    <w:p>
      <w:r>
        <w:rPr>
          <w:b/>
        </w:rPr>
        <w:t xml:space="preserve">Tulos</w:t>
      </w:r>
    </w:p>
    <w:p>
      <w:r>
        <w:t xml:space="preserve">[-13, -2, -5, -18, -13, 1, 5, 4, -8]</w:t>
      </w:r>
    </w:p>
    <w:p>
      <w:r>
        <w:rPr>
          <w:b/>
        </w:rPr>
        <w:t xml:space="preserve">Esimerkki 1.3932</w:t>
      </w:r>
    </w:p>
    <w:p>
      <w:r>
        <w:t xml:space="preserve">[14, -17]</w:t>
      </w:r>
    </w:p>
    <w:p>
      <w:r>
        <w:rPr>
          <w:b/>
        </w:rPr>
        <w:t xml:space="preserve">Tulos</w:t>
      </w:r>
    </w:p>
    <w:p>
      <w:r>
        <w:t xml:space="preserve">[13, -19]</w:t>
      </w:r>
    </w:p>
    <w:p>
      <w:r>
        <w:rPr>
          <w:b/>
        </w:rPr>
        <w:t xml:space="preserve">Esimerkki 1.3933</w:t>
      </w:r>
    </w:p>
    <w:p>
      <w:r>
        <w:t xml:space="preserve">[7, -7, -11, 5, 15, -6, -10, 18, 8, 3]</w:t>
      </w:r>
    </w:p>
    <w:p>
      <w:r>
        <w:rPr>
          <w:b/>
        </w:rPr>
        <w:t xml:space="preserve">Tulos</w:t>
      </w:r>
    </w:p>
    <w:p>
      <w:r>
        <w:t xml:space="preserve">[6, -9, -14, 1, 10, -12, -17, 10, -1, -7]</w:t>
      </w:r>
    </w:p>
    <w:p>
      <w:r>
        <w:rPr>
          <w:b/>
        </w:rPr>
        <w:t xml:space="preserve">Esimerkki 1.3934</w:t>
      </w:r>
    </w:p>
    <w:p>
      <w:r>
        <w:t xml:space="preserve">[1, 20, 3, 16, 4, 16]</w:t>
      </w:r>
    </w:p>
    <w:p>
      <w:r>
        <w:rPr>
          <w:b/>
        </w:rPr>
        <w:t xml:space="preserve">Tulos</w:t>
      </w:r>
    </w:p>
    <w:p>
      <w:r>
        <w:t xml:space="preserve">[0, 18, 0, 12, -1, 10]</w:t>
      </w:r>
    </w:p>
    <w:p>
      <w:r>
        <w:rPr>
          <w:b/>
        </w:rPr>
        <w:t xml:space="preserve">Esimerkki 1.3935</w:t>
      </w:r>
    </w:p>
    <w:p>
      <w:r>
        <w:t xml:space="preserve">[-14, -12, 17, 9, 1, -17, -4, 0]</w:t>
      </w:r>
    </w:p>
    <w:p>
      <w:r>
        <w:rPr>
          <w:b/>
        </w:rPr>
        <w:t xml:space="preserve">Tulos</w:t>
      </w:r>
    </w:p>
    <w:p>
      <w:r>
        <w:t xml:space="preserve">[-15, -14, 14, 5, -4, -23, -11, -8]</w:t>
      </w:r>
    </w:p>
    <w:p>
      <w:r>
        <w:rPr>
          <w:b/>
        </w:rPr>
        <w:t xml:space="preserve">Esimerkki 1.3936</w:t>
      </w:r>
    </w:p>
    <w:p>
      <w:r>
        <w:t xml:space="preserve">[10, 10, 0, 10, -13, -9, 1, -5, 6, 0]</w:t>
      </w:r>
    </w:p>
    <w:p>
      <w:r>
        <w:rPr>
          <w:b/>
        </w:rPr>
        <w:t xml:space="preserve">Tulos</w:t>
      </w:r>
    </w:p>
    <w:p>
      <w:r>
        <w:t xml:space="preserve">[9, 8, -3, 6, -18, -15, -6, -13, -3, -10]</w:t>
      </w:r>
    </w:p>
    <w:p>
      <w:r>
        <w:rPr>
          <w:b/>
        </w:rPr>
        <w:t xml:space="preserve">Esimerkki 1.3937</w:t>
      </w:r>
    </w:p>
    <w:p>
      <w:r>
        <w:t xml:space="preserve">[4, 5, -4, -17, -19, 12, 20]</w:t>
      </w:r>
    </w:p>
    <w:p>
      <w:r>
        <w:rPr>
          <w:b/>
        </w:rPr>
        <w:t xml:space="preserve">Tulos</w:t>
      </w:r>
    </w:p>
    <w:p>
      <w:r>
        <w:t xml:space="preserve">[3, 3, -7, -21, -24, 6, 13]</w:t>
      </w:r>
    </w:p>
    <w:p>
      <w:r>
        <w:rPr>
          <w:b/>
        </w:rPr>
        <w:t xml:space="preserve">Esimerkki 1.3938</w:t>
      </w:r>
    </w:p>
    <w:p>
      <w:r>
        <w:t xml:space="preserve">[20, -13, 18, 13, 3, -1]</w:t>
      </w:r>
    </w:p>
    <w:p>
      <w:r>
        <w:rPr>
          <w:b/>
        </w:rPr>
        <w:t xml:space="preserve">Tulos</w:t>
      </w:r>
    </w:p>
    <w:p>
      <w:r>
        <w:t xml:space="preserve">[19, -15, 15, 9, -2, -7]</w:t>
      </w:r>
    </w:p>
    <w:p>
      <w:r>
        <w:rPr>
          <w:b/>
        </w:rPr>
        <w:t xml:space="preserve">Esimerkki 1.3939</w:t>
      </w:r>
    </w:p>
    <w:p>
      <w:r>
        <w:t xml:space="preserve">[5, -14, 15, 13, -5, 7, -6, -15, 5, 7]</w:t>
      </w:r>
    </w:p>
    <w:p>
      <w:r>
        <w:rPr>
          <w:b/>
        </w:rPr>
        <w:t xml:space="preserve">Tulos</w:t>
      </w:r>
    </w:p>
    <w:p>
      <w:r>
        <w:t xml:space="preserve">[4, -16, 12, 9, -10, 1, -13, -23, -4, -3]</w:t>
      </w:r>
    </w:p>
    <w:p>
      <w:r>
        <w:rPr>
          <w:b/>
        </w:rPr>
        <w:t xml:space="preserve">Esimerkki 1.3940</w:t>
      </w:r>
    </w:p>
    <w:p>
      <w:r>
        <w:t xml:space="preserve">[-3, -11, 13, -9, -1, 7]</w:t>
      </w:r>
    </w:p>
    <w:p>
      <w:r>
        <w:rPr>
          <w:b/>
        </w:rPr>
        <w:t xml:space="preserve">Tulos</w:t>
      </w:r>
    </w:p>
    <w:p>
      <w:r>
        <w:t xml:space="preserve">[-4, -13, 10, -13, -6, 1]</w:t>
      </w:r>
    </w:p>
    <w:p>
      <w:r>
        <w:rPr>
          <w:b/>
        </w:rPr>
        <w:t xml:space="preserve">Esimerkki 1.3941</w:t>
      </w:r>
    </w:p>
    <w:p>
      <w:r>
        <w:t xml:space="preserve">[18, -20, 15, -9]</w:t>
      </w:r>
    </w:p>
    <w:p>
      <w:r>
        <w:rPr>
          <w:b/>
        </w:rPr>
        <w:t xml:space="preserve">Tulos</w:t>
      </w:r>
    </w:p>
    <w:p>
      <w:r>
        <w:t xml:space="preserve">[17, -22, 12, -13]</w:t>
      </w:r>
    </w:p>
    <w:p>
      <w:r>
        <w:rPr>
          <w:b/>
        </w:rPr>
        <w:t xml:space="preserve">Esimerkki 1.3942</w:t>
      </w:r>
    </w:p>
    <w:p>
      <w:r>
        <w:t xml:space="preserve">[-7, -9, 12, -4]</w:t>
      </w:r>
    </w:p>
    <w:p>
      <w:r>
        <w:rPr>
          <w:b/>
        </w:rPr>
        <w:t xml:space="preserve">Tulos</w:t>
      </w:r>
    </w:p>
    <w:p>
      <w:r>
        <w:t xml:space="preserve">[-8, -11, 9, -8]</w:t>
      </w:r>
    </w:p>
    <w:p>
      <w:r>
        <w:rPr>
          <w:b/>
        </w:rPr>
        <w:t xml:space="preserve">Esimerkki 1.3943</w:t>
      </w:r>
    </w:p>
    <w:p>
      <w:r>
        <w:t xml:space="preserve">[-7, 13, -15, 13, 3, -8, 19, 9, -5, -19]</w:t>
      </w:r>
    </w:p>
    <w:p>
      <w:r>
        <w:rPr>
          <w:b/>
        </w:rPr>
        <w:t xml:space="preserve">Tulos</w:t>
      </w:r>
    </w:p>
    <w:p>
      <w:r>
        <w:t xml:space="preserve">[-8, 11, -18, 9, -2, -14, 12, 1, -14, -29]</w:t>
      </w:r>
    </w:p>
    <w:p>
      <w:r>
        <w:rPr>
          <w:b/>
        </w:rPr>
        <w:t xml:space="preserve">Esimerkki 1.3944</w:t>
      </w:r>
    </w:p>
    <w:p>
      <w:r>
        <w:t xml:space="preserve">[-15, -19, 15, -17, -17, -18, -7]</w:t>
      </w:r>
    </w:p>
    <w:p>
      <w:r>
        <w:rPr>
          <w:b/>
        </w:rPr>
        <w:t xml:space="preserve">Tulos</w:t>
      </w:r>
    </w:p>
    <w:p>
      <w:r>
        <w:t xml:space="preserve">[-16, -21, 12, -21, -22, -24, -14]</w:t>
      </w:r>
    </w:p>
    <w:p>
      <w:r>
        <w:rPr>
          <w:b/>
        </w:rPr>
        <w:t xml:space="preserve">Esimerkki 1.3945</w:t>
      </w:r>
    </w:p>
    <w:p>
      <w:r>
        <w:t xml:space="preserve">[-5, -9, 20, 14]</w:t>
      </w:r>
    </w:p>
    <w:p>
      <w:r>
        <w:rPr>
          <w:b/>
        </w:rPr>
        <w:t xml:space="preserve">Tulos</w:t>
      </w:r>
    </w:p>
    <w:p>
      <w:r>
        <w:t xml:space="preserve">[-6, -11, 17, 10]</w:t>
      </w:r>
    </w:p>
    <w:p>
      <w:r>
        <w:rPr>
          <w:b/>
        </w:rPr>
        <w:t xml:space="preserve">Esimerkki 1.3946</w:t>
      </w:r>
    </w:p>
    <w:p>
      <w:r>
        <w:t xml:space="preserve">[-2, -11, -13, -7, 10, -11]</w:t>
      </w:r>
    </w:p>
    <w:p>
      <w:r>
        <w:rPr>
          <w:b/>
        </w:rPr>
        <w:t xml:space="preserve">Tulos</w:t>
      </w:r>
    </w:p>
    <w:p>
      <w:r>
        <w:t xml:space="preserve">[-3, -13, -16, -11, 5, -17]</w:t>
      </w:r>
    </w:p>
    <w:p>
      <w:r>
        <w:rPr>
          <w:b/>
        </w:rPr>
        <w:t xml:space="preserve">Esimerkki 1.3947</w:t>
      </w:r>
    </w:p>
    <w:p>
      <w:r>
        <w:t xml:space="preserve">[7, 8]</w:t>
      </w:r>
    </w:p>
    <w:p>
      <w:r>
        <w:rPr>
          <w:b/>
        </w:rPr>
        <w:t xml:space="preserve">Tulos</w:t>
      </w:r>
    </w:p>
    <w:p>
      <w:r>
        <w:t xml:space="preserve">[6, 6]</w:t>
      </w:r>
    </w:p>
    <w:p>
      <w:r>
        <w:rPr>
          <w:b/>
        </w:rPr>
        <w:t xml:space="preserve">Esimerkki 1.3948</w:t>
      </w:r>
    </w:p>
    <w:p>
      <w:r>
        <w:t xml:space="preserve">[8, -7, -1, 19]</w:t>
      </w:r>
    </w:p>
    <w:p>
      <w:r>
        <w:rPr>
          <w:b/>
        </w:rPr>
        <w:t xml:space="preserve">Tulos</w:t>
      </w:r>
    </w:p>
    <w:p>
      <w:r>
        <w:t xml:space="preserve">[7, -9, -4, 15]</w:t>
      </w:r>
    </w:p>
    <w:p>
      <w:r>
        <w:rPr>
          <w:b/>
        </w:rPr>
        <w:t xml:space="preserve">Esimerkki 1.3949</w:t>
      </w:r>
    </w:p>
    <w:p>
      <w:r>
        <w:t xml:space="preserve">[19, -9, -20, 9, 1, -12, 7]</w:t>
      </w:r>
    </w:p>
    <w:p>
      <w:r>
        <w:rPr>
          <w:b/>
        </w:rPr>
        <w:t xml:space="preserve">Tulos</w:t>
      </w:r>
    </w:p>
    <w:p>
      <w:r>
        <w:t xml:space="preserve">[18, -11, -23, 5, -4, -18, 0]</w:t>
      </w:r>
    </w:p>
    <w:p>
      <w:r>
        <w:rPr>
          <w:b/>
        </w:rPr>
        <w:t xml:space="preserve">Esimerkki 1.3950</w:t>
      </w:r>
    </w:p>
    <w:p>
      <w:r>
        <w:t xml:space="preserve">[4, -20, -12, 5, 17, -9, 5]</w:t>
      </w:r>
    </w:p>
    <w:p>
      <w:r>
        <w:rPr>
          <w:b/>
        </w:rPr>
        <w:t xml:space="preserve">Tulos</w:t>
      </w:r>
    </w:p>
    <w:p>
      <w:r>
        <w:t xml:space="preserve">[3, -22, -15, 1, 12, -15, -2]</w:t>
      </w:r>
    </w:p>
    <w:p>
      <w:r>
        <w:rPr>
          <w:b/>
        </w:rPr>
        <w:t xml:space="preserve">Esimerkki 1.3951</w:t>
      </w:r>
    </w:p>
    <w:p>
      <w:r>
        <w:t xml:space="preserve">[-9, -18, 1, 6, -16, 12, 15, 20, 19]</w:t>
      </w:r>
    </w:p>
    <w:p>
      <w:r>
        <w:rPr>
          <w:b/>
        </w:rPr>
        <w:t xml:space="preserve">Tulos</w:t>
      </w:r>
    </w:p>
    <w:p>
      <w:r>
        <w:t xml:space="preserve">[-10, -20, -2, 2, -21, 6, 8, 12, 10]</w:t>
      </w:r>
    </w:p>
    <w:p>
      <w:r>
        <w:rPr>
          <w:b/>
        </w:rPr>
        <w:t xml:space="preserve">Esimerkki 1.3952</w:t>
      </w:r>
    </w:p>
    <w:p>
      <w:r>
        <w:t xml:space="preserve">[-10, 9, 7, 4, -2, 20]</w:t>
      </w:r>
    </w:p>
    <w:p>
      <w:r>
        <w:rPr>
          <w:b/>
        </w:rPr>
        <w:t xml:space="preserve">Tulos</w:t>
      </w:r>
    </w:p>
    <w:p>
      <w:r>
        <w:t xml:space="preserve">[-11, 7, 4, 0, -7, 14]</w:t>
      </w:r>
    </w:p>
    <w:p>
      <w:r>
        <w:rPr>
          <w:b/>
        </w:rPr>
        <w:t xml:space="preserve">Esimerkki 1.3953</w:t>
      </w:r>
    </w:p>
    <w:p>
      <w:r>
        <w:t xml:space="preserve">[-7, -4, 8, 13, -12, -10, -14]</w:t>
      </w:r>
    </w:p>
    <w:p>
      <w:r>
        <w:rPr>
          <w:b/>
        </w:rPr>
        <w:t xml:space="preserve">Tulos</w:t>
      </w:r>
    </w:p>
    <w:p>
      <w:r>
        <w:t xml:space="preserve">[-8, -6, 5, 9, -17, -16, -21]</w:t>
      </w:r>
    </w:p>
    <w:p>
      <w:r>
        <w:rPr>
          <w:b/>
        </w:rPr>
        <w:t xml:space="preserve">Esimerkki 1.3954</w:t>
      </w:r>
    </w:p>
    <w:p>
      <w:r>
        <w:t xml:space="preserve">[0, -13, -6, 5]</w:t>
      </w:r>
    </w:p>
    <w:p>
      <w:r>
        <w:rPr>
          <w:b/>
        </w:rPr>
        <w:t xml:space="preserve">Tulos</w:t>
      </w:r>
    </w:p>
    <w:p>
      <w:r>
        <w:t xml:space="preserve">[-1, -15, -9, 1]</w:t>
      </w:r>
    </w:p>
    <w:p>
      <w:r>
        <w:rPr>
          <w:b/>
        </w:rPr>
        <w:t xml:space="preserve">Esimerkki 1.3955</w:t>
      </w:r>
    </w:p>
    <w:p>
      <w:r>
        <w:t xml:space="preserve">[-6, -18, 7, -6, 12, -7, -10]</w:t>
      </w:r>
    </w:p>
    <w:p>
      <w:r>
        <w:rPr>
          <w:b/>
        </w:rPr>
        <w:t xml:space="preserve">Tulos</w:t>
      </w:r>
    </w:p>
    <w:p>
      <w:r>
        <w:t xml:space="preserve">[-7, -20, 4, -10, 7, -13, -17]</w:t>
      </w:r>
    </w:p>
    <w:p>
      <w:r>
        <w:rPr>
          <w:b/>
        </w:rPr>
        <w:t xml:space="preserve">Esimerkki 1.3956</w:t>
      </w:r>
    </w:p>
    <w:p>
      <w:r>
        <w:t xml:space="preserve">[6, -20, -2, 4]</w:t>
      </w:r>
    </w:p>
    <w:p>
      <w:r>
        <w:rPr>
          <w:b/>
        </w:rPr>
        <w:t xml:space="preserve">Tulos</w:t>
      </w:r>
    </w:p>
    <w:p>
      <w:r>
        <w:t xml:space="preserve">[5, -22, -5, 0]</w:t>
      </w:r>
    </w:p>
    <w:p>
      <w:r>
        <w:rPr>
          <w:b/>
        </w:rPr>
        <w:t xml:space="preserve">Esimerkki 1.3957</w:t>
      </w:r>
    </w:p>
    <w:p>
      <w:r>
        <w:t xml:space="preserve">[9, 18]</w:t>
      </w:r>
    </w:p>
    <w:p>
      <w:r>
        <w:rPr>
          <w:b/>
        </w:rPr>
        <w:t xml:space="preserve">Tulos</w:t>
      </w:r>
    </w:p>
    <w:p>
      <w:r>
        <w:t xml:space="preserve">[8, 16]</w:t>
      </w:r>
    </w:p>
    <w:p>
      <w:r>
        <w:rPr>
          <w:b/>
        </w:rPr>
        <w:t xml:space="preserve">Esimerkki 1.3958</w:t>
      </w:r>
    </w:p>
    <w:p>
      <w:r>
        <w:t xml:space="preserve">[14, 8, -5, 0, 6, -20, 6, -2, -7, -10]</w:t>
      </w:r>
    </w:p>
    <w:p>
      <w:r>
        <w:rPr>
          <w:b/>
        </w:rPr>
        <w:t xml:space="preserve">Tulos</w:t>
      </w:r>
    </w:p>
    <w:p>
      <w:r>
        <w:t xml:space="preserve">[13, 6, -8, -4, 1, -26, -1, -10, -16, -20]</w:t>
      </w:r>
    </w:p>
    <w:p>
      <w:r>
        <w:rPr>
          <w:b/>
        </w:rPr>
        <w:t xml:space="preserve">Esimerkki 1.3959</w:t>
      </w:r>
    </w:p>
    <w:p>
      <w:r>
        <w:t xml:space="preserve">[-11, -8]</w:t>
      </w:r>
    </w:p>
    <w:p>
      <w:r>
        <w:rPr>
          <w:b/>
        </w:rPr>
        <w:t xml:space="preserve">Tulos</w:t>
      </w:r>
    </w:p>
    <w:p>
      <w:r>
        <w:t xml:space="preserve">[-12, -10]</w:t>
      </w:r>
    </w:p>
    <w:p>
      <w:r>
        <w:rPr>
          <w:b/>
        </w:rPr>
        <w:t xml:space="preserve">Esimerkki 1.3960</w:t>
      </w:r>
    </w:p>
    <w:p>
      <w:r>
        <w:t xml:space="preserve">[10, 1, -2, -15, 7, -17, 9, -1, 7]</w:t>
      </w:r>
    </w:p>
    <w:p>
      <w:r>
        <w:rPr>
          <w:b/>
        </w:rPr>
        <w:t xml:space="preserve">Tulos</w:t>
      </w:r>
    </w:p>
    <w:p>
      <w:r>
        <w:t xml:space="preserve">[9, -1, -5, -19, 2, -23, 2, -9, -2]</w:t>
      </w:r>
    </w:p>
    <w:p>
      <w:r>
        <w:rPr>
          <w:b/>
        </w:rPr>
        <w:t xml:space="preserve">Esimerkki 1.3961</w:t>
      </w:r>
    </w:p>
    <w:p>
      <w:r>
        <w:t xml:space="preserve">[-20, -19, 10, 2, 17, -11, -8]</w:t>
      </w:r>
    </w:p>
    <w:p>
      <w:r>
        <w:rPr>
          <w:b/>
        </w:rPr>
        <w:t xml:space="preserve">Tulos</w:t>
      </w:r>
    </w:p>
    <w:p>
      <w:r>
        <w:t xml:space="preserve">[-21, -21, 7, -2, 12, -17, -15]</w:t>
      </w:r>
    </w:p>
    <w:p>
      <w:r>
        <w:rPr>
          <w:b/>
        </w:rPr>
        <w:t xml:space="preserve">Esimerkki 1.3962</w:t>
      </w:r>
    </w:p>
    <w:p>
      <w:r>
        <w:t xml:space="preserve">[9, -12, -11, 16, -11, 12, 0, 6]</w:t>
      </w:r>
    </w:p>
    <w:p>
      <w:r>
        <w:rPr>
          <w:b/>
        </w:rPr>
        <w:t xml:space="preserve">Tulos</w:t>
      </w:r>
    </w:p>
    <w:p>
      <w:r>
        <w:t xml:space="preserve">[8, -14, -14, 12, -16, 6, -7, -2]</w:t>
      </w:r>
    </w:p>
    <w:p>
      <w:r>
        <w:rPr>
          <w:b/>
        </w:rPr>
        <w:t xml:space="preserve">Esimerkki 1.3963</w:t>
      </w:r>
    </w:p>
    <w:p>
      <w:r>
        <w:t xml:space="preserve">[-8, 15, -4]</w:t>
      </w:r>
    </w:p>
    <w:p>
      <w:r>
        <w:rPr>
          <w:b/>
        </w:rPr>
        <w:t xml:space="preserve">Tulos</w:t>
      </w:r>
    </w:p>
    <w:p>
      <w:r>
        <w:t xml:space="preserve">[-9, 13, -7]</w:t>
      </w:r>
    </w:p>
    <w:p>
      <w:r>
        <w:rPr>
          <w:b/>
        </w:rPr>
        <w:t xml:space="preserve">Esimerkki 1.3964</w:t>
      </w:r>
    </w:p>
    <w:p>
      <w:r>
        <w:t xml:space="preserve">[-12, -19, -16]</w:t>
      </w:r>
    </w:p>
    <w:p>
      <w:r>
        <w:rPr>
          <w:b/>
        </w:rPr>
        <w:t xml:space="preserve">Tulos</w:t>
      </w:r>
    </w:p>
    <w:p>
      <w:r>
        <w:t xml:space="preserve">[-13, -21, -19]</w:t>
      </w:r>
    </w:p>
    <w:p>
      <w:r>
        <w:rPr>
          <w:b/>
        </w:rPr>
        <w:t xml:space="preserve">Esimerkki 1.3965</w:t>
      </w:r>
    </w:p>
    <w:p>
      <w:r>
        <w:t xml:space="preserve">[-9, 11]</w:t>
      </w:r>
    </w:p>
    <w:p>
      <w:r>
        <w:rPr>
          <w:b/>
        </w:rPr>
        <w:t xml:space="preserve">Tulos</w:t>
      </w:r>
    </w:p>
    <w:p>
      <w:r>
        <w:t xml:space="preserve">[-10, 9]</w:t>
      </w:r>
    </w:p>
    <w:p>
      <w:r>
        <w:rPr>
          <w:b/>
        </w:rPr>
        <w:t xml:space="preserve">Esimerkki 1.3966</w:t>
      </w:r>
    </w:p>
    <w:p>
      <w:r>
        <w:t xml:space="preserve">[-17, 15, 16]</w:t>
      </w:r>
    </w:p>
    <w:p>
      <w:r>
        <w:rPr>
          <w:b/>
        </w:rPr>
        <w:t xml:space="preserve">Tulos</w:t>
      </w:r>
    </w:p>
    <w:p>
      <w:r>
        <w:t xml:space="preserve">[-18, 13, 13]</w:t>
      </w:r>
    </w:p>
    <w:p>
      <w:r>
        <w:rPr>
          <w:b/>
        </w:rPr>
        <w:t xml:space="preserve">Esimerkki 1.3967</w:t>
      </w:r>
    </w:p>
    <w:p>
      <w:r>
        <w:t xml:space="preserve">[-17, 4, 15]</w:t>
      </w:r>
    </w:p>
    <w:p>
      <w:r>
        <w:rPr>
          <w:b/>
        </w:rPr>
        <w:t xml:space="preserve">Tulos</w:t>
      </w:r>
    </w:p>
    <w:p>
      <w:r>
        <w:t xml:space="preserve">[-18, 2, 12]</w:t>
      </w:r>
    </w:p>
    <w:p>
      <w:r>
        <w:rPr>
          <w:b/>
        </w:rPr>
        <w:t xml:space="preserve">Esimerkki 1.3968</w:t>
      </w:r>
    </w:p>
    <w:p>
      <w:r>
        <w:t xml:space="preserve">[10, -6, -10, 4]</w:t>
      </w:r>
    </w:p>
    <w:p>
      <w:r>
        <w:rPr>
          <w:b/>
        </w:rPr>
        <w:t xml:space="preserve">Tulos</w:t>
      </w:r>
    </w:p>
    <w:p>
      <w:r>
        <w:t xml:space="preserve">[9, -8, -13, 0]</w:t>
      </w:r>
    </w:p>
    <w:p>
      <w:r>
        <w:rPr>
          <w:b/>
        </w:rPr>
        <w:t xml:space="preserve">Esimerkki 1.3969</w:t>
      </w:r>
    </w:p>
    <w:p>
      <w:r>
        <w:t xml:space="preserve">[18, -14, 8, -18]</w:t>
      </w:r>
    </w:p>
    <w:p>
      <w:r>
        <w:rPr>
          <w:b/>
        </w:rPr>
        <w:t xml:space="preserve">Tulos</w:t>
      </w:r>
    </w:p>
    <w:p>
      <w:r>
        <w:t xml:space="preserve">[17, -16, 5, -22]</w:t>
      </w:r>
    </w:p>
    <w:p>
      <w:r>
        <w:rPr>
          <w:b/>
        </w:rPr>
        <w:t xml:space="preserve">Esimerkki 1.3970</w:t>
      </w:r>
    </w:p>
    <w:p>
      <w:r>
        <w:t xml:space="preserve">[20, 2, -10, 13, -19, -4]</w:t>
      </w:r>
    </w:p>
    <w:p>
      <w:r>
        <w:rPr>
          <w:b/>
        </w:rPr>
        <w:t xml:space="preserve">Tulos</w:t>
      </w:r>
    </w:p>
    <w:p>
      <w:r>
        <w:t xml:space="preserve">[19, 0, -13, 9, -24, -10]</w:t>
      </w:r>
    </w:p>
    <w:p>
      <w:r>
        <w:rPr>
          <w:b/>
        </w:rPr>
        <w:t xml:space="preserve">Esimerkki 1.3971</w:t>
      </w:r>
    </w:p>
    <w:p>
      <w:r>
        <w:t xml:space="preserve">[-14, 6]</w:t>
      </w:r>
    </w:p>
    <w:p>
      <w:r>
        <w:rPr>
          <w:b/>
        </w:rPr>
        <w:t xml:space="preserve">Tulos</w:t>
      </w:r>
    </w:p>
    <w:p>
      <w:r>
        <w:t xml:space="preserve">[-15, 4]</w:t>
      </w:r>
    </w:p>
    <w:p>
      <w:r>
        <w:rPr>
          <w:b/>
        </w:rPr>
        <w:t xml:space="preserve">Esimerkki 1.3972</w:t>
      </w:r>
    </w:p>
    <w:p>
      <w:r>
        <w:t xml:space="preserve">[-1, 13, -17, -8, -9, -4, -1, 12, 1, -3]</w:t>
      </w:r>
    </w:p>
    <w:p>
      <w:r>
        <w:rPr>
          <w:b/>
        </w:rPr>
        <w:t xml:space="preserve">Tulos</w:t>
      </w:r>
    </w:p>
    <w:p>
      <w:r>
        <w:t xml:space="preserve">[-2, 11, -20, -12, -14, -10, -8, 4, -8, -13]</w:t>
      </w:r>
    </w:p>
    <w:p>
      <w:r>
        <w:rPr>
          <w:b/>
        </w:rPr>
        <w:t xml:space="preserve">Esimerkki 1.3973</w:t>
      </w:r>
    </w:p>
    <w:p>
      <w:r>
        <w:t xml:space="preserve">[-14, -9, -17, 15]</w:t>
      </w:r>
    </w:p>
    <w:p>
      <w:r>
        <w:rPr>
          <w:b/>
        </w:rPr>
        <w:t xml:space="preserve">Tulos</w:t>
      </w:r>
    </w:p>
    <w:p>
      <w:r>
        <w:t xml:space="preserve">[-15, -11, -20, 11]</w:t>
      </w:r>
    </w:p>
    <w:p>
      <w:r>
        <w:rPr>
          <w:b/>
        </w:rPr>
        <w:t xml:space="preserve">Esimerkki 1.3974</w:t>
      </w:r>
    </w:p>
    <w:p>
      <w:r>
        <w:t xml:space="preserve">[14, -17, 20, 13, 8, 20, -19, -19, -8, 20]</w:t>
      </w:r>
    </w:p>
    <w:p>
      <w:r>
        <w:rPr>
          <w:b/>
        </w:rPr>
        <w:t xml:space="preserve">Tulos</w:t>
      </w:r>
    </w:p>
    <w:p>
      <w:r>
        <w:t xml:space="preserve">[13, -19, 17, 9, 3, 14, -26, -27, -17, 10]</w:t>
      </w:r>
    </w:p>
    <w:p>
      <w:r>
        <w:rPr>
          <w:b/>
        </w:rPr>
        <w:t xml:space="preserve">Esimerkki 1.3975</w:t>
      </w:r>
    </w:p>
    <w:p>
      <w:r>
        <w:t xml:space="preserve">[-4, 20, -2, 13, 4, 15, 10, 8]</w:t>
      </w:r>
    </w:p>
    <w:p>
      <w:r>
        <w:rPr>
          <w:b/>
        </w:rPr>
        <w:t xml:space="preserve">Tulos</w:t>
      </w:r>
    </w:p>
    <w:p>
      <w:r>
        <w:t xml:space="preserve">[-5, 18, -5, 9, -1, 9, 3, 0]</w:t>
      </w:r>
    </w:p>
    <w:p>
      <w:r>
        <w:rPr>
          <w:b/>
        </w:rPr>
        <w:t xml:space="preserve">Esimerkki 1.3976</w:t>
      </w:r>
    </w:p>
    <w:p>
      <w:r>
        <w:t xml:space="preserve">[-7, -1, 6, 17]</w:t>
      </w:r>
    </w:p>
    <w:p>
      <w:r>
        <w:rPr>
          <w:b/>
        </w:rPr>
        <w:t xml:space="preserve">Tulos</w:t>
      </w:r>
    </w:p>
    <w:p>
      <w:r>
        <w:t xml:space="preserve">[-8, -3, 3, 13]</w:t>
      </w:r>
    </w:p>
    <w:p>
      <w:r>
        <w:rPr>
          <w:b/>
        </w:rPr>
        <w:t xml:space="preserve">Esimerkki 1.3977</w:t>
      </w:r>
    </w:p>
    <w:p>
      <w:r>
        <w:t xml:space="preserve">[1, 6, 4, -18, -3, 15, -10, -4]</w:t>
      </w:r>
    </w:p>
    <w:p>
      <w:r>
        <w:rPr>
          <w:b/>
        </w:rPr>
        <w:t xml:space="preserve">Tulos</w:t>
      </w:r>
    </w:p>
    <w:p>
      <w:r>
        <w:t xml:space="preserve">[0, 4, 1, -22, -8, 9, -17, -12]</w:t>
      </w:r>
    </w:p>
    <w:p>
      <w:r>
        <w:rPr>
          <w:b/>
        </w:rPr>
        <w:t xml:space="preserve">Esimerkki 1.3978</w:t>
      </w:r>
    </w:p>
    <w:p>
      <w:r>
        <w:t xml:space="preserve">[20, -8, 19, 19, 6, 5, 11]</w:t>
      </w:r>
    </w:p>
    <w:p>
      <w:r>
        <w:rPr>
          <w:b/>
        </w:rPr>
        <w:t xml:space="preserve">Tulos</w:t>
      </w:r>
    </w:p>
    <w:p>
      <w:r>
        <w:t xml:space="preserve">[19, -10, 16, 15, 1, -1, 4]</w:t>
      </w:r>
    </w:p>
    <w:p>
      <w:r>
        <w:rPr>
          <w:b/>
        </w:rPr>
        <w:t xml:space="preserve">Esimerkki 1.3979</w:t>
      </w:r>
    </w:p>
    <w:p>
      <w:r>
        <w:t xml:space="preserve">[12, -17, 4]</w:t>
      </w:r>
    </w:p>
    <w:p>
      <w:r>
        <w:rPr>
          <w:b/>
        </w:rPr>
        <w:t xml:space="preserve">Tulos</w:t>
      </w:r>
    </w:p>
    <w:p>
      <w:r>
        <w:t xml:space="preserve">[11, -19, 1]</w:t>
      </w:r>
    </w:p>
    <w:p>
      <w:r>
        <w:rPr>
          <w:b/>
        </w:rPr>
        <w:t xml:space="preserve">Esimerkki 1.3980</w:t>
      </w:r>
    </w:p>
    <w:p>
      <w:r>
        <w:t xml:space="preserve">[-1, -20, -11, 15]</w:t>
      </w:r>
    </w:p>
    <w:p>
      <w:r>
        <w:rPr>
          <w:b/>
        </w:rPr>
        <w:t xml:space="preserve">Tulos</w:t>
      </w:r>
    </w:p>
    <w:p>
      <w:r>
        <w:t xml:space="preserve">[-2, -22, -14, 11]</w:t>
      </w:r>
    </w:p>
    <w:p>
      <w:r>
        <w:rPr>
          <w:b/>
        </w:rPr>
        <w:t xml:space="preserve">Esimerkki 1.3981</w:t>
      </w:r>
    </w:p>
    <w:p>
      <w:r>
        <w:t xml:space="preserve">[-3, -19, 4, -1, 20, -20, -6]</w:t>
      </w:r>
    </w:p>
    <w:p>
      <w:r>
        <w:rPr>
          <w:b/>
        </w:rPr>
        <w:t xml:space="preserve">Tulos</w:t>
      </w:r>
    </w:p>
    <w:p>
      <w:r>
        <w:t xml:space="preserve">[-4, -21, 1, -5, 15, -26, -13]</w:t>
      </w:r>
    </w:p>
    <w:p>
      <w:r>
        <w:rPr>
          <w:b/>
        </w:rPr>
        <w:t xml:space="preserve">Esimerkki 1.3982</w:t>
      </w:r>
    </w:p>
    <w:p>
      <w:r>
        <w:t xml:space="preserve">[9, -20, -20, -2, 19, 13, -10, -19]</w:t>
      </w:r>
    </w:p>
    <w:p>
      <w:r>
        <w:rPr>
          <w:b/>
        </w:rPr>
        <w:t xml:space="preserve">Tulos</w:t>
      </w:r>
    </w:p>
    <w:p>
      <w:r>
        <w:t xml:space="preserve">[8, -22, -23, -6, 14, 7, -17, -27]</w:t>
      </w:r>
    </w:p>
    <w:p>
      <w:r>
        <w:rPr>
          <w:b/>
        </w:rPr>
        <w:t xml:space="preserve">Esimerkki 1.3983</w:t>
      </w:r>
    </w:p>
    <w:p>
      <w:r>
        <w:t xml:space="preserve">[-18, 18, -7, -20, -14, -10, -15, 13, -13, 5]</w:t>
      </w:r>
    </w:p>
    <w:p>
      <w:r>
        <w:rPr>
          <w:b/>
        </w:rPr>
        <w:t xml:space="preserve">Tulos</w:t>
      </w:r>
    </w:p>
    <w:p>
      <w:r>
        <w:t xml:space="preserve">[-19, 16, -10, -24, -19, -16, -22, 5, -22, -5]</w:t>
      </w:r>
    </w:p>
    <w:p>
      <w:r>
        <w:rPr>
          <w:b/>
        </w:rPr>
        <w:t xml:space="preserve">Esimerkki 1.3984</w:t>
      </w:r>
    </w:p>
    <w:p>
      <w:r>
        <w:t xml:space="preserve">[-11, -10]</w:t>
      </w:r>
    </w:p>
    <w:p>
      <w:r>
        <w:rPr>
          <w:b/>
        </w:rPr>
        <w:t xml:space="preserve">Tulos</w:t>
      </w:r>
    </w:p>
    <w:p>
      <w:r>
        <w:t xml:space="preserve">[-12, -12]</w:t>
      </w:r>
    </w:p>
    <w:p>
      <w:r>
        <w:rPr>
          <w:b/>
        </w:rPr>
        <w:t xml:space="preserve">Esimerkki 1.3985</w:t>
      </w:r>
    </w:p>
    <w:p>
      <w:r>
        <w:t xml:space="preserve">[2, 4]</w:t>
      </w:r>
    </w:p>
    <w:p>
      <w:r>
        <w:rPr>
          <w:b/>
        </w:rPr>
        <w:t xml:space="preserve">Tulos</w:t>
      </w:r>
    </w:p>
    <w:p>
      <w:r>
        <w:t xml:space="preserve">[1, 2]</w:t>
      </w:r>
    </w:p>
    <w:p>
      <w:r>
        <w:rPr>
          <w:b/>
        </w:rPr>
        <w:t xml:space="preserve">Esimerkki 1.3986</w:t>
      </w:r>
    </w:p>
    <w:p>
      <w:r>
        <w:t xml:space="preserve">[2, -15, -6, 17, 3, -18, 7, 6, 9, 19]</w:t>
      </w:r>
    </w:p>
    <w:p>
      <w:r>
        <w:rPr>
          <w:b/>
        </w:rPr>
        <w:t xml:space="preserve">Tulos</w:t>
      </w:r>
    </w:p>
    <w:p>
      <w:r>
        <w:t xml:space="preserve">[1, -17, -9, 13, -2, -24, 0, -2, 0, 9]</w:t>
      </w:r>
    </w:p>
    <w:p>
      <w:r>
        <w:rPr>
          <w:b/>
        </w:rPr>
        <w:t xml:space="preserve">Esimerkki 1.3987</w:t>
      </w:r>
    </w:p>
    <w:p>
      <w:r>
        <w:t xml:space="preserve">[-1, -1, 11, 9, -4, -4, 18, -12]</w:t>
      </w:r>
    </w:p>
    <w:p>
      <w:r>
        <w:rPr>
          <w:b/>
        </w:rPr>
        <w:t xml:space="preserve">Tulos</w:t>
      </w:r>
    </w:p>
    <w:p>
      <w:r>
        <w:t xml:space="preserve">[-2, -3, 8, 5, -9, -10, 11, -20]</w:t>
      </w:r>
    </w:p>
    <w:p>
      <w:r>
        <w:rPr>
          <w:b/>
        </w:rPr>
        <w:t xml:space="preserve">Esimerkki 1.3988</w:t>
      </w:r>
    </w:p>
    <w:p>
      <w:r>
        <w:t xml:space="preserve">[11, 15, 0, 16, -15, -13, 16]</w:t>
      </w:r>
    </w:p>
    <w:p>
      <w:r>
        <w:rPr>
          <w:b/>
        </w:rPr>
        <w:t xml:space="preserve">Tulos</w:t>
      </w:r>
    </w:p>
    <w:p>
      <w:r>
        <w:t xml:space="preserve">[10, 13, -3, 12, -20, -19, 9]</w:t>
      </w:r>
    </w:p>
    <w:p>
      <w:r>
        <w:rPr>
          <w:b/>
        </w:rPr>
        <w:t xml:space="preserve">Esimerkki 1.3989</w:t>
      </w:r>
    </w:p>
    <w:p>
      <w:r>
        <w:t xml:space="preserve">[-8, -17, -7, -11, 1, -5, -9, 11, 19, 10]</w:t>
      </w:r>
    </w:p>
    <w:p>
      <w:r>
        <w:rPr>
          <w:b/>
        </w:rPr>
        <w:t xml:space="preserve">Tulos</w:t>
      </w:r>
    </w:p>
    <w:p>
      <w:r>
        <w:t xml:space="preserve">[-9, -19, -10, -15, -4, -11, -16, 3, 10, 0]</w:t>
      </w:r>
    </w:p>
    <w:p>
      <w:r>
        <w:rPr>
          <w:b/>
        </w:rPr>
        <w:t xml:space="preserve">Esimerkki 1.3990</w:t>
      </w:r>
    </w:p>
    <w:p>
      <w:r>
        <w:t xml:space="preserve">[-7, -10, 1, -1, 10]</w:t>
      </w:r>
    </w:p>
    <w:p>
      <w:r>
        <w:rPr>
          <w:b/>
        </w:rPr>
        <w:t xml:space="preserve">Tulos</w:t>
      </w:r>
    </w:p>
    <w:p>
      <w:r>
        <w:t xml:space="preserve">[-8, -12, -2, -5, 5]</w:t>
      </w:r>
    </w:p>
    <w:p>
      <w:r>
        <w:rPr>
          <w:b/>
        </w:rPr>
        <w:t xml:space="preserve">Esimerkki 1.3991</w:t>
      </w:r>
    </w:p>
    <w:p>
      <w:r>
        <w:t xml:space="preserve">[8, -10, 7, 2, 2, 7, -16, 2]</w:t>
      </w:r>
    </w:p>
    <w:p>
      <w:r>
        <w:rPr>
          <w:b/>
        </w:rPr>
        <w:t xml:space="preserve">Tulos</w:t>
      </w:r>
    </w:p>
    <w:p>
      <w:r>
        <w:t xml:space="preserve">[7, -12, 4, -2, -3, 1, -23, -6]</w:t>
      </w:r>
    </w:p>
    <w:p>
      <w:r>
        <w:rPr>
          <w:b/>
        </w:rPr>
        <w:t xml:space="preserve">Esimerkki 1.3992</w:t>
      </w:r>
    </w:p>
    <w:p>
      <w:r>
        <w:t xml:space="preserve">[3, -8, 18, 11, 19, -10, 6, 13, -17]</w:t>
      </w:r>
    </w:p>
    <w:p>
      <w:r>
        <w:rPr>
          <w:b/>
        </w:rPr>
        <w:t xml:space="preserve">Tulos</w:t>
      </w:r>
    </w:p>
    <w:p>
      <w:r>
        <w:t xml:space="preserve">[2, -10, 15, 7, 14, -16, -1, 5, -26]</w:t>
      </w:r>
    </w:p>
    <w:p>
      <w:r>
        <w:rPr>
          <w:b/>
        </w:rPr>
        <w:t xml:space="preserve">Esimerkki 1.3993</w:t>
      </w:r>
    </w:p>
    <w:p>
      <w:r>
        <w:t xml:space="preserve">[2, -13, 18, -9]</w:t>
      </w:r>
    </w:p>
    <w:p>
      <w:r>
        <w:rPr>
          <w:b/>
        </w:rPr>
        <w:t xml:space="preserve">Tulos</w:t>
      </w:r>
    </w:p>
    <w:p>
      <w:r>
        <w:t xml:space="preserve">[1, -15, 15, -13]</w:t>
      </w:r>
    </w:p>
    <w:p>
      <w:r>
        <w:rPr>
          <w:b/>
        </w:rPr>
        <w:t xml:space="preserve">Esimerkki 1.3994</w:t>
      </w:r>
    </w:p>
    <w:p>
      <w:r>
        <w:t xml:space="preserve">[-12, 0, 16, 4, -16, 3, 3, -9]</w:t>
      </w:r>
    </w:p>
    <w:p>
      <w:r>
        <w:rPr>
          <w:b/>
        </w:rPr>
        <w:t xml:space="preserve">Tulos</w:t>
      </w:r>
    </w:p>
    <w:p>
      <w:r>
        <w:t xml:space="preserve">[-13, -2, 13, 0, -21, -3, -4, -17]</w:t>
      </w:r>
    </w:p>
    <w:p>
      <w:r>
        <w:rPr>
          <w:b/>
        </w:rPr>
        <w:t xml:space="preserve">Esimerkki 1.3995</w:t>
      </w:r>
    </w:p>
    <w:p>
      <w:r>
        <w:t xml:space="preserve">[-3, -15, -4, -10, 13, 7, 19, 10, 7, 16]</w:t>
      </w:r>
    </w:p>
    <w:p>
      <w:r>
        <w:rPr>
          <w:b/>
        </w:rPr>
        <w:t xml:space="preserve">Tulos</w:t>
      </w:r>
    </w:p>
    <w:p>
      <w:r>
        <w:t xml:space="preserve">[-4, -17, -7, -14, 8, 1, 12, 2, -2, 6]</w:t>
      </w:r>
    </w:p>
    <w:p>
      <w:r>
        <w:rPr>
          <w:b/>
        </w:rPr>
        <w:t xml:space="preserve">Esimerkki 1.3996</w:t>
      </w:r>
    </w:p>
    <w:p>
      <w:r>
        <w:t xml:space="preserve">[1, -1, -15, 8, 18, 20, 18, -9, 19]</w:t>
      </w:r>
    </w:p>
    <w:p>
      <w:r>
        <w:rPr>
          <w:b/>
        </w:rPr>
        <w:t xml:space="preserve">Tulos</w:t>
      </w:r>
    </w:p>
    <w:p>
      <w:r>
        <w:t xml:space="preserve">[0, -3, -18, 4, 13, 14, 11, -17, 10]</w:t>
      </w:r>
    </w:p>
    <w:p>
      <w:r>
        <w:rPr>
          <w:b/>
        </w:rPr>
        <w:t xml:space="preserve">Esimerkki 1.3997</w:t>
      </w:r>
    </w:p>
    <w:p>
      <w:r>
        <w:t xml:space="preserve">[-19, -15, 18, -2, -7, 19, 19, -2, 14]</w:t>
      </w:r>
    </w:p>
    <w:p>
      <w:r>
        <w:rPr>
          <w:b/>
        </w:rPr>
        <w:t xml:space="preserve">Tulos</w:t>
      </w:r>
    </w:p>
    <w:p>
      <w:r>
        <w:t xml:space="preserve">[-20, -17, 15, -6, -12, 13, 12, -10, 5]</w:t>
      </w:r>
    </w:p>
    <w:p>
      <w:r>
        <w:rPr>
          <w:b/>
        </w:rPr>
        <w:t xml:space="preserve">Esimerkki 1.3998</w:t>
      </w:r>
    </w:p>
    <w:p>
      <w:r>
        <w:t xml:space="preserve">[-12, 5, -6, -17, -17, 11, 8, -11]</w:t>
      </w:r>
    </w:p>
    <w:p>
      <w:r>
        <w:rPr>
          <w:b/>
        </w:rPr>
        <w:t xml:space="preserve">Tulos</w:t>
      </w:r>
    </w:p>
    <w:p>
      <w:r>
        <w:t xml:space="preserve">[-13, 3, -9, -21, -22, 5, 1, -19]</w:t>
      </w:r>
    </w:p>
    <w:p>
      <w:r>
        <w:rPr>
          <w:b/>
        </w:rPr>
        <w:t xml:space="preserve">Esimerkki 1.3999</w:t>
      </w:r>
    </w:p>
    <w:p>
      <w:r>
        <w:t xml:space="preserve">[8, 20, 10, 9, -8, 14, -9, -16, -19, -15]</w:t>
      </w:r>
    </w:p>
    <w:p>
      <w:r>
        <w:rPr>
          <w:b/>
        </w:rPr>
        <w:t xml:space="preserve">Tulos</w:t>
      </w:r>
    </w:p>
    <w:p>
      <w:r>
        <w:t xml:space="preserve">[7, 18, 7, 5, -13, 8, -16, -24, -28, -25]</w:t>
      </w:r>
    </w:p>
    <w:p>
      <w:r>
        <w:rPr>
          <w:b/>
        </w:rPr>
        <w:t xml:space="preserve">Esimerkki 1.4000</w:t>
      </w:r>
    </w:p>
    <w:p>
      <w:r>
        <w:t xml:space="preserve">[5, 13, -11]</w:t>
      </w:r>
    </w:p>
    <w:p>
      <w:r>
        <w:rPr>
          <w:b/>
        </w:rPr>
        <w:t xml:space="preserve">Tulos</w:t>
      </w:r>
    </w:p>
    <w:p>
      <w:r>
        <w:t xml:space="preserve">[4, 11, -14]</w:t>
      </w:r>
    </w:p>
    <w:p>
      <w:r>
        <w:rPr>
          <w:b/>
        </w:rPr>
        <w:t xml:space="preserve">Esimerkki 1.4001</w:t>
      </w:r>
    </w:p>
    <w:p>
      <w:r>
        <w:t xml:space="preserve">[13, 1, -19]</w:t>
      </w:r>
    </w:p>
    <w:p>
      <w:r>
        <w:rPr>
          <w:b/>
        </w:rPr>
        <w:t xml:space="preserve">Tulos</w:t>
      </w:r>
    </w:p>
    <w:p>
      <w:r>
        <w:t xml:space="preserve">[12, -1, -22]</w:t>
      </w:r>
    </w:p>
    <w:p>
      <w:r>
        <w:rPr>
          <w:b/>
        </w:rPr>
        <w:t xml:space="preserve">Esimerkki 1.4002</w:t>
      </w:r>
    </w:p>
    <w:p>
      <w:r>
        <w:t xml:space="preserve">[8, 14, 15, -8, -3, 2, 13, 6]</w:t>
      </w:r>
    </w:p>
    <w:p>
      <w:r>
        <w:rPr>
          <w:b/>
        </w:rPr>
        <w:t xml:space="preserve">Tulos</w:t>
      </w:r>
    </w:p>
    <w:p>
      <w:r>
        <w:t xml:space="preserve">[7, 12, 12, -12, -8, -4, 6, -2]</w:t>
      </w:r>
    </w:p>
    <w:p>
      <w:r>
        <w:rPr>
          <w:b/>
        </w:rPr>
        <w:t xml:space="preserve">Esimerkki 1.4003</w:t>
      </w:r>
    </w:p>
    <w:p>
      <w:r>
        <w:t xml:space="preserve">[0, 13]</w:t>
      </w:r>
    </w:p>
    <w:p>
      <w:r>
        <w:rPr>
          <w:b/>
        </w:rPr>
        <w:t xml:space="preserve">Tulos</w:t>
      </w:r>
    </w:p>
    <w:p>
      <w:r>
        <w:t xml:space="preserve">[-1, 11]</w:t>
      </w:r>
    </w:p>
    <w:p>
      <w:r>
        <w:rPr>
          <w:b/>
        </w:rPr>
        <w:t xml:space="preserve">Esimerkki 1.4004</w:t>
      </w:r>
    </w:p>
    <w:p>
      <w:r>
        <w:t xml:space="preserve">[-17, -4, 3, -20, -3, -13, -6, -5, 7]</w:t>
      </w:r>
    </w:p>
    <w:p>
      <w:r>
        <w:rPr>
          <w:b/>
        </w:rPr>
        <w:t xml:space="preserve">Tulos</w:t>
      </w:r>
    </w:p>
    <w:p>
      <w:r>
        <w:t xml:space="preserve">[-18, -6, 0, -24, -8, -19, -13, -13, -2]</w:t>
      </w:r>
    </w:p>
    <w:p>
      <w:r>
        <w:rPr>
          <w:b/>
        </w:rPr>
        <w:t xml:space="preserve">Esimerkki 1.4005</w:t>
      </w:r>
    </w:p>
    <w:p>
      <w:r>
        <w:t xml:space="preserve">[1, -6, -8, 18, -7, 6, -9, 7]</w:t>
      </w:r>
    </w:p>
    <w:p>
      <w:r>
        <w:rPr>
          <w:b/>
        </w:rPr>
        <w:t xml:space="preserve">Tulos</w:t>
      </w:r>
    </w:p>
    <w:p>
      <w:r>
        <w:t xml:space="preserve">[0, -8, -11, 14, -12, 0, -16, -1]</w:t>
      </w:r>
    </w:p>
    <w:p>
      <w:r>
        <w:rPr>
          <w:b/>
        </w:rPr>
        <w:t xml:space="preserve">Esimerkki 1.4006</w:t>
      </w:r>
    </w:p>
    <w:p>
      <w:r>
        <w:t xml:space="preserve">[13, -16, 6, 2, -7]</w:t>
      </w:r>
    </w:p>
    <w:p>
      <w:r>
        <w:rPr>
          <w:b/>
        </w:rPr>
        <w:t xml:space="preserve">Tulos</w:t>
      </w:r>
    </w:p>
    <w:p>
      <w:r>
        <w:t xml:space="preserve">[12, -18, 3, -2, -12]</w:t>
      </w:r>
    </w:p>
    <w:p>
      <w:r>
        <w:rPr>
          <w:b/>
        </w:rPr>
        <w:t xml:space="preserve">Esimerkki 1.4007</w:t>
      </w:r>
    </w:p>
    <w:p>
      <w:r>
        <w:t xml:space="preserve">[1, -13]</w:t>
      </w:r>
    </w:p>
    <w:p>
      <w:r>
        <w:rPr>
          <w:b/>
        </w:rPr>
        <w:t xml:space="preserve">Tulos</w:t>
      </w:r>
    </w:p>
    <w:p>
      <w:r>
        <w:t xml:space="preserve">[0, -15]</w:t>
      </w:r>
    </w:p>
    <w:p>
      <w:r>
        <w:rPr>
          <w:b/>
        </w:rPr>
        <w:t xml:space="preserve">Esimerkki 1.4008</w:t>
      </w:r>
    </w:p>
    <w:p>
      <w:r>
        <w:t xml:space="preserve">[-2, 15, -3, 16, -4]</w:t>
      </w:r>
    </w:p>
    <w:p>
      <w:r>
        <w:rPr>
          <w:b/>
        </w:rPr>
        <w:t xml:space="preserve">Tulos</w:t>
      </w:r>
    </w:p>
    <w:p>
      <w:r>
        <w:t xml:space="preserve">[-3, 13, -6, 12, -9]</w:t>
      </w:r>
    </w:p>
    <w:p>
      <w:r>
        <w:rPr>
          <w:b/>
        </w:rPr>
        <w:t xml:space="preserve">Esimerkki 1.4009</w:t>
      </w:r>
    </w:p>
    <w:p>
      <w:r>
        <w:t xml:space="preserve">[-3, -12, -14, -2, -15, 7, -1]</w:t>
      </w:r>
    </w:p>
    <w:p>
      <w:r>
        <w:rPr>
          <w:b/>
        </w:rPr>
        <w:t xml:space="preserve">Tulos</w:t>
      </w:r>
    </w:p>
    <w:p>
      <w:r>
        <w:t xml:space="preserve">[-4, -14, -17, -6, -20, 1, -8]</w:t>
      </w:r>
    </w:p>
    <w:p>
      <w:r>
        <w:rPr>
          <w:b/>
        </w:rPr>
        <w:t xml:space="preserve">Esimerkki 1.4010</w:t>
      </w:r>
    </w:p>
    <w:p>
      <w:r>
        <w:t xml:space="preserve">[10, -19]</w:t>
      </w:r>
    </w:p>
    <w:p>
      <w:r>
        <w:rPr>
          <w:b/>
        </w:rPr>
        <w:t xml:space="preserve">Tulos</w:t>
      </w:r>
    </w:p>
    <w:p>
      <w:r>
        <w:t xml:space="preserve">[9, -21]</w:t>
      </w:r>
    </w:p>
    <w:p>
      <w:r>
        <w:rPr>
          <w:b/>
        </w:rPr>
        <w:t xml:space="preserve">Esimerkki 1.4011</w:t>
      </w:r>
    </w:p>
    <w:p>
      <w:r>
        <w:t xml:space="preserve">[-17, 12, -20, -6, -16, -16]</w:t>
      </w:r>
    </w:p>
    <w:p>
      <w:r>
        <w:rPr>
          <w:b/>
        </w:rPr>
        <w:t xml:space="preserve">Tulos</w:t>
      </w:r>
    </w:p>
    <w:p>
      <w:r>
        <w:t xml:space="preserve">[-18, 10, -23, -10, -21, -22]</w:t>
      </w:r>
    </w:p>
    <w:p>
      <w:r>
        <w:rPr>
          <w:b/>
        </w:rPr>
        <w:t xml:space="preserve">Esimerkki 1.4012</w:t>
      </w:r>
    </w:p>
    <w:p>
      <w:r>
        <w:t xml:space="preserve">[5, 20, -16, 20, -10, 18, -4, 15]</w:t>
      </w:r>
    </w:p>
    <w:p>
      <w:r>
        <w:rPr>
          <w:b/>
        </w:rPr>
        <w:t xml:space="preserve">Tulos</w:t>
      </w:r>
    </w:p>
    <w:p>
      <w:r>
        <w:t xml:space="preserve">[4, 18, -19, 16, -15, 12, -11, 7]</w:t>
      </w:r>
    </w:p>
    <w:p>
      <w:r>
        <w:rPr>
          <w:b/>
        </w:rPr>
        <w:t xml:space="preserve">Esimerkki 1.4013</w:t>
      </w:r>
    </w:p>
    <w:p>
      <w:r>
        <w:t xml:space="preserve">[4, -2, -3, 4, -12, 10, -14, 7]</w:t>
      </w:r>
    </w:p>
    <w:p>
      <w:r>
        <w:rPr>
          <w:b/>
        </w:rPr>
        <w:t xml:space="preserve">Tulos</w:t>
      </w:r>
    </w:p>
    <w:p>
      <w:r>
        <w:t xml:space="preserve">[3, -4, -6, 0, -17, 4, -21, -1]</w:t>
      </w:r>
    </w:p>
    <w:p>
      <w:r>
        <w:rPr>
          <w:b/>
        </w:rPr>
        <w:t xml:space="preserve">Esimerkki 1.4014</w:t>
      </w:r>
    </w:p>
    <w:p>
      <w:r>
        <w:t xml:space="preserve">[-9, -20, -13, -8, -2, -4, -3]</w:t>
      </w:r>
    </w:p>
    <w:p>
      <w:r>
        <w:rPr>
          <w:b/>
        </w:rPr>
        <w:t xml:space="preserve">Tulos</w:t>
      </w:r>
    </w:p>
    <w:p>
      <w:r>
        <w:t xml:space="preserve">[-10, -22, -16, -12, -7, -10, -10]</w:t>
      </w:r>
    </w:p>
    <w:p>
      <w:r>
        <w:rPr>
          <w:b/>
        </w:rPr>
        <w:t xml:space="preserve">Esimerkki 1.4015</w:t>
      </w:r>
    </w:p>
    <w:p>
      <w:r>
        <w:t xml:space="preserve">[9, 16, -1, -3, 16, 18, -9]</w:t>
      </w:r>
    </w:p>
    <w:p>
      <w:r>
        <w:rPr>
          <w:b/>
        </w:rPr>
        <w:t xml:space="preserve">Tulos</w:t>
      </w:r>
    </w:p>
    <w:p>
      <w:r>
        <w:t xml:space="preserve">[8, 14, -4, -7, 11, 12, -16]</w:t>
      </w:r>
    </w:p>
    <w:p>
      <w:r>
        <w:rPr>
          <w:b/>
        </w:rPr>
        <w:t xml:space="preserve">Esimerkki 1.4016</w:t>
      </w:r>
    </w:p>
    <w:p>
      <w:r>
        <w:t xml:space="preserve">[-1, -16, -5, 13, 17, 2]</w:t>
      </w:r>
    </w:p>
    <w:p>
      <w:r>
        <w:rPr>
          <w:b/>
        </w:rPr>
        <w:t xml:space="preserve">Tulos</w:t>
      </w:r>
    </w:p>
    <w:p>
      <w:r>
        <w:t xml:space="preserve">[-2, -18, -8, 9, 12, -4]</w:t>
      </w:r>
    </w:p>
    <w:p>
      <w:r>
        <w:rPr>
          <w:b/>
        </w:rPr>
        <w:t xml:space="preserve">Esimerkki 1.4017</w:t>
      </w:r>
    </w:p>
    <w:p>
      <w:r>
        <w:t xml:space="preserve">[18, 16, -2, -2]</w:t>
      </w:r>
    </w:p>
    <w:p>
      <w:r>
        <w:rPr>
          <w:b/>
        </w:rPr>
        <w:t xml:space="preserve">Tulos</w:t>
      </w:r>
    </w:p>
    <w:p>
      <w:r>
        <w:t xml:space="preserve">[17, 14, -5, -6]</w:t>
      </w:r>
    </w:p>
    <w:p>
      <w:r>
        <w:rPr>
          <w:b/>
        </w:rPr>
        <w:t xml:space="preserve">Esimerkki 1.4018</w:t>
      </w:r>
    </w:p>
    <w:p>
      <w:r>
        <w:t xml:space="preserve">[3, 0]</w:t>
      </w:r>
    </w:p>
    <w:p>
      <w:r>
        <w:rPr>
          <w:b/>
        </w:rPr>
        <w:t xml:space="preserve">Tulos</w:t>
      </w:r>
    </w:p>
    <w:p>
      <w:r>
        <w:t xml:space="preserve">[2, -2]</w:t>
      </w:r>
    </w:p>
    <w:p>
      <w:r>
        <w:rPr>
          <w:b/>
        </w:rPr>
        <w:t xml:space="preserve">Esimerkki 1.4019</w:t>
      </w:r>
    </w:p>
    <w:p>
      <w:r>
        <w:t xml:space="preserve">[-12, -7, 15, 17, -6, 14]</w:t>
      </w:r>
    </w:p>
    <w:p>
      <w:r>
        <w:rPr>
          <w:b/>
        </w:rPr>
        <w:t xml:space="preserve">Tulos</w:t>
      </w:r>
    </w:p>
    <w:p>
      <w:r>
        <w:t xml:space="preserve">[-13, -9, 12, 13, -11, 8]</w:t>
      </w:r>
    </w:p>
    <w:p>
      <w:r>
        <w:rPr>
          <w:b/>
        </w:rPr>
        <w:t xml:space="preserve">Esimerkki 1.4020</w:t>
      </w:r>
    </w:p>
    <w:p>
      <w:r>
        <w:t xml:space="preserve">[-6, 0, -12, 7, -17, 2, 19, -2, -18]</w:t>
      </w:r>
    </w:p>
    <w:p>
      <w:r>
        <w:rPr>
          <w:b/>
        </w:rPr>
        <w:t xml:space="preserve">Tulos</w:t>
      </w:r>
    </w:p>
    <w:p>
      <w:r>
        <w:t xml:space="preserve">[-7, -2, -15, 3, -22, -4, 12, -10, -27]</w:t>
      </w:r>
    </w:p>
    <w:p>
      <w:r>
        <w:rPr>
          <w:b/>
        </w:rPr>
        <w:t xml:space="preserve">Esimerkki 1.4021</w:t>
      </w:r>
    </w:p>
    <w:p>
      <w:r>
        <w:t xml:space="preserve">[-3, 15, 5, 18, 2]</w:t>
      </w:r>
    </w:p>
    <w:p>
      <w:r>
        <w:rPr>
          <w:b/>
        </w:rPr>
        <w:t xml:space="preserve">Tulos</w:t>
      </w:r>
    </w:p>
    <w:p>
      <w:r>
        <w:t xml:space="preserve">[-4, 13, 2, 14, -3]</w:t>
      </w:r>
    </w:p>
    <w:p>
      <w:r>
        <w:rPr>
          <w:b/>
        </w:rPr>
        <w:t xml:space="preserve">Esimerkki 1.4022</w:t>
      </w:r>
    </w:p>
    <w:p>
      <w:r>
        <w:t xml:space="preserve">[20, 19, -14, 5, 4, 8]</w:t>
      </w:r>
    </w:p>
    <w:p>
      <w:r>
        <w:rPr>
          <w:b/>
        </w:rPr>
        <w:t xml:space="preserve">Tulos</w:t>
      </w:r>
    </w:p>
    <w:p>
      <w:r>
        <w:t xml:space="preserve">[19, 17, -17, 1, -1, 2]</w:t>
      </w:r>
    </w:p>
    <w:p>
      <w:r>
        <w:rPr>
          <w:b/>
        </w:rPr>
        <w:t xml:space="preserve">Esimerkki 1.4023</w:t>
      </w:r>
    </w:p>
    <w:p>
      <w:r>
        <w:t xml:space="preserve">[18, -12, -19, -20, 4, 5, -7, 10, -18, -12]</w:t>
      </w:r>
    </w:p>
    <w:p>
      <w:r>
        <w:rPr>
          <w:b/>
        </w:rPr>
        <w:t xml:space="preserve">Tulos</w:t>
      </w:r>
    </w:p>
    <w:p>
      <w:r>
        <w:t xml:space="preserve">[17, -14, -22, -24, -1, -1, -14, 2, -27, -22]</w:t>
      </w:r>
    </w:p>
    <w:p>
      <w:r>
        <w:rPr>
          <w:b/>
        </w:rPr>
        <w:t xml:space="preserve">Esimerkki 1.4024</w:t>
      </w:r>
    </w:p>
    <w:p>
      <w:r>
        <w:t xml:space="preserve">[-7, -18, 2, -20]</w:t>
      </w:r>
    </w:p>
    <w:p>
      <w:r>
        <w:rPr>
          <w:b/>
        </w:rPr>
        <w:t xml:space="preserve">Tulos</w:t>
      </w:r>
    </w:p>
    <w:p>
      <w:r>
        <w:t xml:space="preserve">[-8, -20, -1, -24]</w:t>
      </w:r>
    </w:p>
    <w:p>
      <w:r>
        <w:rPr>
          <w:b/>
        </w:rPr>
        <w:t xml:space="preserve">Esimerkki 1.4025</w:t>
      </w:r>
    </w:p>
    <w:p>
      <w:r>
        <w:t xml:space="preserve">[17, -6, -19, -14, -8]</w:t>
      </w:r>
    </w:p>
    <w:p>
      <w:r>
        <w:rPr>
          <w:b/>
        </w:rPr>
        <w:t xml:space="preserve">Tulos</w:t>
      </w:r>
    </w:p>
    <w:p>
      <w:r>
        <w:t xml:space="preserve">[16, -8, -22, -18, -13]</w:t>
      </w:r>
    </w:p>
    <w:p>
      <w:r>
        <w:rPr>
          <w:b/>
        </w:rPr>
        <w:t xml:space="preserve">Esimerkki 1.4026</w:t>
      </w:r>
    </w:p>
    <w:p>
      <w:r>
        <w:t xml:space="preserve">[-15, -12, 7, 6]</w:t>
      </w:r>
    </w:p>
    <w:p>
      <w:r>
        <w:rPr>
          <w:b/>
        </w:rPr>
        <w:t xml:space="preserve">Tulos</w:t>
      </w:r>
    </w:p>
    <w:p>
      <w:r>
        <w:t xml:space="preserve">[-16, -14, 4, 2]</w:t>
      </w:r>
    </w:p>
    <w:p>
      <w:r>
        <w:rPr>
          <w:b/>
        </w:rPr>
        <w:t xml:space="preserve">Esimerkki 1.4027</w:t>
      </w:r>
    </w:p>
    <w:p>
      <w:r>
        <w:t xml:space="preserve">[17, 11, -14, -18, 11, -9, 9, 9, 4, 18]</w:t>
      </w:r>
    </w:p>
    <w:p>
      <w:r>
        <w:rPr>
          <w:b/>
        </w:rPr>
        <w:t xml:space="preserve">Tulos</w:t>
      </w:r>
    </w:p>
    <w:p>
      <w:r>
        <w:t xml:space="preserve">[16, 9, -17, -22, 6, -15, 2, 1, -5, 8]</w:t>
      </w:r>
    </w:p>
    <w:p>
      <w:r>
        <w:rPr>
          <w:b/>
        </w:rPr>
        <w:t xml:space="preserve">Esimerkki 1.4028</w:t>
      </w:r>
    </w:p>
    <w:p>
      <w:r>
        <w:t xml:space="preserve">[12, -1, 4, -17, 14, 4]</w:t>
      </w:r>
    </w:p>
    <w:p>
      <w:r>
        <w:rPr>
          <w:b/>
        </w:rPr>
        <w:t xml:space="preserve">Tulos</w:t>
      </w:r>
    </w:p>
    <w:p>
      <w:r>
        <w:t xml:space="preserve">[11, -3, 1, -21, 9, -2]</w:t>
      </w:r>
    </w:p>
    <w:p>
      <w:r>
        <w:rPr>
          <w:b/>
        </w:rPr>
        <w:t xml:space="preserve">Esimerkki 1.4029</w:t>
      </w:r>
    </w:p>
    <w:p>
      <w:r>
        <w:t xml:space="preserve">[-6, 10, 14]</w:t>
      </w:r>
    </w:p>
    <w:p>
      <w:r>
        <w:rPr>
          <w:b/>
        </w:rPr>
        <w:t xml:space="preserve">Tulos</w:t>
      </w:r>
    </w:p>
    <w:p>
      <w:r>
        <w:t xml:space="preserve">[-7, 8, 11]</w:t>
      </w:r>
    </w:p>
    <w:p>
      <w:r>
        <w:rPr>
          <w:b/>
        </w:rPr>
        <w:t xml:space="preserve">Esimerkki 1.4030</w:t>
      </w:r>
    </w:p>
    <w:p>
      <w:r>
        <w:t xml:space="preserve">[-2, -19, 5, 13, 19, 16, -18, -20, -12, 0]</w:t>
      </w:r>
    </w:p>
    <w:p>
      <w:r>
        <w:rPr>
          <w:b/>
        </w:rPr>
        <w:t xml:space="preserve">Tulos</w:t>
      </w:r>
    </w:p>
    <w:p>
      <w:r>
        <w:t xml:space="preserve">[-3, -21, 2, 9, 14, 10, -25, -28, -21, -10]</w:t>
      </w:r>
    </w:p>
    <w:p>
      <w:r>
        <w:rPr>
          <w:b/>
        </w:rPr>
        <w:t xml:space="preserve">Esimerkki 1.4031</w:t>
      </w:r>
    </w:p>
    <w:p>
      <w:r>
        <w:t xml:space="preserve">[19, 6]</w:t>
      </w:r>
    </w:p>
    <w:p>
      <w:r>
        <w:rPr>
          <w:b/>
        </w:rPr>
        <w:t xml:space="preserve">Tulos</w:t>
      </w:r>
    </w:p>
    <w:p>
      <w:r>
        <w:t xml:space="preserve">[18, 4]</w:t>
      </w:r>
    </w:p>
    <w:p>
      <w:r>
        <w:rPr>
          <w:b/>
        </w:rPr>
        <w:t xml:space="preserve">Esimerkki 1.4032</w:t>
      </w:r>
    </w:p>
    <w:p>
      <w:r>
        <w:t xml:space="preserve">[-17, 17, -10, 17, 14, 12, 4]</w:t>
      </w:r>
    </w:p>
    <w:p>
      <w:r>
        <w:rPr>
          <w:b/>
        </w:rPr>
        <w:t xml:space="preserve">Tulos</w:t>
      </w:r>
    </w:p>
    <w:p>
      <w:r>
        <w:t xml:space="preserve">[-18, 15, -13, 13, 9, 6, -3]</w:t>
      </w:r>
    </w:p>
    <w:p>
      <w:r>
        <w:rPr>
          <w:b/>
        </w:rPr>
        <w:t xml:space="preserve">Esimerkki 1.4033</w:t>
      </w:r>
    </w:p>
    <w:p>
      <w:r>
        <w:t xml:space="preserve">[9, 1, 5]</w:t>
      </w:r>
    </w:p>
    <w:p>
      <w:r>
        <w:rPr>
          <w:b/>
        </w:rPr>
        <w:t xml:space="preserve">Tulos</w:t>
      </w:r>
    </w:p>
    <w:p>
      <w:r>
        <w:t xml:space="preserve">[8, -1, 2]</w:t>
      </w:r>
    </w:p>
    <w:p>
      <w:r>
        <w:rPr>
          <w:b/>
        </w:rPr>
        <w:t xml:space="preserve">Esimerkki 1.4034</w:t>
      </w:r>
    </w:p>
    <w:p>
      <w:r>
        <w:t xml:space="preserve">[-7, 12, -19, -15, -5]</w:t>
      </w:r>
    </w:p>
    <w:p>
      <w:r>
        <w:rPr>
          <w:b/>
        </w:rPr>
        <w:t xml:space="preserve">Tulos</w:t>
      </w:r>
    </w:p>
    <w:p>
      <w:r>
        <w:t xml:space="preserve">[-8, 10, -22, -19, -10]</w:t>
      </w:r>
    </w:p>
    <w:p>
      <w:r>
        <w:rPr>
          <w:b/>
        </w:rPr>
        <w:t xml:space="preserve">Esimerkki 1.4035</w:t>
      </w:r>
    </w:p>
    <w:p>
      <w:r>
        <w:t xml:space="preserve">[19, 20, 1, 14, 7, 15, -14, 3]</w:t>
      </w:r>
    </w:p>
    <w:p>
      <w:r>
        <w:rPr>
          <w:b/>
        </w:rPr>
        <w:t xml:space="preserve">Tulos</w:t>
      </w:r>
    </w:p>
    <w:p>
      <w:r>
        <w:t xml:space="preserve">[18, 18, -2, 10, 2, 9, -21, -5]</w:t>
      </w:r>
    </w:p>
    <w:p>
      <w:r>
        <w:rPr>
          <w:b/>
        </w:rPr>
        <w:t xml:space="preserve">Esimerkki 1.4036</w:t>
      </w:r>
    </w:p>
    <w:p>
      <w:r>
        <w:t xml:space="preserve">[19, -13, 7, 7, -8, -7, 17]</w:t>
      </w:r>
    </w:p>
    <w:p>
      <w:r>
        <w:rPr>
          <w:b/>
        </w:rPr>
        <w:t xml:space="preserve">Tulos</w:t>
      </w:r>
    </w:p>
    <w:p>
      <w:r>
        <w:t xml:space="preserve">[18, -15, 4, 3, -13, -13, 10]</w:t>
      </w:r>
    </w:p>
    <w:p>
      <w:r>
        <w:rPr>
          <w:b/>
        </w:rPr>
        <w:t xml:space="preserve">Esimerkki 1.4037</w:t>
      </w:r>
    </w:p>
    <w:p>
      <w:r>
        <w:t xml:space="preserve">[-8, 0, 10, -7, -19]</w:t>
      </w:r>
    </w:p>
    <w:p>
      <w:r>
        <w:rPr>
          <w:b/>
        </w:rPr>
        <w:t xml:space="preserve">Tulos</w:t>
      </w:r>
    </w:p>
    <w:p>
      <w:r>
        <w:t xml:space="preserve">[-9, -2, 7, -11, -24]</w:t>
      </w:r>
    </w:p>
    <w:p>
      <w:r>
        <w:rPr>
          <w:b/>
        </w:rPr>
        <w:t xml:space="preserve">Esimerkki 1.4038</w:t>
      </w:r>
    </w:p>
    <w:p>
      <w:r>
        <w:t xml:space="preserve">[10, 13, -11, -7, -13, -6, -4, -7]</w:t>
      </w:r>
    </w:p>
    <w:p>
      <w:r>
        <w:rPr>
          <w:b/>
        </w:rPr>
        <w:t xml:space="preserve">Tulos</w:t>
      </w:r>
    </w:p>
    <w:p>
      <w:r>
        <w:t xml:space="preserve">[9, 11, -14, -11, -18, -12, -11, -15]</w:t>
      </w:r>
    </w:p>
    <w:p>
      <w:r>
        <w:rPr>
          <w:b/>
        </w:rPr>
        <w:t xml:space="preserve">Esimerkki 1.4039</w:t>
      </w:r>
    </w:p>
    <w:p>
      <w:r>
        <w:t xml:space="preserve">[-9, -15, 6, -20, -10, -3, -8, 5, -11, -8]</w:t>
      </w:r>
    </w:p>
    <w:p>
      <w:r>
        <w:rPr>
          <w:b/>
        </w:rPr>
        <w:t xml:space="preserve">Tulos</w:t>
      </w:r>
    </w:p>
    <w:p>
      <w:r>
        <w:t xml:space="preserve">[-10, -17, 3, -24, -15, -9, -15, -3, -20, -18]</w:t>
      </w:r>
    </w:p>
    <w:p>
      <w:r>
        <w:rPr>
          <w:b/>
        </w:rPr>
        <w:t xml:space="preserve">Esimerkki 1.4040</w:t>
      </w:r>
    </w:p>
    <w:p>
      <w:r>
        <w:t xml:space="preserve">[0, 2, -14, -7, 19, 19, 7, 10, -19]</w:t>
      </w:r>
    </w:p>
    <w:p>
      <w:r>
        <w:rPr>
          <w:b/>
        </w:rPr>
        <w:t xml:space="preserve">Tulos</w:t>
      </w:r>
    </w:p>
    <w:p>
      <w:r>
        <w:t xml:space="preserve">[-1, 0, -17, -11, 14, 13, 0, 2, -28]</w:t>
      </w:r>
    </w:p>
    <w:p>
      <w:r>
        <w:rPr>
          <w:b/>
        </w:rPr>
        <w:t xml:space="preserve">Esimerkki 1.4041</w:t>
      </w:r>
    </w:p>
    <w:p>
      <w:r>
        <w:t xml:space="preserve">[-18, 2]</w:t>
      </w:r>
    </w:p>
    <w:p>
      <w:r>
        <w:rPr>
          <w:b/>
        </w:rPr>
        <w:t xml:space="preserve">Tulos</w:t>
      </w:r>
    </w:p>
    <w:p>
      <w:r>
        <w:t xml:space="preserve">[-19, 0]</w:t>
      </w:r>
    </w:p>
    <w:p>
      <w:r>
        <w:rPr>
          <w:b/>
        </w:rPr>
        <w:t xml:space="preserve">Esimerkki 1.4042</w:t>
      </w:r>
    </w:p>
    <w:p>
      <w:r>
        <w:t xml:space="preserve">[10, -6, 18, 19, -1, 0]</w:t>
      </w:r>
    </w:p>
    <w:p>
      <w:r>
        <w:rPr>
          <w:b/>
        </w:rPr>
        <w:t xml:space="preserve">Tulos</w:t>
      </w:r>
    </w:p>
    <w:p>
      <w:r>
        <w:t xml:space="preserve">[9, -8, 15, 15, -6, -6]</w:t>
      </w:r>
    </w:p>
    <w:p>
      <w:r>
        <w:rPr>
          <w:b/>
        </w:rPr>
        <w:t xml:space="preserve">Esimerkki 1.4043</w:t>
      </w:r>
    </w:p>
    <w:p>
      <w:r>
        <w:t xml:space="preserve">[-18, 11, 11]</w:t>
      </w:r>
    </w:p>
    <w:p>
      <w:r>
        <w:rPr>
          <w:b/>
        </w:rPr>
        <w:t xml:space="preserve">Tulos</w:t>
      </w:r>
    </w:p>
    <w:p>
      <w:r>
        <w:t xml:space="preserve">[-19, 9, 8]</w:t>
      </w:r>
    </w:p>
    <w:p>
      <w:r>
        <w:rPr>
          <w:b/>
        </w:rPr>
        <w:t xml:space="preserve">Esimerkki 1.4044</w:t>
      </w:r>
    </w:p>
    <w:p>
      <w:r>
        <w:t xml:space="preserve">[-7, -10, 5, 19, 19, 14, 10]</w:t>
      </w:r>
    </w:p>
    <w:p>
      <w:r>
        <w:rPr>
          <w:b/>
        </w:rPr>
        <w:t xml:space="preserve">Tulos</w:t>
      </w:r>
    </w:p>
    <w:p>
      <w:r>
        <w:t xml:space="preserve">[-8, -12, 2, 15, 14, 8, 3]</w:t>
      </w:r>
    </w:p>
    <w:p>
      <w:r>
        <w:rPr>
          <w:b/>
        </w:rPr>
        <w:t xml:space="preserve">Esimerkki 1.4045</w:t>
      </w:r>
    </w:p>
    <w:p>
      <w:r>
        <w:t xml:space="preserve">[11, -4, -4, -2, 12, -16, 18]</w:t>
      </w:r>
    </w:p>
    <w:p>
      <w:r>
        <w:rPr>
          <w:b/>
        </w:rPr>
        <w:t xml:space="preserve">Tulos</w:t>
      </w:r>
    </w:p>
    <w:p>
      <w:r>
        <w:t xml:space="preserve">[10, -6, -7, -6, 7, -22, 11]</w:t>
      </w:r>
    </w:p>
    <w:p>
      <w:r>
        <w:rPr>
          <w:b/>
        </w:rPr>
        <w:t xml:space="preserve">Esimerkki 1.4046</w:t>
      </w:r>
    </w:p>
    <w:p>
      <w:r>
        <w:t xml:space="preserve">[-3, -19, 2]</w:t>
      </w:r>
    </w:p>
    <w:p>
      <w:r>
        <w:rPr>
          <w:b/>
        </w:rPr>
        <w:t xml:space="preserve">Tulos</w:t>
      </w:r>
    </w:p>
    <w:p>
      <w:r>
        <w:t xml:space="preserve">[-4, -21, -1]</w:t>
      </w:r>
    </w:p>
    <w:p>
      <w:r>
        <w:rPr>
          <w:b/>
        </w:rPr>
        <w:t xml:space="preserve">Esimerkki 1.4047</w:t>
      </w:r>
    </w:p>
    <w:p>
      <w:r>
        <w:t xml:space="preserve">[-12, 9, -17]</w:t>
      </w:r>
    </w:p>
    <w:p>
      <w:r>
        <w:rPr>
          <w:b/>
        </w:rPr>
        <w:t xml:space="preserve">Tulos</w:t>
      </w:r>
    </w:p>
    <w:p>
      <w:r>
        <w:t xml:space="preserve">[-13, 7, -20]</w:t>
      </w:r>
    </w:p>
    <w:p>
      <w:r>
        <w:rPr>
          <w:b/>
        </w:rPr>
        <w:t xml:space="preserve">Esimerkki 1.4048</w:t>
      </w:r>
    </w:p>
    <w:p>
      <w:r>
        <w:t xml:space="preserve">[8, 12, 19, 19]</w:t>
      </w:r>
    </w:p>
    <w:p>
      <w:r>
        <w:rPr>
          <w:b/>
        </w:rPr>
        <w:t xml:space="preserve">Tulos</w:t>
      </w:r>
    </w:p>
    <w:p>
      <w:r>
        <w:t xml:space="preserve">[7, 10, 16, 15]</w:t>
      </w:r>
    </w:p>
    <w:p>
      <w:r>
        <w:rPr>
          <w:b/>
        </w:rPr>
        <w:t xml:space="preserve">Esimerkki 1.4049</w:t>
      </w:r>
    </w:p>
    <w:p>
      <w:r>
        <w:t xml:space="preserve">[-2, -8, 7, 13, -20, 16, -15, -17, -13]</w:t>
      </w:r>
    </w:p>
    <w:p>
      <w:r>
        <w:rPr>
          <w:b/>
        </w:rPr>
        <w:t xml:space="preserve">Tulos</w:t>
      </w:r>
    </w:p>
    <w:p>
      <w:r>
        <w:t xml:space="preserve">[-3, -10, 4, 9, -25, 10, -22, -25, -22]</w:t>
      </w:r>
    </w:p>
    <w:p>
      <w:r>
        <w:rPr>
          <w:b/>
        </w:rPr>
        <w:t xml:space="preserve">Esimerkki 1.4050</w:t>
      </w:r>
    </w:p>
    <w:p>
      <w:r>
        <w:t xml:space="preserve">[17, -15, 12, 2, -3]</w:t>
      </w:r>
    </w:p>
    <w:p>
      <w:r>
        <w:rPr>
          <w:b/>
        </w:rPr>
        <w:t xml:space="preserve">Tulos</w:t>
      </w:r>
    </w:p>
    <w:p>
      <w:r>
        <w:t xml:space="preserve">[16, -17, 9, -2, -8]</w:t>
      </w:r>
    </w:p>
    <w:p>
      <w:r>
        <w:rPr>
          <w:b/>
        </w:rPr>
        <w:t xml:space="preserve">Esimerkki 1.4051</w:t>
      </w:r>
    </w:p>
    <w:p>
      <w:r>
        <w:t xml:space="preserve">[-8, -18]</w:t>
      </w:r>
    </w:p>
    <w:p>
      <w:r>
        <w:rPr>
          <w:b/>
        </w:rPr>
        <w:t xml:space="preserve">Tulos</w:t>
      </w:r>
    </w:p>
    <w:p>
      <w:r>
        <w:t xml:space="preserve">[-9, -20]</w:t>
      </w:r>
    </w:p>
    <w:p>
      <w:r>
        <w:rPr>
          <w:b/>
        </w:rPr>
        <w:t xml:space="preserve">Esimerkki 1.4052</w:t>
      </w:r>
    </w:p>
    <w:p>
      <w:r>
        <w:t xml:space="preserve">[19, 13, -13, 6, 8, 0, -13, 19]</w:t>
      </w:r>
    </w:p>
    <w:p>
      <w:r>
        <w:rPr>
          <w:b/>
        </w:rPr>
        <w:t xml:space="preserve">Tulos</w:t>
      </w:r>
    </w:p>
    <w:p>
      <w:r>
        <w:t xml:space="preserve">[18, 11, -16, 2, 3, -6, -20, 11]</w:t>
      </w:r>
    </w:p>
    <w:p>
      <w:r>
        <w:rPr>
          <w:b/>
        </w:rPr>
        <w:t xml:space="preserve">Esimerkki 1.4053</w:t>
      </w:r>
    </w:p>
    <w:p>
      <w:r>
        <w:t xml:space="preserve">[19, -18, -17, 14]</w:t>
      </w:r>
    </w:p>
    <w:p>
      <w:r>
        <w:rPr>
          <w:b/>
        </w:rPr>
        <w:t xml:space="preserve">Tulos</w:t>
      </w:r>
    </w:p>
    <w:p>
      <w:r>
        <w:t xml:space="preserve">[18, -20, -20, 10]</w:t>
      </w:r>
    </w:p>
    <w:p>
      <w:r>
        <w:rPr>
          <w:b/>
        </w:rPr>
        <w:t xml:space="preserve">Esimerkki 1.4054</w:t>
      </w:r>
    </w:p>
    <w:p>
      <w:r>
        <w:t xml:space="preserve">[18, 7, -5, 18]</w:t>
      </w:r>
    </w:p>
    <w:p>
      <w:r>
        <w:rPr>
          <w:b/>
        </w:rPr>
        <w:t xml:space="preserve">Tulos</w:t>
      </w:r>
    </w:p>
    <w:p>
      <w:r>
        <w:t xml:space="preserve">[17, 5, -8, 14]</w:t>
      </w:r>
    </w:p>
    <w:p>
      <w:r>
        <w:rPr>
          <w:b/>
        </w:rPr>
        <w:t xml:space="preserve">Esimerkki 1.4055</w:t>
      </w:r>
    </w:p>
    <w:p>
      <w:r>
        <w:t xml:space="preserve">[16, -6, 14, -2]</w:t>
      </w:r>
    </w:p>
    <w:p>
      <w:r>
        <w:rPr>
          <w:b/>
        </w:rPr>
        <w:t xml:space="preserve">Tulos</w:t>
      </w:r>
    </w:p>
    <w:p>
      <w:r>
        <w:t xml:space="preserve">[15, -8, 11, -6]</w:t>
      </w:r>
    </w:p>
    <w:p>
      <w:r>
        <w:rPr>
          <w:b/>
        </w:rPr>
        <w:t xml:space="preserve">Esimerkki 1.4056</w:t>
      </w:r>
    </w:p>
    <w:p>
      <w:r>
        <w:t xml:space="preserve">[5, -9, -13, 15]</w:t>
      </w:r>
    </w:p>
    <w:p>
      <w:r>
        <w:rPr>
          <w:b/>
        </w:rPr>
        <w:t xml:space="preserve">Tulos</w:t>
      </w:r>
    </w:p>
    <w:p>
      <w:r>
        <w:t xml:space="preserve">[4, -11, -16, 11]</w:t>
      </w:r>
    </w:p>
    <w:p>
      <w:r>
        <w:rPr>
          <w:b/>
        </w:rPr>
        <w:t xml:space="preserve">Esimerkki 1.4057</w:t>
      </w:r>
    </w:p>
    <w:p>
      <w:r>
        <w:t xml:space="preserve">[-18, 0, -7, 0, -17, -10, -19, 4, -10]</w:t>
      </w:r>
    </w:p>
    <w:p>
      <w:r>
        <w:rPr>
          <w:b/>
        </w:rPr>
        <w:t xml:space="preserve">Tulos</w:t>
      </w:r>
    </w:p>
    <w:p>
      <w:r>
        <w:t xml:space="preserve">[-19, -2, -10, -4, -22, -16, -26, -4, -19]</w:t>
      </w:r>
    </w:p>
    <w:p>
      <w:r>
        <w:rPr>
          <w:b/>
        </w:rPr>
        <w:t xml:space="preserve">Esimerkki 1.4058</w:t>
      </w:r>
    </w:p>
    <w:p>
      <w:r>
        <w:t xml:space="preserve">[11, 3, -3, 14, 6, -8, 19, 11]</w:t>
      </w:r>
    </w:p>
    <w:p>
      <w:r>
        <w:rPr>
          <w:b/>
        </w:rPr>
        <w:t xml:space="preserve">Tulos</w:t>
      </w:r>
    </w:p>
    <w:p>
      <w:r>
        <w:t xml:space="preserve">[10, 1, -6, 10, 1, -14, 12, 3]</w:t>
      </w:r>
    </w:p>
    <w:p>
      <w:r>
        <w:rPr>
          <w:b/>
        </w:rPr>
        <w:t xml:space="preserve">Esimerkki 1.4059</w:t>
      </w:r>
    </w:p>
    <w:p>
      <w:r>
        <w:t xml:space="preserve">[20, 10, 20]</w:t>
      </w:r>
    </w:p>
    <w:p>
      <w:r>
        <w:rPr>
          <w:b/>
        </w:rPr>
        <w:t xml:space="preserve">Tulos</w:t>
      </w:r>
    </w:p>
    <w:p>
      <w:r>
        <w:t xml:space="preserve">[19, 8, 17]</w:t>
      </w:r>
    </w:p>
    <w:p>
      <w:r>
        <w:rPr>
          <w:b/>
        </w:rPr>
        <w:t xml:space="preserve">Esimerkki 1.4060</w:t>
      </w:r>
    </w:p>
    <w:p>
      <w:r>
        <w:t xml:space="preserve">[-14, 15, -2, 15, -20, 20, -7, 7, 8, 10]</w:t>
      </w:r>
    </w:p>
    <w:p>
      <w:r>
        <w:rPr>
          <w:b/>
        </w:rPr>
        <w:t xml:space="preserve">Tulos</w:t>
      </w:r>
    </w:p>
    <w:p>
      <w:r>
        <w:t xml:space="preserve">[-15, 13, -5, 11, -25, 14, -14, -1, -1, 0]</w:t>
      </w:r>
    </w:p>
    <w:p>
      <w:r>
        <w:rPr>
          <w:b/>
        </w:rPr>
        <w:t xml:space="preserve">Esimerkki 1.4061</w:t>
      </w:r>
    </w:p>
    <w:p>
      <w:r>
        <w:t xml:space="preserve">[10, -17, -8, -7, 8]</w:t>
      </w:r>
    </w:p>
    <w:p>
      <w:r>
        <w:rPr>
          <w:b/>
        </w:rPr>
        <w:t xml:space="preserve">Tulos</w:t>
      </w:r>
    </w:p>
    <w:p>
      <w:r>
        <w:t xml:space="preserve">[9, -19, -11, -11, 3]</w:t>
      </w:r>
    </w:p>
    <w:p>
      <w:r>
        <w:rPr>
          <w:b/>
        </w:rPr>
        <w:t xml:space="preserve">Esimerkki 1.4062</w:t>
      </w:r>
    </w:p>
    <w:p>
      <w:r>
        <w:t xml:space="preserve">[-1, 4, 18, -4, 10, -3]</w:t>
      </w:r>
    </w:p>
    <w:p>
      <w:r>
        <w:rPr>
          <w:b/>
        </w:rPr>
        <w:t xml:space="preserve">Tulos</w:t>
      </w:r>
    </w:p>
    <w:p>
      <w:r>
        <w:t xml:space="preserve">[-2, 2, 15, -8, 5, -9]</w:t>
      </w:r>
    </w:p>
    <w:p>
      <w:r>
        <w:rPr>
          <w:b/>
        </w:rPr>
        <w:t xml:space="preserve">Esimerkki 1.4063</w:t>
      </w:r>
    </w:p>
    <w:p>
      <w:r>
        <w:t xml:space="preserve">[-8, 9, -17, -13, 19]</w:t>
      </w:r>
    </w:p>
    <w:p>
      <w:r>
        <w:rPr>
          <w:b/>
        </w:rPr>
        <w:t xml:space="preserve">Tulos</w:t>
      </w:r>
    </w:p>
    <w:p>
      <w:r>
        <w:t xml:space="preserve">[-9, 7, -20, -17, 14]</w:t>
      </w:r>
    </w:p>
    <w:p>
      <w:r>
        <w:rPr>
          <w:b/>
        </w:rPr>
        <w:t xml:space="preserve">Esimerkki 1.4064</w:t>
      </w:r>
    </w:p>
    <w:p>
      <w:r>
        <w:t xml:space="preserve">[10, 10, 7, -20, 11, -7]</w:t>
      </w:r>
    </w:p>
    <w:p>
      <w:r>
        <w:rPr>
          <w:b/>
        </w:rPr>
        <w:t xml:space="preserve">Tulos</w:t>
      </w:r>
    </w:p>
    <w:p>
      <w:r>
        <w:t xml:space="preserve">[9, 8, 4, -24, 6, -13]</w:t>
      </w:r>
    </w:p>
    <w:p>
      <w:r>
        <w:rPr>
          <w:b/>
        </w:rPr>
        <w:t xml:space="preserve">Esimerkki 1.4065</w:t>
      </w:r>
    </w:p>
    <w:p>
      <w:r>
        <w:t xml:space="preserve">[15, -4, 11, 17, 9, 7, -5, -2]</w:t>
      </w:r>
    </w:p>
    <w:p>
      <w:r>
        <w:rPr>
          <w:b/>
        </w:rPr>
        <w:t xml:space="preserve">Tulos</w:t>
      </w:r>
    </w:p>
    <w:p>
      <w:r>
        <w:t xml:space="preserve">[14, -6, 8, 13, 4, 1, -12, -10]</w:t>
      </w:r>
    </w:p>
    <w:p>
      <w:r>
        <w:rPr>
          <w:b/>
        </w:rPr>
        <w:t xml:space="preserve">Esimerkki 1.4066</w:t>
      </w:r>
    </w:p>
    <w:p>
      <w:r>
        <w:t xml:space="preserve">[6, 4, -1, -4, 14, 18]</w:t>
      </w:r>
    </w:p>
    <w:p>
      <w:r>
        <w:rPr>
          <w:b/>
        </w:rPr>
        <w:t xml:space="preserve">Tulos</w:t>
      </w:r>
    </w:p>
    <w:p>
      <w:r>
        <w:t xml:space="preserve">[5, 2, -4, -8, 9, 12]</w:t>
      </w:r>
    </w:p>
    <w:p>
      <w:r>
        <w:rPr>
          <w:b/>
        </w:rPr>
        <w:t xml:space="preserve">Esimerkki 1.4067</w:t>
      </w:r>
    </w:p>
    <w:p>
      <w:r>
        <w:t xml:space="preserve">[0, 0, -7, 19]</w:t>
      </w:r>
    </w:p>
    <w:p>
      <w:r>
        <w:rPr>
          <w:b/>
        </w:rPr>
        <w:t xml:space="preserve">Tulos</w:t>
      </w:r>
    </w:p>
    <w:p>
      <w:r>
        <w:t xml:space="preserve">[-1, -2, -10, 15]</w:t>
      </w:r>
    </w:p>
    <w:p>
      <w:r>
        <w:rPr>
          <w:b/>
        </w:rPr>
        <w:t xml:space="preserve">Esimerkki 1.4068</w:t>
      </w:r>
    </w:p>
    <w:p>
      <w:r>
        <w:t xml:space="preserve">[-8, 9, -19, -16, -1]</w:t>
      </w:r>
    </w:p>
    <w:p>
      <w:r>
        <w:rPr>
          <w:b/>
        </w:rPr>
        <w:t xml:space="preserve">Tulos</w:t>
      </w:r>
    </w:p>
    <w:p>
      <w:r>
        <w:t xml:space="preserve">[-9, 7, -22, -20, -6]</w:t>
      </w:r>
    </w:p>
    <w:p>
      <w:r>
        <w:rPr>
          <w:b/>
        </w:rPr>
        <w:t xml:space="preserve">Esimerkki 1.4069</w:t>
      </w:r>
    </w:p>
    <w:p>
      <w:r>
        <w:t xml:space="preserve">[6, 2, -20, -20, 9, -2, -5, 2, -16]</w:t>
      </w:r>
    </w:p>
    <w:p>
      <w:r>
        <w:rPr>
          <w:b/>
        </w:rPr>
        <w:t xml:space="preserve">Tulos</w:t>
      </w:r>
    </w:p>
    <w:p>
      <w:r>
        <w:t xml:space="preserve">[5, 0, -23, -24, 4, -8, -12, -6, -25]</w:t>
      </w:r>
    </w:p>
    <w:p>
      <w:r>
        <w:rPr>
          <w:b/>
        </w:rPr>
        <w:t xml:space="preserve">Esimerkki 1.4070</w:t>
      </w:r>
    </w:p>
    <w:p>
      <w:r>
        <w:t xml:space="preserve">[-20, -11, 15, 17]</w:t>
      </w:r>
    </w:p>
    <w:p>
      <w:r>
        <w:rPr>
          <w:b/>
        </w:rPr>
        <w:t xml:space="preserve">Tulos</w:t>
      </w:r>
    </w:p>
    <w:p>
      <w:r>
        <w:t xml:space="preserve">[-21, -13, 12, 13]</w:t>
      </w:r>
    </w:p>
    <w:p>
      <w:r>
        <w:rPr>
          <w:b/>
        </w:rPr>
        <w:t xml:space="preserve">Esimerkki 1.4071</w:t>
      </w:r>
    </w:p>
    <w:p>
      <w:r>
        <w:t xml:space="preserve">[1, -16, 17, -9, 15, -16]</w:t>
      </w:r>
    </w:p>
    <w:p>
      <w:r>
        <w:rPr>
          <w:b/>
        </w:rPr>
        <w:t xml:space="preserve">Tulos</w:t>
      </w:r>
    </w:p>
    <w:p>
      <w:r>
        <w:t xml:space="preserve">[0, -18, 14, -13, 10, -22]</w:t>
      </w:r>
    </w:p>
    <w:p>
      <w:r>
        <w:rPr>
          <w:b/>
        </w:rPr>
        <w:t xml:space="preserve">Esimerkki 1.4072</w:t>
      </w:r>
    </w:p>
    <w:p>
      <w:r>
        <w:t xml:space="preserve">[8, 1, 14, 13, -17, -14, -10, 2]</w:t>
      </w:r>
    </w:p>
    <w:p>
      <w:r>
        <w:rPr>
          <w:b/>
        </w:rPr>
        <w:t xml:space="preserve">Tulos</w:t>
      </w:r>
    </w:p>
    <w:p>
      <w:r>
        <w:t xml:space="preserve">[7, -1, 11, 9, -22, -20, -17, -6]</w:t>
      </w:r>
    </w:p>
    <w:p>
      <w:r>
        <w:rPr>
          <w:b/>
        </w:rPr>
        <w:t xml:space="preserve">Esimerkki 1.4073</w:t>
      </w:r>
    </w:p>
    <w:p>
      <w:r>
        <w:t xml:space="preserve">[-1, 17]</w:t>
      </w:r>
    </w:p>
    <w:p>
      <w:r>
        <w:rPr>
          <w:b/>
        </w:rPr>
        <w:t xml:space="preserve">Tulos</w:t>
      </w:r>
    </w:p>
    <w:p>
      <w:r>
        <w:t xml:space="preserve">[-2, 15]</w:t>
      </w:r>
    </w:p>
    <w:p>
      <w:r>
        <w:rPr>
          <w:b/>
        </w:rPr>
        <w:t xml:space="preserve">Esimerkki 1.4074</w:t>
      </w:r>
    </w:p>
    <w:p>
      <w:r>
        <w:t xml:space="preserve">[-9, -12, 13, 14]</w:t>
      </w:r>
    </w:p>
    <w:p>
      <w:r>
        <w:rPr>
          <w:b/>
        </w:rPr>
        <w:t xml:space="preserve">Tulos</w:t>
      </w:r>
    </w:p>
    <w:p>
      <w:r>
        <w:t xml:space="preserve">[-10, -14, 10, 10]</w:t>
      </w:r>
    </w:p>
    <w:p>
      <w:r>
        <w:rPr>
          <w:b/>
        </w:rPr>
        <w:t xml:space="preserve">Esimerkki 1.4075</w:t>
      </w:r>
    </w:p>
    <w:p>
      <w:r>
        <w:t xml:space="preserve">[-9, 11, 0, -16, 9, -6, 15]</w:t>
      </w:r>
    </w:p>
    <w:p>
      <w:r>
        <w:rPr>
          <w:b/>
        </w:rPr>
        <w:t xml:space="preserve">Tulos</w:t>
      </w:r>
    </w:p>
    <w:p>
      <w:r>
        <w:t xml:space="preserve">[-10, 9, -3, -20, 4, -12, 8]</w:t>
      </w:r>
    </w:p>
    <w:p>
      <w:r>
        <w:rPr>
          <w:b/>
        </w:rPr>
        <w:t xml:space="preserve">Esimerkki 1.4076</w:t>
      </w:r>
    </w:p>
    <w:p>
      <w:r>
        <w:t xml:space="preserve">[19, 8, 20, -2, 18, -20]</w:t>
      </w:r>
    </w:p>
    <w:p>
      <w:r>
        <w:rPr>
          <w:b/>
        </w:rPr>
        <w:t xml:space="preserve">Tulos</w:t>
      </w:r>
    </w:p>
    <w:p>
      <w:r>
        <w:t xml:space="preserve">[18, 6, 17, -6, 13, -26]</w:t>
      </w:r>
    </w:p>
    <w:p>
      <w:r>
        <w:rPr>
          <w:b/>
        </w:rPr>
        <w:t xml:space="preserve">Esimerkki 1.4077</w:t>
      </w:r>
    </w:p>
    <w:p>
      <w:r>
        <w:t xml:space="preserve">[-14, 15, 10, -20, -1, -12]</w:t>
      </w:r>
    </w:p>
    <w:p>
      <w:r>
        <w:rPr>
          <w:b/>
        </w:rPr>
        <w:t xml:space="preserve">Tulos</w:t>
      </w:r>
    </w:p>
    <w:p>
      <w:r>
        <w:t xml:space="preserve">[-15, 13, 7, -24, -6, -18]</w:t>
      </w:r>
    </w:p>
    <w:p>
      <w:r>
        <w:rPr>
          <w:b/>
        </w:rPr>
        <w:t xml:space="preserve">Esimerkki 1.4078</w:t>
      </w:r>
    </w:p>
    <w:p>
      <w:r>
        <w:t xml:space="preserve">[12, -11]</w:t>
      </w:r>
    </w:p>
    <w:p>
      <w:r>
        <w:rPr>
          <w:b/>
        </w:rPr>
        <w:t xml:space="preserve">Tulos</w:t>
      </w:r>
    </w:p>
    <w:p>
      <w:r>
        <w:t xml:space="preserve">[11, -13]</w:t>
      </w:r>
    </w:p>
    <w:p>
      <w:r>
        <w:rPr>
          <w:b/>
        </w:rPr>
        <w:t xml:space="preserve">Esimerkki 1.4079</w:t>
      </w:r>
    </w:p>
    <w:p>
      <w:r>
        <w:t xml:space="preserve">[1, -8, 5, 19, 7, -7, -1, 2, 15]</w:t>
      </w:r>
    </w:p>
    <w:p>
      <w:r>
        <w:rPr>
          <w:b/>
        </w:rPr>
        <w:t xml:space="preserve">Tulos</w:t>
      </w:r>
    </w:p>
    <w:p>
      <w:r>
        <w:t xml:space="preserve">[0, -10, 2, 15, 2, -13, -8, -6, 6]</w:t>
      </w:r>
    </w:p>
    <w:p>
      <w:r>
        <w:rPr>
          <w:b/>
        </w:rPr>
        <w:t xml:space="preserve">Esimerkki 1.4080</w:t>
      </w:r>
    </w:p>
    <w:p>
      <w:r>
        <w:t xml:space="preserve">[8, 15, -6, -3, 16, 20]</w:t>
      </w:r>
    </w:p>
    <w:p>
      <w:r>
        <w:rPr>
          <w:b/>
        </w:rPr>
        <w:t xml:space="preserve">Tulos</w:t>
      </w:r>
    </w:p>
    <w:p>
      <w:r>
        <w:t xml:space="preserve">[7, 13, -9, -7, 11, 14]</w:t>
      </w:r>
    </w:p>
    <w:p>
      <w:r>
        <w:rPr>
          <w:b/>
        </w:rPr>
        <w:t xml:space="preserve">Esimerkki 1.4081</w:t>
      </w:r>
    </w:p>
    <w:p>
      <w:r>
        <w:t xml:space="preserve">[-19, 7, -8, -6, -4, 11, 13, -20]</w:t>
      </w:r>
    </w:p>
    <w:p>
      <w:r>
        <w:rPr>
          <w:b/>
        </w:rPr>
        <w:t xml:space="preserve">Tulos</w:t>
      </w:r>
    </w:p>
    <w:p>
      <w:r>
        <w:t xml:space="preserve">[-20, 5, -11, -10, -9, 5, 6, -28]</w:t>
      </w:r>
    </w:p>
    <w:p>
      <w:r>
        <w:rPr>
          <w:b/>
        </w:rPr>
        <w:t xml:space="preserve">Esimerkki 1.4082</w:t>
      </w:r>
    </w:p>
    <w:p>
      <w:r>
        <w:t xml:space="preserve">[-20, 18]</w:t>
      </w:r>
    </w:p>
    <w:p>
      <w:r>
        <w:rPr>
          <w:b/>
        </w:rPr>
        <w:t xml:space="preserve">Tulos</w:t>
      </w:r>
    </w:p>
    <w:p>
      <w:r>
        <w:t xml:space="preserve">[-21, 16]</w:t>
      </w:r>
    </w:p>
    <w:p>
      <w:r>
        <w:rPr>
          <w:b/>
        </w:rPr>
        <w:t xml:space="preserve">Esimerkki 1.4083</w:t>
      </w:r>
    </w:p>
    <w:p>
      <w:r>
        <w:t xml:space="preserve">[-13, -19, -8, -2, 13, -16, -19, 18]</w:t>
      </w:r>
    </w:p>
    <w:p>
      <w:r>
        <w:rPr>
          <w:b/>
        </w:rPr>
        <w:t xml:space="preserve">Tulos</w:t>
      </w:r>
    </w:p>
    <w:p>
      <w:r>
        <w:t xml:space="preserve">[-14, -21, -11, -6, 8, -22, -26, 10]</w:t>
      </w:r>
    </w:p>
    <w:p>
      <w:r>
        <w:rPr>
          <w:b/>
        </w:rPr>
        <w:t xml:space="preserve">Esimerkki 1.4084</w:t>
      </w:r>
    </w:p>
    <w:p>
      <w:r>
        <w:t xml:space="preserve">[3, -8, -17, -15, 14, 1, -5]</w:t>
      </w:r>
    </w:p>
    <w:p>
      <w:r>
        <w:rPr>
          <w:b/>
        </w:rPr>
        <w:t xml:space="preserve">Tulos</w:t>
      </w:r>
    </w:p>
    <w:p>
      <w:r>
        <w:t xml:space="preserve">[2, -10, -20, -19, 9, -5, -12]</w:t>
      </w:r>
    </w:p>
    <w:p>
      <w:r>
        <w:rPr>
          <w:b/>
        </w:rPr>
        <w:t xml:space="preserve">Esimerkki 1.4085</w:t>
      </w:r>
    </w:p>
    <w:p>
      <w:r>
        <w:t xml:space="preserve">[-8, -10, 19, 19]</w:t>
      </w:r>
    </w:p>
    <w:p>
      <w:r>
        <w:rPr>
          <w:b/>
        </w:rPr>
        <w:t xml:space="preserve">Tulos</w:t>
      </w:r>
    </w:p>
    <w:p>
      <w:r>
        <w:t xml:space="preserve">[-9, -12, 16, 15]</w:t>
      </w:r>
    </w:p>
    <w:p>
      <w:r>
        <w:rPr>
          <w:b/>
        </w:rPr>
        <w:t xml:space="preserve">Esimerkki 1.4086</w:t>
      </w:r>
    </w:p>
    <w:p>
      <w:r>
        <w:t xml:space="preserve">[19, 17, -13, 0, -1, -9, 0, 20]</w:t>
      </w:r>
    </w:p>
    <w:p>
      <w:r>
        <w:rPr>
          <w:b/>
        </w:rPr>
        <w:t xml:space="preserve">Tulos</w:t>
      </w:r>
    </w:p>
    <w:p>
      <w:r>
        <w:t xml:space="preserve">[18, 15, -16, -4, -6, -15, -7, 12]</w:t>
      </w:r>
    </w:p>
    <w:p>
      <w:r>
        <w:rPr>
          <w:b/>
        </w:rPr>
        <w:t xml:space="preserve">Esimerkki 1.4087</w:t>
      </w:r>
    </w:p>
    <w:p>
      <w:r>
        <w:t xml:space="preserve">[-5, -10, -3, 7, 4]</w:t>
      </w:r>
    </w:p>
    <w:p>
      <w:r>
        <w:rPr>
          <w:b/>
        </w:rPr>
        <w:t xml:space="preserve">Tulos</w:t>
      </w:r>
    </w:p>
    <w:p>
      <w:r>
        <w:t xml:space="preserve">[-6, -12, -6, 3, -1]</w:t>
      </w:r>
    </w:p>
    <w:p>
      <w:r>
        <w:rPr>
          <w:b/>
        </w:rPr>
        <w:t xml:space="preserve">Esimerkki 1.4088</w:t>
      </w:r>
    </w:p>
    <w:p>
      <w:r>
        <w:t xml:space="preserve">[9, 4, 10, -11, -17]</w:t>
      </w:r>
    </w:p>
    <w:p>
      <w:r>
        <w:rPr>
          <w:b/>
        </w:rPr>
        <w:t xml:space="preserve">Tulos</w:t>
      </w:r>
    </w:p>
    <w:p>
      <w:r>
        <w:t xml:space="preserve">[8, 2, 7, -15, -22]</w:t>
      </w:r>
    </w:p>
    <w:p>
      <w:r>
        <w:rPr>
          <w:b/>
        </w:rPr>
        <w:t xml:space="preserve">Esimerkki 1.4089</w:t>
      </w:r>
    </w:p>
    <w:p>
      <w:r>
        <w:t xml:space="preserve">[-12, -13, -11, -12, -3]</w:t>
      </w:r>
    </w:p>
    <w:p>
      <w:r>
        <w:rPr>
          <w:b/>
        </w:rPr>
        <w:t xml:space="preserve">Tulos</w:t>
      </w:r>
    </w:p>
    <w:p>
      <w:r>
        <w:t xml:space="preserve">[-13, -15, -14, -16, -8]</w:t>
      </w:r>
    </w:p>
    <w:p>
      <w:r>
        <w:rPr>
          <w:b/>
        </w:rPr>
        <w:t xml:space="preserve">Esimerkki 1.4090</w:t>
      </w:r>
    </w:p>
    <w:p>
      <w:r>
        <w:t xml:space="preserve">[-7, -7, 3]</w:t>
      </w:r>
    </w:p>
    <w:p>
      <w:r>
        <w:rPr>
          <w:b/>
        </w:rPr>
        <w:t xml:space="preserve">Tulos</w:t>
      </w:r>
    </w:p>
    <w:p>
      <w:r>
        <w:t xml:space="preserve">[-8, -9, 0]</w:t>
      </w:r>
    </w:p>
    <w:p>
      <w:r>
        <w:rPr>
          <w:b/>
        </w:rPr>
        <w:t xml:space="preserve">Esimerkki 1.4091</w:t>
      </w:r>
    </w:p>
    <w:p>
      <w:r>
        <w:t xml:space="preserve">[16, -17]</w:t>
      </w:r>
    </w:p>
    <w:p>
      <w:r>
        <w:rPr>
          <w:b/>
        </w:rPr>
        <w:t xml:space="preserve">Tulos</w:t>
      </w:r>
    </w:p>
    <w:p>
      <w:r>
        <w:t xml:space="preserve">[15, -19]</w:t>
      </w:r>
    </w:p>
    <w:p>
      <w:r>
        <w:rPr>
          <w:b/>
        </w:rPr>
        <w:t xml:space="preserve">Esimerkki 1.4092</w:t>
      </w:r>
    </w:p>
    <w:p>
      <w:r>
        <w:t xml:space="preserve">[-14, 15, 17]</w:t>
      </w:r>
    </w:p>
    <w:p>
      <w:r>
        <w:rPr>
          <w:b/>
        </w:rPr>
        <w:t xml:space="preserve">Tulos</w:t>
      </w:r>
    </w:p>
    <w:p>
      <w:r>
        <w:t xml:space="preserve">[-15, 13, 14]</w:t>
      </w:r>
    </w:p>
    <w:p>
      <w:r>
        <w:rPr>
          <w:b/>
        </w:rPr>
        <w:t xml:space="preserve">Esimerkki 1.4093</w:t>
      </w:r>
    </w:p>
    <w:p>
      <w:r>
        <w:t xml:space="preserve">[0, 6, 5, 9, -9]</w:t>
      </w:r>
    </w:p>
    <w:p>
      <w:r>
        <w:rPr>
          <w:b/>
        </w:rPr>
        <w:t xml:space="preserve">Tulos</w:t>
      </w:r>
    </w:p>
    <w:p>
      <w:r>
        <w:t xml:space="preserve">[-1, 4, 2, 5, -14]</w:t>
      </w:r>
    </w:p>
    <w:p>
      <w:r>
        <w:rPr>
          <w:b/>
        </w:rPr>
        <w:t xml:space="preserve">Esimerkki 1.4094</w:t>
      </w:r>
    </w:p>
    <w:p>
      <w:r>
        <w:t xml:space="preserve">[-1, 16, -19, 12, -9, -15, -18, -11, -1]</w:t>
      </w:r>
    </w:p>
    <w:p>
      <w:r>
        <w:rPr>
          <w:b/>
        </w:rPr>
        <w:t xml:space="preserve">Tulos</w:t>
      </w:r>
    </w:p>
    <w:p>
      <w:r>
        <w:t xml:space="preserve">[-2, 14, -22, 8, -14, -21, -25, -19, -10]</w:t>
      </w:r>
    </w:p>
    <w:p>
      <w:r>
        <w:rPr>
          <w:b/>
        </w:rPr>
        <w:t xml:space="preserve">Esimerkki 1.4095</w:t>
      </w:r>
    </w:p>
    <w:p>
      <w:r>
        <w:t xml:space="preserve">[-4, 14, 18, -5, -18, -10, 2, 11, -12, -9]</w:t>
      </w:r>
    </w:p>
    <w:p>
      <w:r>
        <w:rPr>
          <w:b/>
        </w:rPr>
        <w:t xml:space="preserve">Tulos</w:t>
      </w:r>
    </w:p>
    <w:p>
      <w:r>
        <w:t xml:space="preserve">[-5, 12, 15, -9, -23, -16, -5, 3, -21, -19]</w:t>
      </w:r>
    </w:p>
    <w:p>
      <w:r>
        <w:rPr>
          <w:b/>
        </w:rPr>
        <w:t xml:space="preserve">Esimerkki 1.4096</w:t>
      </w:r>
    </w:p>
    <w:p>
      <w:r>
        <w:t xml:space="preserve">[9, 6, -14, 17, -20, -11, 11, -7]</w:t>
      </w:r>
    </w:p>
    <w:p>
      <w:r>
        <w:rPr>
          <w:b/>
        </w:rPr>
        <w:t xml:space="preserve">Tulos</w:t>
      </w:r>
    </w:p>
    <w:p>
      <w:r>
        <w:t xml:space="preserve">[8, 4, -17, 13, -25, -17, 4, -15]</w:t>
      </w:r>
    </w:p>
    <w:p>
      <w:r>
        <w:rPr>
          <w:b/>
        </w:rPr>
        <w:t xml:space="preserve">Esimerkki 1.4097</w:t>
      </w:r>
    </w:p>
    <w:p>
      <w:r>
        <w:t xml:space="preserve">[-14, -9, 6, -8, -4, 20, -14]</w:t>
      </w:r>
    </w:p>
    <w:p>
      <w:r>
        <w:rPr>
          <w:b/>
        </w:rPr>
        <w:t xml:space="preserve">Tulos</w:t>
      </w:r>
    </w:p>
    <w:p>
      <w:r>
        <w:t xml:space="preserve">[-15, -11, 3, -12, -9, 14, -21]</w:t>
      </w:r>
    </w:p>
    <w:p>
      <w:r>
        <w:rPr>
          <w:b/>
        </w:rPr>
        <w:t xml:space="preserve">Esimerkki 1.4098</w:t>
      </w:r>
    </w:p>
    <w:p>
      <w:r>
        <w:t xml:space="preserve">[2, -19, -10, -17, 2, 20, 1, 9, -10]</w:t>
      </w:r>
    </w:p>
    <w:p>
      <w:r>
        <w:rPr>
          <w:b/>
        </w:rPr>
        <w:t xml:space="preserve">Tulos</w:t>
      </w:r>
    </w:p>
    <w:p>
      <w:r>
        <w:t xml:space="preserve">[1, -21, -13, -21, -3, 14, -6, 1, -19]</w:t>
      </w:r>
    </w:p>
    <w:p>
      <w:r>
        <w:rPr>
          <w:b/>
        </w:rPr>
        <w:t xml:space="preserve">Esimerkki 1.4099</w:t>
      </w:r>
    </w:p>
    <w:p>
      <w:r>
        <w:t xml:space="preserve">[11, -13, 14]</w:t>
      </w:r>
    </w:p>
    <w:p>
      <w:r>
        <w:rPr>
          <w:b/>
        </w:rPr>
        <w:t xml:space="preserve">Tulos</w:t>
      </w:r>
    </w:p>
    <w:p>
      <w:r>
        <w:t xml:space="preserve">[10, -15, 11]</w:t>
      </w:r>
    </w:p>
    <w:p>
      <w:r>
        <w:rPr>
          <w:b/>
        </w:rPr>
        <w:t xml:space="preserve">Esimerkki 1.4100</w:t>
      </w:r>
    </w:p>
    <w:p>
      <w:r>
        <w:t xml:space="preserve">[6, -20]</w:t>
      </w:r>
    </w:p>
    <w:p>
      <w:r>
        <w:rPr>
          <w:b/>
        </w:rPr>
        <w:t xml:space="preserve">Tulos</w:t>
      </w:r>
    </w:p>
    <w:p>
      <w:r>
        <w:t xml:space="preserve">[5, -22]</w:t>
      </w:r>
    </w:p>
    <w:p>
      <w:r>
        <w:rPr>
          <w:b/>
        </w:rPr>
        <w:t xml:space="preserve">Esimerkki 1.4101</w:t>
      </w:r>
    </w:p>
    <w:p>
      <w:r>
        <w:t xml:space="preserve">[-14, 14, 17, 11, 9, -3]</w:t>
      </w:r>
    </w:p>
    <w:p>
      <w:r>
        <w:rPr>
          <w:b/>
        </w:rPr>
        <w:t xml:space="preserve">Tulos</w:t>
      </w:r>
    </w:p>
    <w:p>
      <w:r>
        <w:t xml:space="preserve">[-15, 12, 14, 7, 4, -9]</w:t>
      </w:r>
    </w:p>
    <w:p>
      <w:r>
        <w:rPr>
          <w:b/>
        </w:rPr>
        <w:t xml:space="preserve">Esimerkki 1.4102</w:t>
      </w:r>
    </w:p>
    <w:p>
      <w:r>
        <w:t xml:space="preserve">[-11, 12, -19, 3, -15, 9, 1, 15, -3, -7]</w:t>
      </w:r>
    </w:p>
    <w:p>
      <w:r>
        <w:rPr>
          <w:b/>
        </w:rPr>
        <w:t xml:space="preserve">Tulos</w:t>
      </w:r>
    </w:p>
    <w:p>
      <w:r>
        <w:t xml:space="preserve">[-12, 10, -22, -1, -20, 3, -6, 7, -12, -17]</w:t>
      </w:r>
    </w:p>
    <w:p>
      <w:r>
        <w:rPr>
          <w:b/>
        </w:rPr>
        <w:t xml:space="preserve">Esimerkki 1.4103</w:t>
      </w:r>
    </w:p>
    <w:p>
      <w:r>
        <w:t xml:space="preserve">[12, 1, 3, 3, -1, 15, -18, -20, 16, 10]</w:t>
      </w:r>
    </w:p>
    <w:p>
      <w:r>
        <w:rPr>
          <w:b/>
        </w:rPr>
        <w:t xml:space="preserve">Tulos</w:t>
      </w:r>
    </w:p>
    <w:p>
      <w:r>
        <w:t xml:space="preserve">[11, -1, 0, -1, -6, 9, -25, -28, 7, 0]</w:t>
      </w:r>
    </w:p>
    <w:p>
      <w:r>
        <w:rPr>
          <w:b/>
        </w:rPr>
        <w:t xml:space="preserve">Esimerkki 1.4104</w:t>
      </w:r>
    </w:p>
    <w:p>
      <w:r>
        <w:t xml:space="preserve">[0, 8, -13, -6, 6, 7, 15, -7, -4, -5]</w:t>
      </w:r>
    </w:p>
    <w:p>
      <w:r>
        <w:rPr>
          <w:b/>
        </w:rPr>
        <w:t xml:space="preserve">Tulos</w:t>
      </w:r>
    </w:p>
    <w:p>
      <w:r>
        <w:t xml:space="preserve">[-1, 6, -16, -10, 1, 1, 8, -15, -13, -15]</w:t>
      </w:r>
    </w:p>
    <w:p>
      <w:r>
        <w:rPr>
          <w:b/>
        </w:rPr>
        <w:t xml:space="preserve">Esimerkki 1.4105</w:t>
      </w:r>
    </w:p>
    <w:p>
      <w:r>
        <w:t xml:space="preserve">[2, 7, 4, 16, 15, -11, -19, -13]</w:t>
      </w:r>
    </w:p>
    <w:p>
      <w:r>
        <w:rPr>
          <w:b/>
        </w:rPr>
        <w:t xml:space="preserve">Tulos</w:t>
      </w:r>
    </w:p>
    <w:p>
      <w:r>
        <w:t xml:space="preserve">[1, 5, 1, 12, 10, -17, -26, -21]</w:t>
      </w:r>
    </w:p>
    <w:p>
      <w:r>
        <w:rPr>
          <w:b/>
        </w:rPr>
        <w:t xml:space="preserve">Esimerkki 1.4106</w:t>
      </w:r>
    </w:p>
    <w:p>
      <w:r>
        <w:t xml:space="preserve">[15, -2, 8, 8]</w:t>
      </w:r>
    </w:p>
    <w:p>
      <w:r>
        <w:rPr>
          <w:b/>
        </w:rPr>
        <w:t xml:space="preserve">Tulos</w:t>
      </w:r>
    </w:p>
    <w:p>
      <w:r>
        <w:t xml:space="preserve">[14, -4, 5, 4]</w:t>
      </w:r>
    </w:p>
    <w:p>
      <w:r>
        <w:rPr>
          <w:b/>
        </w:rPr>
        <w:t xml:space="preserve">Esimerkki 1.4107</w:t>
      </w:r>
    </w:p>
    <w:p>
      <w:r>
        <w:t xml:space="preserve">[-4, -5, -16, -19, 4, 16]</w:t>
      </w:r>
    </w:p>
    <w:p>
      <w:r>
        <w:rPr>
          <w:b/>
        </w:rPr>
        <w:t xml:space="preserve">Tulos</w:t>
      </w:r>
    </w:p>
    <w:p>
      <w:r>
        <w:t xml:space="preserve">[-5, -7, -19, -23, -1, 10]</w:t>
      </w:r>
    </w:p>
    <w:p>
      <w:r>
        <w:rPr>
          <w:b/>
        </w:rPr>
        <w:t xml:space="preserve">Esimerkki 1.4108</w:t>
      </w:r>
    </w:p>
    <w:p>
      <w:r>
        <w:t xml:space="preserve">[-19, -5, -1, -19, 16, -13, -13, -15, -7]</w:t>
      </w:r>
    </w:p>
    <w:p>
      <w:r>
        <w:rPr>
          <w:b/>
        </w:rPr>
        <w:t xml:space="preserve">Tulos</w:t>
      </w:r>
    </w:p>
    <w:p>
      <w:r>
        <w:t xml:space="preserve">[-20, -7, -4, -23, 11, -19, -20, -23, -16]</w:t>
      </w:r>
    </w:p>
    <w:p>
      <w:r>
        <w:rPr>
          <w:b/>
        </w:rPr>
        <w:t xml:space="preserve">Esimerkki 1.4109</w:t>
      </w:r>
    </w:p>
    <w:p>
      <w:r>
        <w:t xml:space="preserve">[-13, -14, -17]</w:t>
      </w:r>
    </w:p>
    <w:p>
      <w:r>
        <w:rPr>
          <w:b/>
        </w:rPr>
        <w:t xml:space="preserve">Tulos</w:t>
      </w:r>
    </w:p>
    <w:p>
      <w:r>
        <w:t xml:space="preserve">[-14, -16, -20]</w:t>
      </w:r>
    </w:p>
    <w:p>
      <w:r>
        <w:rPr>
          <w:b/>
        </w:rPr>
        <w:t xml:space="preserve">Esimerkki 1.4110</w:t>
      </w:r>
    </w:p>
    <w:p>
      <w:r>
        <w:t xml:space="preserve">[4, -18, -9, 14, -7, -2, 6]</w:t>
      </w:r>
    </w:p>
    <w:p>
      <w:r>
        <w:rPr>
          <w:b/>
        </w:rPr>
        <w:t xml:space="preserve">Tulos</w:t>
      </w:r>
    </w:p>
    <w:p>
      <w:r>
        <w:t xml:space="preserve">[3, -20, -12, 10, -12, -8, -1]</w:t>
      </w:r>
    </w:p>
    <w:p>
      <w:r>
        <w:rPr>
          <w:b/>
        </w:rPr>
        <w:t xml:space="preserve">Esimerkki 1.4111</w:t>
      </w:r>
    </w:p>
    <w:p>
      <w:r>
        <w:t xml:space="preserve">[6, 11, -17, -5, -5, 1, -7, 19]</w:t>
      </w:r>
    </w:p>
    <w:p>
      <w:r>
        <w:rPr>
          <w:b/>
        </w:rPr>
        <w:t xml:space="preserve">Tulos</w:t>
      </w:r>
    </w:p>
    <w:p>
      <w:r>
        <w:t xml:space="preserve">[5, 9, -20, -9, -10, -5, -14, 11]</w:t>
      </w:r>
    </w:p>
    <w:p>
      <w:r>
        <w:rPr>
          <w:b/>
        </w:rPr>
        <w:t xml:space="preserve">Esimerkki 1.4112</w:t>
      </w:r>
    </w:p>
    <w:p>
      <w:r>
        <w:t xml:space="preserve">[-20, 10, 15, -1, 3]</w:t>
      </w:r>
    </w:p>
    <w:p>
      <w:r>
        <w:rPr>
          <w:b/>
        </w:rPr>
        <w:t xml:space="preserve">Tulos</w:t>
      </w:r>
    </w:p>
    <w:p>
      <w:r>
        <w:t xml:space="preserve">[-21, 8, 12, -5, -2]</w:t>
      </w:r>
    </w:p>
    <w:p>
      <w:r>
        <w:rPr>
          <w:b/>
        </w:rPr>
        <w:t xml:space="preserve">Esimerkki 1.4113</w:t>
      </w:r>
    </w:p>
    <w:p>
      <w:r>
        <w:t xml:space="preserve">[-7, 20, -14, -19, 7, -7, 20]</w:t>
      </w:r>
    </w:p>
    <w:p>
      <w:r>
        <w:rPr>
          <w:b/>
        </w:rPr>
        <w:t xml:space="preserve">Tulos</w:t>
      </w:r>
    </w:p>
    <w:p>
      <w:r>
        <w:t xml:space="preserve">[-8, 18, -17, -23, 2, -13, 13]</w:t>
      </w:r>
    </w:p>
    <w:p>
      <w:r>
        <w:rPr>
          <w:b/>
        </w:rPr>
        <w:t xml:space="preserve">Esimerkki 1.4114</w:t>
      </w:r>
    </w:p>
    <w:p>
      <w:r>
        <w:t xml:space="preserve">[7, -16, -13, -13, -19, -14, 20]</w:t>
      </w:r>
    </w:p>
    <w:p>
      <w:r>
        <w:rPr>
          <w:b/>
        </w:rPr>
        <w:t xml:space="preserve">Tulos</w:t>
      </w:r>
    </w:p>
    <w:p>
      <w:r>
        <w:t xml:space="preserve">[6, -18, -16, -17, -24, -20, 13]</w:t>
      </w:r>
    </w:p>
    <w:p>
      <w:r>
        <w:rPr>
          <w:b/>
        </w:rPr>
        <w:t xml:space="preserve">Esimerkki 1.4115</w:t>
      </w:r>
    </w:p>
    <w:p>
      <w:r>
        <w:t xml:space="preserve">[-9, -9, 6]</w:t>
      </w:r>
    </w:p>
    <w:p>
      <w:r>
        <w:rPr>
          <w:b/>
        </w:rPr>
        <w:t xml:space="preserve">Tulos</w:t>
      </w:r>
    </w:p>
    <w:p>
      <w:r>
        <w:t xml:space="preserve">[-10, -11, 3]</w:t>
      </w:r>
    </w:p>
    <w:p>
      <w:r>
        <w:rPr>
          <w:b/>
        </w:rPr>
        <w:t xml:space="preserve">Esimerkki 1.4116</w:t>
      </w:r>
    </w:p>
    <w:p>
      <w:r>
        <w:t xml:space="preserve">[-12, 19]</w:t>
      </w:r>
    </w:p>
    <w:p>
      <w:r>
        <w:rPr>
          <w:b/>
        </w:rPr>
        <w:t xml:space="preserve">Tulos</w:t>
      </w:r>
    </w:p>
    <w:p>
      <w:r>
        <w:t xml:space="preserve">[-13, 17]</w:t>
      </w:r>
    </w:p>
    <w:p>
      <w:r>
        <w:rPr>
          <w:b/>
        </w:rPr>
        <w:t xml:space="preserve">Esimerkki 1.4117</w:t>
      </w:r>
    </w:p>
    <w:p>
      <w:r>
        <w:t xml:space="preserve">[7, -19, 17, 19, -5, -12]</w:t>
      </w:r>
    </w:p>
    <w:p>
      <w:r>
        <w:rPr>
          <w:b/>
        </w:rPr>
        <w:t xml:space="preserve">Tulos</w:t>
      </w:r>
    </w:p>
    <w:p>
      <w:r>
        <w:t xml:space="preserve">[6, -21, 14, 15, -10, -18]</w:t>
      </w:r>
    </w:p>
    <w:p>
      <w:r>
        <w:rPr>
          <w:b/>
        </w:rPr>
        <w:t xml:space="preserve">Esimerkki 1.4118</w:t>
      </w:r>
    </w:p>
    <w:p>
      <w:r>
        <w:t xml:space="preserve">[-1, -3, 9]</w:t>
      </w:r>
    </w:p>
    <w:p>
      <w:r>
        <w:rPr>
          <w:b/>
        </w:rPr>
        <w:t xml:space="preserve">Tulos</w:t>
      </w:r>
    </w:p>
    <w:p>
      <w:r>
        <w:t xml:space="preserve">[-2, -5, 6]</w:t>
      </w:r>
    </w:p>
    <w:p>
      <w:r>
        <w:rPr>
          <w:b/>
        </w:rPr>
        <w:t xml:space="preserve">Esimerkki 1.4119</w:t>
      </w:r>
    </w:p>
    <w:p>
      <w:r>
        <w:t xml:space="preserve">[-5, -16, 13, -13, -2, 3, -7]</w:t>
      </w:r>
    </w:p>
    <w:p>
      <w:r>
        <w:rPr>
          <w:b/>
        </w:rPr>
        <w:t xml:space="preserve">Tulos</w:t>
      </w:r>
    </w:p>
    <w:p>
      <w:r>
        <w:t xml:space="preserve">[-6, -18, 10, -17, -7, -3, -14]</w:t>
      </w:r>
    </w:p>
    <w:p>
      <w:r>
        <w:rPr>
          <w:b/>
        </w:rPr>
        <w:t xml:space="preserve">Esimerkki 1.4120</w:t>
      </w:r>
    </w:p>
    <w:p>
      <w:r>
        <w:t xml:space="preserve">[18, 13, -13, -9]</w:t>
      </w:r>
    </w:p>
    <w:p>
      <w:r>
        <w:rPr>
          <w:b/>
        </w:rPr>
        <w:t xml:space="preserve">Tulos</w:t>
      </w:r>
    </w:p>
    <w:p>
      <w:r>
        <w:t xml:space="preserve">[17, 11, -16, -13]</w:t>
      </w:r>
    </w:p>
    <w:p>
      <w:r>
        <w:rPr>
          <w:b/>
        </w:rPr>
        <w:t xml:space="preserve">Esimerkki 1.4121</w:t>
      </w:r>
    </w:p>
    <w:p>
      <w:r>
        <w:t xml:space="preserve">[11, 3, 8, 15, -15, -6, -4, 9, -10]</w:t>
      </w:r>
    </w:p>
    <w:p>
      <w:r>
        <w:rPr>
          <w:b/>
        </w:rPr>
        <w:t xml:space="preserve">Tulos</w:t>
      </w:r>
    </w:p>
    <w:p>
      <w:r>
        <w:t xml:space="preserve">[10, 1, 5, 11, -20, -12, -11, 1, -19]</w:t>
      </w:r>
    </w:p>
    <w:p>
      <w:r>
        <w:rPr>
          <w:b/>
        </w:rPr>
        <w:t xml:space="preserve">Esimerkki 1.4122</w:t>
      </w:r>
    </w:p>
    <w:p>
      <w:r>
        <w:t xml:space="preserve">[8, -19, -19, 2, 1, 6, -12, 13, 16, 4]</w:t>
      </w:r>
    </w:p>
    <w:p>
      <w:r>
        <w:rPr>
          <w:b/>
        </w:rPr>
        <w:t xml:space="preserve">Tulos</w:t>
      </w:r>
    </w:p>
    <w:p>
      <w:r>
        <w:t xml:space="preserve">[7, -21, -22, -2, -4, 0, -19, 5, 7, -6]</w:t>
      </w:r>
    </w:p>
    <w:p>
      <w:r>
        <w:rPr>
          <w:b/>
        </w:rPr>
        <w:t xml:space="preserve">Esimerkki 1.4123</w:t>
      </w:r>
    </w:p>
    <w:p>
      <w:r>
        <w:t xml:space="preserve">[20, 20, 12, 8, -14]</w:t>
      </w:r>
    </w:p>
    <w:p>
      <w:r>
        <w:rPr>
          <w:b/>
        </w:rPr>
        <w:t xml:space="preserve">Tulos</w:t>
      </w:r>
    </w:p>
    <w:p>
      <w:r>
        <w:t xml:space="preserve">[19, 18, 9, 4, -19]</w:t>
      </w:r>
    </w:p>
    <w:p>
      <w:r>
        <w:rPr>
          <w:b/>
        </w:rPr>
        <w:t xml:space="preserve">Esimerkki 1.4124</w:t>
      </w:r>
    </w:p>
    <w:p>
      <w:r>
        <w:t xml:space="preserve">[4, -19, 14, -19, 7, -4, -18, 8, -1, 11]</w:t>
      </w:r>
    </w:p>
    <w:p>
      <w:r>
        <w:rPr>
          <w:b/>
        </w:rPr>
        <w:t xml:space="preserve">Tulos</w:t>
      </w:r>
    </w:p>
    <w:p>
      <w:r>
        <w:t xml:space="preserve">[3, -21, 11, -23, 2, -10, -25, 0, -10, 1]</w:t>
      </w:r>
    </w:p>
    <w:p>
      <w:r>
        <w:rPr>
          <w:b/>
        </w:rPr>
        <w:t xml:space="preserve">Esimerkki 1.4125</w:t>
      </w:r>
    </w:p>
    <w:p>
      <w:r>
        <w:t xml:space="preserve">[15, 16]</w:t>
      </w:r>
    </w:p>
    <w:p>
      <w:r>
        <w:rPr>
          <w:b/>
        </w:rPr>
        <w:t xml:space="preserve">Tulos</w:t>
      </w:r>
    </w:p>
    <w:p>
      <w:r>
        <w:t xml:space="preserve">[14, 14]</w:t>
      </w:r>
    </w:p>
    <w:p>
      <w:r>
        <w:rPr>
          <w:b/>
        </w:rPr>
        <w:t xml:space="preserve">Esimerkki 1.4126</w:t>
      </w:r>
    </w:p>
    <w:p>
      <w:r>
        <w:t xml:space="preserve">[10, -8, 20, 20, 1, -15, -18, -19]</w:t>
      </w:r>
    </w:p>
    <w:p>
      <w:r>
        <w:rPr>
          <w:b/>
        </w:rPr>
        <w:t xml:space="preserve">Tulos</w:t>
      </w:r>
    </w:p>
    <w:p>
      <w:r>
        <w:t xml:space="preserve">[9, -10, 17, 16, -4, -21, -25, -27]</w:t>
      </w:r>
    </w:p>
    <w:p>
      <w:r>
        <w:rPr>
          <w:b/>
        </w:rPr>
        <w:t xml:space="preserve">Esimerkki 1.4127</w:t>
      </w:r>
    </w:p>
    <w:p>
      <w:r>
        <w:t xml:space="preserve">[16, -1]</w:t>
      </w:r>
    </w:p>
    <w:p>
      <w:r>
        <w:rPr>
          <w:b/>
        </w:rPr>
        <w:t xml:space="preserve">Tulos</w:t>
      </w:r>
    </w:p>
    <w:p>
      <w:r>
        <w:t xml:space="preserve">[15, -3]</w:t>
      </w:r>
    </w:p>
    <w:p>
      <w:r>
        <w:rPr>
          <w:b/>
        </w:rPr>
        <w:t xml:space="preserve">Esimerkki 1.4128</w:t>
      </w:r>
    </w:p>
    <w:p>
      <w:r>
        <w:t xml:space="preserve">[-12, -8, 1, 10, -1, 13, -7, 1]</w:t>
      </w:r>
    </w:p>
    <w:p>
      <w:r>
        <w:rPr>
          <w:b/>
        </w:rPr>
        <w:t xml:space="preserve">Tulos</w:t>
      </w:r>
    </w:p>
    <w:p>
      <w:r>
        <w:t xml:space="preserve">[-13, -10, -2, 6, -6, 7, -14, -7]</w:t>
      </w:r>
    </w:p>
    <w:p>
      <w:r>
        <w:rPr>
          <w:b/>
        </w:rPr>
        <w:t xml:space="preserve">Esimerkki 1.4129</w:t>
      </w:r>
    </w:p>
    <w:p>
      <w:r>
        <w:t xml:space="preserve">[8, 20, -18, 0]</w:t>
      </w:r>
    </w:p>
    <w:p>
      <w:r>
        <w:rPr>
          <w:b/>
        </w:rPr>
        <w:t xml:space="preserve">Tulos</w:t>
      </w:r>
    </w:p>
    <w:p>
      <w:r>
        <w:t xml:space="preserve">[7, 18, -21, -4]</w:t>
      </w:r>
    </w:p>
    <w:p>
      <w:r>
        <w:rPr>
          <w:b/>
        </w:rPr>
        <w:t xml:space="preserve">Esimerkki 1.4130</w:t>
      </w:r>
    </w:p>
    <w:p>
      <w:r>
        <w:t xml:space="preserve">[15, -5, -5, -11, 3, -4, -16, 18, -19]</w:t>
      </w:r>
    </w:p>
    <w:p>
      <w:r>
        <w:rPr>
          <w:b/>
        </w:rPr>
        <w:t xml:space="preserve">Tulos</w:t>
      </w:r>
    </w:p>
    <w:p>
      <w:r>
        <w:t xml:space="preserve">[14, -7, -8, -15, -2, -10, -23, 10, -28]</w:t>
      </w:r>
    </w:p>
    <w:p>
      <w:r>
        <w:rPr>
          <w:b/>
        </w:rPr>
        <w:t xml:space="preserve">Esimerkki 1.4131</w:t>
      </w:r>
    </w:p>
    <w:p>
      <w:r>
        <w:t xml:space="preserve">[-7, -2, 6, 13, -11, 11, -4, -18, 1, -12]</w:t>
      </w:r>
    </w:p>
    <w:p>
      <w:r>
        <w:rPr>
          <w:b/>
        </w:rPr>
        <w:t xml:space="preserve">Tulos</w:t>
      </w:r>
    </w:p>
    <w:p>
      <w:r>
        <w:t xml:space="preserve">[-8, -4, 3, 9, -16, 5, -11, -26, -8, -22]</w:t>
      </w:r>
    </w:p>
    <w:p>
      <w:r>
        <w:rPr>
          <w:b/>
        </w:rPr>
        <w:t xml:space="preserve">Esimerkki 1.4132</w:t>
      </w:r>
    </w:p>
    <w:p>
      <w:r>
        <w:t xml:space="preserve">[1, -8, 20, -20, 20, -18, 14, 16]</w:t>
      </w:r>
    </w:p>
    <w:p>
      <w:r>
        <w:rPr>
          <w:b/>
        </w:rPr>
        <w:t xml:space="preserve">Tulos</w:t>
      </w:r>
    </w:p>
    <w:p>
      <w:r>
        <w:t xml:space="preserve">[0, -10, 17, -24, 15, -24, 7, 8]</w:t>
      </w:r>
    </w:p>
    <w:p>
      <w:r>
        <w:rPr>
          <w:b/>
        </w:rPr>
        <w:t xml:space="preserve">Esimerkki 1.4133</w:t>
      </w:r>
    </w:p>
    <w:p>
      <w:r>
        <w:t xml:space="preserve">[-1, -10, -11, 2, -3, -13]</w:t>
      </w:r>
    </w:p>
    <w:p>
      <w:r>
        <w:rPr>
          <w:b/>
        </w:rPr>
        <w:t xml:space="preserve">Tulos</w:t>
      </w:r>
    </w:p>
    <w:p>
      <w:r>
        <w:t xml:space="preserve">[-2, -12, -14, -2, -8, -19]</w:t>
      </w:r>
    </w:p>
    <w:p>
      <w:r>
        <w:rPr>
          <w:b/>
        </w:rPr>
        <w:t xml:space="preserve">Esimerkki 1.4134</w:t>
      </w:r>
    </w:p>
    <w:p>
      <w:r>
        <w:t xml:space="preserve">[-2, 16, -12, -19, 5, 12]</w:t>
      </w:r>
    </w:p>
    <w:p>
      <w:r>
        <w:rPr>
          <w:b/>
        </w:rPr>
        <w:t xml:space="preserve">Tulos</w:t>
      </w:r>
    </w:p>
    <w:p>
      <w:r>
        <w:t xml:space="preserve">[-3, 14, -15, -23, 0, 6]</w:t>
      </w:r>
    </w:p>
    <w:p>
      <w:r>
        <w:rPr>
          <w:b/>
        </w:rPr>
        <w:t xml:space="preserve">Esimerkki 1.4135</w:t>
      </w:r>
    </w:p>
    <w:p>
      <w:r>
        <w:t xml:space="preserve">[8, 13, 6, 19, -14, -20, -9, -8]</w:t>
      </w:r>
    </w:p>
    <w:p>
      <w:r>
        <w:rPr>
          <w:b/>
        </w:rPr>
        <w:t xml:space="preserve">Tulos</w:t>
      </w:r>
    </w:p>
    <w:p>
      <w:r>
        <w:t xml:space="preserve">[7, 11, 3, 15, -19, -26, -16, -16]</w:t>
      </w:r>
    </w:p>
    <w:p>
      <w:r>
        <w:rPr>
          <w:b/>
        </w:rPr>
        <w:t xml:space="preserve">Esimerkki 1.4136</w:t>
      </w:r>
    </w:p>
    <w:p>
      <w:r>
        <w:t xml:space="preserve">[-12, -19, 2, -19]</w:t>
      </w:r>
    </w:p>
    <w:p>
      <w:r>
        <w:rPr>
          <w:b/>
        </w:rPr>
        <w:t xml:space="preserve">Tulos</w:t>
      </w:r>
    </w:p>
    <w:p>
      <w:r>
        <w:t xml:space="preserve">[-13, -21, -1, -23]</w:t>
      </w:r>
    </w:p>
    <w:p>
      <w:r>
        <w:rPr>
          <w:b/>
        </w:rPr>
        <w:t xml:space="preserve">Esimerkki 1.4137</w:t>
      </w:r>
    </w:p>
    <w:p>
      <w:r>
        <w:t xml:space="preserve">[-12, -16]</w:t>
      </w:r>
    </w:p>
    <w:p>
      <w:r>
        <w:rPr>
          <w:b/>
        </w:rPr>
        <w:t xml:space="preserve">Tulos</w:t>
      </w:r>
    </w:p>
    <w:p>
      <w:r>
        <w:t xml:space="preserve">[-13, -18]</w:t>
      </w:r>
    </w:p>
    <w:p>
      <w:r>
        <w:rPr>
          <w:b/>
        </w:rPr>
        <w:t xml:space="preserve">Esimerkki 1.4138</w:t>
      </w:r>
    </w:p>
    <w:p>
      <w:r>
        <w:t xml:space="preserve">[16, 17, -1, -5, -13, -15, 15, -17]</w:t>
      </w:r>
    </w:p>
    <w:p>
      <w:r>
        <w:rPr>
          <w:b/>
        </w:rPr>
        <w:t xml:space="preserve">Tulos</w:t>
      </w:r>
    </w:p>
    <w:p>
      <w:r>
        <w:t xml:space="preserve">[15, 15, -4, -9, -18, -21, 8, -25]</w:t>
      </w:r>
    </w:p>
    <w:p>
      <w:r>
        <w:rPr>
          <w:b/>
        </w:rPr>
        <w:t xml:space="preserve">Esimerkki 1.4139</w:t>
      </w:r>
    </w:p>
    <w:p>
      <w:r>
        <w:t xml:space="preserve">[-11, -18, 0, 19, -4, -3, 20, 14]</w:t>
      </w:r>
    </w:p>
    <w:p>
      <w:r>
        <w:rPr>
          <w:b/>
        </w:rPr>
        <w:t xml:space="preserve">Tulos</w:t>
      </w:r>
    </w:p>
    <w:p>
      <w:r>
        <w:t xml:space="preserve">[-12, -20, -3, 15, -9, -9, 13, 6]</w:t>
      </w:r>
    </w:p>
    <w:p>
      <w:r>
        <w:rPr>
          <w:b/>
        </w:rPr>
        <w:t xml:space="preserve">Esimerkki 1.4140</w:t>
      </w:r>
    </w:p>
    <w:p>
      <w:r>
        <w:t xml:space="preserve">[-8, -13]</w:t>
      </w:r>
    </w:p>
    <w:p>
      <w:r>
        <w:rPr>
          <w:b/>
        </w:rPr>
        <w:t xml:space="preserve">Tulos</w:t>
      </w:r>
    </w:p>
    <w:p>
      <w:r>
        <w:t xml:space="preserve">[-9, -15]</w:t>
      </w:r>
    </w:p>
    <w:p>
      <w:r>
        <w:rPr>
          <w:b/>
        </w:rPr>
        <w:t xml:space="preserve">Esimerkki 1.4141</w:t>
      </w:r>
    </w:p>
    <w:p>
      <w:r>
        <w:t xml:space="preserve">[-6, 7, -19, 13, 16, -20, -17, 5, 16]</w:t>
      </w:r>
    </w:p>
    <w:p>
      <w:r>
        <w:rPr>
          <w:b/>
        </w:rPr>
        <w:t xml:space="preserve">Tulos</w:t>
      </w:r>
    </w:p>
    <w:p>
      <w:r>
        <w:t xml:space="preserve">[-7, 5, -22, 9, 11, -26, -24, -3, 7]</w:t>
      </w:r>
    </w:p>
    <w:p>
      <w:r>
        <w:rPr>
          <w:b/>
        </w:rPr>
        <w:t xml:space="preserve">Esimerkki 1.4142</w:t>
      </w:r>
    </w:p>
    <w:p>
      <w:r>
        <w:t xml:space="preserve">[16, -18, 5]</w:t>
      </w:r>
    </w:p>
    <w:p>
      <w:r>
        <w:rPr>
          <w:b/>
        </w:rPr>
        <w:t xml:space="preserve">Tulos</w:t>
      </w:r>
    </w:p>
    <w:p>
      <w:r>
        <w:t xml:space="preserve">[15, -20, 2]</w:t>
      </w:r>
    </w:p>
    <w:p>
      <w:r>
        <w:rPr>
          <w:b/>
        </w:rPr>
        <w:t xml:space="preserve">Esimerkki 1.4143</w:t>
      </w:r>
    </w:p>
    <w:p>
      <w:r>
        <w:t xml:space="preserve">[1, -10, 9, 12]</w:t>
      </w:r>
    </w:p>
    <w:p>
      <w:r>
        <w:rPr>
          <w:b/>
        </w:rPr>
        <w:t xml:space="preserve">Tulos</w:t>
      </w:r>
    </w:p>
    <w:p>
      <w:r>
        <w:t xml:space="preserve">[0, -12, 6, 8]</w:t>
      </w:r>
    </w:p>
    <w:p>
      <w:r>
        <w:rPr>
          <w:b/>
        </w:rPr>
        <w:t xml:space="preserve">Esimerkki 1.4144</w:t>
      </w:r>
    </w:p>
    <w:p>
      <w:r>
        <w:t xml:space="preserve">[-10, 5, 17, -13, 3, -16, 4, 1, 2]</w:t>
      </w:r>
    </w:p>
    <w:p>
      <w:r>
        <w:rPr>
          <w:b/>
        </w:rPr>
        <w:t xml:space="preserve">Tulos</w:t>
      </w:r>
    </w:p>
    <w:p>
      <w:r>
        <w:t xml:space="preserve">[-11, 3, 14, -17, -2, -22, -3, -7, -7]</w:t>
      </w:r>
    </w:p>
    <w:p>
      <w:r>
        <w:rPr>
          <w:b/>
        </w:rPr>
        <w:t xml:space="preserve">Esimerkki 1.4145</w:t>
      </w:r>
    </w:p>
    <w:p>
      <w:r>
        <w:t xml:space="preserve">[4, 5, 20, 10, 8, 9, -6]</w:t>
      </w:r>
    </w:p>
    <w:p>
      <w:r>
        <w:rPr>
          <w:b/>
        </w:rPr>
        <w:t xml:space="preserve">Tulos</w:t>
      </w:r>
    </w:p>
    <w:p>
      <w:r>
        <w:t xml:space="preserve">[3, 3, 17, 6, 3, 3, -13]</w:t>
      </w:r>
    </w:p>
    <w:p>
      <w:r>
        <w:rPr>
          <w:b/>
        </w:rPr>
        <w:t xml:space="preserve">Esimerkki 1.4146</w:t>
      </w:r>
    </w:p>
    <w:p>
      <w:r>
        <w:t xml:space="preserve">[5, -9, 8, -5, -20]</w:t>
      </w:r>
    </w:p>
    <w:p>
      <w:r>
        <w:rPr>
          <w:b/>
        </w:rPr>
        <w:t xml:space="preserve">Tulos</w:t>
      </w:r>
    </w:p>
    <w:p>
      <w:r>
        <w:t xml:space="preserve">[4, -11, 5, -9, -25]</w:t>
      </w:r>
    </w:p>
    <w:p>
      <w:r>
        <w:rPr>
          <w:b/>
        </w:rPr>
        <w:t xml:space="preserve">Esimerkki 1.4147</w:t>
      </w:r>
    </w:p>
    <w:p>
      <w:r>
        <w:t xml:space="preserve">[8, -12, -12, -8, 14, -6, -10, 2, -2]</w:t>
      </w:r>
    </w:p>
    <w:p>
      <w:r>
        <w:rPr>
          <w:b/>
        </w:rPr>
        <w:t xml:space="preserve">Tulos</w:t>
      </w:r>
    </w:p>
    <w:p>
      <w:r>
        <w:t xml:space="preserve">[7, -14, -15, -12, 9, -12, -17, -6, -11]</w:t>
      </w:r>
    </w:p>
    <w:p>
      <w:r>
        <w:rPr>
          <w:b/>
        </w:rPr>
        <w:t xml:space="preserve">Esimerkki 1.4148</w:t>
      </w:r>
    </w:p>
    <w:p>
      <w:r>
        <w:t xml:space="preserve">[-16, 5, 5, -13, 5, -17, 6, 10]</w:t>
      </w:r>
    </w:p>
    <w:p>
      <w:r>
        <w:rPr>
          <w:b/>
        </w:rPr>
        <w:t xml:space="preserve">Tulos</w:t>
      </w:r>
    </w:p>
    <w:p>
      <w:r>
        <w:t xml:space="preserve">[-17, 3, 2, -17, 0, -23, -1, 2]</w:t>
      </w:r>
    </w:p>
    <w:p>
      <w:r>
        <w:rPr>
          <w:b/>
        </w:rPr>
        <w:t xml:space="preserve">Esimerkki 1.4149</w:t>
      </w:r>
    </w:p>
    <w:p>
      <w:r>
        <w:t xml:space="preserve">[-14, 9, -2, 2, -2, -6, -12, 8, -2, 5]</w:t>
      </w:r>
    </w:p>
    <w:p>
      <w:r>
        <w:rPr>
          <w:b/>
        </w:rPr>
        <w:t xml:space="preserve">Tulos</w:t>
      </w:r>
    </w:p>
    <w:p>
      <w:r>
        <w:t xml:space="preserve">[-15, 7, -5, -2, -7, -12, -19, 0, -11, -5]</w:t>
      </w:r>
    </w:p>
    <w:p>
      <w:r>
        <w:rPr>
          <w:b/>
        </w:rPr>
        <w:t xml:space="preserve">Esimerkki 1.4150</w:t>
      </w:r>
    </w:p>
    <w:p>
      <w:r>
        <w:t xml:space="preserve">[17, -3, 2, -12, -5, -8]</w:t>
      </w:r>
    </w:p>
    <w:p>
      <w:r>
        <w:rPr>
          <w:b/>
        </w:rPr>
        <w:t xml:space="preserve">Tulos</w:t>
      </w:r>
    </w:p>
    <w:p>
      <w:r>
        <w:t xml:space="preserve">[16, -5, -1, -16, -10, -14]</w:t>
      </w:r>
    </w:p>
    <w:p>
      <w:r>
        <w:rPr>
          <w:b/>
        </w:rPr>
        <w:t xml:space="preserve">Esimerkki 1.4151</w:t>
      </w:r>
    </w:p>
    <w:p>
      <w:r>
        <w:t xml:space="preserve">[12, 0, 15, 15, 2, -17, 4, -1, 13]</w:t>
      </w:r>
    </w:p>
    <w:p>
      <w:r>
        <w:rPr>
          <w:b/>
        </w:rPr>
        <w:t xml:space="preserve">Tulos</w:t>
      </w:r>
    </w:p>
    <w:p>
      <w:r>
        <w:t xml:space="preserve">[11, -2, 12, 11, -3, -23, -3, -9, 4]</w:t>
      </w:r>
    </w:p>
    <w:p>
      <w:r>
        <w:rPr>
          <w:b/>
        </w:rPr>
        <w:t xml:space="preserve">Esimerkki 1.4152</w:t>
      </w:r>
    </w:p>
    <w:p>
      <w:r>
        <w:t xml:space="preserve">[-12, -5, 1, -3, 4, 10, -19, -14, 15, -16]</w:t>
      </w:r>
    </w:p>
    <w:p>
      <w:r>
        <w:rPr>
          <w:b/>
        </w:rPr>
        <w:t xml:space="preserve">Tulos</w:t>
      </w:r>
    </w:p>
    <w:p>
      <w:r>
        <w:t xml:space="preserve">[-13, -7, -2, -7, -1, 4, -26, -22, 6, -26]</w:t>
      </w:r>
    </w:p>
    <w:p>
      <w:r>
        <w:rPr>
          <w:b/>
        </w:rPr>
        <w:t xml:space="preserve">Esimerkki 1.4153</w:t>
      </w:r>
    </w:p>
    <w:p>
      <w:r>
        <w:t xml:space="preserve">[-4, -14, -14]</w:t>
      </w:r>
    </w:p>
    <w:p>
      <w:r>
        <w:rPr>
          <w:b/>
        </w:rPr>
        <w:t xml:space="preserve">Tulos</w:t>
      </w:r>
    </w:p>
    <w:p>
      <w:r>
        <w:t xml:space="preserve">[-5, -16, -17]</w:t>
      </w:r>
    </w:p>
    <w:p>
      <w:r>
        <w:rPr>
          <w:b/>
        </w:rPr>
        <w:t xml:space="preserve">Esimerkki 1.4154</w:t>
      </w:r>
    </w:p>
    <w:p>
      <w:r>
        <w:t xml:space="preserve">[4, 19, 2, -12, 7]</w:t>
      </w:r>
    </w:p>
    <w:p>
      <w:r>
        <w:rPr>
          <w:b/>
        </w:rPr>
        <w:t xml:space="preserve">Tulos</w:t>
      </w:r>
    </w:p>
    <w:p>
      <w:r>
        <w:t xml:space="preserve">[3, 17, -1, -16, 2]</w:t>
      </w:r>
    </w:p>
    <w:p>
      <w:r>
        <w:rPr>
          <w:b/>
        </w:rPr>
        <w:t xml:space="preserve">Esimerkki 1.4155</w:t>
      </w:r>
    </w:p>
    <w:p>
      <w:r>
        <w:t xml:space="preserve">[-17, -2, 13, 0]</w:t>
      </w:r>
    </w:p>
    <w:p>
      <w:r>
        <w:rPr>
          <w:b/>
        </w:rPr>
        <w:t xml:space="preserve">Tulos</w:t>
      </w:r>
    </w:p>
    <w:p>
      <w:r>
        <w:t xml:space="preserve">[-18, -4, 10, -4]</w:t>
      </w:r>
    </w:p>
    <w:p>
      <w:r>
        <w:rPr>
          <w:b/>
        </w:rPr>
        <w:t xml:space="preserve">Esimerkki 1.4156</w:t>
      </w:r>
    </w:p>
    <w:p>
      <w:r>
        <w:t xml:space="preserve">[0, -20, 1, 7, -20, 14, -6, -10, -7, 9]</w:t>
      </w:r>
    </w:p>
    <w:p>
      <w:r>
        <w:rPr>
          <w:b/>
        </w:rPr>
        <w:t xml:space="preserve">Tulos</w:t>
      </w:r>
    </w:p>
    <w:p>
      <w:r>
        <w:t xml:space="preserve">[-1, -22, -2, 3, -25, 8, -13, -18, -16, -1]</w:t>
      </w:r>
    </w:p>
    <w:p>
      <w:r>
        <w:rPr>
          <w:b/>
        </w:rPr>
        <w:t xml:space="preserve">Esimerkki 1.4157</w:t>
      </w:r>
    </w:p>
    <w:p>
      <w:r>
        <w:t xml:space="preserve">[19, 10]</w:t>
      </w:r>
    </w:p>
    <w:p>
      <w:r>
        <w:rPr>
          <w:b/>
        </w:rPr>
        <w:t xml:space="preserve">Tulos</w:t>
      </w:r>
    </w:p>
    <w:p>
      <w:r>
        <w:t xml:space="preserve">[18, 8]</w:t>
      </w:r>
    </w:p>
    <w:p>
      <w:r>
        <w:rPr>
          <w:b/>
        </w:rPr>
        <w:t xml:space="preserve">Esimerkki 1.4158</w:t>
      </w:r>
    </w:p>
    <w:p>
      <w:r>
        <w:t xml:space="preserve">[-9, -5, 3, 3, 5, 12, -14, -15, 8, -11]</w:t>
      </w:r>
    </w:p>
    <w:p>
      <w:r>
        <w:rPr>
          <w:b/>
        </w:rPr>
        <w:t xml:space="preserve">Tulos</w:t>
      </w:r>
    </w:p>
    <w:p>
      <w:r>
        <w:t xml:space="preserve">[-10, -7, 0, -1, 0, 6, -21, -23, -1, -21]</w:t>
      </w:r>
    </w:p>
    <w:p>
      <w:r>
        <w:rPr>
          <w:b/>
        </w:rPr>
        <w:t xml:space="preserve">Esimerkki 1.4159</w:t>
      </w:r>
    </w:p>
    <w:p>
      <w:r>
        <w:t xml:space="preserve">[14, 5]</w:t>
      </w:r>
    </w:p>
    <w:p>
      <w:r>
        <w:rPr>
          <w:b/>
        </w:rPr>
        <w:t xml:space="preserve">Tulos</w:t>
      </w:r>
    </w:p>
    <w:p>
      <w:r>
        <w:t xml:space="preserve">[13, 3]</w:t>
      </w:r>
    </w:p>
    <w:p>
      <w:r>
        <w:rPr>
          <w:b/>
        </w:rPr>
        <w:t xml:space="preserve">Esimerkki 1.4160</w:t>
      </w:r>
    </w:p>
    <w:p>
      <w:r>
        <w:t xml:space="preserve">[-5, 14, -2, -6]</w:t>
      </w:r>
    </w:p>
    <w:p>
      <w:r>
        <w:rPr>
          <w:b/>
        </w:rPr>
        <w:t xml:space="preserve">Tulos</w:t>
      </w:r>
    </w:p>
    <w:p>
      <w:r>
        <w:t xml:space="preserve">[-6, 12, -5, -10]</w:t>
      </w:r>
    </w:p>
    <w:p>
      <w:r>
        <w:rPr>
          <w:b/>
        </w:rPr>
        <w:t xml:space="preserve">Esimerkki 1.4161</w:t>
      </w:r>
    </w:p>
    <w:p>
      <w:r>
        <w:t xml:space="preserve">[-2, 4]</w:t>
      </w:r>
    </w:p>
    <w:p>
      <w:r>
        <w:rPr>
          <w:b/>
        </w:rPr>
        <w:t xml:space="preserve">Tulos</w:t>
      </w:r>
    </w:p>
    <w:p>
      <w:r>
        <w:t xml:space="preserve">[-3, 2]</w:t>
      </w:r>
    </w:p>
    <w:p>
      <w:r>
        <w:rPr>
          <w:b/>
        </w:rPr>
        <w:t xml:space="preserve">Esimerkki 1.4162</w:t>
      </w:r>
    </w:p>
    <w:p>
      <w:r>
        <w:t xml:space="preserve">[-2, -16, -3, -2]</w:t>
      </w:r>
    </w:p>
    <w:p>
      <w:r>
        <w:rPr>
          <w:b/>
        </w:rPr>
        <w:t xml:space="preserve">Tulos</w:t>
      </w:r>
    </w:p>
    <w:p>
      <w:r>
        <w:t xml:space="preserve">[-3, -18, -6, -6]</w:t>
      </w:r>
    </w:p>
    <w:p>
      <w:r>
        <w:rPr>
          <w:b/>
        </w:rPr>
        <w:t xml:space="preserve">Esimerkki 1.4163</w:t>
      </w:r>
    </w:p>
    <w:p>
      <w:r>
        <w:t xml:space="preserve">[-17, -12, 19, -6, 15, -19, 3, -3, -16]</w:t>
      </w:r>
    </w:p>
    <w:p>
      <w:r>
        <w:rPr>
          <w:b/>
        </w:rPr>
        <w:t xml:space="preserve">Tulos</w:t>
      </w:r>
    </w:p>
    <w:p>
      <w:r>
        <w:t xml:space="preserve">[-18, -14, 16, -10, 10, -25, -4, -11, -25]</w:t>
      </w:r>
    </w:p>
    <w:p>
      <w:r>
        <w:rPr>
          <w:b/>
        </w:rPr>
        <w:t xml:space="preserve">Esimerkki 1.4164</w:t>
      </w:r>
    </w:p>
    <w:p>
      <w:r>
        <w:t xml:space="preserve">[-3, -5, -6, -3, 19, -7]</w:t>
      </w:r>
    </w:p>
    <w:p>
      <w:r>
        <w:rPr>
          <w:b/>
        </w:rPr>
        <w:t xml:space="preserve">Tulos</w:t>
      </w:r>
    </w:p>
    <w:p>
      <w:r>
        <w:t xml:space="preserve">[-4, -7, -9, -7, 14, -13]</w:t>
      </w:r>
    </w:p>
    <w:p>
      <w:r>
        <w:rPr>
          <w:b/>
        </w:rPr>
        <w:t xml:space="preserve">Esimerkki 1.4165</w:t>
      </w:r>
    </w:p>
    <w:p>
      <w:r>
        <w:t xml:space="preserve">[3, -8, 2, 8, -15, 3, 8]</w:t>
      </w:r>
    </w:p>
    <w:p>
      <w:r>
        <w:rPr>
          <w:b/>
        </w:rPr>
        <w:t xml:space="preserve">Tulos</w:t>
      </w:r>
    </w:p>
    <w:p>
      <w:r>
        <w:t xml:space="preserve">[2, -10, -1, 4, -20, -3, 1]</w:t>
      </w:r>
    </w:p>
    <w:p>
      <w:r>
        <w:rPr>
          <w:b/>
        </w:rPr>
        <w:t xml:space="preserve">Esimerkki 1.4166</w:t>
      </w:r>
    </w:p>
    <w:p>
      <w:r>
        <w:t xml:space="preserve">[14, 14, -15, -10, -8, 8, -19, 7, 16]</w:t>
      </w:r>
    </w:p>
    <w:p>
      <w:r>
        <w:rPr>
          <w:b/>
        </w:rPr>
        <w:t xml:space="preserve">Tulos</w:t>
      </w:r>
    </w:p>
    <w:p>
      <w:r>
        <w:t xml:space="preserve">[13, 12, -18, -14, -13, 2, -26, -1, 7]</w:t>
      </w:r>
    </w:p>
    <w:p>
      <w:r>
        <w:rPr>
          <w:b/>
        </w:rPr>
        <w:t xml:space="preserve">Esimerkki 1.4167</w:t>
      </w:r>
    </w:p>
    <w:p>
      <w:r>
        <w:t xml:space="preserve">[16, -20, 12, 14, -19, 6]</w:t>
      </w:r>
    </w:p>
    <w:p>
      <w:r>
        <w:rPr>
          <w:b/>
        </w:rPr>
        <w:t xml:space="preserve">Tulos</w:t>
      </w:r>
    </w:p>
    <w:p>
      <w:r>
        <w:t xml:space="preserve">[15, -22, 9, 10, -24, 0]</w:t>
      </w:r>
    </w:p>
    <w:p>
      <w:r>
        <w:rPr>
          <w:b/>
        </w:rPr>
        <w:t xml:space="preserve">Esimerkki 1.4168</w:t>
      </w:r>
    </w:p>
    <w:p>
      <w:r>
        <w:t xml:space="preserve">[-11, -8, -6, -8]</w:t>
      </w:r>
    </w:p>
    <w:p>
      <w:r>
        <w:rPr>
          <w:b/>
        </w:rPr>
        <w:t xml:space="preserve">Tulos</w:t>
      </w:r>
    </w:p>
    <w:p>
      <w:r>
        <w:t xml:space="preserve">[-12, -10, -9, -12]</w:t>
      </w:r>
    </w:p>
    <w:p>
      <w:r>
        <w:rPr>
          <w:b/>
        </w:rPr>
        <w:t xml:space="preserve">Esimerkki 1.4169</w:t>
      </w:r>
    </w:p>
    <w:p>
      <w:r>
        <w:t xml:space="preserve">[7, 4, -3, 11, 7, 11]</w:t>
      </w:r>
    </w:p>
    <w:p>
      <w:r>
        <w:rPr>
          <w:b/>
        </w:rPr>
        <w:t xml:space="preserve">Tulos</w:t>
      </w:r>
    </w:p>
    <w:p>
      <w:r>
        <w:t xml:space="preserve">[6, 2, -6, 7, 2, 5]</w:t>
      </w:r>
    </w:p>
    <w:p>
      <w:r>
        <w:rPr>
          <w:b/>
        </w:rPr>
        <w:t xml:space="preserve">Esimerkki 1.4170</w:t>
      </w:r>
    </w:p>
    <w:p>
      <w:r>
        <w:t xml:space="preserve">[-13, -20, 3, -3, -15, 15, -8, 15, 2]</w:t>
      </w:r>
    </w:p>
    <w:p>
      <w:r>
        <w:rPr>
          <w:b/>
        </w:rPr>
        <w:t xml:space="preserve">Tulos</w:t>
      </w:r>
    </w:p>
    <w:p>
      <w:r>
        <w:t xml:space="preserve">[-14, -22, 0, -7, -20, 9, -15, 7, -7]</w:t>
      </w:r>
    </w:p>
    <w:p>
      <w:r>
        <w:rPr>
          <w:b/>
        </w:rPr>
        <w:t xml:space="preserve">Esimerkki 1.4171</w:t>
      </w:r>
    </w:p>
    <w:p>
      <w:r>
        <w:t xml:space="preserve">[8, -17, -17, -1, -19, -1, -4, -7, -7]</w:t>
      </w:r>
    </w:p>
    <w:p>
      <w:r>
        <w:rPr>
          <w:b/>
        </w:rPr>
        <w:t xml:space="preserve">Tulos</w:t>
      </w:r>
    </w:p>
    <w:p>
      <w:r>
        <w:t xml:space="preserve">[7, -19, -20, -5, -24, -7, -11, -15, -16]</w:t>
      </w:r>
    </w:p>
    <w:p>
      <w:r>
        <w:rPr>
          <w:b/>
        </w:rPr>
        <w:t xml:space="preserve">Esimerkki 1.4172</w:t>
      </w:r>
    </w:p>
    <w:p>
      <w:r>
        <w:t xml:space="preserve">[9, -4, 15, 9, -13, 14, -18, 14, -13, 9]</w:t>
      </w:r>
    </w:p>
    <w:p>
      <w:r>
        <w:rPr>
          <w:b/>
        </w:rPr>
        <w:t xml:space="preserve">Tulos</w:t>
      </w:r>
    </w:p>
    <w:p>
      <w:r>
        <w:t xml:space="preserve">[8, -6, 12, 5, -18, 8, -25, 6, -22, -1]</w:t>
      </w:r>
    </w:p>
    <w:p>
      <w:r>
        <w:rPr>
          <w:b/>
        </w:rPr>
        <w:t xml:space="preserve">Esimerkki 1.4173</w:t>
      </w:r>
    </w:p>
    <w:p>
      <w:r>
        <w:t xml:space="preserve">[9, -14, -7, 14, 16]</w:t>
      </w:r>
    </w:p>
    <w:p>
      <w:r>
        <w:rPr>
          <w:b/>
        </w:rPr>
        <w:t xml:space="preserve">Tulos</w:t>
      </w:r>
    </w:p>
    <w:p>
      <w:r>
        <w:t xml:space="preserve">[8, -16, -10, 10, 11]</w:t>
      </w:r>
    </w:p>
    <w:p>
      <w:r>
        <w:rPr>
          <w:b/>
        </w:rPr>
        <w:t xml:space="preserve">Esimerkki 1.4174</w:t>
      </w:r>
    </w:p>
    <w:p>
      <w:r>
        <w:t xml:space="preserve">[-4, -3, -6, -5, 17, 11, 10, 20, 2, -4]</w:t>
      </w:r>
    </w:p>
    <w:p>
      <w:r>
        <w:rPr>
          <w:b/>
        </w:rPr>
        <w:t xml:space="preserve">Tulos</w:t>
      </w:r>
    </w:p>
    <w:p>
      <w:r>
        <w:t xml:space="preserve">[-5, -5, -9, -9, 12, 5, 3, 12, -7, -14]</w:t>
      </w:r>
    </w:p>
    <w:p>
      <w:r>
        <w:rPr>
          <w:b/>
        </w:rPr>
        <w:t xml:space="preserve">Esimerkki 1.4175</w:t>
      </w:r>
    </w:p>
    <w:p>
      <w:r>
        <w:t xml:space="preserve">[7, 5, -10, 2, -17]</w:t>
      </w:r>
    </w:p>
    <w:p>
      <w:r>
        <w:rPr>
          <w:b/>
        </w:rPr>
        <w:t xml:space="preserve">Tulos</w:t>
      </w:r>
    </w:p>
    <w:p>
      <w:r>
        <w:t xml:space="preserve">[6, 3, -13, -2, -22]</w:t>
      </w:r>
    </w:p>
    <w:p>
      <w:r>
        <w:rPr>
          <w:b/>
        </w:rPr>
        <w:t xml:space="preserve">Esimerkki 1.4176</w:t>
      </w:r>
    </w:p>
    <w:p>
      <w:r>
        <w:t xml:space="preserve">[-17, 20, 4, 9]</w:t>
      </w:r>
    </w:p>
    <w:p>
      <w:r>
        <w:rPr>
          <w:b/>
        </w:rPr>
        <w:t xml:space="preserve">Tulos</w:t>
      </w:r>
    </w:p>
    <w:p>
      <w:r>
        <w:t xml:space="preserve">[-18, 18, 1, 5]</w:t>
      </w:r>
    </w:p>
    <w:p>
      <w:r>
        <w:rPr>
          <w:b/>
        </w:rPr>
        <w:t xml:space="preserve">Esimerkki 1.4177</w:t>
      </w:r>
    </w:p>
    <w:p>
      <w:r>
        <w:t xml:space="preserve">[-17, 12, -6, 9, -18, -14, 3, 15, 11]</w:t>
      </w:r>
    </w:p>
    <w:p>
      <w:r>
        <w:rPr>
          <w:b/>
        </w:rPr>
        <w:t xml:space="preserve">Tulos</w:t>
      </w:r>
    </w:p>
    <w:p>
      <w:r>
        <w:t xml:space="preserve">[-18, 10, -9, 5, -23, -20, -4, 7, 2]</w:t>
      </w:r>
    </w:p>
    <w:p>
      <w:r>
        <w:rPr>
          <w:b/>
        </w:rPr>
        <w:t xml:space="preserve">Esimerkki 1.4178</w:t>
      </w:r>
    </w:p>
    <w:p>
      <w:r>
        <w:t xml:space="preserve">[4, -11, 14, -15, 16, 18, 2, -8, -19]</w:t>
      </w:r>
    </w:p>
    <w:p>
      <w:r>
        <w:rPr>
          <w:b/>
        </w:rPr>
        <w:t xml:space="preserve">Tulos</w:t>
      </w:r>
    </w:p>
    <w:p>
      <w:r>
        <w:t xml:space="preserve">[3, -13, 11, -19, 11, 12, -5, -16, -28]</w:t>
      </w:r>
    </w:p>
    <w:p>
      <w:r>
        <w:rPr>
          <w:b/>
        </w:rPr>
        <w:t xml:space="preserve">Esimerkki 1.4179</w:t>
      </w:r>
    </w:p>
    <w:p>
      <w:r>
        <w:t xml:space="preserve">[-14, -9]</w:t>
      </w:r>
    </w:p>
    <w:p>
      <w:r>
        <w:rPr>
          <w:b/>
        </w:rPr>
        <w:t xml:space="preserve">Tulos</w:t>
      </w:r>
    </w:p>
    <w:p>
      <w:r>
        <w:t xml:space="preserve">[-15, -11]</w:t>
      </w:r>
    </w:p>
    <w:p>
      <w:r>
        <w:rPr>
          <w:b/>
        </w:rPr>
        <w:t xml:space="preserve">Esimerkki 1.4180</w:t>
      </w:r>
    </w:p>
    <w:p>
      <w:r>
        <w:t xml:space="preserve">[14, 0, -14, -17, -13, -14, 13, 11]</w:t>
      </w:r>
    </w:p>
    <w:p>
      <w:r>
        <w:rPr>
          <w:b/>
        </w:rPr>
        <w:t xml:space="preserve">Tulos</w:t>
      </w:r>
    </w:p>
    <w:p>
      <w:r>
        <w:t xml:space="preserve">[13, -2, -17, -21, -18, -20, 6, 3]</w:t>
      </w:r>
    </w:p>
    <w:p>
      <w:r>
        <w:rPr>
          <w:b/>
        </w:rPr>
        <w:t xml:space="preserve">Esimerkki 1.4181</w:t>
      </w:r>
    </w:p>
    <w:p>
      <w:r>
        <w:t xml:space="preserve">[-7, -9, -12]</w:t>
      </w:r>
    </w:p>
    <w:p>
      <w:r>
        <w:rPr>
          <w:b/>
        </w:rPr>
        <w:t xml:space="preserve">Tulos</w:t>
      </w:r>
    </w:p>
    <w:p>
      <w:r>
        <w:t xml:space="preserve">[-8, -11, -15]</w:t>
      </w:r>
    </w:p>
    <w:p>
      <w:r>
        <w:rPr>
          <w:b/>
        </w:rPr>
        <w:t xml:space="preserve">Esimerkki 1.4182</w:t>
      </w:r>
    </w:p>
    <w:p>
      <w:r>
        <w:t xml:space="preserve">[-20, 7, 4, 6, 15, 0, 15, -18]</w:t>
      </w:r>
    </w:p>
    <w:p>
      <w:r>
        <w:rPr>
          <w:b/>
        </w:rPr>
        <w:t xml:space="preserve">Tulos</w:t>
      </w:r>
    </w:p>
    <w:p>
      <w:r>
        <w:t xml:space="preserve">[-21, 5, 1, 2, 10, -6, 8, -26]</w:t>
      </w:r>
    </w:p>
    <w:p>
      <w:r>
        <w:rPr>
          <w:b/>
        </w:rPr>
        <w:t xml:space="preserve">Esimerkki 1.4183</w:t>
      </w:r>
    </w:p>
    <w:p>
      <w:r>
        <w:t xml:space="preserve">[-15, -7, -12, 2, -10, 8, -1, 3]</w:t>
      </w:r>
    </w:p>
    <w:p>
      <w:r>
        <w:rPr>
          <w:b/>
        </w:rPr>
        <w:t xml:space="preserve">Tulos</w:t>
      </w:r>
    </w:p>
    <w:p>
      <w:r>
        <w:t xml:space="preserve">[-16, -9, -15, -2, -15, 2, -8, -5]</w:t>
      </w:r>
    </w:p>
    <w:p>
      <w:r>
        <w:rPr>
          <w:b/>
        </w:rPr>
        <w:t xml:space="preserve">Esimerkki 1.4184</w:t>
      </w:r>
    </w:p>
    <w:p>
      <w:r>
        <w:t xml:space="preserve">[20, 14, -16, 4, -10, 17, -4, -18]</w:t>
      </w:r>
    </w:p>
    <w:p>
      <w:r>
        <w:rPr>
          <w:b/>
        </w:rPr>
        <w:t xml:space="preserve">Tulos</w:t>
      </w:r>
    </w:p>
    <w:p>
      <w:r>
        <w:t xml:space="preserve">[19, 12, -19, 0, -15, 11, -11, -26]</w:t>
      </w:r>
    </w:p>
    <w:p>
      <w:r>
        <w:rPr>
          <w:b/>
        </w:rPr>
        <w:t xml:space="preserve">Esimerkki 1.4185</w:t>
      </w:r>
    </w:p>
    <w:p>
      <w:r>
        <w:t xml:space="preserve">[19, 9, -14, 0, 15, 8, 6, 1]</w:t>
      </w:r>
    </w:p>
    <w:p>
      <w:r>
        <w:rPr>
          <w:b/>
        </w:rPr>
        <w:t xml:space="preserve">Tulos</w:t>
      </w:r>
    </w:p>
    <w:p>
      <w:r>
        <w:t xml:space="preserve">[18, 7, -17, -4, 10, 2, -1, -7]</w:t>
      </w:r>
    </w:p>
    <w:p>
      <w:r>
        <w:rPr>
          <w:b/>
        </w:rPr>
        <w:t xml:space="preserve">Esimerkki 1.4186</w:t>
      </w:r>
    </w:p>
    <w:p>
      <w:r>
        <w:t xml:space="preserve">[0, 8, 15]</w:t>
      </w:r>
    </w:p>
    <w:p>
      <w:r>
        <w:rPr>
          <w:b/>
        </w:rPr>
        <w:t xml:space="preserve">Tulos</w:t>
      </w:r>
    </w:p>
    <w:p>
      <w:r>
        <w:t xml:space="preserve">[-1, 6, 12]</w:t>
      </w:r>
    </w:p>
    <w:p>
      <w:r>
        <w:rPr>
          <w:b/>
        </w:rPr>
        <w:t xml:space="preserve">Esimerkki 1.4187</w:t>
      </w:r>
    </w:p>
    <w:p>
      <w:r>
        <w:t xml:space="preserve">[3, -6]</w:t>
      </w:r>
    </w:p>
    <w:p>
      <w:r>
        <w:rPr>
          <w:b/>
        </w:rPr>
        <w:t xml:space="preserve">Tulos</w:t>
      </w:r>
    </w:p>
    <w:p>
      <w:r>
        <w:t xml:space="preserve">[2, -8]</w:t>
      </w:r>
    </w:p>
    <w:p>
      <w:r>
        <w:rPr>
          <w:b/>
        </w:rPr>
        <w:t xml:space="preserve">Esimerkki 1.4188</w:t>
      </w:r>
    </w:p>
    <w:p>
      <w:r>
        <w:t xml:space="preserve">[20, 17, 19, 13, -20, 0, 6, -14, 16, 15]</w:t>
      </w:r>
    </w:p>
    <w:p>
      <w:r>
        <w:rPr>
          <w:b/>
        </w:rPr>
        <w:t xml:space="preserve">Tulos</w:t>
      </w:r>
    </w:p>
    <w:p>
      <w:r>
        <w:t xml:space="preserve">[19, 15, 16, 9, -25, -6, -1, -22, 7, 5]</w:t>
      </w:r>
    </w:p>
    <w:p>
      <w:r>
        <w:rPr>
          <w:b/>
        </w:rPr>
        <w:t xml:space="preserve">Esimerkki 1.4189</w:t>
      </w:r>
    </w:p>
    <w:p>
      <w:r>
        <w:t xml:space="preserve">[9, 2, -8, -8, -18, -11, 6, 15]</w:t>
      </w:r>
    </w:p>
    <w:p>
      <w:r>
        <w:rPr>
          <w:b/>
        </w:rPr>
        <w:t xml:space="preserve">Tulos</w:t>
      </w:r>
    </w:p>
    <w:p>
      <w:r>
        <w:t xml:space="preserve">[8, 0, -11, -12, -23, -17, -1, 7]</w:t>
      </w:r>
    </w:p>
    <w:p>
      <w:r>
        <w:rPr>
          <w:b/>
        </w:rPr>
        <w:t xml:space="preserve">Esimerkki 1.4190</w:t>
      </w:r>
    </w:p>
    <w:p>
      <w:r>
        <w:t xml:space="preserve">[-9, 14, -2, 7]</w:t>
      </w:r>
    </w:p>
    <w:p>
      <w:r>
        <w:rPr>
          <w:b/>
        </w:rPr>
        <w:t xml:space="preserve">Tulos</w:t>
      </w:r>
    </w:p>
    <w:p>
      <w:r>
        <w:t xml:space="preserve">[-10, 12, -5, 3]</w:t>
      </w:r>
    </w:p>
    <w:p>
      <w:r>
        <w:rPr>
          <w:b/>
        </w:rPr>
        <w:t xml:space="preserve">Esimerkki 1.4191</w:t>
      </w:r>
    </w:p>
    <w:p>
      <w:r>
        <w:t xml:space="preserve">[10, 4, -1, -7, 17, -16, 2]</w:t>
      </w:r>
    </w:p>
    <w:p>
      <w:r>
        <w:rPr>
          <w:b/>
        </w:rPr>
        <w:t xml:space="preserve">Tulos</w:t>
      </w:r>
    </w:p>
    <w:p>
      <w:r>
        <w:t xml:space="preserve">[9, 2, -4, -11, 12, -22, -5]</w:t>
      </w:r>
    </w:p>
    <w:p>
      <w:r>
        <w:rPr>
          <w:b/>
        </w:rPr>
        <w:t xml:space="preserve">Esimerkki 1.4192</w:t>
      </w:r>
    </w:p>
    <w:p>
      <w:r>
        <w:t xml:space="preserve">[7, -8, 12, -4, -20, 14, 0]</w:t>
      </w:r>
    </w:p>
    <w:p>
      <w:r>
        <w:rPr>
          <w:b/>
        </w:rPr>
        <w:t xml:space="preserve">Tulos</w:t>
      </w:r>
    </w:p>
    <w:p>
      <w:r>
        <w:t xml:space="preserve">[6, -10, 9, -8, -25, 8, -7]</w:t>
      </w:r>
    </w:p>
    <w:p>
      <w:r>
        <w:rPr>
          <w:b/>
        </w:rPr>
        <w:t xml:space="preserve">Esimerkki 1.4193</w:t>
      </w:r>
    </w:p>
    <w:p>
      <w:r>
        <w:t xml:space="preserve">[-6, -19, -20, 16, 11, 16]</w:t>
      </w:r>
    </w:p>
    <w:p>
      <w:r>
        <w:rPr>
          <w:b/>
        </w:rPr>
        <w:t xml:space="preserve">Tulos</w:t>
      </w:r>
    </w:p>
    <w:p>
      <w:r>
        <w:t xml:space="preserve">[-7, -21, -23, 12, 6, 10]</w:t>
      </w:r>
    </w:p>
    <w:p>
      <w:r>
        <w:rPr>
          <w:b/>
        </w:rPr>
        <w:t xml:space="preserve">Esimerkki 1.4194</w:t>
      </w:r>
    </w:p>
    <w:p>
      <w:r>
        <w:t xml:space="preserve">[2, -2]</w:t>
      </w:r>
    </w:p>
    <w:p>
      <w:r>
        <w:rPr>
          <w:b/>
        </w:rPr>
        <w:t xml:space="preserve">Tulos</w:t>
      </w:r>
    </w:p>
    <w:p>
      <w:r>
        <w:t xml:space="preserve">[1, -4]</w:t>
      </w:r>
    </w:p>
    <w:p>
      <w:r>
        <w:rPr>
          <w:b/>
        </w:rPr>
        <w:t xml:space="preserve">Esimerkki 1.4195</w:t>
      </w:r>
    </w:p>
    <w:p>
      <w:r>
        <w:t xml:space="preserve">[-7, -16, 1, -6, -19, -8, 19, 8]</w:t>
      </w:r>
    </w:p>
    <w:p>
      <w:r>
        <w:rPr>
          <w:b/>
        </w:rPr>
        <w:t xml:space="preserve">Tulos</w:t>
      </w:r>
    </w:p>
    <w:p>
      <w:r>
        <w:t xml:space="preserve">[-8, -18, -2, -10, -24, -14, 12, 0]</w:t>
      </w:r>
    </w:p>
    <w:p>
      <w:r>
        <w:rPr>
          <w:b/>
        </w:rPr>
        <w:t xml:space="preserve">Esimerkki 1.4196</w:t>
      </w:r>
    </w:p>
    <w:p>
      <w:r>
        <w:t xml:space="preserve">[-8, 3, -2]</w:t>
      </w:r>
    </w:p>
    <w:p>
      <w:r>
        <w:rPr>
          <w:b/>
        </w:rPr>
        <w:t xml:space="preserve">Tulos</w:t>
      </w:r>
    </w:p>
    <w:p>
      <w:r>
        <w:t xml:space="preserve">[-9, 1, -5]</w:t>
      </w:r>
    </w:p>
    <w:p>
      <w:r>
        <w:rPr>
          <w:b/>
        </w:rPr>
        <w:t xml:space="preserve">Esimerkki 1.4197</w:t>
      </w:r>
    </w:p>
    <w:p>
      <w:r>
        <w:t xml:space="preserve">[2, 4, -4, -7]</w:t>
      </w:r>
    </w:p>
    <w:p>
      <w:r>
        <w:rPr>
          <w:b/>
        </w:rPr>
        <w:t xml:space="preserve">Tulos</w:t>
      </w:r>
    </w:p>
    <w:p>
      <w:r>
        <w:t xml:space="preserve">[1, 2, -7, -11]</w:t>
      </w:r>
    </w:p>
    <w:p>
      <w:r>
        <w:rPr>
          <w:b/>
        </w:rPr>
        <w:t xml:space="preserve">Esimerkki 1.4198</w:t>
      </w:r>
    </w:p>
    <w:p>
      <w:r>
        <w:t xml:space="preserve">[20, -6, 8, 13, 8, -16, 0, -14, -4]</w:t>
      </w:r>
    </w:p>
    <w:p>
      <w:r>
        <w:rPr>
          <w:b/>
        </w:rPr>
        <w:t xml:space="preserve">Tulos</w:t>
      </w:r>
    </w:p>
    <w:p>
      <w:r>
        <w:t xml:space="preserve">[19, -8, 5, 9, 3, -22, -7, -22, -13]</w:t>
      </w:r>
    </w:p>
    <w:p>
      <w:r>
        <w:rPr>
          <w:b/>
        </w:rPr>
        <w:t xml:space="preserve">Esimerkki 1.4199</w:t>
      </w:r>
    </w:p>
    <w:p>
      <w:r>
        <w:t xml:space="preserve">[-12, 9, 6, -2, 1, 6, 4]</w:t>
      </w:r>
    </w:p>
    <w:p>
      <w:r>
        <w:rPr>
          <w:b/>
        </w:rPr>
        <w:t xml:space="preserve">Tulos</w:t>
      </w:r>
    </w:p>
    <w:p>
      <w:r>
        <w:t xml:space="preserve">[-13, 7, 3, -6, -4, 0, -3]</w:t>
      </w:r>
    </w:p>
    <w:p>
      <w:r>
        <w:rPr>
          <w:b/>
        </w:rPr>
        <w:t xml:space="preserve">Esimerkki 1.4200</w:t>
      </w:r>
    </w:p>
    <w:p>
      <w:r>
        <w:t xml:space="preserve">[-19, 5, 13, -8, -4]</w:t>
      </w:r>
    </w:p>
    <w:p>
      <w:r>
        <w:rPr>
          <w:b/>
        </w:rPr>
        <w:t xml:space="preserve">Tulos</w:t>
      </w:r>
    </w:p>
    <w:p>
      <w:r>
        <w:t xml:space="preserve">[-20, 3, 10, -12, -9]</w:t>
      </w:r>
    </w:p>
    <w:p>
      <w:r>
        <w:rPr>
          <w:b/>
        </w:rPr>
        <w:t xml:space="preserve">Esimerkki 1.4201</w:t>
      </w:r>
    </w:p>
    <w:p>
      <w:r>
        <w:t xml:space="preserve">[-5, -7, 15, 2, 3, -7, 2, 17]</w:t>
      </w:r>
    </w:p>
    <w:p>
      <w:r>
        <w:rPr>
          <w:b/>
        </w:rPr>
        <w:t xml:space="preserve">Tulos</w:t>
      </w:r>
    </w:p>
    <w:p>
      <w:r>
        <w:t xml:space="preserve">[-6, -9, 12, -2, -2, -13, -5, 9]</w:t>
      </w:r>
    </w:p>
    <w:p>
      <w:r>
        <w:rPr>
          <w:b/>
        </w:rPr>
        <w:t xml:space="preserve">Esimerkki 1.4202</w:t>
      </w:r>
    </w:p>
    <w:p>
      <w:r>
        <w:t xml:space="preserve">[-6, -18, 15, 13]</w:t>
      </w:r>
    </w:p>
    <w:p>
      <w:r>
        <w:rPr>
          <w:b/>
        </w:rPr>
        <w:t xml:space="preserve">Tulos</w:t>
      </w:r>
    </w:p>
    <w:p>
      <w:r>
        <w:t xml:space="preserve">[-7, -20, 12, 9]</w:t>
      </w:r>
    </w:p>
    <w:p>
      <w:r>
        <w:rPr>
          <w:b/>
        </w:rPr>
        <w:t xml:space="preserve">Esimerkki 1.4203</w:t>
      </w:r>
    </w:p>
    <w:p>
      <w:r>
        <w:t xml:space="preserve">[18, -2, -6, 15, 7, 19]</w:t>
      </w:r>
    </w:p>
    <w:p>
      <w:r>
        <w:rPr>
          <w:b/>
        </w:rPr>
        <w:t xml:space="preserve">Tulos</w:t>
      </w:r>
    </w:p>
    <w:p>
      <w:r>
        <w:t xml:space="preserve">[17, -4, -9, 11, 2, 13]</w:t>
      </w:r>
    </w:p>
    <w:p>
      <w:r>
        <w:rPr>
          <w:b/>
        </w:rPr>
        <w:t xml:space="preserve">Esimerkki 1.4204</w:t>
      </w:r>
    </w:p>
    <w:p>
      <w:r>
        <w:t xml:space="preserve">[5, 5, 16, 20, 4, -8]</w:t>
      </w:r>
    </w:p>
    <w:p>
      <w:r>
        <w:rPr>
          <w:b/>
        </w:rPr>
        <w:t xml:space="preserve">Tulos</w:t>
      </w:r>
    </w:p>
    <w:p>
      <w:r>
        <w:t xml:space="preserve">[4, 3, 13, 16, -1, -14]</w:t>
      </w:r>
    </w:p>
    <w:p>
      <w:r>
        <w:rPr>
          <w:b/>
        </w:rPr>
        <w:t xml:space="preserve">Esimerkki 1.4205</w:t>
      </w:r>
    </w:p>
    <w:p>
      <w:r>
        <w:t xml:space="preserve">[6, 12, -10, 14, -17]</w:t>
      </w:r>
    </w:p>
    <w:p>
      <w:r>
        <w:rPr>
          <w:b/>
        </w:rPr>
        <w:t xml:space="preserve">Tulos</w:t>
      </w:r>
    </w:p>
    <w:p>
      <w:r>
        <w:t xml:space="preserve">[5, 10, -13, 10, -22]</w:t>
      </w:r>
    </w:p>
    <w:p>
      <w:r>
        <w:rPr>
          <w:b/>
        </w:rPr>
        <w:t xml:space="preserve">Esimerkki 1.4206</w:t>
      </w:r>
    </w:p>
    <w:p>
      <w:r>
        <w:t xml:space="preserve">[-6, 17, -12, -10, 13, -17, 18, 16]</w:t>
      </w:r>
    </w:p>
    <w:p>
      <w:r>
        <w:rPr>
          <w:b/>
        </w:rPr>
        <w:t xml:space="preserve">Tulos</w:t>
      </w:r>
    </w:p>
    <w:p>
      <w:r>
        <w:t xml:space="preserve">[-7, 15, -15, -14, 8, -23, 11, 8]</w:t>
      </w:r>
    </w:p>
    <w:p>
      <w:r>
        <w:rPr>
          <w:b/>
        </w:rPr>
        <w:t xml:space="preserve">Esimerkki 1.4207</w:t>
      </w:r>
    </w:p>
    <w:p>
      <w:r>
        <w:t xml:space="preserve">[-4, 12, -7, 6, 7, -19, -13, -4, 6]</w:t>
      </w:r>
    </w:p>
    <w:p>
      <w:r>
        <w:rPr>
          <w:b/>
        </w:rPr>
        <w:t xml:space="preserve">Tulos</w:t>
      </w:r>
    </w:p>
    <w:p>
      <w:r>
        <w:t xml:space="preserve">[-5, 10, -10, 2, 2, -25, -20, -12, -3]</w:t>
      </w:r>
    </w:p>
    <w:p>
      <w:r>
        <w:rPr>
          <w:b/>
        </w:rPr>
        <w:t xml:space="preserve">Esimerkki 1.4208</w:t>
      </w:r>
    </w:p>
    <w:p>
      <w:r>
        <w:t xml:space="preserve">[2, 18, -4, 13]</w:t>
      </w:r>
    </w:p>
    <w:p>
      <w:r>
        <w:rPr>
          <w:b/>
        </w:rPr>
        <w:t xml:space="preserve">Tulos</w:t>
      </w:r>
    </w:p>
    <w:p>
      <w:r>
        <w:t xml:space="preserve">[1, 16, -7, 9]</w:t>
      </w:r>
    </w:p>
    <w:p>
      <w:r>
        <w:rPr>
          <w:b/>
        </w:rPr>
        <w:t xml:space="preserve">Esimerkki 1.4209</w:t>
      </w:r>
    </w:p>
    <w:p>
      <w:r>
        <w:t xml:space="preserve">[11, 2, -5, 17, -4, -17]</w:t>
      </w:r>
    </w:p>
    <w:p>
      <w:r>
        <w:rPr>
          <w:b/>
        </w:rPr>
        <w:t xml:space="preserve">Tulos</w:t>
      </w:r>
    </w:p>
    <w:p>
      <w:r>
        <w:t xml:space="preserve">[10, 0, -8, 13, -9, -23]</w:t>
      </w:r>
    </w:p>
    <w:p>
      <w:r>
        <w:rPr>
          <w:b/>
        </w:rPr>
        <w:t xml:space="preserve">Esimerkki 1.4210</w:t>
      </w:r>
    </w:p>
    <w:p>
      <w:r>
        <w:t xml:space="preserve">[15, 19, 14, 15, -11, 11]</w:t>
      </w:r>
    </w:p>
    <w:p>
      <w:r>
        <w:rPr>
          <w:b/>
        </w:rPr>
        <w:t xml:space="preserve">Tulos</w:t>
      </w:r>
    </w:p>
    <w:p>
      <w:r>
        <w:t xml:space="preserve">[14, 17, 11, 11, -16, 5]</w:t>
      </w:r>
    </w:p>
    <w:p>
      <w:r>
        <w:rPr>
          <w:b/>
        </w:rPr>
        <w:t xml:space="preserve">Esimerkki 1.4211</w:t>
      </w:r>
    </w:p>
    <w:p>
      <w:r>
        <w:t xml:space="preserve">[6, 18, -1, 7, -2, -9, -3, 16]</w:t>
      </w:r>
    </w:p>
    <w:p>
      <w:r>
        <w:rPr>
          <w:b/>
        </w:rPr>
        <w:t xml:space="preserve">Tulos</w:t>
      </w:r>
    </w:p>
    <w:p>
      <w:r>
        <w:t xml:space="preserve">[5, 16, -4, 3, -7, -15, -10, 8]</w:t>
      </w:r>
    </w:p>
    <w:p>
      <w:r>
        <w:rPr>
          <w:b/>
        </w:rPr>
        <w:t xml:space="preserve">Esimerkki 1.4212</w:t>
      </w:r>
    </w:p>
    <w:p>
      <w:r>
        <w:t xml:space="preserve">[3, -18, 15]</w:t>
      </w:r>
    </w:p>
    <w:p>
      <w:r>
        <w:rPr>
          <w:b/>
        </w:rPr>
        <w:t xml:space="preserve">Tulos</w:t>
      </w:r>
    </w:p>
    <w:p>
      <w:r>
        <w:t xml:space="preserve">[2, -20, 12]</w:t>
      </w:r>
    </w:p>
    <w:p>
      <w:r>
        <w:rPr>
          <w:b/>
        </w:rPr>
        <w:t xml:space="preserve">Esimerkki 1.4213</w:t>
      </w:r>
    </w:p>
    <w:p>
      <w:r>
        <w:t xml:space="preserve">[16, -4, 0]</w:t>
      </w:r>
    </w:p>
    <w:p>
      <w:r>
        <w:rPr>
          <w:b/>
        </w:rPr>
        <w:t xml:space="preserve">Tulos</w:t>
      </w:r>
    </w:p>
    <w:p>
      <w:r>
        <w:t xml:space="preserve">[15, -6, -3]</w:t>
      </w:r>
    </w:p>
    <w:p>
      <w:r>
        <w:rPr>
          <w:b/>
        </w:rPr>
        <w:t xml:space="preserve">Esimerkki 1.4214</w:t>
      </w:r>
    </w:p>
    <w:p>
      <w:r>
        <w:t xml:space="preserve">[-10, 1, -12]</w:t>
      </w:r>
    </w:p>
    <w:p>
      <w:r>
        <w:rPr>
          <w:b/>
        </w:rPr>
        <w:t xml:space="preserve">Tulos</w:t>
      </w:r>
    </w:p>
    <w:p>
      <w:r>
        <w:t xml:space="preserve">[-11, -1, -15]</w:t>
      </w:r>
    </w:p>
    <w:p>
      <w:r>
        <w:rPr>
          <w:b/>
        </w:rPr>
        <w:t xml:space="preserve">Esimerkki 1.4215</w:t>
      </w:r>
    </w:p>
    <w:p>
      <w:r>
        <w:t xml:space="preserve">[-12, -13, 13, -8, 14, 3]</w:t>
      </w:r>
    </w:p>
    <w:p>
      <w:r>
        <w:rPr>
          <w:b/>
        </w:rPr>
        <w:t xml:space="preserve">Tulos</w:t>
      </w:r>
    </w:p>
    <w:p>
      <w:r>
        <w:t xml:space="preserve">[-13, -15, 10, -12, 9, -3]</w:t>
      </w:r>
    </w:p>
    <w:p>
      <w:r>
        <w:rPr>
          <w:b/>
        </w:rPr>
        <w:t xml:space="preserve">Esimerkki 1.4216</w:t>
      </w:r>
    </w:p>
    <w:p>
      <w:r>
        <w:t xml:space="preserve">[-14, 8, 5, -14, 17, 17, -8, -12, 10, 14]</w:t>
      </w:r>
    </w:p>
    <w:p>
      <w:r>
        <w:rPr>
          <w:b/>
        </w:rPr>
        <w:t xml:space="preserve">Tulos</w:t>
      </w:r>
    </w:p>
    <w:p>
      <w:r>
        <w:t xml:space="preserve">[-15, 6, 2, -18, 12, 11, -15, -20, 1, 4]</w:t>
      </w:r>
    </w:p>
    <w:p>
      <w:r>
        <w:rPr>
          <w:b/>
        </w:rPr>
        <w:t xml:space="preserve">Esimerkki 1.4217</w:t>
      </w:r>
    </w:p>
    <w:p>
      <w:r>
        <w:t xml:space="preserve">[-8, -10, 7, 5, 14, 14, 16, 20, 12, 4]</w:t>
      </w:r>
    </w:p>
    <w:p>
      <w:r>
        <w:rPr>
          <w:b/>
        </w:rPr>
        <w:t xml:space="preserve">Tulos</w:t>
      </w:r>
    </w:p>
    <w:p>
      <w:r>
        <w:t xml:space="preserve">[-9, -12, 4, 1, 9, 8, 9, 12, 3, -6]</w:t>
      </w:r>
    </w:p>
    <w:p>
      <w:r>
        <w:rPr>
          <w:b/>
        </w:rPr>
        <w:t xml:space="preserve">Esimerkki 1.4218</w:t>
      </w:r>
    </w:p>
    <w:p>
      <w:r>
        <w:t xml:space="preserve">[-2, -12, -8, 6, -19, -2, -4, 4, -5]</w:t>
      </w:r>
    </w:p>
    <w:p>
      <w:r>
        <w:rPr>
          <w:b/>
        </w:rPr>
        <w:t xml:space="preserve">Tulos</w:t>
      </w:r>
    </w:p>
    <w:p>
      <w:r>
        <w:t xml:space="preserve">[-3, -14, -11, 2, -24, -8, -11, -4, -14]</w:t>
      </w:r>
    </w:p>
    <w:p>
      <w:r>
        <w:rPr>
          <w:b/>
        </w:rPr>
        <w:t xml:space="preserve">Esimerkki 1.4219</w:t>
      </w:r>
    </w:p>
    <w:p>
      <w:r>
        <w:t xml:space="preserve">[16, 3]</w:t>
      </w:r>
    </w:p>
    <w:p>
      <w:r>
        <w:rPr>
          <w:b/>
        </w:rPr>
        <w:t xml:space="preserve">Tulos</w:t>
      </w:r>
    </w:p>
    <w:p>
      <w:r>
        <w:t xml:space="preserve">[15, 1]</w:t>
      </w:r>
    </w:p>
    <w:p>
      <w:r>
        <w:rPr>
          <w:b/>
        </w:rPr>
        <w:t xml:space="preserve">Esimerkki 1.4220</w:t>
      </w:r>
    </w:p>
    <w:p>
      <w:r>
        <w:t xml:space="preserve">[1, 19, 9]</w:t>
      </w:r>
    </w:p>
    <w:p>
      <w:r>
        <w:rPr>
          <w:b/>
        </w:rPr>
        <w:t xml:space="preserve">Tulos</w:t>
      </w:r>
    </w:p>
    <w:p>
      <w:r>
        <w:t xml:space="preserve">[0, 17, 6]</w:t>
      </w:r>
    </w:p>
    <w:p>
      <w:r>
        <w:rPr>
          <w:b/>
        </w:rPr>
        <w:t xml:space="preserve">Esimerkki 1.4221</w:t>
      </w:r>
    </w:p>
    <w:p>
      <w:r>
        <w:t xml:space="preserve">[-18, -13, 18, 0, 20, 19]</w:t>
      </w:r>
    </w:p>
    <w:p>
      <w:r>
        <w:rPr>
          <w:b/>
        </w:rPr>
        <w:t xml:space="preserve">Tulos</w:t>
      </w:r>
    </w:p>
    <w:p>
      <w:r>
        <w:t xml:space="preserve">[-19, -15, 15, -4, 15, 13]</w:t>
      </w:r>
    </w:p>
    <w:p>
      <w:r>
        <w:rPr>
          <w:b/>
        </w:rPr>
        <w:t xml:space="preserve">Esimerkki 1.4222</w:t>
      </w:r>
    </w:p>
    <w:p>
      <w:r>
        <w:t xml:space="preserve">[14, 18, 6, 2]</w:t>
      </w:r>
    </w:p>
    <w:p>
      <w:r>
        <w:rPr>
          <w:b/>
        </w:rPr>
        <w:t xml:space="preserve">Tulos</w:t>
      </w:r>
    </w:p>
    <w:p>
      <w:r>
        <w:t xml:space="preserve">[13, 16, 3, -2]</w:t>
      </w:r>
    </w:p>
    <w:p>
      <w:r>
        <w:rPr>
          <w:b/>
        </w:rPr>
        <w:t xml:space="preserve">Esimerkki 1.4223</w:t>
      </w:r>
    </w:p>
    <w:p>
      <w:r>
        <w:t xml:space="preserve">[3, 2, -3, -17, -17, 8]</w:t>
      </w:r>
    </w:p>
    <w:p>
      <w:r>
        <w:rPr>
          <w:b/>
        </w:rPr>
        <w:t xml:space="preserve">Tulos</w:t>
      </w:r>
    </w:p>
    <w:p>
      <w:r>
        <w:t xml:space="preserve">[2, 0, -6, -21, -22, 2]</w:t>
      </w:r>
    </w:p>
    <w:p>
      <w:r>
        <w:rPr>
          <w:b/>
        </w:rPr>
        <w:t xml:space="preserve">Esimerkki 1.4224</w:t>
      </w:r>
    </w:p>
    <w:p>
      <w:r>
        <w:t xml:space="preserve">[-13, -4, -4]</w:t>
      </w:r>
    </w:p>
    <w:p>
      <w:r>
        <w:rPr>
          <w:b/>
        </w:rPr>
        <w:t xml:space="preserve">Tulos</w:t>
      </w:r>
    </w:p>
    <w:p>
      <w:r>
        <w:t xml:space="preserve">[-14, -6, -7]</w:t>
      </w:r>
    </w:p>
    <w:p>
      <w:r>
        <w:rPr>
          <w:b/>
        </w:rPr>
        <w:t xml:space="preserve">Esimerkki 1.4225</w:t>
      </w:r>
    </w:p>
    <w:p>
      <w:r>
        <w:t xml:space="preserve">[17, 6, 5, 12, -18, -8, 19]</w:t>
      </w:r>
    </w:p>
    <w:p>
      <w:r>
        <w:rPr>
          <w:b/>
        </w:rPr>
        <w:t xml:space="preserve">Tulos</w:t>
      </w:r>
    </w:p>
    <w:p>
      <w:r>
        <w:t xml:space="preserve">[16, 4, 2, 8, -23, -14, 12]</w:t>
      </w:r>
    </w:p>
    <w:p>
      <w:r>
        <w:rPr>
          <w:b/>
        </w:rPr>
        <w:t xml:space="preserve">Esimerkki 1.4226</w:t>
      </w:r>
    </w:p>
    <w:p>
      <w:r>
        <w:t xml:space="preserve">[2, 2, 11]</w:t>
      </w:r>
    </w:p>
    <w:p>
      <w:r>
        <w:rPr>
          <w:b/>
        </w:rPr>
        <w:t xml:space="preserve">Tulos</w:t>
      </w:r>
    </w:p>
    <w:p>
      <w:r>
        <w:t xml:space="preserve">[1, 0, 8]</w:t>
      </w:r>
    </w:p>
    <w:p>
      <w:r>
        <w:rPr>
          <w:b/>
        </w:rPr>
        <w:t xml:space="preserve">Esimerkki 1.4227</w:t>
      </w:r>
    </w:p>
    <w:p>
      <w:r>
        <w:t xml:space="preserve">[-4, -4, -19, 6]</w:t>
      </w:r>
    </w:p>
    <w:p>
      <w:r>
        <w:rPr>
          <w:b/>
        </w:rPr>
        <w:t xml:space="preserve">Tulos</w:t>
      </w:r>
    </w:p>
    <w:p>
      <w:r>
        <w:t xml:space="preserve">[-5, -6, -22, 2]</w:t>
      </w:r>
    </w:p>
    <w:p>
      <w:r>
        <w:rPr>
          <w:b/>
        </w:rPr>
        <w:t xml:space="preserve">Esimerkki 1.4228</w:t>
      </w:r>
    </w:p>
    <w:p>
      <w:r>
        <w:t xml:space="preserve">[10, 2, 6, 4, 12, -9, 2]</w:t>
      </w:r>
    </w:p>
    <w:p>
      <w:r>
        <w:rPr>
          <w:b/>
        </w:rPr>
        <w:t xml:space="preserve">Tulos</w:t>
      </w:r>
    </w:p>
    <w:p>
      <w:r>
        <w:t xml:space="preserve">[9, 0, 3, 0, 7, -15, -5]</w:t>
      </w:r>
    </w:p>
    <w:p>
      <w:r>
        <w:rPr>
          <w:b/>
        </w:rPr>
        <w:t xml:space="preserve">Esimerkki 1.4229</w:t>
      </w:r>
    </w:p>
    <w:p>
      <w:r>
        <w:t xml:space="preserve">[-9, -8, 18, 2, -5]</w:t>
      </w:r>
    </w:p>
    <w:p>
      <w:r>
        <w:rPr>
          <w:b/>
        </w:rPr>
        <w:t xml:space="preserve">Tulos</w:t>
      </w:r>
    </w:p>
    <w:p>
      <w:r>
        <w:t xml:space="preserve">[-10, -10, 15, -2, -10]</w:t>
      </w:r>
    </w:p>
    <w:p>
      <w:r>
        <w:rPr>
          <w:b/>
        </w:rPr>
        <w:t xml:space="preserve">Esimerkki 1.4230</w:t>
      </w:r>
    </w:p>
    <w:p>
      <w:r>
        <w:t xml:space="preserve">[17, 15, -15, -5, 17, -5, 7, -6]</w:t>
      </w:r>
    </w:p>
    <w:p>
      <w:r>
        <w:rPr>
          <w:b/>
        </w:rPr>
        <w:t xml:space="preserve">Tulos</w:t>
      </w:r>
    </w:p>
    <w:p>
      <w:r>
        <w:t xml:space="preserve">[16, 13, -18, -9, 12, -11, 0, -14]</w:t>
      </w:r>
    </w:p>
    <w:p>
      <w:r>
        <w:rPr>
          <w:b/>
        </w:rPr>
        <w:t xml:space="preserve">Esimerkki 1.4231</w:t>
      </w:r>
    </w:p>
    <w:p>
      <w:r>
        <w:t xml:space="preserve">[4, -8, 8, 4, -6, -10]</w:t>
      </w:r>
    </w:p>
    <w:p>
      <w:r>
        <w:rPr>
          <w:b/>
        </w:rPr>
        <w:t xml:space="preserve">Tulos</w:t>
      </w:r>
    </w:p>
    <w:p>
      <w:r>
        <w:t xml:space="preserve">[3, -10, 5, 0, -11, -16]</w:t>
      </w:r>
    </w:p>
    <w:p>
      <w:r>
        <w:rPr>
          <w:b/>
        </w:rPr>
        <w:t xml:space="preserve">Esimerkki 1.4232</w:t>
      </w:r>
    </w:p>
    <w:p>
      <w:r>
        <w:t xml:space="preserve">[11, -20, 12, 15, -1, 8]</w:t>
      </w:r>
    </w:p>
    <w:p>
      <w:r>
        <w:rPr>
          <w:b/>
        </w:rPr>
        <w:t xml:space="preserve">Tulos</w:t>
      </w:r>
    </w:p>
    <w:p>
      <w:r>
        <w:t xml:space="preserve">[10, -22, 9, 11, -6, 2]</w:t>
      </w:r>
    </w:p>
    <w:p>
      <w:r>
        <w:rPr>
          <w:b/>
        </w:rPr>
        <w:t xml:space="preserve">Esimerkki 1.4233</w:t>
      </w:r>
    </w:p>
    <w:p>
      <w:r>
        <w:t xml:space="preserve">[-4, -5, 8, -10, 15, -4, 1, 2, -20, -4]</w:t>
      </w:r>
    </w:p>
    <w:p>
      <w:r>
        <w:rPr>
          <w:b/>
        </w:rPr>
        <w:t xml:space="preserve">Tulos</w:t>
      </w:r>
    </w:p>
    <w:p>
      <w:r>
        <w:t xml:space="preserve">[-5, -7, 5, -14, 10, -10, -6, -6, -29, -14]</w:t>
      </w:r>
    </w:p>
    <w:p>
      <w:r>
        <w:rPr>
          <w:b/>
        </w:rPr>
        <w:t xml:space="preserve">Esimerkki 1.4234</w:t>
      </w:r>
    </w:p>
    <w:p>
      <w:r>
        <w:t xml:space="preserve">[-17, -4, 9, 12, 11]</w:t>
      </w:r>
    </w:p>
    <w:p>
      <w:r>
        <w:rPr>
          <w:b/>
        </w:rPr>
        <w:t xml:space="preserve">Tulos</w:t>
      </w:r>
    </w:p>
    <w:p>
      <w:r>
        <w:t xml:space="preserve">[-18, -6, 6, 8, 6]</w:t>
      </w:r>
    </w:p>
    <w:p>
      <w:r>
        <w:rPr>
          <w:b/>
        </w:rPr>
        <w:t xml:space="preserve">Esimerkki 1.4235</w:t>
      </w:r>
    </w:p>
    <w:p>
      <w:r>
        <w:t xml:space="preserve">[-1, -2, -15]</w:t>
      </w:r>
    </w:p>
    <w:p>
      <w:r>
        <w:rPr>
          <w:b/>
        </w:rPr>
        <w:t xml:space="preserve">Tulos</w:t>
      </w:r>
    </w:p>
    <w:p>
      <w:r>
        <w:t xml:space="preserve">[-2, -4, -18]</w:t>
      </w:r>
    </w:p>
    <w:p>
      <w:r>
        <w:rPr>
          <w:b/>
        </w:rPr>
        <w:t xml:space="preserve">Esimerkki 1.4236</w:t>
      </w:r>
    </w:p>
    <w:p>
      <w:r>
        <w:t xml:space="preserve">[15, -18, 0, 13, -17, 7, 18, -4]</w:t>
      </w:r>
    </w:p>
    <w:p>
      <w:r>
        <w:rPr>
          <w:b/>
        </w:rPr>
        <w:t xml:space="preserve">Tulos</w:t>
      </w:r>
    </w:p>
    <w:p>
      <w:r>
        <w:t xml:space="preserve">[14, -20, -3, 9, -22, 1, 11, -12]</w:t>
      </w:r>
    </w:p>
    <w:p>
      <w:r>
        <w:rPr>
          <w:b/>
        </w:rPr>
        <w:t xml:space="preserve">Esimerkki 1.4237</w:t>
      </w:r>
    </w:p>
    <w:p>
      <w:r>
        <w:t xml:space="preserve">[-9, -2, -1, -1, 11, -20, 19, -15]</w:t>
      </w:r>
    </w:p>
    <w:p>
      <w:r>
        <w:rPr>
          <w:b/>
        </w:rPr>
        <w:t xml:space="preserve">Tulos</w:t>
      </w:r>
    </w:p>
    <w:p>
      <w:r>
        <w:t xml:space="preserve">[-10, -4, -4, -5, 6, -26, 12, -23]</w:t>
      </w:r>
    </w:p>
    <w:p>
      <w:r>
        <w:rPr>
          <w:b/>
        </w:rPr>
        <w:t xml:space="preserve">Esimerkki 1.4238</w:t>
      </w:r>
    </w:p>
    <w:p>
      <w:r>
        <w:t xml:space="preserve">[-7, 19, -18, 9]</w:t>
      </w:r>
    </w:p>
    <w:p>
      <w:r>
        <w:rPr>
          <w:b/>
        </w:rPr>
        <w:t xml:space="preserve">Tulos</w:t>
      </w:r>
    </w:p>
    <w:p>
      <w:r>
        <w:t xml:space="preserve">[-8, 17, -21, 5]</w:t>
      </w:r>
    </w:p>
    <w:p>
      <w:r>
        <w:rPr>
          <w:b/>
        </w:rPr>
        <w:t xml:space="preserve">Esimerkki 1.4239</w:t>
      </w:r>
    </w:p>
    <w:p>
      <w:r>
        <w:t xml:space="preserve">[-16, -12, -19, 1, 12]</w:t>
      </w:r>
    </w:p>
    <w:p>
      <w:r>
        <w:rPr>
          <w:b/>
        </w:rPr>
        <w:t xml:space="preserve">Tulos</w:t>
      </w:r>
    </w:p>
    <w:p>
      <w:r>
        <w:t xml:space="preserve">[-17, -14, -22, -3, 7]</w:t>
      </w:r>
    </w:p>
    <w:p>
      <w:r>
        <w:rPr>
          <w:b/>
        </w:rPr>
        <w:t xml:space="preserve">Esimerkki 1.4240</w:t>
      </w:r>
    </w:p>
    <w:p>
      <w:r>
        <w:t xml:space="preserve">[20, -7, -5]</w:t>
      </w:r>
    </w:p>
    <w:p>
      <w:r>
        <w:rPr>
          <w:b/>
        </w:rPr>
        <w:t xml:space="preserve">Tulos</w:t>
      </w:r>
    </w:p>
    <w:p>
      <w:r>
        <w:t xml:space="preserve">[19, -9, -8]</w:t>
      </w:r>
    </w:p>
    <w:p>
      <w:r>
        <w:rPr>
          <w:b/>
        </w:rPr>
        <w:t xml:space="preserve">Esimerkki 1.4241</w:t>
      </w:r>
    </w:p>
    <w:p>
      <w:r>
        <w:t xml:space="preserve">[20, -3, -15, -9, -11, -17, -14, -18, 4]</w:t>
      </w:r>
    </w:p>
    <w:p>
      <w:r>
        <w:rPr>
          <w:b/>
        </w:rPr>
        <w:t xml:space="preserve">Tulos</w:t>
      </w:r>
    </w:p>
    <w:p>
      <w:r>
        <w:t xml:space="preserve">[19, -5, -18, -13, -16, -23, -21, -26, -5]</w:t>
      </w:r>
    </w:p>
    <w:p>
      <w:r>
        <w:rPr>
          <w:b/>
        </w:rPr>
        <w:t xml:space="preserve">Esimerkki 1.4242</w:t>
      </w:r>
    </w:p>
    <w:p>
      <w:r>
        <w:t xml:space="preserve">[2, 9, -17, -9, -11, -8, -10, 7]</w:t>
      </w:r>
    </w:p>
    <w:p>
      <w:r>
        <w:rPr>
          <w:b/>
        </w:rPr>
        <w:t xml:space="preserve">Tulos</w:t>
      </w:r>
    </w:p>
    <w:p>
      <w:r>
        <w:t xml:space="preserve">[1, 7, -20, -13, -16, -14, -17, -1]</w:t>
      </w:r>
    </w:p>
    <w:p>
      <w:r>
        <w:rPr>
          <w:b/>
        </w:rPr>
        <w:t xml:space="preserve">Esimerkki 1.4243</w:t>
      </w:r>
    </w:p>
    <w:p>
      <w:r>
        <w:t xml:space="preserve">[-13, 20, -14, 7, 1, 16]</w:t>
      </w:r>
    </w:p>
    <w:p>
      <w:r>
        <w:rPr>
          <w:b/>
        </w:rPr>
        <w:t xml:space="preserve">Tulos</w:t>
      </w:r>
    </w:p>
    <w:p>
      <w:r>
        <w:t xml:space="preserve">[-14, 18, -17, 3, -4, 10]</w:t>
      </w:r>
    </w:p>
    <w:p>
      <w:r>
        <w:rPr>
          <w:b/>
        </w:rPr>
        <w:t xml:space="preserve">Esimerkki 1.4244</w:t>
      </w:r>
    </w:p>
    <w:p>
      <w:r>
        <w:t xml:space="preserve">[4, 17, 19, -9, -7, 14]</w:t>
      </w:r>
    </w:p>
    <w:p>
      <w:r>
        <w:rPr>
          <w:b/>
        </w:rPr>
        <w:t xml:space="preserve">Tulos</w:t>
      </w:r>
    </w:p>
    <w:p>
      <w:r>
        <w:t xml:space="preserve">[3, 15, 16, -13, -12, 8]</w:t>
      </w:r>
    </w:p>
    <w:p>
      <w:r>
        <w:rPr>
          <w:b/>
        </w:rPr>
        <w:t xml:space="preserve">Esimerkki 1.4245</w:t>
      </w:r>
    </w:p>
    <w:p>
      <w:r>
        <w:t xml:space="preserve">[-2, 4, -1]</w:t>
      </w:r>
    </w:p>
    <w:p>
      <w:r>
        <w:rPr>
          <w:b/>
        </w:rPr>
        <w:t xml:space="preserve">Tulos</w:t>
      </w:r>
    </w:p>
    <w:p>
      <w:r>
        <w:t xml:space="preserve">[-3, 2, -4]</w:t>
      </w:r>
    </w:p>
    <w:p>
      <w:r>
        <w:rPr>
          <w:b/>
        </w:rPr>
        <w:t xml:space="preserve">Esimerkki 1.4246</w:t>
      </w:r>
    </w:p>
    <w:p>
      <w:r>
        <w:t xml:space="preserve">[5, -18, -10, 18]</w:t>
      </w:r>
    </w:p>
    <w:p>
      <w:r>
        <w:rPr>
          <w:b/>
        </w:rPr>
        <w:t xml:space="preserve">Tulos</w:t>
      </w:r>
    </w:p>
    <w:p>
      <w:r>
        <w:t xml:space="preserve">[4, -20, -13, 14]</w:t>
      </w:r>
    </w:p>
    <w:p>
      <w:r>
        <w:rPr>
          <w:b/>
        </w:rPr>
        <w:t xml:space="preserve">Esimerkki 1.4247</w:t>
      </w:r>
    </w:p>
    <w:p>
      <w:r>
        <w:t xml:space="preserve">[-9, -7, -6, -20, 12, 5, -8, -1]</w:t>
      </w:r>
    </w:p>
    <w:p>
      <w:r>
        <w:rPr>
          <w:b/>
        </w:rPr>
        <w:t xml:space="preserve">Tulos</w:t>
      </w:r>
    </w:p>
    <w:p>
      <w:r>
        <w:t xml:space="preserve">[-10, -9, -9, -24, 7, -1, -15, -9]</w:t>
      </w:r>
    </w:p>
    <w:p>
      <w:r>
        <w:rPr>
          <w:b/>
        </w:rPr>
        <w:t xml:space="preserve">Esimerkki 1.4248</w:t>
      </w:r>
    </w:p>
    <w:p>
      <w:r>
        <w:t xml:space="preserve">[-2, 3, -7, 14, -16, -4, -15, 18, 2, 18]</w:t>
      </w:r>
    </w:p>
    <w:p>
      <w:r>
        <w:rPr>
          <w:b/>
        </w:rPr>
        <w:t xml:space="preserve">Tulos</w:t>
      </w:r>
    </w:p>
    <w:p>
      <w:r>
        <w:t xml:space="preserve">[-3, 1, -10, 10, -21, -10, -22, 10, -7, 8]</w:t>
      </w:r>
    </w:p>
    <w:p>
      <w:r>
        <w:rPr>
          <w:b/>
        </w:rPr>
        <w:t xml:space="preserve">Esimerkki 1.4249</w:t>
      </w:r>
    </w:p>
    <w:p>
      <w:r>
        <w:t xml:space="preserve">[18, 20, 6, 2, 0, -1, 3, 16, 17, 20]</w:t>
      </w:r>
    </w:p>
    <w:p>
      <w:r>
        <w:rPr>
          <w:b/>
        </w:rPr>
        <w:t xml:space="preserve">Tulos</w:t>
      </w:r>
    </w:p>
    <w:p>
      <w:r>
        <w:t xml:space="preserve">[17, 18, 3, -2, -5, -7, -4, 8, 8, 10]</w:t>
      </w:r>
    </w:p>
    <w:p>
      <w:r>
        <w:rPr>
          <w:b/>
        </w:rPr>
        <w:t xml:space="preserve">Esimerkki 1.4250</w:t>
      </w:r>
    </w:p>
    <w:p>
      <w:r>
        <w:t xml:space="preserve">[-14, -18, -5, 16, 20, -2, -4, 7, 5]</w:t>
      </w:r>
    </w:p>
    <w:p>
      <w:r>
        <w:rPr>
          <w:b/>
        </w:rPr>
        <w:t xml:space="preserve">Tulos</w:t>
      </w:r>
    </w:p>
    <w:p>
      <w:r>
        <w:t xml:space="preserve">[-15, -20, -8, 12, 15, -8, -11, -1, -4]</w:t>
      </w:r>
    </w:p>
    <w:p>
      <w:r>
        <w:rPr>
          <w:b/>
        </w:rPr>
        <w:t xml:space="preserve">Esimerkki 1.4251</w:t>
      </w:r>
    </w:p>
    <w:p>
      <w:r>
        <w:t xml:space="preserve">[-12, 5, 18, -18, -10, 10, 8, -19, -3, -7]</w:t>
      </w:r>
    </w:p>
    <w:p>
      <w:r>
        <w:rPr>
          <w:b/>
        </w:rPr>
        <w:t xml:space="preserve">Tulos</w:t>
      </w:r>
    </w:p>
    <w:p>
      <w:r>
        <w:t xml:space="preserve">[-13, 3, 15, -22, -15, 4, 1, -27, -12, -17]</w:t>
      </w:r>
    </w:p>
    <w:p>
      <w:r>
        <w:rPr>
          <w:b/>
        </w:rPr>
        <w:t xml:space="preserve">Esimerkki 1.4252</w:t>
      </w:r>
    </w:p>
    <w:p>
      <w:r>
        <w:t xml:space="preserve">[-12, -8, -12, 5, -7]</w:t>
      </w:r>
    </w:p>
    <w:p>
      <w:r>
        <w:rPr>
          <w:b/>
        </w:rPr>
        <w:t xml:space="preserve">Tulos</w:t>
      </w:r>
    </w:p>
    <w:p>
      <w:r>
        <w:t xml:space="preserve">[-13, -10, -15, 1, -12]</w:t>
      </w:r>
    </w:p>
    <w:p>
      <w:r>
        <w:rPr>
          <w:b/>
        </w:rPr>
        <w:t xml:space="preserve">Esimerkki 1.4253</w:t>
      </w:r>
    </w:p>
    <w:p>
      <w:r>
        <w:t xml:space="preserve">[6, 13, -5]</w:t>
      </w:r>
    </w:p>
    <w:p>
      <w:r>
        <w:rPr>
          <w:b/>
        </w:rPr>
        <w:t xml:space="preserve">Tulos</w:t>
      </w:r>
    </w:p>
    <w:p>
      <w:r>
        <w:t xml:space="preserve">[5, 11, -8]</w:t>
      </w:r>
    </w:p>
    <w:p>
      <w:r>
        <w:rPr>
          <w:b/>
        </w:rPr>
        <w:t xml:space="preserve">Esimerkki 1.4254</w:t>
      </w:r>
    </w:p>
    <w:p>
      <w:r>
        <w:t xml:space="preserve">[17, 6, 0, -11, -4]</w:t>
      </w:r>
    </w:p>
    <w:p>
      <w:r>
        <w:rPr>
          <w:b/>
        </w:rPr>
        <w:t xml:space="preserve">Tulos</w:t>
      </w:r>
    </w:p>
    <w:p>
      <w:r>
        <w:t xml:space="preserve">[16, 4, -3, -15, -9]</w:t>
      </w:r>
    </w:p>
    <w:p>
      <w:r>
        <w:rPr>
          <w:b/>
        </w:rPr>
        <w:t xml:space="preserve">Esimerkki 1.4255</w:t>
      </w:r>
    </w:p>
    <w:p>
      <w:r>
        <w:t xml:space="preserve">[-16, -5, -10, 13, -10, 3, -7, -15, 12]</w:t>
      </w:r>
    </w:p>
    <w:p>
      <w:r>
        <w:rPr>
          <w:b/>
        </w:rPr>
        <w:t xml:space="preserve">Tulos</w:t>
      </w:r>
    </w:p>
    <w:p>
      <w:r>
        <w:t xml:space="preserve">[-17, -7, -13, 9, -15, -3, -14, -23, 3]</w:t>
      </w:r>
    </w:p>
    <w:p>
      <w:r>
        <w:rPr>
          <w:b/>
        </w:rPr>
        <w:t xml:space="preserve">Esimerkki 1.4256</w:t>
      </w:r>
    </w:p>
    <w:p>
      <w:r>
        <w:t xml:space="preserve">[17, 14, -13, -4]</w:t>
      </w:r>
    </w:p>
    <w:p>
      <w:r>
        <w:rPr>
          <w:b/>
        </w:rPr>
        <w:t xml:space="preserve">Tulos</w:t>
      </w:r>
    </w:p>
    <w:p>
      <w:r>
        <w:t xml:space="preserve">[16, 12, -16, -8]</w:t>
      </w:r>
    </w:p>
    <w:p>
      <w:r>
        <w:rPr>
          <w:b/>
        </w:rPr>
        <w:t xml:space="preserve">Esimerkki 1.4257</w:t>
      </w:r>
    </w:p>
    <w:p>
      <w:r>
        <w:t xml:space="preserve">[-1, 20, -10, -6, 11]</w:t>
      </w:r>
    </w:p>
    <w:p>
      <w:r>
        <w:rPr>
          <w:b/>
        </w:rPr>
        <w:t xml:space="preserve">Tulos</w:t>
      </w:r>
    </w:p>
    <w:p>
      <w:r>
        <w:t xml:space="preserve">[-2, 18, -13, -10, 6]</w:t>
      </w:r>
    </w:p>
    <w:p>
      <w:r>
        <w:rPr>
          <w:b/>
        </w:rPr>
        <w:t xml:space="preserve">Esimerkki 1.4258</w:t>
      </w:r>
    </w:p>
    <w:p>
      <w:r>
        <w:t xml:space="preserve">[5, 19, 4, 11, -14, 18, 2, -10, 18]</w:t>
      </w:r>
    </w:p>
    <w:p>
      <w:r>
        <w:rPr>
          <w:b/>
        </w:rPr>
        <w:t xml:space="preserve">Tulos</w:t>
      </w:r>
    </w:p>
    <w:p>
      <w:r>
        <w:t xml:space="preserve">[4, 17, 1, 7, -19, 12, -5, -18, 9]</w:t>
      </w:r>
    </w:p>
    <w:p>
      <w:r>
        <w:rPr>
          <w:b/>
        </w:rPr>
        <w:t xml:space="preserve">Esimerkki 1.4259</w:t>
      </w:r>
    </w:p>
    <w:p>
      <w:r>
        <w:t xml:space="preserve">[-8, 19, 12, 13, -10, -8, -7]</w:t>
      </w:r>
    </w:p>
    <w:p>
      <w:r>
        <w:rPr>
          <w:b/>
        </w:rPr>
        <w:t xml:space="preserve">Tulos</w:t>
      </w:r>
    </w:p>
    <w:p>
      <w:r>
        <w:t xml:space="preserve">[-9, 17, 9, 9, -15, -14, -14]</w:t>
      </w:r>
    </w:p>
    <w:p>
      <w:r>
        <w:rPr>
          <w:b/>
        </w:rPr>
        <w:t xml:space="preserve">Esimerkki 1.4260</w:t>
      </w:r>
    </w:p>
    <w:p>
      <w:r>
        <w:t xml:space="preserve">[10, 0, 6, -15, 17, 7, -18]</w:t>
      </w:r>
    </w:p>
    <w:p>
      <w:r>
        <w:rPr>
          <w:b/>
        </w:rPr>
        <w:t xml:space="preserve">Tulos</w:t>
      </w:r>
    </w:p>
    <w:p>
      <w:r>
        <w:t xml:space="preserve">[9, -2, 3, -19, 12, 1, -25]</w:t>
      </w:r>
    </w:p>
    <w:p>
      <w:r>
        <w:rPr>
          <w:b/>
        </w:rPr>
        <w:t xml:space="preserve">Esimerkki 1.4261</w:t>
      </w:r>
    </w:p>
    <w:p>
      <w:r>
        <w:t xml:space="preserve">[10, -20, -10, 9, -14, 1]</w:t>
      </w:r>
    </w:p>
    <w:p>
      <w:r>
        <w:rPr>
          <w:b/>
        </w:rPr>
        <w:t xml:space="preserve">Tulos</w:t>
      </w:r>
    </w:p>
    <w:p>
      <w:r>
        <w:t xml:space="preserve">[9, -22, -13, 5, -19, -5]</w:t>
      </w:r>
    </w:p>
    <w:p>
      <w:r>
        <w:rPr>
          <w:b/>
        </w:rPr>
        <w:t xml:space="preserve">Esimerkki 1.4262</w:t>
      </w:r>
    </w:p>
    <w:p>
      <w:r>
        <w:t xml:space="preserve">[0, 3, -2]</w:t>
      </w:r>
    </w:p>
    <w:p>
      <w:r>
        <w:rPr>
          <w:b/>
        </w:rPr>
        <w:t xml:space="preserve">Tulos</w:t>
      </w:r>
    </w:p>
    <w:p>
      <w:r>
        <w:t xml:space="preserve">[-1, 1, -5]</w:t>
      </w:r>
    </w:p>
    <w:p>
      <w:r>
        <w:rPr>
          <w:b/>
        </w:rPr>
        <w:t xml:space="preserve">Esimerkki 1.4263</w:t>
      </w:r>
    </w:p>
    <w:p>
      <w:r>
        <w:t xml:space="preserve">[-14, -20, -8, -4, 18, 13, 11, 7, 19]</w:t>
      </w:r>
    </w:p>
    <w:p>
      <w:r>
        <w:rPr>
          <w:b/>
        </w:rPr>
        <w:t xml:space="preserve">Tulos</w:t>
      </w:r>
    </w:p>
    <w:p>
      <w:r>
        <w:t xml:space="preserve">[-15, -22, -11, -8, 13, 7, 4, -1, 10]</w:t>
      </w:r>
    </w:p>
    <w:p>
      <w:r>
        <w:rPr>
          <w:b/>
        </w:rPr>
        <w:t xml:space="preserve">Esimerkki 1.4264</w:t>
      </w:r>
    </w:p>
    <w:p>
      <w:r>
        <w:t xml:space="preserve">[-2, -19, -20, -3, -19, -3]</w:t>
      </w:r>
    </w:p>
    <w:p>
      <w:r>
        <w:rPr>
          <w:b/>
        </w:rPr>
        <w:t xml:space="preserve">Tulos</w:t>
      </w:r>
    </w:p>
    <w:p>
      <w:r>
        <w:t xml:space="preserve">[-3, -21, -23, -7, -24, -9]</w:t>
      </w:r>
    </w:p>
    <w:p>
      <w:r>
        <w:rPr>
          <w:b/>
        </w:rPr>
        <w:t xml:space="preserve">Esimerkki 1.4265</w:t>
      </w:r>
    </w:p>
    <w:p>
      <w:r>
        <w:t xml:space="preserve">[-11, 20, -19, 10]</w:t>
      </w:r>
    </w:p>
    <w:p>
      <w:r>
        <w:rPr>
          <w:b/>
        </w:rPr>
        <w:t xml:space="preserve">Tulos</w:t>
      </w:r>
    </w:p>
    <w:p>
      <w:r>
        <w:t xml:space="preserve">[-12, 18, -22, 6]</w:t>
      </w:r>
    </w:p>
    <w:p>
      <w:r>
        <w:rPr>
          <w:b/>
        </w:rPr>
        <w:t xml:space="preserve">Esimerkki 1.4266</w:t>
      </w:r>
    </w:p>
    <w:p>
      <w:r>
        <w:t xml:space="preserve">[19, -2, -20, -11, -15, 8, -9, -7, -8, -11]</w:t>
      </w:r>
    </w:p>
    <w:p>
      <w:r>
        <w:rPr>
          <w:b/>
        </w:rPr>
        <w:t xml:space="preserve">Tulos</w:t>
      </w:r>
    </w:p>
    <w:p>
      <w:r>
        <w:t xml:space="preserve">[18, -4, -23, -15, -20, 2, -16, -15, -17, -21]</w:t>
      </w:r>
    </w:p>
    <w:p>
      <w:r>
        <w:rPr>
          <w:b/>
        </w:rPr>
        <w:t xml:space="preserve">Esimerkki 1.4267</w:t>
      </w:r>
    </w:p>
    <w:p>
      <w:r>
        <w:t xml:space="preserve">[-18, 12, -2, -12, -13, -7, 12, -4, 4, 16]</w:t>
      </w:r>
    </w:p>
    <w:p>
      <w:r>
        <w:rPr>
          <w:b/>
        </w:rPr>
        <w:t xml:space="preserve">Tulos</w:t>
      </w:r>
    </w:p>
    <w:p>
      <w:r>
        <w:t xml:space="preserve">[-19, 10, -5, -16, -18, -13, 5, -12, -5, 6]</w:t>
      </w:r>
    </w:p>
    <w:p>
      <w:r>
        <w:rPr>
          <w:b/>
        </w:rPr>
        <w:t xml:space="preserve">Esimerkki 1.4268</w:t>
      </w:r>
    </w:p>
    <w:p>
      <w:r>
        <w:t xml:space="preserve">[13, 0, 6, 20]</w:t>
      </w:r>
    </w:p>
    <w:p>
      <w:r>
        <w:rPr>
          <w:b/>
        </w:rPr>
        <w:t xml:space="preserve">Tulos</w:t>
      </w:r>
    </w:p>
    <w:p>
      <w:r>
        <w:t xml:space="preserve">[12, -2, 3, 16]</w:t>
      </w:r>
    </w:p>
    <w:p>
      <w:r>
        <w:rPr>
          <w:b/>
        </w:rPr>
        <w:t xml:space="preserve">Esimerkki 1.4269</w:t>
      </w:r>
    </w:p>
    <w:p>
      <w:r>
        <w:t xml:space="preserve">[19, 5, 14]</w:t>
      </w:r>
    </w:p>
    <w:p>
      <w:r>
        <w:rPr>
          <w:b/>
        </w:rPr>
        <w:t xml:space="preserve">Tulos</w:t>
      </w:r>
    </w:p>
    <w:p>
      <w:r>
        <w:t xml:space="preserve">[18, 3, 11]</w:t>
      </w:r>
    </w:p>
    <w:p>
      <w:r>
        <w:rPr>
          <w:b/>
        </w:rPr>
        <w:t xml:space="preserve">Esimerkki 1.4270</w:t>
      </w:r>
    </w:p>
    <w:p>
      <w:r>
        <w:t xml:space="preserve">[11, 10, 18, 12, -12, -1, 11]</w:t>
      </w:r>
    </w:p>
    <w:p>
      <w:r>
        <w:rPr>
          <w:b/>
        </w:rPr>
        <w:t xml:space="preserve">Tulos</w:t>
      </w:r>
    </w:p>
    <w:p>
      <w:r>
        <w:t xml:space="preserve">[10, 8, 15, 8, -17, -7, 4]</w:t>
      </w:r>
    </w:p>
    <w:p>
      <w:r>
        <w:rPr>
          <w:b/>
        </w:rPr>
        <w:t xml:space="preserve">Esimerkki 1.4271</w:t>
      </w:r>
    </w:p>
    <w:p>
      <w:r>
        <w:t xml:space="preserve">[14, -13, 20, -6]</w:t>
      </w:r>
    </w:p>
    <w:p>
      <w:r>
        <w:rPr>
          <w:b/>
        </w:rPr>
        <w:t xml:space="preserve">Tulos</w:t>
      </w:r>
    </w:p>
    <w:p>
      <w:r>
        <w:t xml:space="preserve">[13, -15, 17, -10]</w:t>
      </w:r>
    </w:p>
    <w:p>
      <w:r>
        <w:rPr>
          <w:b/>
        </w:rPr>
        <w:t xml:space="preserve">Esimerkki 1.4272</w:t>
      </w:r>
    </w:p>
    <w:p>
      <w:r>
        <w:t xml:space="preserve">[15, -10, -17, 14, -4]</w:t>
      </w:r>
    </w:p>
    <w:p>
      <w:r>
        <w:rPr>
          <w:b/>
        </w:rPr>
        <w:t xml:space="preserve">Tulos</w:t>
      </w:r>
    </w:p>
    <w:p>
      <w:r>
        <w:t xml:space="preserve">[14, -12, -20, 10, -9]</w:t>
      </w:r>
    </w:p>
    <w:p>
      <w:r>
        <w:rPr>
          <w:b/>
        </w:rPr>
        <w:t xml:space="preserve">Esimerkki 1.4273</w:t>
      </w:r>
    </w:p>
    <w:p>
      <w:r>
        <w:t xml:space="preserve">[-6, -17, -5, -18, -2, 0]</w:t>
      </w:r>
    </w:p>
    <w:p>
      <w:r>
        <w:rPr>
          <w:b/>
        </w:rPr>
        <w:t xml:space="preserve">Tulos</w:t>
      </w:r>
    </w:p>
    <w:p>
      <w:r>
        <w:t xml:space="preserve">[-7, -19, -8, -22, -7, -6]</w:t>
      </w:r>
    </w:p>
    <w:p>
      <w:r>
        <w:rPr>
          <w:b/>
        </w:rPr>
        <w:t xml:space="preserve">Esimerkki 1.4274</w:t>
      </w:r>
    </w:p>
    <w:p>
      <w:r>
        <w:t xml:space="preserve">[-5, -18, -19]</w:t>
      </w:r>
    </w:p>
    <w:p>
      <w:r>
        <w:rPr>
          <w:b/>
        </w:rPr>
        <w:t xml:space="preserve">Tulos</w:t>
      </w:r>
    </w:p>
    <w:p>
      <w:r>
        <w:t xml:space="preserve">[-6, -20, -22]</w:t>
      </w:r>
    </w:p>
    <w:p>
      <w:r>
        <w:rPr>
          <w:b/>
        </w:rPr>
        <w:t xml:space="preserve">Esimerkki 1.4275</w:t>
      </w:r>
    </w:p>
    <w:p>
      <w:r>
        <w:t xml:space="preserve">[16, 20]</w:t>
      </w:r>
    </w:p>
    <w:p>
      <w:r>
        <w:rPr>
          <w:b/>
        </w:rPr>
        <w:t xml:space="preserve">Tulos</w:t>
      </w:r>
    </w:p>
    <w:p>
      <w:r>
        <w:t xml:space="preserve">[15, 18]</w:t>
      </w:r>
    </w:p>
    <w:p>
      <w:r>
        <w:rPr>
          <w:b/>
        </w:rPr>
        <w:t xml:space="preserve">Esimerkki 1.4276</w:t>
      </w:r>
    </w:p>
    <w:p>
      <w:r>
        <w:t xml:space="preserve">[-9, 13, 14]</w:t>
      </w:r>
    </w:p>
    <w:p>
      <w:r>
        <w:rPr>
          <w:b/>
        </w:rPr>
        <w:t xml:space="preserve">Tulos</w:t>
      </w:r>
    </w:p>
    <w:p>
      <w:r>
        <w:t xml:space="preserve">[-10, 11, 11]</w:t>
      </w:r>
    </w:p>
    <w:p>
      <w:r>
        <w:rPr>
          <w:b/>
        </w:rPr>
        <w:t xml:space="preserve">Esimerkki 1.4277</w:t>
      </w:r>
    </w:p>
    <w:p>
      <w:r>
        <w:t xml:space="preserve">[-11, 17, 5]</w:t>
      </w:r>
    </w:p>
    <w:p>
      <w:r>
        <w:rPr>
          <w:b/>
        </w:rPr>
        <w:t xml:space="preserve">Tulos</w:t>
      </w:r>
    </w:p>
    <w:p>
      <w:r>
        <w:t xml:space="preserve">[-12, 15, 2]</w:t>
      </w:r>
    </w:p>
    <w:p>
      <w:r>
        <w:rPr>
          <w:b/>
        </w:rPr>
        <w:t xml:space="preserve">Esimerkki 1.4278</w:t>
      </w:r>
    </w:p>
    <w:p>
      <w:r>
        <w:t xml:space="preserve">[-13, 3, 3, 20, 14, 15, -9, 3, 17, 0]</w:t>
      </w:r>
    </w:p>
    <w:p>
      <w:r>
        <w:rPr>
          <w:b/>
        </w:rPr>
        <w:t xml:space="preserve">Tulos</w:t>
      </w:r>
    </w:p>
    <w:p>
      <w:r>
        <w:t xml:space="preserve">[-14, 1, 0, 16, 9, 9, -16, -5, 8, -10]</w:t>
      </w:r>
    </w:p>
    <w:p>
      <w:r>
        <w:rPr>
          <w:b/>
        </w:rPr>
        <w:t xml:space="preserve">Esimerkki 1.4279</w:t>
      </w:r>
    </w:p>
    <w:p>
      <w:r>
        <w:t xml:space="preserve">[18, -8, -7, -11, 11]</w:t>
      </w:r>
    </w:p>
    <w:p>
      <w:r>
        <w:rPr>
          <w:b/>
        </w:rPr>
        <w:t xml:space="preserve">Tulos</w:t>
      </w:r>
    </w:p>
    <w:p>
      <w:r>
        <w:t xml:space="preserve">[17, -10, -10, -15, 6]</w:t>
      </w:r>
    </w:p>
    <w:p>
      <w:r>
        <w:rPr>
          <w:b/>
        </w:rPr>
        <w:t xml:space="preserve">Esimerkki 1.4280</w:t>
      </w:r>
    </w:p>
    <w:p>
      <w:r>
        <w:t xml:space="preserve">[16, -4, -3, 16, -1, 18, -18, -7]</w:t>
      </w:r>
    </w:p>
    <w:p>
      <w:r>
        <w:rPr>
          <w:b/>
        </w:rPr>
        <w:t xml:space="preserve">Tulos</w:t>
      </w:r>
    </w:p>
    <w:p>
      <w:r>
        <w:t xml:space="preserve">[15, -6, -6, 12, -6, 12, -25, -15]</w:t>
      </w:r>
    </w:p>
    <w:p>
      <w:r>
        <w:rPr>
          <w:b/>
        </w:rPr>
        <w:t xml:space="preserve">Esimerkki 1.4281</w:t>
      </w:r>
    </w:p>
    <w:p>
      <w:r>
        <w:t xml:space="preserve">[4, -1, -17, 2, 8]</w:t>
      </w:r>
    </w:p>
    <w:p>
      <w:r>
        <w:rPr>
          <w:b/>
        </w:rPr>
        <w:t xml:space="preserve">Tulos</w:t>
      </w:r>
    </w:p>
    <w:p>
      <w:r>
        <w:t xml:space="preserve">[3, -3, -20, -2, 3]</w:t>
      </w:r>
    </w:p>
    <w:p>
      <w:r>
        <w:rPr>
          <w:b/>
        </w:rPr>
        <w:t xml:space="preserve">Esimerkki 1.4282</w:t>
      </w:r>
    </w:p>
    <w:p>
      <w:r>
        <w:t xml:space="preserve">[0, -9, 4, -15, 17, 0, 20]</w:t>
      </w:r>
    </w:p>
    <w:p>
      <w:r>
        <w:rPr>
          <w:b/>
        </w:rPr>
        <w:t xml:space="preserve">Tulos</w:t>
      </w:r>
    </w:p>
    <w:p>
      <w:r>
        <w:t xml:space="preserve">[-1, -11, 1, -19, 12, -6, 13]</w:t>
      </w:r>
    </w:p>
    <w:p>
      <w:r>
        <w:rPr>
          <w:b/>
        </w:rPr>
        <w:t xml:space="preserve">Esimerkki 1.4283</w:t>
      </w:r>
    </w:p>
    <w:p>
      <w:r>
        <w:t xml:space="preserve">[17, -8, -3, 13]</w:t>
      </w:r>
    </w:p>
    <w:p>
      <w:r>
        <w:rPr>
          <w:b/>
        </w:rPr>
        <w:t xml:space="preserve">Tulos</w:t>
      </w:r>
    </w:p>
    <w:p>
      <w:r>
        <w:t xml:space="preserve">[16, -10, -6, 9]</w:t>
      </w:r>
    </w:p>
    <w:p>
      <w:r>
        <w:rPr>
          <w:b/>
        </w:rPr>
        <w:t xml:space="preserve">Esimerkki 1.4284</w:t>
      </w:r>
    </w:p>
    <w:p>
      <w:r>
        <w:t xml:space="preserve">[17, 10, -2, -11, 12, -6, 14, 2, 8]</w:t>
      </w:r>
    </w:p>
    <w:p>
      <w:r>
        <w:rPr>
          <w:b/>
        </w:rPr>
        <w:t xml:space="preserve">Tulos</w:t>
      </w:r>
    </w:p>
    <w:p>
      <w:r>
        <w:t xml:space="preserve">[16, 8, -5, -15, 7, -12, 7, -6, -1]</w:t>
      </w:r>
    </w:p>
    <w:p>
      <w:r>
        <w:rPr>
          <w:b/>
        </w:rPr>
        <w:t xml:space="preserve">Esimerkki 1.4285</w:t>
      </w:r>
    </w:p>
    <w:p>
      <w:r>
        <w:t xml:space="preserve">[0, -7, -5, -6]</w:t>
      </w:r>
    </w:p>
    <w:p>
      <w:r>
        <w:rPr>
          <w:b/>
        </w:rPr>
        <w:t xml:space="preserve">Tulos</w:t>
      </w:r>
    </w:p>
    <w:p>
      <w:r>
        <w:t xml:space="preserve">[-1, -9, -8, -10]</w:t>
      </w:r>
    </w:p>
    <w:p>
      <w:r>
        <w:rPr>
          <w:b/>
        </w:rPr>
        <w:t xml:space="preserve">Esimerkki 1.4286</w:t>
      </w:r>
    </w:p>
    <w:p>
      <w:r>
        <w:t xml:space="preserve">[0, 7, 4, -11, -19, -1, 3, 11, 19, 6]</w:t>
      </w:r>
    </w:p>
    <w:p>
      <w:r>
        <w:rPr>
          <w:b/>
        </w:rPr>
        <w:t xml:space="preserve">Tulos</w:t>
      </w:r>
    </w:p>
    <w:p>
      <w:r>
        <w:t xml:space="preserve">[-1, 5, 1, -15, -24, -7, -4, 3, 10, -4]</w:t>
      </w:r>
    </w:p>
    <w:p>
      <w:r>
        <w:rPr>
          <w:b/>
        </w:rPr>
        <w:t xml:space="preserve">Esimerkki 1.4287</w:t>
      </w:r>
    </w:p>
    <w:p>
      <w:r>
        <w:t xml:space="preserve">[-17, -10, 0, -5, 15, -11, -20]</w:t>
      </w:r>
    </w:p>
    <w:p>
      <w:r>
        <w:rPr>
          <w:b/>
        </w:rPr>
        <w:t xml:space="preserve">Tulos</w:t>
      </w:r>
    </w:p>
    <w:p>
      <w:r>
        <w:t xml:space="preserve">[-18, -12, -3, -9, 10, -17, -27]</w:t>
      </w:r>
    </w:p>
    <w:p>
      <w:r>
        <w:rPr>
          <w:b/>
        </w:rPr>
        <w:t xml:space="preserve">Esimerkki 1.4288</w:t>
      </w:r>
    </w:p>
    <w:p>
      <w:r>
        <w:t xml:space="preserve">[9, -14, -5, 6, -15, -16]</w:t>
      </w:r>
    </w:p>
    <w:p>
      <w:r>
        <w:rPr>
          <w:b/>
        </w:rPr>
        <w:t xml:space="preserve">Tulos</w:t>
      </w:r>
    </w:p>
    <w:p>
      <w:r>
        <w:t xml:space="preserve">[8, -16, -8, 2, -20, -22]</w:t>
      </w:r>
    </w:p>
    <w:p>
      <w:r>
        <w:rPr>
          <w:b/>
        </w:rPr>
        <w:t xml:space="preserve">Esimerkki 1.4289</w:t>
      </w:r>
    </w:p>
    <w:p>
      <w:r>
        <w:t xml:space="preserve">[3, -20, 15, 12, -19, -8, 2]</w:t>
      </w:r>
    </w:p>
    <w:p>
      <w:r>
        <w:rPr>
          <w:b/>
        </w:rPr>
        <w:t xml:space="preserve">Tulos</w:t>
      </w:r>
    </w:p>
    <w:p>
      <w:r>
        <w:t xml:space="preserve">[2, -22, 12, 8, -24, -14, -5]</w:t>
      </w:r>
    </w:p>
    <w:p>
      <w:r>
        <w:rPr>
          <w:b/>
        </w:rPr>
        <w:t xml:space="preserve">Esimerkki 1.4290</w:t>
      </w:r>
    </w:p>
    <w:p>
      <w:r>
        <w:t xml:space="preserve">[-8, -9, -13, 3, -15, -8]</w:t>
      </w:r>
    </w:p>
    <w:p>
      <w:r>
        <w:rPr>
          <w:b/>
        </w:rPr>
        <w:t xml:space="preserve">Tulos</w:t>
      </w:r>
    </w:p>
    <w:p>
      <w:r>
        <w:t xml:space="preserve">[-9, -11, -16, -1, -20, -14]</w:t>
      </w:r>
    </w:p>
    <w:p>
      <w:r>
        <w:rPr>
          <w:b/>
        </w:rPr>
        <w:t xml:space="preserve">Esimerkki 1.4291</w:t>
      </w:r>
    </w:p>
    <w:p>
      <w:r>
        <w:t xml:space="preserve">[5, 0, -13, -5, 7, 3]</w:t>
      </w:r>
    </w:p>
    <w:p>
      <w:r>
        <w:rPr>
          <w:b/>
        </w:rPr>
        <w:t xml:space="preserve">Tulos</w:t>
      </w:r>
    </w:p>
    <w:p>
      <w:r>
        <w:t xml:space="preserve">[4, -2, -16, -9, 2, -3]</w:t>
      </w:r>
    </w:p>
    <w:p>
      <w:r>
        <w:rPr>
          <w:b/>
        </w:rPr>
        <w:t xml:space="preserve">Esimerkki 1.4292</w:t>
      </w:r>
    </w:p>
    <w:p>
      <w:r>
        <w:t xml:space="preserve">[-7, 15, 4, 18]</w:t>
      </w:r>
    </w:p>
    <w:p>
      <w:r>
        <w:rPr>
          <w:b/>
        </w:rPr>
        <w:t xml:space="preserve">Tulos</w:t>
      </w:r>
    </w:p>
    <w:p>
      <w:r>
        <w:t xml:space="preserve">[-8, 13, 1, 14]</w:t>
      </w:r>
    </w:p>
    <w:p>
      <w:r>
        <w:rPr>
          <w:b/>
        </w:rPr>
        <w:t xml:space="preserve">Esimerkki 1.4293</w:t>
      </w:r>
    </w:p>
    <w:p>
      <w:r>
        <w:t xml:space="preserve">[-5, -13, -15, 10, -9, -12]</w:t>
      </w:r>
    </w:p>
    <w:p>
      <w:r>
        <w:rPr>
          <w:b/>
        </w:rPr>
        <w:t xml:space="preserve">Tulos</w:t>
      </w:r>
    </w:p>
    <w:p>
      <w:r>
        <w:t xml:space="preserve">[-6, -15, -18, 6, -14, -18]</w:t>
      </w:r>
    </w:p>
    <w:p>
      <w:r>
        <w:rPr>
          <w:b/>
        </w:rPr>
        <w:t xml:space="preserve">Esimerkki 1.4294</w:t>
      </w:r>
    </w:p>
    <w:p>
      <w:r>
        <w:t xml:space="preserve">[0, 16, -1, 5, 19, 10, 5, -14, 0]</w:t>
      </w:r>
    </w:p>
    <w:p>
      <w:r>
        <w:rPr>
          <w:b/>
        </w:rPr>
        <w:t xml:space="preserve">Tulos</w:t>
      </w:r>
    </w:p>
    <w:p>
      <w:r>
        <w:t xml:space="preserve">[-1, 14, -4, 1, 14, 4, -2, -22, -9]</w:t>
      </w:r>
    </w:p>
    <w:p>
      <w:r>
        <w:rPr>
          <w:b/>
        </w:rPr>
        <w:t xml:space="preserve">Esimerkki 1.4295</w:t>
      </w:r>
    </w:p>
    <w:p>
      <w:r>
        <w:t xml:space="preserve">[10, -10, 16, 3, 16, 9, -9, 8]</w:t>
      </w:r>
    </w:p>
    <w:p>
      <w:r>
        <w:rPr>
          <w:b/>
        </w:rPr>
        <w:t xml:space="preserve">Tulos</w:t>
      </w:r>
    </w:p>
    <w:p>
      <w:r>
        <w:t xml:space="preserve">[9, -12, 13, -1, 11, 3, -16, 0]</w:t>
      </w:r>
    </w:p>
    <w:p>
      <w:r>
        <w:rPr>
          <w:b/>
        </w:rPr>
        <w:t xml:space="preserve">Esimerkki 1.4296</w:t>
      </w:r>
    </w:p>
    <w:p>
      <w:r>
        <w:t xml:space="preserve">[-5, -14, -1, -11, -19, -12, 3]</w:t>
      </w:r>
    </w:p>
    <w:p>
      <w:r>
        <w:rPr>
          <w:b/>
        </w:rPr>
        <w:t xml:space="preserve">Tulos</w:t>
      </w:r>
    </w:p>
    <w:p>
      <w:r>
        <w:t xml:space="preserve">[-6, -16, -4, -15, -24, -18, -4]</w:t>
      </w:r>
    </w:p>
    <w:p>
      <w:r>
        <w:rPr>
          <w:b/>
        </w:rPr>
        <w:t xml:space="preserve">Esimerkki 1.4297</w:t>
      </w:r>
    </w:p>
    <w:p>
      <w:r>
        <w:t xml:space="preserve">[7, -20, 15]</w:t>
      </w:r>
    </w:p>
    <w:p>
      <w:r>
        <w:rPr>
          <w:b/>
        </w:rPr>
        <w:t xml:space="preserve">Tulos</w:t>
      </w:r>
    </w:p>
    <w:p>
      <w:r>
        <w:t xml:space="preserve">[6, -22, 12]</w:t>
      </w:r>
    </w:p>
    <w:p>
      <w:r>
        <w:rPr>
          <w:b/>
        </w:rPr>
        <w:t xml:space="preserve">Esimerkki 1.4298</w:t>
      </w:r>
    </w:p>
    <w:p>
      <w:r>
        <w:t xml:space="preserve">[5, 14, -16, -8, 10, 11, 3]</w:t>
      </w:r>
    </w:p>
    <w:p>
      <w:r>
        <w:rPr>
          <w:b/>
        </w:rPr>
        <w:t xml:space="preserve">Tulos</w:t>
      </w:r>
    </w:p>
    <w:p>
      <w:r>
        <w:t xml:space="preserve">[4, 12, -19, -12, 5, 5, -4]</w:t>
      </w:r>
    </w:p>
    <w:p>
      <w:r>
        <w:rPr>
          <w:b/>
        </w:rPr>
        <w:t xml:space="preserve">Esimerkki 1.4299</w:t>
      </w:r>
    </w:p>
    <w:p>
      <w:r>
        <w:t xml:space="preserve">[18, -15, -13, 6]</w:t>
      </w:r>
    </w:p>
    <w:p>
      <w:r>
        <w:rPr>
          <w:b/>
        </w:rPr>
        <w:t xml:space="preserve">Tulos</w:t>
      </w:r>
    </w:p>
    <w:p>
      <w:r>
        <w:t xml:space="preserve">[17, -17, -16, 2]</w:t>
      </w:r>
    </w:p>
    <w:p>
      <w:r>
        <w:rPr>
          <w:b/>
        </w:rPr>
        <w:t xml:space="preserve">Esimerkki 1.4300</w:t>
      </w:r>
    </w:p>
    <w:p>
      <w:r>
        <w:t xml:space="preserve">[-5, -1, 20, 2, -8, 19, -6, -5, 7, -1]</w:t>
      </w:r>
    </w:p>
    <w:p>
      <w:r>
        <w:rPr>
          <w:b/>
        </w:rPr>
        <w:t xml:space="preserve">Tulos</w:t>
      </w:r>
    </w:p>
    <w:p>
      <w:r>
        <w:t xml:space="preserve">[-6, -3, 17, -2, -13, 13, -13, -13, -2, -11]</w:t>
      </w:r>
    </w:p>
    <w:p>
      <w:r>
        <w:rPr>
          <w:b/>
        </w:rPr>
        <w:t xml:space="preserve">Esimerkki 1.4301</w:t>
      </w:r>
    </w:p>
    <w:p>
      <w:r>
        <w:t xml:space="preserve">[-4, 18, 14, 13, 11, 15]</w:t>
      </w:r>
    </w:p>
    <w:p>
      <w:r>
        <w:rPr>
          <w:b/>
        </w:rPr>
        <w:t xml:space="preserve">Tulos</w:t>
      </w:r>
    </w:p>
    <w:p>
      <w:r>
        <w:t xml:space="preserve">[-5, 16, 11, 9, 6, 9]</w:t>
      </w:r>
    </w:p>
    <w:p>
      <w:r>
        <w:rPr>
          <w:b/>
        </w:rPr>
        <w:t xml:space="preserve">Esimerkki 1.4302</w:t>
      </w:r>
    </w:p>
    <w:p>
      <w:r>
        <w:t xml:space="preserve">[-6, 12, -19, 9, 1, 18, 20, -11, 16, 1]</w:t>
      </w:r>
    </w:p>
    <w:p>
      <w:r>
        <w:rPr>
          <w:b/>
        </w:rPr>
        <w:t xml:space="preserve">Tulos</w:t>
      </w:r>
    </w:p>
    <w:p>
      <w:r>
        <w:t xml:space="preserve">[-7, 10, -22, 5, -4, 12, 13, -19, 7, -9]</w:t>
      </w:r>
    </w:p>
    <w:p>
      <w:r>
        <w:rPr>
          <w:b/>
        </w:rPr>
        <w:t xml:space="preserve">Esimerkki 1.4303</w:t>
      </w:r>
    </w:p>
    <w:p>
      <w:r>
        <w:t xml:space="preserve">[-19, -7, -15, -6, 18, 8, 16, -8]</w:t>
      </w:r>
    </w:p>
    <w:p>
      <w:r>
        <w:rPr>
          <w:b/>
        </w:rPr>
        <w:t xml:space="preserve">Tulos</w:t>
      </w:r>
    </w:p>
    <w:p>
      <w:r>
        <w:t xml:space="preserve">[-20, -9, -18, -10, 13, 2, 9, -16]</w:t>
      </w:r>
    </w:p>
    <w:p>
      <w:r>
        <w:rPr>
          <w:b/>
        </w:rPr>
        <w:t xml:space="preserve">Esimerkki 1.4304</w:t>
      </w:r>
    </w:p>
    <w:p>
      <w:r>
        <w:t xml:space="preserve">[-9, 11, -3, -9, 9, -6, -19]</w:t>
      </w:r>
    </w:p>
    <w:p>
      <w:r>
        <w:rPr>
          <w:b/>
        </w:rPr>
        <w:t xml:space="preserve">Tulos</w:t>
      </w:r>
    </w:p>
    <w:p>
      <w:r>
        <w:t xml:space="preserve">[-10, 9, -6, -13, 4, -12, -26]</w:t>
      </w:r>
    </w:p>
    <w:p>
      <w:r>
        <w:rPr>
          <w:b/>
        </w:rPr>
        <w:t xml:space="preserve">Esimerkki 1.4305</w:t>
      </w:r>
    </w:p>
    <w:p>
      <w:r>
        <w:t xml:space="preserve">[0, -11, 10]</w:t>
      </w:r>
    </w:p>
    <w:p>
      <w:r>
        <w:rPr>
          <w:b/>
        </w:rPr>
        <w:t xml:space="preserve">Tulos</w:t>
      </w:r>
    </w:p>
    <w:p>
      <w:r>
        <w:t xml:space="preserve">[-1, -13, 7]</w:t>
      </w:r>
    </w:p>
    <w:p>
      <w:r>
        <w:rPr>
          <w:b/>
        </w:rPr>
        <w:t xml:space="preserve">Esimerkki 1.4306</w:t>
      </w:r>
    </w:p>
    <w:p>
      <w:r>
        <w:t xml:space="preserve">[15, -14, 14, -12, -2, 16, 18]</w:t>
      </w:r>
    </w:p>
    <w:p>
      <w:r>
        <w:rPr>
          <w:b/>
        </w:rPr>
        <w:t xml:space="preserve">Tulos</w:t>
      </w:r>
    </w:p>
    <w:p>
      <w:r>
        <w:t xml:space="preserve">[14, -16, 11, -16, -7, 10, 11]</w:t>
      </w:r>
    </w:p>
    <w:p>
      <w:r>
        <w:rPr>
          <w:b/>
        </w:rPr>
        <w:t xml:space="preserve">Esimerkki 1.4307</w:t>
      </w:r>
    </w:p>
    <w:p>
      <w:r>
        <w:t xml:space="preserve">[-11, -16, 20, -7, 0]</w:t>
      </w:r>
    </w:p>
    <w:p>
      <w:r>
        <w:rPr>
          <w:b/>
        </w:rPr>
        <w:t xml:space="preserve">Tulos</w:t>
      </w:r>
    </w:p>
    <w:p>
      <w:r>
        <w:t xml:space="preserve">[-12, -18, 17, -11, -5]</w:t>
      </w:r>
    </w:p>
    <w:p>
      <w:r>
        <w:rPr>
          <w:b/>
        </w:rPr>
        <w:t xml:space="preserve">Esimerkki 1.4308</w:t>
      </w:r>
    </w:p>
    <w:p>
      <w:r>
        <w:t xml:space="preserve">[-20, 19, 11, -17, 5, -18, -1, 14, 9]</w:t>
      </w:r>
    </w:p>
    <w:p>
      <w:r>
        <w:rPr>
          <w:b/>
        </w:rPr>
        <w:t xml:space="preserve">Tulos</w:t>
      </w:r>
    </w:p>
    <w:p>
      <w:r>
        <w:t xml:space="preserve">[-21, 17, 8, -21, 0, -24, -8, 6, 0]</w:t>
      </w:r>
    </w:p>
    <w:p>
      <w:r>
        <w:rPr>
          <w:b/>
        </w:rPr>
        <w:t xml:space="preserve">Esimerkki 1.4309</w:t>
      </w:r>
    </w:p>
    <w:p>
      <w:r>
        <w:t xml:space="preserve">[16, 3, -2, -1, -18, 11, 18]</w:t>
      </w:r>
    </w:p>
    <w:p>
      <w:r>
        <w:rPr>
          <w:b/>
        </w:rPr>
        <w:t xml:space="preserve">Tulos</w:t>
      </w:r>
    </w:p>
    <w:p>
      <w:r>
        <w:t xml:space="preserve">[15, 1, -5, -5, -23, 5, 11]</w:t>
      </w:r>
    </w:p>
    <w:p>
      <w:r>
        <w:rPr>
          <w:b/>
        </w:rPr>
        <w:t xml:space="preserve">Esimerkki 1.4310</w:t>
      </w:r>
    </w:p>
    <w:p>
      <w:r>
        <w:t xml:space="preserve">[-5, -8, -20, -9]</w:t>
      </w:r>
    </w:p>
    <w:p>
      <w:r>
        <w:rPr>
          <w:b/>
        </w:rPr>
        <w:t xml:space="preserve">Tulos</w:t>
      </w:r>
    </w:p>
    <w:p>
      <w:r>
        <w:t xml:space="preserve">[-6, -10, -23, -13]</w:t>
      </w:r>
    </w:p>
    <w:p>
      <w:r>
        <w:rPr>
          <w:b/>
        </w:rPr>
        <w:t xml:space="preserve">Esimerkki 1.4311</w:t>
      </w:r>
    </w:p>
    <w:p>
      <w:r>
        <w:t xml:space="preserve">[-10, -12, 16, -6, 16, 18, 10, 4, -7, -1]</w:t>
      </w:r>
    </w:p>
    <w:p>
      <w:r>
        <w:rPr>
          <w:b/>
        </w:rPr>
        <w:t xml:space="preserve">Tulos</w:t>
      </w:r>
    </w:p>
    <w:p>
      <w:r>
        <w:t xml:space="preserve">[-11, -14, 13, -10, 11, 12, 3, -4, -16, -11]</w:t>
      </w:r>
    </w:p>
    <w:p>
      <w:r>
        <w:rPr>
          <w:b/>
        </w:rPr>
        <w:t xml:space="preserve">Esimerkki 1.4312</w:t>
      </w:r>
    </w:p>
    <w:p>
      <w:r>
        <w:t xml:space="preserve">[1, -11, -20, 5, 16, -8, -13, -16, 12]</w:t>
      </w:r>
    </w:p>
    <w:p>
      <w:r>
        <w:rPr>
          <w:b/>
        </w:rPr>
        <w:t xml:space="preserve">Tulos</w:t>
      </w:r>
    </w:p>
    <w:p>
      <w:r>
        <w:t xml:space="preserve">[0, -13, -23, 1, 11, -14, -20, -24, 3]</w:t>
      </w:r>
    </w:p>
    <w:p>
      <w:r>
        <w:rPr>
          <w:b/>
        </w:rPr>
        <w:t xml:space="preserve">Esimerkki 1.4313</w:t>
      </w:r>
    </w:p>
    <w:p>
      <w:r>
        <w:t xml:space="preserve">[7, -1, 20, -3, 12, -9]</w:t>
      </w:r>
    </w:p>
    <w:p>
      <w:r>
        <w:rPr>
          <w:b/>
        </w:rPr>
        <w:t xml:space="preserve">Tulos</w:t>
      </w:r>
    </w:p>
    <w:p>
      <w:r>
        <w:t xml:space="preserve">[6, -3, 17, -7, 7, -15]</w:t>
      </w:r>
    </w:p>
    <w:p>
      <w:r>
        <w:rPr>
          <w:b/>
        </w:rPr>
        <w:t xml:space="preserve">Esimerkki 1.4314</w:t>
      </w:r>
    </w:p>
    <w:p>
      <w:r>
        <w:t xml:space="preserve">[14, -1]</w:t>
      </w:r>
    </w:p>
    <w:p>
      <w:r>
        <w:rPr>
          <w:b/>
        </w:rPr>
        <w:t xml:space="preserve">Tulos</w:t>
      </w:r>
    </w:p>
    <w:p>
      <w:r>
        <w:t xml:space="preserve">[13, -3]</w:t>
      </w:r>
    </w:p>
    <w:p>
      <w:r>
        <w:rPr>
          <w:b/>
        </w:rPr>
        <w:t xml:space="preserve">Esimerkki 1.4315</w:t>
      </w:r>
    </w:p>
    <w:p>
      <w:r>
        <w:t xml:space="preserve">[-18, -13, 2, 18, -20, -11]</w:t>
      </w:r>
    </w:p>
    <w:p>
      <w:r>
        <w:rPr>
          <w:b/>
        </w:rPr>
        <w:t xml:space="preserve">Tulos</w:t>
      </w:r>
    </w:p>
    <w:p>
      <w:r>
        <w:t xml:space="preserve">[-19, -15, -1, 14, -25, -17]</w:t>
      </w:r>
    </w:p>
    <w:p>
      <w:r>
        <w:rPr>
          <w:b/>
        </w:rPr>
        <w:t xml:space="preserve">Esimerkki 1.4316</w:t>
      </w:r>
    </w:p>
    <w:p>
      <w:r>
        <w:t xml:space="preserve">[2, 20, -7, 8, 14, -14, -10, 11, -5, 6]</w:t>
      </w:r>
    </w:p>
    <w:p>
      <w:r>
        <w:rPr>
          <w:b/>
        </w:rPr>
        <w:t xml:space="preserve">Tulos</w:t>
      </w:r>
    </w:p>
    <w:p>
      <w:r>
        <w:t xml:space="preserve">[1, 18, -10, 4, 9, -20, -17, 3, -14, -4]</w:t>
      </w:r>
    </w:p>
    <w:p>
      <w:r>
        <w:rPr>
          <w:b/>
        </w:rPr>
        <w:t xml:space="preserve">Esimerkki 1.4317</w:t>
      </w:r>
    </w:p>
    <w:p>
      <w:r>
        <w:t xml:space="preserve">[-12, 19, -5, 3, 16, 6, -6, -18, 3]</w:t>
      </w:r>
    </w:p>
    <w:p>
      <w:r>
        <w:rPr>
          <w:b/>
        </w:rPr>
        <w:t xml:space="preserve">Tulos</w:t>
      </w:r>
    </w:p>
    <w:p>
      <w:r>
        <w:t xml:space="preserve">[-13, 17, -8, -1, 11, 0, -13, -26, -6]</w:t>
      </w:r>
    </w:p>
    <w:p>
      <w:r>
        <w:rPr>
          <w:b/>
        </w:rPr>
        <w:t xml:space="preserve">Esimerkki 1.4318</w:t>
      </w:r>
    </w:p>
    <w:p>
      <w:r>
        <w:t xml:space="preserve">[-5, -9, -17, 20, 18, -9, 17, 9, 11, -3]</w:t>
      </w:r>
    </w:p>
    <w:p>
      <w:r>
        <w:rPr>
          <w:b/>
        </w:rPr>
        <w:t xml:space="preserve">Tulos</w:t>
      </w:r>
    </w:p>
    <w:p>
      <w:r>
        <w:t xml:space="preserve">[-6, -11, -20, 16, 13, -15, 10, 1, 2, -13]</w:t>
      </w:r>
    </w:p>
    <w:p>
      <w:r>
        <w:rPr>
          <w:b/>
        </w:rPr>
        <w:t xml:space="preserve">Esimerkki 1.4319</w:t>
      </w:r>
    </w:p>
    <w:p>
      <w:r>
        <w:t xml:space="preserve">[-20, -8, -3, -4, 2, 20, 14, -7, 19]</w:t>
      </w:r>
    </w:p>
    <w:p>
      <w:r>
        <w:rPr>
          <w:b/>
        </w:rPr>
        <w:t xml:space="preserve">Tulos</w:t>
      </w:r>
    </w:p>
    <w:p>
      <w:r>
        <w:t xml:space="preserve">[-21, -10, -6, -8, -3, 14, 7, -15, 10]</w:t>
      </w:r>
    </w:p>
    <w:p>
      <w:r>
        <w:rPr>
          <w:b/>
        </w:rPr>
        <w:t xml:space="preserve">Esimerkki 1.4320</w:t>
      </w:r>
    </w:p>
    <w:p>
      <w:r>
        <w:t xml:space="preserve">[-13, 3, 15, 15, 16, -16, 16, -14]</w:t>
      </w:r>
    </w:p>
    <w:p>
      <w:r>
        <w:rPr>
          <w:b/>
        </w:rPr>
        <w:t xml:space="preserve">Tulos</w:t>
      </w:r>
    </w:p>
    <w:p>
      <w:r>
        <w:t xml:space="preserve">[-14, 1, 12, 11, 11, -22, 9, -22]</w:t>
      </w:r>
    </w:p>
    <w:p>
      <w:r>
        <w:rPr>
          <w:b/>
        </w:rPr>
        <w:t xml:space="preserve">Esimerkki 1.4321</w:t>
      </w:r>
    </w:p>
    <w:p>
      <w:r>
        <w:t xml:space="preserve">[-19, -4, -6, -8, 18, 9, 7, -2, 2]</w:t>
      </w:r>
    </w:p>
    <w:p>
      <w:r>
        <w:rPr>
          <w:b/>
        </w:rPr>
        <w:t xml:space="preserve">Tulos</w:t>
      </w:r>
    </w:p>
    <w:p>
      <w:r>
        <w:t xml:space="preserve">[-20, -6, -9, -12, 13, 3, 0, -10, -7]</w:t>
      </w:r>
    </w:p>
    <w:p>
      <w:r>
        <w:rPr>
          <w:b/>
        </w:rPr>
        <w:t xml:space="preserve">Esimerkki 1.4322</w:t>
      </w:r>
    </w:p>
    <w:p>
      <w:r>
        <w:t xml:space="preserve">[15, 0, -3, 14, 4, 20, -14, 11, -20]</w:t>
      </w:r>
    </w:p>
    <w:p>
      <w:r>
        <w:rPr>
          <w:b/>
        </w:rPr>
        <w:t xml:space="preserve">Tulos</w:t>
      </w:r>
    </w:p>
    <w:p>
      <w:r>
        <w:t xml:space="preserve">[14, -2, -6, 10, -1, 14, -21, 3, -29]</w:t>
      </w:r>
    </w:p>
    <w:p>
      <w:r>
        <w:rPr>
          <w:b/>
        </w:rPr>
        <w:t xml:space="preserve">Esimerkki 1.4323</w:t>
      </w:r>
    </w:p>
    <w:p>
      <w:r>
        <w:t xml:space="preserve">[-2, 4, -2, 15, 1, -4, 0, -4, -3]</w:t>
      </w:r>
    </w:p>
    <w:p>
      <w:r>
        <w:rPr>
          <w:b/>
        </w:rPr>
        <w:t xml:space="preserve">Tulos</w:t>
      </w:r>
    </w:p>
    <w:p>
      <w:r>
        <w:t xml:space="preserve">[-3, 2, -5, 11, -4, -10, -7, -12, -12]</w:t>
      </w:r>
    </w:p>
    <w:p>
      <w:r>
        <w:rPr>
          <w:b/>
        </w:rPr>
        <w:t xml:space="preserve">Esimerkki 1.4324</w:t>
      </w:r>
    </w:p>
    <w:p>
      <w:r>
        <w:t xml:space="preserve">[9, 0, 19, 12]</w:t>
      </w:r>
    </w:p>
    <w:p>
      <w:r>
        <w:rPr>
          <w:b/>
        </w:rPr>
        <w:t xml:space="preserve">Tulos</w:t>
      </w:r>
    </w:p>
    <w:p>
      <w:r>
        <w:t xml:space="preserve">[8, -2, 16, 8]</w:t>
      </w:r>
    </w:p>
    <w:p>
      <w:r>
        <w:rPr>
          <w:b/>
        </w:rPr>
        <w:t xml:space="preserve">Esimerkki 1.4325</w:t>
      </w:r>
    </w:p>
    <w:p>
      <w:r>
        <w:t xml:space="preserve">[-3, -4, 16, -7, -18, 10, 5]</w:t>
      </w:r>
    </w:p>
    <w:p>
      <w:r>
        <w:rPr>
          <w:b/>
        </w:rPr>
        <w:t xml:space="preserve">Tulos</w:t>
      </w:r>
    </w:p>
    <w:p>
      <w:r>
        <w:t xml:space="preserve">[-4, -6, 13, -11, -23, 4, -2]</w:t>
      </w:r>
    </w:p>
    <w:p>
      <w:r>
        <w:rPr>
          <w:b/>
        </w:rPr>
        <w:t xml:space="preserve">Esimerkki 1.4326</w:t>
      </w:r>
    </w:p>
    <w:p>
      <w:r>
        <w:t xml:space="preserve">[-20, -16, -18, -5, 16]</w:t>
      </w:r>
    </w:p>
    <w:p>
      <w:r>
        <w:rPr>
          <w:b/>
        </w:rPr>
        <w:t xml:space="preserve">Tulos</w:t>
      </w:r>
    </w:p>
    <w:p>
      <w:r>
        <w:t xml:space="preserve">[-21, -18, -21, -9, 11]</w:t>
      </w:r>
    </w:p>
    <w:p>
      <w:r>
        <w:rPr>
          <w:b/>
        </w:rPr>
        <w:t xml:space="preserve">Esimerkki 1.4327</w:t>
      </w:r>
    </w:p>
    <w:p>
      <w:r>
        <w:t xml:space="preserve">[-14, -2, -15, -16, 3, -8, 14, 12, 18, 7]</w:t>
      </w:r>
    </w:p>
    <w:p>
      <w:r>
        <w:rPr>
          <w:b/>
        </w:rPr>
        <w:t xml:space="preserve">Tulos</w:t>
      </w:r>
    </w:p>
    <w:p>
      <w:r>
        <w:t xml:space="preserve">[-15, -4, -18, -20, -2, -14, 7, 4, 9, -3]</w:t>
      </w:r>
    </w:p>
    <w:p>
      <w:r>
        <w:rPr>
          <w:b/>
        </w:rPr>
        <w:t xml:space="preserve">Esimerkki 1.4328</w:t>
      </w:r>
    </w:p>
    <w:p>
      <w:r>
        <w:t xml:space="preserve">[13, 7, 1, 5, 3, -9, -3, 8, -9, 6]</w:t>
      </w:r>
    </w:p>
    <w:p>
      <w:r>
        <w:rPr>
          <w:b/>
        </w:rPr>
        <w:t xml:space="preserve">Tulos</w:t>
      </w:r>
    </w:p>
    <w:p>
      <w:r>
        <w:t xml:space="preserve">[12, 5, -2, 1, -2, -15, -10, 0, -18, -4]</w:t>
      </w:r>
    </w:p>
    <w:p>
      <w:r>
        <w:rPr>
          <w:b/>
        </w:rPr>
        <w:t xml:space="preserve">Esimerkki 1.4329</w:t>
      </w:r>
    </w:p>
    <w:p>
      <w:r>
        <w:t xml:space="preserve">[-15, 14, 3, -2]</w:t>
      </w:r>
    </w:p>
    <w:p>
      <w:r>
        <w:rPr>
          <w:b/>
        </w:rPr>
        <w:t xml:space="preserve">Tulos</w:t>
      </w:r>
    </w:p>
    <w:p>
      <w:r>
        <w:t xml:space="preserve">[-16, 12, 0, -6]</w:t>
      </w:r>
    </w:p>
    <w:p>
      <w:r>
        <w:rPr>
          <w:b/>
        </w:rPr>
        <w:t xml:space="preserve">Esimerkki 1.4330</w:t>
      </w:r>
    </w:p>
    <w:p>
      <w:r>
        <w:t xml:space="preserve">[-7, 11, 13, 2, 2, 8, 16, 18]</w:t>
      </w:r>
    </w:p>
    <w:p>
      <w:r>
        <w:rPr>
          <w:b/>
        </w:rPr>
        <w:t xml:space="preserve">Tulos</w:t>
      </w:r>
    </w:p>
    <w:p>
      <w:r>
        <w:t xml:space="preserve">[-8, 9, 10, -2, -3, 2, 9, 10]</w:t>
      </w:r>
    </w:p>
    <w:p>
      <w:r>
        <w:rPr>
          <w:b/>
        </w:rPr>
        <w:t xml:space="preserve">Esimerkki 1.4331</w:t>
      </w:r>
    </w:p>
    <w:p>
      <w:r>
        <w:t xml:space="preserve">[-6, 5, -20, 12, -5, 1, -12]</w:t>
      </w:r>
    </w:p>
    <w:p>
      <w:r>
        <w:rPr>
          <w:b/>
        </w:rPr>
        <w:t xml:space="preserve">Tulos</w:t>
      </w:r>
    </w:p>
    <w:p>
      <w:r>
        <w:t xml:space="preserve">[-7, 3, -23, 8, -10, -5, -19]</w:t>
      </w:r>
    </w:p>
    <w:p>
      <w:r>
        <w:rPr>
          <w:b/>
        </w:rPr>
        <w:t xml:space="preserve">Esimerkki 1.4332</w:t>
      </w:r>
    </w:p>
    <w:p>
      <w:r>
        <w:t xml:space="preserve">[-5, -12, -7, -1]</w:t>
      </w:r>
    </w:p>
    <w:p>
      <w:r>
        <w:rPr>
          <w:b/>
        </w:rPr>
        <w:t xml:space="preserve">Tulos</w:t>
      </w:r>
    </w:p>
    <w:p>
      <w:r>
        <w:t xml:space="preserve">[-6, -14, -10, -5]</w:t>
      </w:r>
    </w:p>
    <w:p>
      <w:r>
        <w:rPr>
          <w:b/>
        </w:rPr>
        <w:t xml:space="preserve">Esimerkki 1.4333</w:t>
      </w:r>
    </w:p>
    <w:p>
      <w:r>
        <w:t xml:space="preserve">[6, 9, -10, -16, 5, -19, -5, -5]</w:t>
      </w:r>
    </w:p>
    <w:p>
      <w:r>
        <w:rPr>
          <w:b/>
        </w:rPr>
        <w:t xml:space="preserve">Tulos</w:t>
      </w:r>
    </w:p>
    <w:p>
      <w:r>
        <w:t xml:space="preserve">[5, 7, -13, -20, 0, -25, -12, -13]</w:t>
      </w:r>
    </w:p>
    <w:p>
      <w:r>
        <w:rPr>
          <w:b/>
        </w:rPr>
        <w:t xml:space="preserve">Esimerkki 1.4334</w:t>
      </w:r>
    </w:p>
    <w:p>
      <w:r>
        <w:t xml:space="preserve">[-6, -10, -16, -13]</w:t>
      </w:r>
    </w:p>
    <w:p>
      <w:r>
        <w:rPr>
          <w:b/>
        </w:rPr>
        <w:t xml:space="preserve">Tulos</w:t>
      </w:r>
    </w:p>
    <w:p>
      <w:r>
        <w:t xml:space="preserve">[-7, -12, -19, -17]</w:t>
      </w:r>
    </w:p>
    <w:p>
      <w:r>
        <w:rPr>
          <w:b/>
        </w:rPr>
        <w:t xml:space="preserve">Esimerkki 1.4335</w:t>
      </w:r>
    </w:p>
    <w:p>
      <w:r>
        <w:t xml:space="preserve">[2, 6]</w:t>
      </w:r>
    </w:p>
    <w:p>
      <w:r>
        <w:rPr>
          <w:b/>
        </w:rPr>
        <w:t xml:space="preserve">Tulos</w:t>
      </w:r>
    </w:p>
    <w:p>
      <w:r>
        <w:t xml:space="preserve">[1, 4]</w:t>
      </w:r>
    </w:p>
    <w:p>
      <w:r>
        <w:rPr>
          <w:b/>
        </w:rPr>
        <w:t xml:space="preserve">Esimerkki 1.4336</w:t>
      </w:r>
    </w:p>
    <w:p>
      <w:r>
        <w:t xml:space="preserve">[5, 7, -2, 17, 14, 14, -17, 3]</w:t>
      </w:r>
    </w:p>
    <w:p>
      <w:r>
        <w:rPr>
          <w:b/>
        </w:rPr>
        <w:t xml:space="preserve">Tulos</w:t>
      </w:r>
    </w:p>
    <w:p>
      <w:r>
        <w:t xml:space="preserve">[4, 5, -5, 13, 9, 8, -24, -5]</w:t>
      </w:r>
    </w:p>
    <w:p>
      <w:r>
        <w:rPr>
          <w:b/>
        </w:rPr>
        <w:t xml:space="preserve">Esimerkki 1.4337</w:t>
      </w:r>
    </w:p>
    <w:p>
      <w:r>
        <w:t xml:space="preserve">[10, 3, -15, 3]</w:t>
      </w:r>
    </w:p>
    <w:p>
      <w:r>
        <w:rPr>
          <w:b/>
        </w:rPr>
        <w:t xml:space="preserve">Tulos</w:t>
      </w:r>
    </w:p>
    <w:p>
      <w:r>
        <w:t xml:space="preserve">[9, 1, -18, -1]</w:t>
      </w:r>
    </w:p>
    <w:p>
      <w:r>
        <w:rPr>
          <w:b/>
        </w:rPr>
        <w:t xml:space="preserve">Esimerkki 1.4338</w:t>
      </w:r>
    </w:p>
    <w:p>
      <w:r>
        <w:t xml:space="preserve">[16, 15, -20, -12, -4, -15, 0, 6]</w:t>
      </w:r>
    </w:p>
    <w:p>
      <w:r>
        <w:rPr>
          <w:b/>
        </w:rPr>
        <w:t xml:space="preserve">Tulos</w:t>
      </w:r>
    </w:p>
    <w:p>
      <w:r>
        <w:t xml:space="preserve">[15, 13, -23, -16, -9, -21, -7, -2]</w:t>
      </w:r>
    </w:p>
    <w:p>
      <w:r>
        <w:rPr>
          <w:b/>
        </w:rPr>
        <w:t xml:space="preserve">Esimerkki 1.4339</w:t>
      </w:r>
    </w:p>
    <w:p>
      <w:r>
        <w:t xml:space="preserve">[-10, -18, -18, -9, 20, 18, -5, -5, -7, -17]</w:t>
      </w:r>
    </w:p>
    <w:p>
      <w:r>
        <w:rPr>
          <w:b/>
        </w:rPr>
        <w:t xml:space="preserve">Tulos</w:t>
      </w:r>
    </w:p>
    <w:p>
      <w:r>
        <w:t xml:space="preserve">[-11, -20, -21, -13, 15, 12, -12, -13, -16, -27]</w:t>
      </w:r>
    </w:p>
    <w:p>
      <w:r>
        <w:rPr>
          <w:b/>
        </w:rPr>
        <w:t xml:space="preserve">Esimerkki 1.4340</w:t>
      </w:r>
    </w:p>
    <w:p>
      <w:r>
        <w:t xml:space="preserve">[8, 7, 14, -19, 9, 4]</w:t>
      </w:r>
    </w:p>
    <w:p>
      <w:r>
        <w:rPr>
          <w:b/>
        </w:rPr>
        <w:t xml:space="preserve">Tulos</w:t>
      </w:r>
    </w:p>
    <w:p>
      <w:r>
        <w:t xml:space="preserve">[7, 5, 11, -23, 4, -2]</w:t>
      </w:r>
    </w:p>
    <w:p>
      <w:r>
        <w:rPr>
          <w:b/>
        </w:rPr>
        <w:t xml:space="preserve">Esimerkki 1.4341</w:t>
      </w:r>
    </w:p>
    <w:p>
      <w:r>
        <w:t xml:space="preserve">[12, -3, 3, 2, 20, -5]</w:t>
      </w:r>
    </w:p>
    <w:p>
      <w:r>
        <w:rPr>
          <w:b/>
        </w:rPr>
        <w:t xml:space="preserve">Tulos</w:t>
      </w:r>
    </w:p>
    <w:p>
      <w:r>
        <w:t xml:space="preserve">[11, -5, 0, -2, 15, -11]</w:t>
      </w:r>
    </w:p>
    <w:p>
      <w:r>
        <w:rPr>
          <w:b/>
        </w:rPr>
        <w:t xml:space="preserve">Esimerkki 1.4342</w:t>
      </w:r>
    </w:p>
    <w:p>
      <w:r>
        <w:t xml:space="preserve">[-17, 9, 20, -8, 16, 20, 6, 7, 3]</w:t>
      </w:r>
    </w:p>
    <w:p>
      <w:r>
        <w:rPr>
          <w:b/>
        </w:rPr>
        <w:t xml:space="preserve">Tulos</w:t>
      </w:r>
    </w:p>
    <w:p>
      <w:r>
        <w:t xml:space="preserve">[-18, 7, 17, -12, 11, 14, -1, -1, -6]</w:t>
      </w:r>
    </w:p>
    <w:p>
      <w:r>
        <w:rPr>
          <w:b/>
        </w:rPr>
        <w:t xml:space="preserve">Esimerkki 1.4343</w:t>
      </w:r>
    </w:p>
    <w:p>
      <w:r>
        <w:t xml:space="preserve">[3, -16, 12, 11, -12, 12, -6, -7, 10, -19]</w:t>
      </w:r>
    </w:p>
    <w:p>
      <w:r>
        <w:rPr>
          <w:b/>
        </w:rPr>
        <w:t xml:space="preserve">Tulos</w:t>
      </w:r>
    </w:p>
    <w:p>
      <w:r>
        <w:t xml:space="preserve">[2, -18, 9, 7, -17, 6, -13, -15, 1, -29]</w:t>
      </w:r>
    </w:p>
    <w:p>
      <w:r>
        <w:rPr>
          <w:b/>
        </w:rPr>
        <w:t xml:space="preserve">Esimerkki 1.4344</w:t>
      </w:r>
    </w:p>
    <w:p>
      <w:r>
        <w:t xml:space="preserve">[-5, 2, -5, 4, -5, 3, 0, 1]</w:t>
      </w:r>
    </w:p>
    <w:p>
      <w:r>
        <w:rPr>
          <w:b/>
        </w:rPr>
        <w:t xml:space="preserve">Tulos</w:t>
      </w:r>
    </w:p>
    <w:p>
      <w:r>
        <w:t xml:space="preserve">[-6, 0, -8, 0, -10, -3, -7, -7]</w:t>
      </w:r>
    </w:p>
    <w:p>
      <w:r>
        <w:rPr>
          <w:b/>
        </w:rPr>
        <w:t xml:space="preserve">Esimerkki 1.4345</w:t>
      </w:r>
    </w:p>
    <w:p>
      <w:r>
        <w:t xml:space="preserve">[10, 0, -11, 11]</w:t>
      </w:r>
    </w:p>
    <w:p>
      <w:r>
        <w:rPr>
          <w:b/>
        </w:rPr>
        <w:t xml:space="preserve">Tulos</w:t>
      </w:r>
    </w:p>
    <w:p>
      <w:r>
        <w:t xml:space="preserve">[9, -2, -14, 7]</w:t>
      </w:r>
    </w:p>
    <w:p>
      <w:r>
        <w:rPr>
          <w:b/>
        </w:rPr>
        <w:t xml:space="preserve">Esimerkki 1.4346</w:t>
      </w:r>
    </w:p>
    <w:p>
      <w:r>
        <w:t xml:space="preserve">[0, -19]</w:t>
      </w:r>
    </w:p>
    <w:p>
      <w:r>
        <w:rPr>
          <w:b/>
        </w:rPr>
        <w:t xml:space="preserve">Tulos</w:t>
      </w:r>
    </w:p>
    <w:p>
      <w:r>
        <w:t xml:space="preserve">[-1, -21]</w:t>
      </w:r>
    </w:p>
    <w:p>
      <w:r>
        <w:rPr>
          <w:b/>
        </w:rPr>
        <w:t xml:space="preserve">Esimerkki 1.4347</w:t>
      </w:r>
    </w:p>
    <w:p>
      <w:r>
        <w:t xml:space="preserve">[-7, -7, 9, -16, -15, -15, 6, 6]</w:t>
      </w:r>
    </w:p>
    <w:p>
      <w:r>
        <w:rPr>
          <w:b/>
        </w:rPr>
        <w:t xml:space="preserve">Tulos</w:t>
      </w:r>
    </w:p>
    <w:p>
      <w:r>
        <w:t xml:space="preserve">[-8, -9, 6, -20, -20, -21, -1, -2]</w:t>
      </w:r>
    </w:p>
    <w:p>
      <w:r>
        <w:rPr>
          <w:b/>
        </w:rPr>
        <w:t xml:space="preserve">Esimerkki 1.4348</w:t>
      </w:r>
    </w:p>
    <w:p>
      <w:r>
        <w:t xml:space="preserve">[-20, -8, -2, 18]</w:t>
      </w:r>
    </w:p>
    <w:p>
      <w:r>
        <w:rPr>
          <w:b/>
        </w:rPr>
        <w:t xml:space="preserve">Tulos</w:t>
      </w:r>
    </w:p>
    <w:p>
      <w:r>
        <w:t xml:space="preserve">[-21, -10, -5, 14]</w:t>
      </w:r>
    </w:p>
    <w:p>
      <w:r>
        <w:rPr>
          <w:b/>
        </w:rPr>
        <w:t xml:space="preserve">Esimerkki 1.4349</w:t>
      </w:r>
    </w:p>
    <w:p>
      <w:r>
        <w:t xml:space="preserve">[-1, 11, -20, -6]</w:t>
      </w:r>
    </w:p>
    <w:p>
      <w:r>
        <w:rPr>
          <w:b/>
        </w:rPr>
        <w:t xml:space="preserve">Tulos</w:t>
      </w:r>
    </w:p>
    <w:p>
      <w:r>
        <w:t xml:space="preserve">[-2, 9, -23, -10]</w:t>
      </w:r>
    </w:p>
    <w:p>
      <w:r>
        <w:rPr>
          <w:b/>
        </w:rPr>
        <w:t xml:space="preserve">Esimerkki 1.4350</w:t>
      </w:r>
    </w:p>
    <w:p>
      <w:r>
        <w:t xml:space="preserve">[3, 3, -16, 13, 20, 14, 3, -11]</w:t>
      </w:r>
    </w:p>
    <w:p>
      <w:r>
        <w:rPr>
          <w:b/>
        </w:rPr>
        <w:t xml:space="preserve">Tulos</w:t>
      </w:r>
    </w:p>
    <w:p>
      <w:r>
        <w:t xml:space="preserve">[2, 1, -19, 9, 15, 8, -4, -19]</w:t>
      </w:r>
    </w:p>
    <w:p>
      <w:r>
        <w:rPr>
          <w:b/>
        </w:rPr>
        <w:t xml:space="preserve">Esimerkki 1.4351</w:t>
      </w:r>
    </w:p>
    <w:p>
      <w:r>
        <w:t xml:space="preserve">[-8, 16, -12, -13, 15]</w:t>
      </w:r>
    </w:p>
    <w:p>
      <w:r>
        <w:rPr>
          <w:b/>
        </w:rPr>
        <w:t xml:space="preserve">Tulos</w:t>
      </w:r>
    </w:p>
    <w:p>
      <w:r>
        <w:t xml:space="preserve">[-9, 14, -15, -17, 10]</w:t>
      </w:r>
    </w:p>
    <w:p>
      <w:r>
        <w:rPr>
          <w:b/>
        </w:rPr>
        <w:t xml:space="preserve">Esimerkki 1.4352</w:t>
      </w:r>
    </w:p>
    <w:p>
      <w:r>
        <w:t xml:space="preserve">[0, 12, -1]</w:t>
      </w:r>
    </w:p>
    <w:p>
      <w:r>
        <w:rPr>
          <w:b/>
        </w:rPr>
        <w:t xml:space="preserve">Tulos</w:t>
      </w:r>
    </w:p>
    <w:p>
      <w:r>
        <w:t xml:space="preserve">[-1, 10, -4]</w:t>
      </w:r>
    </w:p>
    <w:p>
      <w:r>
        <w:rPr>
          <w:b/>
        </w:rPr>
        <w:t xml:space="preserve">Esimerkki 1.4353</w:t>
      </w:r>
    </w:p>
    <w:p>
      <w:r>
        <w:t xml:space="preserve">[-7, 20]</w:t>
      </w:r>
    </w:p>
    <w:p>
      <w:r>
        <w:rPr>
          <w:b/>
        </w:rPr>
        <w:t xml:space="preserve">Tulos</w:t>
      </w:r>
    </w:p>
    <w:p>
      <w:r>
        <w:t xml:space="preserve">[-8, 18]</w:t>
      </w:r>
    </w:p>
    <w:p>
      <w:r>
        <w:rPr>
          <w:b/>
        </w:rPr>
        <w:t xml:space="preserve">Esimerkki 1.4354</w:t>
      </w:r>
    </w:p>
    <w:p>
      <w:r>
        <w:t xml:space="preserve">[-12, -6, -12, -8, 7, 8]</w:t>
      </w:r>
    </w:p>
    <w:p>
      <w:r>
        <w:rPr>
          <w:b/>
        </w:rPr>
        <w:t xml:space="preserve">Tulos</w:t>
      </w:r>
    </w:p>
    <w:p>
      <w:r>
        <w:t xml:space="preserve">[-13, -8, -15, -12, 2, 2]</w:t>
      </w:r>
    </w:p>
    <w:p>
      <w:r>
        <w:rPr>
          <w:b/>
        </w:rPr>
        <w:t xml:space="preserve">Esimerkki 1.4355</w:t>
      </w:r>
    </w:p>
    <w:p>
      <w:r>
        <w:t xml:space="preserve">[-17, 3, 17, 10, -10, 16, -13, 18, -13]</w:t>
      </w:r>
    </w:p>
    <w:p>
      <w:r>
        <w:rPr>
          <w:b/>
        </w:rPr>
        <w:t xml:space="preserve">Tulos</w:t>
      </w:r>
    </w:p>
    <w:p>
      <w:r>
        <w:t xml:space="preserve">[-18, 1, 14, 6, -15, 10, -20, 10, -22]</w:t>
      </w:r>
    </w:p>
    <w:p>
      <w:r>
        <w:rPr>
          <w:b/>
        </w:rPr>
        <w:t xml:space="preserve">Esimerkki 1.4356</w:t>
      </w:r>
    </w:p>
    <w:p>
      <w:r>
        <w:t xml:space="preserve">[-13, 9, -1, 4, 14, -18, 9]</w:t>
      </w:r>
    </w:p>
    <w:p>
      <w:r>
        <w:rPr>
          <w:b/>
        </w:rPr>
        <w:t xml:space="preserve">Tulos</w:t>
      </w:r>
    </w:p>
    <w:p>
      <w:r>
        <w:t xml:space="preserve">[-14, 7, -4, 0, 9, -24, 2]</w:t>
      </w:r>
    </w:p>
    <w:p>
      <w:r>
        <w:rPr>
          <w:b/>
        </w:rPr>
        <w:t xml:space="preserve">Esimerkki 1.4357</w:t>
      </w:r>
    </w:p>
    <w:p>
      <w:r>
        <w:t xml:space="preserve">[-18, -18, -13, 2, 12, -2, 5, -13, 18, -13]</w:t>
      </w:r>
    </w:p>
    <w:p>
      <w:r>
        <w:rPr>
          <w:b/>
        </w:rPr>
        <w:t xml:space="preserve">Tulos</w:t>
      </w:r>
    </w:p>
    <w:p>
      <w:r>
        <w:t xml:space="preserve">[-19, -20, -16, -2, 7, -8, -2, -21, 9, -23]</w:t>
      </w:r>
    </w:p>
    <w:p>
      <w:r>
        <w:rPr>
          <w:b/>
        </w:rPr>
        <w:t xml:space="preserve">Esimerkki 1.4358</w:t>
      </w:r>
    </w:p>
    <w:p>
      <w:r>
        <w:t xml:space="preserve">[2, -5, -9, 9, 8, 20, -17]</w:t>
      </w:r>
    </w:p>
    <w:p>
      <w:r>
        <w:rPr>
          <w:b/>
        </w:rPr>
        <w:t xml:space="preserve">Tulos</w:t>
      </w:r>
    </w:p>
    <w:p>
      <w:r>
        <w:t xml:space="preserve">[1, -7, -12, 5, 3, 14, -24]</w:t>
      </w:r>
    </w:p>
    <w:p>
      <w:r>
        <w:rPr>
          <w:b/>
        </w:rPr>
        <w:t xml:space="preserve">Esimerkki 1.4359</w:t>
      </w:r>
    </w:p>
    <w:p>
      <w:r>
        <w:t xml:space="preserve">[8, 3, 12, -20, 6, 11, 4]</w:t>
      </w:r>
    </w:p>
    <w:p>
      <w:r>
        <w:rPr>
          <w:b/>
        </w:rPr>
        <w:t xml:space="preserve">Tulos</w:t>
      </w:r>
    </w:p>
    <w:p>
      <w:r>
        <w:t xml:space="preserve">[7, 1, 9, -24, 1, 5, -3]</w:t>
      </w:r>
    </w:p>
    <w:p>
      <w:r>
        <w:rPr>
          <w:b/>
        </w:rPr>
        <w:t xml:space="preserve">Esimerkki 1.4360</w:t>
      </w:r>
    </w:p>
    <w:p>
      <w:r>
        <w:t xml:space="preserve">[10, 3, 4, 16, 17, 19, 18, 12, -13]</w:t>
      </w:r>
    </w:p>
    <w:p>
      <w:r>
        <w:rPr>
          <w:b/>
        </w:rPr>
        <w:t xml:space="preserve">Tulos</w:t>
      </w:r>
    </w:p>
    <w:p>
      <w:r>
        <w:t xml:space="preserve">[9, 1, 1, 12, 12, 13, 11, 4, -22]</w:t>
      </w:r>
    </w:p>
    <w:p>
      <w:r>
        <w:rPr>
          <w:b/>
        </w:rPr>
        <w:t xml:space="preserve">Esimerkki 1.4361</w:t>
      </w:r>
    </w:p>
    <w:p>
      <w:r>
        <w:t xml:space="preserve">[14, -6, 17, -10, 16, -16, -14]</w:t>
      </w:r>
    </w:p>
    <w:p>
      <w:r>
        <w:rPr>
          <w:b/>
        </w:rPr>
        <w:t xml:space="preserve">Tulos</w:t>
      </w:r>
    </w:p>
    <w:p>
      <w:r>
        <w:t xml:space="preserve">[13, -8, 14, -14, 11, -22, -21]</w:t>
      </w:r>
    </w:p>
    <w:p>
      <w:r>
        <w:rPr>
          <w:b/>
        </w:rPr>
        <w:t xml:space="preserve">Esimerkki 1.4362</w:t>
      </w:r>
    </w:p>
    <w:p>
      <w:r>
        <w:t xml:space="preserve">[-12, 2, 13, -5]</w:t>
      </w:r>
    </w:p>
    <w:p>
      <w:r>
        <w:rPr>
          <w:b/>
        </w:rPr>
        <w:t xml:space="preserve">Tulos</w:t>
      </w:r>
    </w:p>
    <w:p>
      <w:r>
        <w:t xml:space="preserve">[-13, 0, 10, -9]</w:t>
      </w:r>
    </w:p>
    <w:p>
      <w:r>
        <w:rPr>
          <w:b/>
        </w:rPr>
        <w:t xml:space="preserve">Esimerkki 1.4363</w:t>
      </w:r>
    </w:p>
    <w:p>
      <w:r>
        <w:t xml:space="preserve">[8, 11, 20, 7]</w:t>
      </w:r>
    </w:p>
    <w:p>
      <w:r>
        <w:rPr>
          <w:b/>
        </w:rPr>
        <w:t xml:space="preserve">Tulos</w:t>
      </w:r>
    </w:p>
    <w:p>
      <w:r>
        <w:t xml:space="preserve">[7, 9, 17, 3]</w:t>
      </w:r>
    </w:p>
    <w:p>
      <w:r>
        <w:rPr>
          <w:b/>
        </w:rPr>
        <w:t xml:space="preserve">Esimerkki 1.4364</w:t>
      </w:r>
    </w:p>
    <w:p>
      <w:r>
        <w:t xml:space="preserve">[18, -15, -8, -14, -13, -7, 10, -15, -9]</w:t>
      </w:r>
    </w:p>
    <w:p>
      <w:r>
        <w:rPr>
          <w:b/>
        </w:rPr>
        <w:t xml:space="preserve">Tulos</w:t>
      </w:r>
    </w:p>
    <w:p>
      <w:r>
        <w:t xml:space="preserve">[17, -17, -11, -18, -18, -13, 3, -23, -18]</w:t>
      </w:r>
    </w:p>
    <w:p>
      <w:r>
        <w:rPr>
          <w:b/>
        </w:rPr>
        <w:t xml:space="preserve">Esimerkki 1.4365</w:t>
      </w:r>
    </w:p>
    <w:p>
      <w:r>
        <w:t xml:space="preserve">[10, 1, 0, -3]</w:t>
      </w:r>
    </w:p>
    <w:p>
      <w:r>
        <w:rPr>
          <w:b/>
        </w:rPr>
        <w:t xml:space="preserve">Tulos</w:t>
      </w:r>
    </w:p>
    <w:p>
      <w:r>
        <w:t xml:space="preserve">[9, -1, -3, -7]</w:t>
      </w:r>
    </w:p>
    <w:p>
      <w:r>
        <w:rPr>
          <w:b/>
        </w:rPr>
        <w:t xml:space="preserve">Esimerkki 1.4366</w:t>
      </w:r>
    </w:p>
    <w:p>
      <w:r>
        <w:t xml:space="preserve">[-6, -10, -4, 20, 14, -1, -12, -2]</w:t>
      </w:r>
    </w:p>
    <w:p>
      <w:r>
        <w:rPr>
          <w:b/>
        </w:rPr>
        <w:t xml:space="preserve">Tulos</w:t>
      </w:r>
    </w:p>
    <w:p>
      <w:r>
        <w:t xml:space="preserve">[-7, -12, -7, 16, 9, -7, -19, -10]</w:t>
      </w:r>
    </w:p>
    <w:p>
      <w:r>
        <w:rPr>
          <w:b/>
        </w:rPr>
        <w:t xml:space="preserve">Esimerkki 1.4367</w:t>
      </w:r>
    </w:p>
    <w:p>
      <w:r>
        <w:t xml:space="preserve">[14, 3, 2, -1, -9, 9, -2, 15]</w:t>
      </w:r>
    </w:p>
    <w:p>
      <w:r>
        <w:rPr>
          <w:b/>
        </w:rPr>
        <w:t xml:space="preserve">Tulos</w:t>
      </w:r>
    </w:p>
    <w:p>
      <w:r>
        <w:t xml:space="preserve">[13, 1, -1, -5, -14, 3, -9, 7]</w:t>
      </w:r>
    </w:p>
    <w:p>
      <w:r>
        <w:rPr>
          <w:b/>
        </w:rPr>
        <w:t xml:space="preserve">Esimerkki 1.4368</w:t>
      </w:r>
    </w:p>
    <w:p>
      <w:r>
        <w:t xml:space="preserve">[-5, -2, -20, -10, -9]</w:t>
      </w:r>
    </w:p>
    <w:p>
      <w:r>
        <w:rPr>
          <w:b/>
        </w:rPr>
        <w:t xml:space="preserve">Tulos</w:t>
      </w:r>
    </w:p>
    <w:p>
      <w:r>
        <w:t xml:space="preserve">[-6, -4, -23, -14, -14]</w:t>
      </w:r>
    </w:p>
    <w:p>
      <w:r>
        <w:rPr>
          <w:b/>
        </w:rPr>
        <w:t xml:space="preserve">Esimerkki 1.4369</w:t>
      </w:r>
    </w:p>
    <w:p>
      <w:r>
        <w:t xml:space="preserve">[12, -7, -10, -2, 4, -18, -14, -8]</w:t>
      </w:r>
    </w:p>
    <w:p>
      <w:r>
        <w:rPr>
          <w:b/>
        </w:rPr>
        <w:t xml:space="preserve">Tulos</w:t>
      </w:r>
    </w:p>
    <w:p>
      <w:r>
        <w:t xml:space="preserve">[11, -9, -13, -6, -1, -24, -21, -16]</w:t>
      </w:r>
    </w:p>
    <w:p>
      <w:r>
        <w:rPr>
          <w:b/>
        </w:rPr>
        <w:t xml:space="preserve">Esimerkki 1.4370</w:t>
      </w:r>
    </w:p>
    <w:p>
      <w:r>
        <w:t xml:space="preserve">[-8, -13, 7, -16, -1, 11, -15, -17]</w:t>
      </w:r>
    </w:p>
    <w:p>
      <w:r>
        <w:rPr>
          <w:b/>
        </w:rPr>
        <w:t xml:space="preserve">Tulos</w:t>
      </w:r>
    </w:p>
    <w:p>
      <w:r>
        <w:t xml:space="preserve">[-9, -15, 4, -20, -6, 5, -22, -25]</w:t>
      </w:r>
    </w:p>
    <w:p>
      <w:r>
        <w:rPr>
          <w:b/>
        </w:rPr>
        <w:t xml:space="preserve">Esimerkki 1.4371</w:t>
      </w:r>
    </w:p>
    <w:p>
      <w:r>
        <w:t xml:space="preserve">[8, 15, -17, -12, 12, 14, -10, 10, -11, 9]</w:t>
      </w:r>
    </w:p>
    <w:p>
      <w:r>
        <w:rPr>
          <w:b/>
        </w:rPr>
        <w:t xml:space="preserve">Tulos</w:t>
      </w:r>
    </w:p>
    <w:p>
      <w:r>
        <w:t xml:space="preserve">[7, 13, -20, -16, 7, 8, -17, 2, -20, -1]</w:t>
      </w:r>
    </w:p>
    <w:p>
      <w:r>
        <w:rPr>
          <w:b/>
        </w:rPr>
        <w:t xml:space="preserve">Esimerkki 1.4372</w:t>
      </w:r>
    </w:p>
    <w:p>
      <w:r>
        <w:t xml:space="preserve">[7, 6, 17, 6, 12, -4]</w:t>
      </w:r>
    </w:p>
    <w:p>
      <w:r>
        <w:rPr>
          <w:b/>
        </w:rPr>
        <w:t xml:space="preserve">Tulos</w:t>
      </w:r>
    </w:p>
    <w:p>
      <w:r>
        <w:t xml:space="preserve">[6, 4, 14, 2, 7, -10]</w:t>
      </w:r>
    </w:p>
    <w:p>
      <w:r>
        <w:rPr>
          <w:b/>
        </w:rPr>
        <w:t xml:space="preserve">Esimerkki 1.4373</w:t>
      </w:r>
    </w:p>
    <w:p>
      <w:r>
        <w:t xml:space="preserve">[6, -16]</w:t>
      </w:r>
    </w:p>
    <w:p>
      <w:r>
        <w:rPr>
          <w:b/>
        </w:rPr>
        <w:t xml:space="preserve">Tulos</w:t>
      </w:r>
    </w:p>
    <w:p>
      <w:r>
        <w:t xml:space="preserve">[5, -18]</w:t>
      </w:r>
    </w:p>
    <w:p>
      <w:r>
        <w:rPr>
          <w:b/>
        </w:rPr>
        <w:t xml:space="preserve">Esimerkki 1.4374</w:t>
      </w:r>
    </w:p>
    <w:p>
      <w:r>
        <w:t xml:space="preserve">[-13, -4, 12, 4, 1, -3, -3, 11]</w:t>
      </w:r>
    </w:p>
    <w:p>
      <w:r>
        <w:rPr>
          <w:b/>
        </w:rPr>
        <w:t xml:space="preserve">Tulos</w:t>
      </w:r>
    </w:p>
    <w:p>
      <w:r>
        <w:t xml:space="preserve">[-14, -6, 9, 0, -4, -9, -10, 3]</w:t>
      </w:r>
    </w:p>
    <w:p>
      <w:r>
        <w:rPr>
          <w:b/>
        </w:rPr>
        <w:t xml:space="preserve">Esimerkki 1.4375</w:t>
      </w:r>
    </w:p>
    <w:p>
      <w:r>
        <w:t xml:space="preserve">[-2, 18, 12, -18, 0, 18, -17]</w:t>
      </w:r>
    </w:p>
    <w:p>
      <w:r>
        <w:rPr>
          <w:b/>
        </w:rPr>
        <w:t xml:space="preserve">Tulos</w:t>
      </w:r>
    </w:p>
    <w:p>
      <w:r>
        <w:t xml:space="preserve">[-3, 16, 9, -22, -5, 12, -24]</w:t>
      </w:r>
    </w:p>
    <w:p>
      <w:r>
        <w:rPr>
          <w:b/>
        </w:rPr>
        <w:t xml:space="preserve">Esimerkki 1.4376</w:t>
      </w:r>
    </w:p>
    <w:p>
      <w:r>
        <w:t xml:space="preserve">[-10, -6, -17, 11]</w:t>
      </w:r>
    </w:p>
    <w:p>
      <w:r>
        <w:rPr>
          <w:b/>
        </w:rPr>
        <w:t xml:space="preserve">Tulos</w:t>
      </w:r>
    </w:p>
    <w:p>
      <w:r>
        <w:t xml:space="preserve">[-11, -8, -20, 7]</w:t>
      </w:r>
    </w:p>
    <w:p>
      <w:r>
        <w:rPr>
          <w:b/>
        </w:rPr>
        <w:t xml:space="preserve">Esimerkki 1.4377</w:t>
      </w:r>
    </w:p>
    <w:p>
      <w:r>
        <w:t xml:space="preserve">[-20, 13, 4]</w:t>
      </w:r>
    </w:p>
    <w:p>
      <w:r>
        <w:rPr>
          <w:b/>
        </w:rPr>
        <w:t xml:space="preserve">Tulos</w:t>
      </w:r>
    </w:p>
    <w:p>
      <w:r>
        <w:t xml:space="preserve">[-21, 11, 1]</w:t>
      </w:r>
    </w:p>
    <w:p>
      <w:r>
        <w:rPr>
          <w:b/>
        </w:rPr>
        <w:t xml:space="preserve">Esimerkki 1.4378</w:t>
      </w:r>
    </w:p>
    <w:p>
      <w:r>
        <w:t xml:space="preserve">[0, -18, 12, 15, -15, -18, 9, -5, -14]</w:t>
      </w:r>
    </w:p>
    <w:p>
      <w:r>
        <w:rPr>
          <w:b/>
        </w:rPr>
        <w:t xml:space="preserve">Tulos</w:t>
      </w:r>
    </w:p>
    <w:p>
      <w:r>
        <w:t xml:space="preserve">[-1, -20, 9, 11, -20, -24, 2, -13, -23]</w:t>
      </w:r>
    </w:p>
    <w:p>
      <w:r>
        <w:rPr>
          <w:b/>
        </w:rPr>
        <w:t xml:space="preserve">Esimerkki 1.4379</w:t>
      </w:r>
    </w:p>
    <w:p>
      <w:r>
        <w:t xml:space="preserve">[-2, -10, 7, 16, -12]</w:t>
      </w:r>
    </w:p>
    <w:p>
      <w:r>
        <w:rPr>
          <w:b/>
        </w:rPr>
        <w:t xml:space="preserve">Tulos</w:t>
      </w:r>
    </w:p>
    <w:p>
      <w:r>
        <w:t xml:space="preserve">[-3, -12, 4, 12, -17]</w:t>
      </w:r>
    </w:p>
    <w:p>
      <w:r>
        <w:rPr>
          <w:b/>
        </w:rPr>
        <w:t xml:space="preserve">Esimerkki 1.4380</w:t>
      </w:r>
    </w:p>
    <w:p>
      <w:r>
        <w:t xml:space="preserve">[9, -20, -5, 14, -1, -8, -11, -8, 15, 6]</w:t>
      </w:r>
    </w:p>
    <w:p>
      <w:r>
        <w:rPr>
          <w:b/>
        </w:rPr>
        <w:t xml:space="preserve">Tulos</w:t>
      </w:r>
    </w:p>
    <w:p>
      <w:r>
        <w:t xml:space="preserve">[8, -22, -8, 10, -6, -14, -18, -16, 6, -4]</w:t>
      </w:r>
    </w:p>
    <w:p>
      <w:r>
        <w:rPr>
          <w:b/>
        </w:rPr>
        <w:t xml:space="preserve">Esimerkki 1.4381</w:t>
      </w:r>
    </w:p>
    <w:p>
      <w:r>
        <w:t xml:space="preserve">[-1, -7, -6, 20, -6]</w:t>
      </w:r>
    </w:p>
    <w:p>
      <w:r>
        <w:rPr>
          <w:b/>
        </w:rPr>
        <w:t xml:space="preserve">Tulos</w:t>
      </w:r>
    </w:p>
    <w:p>
      <w:r>
        <w:t xml:space="preserve">[-2, -9, -9, 16, -11]</w:t>
      </w:r>
    </w:p>
    <w:p>
      <w:r>
        <w:rPr>
          <w:b/>
        </w:rPr>
        <w:t xml:space="preserve">Esimerkki 1.4382</w:t>
      </w:r>
    </w:p>
    <w:p>
      <w:r>
        <w:t xml:space="preserve">[4, -14, -16, -11, 1, -18, 13, -14, 20]</w:t>
      </w:r>
    </w:p>
    <w:p>
      <w:r>
        <w:rPr>
          <w:b/>
        </w:rPr>
        <w:t xml:space="preserve">Tulos</w:t>
      </w:r>
    </w:p>
    <w:p>
      <w:r>
        <w:t xml:space="preserve">[3, -16, -19, -15, -4, -24, 6, -22, 11]</w:t>
      </w:r>
    </w:p>
    <w:p>
      <w:r>
        <w:rPr>
          <w:b/>
        </w:rPr>
        <w:t xml:space="preserve">Esimerkki 1.4383</w:t>
      </w:r>
    </w:p>
    <w:p>
      <w:r>
        <w:t xml:space="preserve">[-8, 12, 14, -2, -6]</w:t>
      </w:r>
    </w:p>
    <w:p>
      <w:r>
        <w:rPr>
          <w:b/>
        </w:rPr>
        <w:t xml:space="preserve">Tulos</w:t>
      </w:r>
    </w:p>
    <w:p>
      <w:r>
        <w:t xml:space="preserve">[-9, 10, 11, -6, -11]</w:t>
      </w:r>
    </w:p>
    <w:p>
      <w:r>
        <w:rPr>
          <w:b/>
        </w:rPr>
        <w:t xml:space="preserve">Esimerkki 1.4384</w:t>
      </w:r>
    </w:p>
    <w:p>
      <w:r>
        <w:t xml:space="preserve">[-11, 12, -19, -1, -12, -1, -15]</w:t>
      </w:r>
    </w:p>
    <w:p>
      <w:r>
        <w:rPr>
          <w:b/>
        </w:rPr>
        <w:t xml:space="preserve">Tulos</w:t>
      </w:r>
    </w:p>
    <w:p>
      <w:r>
        <w:t xml:space="preserve">[-12, 10, -22, -5, -17, -7, -22]</w:t>
      </w:r>
    </w:p>
    <w:p>
      <w:r>
        <w:rPr>
          <w:b/>
        </w:rPr>
        <w:t xml:space="preserve">Esimerkki 1.4385</w:t>
      </w:r>
    </w:p>
    <w:p>
      <w:r>
        <w:t xml:space="preserve">[2, 19, 8, 0]</w:t>
      </w:r>
    </w:p>
    <w:p>
      <w:r>
        <w:rPr>
          <w:b/>
        </w:rPr>
        <w:t xml:space="preserve">Tulos</w:t>
      </w:r>
    </w:p>
    <w:p>
      <w:r>
        <w:t xml:space="preserve">[1, 17, 5, -4]</w:t>
      </w:r>
    </w:p>
    <w:p>
      <w:r>
        <w:rPr>
          <w:b/>
        </w:rPr>
        <w:t xml:space="preserve">Esimerkki 1.4386</w:t>
      </w:r>
    </w:p>
    <w:p>
      <w:r>
        <w:t xml:space="preserve">[-2, 1]</w:t>
      </w:r>
    </w:p>
    <w:p>
      <w:r>
        <w:rPr>
          <w:b/>
        </w:rPr>
        <w:t xml:space="preserve">Tulos</w:t>
      </w:r>
    </w:p>
    <w:p>
      <w:r>
        <w:t xml:space="preserve">[-3, -1]</w:t>
      </w:r>
    </w:p>
    <w:p>
      <w:r>
        <w:rPr>
          <w:b/>
        </w:rPr>
        <w:t xml:space="preserve">Esimerkki 1.4387</w:t>
      </w:r>
    </w:p>
    <w:p>
      <w:r>
        <w:t xml:space="preserve">[12, 6]</w:t>
      </w:r>
    </w:p>
    <w:p>
      <w:r>
        <w:rPr>
          <w:b/>
        </w:rPr>
        <w:t xml:space="preserve">Tulos</w:t>
      </w:r>
    </w:p>
    <w:p>
      <w:r>
        <w:t xml:space="preserve">[11, 4]</w:t>
      </w:r>
    </w:p>
    <w:p>
      <w:r>
        <w:rPr>
          <w:b/>
        </w:rPr>
        <w:t xml:space="preserve">Esimerkki 1.4388</w:t>
      </w:r>
    </w:p>
    <w:p>
      <w:r>
        <w:t xml:space="preserve">[0, 8, 18]</w:t>
      </w:r>
    </w:p>
    <w:p>
      <w:r>
        <w:rPr>
          <w:b/>
        </w:rPr>
        <w:t xml:space="preserve">Tulos</w:t>
      </w:r>
    </w:p>
    <w:p>
      <w:r>
        <w:t xml:space="preserve">[-1, 6, 15]</w:t>
      </w:r>
    </w:p>
    <w:p>
      <w:r>
        <w:rPr>
          <w:b/>
        </w:rPr>
        <w:t xml:space="preserve">Esimerkki 1.4389</w:t>
      </w:r>
    </w:p>
    <w:p>
      <w:r>
        <w:t xml:space="preserve">[-7, 11, -19, -11, 3, 2, -1, 1]</w:t>
      </w:r>
    </w:p>
    <w:p>
      <w:r>
        <w:rPr>
          <w:b/>
        </w:rPr>
        <w:t xml:space="preserve">Tulos</w:t>
      </w:r>
    </w:p>
    <w:p>
      <w:r>
        <w:t xml:space="preserve">[-8, 9, -22, -15, -2, -4, -8, -7]</w:t>
      </w:r>
    </w:p>
    <w:p>
      <w:r>
        <w:rPr>
          <w:b/>
        </w:rPr>
        <w:t xml:space="preserve">Esimerkki 1.4390</w:t>
      </w:r>
    </w:p>
    <w:p>
      <w:r>
        <w:t xml:space="preserve">[4, -16, -6, 11, -20]</w:t>
      </w:r>
    </w:p>
    <w:p>
      <w:r>
        <w:rPr>
          <w:b/>
        </w:rPr>
        <w:t xml:space="preserve">Tulos</w:t>
      </w:r>
    </w:p>
    <w:p>
      <w:r>
        <w:t xml:space="preserve">[3, -18, -9, 7, -25]</w:t>
      </w:r>
    </w:p>
    <w:p>
      <w:r>
        <w:rPr>
          <w:b/>
        </w:rPr>
        <w:t xml:space="preserve">Esimerkki 1.4391</w:t>
      </w:r>
    </w:p>
    <w:p>
      <w:r>
        <w:t xml:space="preserve">[1, 8, -14, 14, 1, -17, -7, -17]</w:t>
      </w:r>
    </w:p>
    <w:p>
      <w:r>
        <w:rPr>
          <w:b/>
        </w:rPr>
        <w:t xml:space="preserve">Tulos</w:t>
      </w:r>
    </w:p>
    <w:p>
      <w:r>
        <w:t xml:space="preserve">[0, 6, -17, 10, -4, -23, -14, -25]</w:t>
      </w:r>
    </w:p>
    <w:p>
      <w:r>
        <w:rPr>
          <w:b/>
        </w:rPr>
        <w:t xml:space="preserve">Esimerkki 1.4392</w:t>
      </w:r>
    </w:p>
    <w:p>
      <w:r>
        <w:t xml:space="preserve">[16, -13]</w:t>
      </w:r>
    </w:p>
    <w:p>
      <w:r>
        <w:rPr>
          <w:b/>
        </w:rPr>
        <w:t xml:space="preserve">Tulos</w:t>
      </w:r>
    </w:p>
    <w:p>
      <w:r>
        <w:t xml:space="preserve">[15, -15]</w:t>
      </w:r>
    </w:p>
    <w:p>
      <w:r>
        <w:rPr>
          <w:b/>
        </w:rPr>
        <w:t xml:space="preserve">Esimerkki 1.4393</w:t>
      </w:r>
    </w:p>
    <w:p>
      <w:r>
        <w:t xml:space="preserve">[-18, 5, -12, -7, 6, 5, 6, 7, -19, 3]</w:t>
      </w:r>
    </w:p>
    <w:p>
      <w:r>
        <w:rPr>
          <w:b/>
        </w:rPr>
        <w:t xml:space="preserve">Tulos</w:t>
      </w:r>
    </w:p>
    <w:p>
      <w:r>
        <w:t xml:space="preserve">[-19, 3, -15, -11, 1, -1, -1, -1, -28, -7]</w:t>
      </w:r>
    </w:p>
    <w:p>
      <w:r>
        <w:rPr>
          <w:b/>
        </w:rPr>
        <w:t xml:space="preserve">Esimerkki 1.4394</w:t>
      </w:r>
    </w:p>
    <w:p>
      <w:r>
        <w:t xml:space="preserve">[10, -5, -20, -15, -4, 17, 20]</w:t>
      </w:r>
    </w:p>
    <w:p>
      <w:r>
        <w:rPr>
          <w:b/>
        </w:rPr>
        <w:t xml:space="preserve">Tulos</w:t>
      </w:r>
    </w:p>
    <w:p>
      <w:r>
        <w:t xml:space="preserve">[9, -7, -23, -19, -9, 11, 13]</w:t>
      </w:r>
    </w:p>
    <w:p>
      <w:r>
        <w:rPr>
          <w:b/>
        </w:rPr>
        <w:t xml:space="preserve">Esimerkki 1.4395</w:t>
      </w:r>
    </w:p>
    <w:p>
      <w:r>
        <w:t xml:space="preserve">[6, -14, 12, -3, -11, -19, 2]</w:t>
      </w:r>
    </w:p>
    <w:p>
      <w:r>
        <w:rPr>
          <w:b/>
        </w:rPr>
        <w:t xml:space="preserve">Tulos</w:t>
      </w:r>
    </w:p>
    <w:p>
      <w:r>
        <w:t xml:space="preserve">[5, -16, 9, -7, -16, -25, -5]</w:t>
      </w:r>
    </w:p>
    <w:p>
      <w:r>
        <w:rPr>
          <w:b/>
        </w:rPr>
        <w:t xml:space="preserve">Esimerkki 1.4396</w:t>
      </w:r>
    </w:p>
    <w:p>
      <w:r>
        <w:t xml:space="preserve">[-16, -8, 15, 6]</w:t>
      </w:r>
    </w:p>
    <w:p>
      <w:r>
        <w:rPr>
          <w:b/>
        </w:rPr>
        <w:t xml:space="preserve">Tulos</w:t>
      </w:r>
    </w:p>
    <w:p>
      <w:r>
        <w:t xml:space="preserve">[-17, -10, 12, 2]</w:t>
      </w:r>
    </w:p>
    <w:p>
      <w:r>
        <w:rPr>
          <w:b/>
        </w:rPr>
        <w:t xml:space="preserve">Esimerkki 1.4397</w:t>
      </w:r>
    </w:p>
    <w:p>
      <w:r>
        <w:t xml:space="preserve">[-6, -6, 17, 18, 11, 18]</w:t>
      </w:r>
    </w:p>
    <w:p>
      <w:r>
        <w:rPr>
          <w:b/>
        </w:rPr>
        <w:t xml:space="preserve">Tulos</w:t>
      </w:r>
    </w:p>
    <w:p>
      <w:r>
        <w:t xml:space="preserve">[-7, -8, 14, 14, 6, 12]</w:t>
      </w:r>
    </w:p>
    <w:p>
      <w:r>
        <w:rPr>
          <w:b/>
        </w:rPr>
        <w:t xml:space="preserve">Esimerkki 1.4398</w:t>
      </w:r>
    </w:p>
    <w:p>
      <w:r>
        <w:t xml:space="preserve">[-20, -18, 13, 3, 10, -7, -7, 1, -9, 6]</w:t>
      </w:r>
    </w:p>
    <w:p>
      <w:r>
        <w:rPr>
          <w:b/>
        </w:rPr>
        <w:t xml:space="preserve">Tulos</w:t>
      </w:r>
    </w:p>
    <w:p>
      <w:r>
        <w:t xml:space="preserve">[-21, -20, 10, -1, 5, -13, -14, -7, -18, -4]</w:t>
      </w:r>
    </w:p>
    <w:p>
      <w:r>
        <w:rPr>
          <w:b/>
        </w:rPr>
        <w:t xml:space="preserve">Esimerkki 1.4399</w:t>
      </w:r>
    </w:p>
    <w:p>
      <w:r>
        <w:t xml:space="preserve">[-4, 11, 13, -2, 16, 1, -16, -18]</w:t>
      </w:r>
    </w:p>
    <w:p>
      <w:r>
        <w:rPr>
          <w:b/>
        </w:rPr>
        <w:t xml:space="preserve">Tulos</w:t>
      </w:r>
    </w:p>
    <w:p>
      <w:r>
        <w:t xml:space="preserve">[-5, 9, 10, -6, 11, -5, -23, -26]</w:t>
      </w:r>
    </w:p>
    <w:p>
      <w:r>
        <w:rPr>
          <w:b/>
        </w:rPr>
        <w:t xml:space="preserve">Esimerkki 1.4400</w:t>
      </w:r>
    </w:p>
    <w:p>
      <w:r>
        <w:t xml:space="preserve">[18, -14, 10, 5, -15, 1, -15, -18, 18]</w:t>
      </w:r>
    </w:p>
    <w:p>
      <w:r>
        <w:rPr>
          <w:b/>
        </w:rPr>
        <w:t xml:space="preserve">Tulos</w:t>
      </w:r>
    </w:p>
    <w:p>
      <w:r>
        <w:t xml:space="preserve">[17, -16, 7, 1, -20, -5, -22, -26, 9]</w:t>
      </w:r>
    </w:p>
    <w:p>
      <w:r>
        <w:rPr>
          <w:b/>
        </w:rPr>
        <w:t xml:space="preserve">Esimerkki 1.4401</w:t>
      </w:r>
    </w:p>
    <w:p>
      <w:r>
        <w:t xml:space="preserve">[7, 6, -7, 3, -8, -13, 6, 12, 5, 16]</w:t>
      </w:r>
    </w:p>
    <w:p>
      <w:r>
        <w:rPr>
          <w:b/>
        </w:rPr>
        <w:t xml:space="preserve">Tulos</w:t>
      </w:r>
    </w:p>
    <w:p>
      <w:r>
        <w:t xml:space="preserve">[6, 4, -10, -1, -13, -19, -1, 4, -4, 6]</w:t>
      </w:r>
    </w:p>
    <w:p>
      <w:r>
        <w:rPr>
          <w:b/>
        </w:rPr>
        <w:t xml:space="preserve">Esimerkki 1.4402</w:t>
      </w:r>
    </w:p>
    <w:p>
      <w:r>
        <w:t xml:space="preserve">[-15, -2, 5, 6, 8, 0, 17, 17]</w:t>
      </w:r>
    </w:p>
    <w:p>
      <w:r>
        <w:rPr>
          <w:b/>
        </w:rPr>
        <w:t xml:space="preserve">Tulos</w:t>
      </w:r>
    </w:p>
    <w:p>
      <w:r>
        <w:t xml:space="preserve">[-16, -4, 2, 2, 3, -6, 10, 9]</w:t>
      </w:r>
    </w:p>
    <w:p>
      <w:r>
        <w:rPr>
          <w:b/>
        </w:rPr>
        <w:t xml:space="preserve">Esimerkki 1.4403</w:t>
      </w:r>
    </w:p>
    <w:p>
      <w:r>
        <w:t xml:space="preserve">[-13, -8, 6, -3, -2]</w:t>
      </w:r>
    </w:p>
    <w:p>
      <w:r>
        <w:rPr>
          <w:b/>
        </w:rPr>
        <w:t xml:space="preserve">Tulos</w:t>
      </w:r>
    </w:p>
    <w:p>
      <w:r>
        <w:t xml:space="preserve">[-14, -10, 3, -7, -7]</w:t>
      </w:r>
    </w:p>
    <w:p>
      <w:r>
        <w:rPr>
          <w:b/>
        </w:rPr>
        <w:t xml:space="preserve">Esimerkki 1.4404</w:t>
      </w:r>
    </w:p>
    <w:p>
      <w:r>
        <w:t xml:space="preserve">[-4, 6, -7, 15, 6, 6]</w:t>
      </w:r>
    </w:p>
    <w:p>
      <w:r>
        <w:rPr>
          <w:b/>
        </w:rPr>
        <w:t xml:space="preserve">Tulos</w:t>
      </w:r>
    </w:p>
    <w:p>
      <w:r>
        <w:t xml:space="preserve">[-5, 4, -10, 11, 1, 0]</w:t>
      </w:r>
    </w:p>
    <w:p>
      <w:r>
        <w:rPr>
          <w:b/>
        </w:rPr>
        <w:t xml:space="preserve">Esimerkki 1.4405</w:t>
      </w:r>
    </w:p>
    <w:p>
      <w:r>
        <w:t xml:space="preserve">[-12, 16, 18, -1, -6, -11]</w:t>
      </w:r>
    </w:p>
    <w:p>
      <w:r>
        <w:rPr>
          <w:b/>
        </w:rPr>
        <w:t xml:space="preserve">Tulos</w:t>
      </w:r>
    </w:p>
    <w:p>
      <w:r>
        <w:t xml:space="preserve">[-13, 14, 15, -5, -11, -17]</w:t>
      </w:r>
    </w:p>
    <w:p>
      <w:r>
        <w:rPr>
          <w:b/>
        </w:rPr>
        <w:t xml:space="preserve">Esimerkki 1.4406</w:t>
      </w:r>
    </w:p>
    <w:p>
      <w:r>
        <w:t xml:space="preserve">[-15, -20, 3, 3, -15, -17, 17, -16, -19]</w:t>
      </w:r>
    </w:p>
    <w:p>
      <w:r>
        <w:rPr>
          <w:b/>
        </w:rPr>
        <w:t xml:space="preserve">Tulos</w:t>
      </w:r>
    </w:p>
    <w:p>
      <w:r>
        <w:t xml:space="preserve">[-16, -22, 0, -1, -20, -23, 10, -24, -28]</w:t>
      </w:r>
    </w:p>
    <w:p>
      <w:r>
        <w:rPr>
          <w:b/>
        </w:rPr>
        <w:t xml:space="preserve">Esimerkki 1.4407</w:t>
      </w:r>
    </w:p>
    <w:p>
      <w:r>
        <w:t xml:space="preserve">[20, -14, -6, -2, 2, 4, 20, -18, 0, 2]</w:t>
      </w:r>
    </w:p>
    <w:p>
      <w:r>
        <w:rPr>
          <w:b/>
        </w:rPr>
        <w:t xml:space="preserve">Tulos</w:t>
      </w:r>
    </w:p>
    <w:p>
      <w:r>
        <w:t xml:space="preserve">[19, -16, -9, -6, -3, -2, 13, -26, -9, -8]</w:t>
      </w:r>
    </w:p>
    <w:p>
      <w:r>
        <w:rPr>
          <w:b/>
        </w:rPr>
        <w:t xml:space="preserve">Esimerkki 1.4408</w:t>
      </w:r>
    </w:p>
    <w:p>
      <w:r>
        <w:t xml:space="preserve">[7, 1, 14, -2, -10, 6, 3, 16, 16, -20]</w:t>
      </w:r>
    </w:p>
    <w:p>
      <w:r>
        <w:rPr>
          <w:b/>
        </w:rPr>
        <w:t xml:space="preserve">Tulos</w:t>
      </w:r>
    </w:p>
    <w:p>
      <w:r>
        <w:t xml:space="preserve">[6, -1, 11, -6, -15, 0, -4, 8, 7, -30]</w:t>
      </w:r>
    </w:p>
    <w:p>
      <w:r>
        <w:rPr>
          <w:b/>
        </w:rPr>
        <w:t xml:space="preserve">Esimerkki 1.4409</w:t>
      </w:r>
    </w:p>
    <w:p>
      <w:r>
        <w:t xml:space="preserve">[-16, -5, -7, 18, -14, 12, -17, 13, -3, -18]</w:t>
      </w:r>
    </w:p>
    <w:p>
      <w:r>
        <w:rPr>
          <w:b/>
        </w:rPr>
        <w:t xml:space="preserve">Tulos</w:t>
      </w:r>
    </w:p>
    <w:p>
      <w:r>
        <w:t xml:space="preserve">[-17, -7, -10, 14, -19, 6, -24, 5, -12, -28]</w:t>
      </w:r>
    </w:p>
    <w:p>
      <w:r>
        <w:rPr>
          <w:b/>
        </w:rPr>
        <w:t xml:space="preserve">Esimerkki 1.4410</w:t>
      </w:r>
    </w:p>
    <w:p>
      <w:r>
        <w:t xml:space="preserve">[17, -4, 3, -10, -6, -17, 16]</w:t>
      </w:r>
    </w:p>
    <w:p>
      <w:r>
        <w:rPr>
          <w:b/>
        </w:rPr>
        <w:t xml:space="preserve">Tulos</w:t>
      </w:r>
    </w:p>
    <w:p>
      <w:r>
        <w:t xml:space="preserve">[16, -6, 0, -14, -11, -23, 9]</w:t>
      </w:r>
    </w:p>
    <w:p>
      <w:r>
        <w:rPr>
          <w:b/>
        </w:rPr>
        <w:t xml:space="preserve">Esimerkki 1.4411</w:t>
      </w:r>
    </w:p>
    <w:p>
      <w:r>
        <w:t xml:space="preserve">[18, -16, 15, -14, 2, 7]</w:t>
      </w:r>
    </w:p>
    <w:p>
      <w:r>
        <w:rPr>
          <w:b/>
        </w:rPr>
        <w:t xml:space="preserve">Tulos</w:t>
      </w:r>
    </w:p>
    <w:p>
      <w:r>
        <w:t xml:space="preserve">[17, -18, 12, -18, -3, 1]</w:t>
      </w:r>
    </w:p>
    <w:p>
      <w:r>
        <w:rPr>
          <w:b/>
        </w:rPr>
        <w:t xml:space="preserve">Esimerkki 1.4412</w:t>
      </w:r>
    </w:p>
    <w:p>
      <w:r>
        <w:t xml:space="preserve">[9, -11, 2, -15, 9, -13, -16, 3]</w:t>
      </w:r>
    </w:p>
    <w:p>
      <w:r>
        <w:rPr>
          <w:b/>
        </w:rPr>
        <w:t xml:space="preserve">Tulos</w:t>
      </w:r>
    </w:p>
    <w:p>
      <w:r>
        <w:t xml:space="preserve">[8, -13, -1, -19, 4, -19, -23, -5]</w:t>
      </w:r>
    </w:p>
    <w:p>
      <w:r>
        <w:rPr>
          <w:b/>
        </w:rPr>
        <w:t xml:space="preserve">Esimerkki 1.4413</w:t>
      </w:r>
    </w:p>
    <w:p>
      <w:r>
        <w:t xml:space="preserve">[9, 8, 13, -9, -19, -4, -4]</w:t>
      </w:r>
    </w:p>
    <w:p>
      <w:r>
        <w:rPr>
          <w:b/>
        </w:rPr>
        <w:t xml:space="preserve">Tulos</w:t>
      </w:r>
    </w:p>
    <w:p>
      <w:r>
        <w:t xml:space="preserve">[8, 6, 10, -13, -24, -10, -11]</w:t>
      </w:r>
    </w:p>
    <w:p>
      <w:r>
        <w:rPr>
          <w:b/>
        </w:rPr>
        <w:t xml:space="preserve">Esimerkki 1.4414</w:t>
      </w:r>
    </w:p>
    <w:p>
      <w:r>
        <w:t xml:space="preserve">[-4, -18, -15, 6, 0, -3, -2]</w:t>
      </w:r>
    </w:p>
    <w:p>
      <w:r>
        <w:rPr>
          <w:b/>
        </w:rPr>
        <w:t xml:space="preserve">Tulos</w:t>
      </w:r>
    </w:p>
    <w:p>
      <w:r>
        <w:t xml:space="preserve">[-5, -20, -18, 2, -5, -9, -9]</w:t>
      </w:r>
    </w:p>
    <w:p>
      <w:r>
        <w:rPr>
          <w:b/>
        </w:rPr>
        <w:t xml:space="preserve">Esimerkki 1.4415</w:t>
      </w:r>
    </w:p>
    <w:p>
      <w:r>
        <w:t xml:space="preserve">[10, 2, 13, 15, -1, 13, -2, 4, -12]</w:t>
      </w:r>
    </w:p>
    <w:p>
      <w:r>
        <w:rPr>
          <w:b/>
        </w:rPr>
        <w:t xml:space="preserve">Tulos</w:t>
      </w:r>
    </w:p>
    <w:p>
      <w:r>
        <w:t xml:space="preserve">[9, 0, 10, 11, -6, 7, -9, -4, -21]</w:t>
      </w:r>
    </w:p>
    <w:p>
      <w:r>
        <w:rPr>
          <w:b/>
        </w:rPr>
        <w:t xml:space="preserve">Esimerkki 1.4416</w:t>
      </w:r>
    </w:p>
    <w:p>
      <w:r>
        <w:t xml:space="preserve">[1, 11, 20, 11, -11]</w:t>
      </w:r>
    </w:p>
    <w:p>
      <w:r>
        <w:rPr>
          <w:b/>
        </w:rPr>
        <w:t xml:space="preserve">Tulos</w:t>
      </w:r>
    </w:p>
    <w:p>
      <w:r>
        <w:t xml:space="preserve">[0, 9, 17, 7, -16]</w:t>
      </w:r>
    </w:p>
    <w:p>
      <w:r>
        <w:rPr>
          <w:b/>
        </w:rPr>
        <w:t xml:space="preserve">Esimerkki 1.4417</w:t>
      </w:r>
    </w:p>
    <w:p>
      <w:r>
        <w:t xml:space="preserve">[-1, 18, 13, 7, 12, -15, 1, -18, 5, -17]</w:t>
      </w:r>
    </w:p>
    <w:p>
      <w:r>
        <w:rPr>
          <w:b/>
        </w:rPr>
        <w:t xml:space="preserve">Tulos</w:t>
      </w:r>
    </w:p>
    <w:p>
      <w:r>
        <w:t xml:space="preserve">[-2, 16, 10, 3, 7, -21, -6, -26, -4, -27]</w:t>
      </w:r>
    </w:p>
    <w:p>
      <w:r>
        <w:rPr>
          <w:b/>
        </w:rPr>
        <w:t xml:space="preserve">Esimerkki 1.4418</w:t>
      </w:r>
    </w:p>
    <w:p>
      <w:r>
        <w:t xml:space="preserve">[1, -5, 1, 1]</w:t>
      </w:r>
    </w:p>
    <w:p>
      <w:r>
        <w:rPr>
          <w:b/>
        </w:rPr>
        <w:t xml:space="preserve">Tulos</w:t>
      </w:r>
    </w:p>
    <w:p>
      <w:r>
        <w:t xml:space="preserve">[0, -7, -2, -3]</w:t>
      </w:r>
    </w:p>
    <w:p>
      <w:r>
        <w:rPr>
          <w:b/>
        </w:rPr>
        <w:t xml:space="preserve">Esimerkki 1.4419</w:t>
      </w:r>
    </w:p>
    <w:p>
      <w:r>
        <w:t xml:space="preserve">[20, -8, 8, 17]</w:t>
      </w:r>
    </w:p>
    <w:p>
      <w:r>
        <w:rPr>
          <w:b/>
        </w:rPr>
        <w:t xml:space="preserve">Tulos</w:t>
      </w:r>
    </w:p>
    <w:p>
      <w:r>
        <w:t xml:space="preserve">[19, -10, 5, 13]</w:t>
      </w:r>
    </w:p>
    <w:p>
      <w:r>
        <w:rPr>
          <w:b/>
        </w:rPr>
        <w:t xml:space="preserve">Esimerkki 1.4420</w:t>
      </w:r>
    </w:p>
    <w:p>
      <w:r>
        <w:t xml:space="preserve">[-12, 5, 11, -2, -6, 17, -17]</w:t>
      </w:r>
    </w:p>
    <w:p>
      <w:r>
        <w:rPr>
          <w:b/>
        </w:rPr>
        <w:t xml:space="preserve">Tulos</w:t>
      </w:r>
    </w:p>
    <w:p>
      <w:r>
        <w:t xml:space="preserve">[-13, 3, 8, -6, -11, 11, -24]</w:t>
      </w:r>
    </w:p>
    <w:p>
      <w:r>
        <w:rPr>
          <w:b/>
        </w:rPr>
        <w:t xml:space="preserve">Esimerkki 1.4421</w:t>
      </w:r>
    </w:p>
    <w:p>
      <w:r>
        <w:t xml:space="preserve">[-14, 9, 0, 9]</w:t>
      </w:r>
    </w:p>
    <w:p>
      <w:r>
        <w:rPr>
          <w:b/>
        </w:rPr>
        <w:t xml:space="preserve">Tulos</w:t>
      </w:r>
    </w:p>
    <w:p>
      <w:r>
        <w:t xml:space="preserve">[-15, 7, -3, 5]</w:t>
      </w:r>
    </w:p>
    <w:p>
      <w:r>
        <w:rPr>
          <w:b/>
        </w:rPr>
        <w:t xml:space="preserve">Esimerkki 1.4422</w:t>
      </w:r>
    </w:p>
    <w:p>
      <w:r>
        <w:t xml:space="preserve">[-1, -14]</w:t>
      </w:r>
    </w:p>
    <w:p>
      <w:r>
        <w:rPr>
          <w:b/>
        </w:rPr>
        <w:t xml:space="preserve">Tulos</w:t>
      </w:r>
    </w:p>
    <w:p>
      <w:r>
        <w:t xml:space="preserve">[-2, -16]</w:t>
      </w:r>
    </w:p>
    <w:p>
      <w:r>
        <w:rPr>
          <w:b/>
        </w:rPr>
        <w:t xml:space="preserve">Esimerkki 1.4423</w:t>
      </w:r>
    </w:p>
    <w:p>
      <w:r>
        <w:t xml:space="preserve">[15, 20]</w:t>
      </w:r>
    </w:p>
    <w:p>
      <w:r>
        <w:rPr>
          <w:b/>
        </w:rPr>
        <w:t xml:space="preserve">Tulos</w:t>
      </w:r>
    </w:p>
    <w:p>
      <w:r>
        <w:t xml:space="preserve">[14, 18]</w:t>
      </w:r>
    </w:p>
    <w:p>
      <w:r>
        <w:rPr>
          <w:b/>
        </w:rPr>
        <w:t xml:space="preserve">Esimerkki 1.4424</w:t>
      </w:r>
    </w:p>
    <w:p>
      <w:r>
        <w:t xml:space="preserve">[13, 19, -7, 12, 14, -20, -18, 15, 18]</w:t>
      </w:r>
    </w:p>
    <w:p>
      <w:r>
        <w:rPr>
          <w:b/>
        </w:rPr>
        <w:t xml:space="preserve">Tulos</w:t>
      </w:r>
    </w:p>
    <w:p>
      <w:r>
        <w:t xml:space="preserve">[12, 17, -10, 8, 9, -26, -25, 7, 9]</w:t>
      </w:r>
    </w:p>
    <w:p>
      <w:r>
        <w:rPr>
          <w:b/>
        </w:rPr>
        <w:t xml:space="preserve">Esimerkki 1.4425</w:t>
      </w:r>
    </w:p>
    <w:p>
      <w:r>
        <w:t xml:space="preserve">[19, -19]</w:t>
      </w:r>
    </w:p>
    <w:p>
      <w:r>
        <w:rPr>
          <w:b/>
        </w:rPr>
        <w:t xml:space="preserve">Tulos</w:t>
      </w:r>
    </w:p>
    <w:p>
      <w:r>
        <w:t xml:space="preserve">[18, -21]</w:t>
      </w:r>
    </w:p>
    <w:p>
      <w:r>
        <w:rPr>
          <w:b/>
        </w:rPr>
        <w:t xml:space="preserve">Esimerkki 1.4426</w:t>
      </w:r>
    </w:p>
    <w:p>
      <w:r>
        <w:t xml:space="preserve">[-7, 8, -10, 18]</w:t>
      </w:r>
    </w:p>
    <w:p>
      <w:r>
        <w:rPr>
          <w:b/>
        </w:rPr>
        <w:t xml:space="preserve">Tulos</w:t>
      </w:r>
    </w:p>
    <w:p>
      <w:r>
        <w:t xml:space="preserve">[-8, 6, -13, 14]</w:t>
      </w:r>
    </w:p>
    <w:p>
      <w:r>
        <w:rPr>
          <w:b/>
        </w:rPr>
        <w:t xml:space="preserve">Esimerkki 1.4427</w:t>
      </w:r>
    </w:p>
    <w:p>
      <w:r>
        <w:t xml:space="preserve">[-3, -7, -7, -10, 15, 11, 20]</w:t>
      </w:r>
    </w:p>
    <w:p>
      <w:r>
        <w:rPr>
          <w:b/>
        </w:rPr>
        <w:t xml:space="preserve">Tulos</w:t>
      </w:r>
    </w:p>
    <w:p>
      <w:r>
        <w:t xml:space="preserve">[-4, -9, -10, -14, 10, 5, 13]</w:t>
      </w:r>
    </w:p>
    <w:p>
      <w:r>
        <w:rPr>
          <w:b/>
        </w:rPr>
        <w:t xml:space="preserve">Esimerkki 1.4428</w:t>
      </w:r>
    </w:p>
    <w:p>
      <w:r>
        <w:t xml:space="preserve">[17, 17]</w:t>
      </w:r>
    </w:p>
    <w:p>
      <w:r>
        <w:rPr>
          <w:b/>
        </w:rPr>
        <w:t xml:space="preserve">Tulos</w:t>
      </w:r>
    </w:p>
    <w:p>
      <w:r>
        <w:t xml:space="preserve">[16, 15]</w:t>
      </w:r>
    </w:p>
    <w:p>
      <w:r>
        <w:rPr>
          <w:b/>
        </w:rPr>
        <w:t xml:space="preserve">Esimerkki 1.4429</w:t>
      </w:r>
    </w:p>
    <w:p>
      <w:r>
        <w:t xml:space="preserve">[-15, 19, -17, 10, -14]</w:t>
      </w:r>
    </w:p>
    <w:p>
      <w:r>
        <w:rPr>
          <w:b/>
        </w:rPr>
        <w:t xml:space="preserve">Tulos</w:t>
      </w:r>
    </w:p>
    <w:p>
      <w:r>
        <w:t xml:space="preserve">[-16, 17, -20, 6, -19]</w:t>
      </w:r>
    </w:p>
    <w:p>
      <w:r>
        <w:rPr>
          <w:b/>
        </w:rPr>
        <w:t xml:space="preserve">Esimerkki 1.4430</w:t>
      </w:r>
    </w:p>
    <w:p>
      <w:r>
        <w:t xml:space="preserve">[15, -16, -14, 6, 4, -10, -6]</w:t>
      </w:r>
    </w:p>
    <w:p>
      <w:r>
        <w:rPr>
          <w:b/>
        </w:rPr>
        <w:t xml:space="preserve">Tulos</w:t>
      </w:r>
    </w:p>
    <w:p>
      <w:r>
        <w:t xml:space="preserve">[14, -18, -17, 2, -1, -16, -13]</w:t>
      </w:r>
    </w:p>
    <w:p>
      <w:r>
        <w:rPr>
          <w:b/>
        </w:rPr>
        <w:t xml:space="preserve">Esimerkki 1.4431</w:t>
      </w:r>
    </w:p>
    <w:p>
      <w:r>
        <w:t xml:space="preserve">[-20, 8, 12, 17, 16]</w:t>
      </w:r>
    </w:p>
    <w:p>
      <w:r>
        <w:rPr>
          <w:b/>
        </w:rPr>
        <w:t xml:space="preserve">Tulos</w:t>
      </w:r>
    </w:p>
    <w:p>
      <w:r>
        <w:t xml:space="preserve">[-21, 6, 9, 13, 11]</w:t>
      </w:r>
    </w:p>
    <w:p>
      <w:r>
        <w:rPr>
          <w:b/>
        </w:rPr>
        <w:t xml:space="preserve">Esimerkki 1.4432</w:t>
      </w:r>
    </w:p>
    <w:p>
      <w:r>
        <w:t xml:space="preserve">[16, -13, 6, 17, 0]</w:t>
      </w:r>
    </w:p>
    <w:p>
      <w:r>
        <w:rPr>
          <w:b/>
        </w:rPr>
        <w:t xml:space="preserve">Tulos</w:t>
      </w:r>
    </w:p>
    <w:p>
      <w:r>
        <w:t xml:space="preserve">[15, -15, 3, 13, -5]</w:t>
      </w:r>
    </w:p>
    <w:p>
      <w:r>
        <w:rPr>
          <w:b/>
        </w:rPr>
        <w:t xml:space="preserve">Esimerkki 1.4433</w:t>
      </w:r>
    </w:p>
    <w:p>
      <w:r>
        <w:t xml:space="preserve">[18, -9, -20, -18, 10, -13, -14, 8, 2, 18]</w:t>
      </w:r>
    </w:p>
    <w:p>
      <w:r>
        <w:rPr>
          <w:b/>
        </w:rPr>
        <w:t xml:space="preserve">Tulos</w:t>
      </w:r>
    </w:p>
    <w:p>
      <w:r>
        <w:t xml:space="preserve">[17, -11, -23, -22, 5, -19, -21, 0, -7, 8]</w:t>
      </w:r>
    </w:p>
    <w:p>
      <w:r>
        <w:rPr>
          <w:b/>
        </w:rPr>
        <w:t xml:space="preserve">Esimerkki 1.4434</w:t>
      </w:r>
    </w:p>
    <w:p>
      <w:r>
        <w:t xml:space="preserve">[4, 11, 12, -4, 8]</w:t>
      </w:r>
    </w:p>
    <w:p>
      <w:r>
        <w:rPr>
          <w:b/>
        </w:rPr>
        <w:t xml:space="preserve">Tulos</w:t>
      </w:r>
    </w:p>
    <w:p>
      <w:r>
        <w:t xml:space="preserve">[3, 9, 9, -8, 3]</w:t>
      </w:r>
    </w:p>
    <w:p>
      <w:r>
        <w:rPr>
          <w:b/>
        </w:rPr>
        <w:t xml:space="preserve">Esimerkki 1.4435</w:t>
      </w:r>
    </w:p>
    <w:p>
      <w:r>
        <w:t xml:space="preserve">[15, -12, 5, -19, 20, -8]</w:t>
      </w:r>
    </w:p>
    <w:p>
      <w:r>
        <w:rPr>
          <w:b/>
        </w:rPr>
        <w:t xml:space="preserve">Tulos</w:t>
      </w:r>
    </w:p>
    <w:p>
      <w:r>
        <w:t xml:space="preserve">[14, -14, 2, -23, 15, -14]</w:t>
      </w:r>
    </w:p>
    <w:p>
      <w:r>
        <w:rPr>
          <w:b/>
        </w:rPr>
        <w:t xml:space="preserve">Esimerkki 1.4436</w:t>
      </w:r>
    </w:p>
    <w:p>
      <w:r>
        <w:t xml:space="preserve">[11, -16, -17, 2]</w:t>
      </w:r>
    </w:p>
    <w:p>
      <w:r>
        <w:rPr>
          <w:b/>
        </w:rPr>
        <w:t xml:space="preserve">Tulos</w:t>
      </w:r>
    </w:p>
    <w:p>
      <w:r>
        <w:t xml:space="preserve">[10, -18, -20, -2]</w:t>
      </w:r>
    </w:p>
    <w:p>
      <w:r>
        <w:rPr>
          <w:b/>
        </w:rPr>
        <w:t xml:space="preserve">Esimerkki 1.4437</w:t>
      </w:r>
    </w:p>
    <w:p>
      <w:r>
        <w:t xml:space="preserve">[-19, 1, -5, 4]</w:t>
      </w:r>
    </w:p>
    <w:p>
      <w:r>
        <w:rPr>
          <w:b/>
        </w:rPr>
        <w:t xml:space="preserve">Tulos</w:t>
      </w:r>
    </w:p>
    <w:p>
      <w:r>
        <w:t xml:space="preserve">[-20, -1, -8, 0]</w:t>
      </w:r>
    </w:p>
    <w:p>
      <w:r>
        <w:rPr>
          <w:b/>
        </w:rPr>
        <w:t xml:space="preserve">Esimerkki 1.4438</w:t>
      </w:r>
    </w:p>
    <w:p>
      <w:r>
        <w:t xml:space="preserve">[16, -19, 17, -20]</w:t>
      </w:r>
    </w:p>
    <w:p>
      <w:r>
        <w:rPr>
          <w:b/>
        </w:rPr>
        <w:t xml:space="preserve">Tulos</w:t>
      </w:r>
    </w:p>
    <w:p>
      <w:r>
        <w:t xml:space="preserve">[15, -21, 14, -24]</w:t>
      </w:r>
    </w:p>
    <w:p>
      <w:r>
        <w:rPr>
          <w:b/>
        </w:rPr>
        <w:t xml:space="preserve">Esimerkki 1.4439</w:t>
      </w:r>
    </w:p>
    <w:p>
      <w:r>
        <w:t xml:space="preserve">[-14, 6, 12, -9, -4, -14, 11, 20, -15]</w:t>
      </w:r>
    </w:p>
    <w:p>
      <w:r>
        <w:rPr>
          <w:b/>
        </w:rPr>
        <w:t xml:space="preserve">Tulos</w:t>
      </w:r>
    </w:p>
    <w:p>
      <w:r>
        <w:t xml:space="preserve">[-15, 4, 9, -13, -9, -20, 4, 12, -24]</w:t>
      </w:r>
    </w:p>
    <w:p>
      <w:r>
        <w:rPr>
          <w:b/>
        </w:rPr>
        <w:t xml:space="preserve">Esimerkki 1.4440</w:t>
      </w:r>
    </w:p>
    <w:p>
      <w:r>
        <w:t xml:space="preserve">[-14, 9, -8, -2, -8, -15, -9]</w:t>
      </w:r>
    </w:p>
    <w:p>
      <w:r>
        <w:rPr>
          <w:b/>
        </w:rPr>
        <w:t xml:space="preserve">Tulos</w:t>
      </w:r>
    </w:p>
    <w:p>
      <w:r>
        <w:t xml:space="preserve">[-15, 7, -11, -6, -13, -21, -16]</w:t>
      </w:r>
    </w:p>
    <w:p>
      <w:r>
        <w:rPr>
          <w:b/>
        </w:rPr>
        <w:t xml:space="preserve">Esimerkki 1.4441</w:t>
      </w:r>
    </w:p>
    <w:p>
      <w:r>
        <w:t xml:space="preserve">[15, -19, 0, -11, -13, -17, 12]</w:t>
      </w:r>
    </w:p>
    <w:p>
      <w:r>
        <w:rPr>
          <w:b/>
        </w:rPr>
        <w:t xml:space="preserve">Tulos</w:t>
      </w:r>
    </w:p>
    <w:p>
      <w:r>
        <w:t xml:space="preserve">[14, -21, -3, -15, -18, -23, 5]</w:t>
      </w:r>
    </w:p>
    <w:p>
      <w:r>
        <w:rPr>
          <w:b/>
        </w:rPr>
        <w:t xml:space="preserve">Esimerkki 1.4442</w:t>
      </w:r>
    </w:p>
    <w:p>
      <w:r>
        <w:t xml:space="preserve">[2, -7, 0, -11, 11, 7, 4, 13, -10]</w:t>
      </w:r>
    </w:p>
    <w:p>
      <w:r>
        <w:rPr>
          <w:b/>
        </w:rPr>
        <w:t xml:space="preserve">Tulos</w:t>
      </w:r>
    </w:p>
    <w:p>
      <w:r>
        <w:t xml:space="preserve">[1, -9, -3, -15, 6, 1, -3, 5, -19]</w:t>
      </w:r>
    </w:p>
    <w:p>
      <w:r>
        <w:rPr>
          <w:b/>
        </w:rPr>
        <w:t xml:space="preserve">Esimerkki 1.4443</w:t>
      </w:r>
    </w:p>
    <w:p>
      <w:r>
        <w:t xml:space="preserve">[10, 17, 12]</w:t>
      </w:r>
    </w:p>
    <w:p>
      <w:r>
        <w:rPr>
          <w:b/>
        </w:rPr>
        <w:t xml:space="preserve">Tulos</w:t>
      </w:r>
    </w:p>
    <w:p>
      <w:r>
        <w:t xml:space="preserve">[9, 15, 9]</w:t>
      </w:r>
    </w:p>
    <w:p>
      <w:r>
        <w:rPr>
          <w:b/>
        </w:rPr>
        <w:t xml:space="preserve">Esimerkki 1.4444</w:t>
      </w:r>
    </w:p>
    <w:p>
      <w:r>
        <w:t xml:space="preserve">[1, 20]</w:t>
      </w:r>
    </w:p>
    <w:p>
      <w:r>
        <w:rPr>
          <w:b/>
        </w:rPr>
        <w:t xml:space="preserve">Tulos</w:t>
      </w:r>
    </w:p>
    <w:p>
      <w:r>
        <w:t xml:space="preserve">[0, 18]</w:t>
      </w:r>
    </w:p>
    <w:p>
      <w:r>
        <w:rPr>
          <w:b/>
        </w:rPr>
        <w:t xml:space="preserve">Esimerkki 1.4445</w:t>
      </w:r>
    </w:p>
    <w:p>
      <w:r>
        <w:t xml:space="preserve">[-10, 16, 15, -20, -1, 4, 13]</w:t>
      </w:r>
    </w:p>
    <w:p>
      <w:r>
        <w:rPr>
          <w:b/>
        </w:rPr>
        <w:t xml:space="preserve">Tulos</w:t>
      </w:r>
    </w:p>
    <w:p>
      <w:r>
        <w:t xml:space="preserve">[-11, 14, 12, -24, -6, -2, 6]</w:t>
      </w:r>
    </w:p>
    <w:p>
      <w:r>
        <w:rPr>
          <w:b/>
        </w:rPr>
        <w:t xml:space="preserve">Esimerkki 1.4446</w:t>
      </w:r>
    </w:p>
    <w:p>
      <w:r>
        <w:t xml:space="preserve">[-3, 11, 15, 19]</w:t>
      </w:r>
    </w:p>
    <w:p>
      <w:r>
        <w:rPr>
          <w:b/>
        </w:rPr>
        <w:t xml:space="preserve">Tulos</w:t>
      </w:r>
    </w:p>
    <w:p>
      <w:r>
        <w:t xml:space="preserve">[-4, 9, 12, 15]</w:t>
      </w:r>
    </w:p>
    <w:p>
      <w:r>
        <w:rPr>
          <w:b/>
        </w:rPr>
        <w:t xml:space="preserve">Esimerkki 1.4447</w:t>
      </w:r>
    </w:p>
    <w:p>
      <w:r>
        <w:t xml:space="preserve">[-3, 16, -13, -19, -6, 13, -11]</w:t>
      </w:r>
    </w:p>
    <w:p>
      <w:r>
        <w:rPr>
          <w:b/>
        </w:rPr>
        <w:t xml:space="preserve">Tulos</w:t>
      </w:r>
    </w:p>
    <w:p>
      <w:r>
        <w:t xml:space="preserve">[-4, 14, -16, -23, -11, 7, -18]</w:t>
      </w:r>
    </w:p>
    <w:p>
      <w:r>
        <w:rPr>
          <w:b/>
        </w:rPr>
        <w:t xml:space="preserve">Esimerkki 1.4448</w:t>
      </w:r>
    </w:p>
    <w:p>
      <w:r>
        <w:t xml:space="preserve">[-3, 8, -4, -4, 13]</w:t>
      </w:r>
    </w:p>
    <w:p>
      <w:r>
        <w:rPr>
          <w:b/>
        </w:rPr>
        <w:t xml:space="preserve">Tulos</w:t>
      </w:r>
    </w:p>
    <w:p>
      <w:r>
        <w:t xml:space="preserve">[-4, 6, -7, -8, 8]</w:t>
      </w:r>
    </w:p>
    <w:p>
      <w:r>
        <w:rPr>
          <w:b/>
        </w:rPr>
        <w:t xml:space="preserve">Esimerkki 1.4449</w:t>
      </w:r>
    </w:p>
    <w:p>
      <w:r>
        <w:t xml:space="preserve">[-7, 13, -15, -11, -7, -20, -4, 17, -10]</w:t>
      </w:r>
    </w:p>
    <w:p>
      <w:r>
        <w:rPr>
          <w:b/>
        </w:rPr>
        <w:t xml:space="preserve">Tulos</w:t>
      </w:r>
    </w:p>
    <w:p>
      <w:r>
        <w:t xml:space="preserve">[-8, 11, -18, -15, -12, -26, -11, 9, -19]</w:t>
      </w:r>
    </w:p>
    <w:p>
      <w:r>
        <w:rPr>
          <w:b/>
        </w:rPr>
        <w:t xml:space="preserve">Esimerkki 1.4450</w:t>
      </w:r>
    </w:p>
    <w:p>
      <w:r>
        <w:t xml:space="preserve">[15, -10, -19, -12, -10]</w:t>
      </w:r>
    </w:p>
    <w:p>
      <w:r>
        <w:rPr>
          <w:b/>
        </w:rPr>
        <w:t xml:space="preserve">Tulos</w:t>
      </w:r>
    </w:p>
    <w:p>
      <w:r>
        <w:t xml:space="preserve">[14, -12, -22, -16, -15]</w:t>
      </w:r>
    </w:p>
    <w:p>
      <w:r>
        <w:rPr>
          <w:b/>
        </w:rPr>
        <w:t xml:space="preserve">Esimerkki 1.4451</w:t>
      </w:r>
    </w:p>
    <w:p>
      <w:r>
        <w:t xml:space="preserve">[-17, -6, 18]</w:t>
      </w:r>
    </w:p>
    <w:p>
      <w:r>
        <w:rPr>
          <w:b/>
        </w:rPr>
        <w:t xml:space="preserve">Tulos</w:t>
      </w:r>
    </w:p>
    <w:p>
      <w:r>
        <w:t xml:space="preserve">[-18, -8, 15]</w:t>
      </w:r>
    </w:p>
    <w:p>
      <w:r>
        <w:rPr>
          <w:b/>
        </w:rPr>
        <w:t xml:space="preserve">Esimerkki 1.4452</w:t>
      </w:r>
    </w:p>
    <w:p>
      <w:r>
        <w:t xml:space="preserve">[2, -2, -1, -4, -5, -5]</w:t>
      </w:r>
    </w:p>
    <w:p>
      <w:r>
        <w:rPr>
          <w:b/>
        </w:rPr>
        <w:t xml:space="preserve">Tulos</w:t>
      </w:r>
    </w:p>
    <w:p>
      <w:r>
        <w:t xml:space="preserve">[1, -4, -4, -8, -10, -11]</w:t>
      </w:r>
    </w:p>
    <w:p>
      <w:r>
        <w:rPr>
          <w:b/>
        </w:rPr>
        <w:t xml:space="preserve">Esimerkki 1.4453</w:t>
      </w:r>
    </w:p>
    <w:p>
      <w:r>
        <w:t xml:space="preserve">[1, -10, -7, 2, 13, -19]</w:t>
      </w:r>
    </w:p>
    <w:p>
      <w:r>
        <w:rPr>
          <w:b/>
        </w:rPr>
        <w:t xml:space="preserve">Tulos</w:t>
      </w:r>
    </w:p>
    <w:p>
      <w:r>
        <w:t xml:space="preserve">[0, -12, -10, -2, 8, -25]</w:t>
      </w:r>
    </w:p>
    <w:p>
      <w:r>
        <w:rPr>
          <w:b/>
        </w:rPr>
        <w:t xml:space="preserve">Esimerkki 1.4454</w:t>
      </w:r>
    </w:p>
    <w:p>
      <w:r>
        <w:t xml:space="preserve">[-12, -13, -10, -20, -12, -8, 14, -1, -4, 6]</w:t>
      </w:r>
    </w:p>
    <w:p>
      <w:r>
        <w:rPr>
          <w:b/>
        </w:rPr>
        <w:t xml:space="preserve">Tulos</w:t>
      </w:r>
    </w:p>
    <w:p>
      <w:r>
        <w:t xml:space="preserve">[-13, -15, -13, -24, -17, -14, 7, -9, -13, -4]</w:t>
      </w:r>
    </w:p>
    <w:p>
      <w:r>
        <w:rPr>
          <w:b/>
        </w:rPr>
        <w:t xml:space="preserve">Esimerkki 1.4455</w:t>
      </w:r>
    </w:p>
    <w:p>
      <w:r>
        <w:t xml:space="preserve">[-19, 9, -15]</w:t>
      </w:r>
    </w:p>
    <w:p>
      <w:r>
        <w:rPr>
          <w:b/>
        </w:rPr>
        <w:t xml:space="preserve">Tulos</w:t>
      </w:r>
    </w:p>
    <w:p>
      <w:r>
        <w:t xml:space="preserve">[-20, 7, -18]</w:t>
      </w:r>
    </w:p>
    <w:p>
      <w:r>
        <w:rPr>
          <w:b/>
        </w:rPr>
        <w:t xml:space="preserve">Esimerkki 1.4456</w:t>
      </w:r>
    </w:p>
    <w:p>
      <w:r>
        <w:t xml:space="preserve">[9, -19, 14, 7, -9, 14, 14, 11, 2, -7]</w:t>
      </w:r>
    </w:p>
    <w:p>
      <w:r>
        <w:rPr>
          <w:b/>
        </w:rPr>
        <w:t xml:space="preserve">Tulos</w:t>
      </w:r>
    </w:p>
    <w:p>
      <w:r>
        <w:t xml:space="preserve">[8, -21, 11, 3, -14, 8, 7, 3, -7, -17]</w:t>
      </w:r>
    </w:p>
    <w:p>
      <w:r>
        <w:rPr>
          <w:b/>
        </w:rPr>
        <w:t xml:space="preserve">Esimerkki 1.4457</w:t>
      </w:r>
    </w:p>
    <w:p>
      <w:r>
        <w:t xml:space="preserve">[14, 9, -7, 10, -5, -19, 16, -18, -12, -17]</w:t>
      </w:r>
    </w:p>
    <w:p>
      <w:r>
        <w:rPr>
          <w:b/>
        </w:rPr>
        <w:t xml:space="preserve">Tulos</w:t>
      </w:r>
    </w:p>
    <w:p>
      <w:r>
        <w:t xml:space="preserve">[13, 7, -10, 6, -10, -25, 9, -26, -21, -27]</w:t>
      </w:r>
    </w:p>
    <w:p>
      <w:r>
        <w:rPr>
          <w:b/>
        </w:rPr>
        <w:t xml:space="preserve">Esimerkki 1.4458</w:t>
      </w:r>
    </w:p>
    <w:p>
      <w:r>
        <w:t xml:space="preserve">[-12, -11, -5, -7, -4, -4, 13, -16]</w:t>
      </w:r>
    </w:p>
    <w:p>
      <w:r>
        <w:rPr>
          <w:b/>
        </w:rPr>
        <w:t xml:space="preserve">Tulos</w:t>
      </w:r>
    </w:p>
    <w:p>
      <w:r>
        <w:t xml:space="preserve">[-13, -13, -8, -11, -9, -10, 6, -24]</w:t>
      </w:r>
    </w:p>
    <w:p>
      <w:r>
        <w:rPr>
          <w:b/>
        </w:rPr>
        <w:t xml:space="preserve">Esimerkki 1.4459</w:t>
      </w:r>
    </w:p>
    <w:p>
      <w:r>
        <w:t xml:space="preserve">[-14, 20, 16, 13, 16, 2, -7, -19, 18, 12]</w:t>
      </w:r>
    </w:p>
    <w:p>
      <w:r>
        <w:rPr>
          <w:b/>
        </w:rPr>
        <w:t xml:space="preserve">Tulos</w:t>
      </w:r>
    </w:p>
    <w:p>
      <w:r>
        <w:t xml:space="preserve">[-15, 18, 13, 9, 11, -4, -14, -27, 9, 2]</w:t>
      </w:r>
    </w:p>
    <w:p>
      <w:r>
        <w:rPr>
          <w:b/>
        </w:rPr>
        <w:t xml:space="preserve">Esimerkki 1.4460</w:t>
      </w:r>
    </w:p>
    <w:p>
      <w:r>
        <w:t xml:space="preserve">[20, -9]</w:t>
      </w:r>
    </w:p>
    <w:p>
      <w:r>
        <w:rPr>
          <w:b/>
        </w:rPr>
        <w:t xml:space="preserve">Tulos</w:t>
      </w:r>
    </w:p>
    <w:p>
      <w:r>
        <w:t xml:space="preserve">[19, -11]</w:t>
      </w:r>
    </w:p>
    <w:p>
      <w:r>
        <w:rPr>
          <w:b/>
        </w:rPr>
        <w:t xml:space="preserve">Esimerkki 1.4461</w:t>
      </w:r>
    </w:p>
    <w:p>
      <w:r>
        <w:t xml:space="preserve">[6, -10, -16, 19, 3, -19, -7, 0, -20]</w:t>
      </w:r>
    </w:p>
    <w:p>
      <w:r>
        <w:rPr>
          <w:b/>
        </w:rPr>
        <w:t xml:space="preserve">Tulos</w:t>
      </w:r>
    </w:p>
    <w:p>
      <w:r>
        <w:t xml:space="preserve">[5, -12, -19, 15, -2, -25, -14, -8, -29]</w:t>
      </w:r>
    </w:p>
    <w:p>
      <w:r>
        <w:rPr>
          <w:b/>
        </w:rPr>
        <w:t xml:space="preserve">Esimerkki 1.4462</w:t>
      </w:r>
    </w:p>
    <w:p>
      <w:r>
        <w:t xml:space="preserve">[-14, -17, 2, -4, -19, -3, 6, 3, -5, -4]</w:t>
      </w:r>
    </w:p>
    <w:p>
      <w:r>
        <w:rPr>
          <w:b/>
        </w:rPr>
        <w:t xml:space="preserve">Tulos</w:t>
      </w:r>
    </w:p>
    <w:p>
      <w:r>
        <w:t xml:space="preserve">[-15, -19, -1, -8, -24, -9, -1, -5, -14, -14]</w:t>
      </w:r>
    </w:p>
    <w:p>
      <w:r>
        <w:rPr>
          <w:b/>
        </w:rPr>
        <w:t xml:space="preserve">Esimerkki 1.4463</w:t>
      </w:r>
    </w:p>
    <w:p>
      <w:r>
        <w:t xml:space="preserve">[16, 15, 2, 9, -16]</w:t>
      </w:r>
    </w:p>
    <w:p>
      <w:r>
        <w:rPr>
          <w:b/>
        </w:rPr>
        <w:t xml:space="preserve">Tulos</w:t>
      </w:r>
    </w:p>
    <w:p>
      <w:r>
        <w:t xml:space="preserve">[15, 13, -1, 5, -21]</w:t>
      </w:r>
    </w:p>
    <w:p>
      <w:r>
        <w:rPr>
          <w:b/>
        </w:rPr>
        <w:t xml:space="preserve">Esimerkki 1.4464</w:t>
      </w:r>
    </w:p>
    <w:p>
      <w:r>
        <w:t xml:space="preserve">[-1, 1]</w:t>
      </w:r>
    </w:p>
    <w:p>
      <w:r>
        <w:rPr>
          <w:b/>
        </w:rPr>
        <w:t xml:space="preserve">Tulos</w:t>
      </w:r>
    </w:p>
    <w:p>
      <w:r>
        <w:t xml:space="preserve">[-2, -1]</w:t>
      </w:r>
    </w:p>
    <w:p>
      <w:r>
        <w:rPr>
          <w:b/>
        </w:rPr>
        <w:t xml:space="preserve">Esimerkki 1.4465</w:t>
      </w:r>
    </w:p>
    <w:p>
      <w:r>
        <w:t xml:space="preserve">[8, 16, -18, 11, 20, -6, -12, 2, -5]</w:t>
      </w:r>
    </w:p>
    <w:p>
      <w:r>
        <w:rPr>
          <w:b/>
        </w:rPr>
        <w:t xml:space="preserve">Tulos</w:t>
      </w:r>
    </w:p>
    <w:p>
      <w:r>
        <w:t xml:space="preserve">[7, 14, -21, 7, 15, -12, -19, -6, -14]</w:t>
      </w:r>
    </w:p>
    <w:p>
      <w:r>
        <w:rPr>
          <w:b/>
        </w:rPr>
        <w:t xml:space="preserve">Esimerkki 1.4466</w:t>
      </w:r>
    </w:p>
    <w:p>
      <w:r>
        <w:t xml:space="preserve">[3, -9, -2, -1, 13, -6, -11, 17, 15]</w:t>
      </w:r>
    </w:p>
    <w:p>
      <w:r>
        <w:rPr>
          <w:b/>
        </w:rPr>
        <w:t xml:space="preserve">Tulos</w:t>
      </w:r>
    </w:p>
    <w:p>
      <w:r>
        <w:t xml:space="preserve">[2, -11, -5, -5, 8, -12, -18, 9, 6]</w:t>
      </w:r>
    </w:p>
    <w:p>
      <w:r>
        <w:rPr>
          <w:b/>
        </w:rPr>
        <w:t xml:space="preserve">Esimerkki 1.4467</w:t>
      </w:r>
    </w:p>
    <w:p>
      <w:r>
        <w:t xml:space="preserve">[-3, -2]</w:t>
      </w:r>
    </w:p>
    <w:p>
      <w:r>
        <w:rPr>
          <w:b/>
        </w:rPr>
        <w:t xml:space="preserve">Tulos</w:t>
      </w:r>
    </w:p>
    <w:p>
      <w:r>
        <w:t xml:space="preserve">[-4, -4]</w:t>
      </w:r>
    </w:p>
    <w:p>
      <w:r>
        <w:rPr>
          <w:b/>
        </w:rPr>
        <w:t xml:space="preserve">Esimerkki 1.4468</w:t>
      </w:r>
    </w:p>
    <w:p>
      <w:r>
        <w:t xml:space="preserve">[20, -6, 3, -17, -14, -13, 18, -12]</w:t>
      </w:r>
    </w:p>
    <w:p>
      <w:r>
        <w:rPr>
          <w:b/>
        </w:rPr>
        <w:t xml:space="preserve">Tulos</w:t>
      </w:r>
    </w:p>
    <w:p>
      <w:r>
        <w:t xml:space="preserve">[19, -8, 0, -21, -19, -19, 11, -20]</w:t>
      </w:r>
    </w:p>
    <w:p>
      <w:r>
        <w:rPr>
          <w:b/>
        </w:rPr>
        <w:t xml:space="preserve">Esimerkki 1.4469</w:t>
      </w:r>
    </w:p>
    <w:p>
      <w:r>
        <w:t xml:space="preserve">[-10, -13]</w:t>
      </w:r>
    </w:p>
    <w:p>
      <w:r>
        <w:rPr>
          <w:b/>
        </w:rPr>
        <w:t xml:space="preserve">Tulos</w:t>
      </w:r>
    </w:p>
    <w:p>
      <w:r>
        <w:t xml:space="preserve">[-11, -15]</w:t>
      </w:r>
    </w:p>
    <w:p>
      <w:r>
        <w:rPr>
          <w:b/>
        </w:rPr>
        <w:t xml:space="preserve">Esimerkki 1.4470</w:t>
      </w:r>
    </w:p>
    <w:p>
      <w:r>
        <w:t xml:space="preserve">[7, -8]</w:t>
      </w:r>
    </w:p>
    <w:p>
      <w:r>
        <w:rPr>
          <w:b/>
        </w:rPr>
        <w:t xml:space="preserve">Tulos</w:t>
      </w:r>
    </w:p>
    <w:p>
      <w:r>
        <w:t xml:space="preserve">[6, -10]</w:t>
      </w:r>
    </w:p>
    <w:p>
      <w:r>
        <w:rPr>
          <w:b/>
        </w:rPr>
        <w:t xml:space="preserve">Esimerkki 1.4471</w:t>
      </w:r>
    </w:p>
    <w:p>
      <w:r>
        <w:t xml:space="preserve">[-11, 2, -15, -13, -2, 2, 8, -6, 10, -2]</w:t>
      </w:r>
    </w:p>
    <w:p>
      <w:r>
        <w:rPr>
          <w:b/>
        </w:rPr>
        <w:t xml:space="preserve">Tulos</w:t>
      </w:r>
    </w:p>
    <w:p>
      <w:r>
        <w:t xml:space="preserve">[-12, 0, -18, -17, -7, -4, 1, -14, 1, -12]</w:t>
      </w:r>
    </w:p>
    <w:p>
      <w:r>
        <w:rPr>
          <w:b/>
        </w:rPr>
        <w:t xml:space="preserve">Esimerkki 1.4472</w:t>
      </w:r>
    </w:p>
    <w:p>
      <w:r>
        <w:t xml:space="preserve">[-13, 20, -17, -9, 7, -8]</w:t>
      </w:r>
    </w:p>
    <w:p>
      <w:r>
        <w:rPr>
          <w:b/>
        </w:rPr>
        <w:t xml:space="preserve">Tulos</w:t>
      </w:r>
    </w:p>
    <w:p>
      <w:r>
        <w:t xml:space="preserve">[-14, 18, -20, -13, 2, -14]</w:t>
      </w:r>
    </w:p>
    <w:p>
      <w:r>
        <w:rPr>
          <w:b/>
        </w:rPr>
        <w:t xml:space="preserve">Esimerkki 1.4473</w:t>
      </w:r>
    </w:p>
    <w:p>
      <w:r>
        <w:t xml:space="preserve">[-10, -11, 11, -20, 6]</w:t>
      </w:r>
    </w:p>
    <w:p>
      <w:r>
        <w:rPr>
          <w:b/>
        </w:rPr>
        <w:t xml:space="preserve">Tulos</w:t>
      </w:r>
    </w:p>
    <w:p>
      <w:r>
        <w:t xml:space="preserve">[-11, -13, 8, -24, 1]</w:t>
      </w:r>
    </w:p>
    <w:p>
      <w:r>
        <w:rPr>
          <w:b/>
        </w:rPr>
        <w:t xml:space="preserve">Esimerkki 1.4474</w:t>
      </w:r>
    </w:p>
    <w:p>
      <w:r>
        <w:t xml:space="preserve">[-10, 3, -13, 15]</w:t>
      </w:r>
    </w:p>
    <w:p>
      <w:r>
        <w:rPr>
          <w:b/>
        </w:rPr>
        <w:t xml:space="preserve">Tulos</w:t>
      </w:r>
    </w:p>
    <w:p>
      <w:r>
        <w:t xml:space="preserve">[-11, 1, -16, 11]</w:t>
      </w:r>
    </w:p>
    <w:p>
      <w:r>
        <w:rPr>
          <w:b/>
        </w:rPr>
        <w:t xml:space="preserve">Esimerkki 1.4475</w:t>
      </w:r>
    </w:p>
    <w:p>
      <w:r>
        <w:t xml:space="preserve">[-13, 6, -3, -1]</w:t>
      </w:r>
    </w:p>
    <w:p>
      <w:r>
        <w:rPr>
          <w:b/>
        </w:rPr>
        <w:t xml:space="preserve">Tulos</w:t>
      </w:r>
    </w:p>
    <w:p>
      <w:r>
        <w:t xml:space="preserve">[-14, 4, -6, -5]</w:t>
      </w:r>
    </w:p>
    <w:p>
      <w:r>
        <w:rPr>
          <w:b/>
        </w:rPr>
        <w:t xml:space="preserve">Esimerkki 1.4476</w:t>
      </w:r>
    </w:p>
    <w:p>
      <w:r>
        <w:t xml:space="preserve">[8, -2, 10, 8, 18, 5, 7]</w:t>
      </w:r>
    </w:p>
    <w:p>
      <w:r>
        <w:rPr>
          <w:b/>
        </w:rPr>
        <w:t xml:space="preserve">Tulos</w:t>
      </w:r>
    </w:p>
    <w:p>
      <w:r>
        <w:t xml:space="preserve">[7, -4, 7, 4, 13, -1, 0]</w:t>
      </w:r>
    </w:p>
    <w:p>
      <w:r>
        <w:rPr>
          <w:b/>
        </w:rPr>
        <w:t xml:space="preserve">Esimerkki 1.4477</w:t>
      </w:r>
    </w:p>
    <w:p>
      <w:r>
        <w:t xml:space="preserve">[-9, -1]</w:t>
      </w:r>
    </w:p>
    <w:p>
      <w:r>
        <w:rPr>
          <w:b/>
        </w:rPr>
        <w:t xml:space="preserve">Tulos</w:t>
      </w:r>
    </w:p>
    <w:p>
      <w:r>
        <w:t xml:space="preserve">[-10, -3]</w:t>
      </w:r>
    </w:p>
    <w:p>
      <w:r>
        <w:rPr>
          <w:b/>
        </w:rPr>
        <w:t xml:space="preserve">Esimerkki 1.4478</w:t>
      </w:r>
    </w:p>
    <w:p>
      <w:r>
        <w:t xml:space="preserve">[3, 12, -18, 6, -5, 11, -14, 17]</w:t>
      </w:r>
    </w:p>
    <w:p>
      <w:r>
        <w:rPr>
          <w:b/>
        </w:rPr>
        <w:t xml:space="preserve">Tulos</w:t>
      </w:r>
    </w:p>
    <w:p>
      <w:r>
        <w:t xml:space="preserve">[2, 10, -21, 2, -10, 5, -21, 9]</w:t>
      </w:r>
    </w:p>
    <w:p>
      <w:r>
        <w:rPr>
          <w:b/>
        </w:rPr>
        <w:t xml:space="preserve">Esimerkki 1.4479</w:t>
      </w:r>
    </w:p>
    <w:p>
      <w:r>
        <w:t xml:space="preserve">[9, -4, 17, 16, 17, -12, -18]</w:t>
      </w:r>
    </w:p>
    <w:p>
      <w:r>
        <w:rPr>
          <w:b/>
        </w:rPr>
        <w:t xml:space="preserve">Tulos</w:t>
      </w:r>
    </w:p>
    <w:p>
      <w:r>
        <w:t xml:space="preserve">[8, -6, 14, 12, 12, -18, -25]</w:t>
      </w:r>
    </w:p>
    <w:p>
      <w:r>
        <w:rPr>
          <w:b/>
        </w:rPr>
        <w:t xml:space="preserve">Esimerkki 1.4480</w:t>
      </w:r>
    </w:p>
    <w:p>
      <w:r>
        <w:t xml:space="preserve">[13, 19, 15, 11, 8]</w:t>
      </w:r>
    </w:p>
    <w:p>
      <w:r>
        <w:rPr>
          <w:b/>
        </w:rPr>
        <w:t xml:space="preserve">Tulos</w:t>
      </w:r>
    </w:p>
    <w:p>
      <w:r>
        <w:t xml:space="preserve">[12, 17, 12, 7, 3]</w:t>
      </w:r>
    </w:p>
    <w:p>
      <w:r>
        <w:rPr>
          <w:b/>
        </w:rPr>
        <w:t xml:space="preserve">Esimerkki 1.4481</w:t>
      </w:r>
    </w:p>
    <w:p>
      <w:r>
        <w:t xml:space="preserve">[14, 16, -17, 3, -19, 11, -17, 18, -19, 9]</w:t>
      </w:r>
    </w:p>
    <w:p>
      <w:r>
        <w:rPr>
          <w:b/>
        </w:rPr>
        <w:t xml:space="preserve">Tulos</w:t>
      </w:r>
    </w:p>
    <w:p>
      <w:r>
        <w:t xml:space="preserve">[13, 14, -20, -1, -24, 5, -24, 10, -28, -1]</w:t>
      </w:r>
    </w:p>
    <w:p>
      <w:r>
        <w:rPr>
          <w:b/>
        </w:rPr>
        <w:t xml:space="preserve">Esimerkki 1.4482</w:t>
      </w:r>
    </w:p>
    <w:p>
      <w:r>
        <w:t xml:space="preserve">[-18, 17, -12, -11, -20]</w:t>
      </w:r>
    </w:p>
    <w:p>
      <w:r>
        <w:rPr>
          <w:b/>
        </w:rPr>
        <w:t xml:space="preserve">Tulos</w:t>
      </w:r>
    </w:p>
    <w:p>
      <w:r>
        <w:t xml:space="preserve">[-19, 15, -15, -15, -25]</w:t>
      </w:r>
    </w:p>
    <w:p>
      <w:r>
        <w:rPr>
          <w:b/>
        </w:rPr>
        <w:t xml:space="preserve">Esimerkki 1.4483</w:t>
      </w:r>
    </w:p>
    <w:p>
      <w:r>
        <w:t xml:space="preserve">[3, -1, 20, -5, -13, -13]</w:t>
      </w:r>
    </w:p>
    <w:p>
      <w:r>
        <w:rPr>
          <w:b/>
        </w:rPr>
        <w:t xml:space="preserve">Tulos</w:t>
      </w:r>
    </w:p>
    <w:p>
      <w:r>
        <w:t xml:space="preserve">[2, -3, 17, -9, -18, -19]</w:t>
      </w:r>
    </w:p>
    <w:p>
      <w:r>
        <w:rPr>
          <w:b/>
        </w:rPr>
        <w:t xml:space="preserve">Esimerkki 1.4484</w:t>
      </w:r>
    </w:p>
    <w:p>
      <w:r>
        <w:t xml:space="preserve">[12, -2, -12, 8, 2, 11, -7]</w:t>
      </w:r>
    </w:p>
    <w:p>
      <w:r>
        <w:rPr>
          <w:b/>
        </w:rPr>
        <w:t xml:space="preserve">Tulos</w:t>
      </w:r>
    </w:p>
    <w:p>
      <w:r>
        <w:t xml:space="preserve">[11, -4, -15, 4, -3, 5, -14]</w:t>
      </w:r>
    </w:p>
    <w:p>
      <w:r>
        <w:rPr>
          <w:b/>
        </w:rPr>
        <w:t xml:space="preserve">Esimerkki 1.4485</w:t>
      </w:r>
    </w:p>
    <w:p>
      <w:r>
        <w:t xml:space="preserve">[-15, 8, 10, 13, -3, -20, 2, 8]</w:t>
      </w:r>
    </w:p>
    <w:p>
      <w:r>
        <w:rPr>
          <w:b/>
        </w:rPr>
        <w:t xml:space="preserve">Tulos</w:t>
      </w:r>
    </w:p>
    <w:p>
      <w:r>
        <w:t xml:space="preserve">[-16, 6, 7, 9, -8, -26, -5, 0]</w:t>
      </w:r>
    </w:p>
    <w:p>
      <w:r>
        <w:rPr>
          <w:b/>
        </w:rPr>
        <w:t xml:space="preserve">Esimerkki 1.4486</w:t>
      </w:r>
    </w:p>
    <w:p>
      <w:r>
        <w:t xml:space="preserve">[11, 4, 9, -5, -13, 8, -19, -15, -16]</w:t>
      </w:r>
    </w:p>
    <w:p>
      <w:r>
        <w:rPr>
          <w:b/>
        </w:rPr>
        <w:t xml:space="preserve">Tulos</w:t>
      </w:r>
    </w:p>
    <w:p>
      <w:r>
        <w:t xml:space="preserve">[10, 2, 6, -9, -18, 2, -26, -23, -25]</w:t>
      </w:r>
    </w:p>
    <w:p>
      <w:r>
        <w:rPr>
          <w:b/>
        </w:rPr>
        <w:t xml:space="preserve">Esimerkki 1.4487</w:t>
      </w:r>
    </w:p>
    <w:p>
      <w:r>
        <w:t xml:space="preserve">[-16, 5, 17, 6, 17, 20]</w:t>
      </w:r>
    </w:p>
    <w:p>
      <w:r>
        <w:rPr>
          <w:b/>
        </w:rPr>
        <w:t xml:space="preserve">Tulos</w:t>
      </w:r>
    </w:p>
    <w:p>
      <w:r>
        <w:t xml:space="preserve">[-17, 3, 14, 2, 12, 14]</w:t>
      </w:r>
    </w:p>
    <w:p>
      <w:r>
        <w:rPr>
          <w:b/>
        </w:rPr>
        <w:t xml:space="preserve">Esimerkki 1.4488</w:t>
      </w:r>
    </w:p>
    <w:p>
      <w:r>
        <w:t xml:space="preserve">[-5, -12, -8, -1, -4]</w:t>
      </w:r>
    </w:p>
    <w:p>
      <w:r>
        <w:rPr>
          <w:b/>
        </w:rPr>
        <w:t xml:space="preserve">Tulos</w:t>
      </w:r>
    </w:p>
    <w:p>
      <w:r>
        <w:t xml:space="preserve">[-6, -14, -11, -5, -9]</w:t>
      </w:r>
    </w:p>
    <w:p>
      <w:r>
        <w:rPr>
          <w:b/>
        </w:rPr>
        <w:t xml:space="preserve">Esimerkki 1.4489</w:t>
      </w:r>
    </w:p>
    <w:p>
      <w:r>
        <w:t xml:space="preserve">[15, 12, -4]</w:t>
      </w:r>
    </w:p>
    <w:p>
      <w:r>
        <w:rPr>
          <w:b/>
        </w:rPr>
        <w:t xml:space="preserve">Tulos</w:t>
      </w:r>
    </w:p>
    <w:p>
      <w:r>
        <w:t xml:space="preserve">[14, 10, -7]</w:t>
      </w:r>
    </w:p>
    <w:p>
      <w:r>
        <w:rPr>
          <w:b/>
        </w:rPr>
        <w:t xml:space="preserve">Esimerkki 1.4490</w:t>
      </w:r>
    </w:p>
    <w:p>
      <w:r>
        <w:t xml:space="preserve">[12, 18, -12, 18, 6, 8]</w:t>
      </w:r>
    </w:p>
    <w:p>
      <w:r>
        <w:rPr>
          <w:b/>
        </w:rPr>
        <w:t xml:space="preserve">Tulos</w:t>
      </w:r>
    </w:p>
    <w:p>
      <w:r>
        <w:t xml:space="preserve">[11, 16, -15, 14, 1, 2]</w:t>
      </w:r>
    </w:p>
    <w:p>
      <w:r>
        <w:rPr>
          <w:b/>
        </w:rPr>
        <w:t xml:space="preserve">Esimerkki 1.4491</w:t>
      </w:r>
    </w:p>
    <w:p>
      <w:r>
        <w:t xml:space="preserve">[2, -6, -19, 20, 5, 0, 0, 19]</w:t>
      </w:r>
    </w:p>
    <w:p>
      <w:r>
        <w:rPr>
          <w:b/>
        </w:rPr>
        <w:t xml:space="preserve">Tulos</w:t>
      </w:r>
    </w:p>
    <w:p>
      <w:r>
        <w:t xml:space="preserve">[1, -8, -22, 16, 0, -6, -7, 11]</w:t>
      </w:r>
    </w:p>
    <w:p>
      <w:r>
        <w:rPr>
          <w:b/>
        </w:rPr>
        <w:t xml:space="preserve">Esimerkki 1.4492</w:t>
      </w:r>
    </w:p>
    <w:p>
      <w:r>
        <w:t xml:space="preserve">[12, -10, -9]</w:t>
      </w:r>
    </w:p>
    <w:p>
      <w:r>
        <w:rPr>
          <w:b/>
        </w:rPr>
        <w:t xml:space="preserve">Tulos</w:t>
      </w:r>
    </w:p>
    <w:p>
      <w:r>
        <w:t xml:space="preserve">[11, -12, -12]</w:t>
      </w:r>
    </w:p>
    <w:p>
      <w:r>
        <w:rPr>
          <w:b/>
        </w:rPr>
        <w:t xml:space="preserve">Esimerkki 1.4493</w:t>
      </w:r>
    </w:p>
    <w:p>
      <w:r>
        <w:t xml:space="preserve">[10, -3, 19, -7, 0, 13, -1, 0]</w:t>
      </w:r>
    </w:p>
    <w:p>
      <w:r>
        <w:rPr>
          <w:b/>
        </w:rPr>
        <w:t xml:space="preserve">Tulos</w:t>
      </w:r>
    </w:p>
    <w:p>
      <w:r>
        <w:t xml:space="preserve">[9, -5, 16, -11, -5, 7, -8, -8]</w:t>
      </w:r>
    </w:p>
    <w:p>
      <w:r>
        <w:rPr>
          <w:b/>
        </w:rPr>
        <w:t xml:space="preserve">Esimerkki 1.4494</w:t>
      </w:r>
    </w:p>
    <w:p>
      <w:r>
        <w:t xml:space="preserve">[-6, -13, 7, -7, 13, 19, 7, 6, 3]</w:t>
      </w:r>
    </w:p>
    <w:p>
      <w:r>
        <w:rPr>
          <w:b/>
        </w:rPr>
        <w:t xml:space="preserve">Tulos</w:t>
      </w:r>
    </w:p>
    <w:p>
      <w:r>
        <w:t xml:space="preserve">[-7, -15, 4, -11, 8, 13, 0, -2, -6]</w:t>
      </w:r>
    </w:p>
    <w:p>
      <w:r>
        <w:rPr>
          <w:b/>
        </w:rPr>
        <w:t xml:space="preserve">Esimerkki 1.4495</w:t>
      </w:r>
    </w:p>
    <w:p>
      <w:r>
        <w:t xml:space="preserve">[-8, 18]</w:t>
      </w:r>
    </w:p>
    <w:p>
      <w:r>
        <w:rPr>
          <w:b/>
        </w:rPr>
        <w:t xml:space="preserve">Tulos</w:t>
      </w:r>
    </w:p>
    <w:p>
      <w:r>
        <w:t xml:space="preserve">[-9, 16]</w:t>
      </w:r>
    </w:p>
    <w:p>
      <w:r>
        <w:rPr>
          <w:b/>
        </w:rPr>
        <w:t xml:space="preserve">Esimerkki 1.4496</w:t>
      </w:r>
    </w:p>
    <w:p>
      <w:r>
        <w:t xml:space="preserve">[-3, 0, 13]</w:t>
      </w:r>
    </w:p>
    <w:p>
      <w:r>
        <w:rPr>
          <w:b/>
        </w:rPr>
        <w:t xml:space="preserve">Tulos</w:t>
      </w:r>
    </w:p>
    <w:p>
      <w:r>
        <w:t xml:space="preserve">[-4, -2, 10]</w:t>
      </w:r>
    </w:p>
    <w:p>
      <w:r>
        <w:rPr>
          <w:b/>
        </w:rPr>
        <w:t xml:space="preserve">Esimerkki 1.4497</w:t>
      </w:r>
    </w:p>
    <w:p>
      <w:r>
        <w:t xml:space="preserve">[-10, -17, -14, -13, 1, -2, -15, 11]</w:t>
      </w:r>
    </w:p>
    <w:p>
      <w:r>
        <w:rPr>
          <w:b/>
        </w:rPr>
        <w:t xml:space="preserve">Tulos</w:t>
      </w:r>
    </w:p>
    <w:p>
      <w:r>
        <w:t xml:space="preserve">[-11, -19, -17, -17, -4, -8, -22, 3]</w:t>
      </w:r>
    </w:p>
    <w:p>
      <w:r>
        <w:rPr>
          <w:b/>
        </w:rPr>
        <w:t xml:space="preserve">Esimerkki 1.4498</w:t>
      </w:r>
    </w:p>
    <w:p>
      <w:r>
        <w:t xml:space="preserve">[7, -8, 7]</w:t>
      </w:r>
    </w:p>
    <w:p>
      <w:r>
        <w:rPr>
          <w:b/>
        </w:rPr>
        <w:t xml:space="preserve">Tulos</w:t>
      </w:r>
    </w:p>
    <w:p>
      <w:r>
        <w:t xml:space="preserve">[6, -10, 4]</w:t>
      </w:r>
    </w:p>
    <w:p>
      <w:r>
        <w:rPr>
          <w:b/>
        </w:rPr>
        <w:t xml:space="preserve">Esimerkki 1.4499</w:t>
      </w:r>
    </w:p>
    <w:p>
      <w:r>
        <w:t xml:space="preserve">[-1, 16, -10, 17, -13]</w:t>
      </w:r>
    </w:p>
    <w:p>
      <w:r>
        <w:rPr>
          <w:b/>
        </w:rPr>
        <w:t xml:space="preserve">Tulos</w:t>
      </w:r>
    </w:p>
    <w:p>
      <w:r>
        <w:t xml:space="preserve">[-2, 14, -13, 13, -18]</w:t>
      </w:r>
    </w:p>
    <w:p>
      <w:r>
        <w:rPr>
          <w:b/>
        </w:rPr>
        <w:t xml:space="preserve">Esimerkki 1.4500</w:t>
      </w:r>
    </w:p>
    <w:p>
      <w:r>
        <w:t xml:space="preserve">[-20, 9, -9, 13, -18]</w:t>
      </w:r>
    </w:p>
    <w:p>
      <w:r>
        <w:rPr>
          <w:b/>
        </w:rPr>
        <w:t xml:space="preserve">Tulos</w:t>
      </w:r>
    </w:p>
    <w:p>
      <w:r>
        <w:t xml:space="preserve">[-21, 7, -12, 9, -23]</w:t>
      </w:r>
    </w:p>
    <w:p>
      <w:r>
        <w:rPr>
          <w:b/>
        </w:rPr>
        <w:t xml:space="preserve">Esimerkki 1.4501</w:t>
      </w:r>
    </w:p>
    <w:p>
      <w:r>
        <w:t xml:space="preserve">[5, 9, 7, -18, 9, 3, 15, 9]</w:t>
      </w:r>
    </w:p>
    <w:p>
      <w:r>
        <w:rPr>
          <w:b/>
        </w:rPr>
        <w:t xml:space="preserve">Tulos</w:t>
      </w:r>
    </w:p>
    <w:p>
      <w:r>
        <w:t xml:space="preserve">[4, 7, 4, -22, 4, -3, 8, 1]</w:t>
      </w:r>
    </w:p>
    <w:p>
      <w:r>
        <w:rPr>
          <w:b/>
        </w:rPr>
        <w:t xml:space="preserve">Esimerkki 1.4502</w:t>
      </w:r>
    </w:p>
    <w:p>
      <w:r>
        <w:t xml:space="preserve">[12, 15, -14, 5, -7, 17]</w:t>
      </w:r>
    </w:p>
    <w:p>
      <w:r>
        <w:rPr>
          <w:b/>
        </w:rPr>
        <w:t xml:space="preserve">Tulos</w:t>
      </w:r>
    </w:p>
    <w:p>
      <w:r>
        <w:t xml:space="preserve">[11, 13, -17, 1, -12, 11]</w:t>
      </w:r>
    </w:p>
    <w:p>
      <w:r>
        <w:rPr>
          <w:b/>
        </w:rPr>
        <w:t xml:space="preserve">Esimerkki 1.4503</w:t>
      </w:r>
    </w:p>
    <w:p>
      <w:r>
        <w:t xml:space="preserve">[13, 2]</w:t>
      </w:r>
    </w:p>
    <w:p>
      <w:r>
        <w:rPr>
          <w:b/>
        </w:rPr>
        <w:t xml:space="preserve">Tulos</w:t>
      </w:r>
    </w:p>
    <w:p>
      <w:r>
        <w:t xml:space="preserve">[12, 0]</w:t>
      </w:r>
    </w:p>
    <w:p>
      <w:r>
        <w:rPr>
          <w:b/>
        </w:rPr>
        <w:t xml:space="preserve">Esimerkki 1.4504</w:t>
      </w:r>
    </w:p>
    <w:p>
      <w:r>
        <w:t xml:space="preserve">[-10, 4]</w:t>
      </w:r>
    </w:p>
    <w:p>
      <w:r>
        <w:rPr>
          <w:b/>
        </w:rPr>
        <w:t xml:space="preserve">Tulos</w:t>
      </w:r>
    </w:p>
    <w:p>
      <w:r>
        <w:t xml:space="preserve">[-11, 2]</w:t>
      </w:r>
    </w:p>
    <w:p>
      <w:r>
        <w:rPr>
          <w:b/>
        </w:rPr>
        <w:t xml:space="preserve">Esimerkki 1.4505</w:t>
      </w:r>
    </w:p>
    <w:p>
      <w:r>
        <w:t xml:space="preserve">[-14, 14, 14, 14, -15]</w:t>
      </w:r>
    </w:p>
    <w:p>
      <w:r>
        <w:rPr>
          <w:b/>
        </w:rPr>
        <w:t xml:space="preserve">Tulos</w:t>
      </w:r>
    </w:p>
    <w:p>
      <w:r>
        <w:t xml:space="preserve">[-15, 12, 11, 10, -20]</w:t>
      </w:r>
    </w:p>
    <w:p>
      <w:r>
        <w:rPr>
          <w:b/>
        </w:rPr>
        <w:t xml:space="preserve">Esimerkki 1.4506</w:t>
      </w:r>
    </w:p>
    <w:p>
      <w:r>
        <w:t xml:space="preserve">[-3, -3, -2, -20, 13]</w:t>
      </w:r>
    </w:p>
    <w:p>
      <w:r>
        <w:rPr>
          <w:b/>
        </w:rPr>
        <w:t xml:space="preserve">Tulos</w:t>
      </w:r>
    </w:p>
    <w:p>
      <w:r>
        <w:t xml:space="preserve">[-4, -5, -5, -24, 8]</w:t>
      </w:r>
    </w:p>
    <w:p>
      <w:r>
        <w:rPr>
          <w:b/>
        </w:rPr>
        <w:t xml:space="preserve">Esimerkki 1.4507</w:t>
      </w:r>
    </w:p>
    <w:p>
      <w:r>
        <w:t xml:space="preserve">[5, -20, 14, 18, -13, 0]</w:t>
      </w:r>
    </w:p>
    <w:p>
      <w:r>
        <w:rPr>
          <w:b/>
        </w:rPr>
        <w:t xml:space="preserve">Tulos</w:t>
      </w:r>
    </w:p>
    <w:p>
      <w:r>
        <w:t xml:space="preserve">[4, -22, 11, 14, -18, -6]</w:t>
      </w:r>
    </w:p>
    <w:p>
      <w:r>
        <w:rPr>
          <w:b/>
        </w:rPr>
        <w:t xml:space="preserve">Esimerkki 1.4508</w:t>
      </w:r>
    </w:p>
    <w:p>
      <w:r>
        <w:t xml:space="preserve">[-9, 16, -4, -17, -17, -18, 17, -17, -12, 0]</w:t>
      </w:r>
    </w:p>
    <w:p>
      <w:r>
        <w:rPr>
          <w:b/>
        </w:rPr>
        <w:t xml:space="preserve">Tulos</w:t>
      </w:r>
    </w:p>
    <w:p>
      <w:r>
        <w:t xml:space="preserve">[-10, 14, -7, -21, -22, -24, 10, -25, -21, -10]</w:t>
      </w:r>
    </w:p>
    <w:p>
      <w:r>
        <w:rPr>
          <w:b/>
        </w:rPr>
        <w:t xml:space="preserve">Esimerkki 1.4509</w:t>
      </w:r>
    </w:p>
    <w:p>
      <w:r>
        <w:t xml:space="preserve">[1, 5, -12]</w:t>
      </w:r>
    </w:p>
    <w:p>
      <w:r>
        <w:rPr>
          <w:b/>
        </w:rPr>
        <w:t xml:space="preserve">Tulos</w:t>
      </w:r>
    </w:p>
    <w:p>
      <w:r>
        <w:t xml:space="preserve">[0, 3, -15]</w:t>
      </w:r>
    </w:p>
    <w:p>
      <w:r>
        <w:rPr>
          <w:b/>
        </w:rPr>
        <w:t xml:space="preserve">Esimerkki 1.4510</w:t>
      </w:r>
    </w:p>
    <w:p>
      <w:r>
        <w:t xml:space="preserve">[17, -13, 18, -5]</w:t>
      </w:r>
    </w:p>
    <w:p>
      <w:r>
        <w:rPr>
          <w:b/>
        </w:rPr>
        <w:t xml:space="preserve">Tulos</w:t>
      </w:r>
    </w:p>
    <w:p>
      <w:r>
        <w:t xml:space="preserve">[16, -15, 15, -9]</w:t>
      </w:r>
    </w:p>
    <w:p>
      <w:r>
        <w:rPr>
          <w:b/>
        </w:rPr>
        <w:t xml:space="preserve">Esimerkki 1.4511</w:t>
      </w:r>
    </w:p>
    <w:p>
      <w:r>
        <w:t xml:space="preserve">[1, -17, -11, -1, 13, -2, -7, 7]</w:t>
      </w:r>
    </w:p>
    <w:p>
      <w:r>
        <w:rPr>
          <w:b/>
        </w:rPr>
        <w:t xml:space="preserve">Tulos</w:t>
      </w:r>
    </w:p>
    <w:p>
      <w:r>
        <w:t xml:space="preserve">[0, -19, -14, -5, 8, -8, -14, -1]</w:t>
      </w:r>
    </w:p>
    <w:p>
      <w:r>
        <w:rPr>
          <w:b/>
        </w:rPr>
        <w:t xml:space="preserve">Esimerkki 1.4512</w:t>
      </w:r>
    </w:p>
    <w:p>
      <w:r>
        <w:t xml:space="preserve">[-11, 1, -9, -20, -6, 15, -13, -3, -15, -20]</w:t>
      </w:r>
    </w:p>
    <w:p>
      <w:r>
        <w:rPr>
          <w:b/>
        </w:rPr>
        <w:t xml:space="preserve">Tulos</w:t>
      </w:r>
    </w:p>
    <w:p>
      <w:r>
        <w:t xml:space="preserve">[-12, -1, -12, -24, -11, 9, -20, -11, -24, -30]</w:t>
      </w:r>
    </w:p>
    <w:p>
      <w:r>
        <w:rPr>
          <w:b/>
        </w:rPr>
        <w:t xml:space="preserve">Esimerkki 1.4513</w:t>
      </w:r>
    </w:p>
    <w:p>
      <w:r>
        <w:t xml:space="preserve">[-4, -20]</w:t>
      </w:r>
    </w:p>
    <w:p>
      <w:r>
        <w:rPr>
          <w:b/>
        </w:rPr>
        <w:t xml:space="preserve">Tulos</w:t>
      </w:r>
    </w:p>
    <w:p>
      <w:r>
        <w:t xml:space="preserve">[-5, -22]</w:t>
      </w:r>
    </w:p>
    <w:p>
      <w:r>
        <w:rPr>
          <w:b/>
        </w:rPr>
        <w:t xml:space="preserve">Esimerkki 1.4514</w:t>
      </w:r>
    </w:p>
    <w:p>
      <w:r>
        <w:t xml:space="preserve">[2, 14, 11, 20, -16, -14, 11, -19, 2]</w:t>
      </w:r>
    </w:p>
    <w:p>
      <w:r>
        <w:rPr>
          <w:b/>
        </w:rPr>
        <w:t xml:space="preserve">Tulos</w:t>
      </w:r>
    </w:p>
    <w:p>
      <w:r>
        <w:t xml:space="preserve">[1, 12, 8, 16, -21, -20, 4, -27, -7]</w:t>
      </w:r>
    </w:p>
    <w:p>
      <w:r>
        <w:rPr>
          <w:b/>
        </w:rPr>
        <w:t xml:space="preserve">Esimerkki 1.4515</w:t>
      </w:r>
    </w:p>
    <w:p>
      <w:r>
        <w:t xml:space="preserve">[18, 11, 5]</w:t>
      </w:r>
    </w:p>
    <w:p>
      <w:r>
        <w:rPr>
          <w:b/>
        </w:rPr>
        <w:t xml:space="preserve">Tulos</w:t>
      </w:r>
    </w:p>
    <w:p>
      <w:r>
        <w:t xml:space="preserve">[17, 9, 2]</w:t>
      </w:r>
    </w:p>
    <w:p>
      <w:r>
        <w:rPr>
          <w:b/>
        </w:rPr>
        <w:t xml:space="preserve">Esimerkki 1.4516</w:t>
      </w:r>
    </w:p>
    <w:p>
      <w:r>
        <w:t xml:space="preserve">[15, 12, -16, 8, 2]</w:t>
      </w:r>
    </w:p>
    <w:p>
      <w:r>
        <w:rPr>
          <w:b/>
        </w:rPr>
        <w:t xml:space="preserve">Tulos</w:t>
      </w:r>
    </w:p>
    <w:p>
      <w:r>
        <w:t xml:space="preserve">[14, 10, -19, 4, -3]</w:t>
      </w:r>
    </w:p>
    <w:p>
      <w:r>
        <w:rPr>
          <w:b/>
        </w:rPr>
        <w:t xml:space="preserve">Esimerkki 1.4517</w:t>
      </w:r>
    </w:p>
    <w:p>
      <w:r>
        <w:t xml:space="preserve">[-20, 13]</w:t>
      </w:r>
    </w:p>
    <w:p>
      <w:r>
        <w:rPr>
          <w:b/>
        </w:rPr>
        <w:t xml:space="preserve">Tulos</w:t>
      </w:r>
    </w:p>
    <w:p>
      <w:r>
        <w:t xml:space="preserve">[-21, 11]</w:t>
      </w:r>
    </w:p>
    <w:p>
      <w:r>
        <w:rPr>
          <w:b/>
        </w:rPr>
        <w:t xml:space="preserve">Esimerkki 1.4518</w:t>
      </w:r>
    </w:p>
    <w:p>
      <w:r>
        <w:t xml:space="preserve">[-17, -3, -5, 1, -16, -20, -19, -16]</w:t>
      </w:r>
    </w:p>
    <w:p>
      <w:r>
        <w:rPr>
          <w:b/>
        </w:rPr>
        <w:t xml:space="preserve">Tulos</w:t>
      </w:r>
    </w:p>
    <w:p>
      <w:r>
        <w:t xml:space="preserve">[-18, -5, -8, -3, -21, -26, -26, -24]</w:t>
      </w:r>
    </w:p>
    <w:p>
      <w:r>
        <w:rPr>
          <w:b/>
        </w:rPr>
        <w:t xml:space="preserve">Esimerkki 1.4519</w:t>
      </w:r>
    </w:p>
    <w:p>
      <w:r>
        <w:t xml:space="preserve">[15, -19, -1, 15, 8, 16, -9]</w:t>
      </w:r>
    </w:p>
    <w:p>
      <w:r>
        <w:rPr>
          <w:b/>
        </w:rPr>
        <w:t xml:space="preserve">Tulos</w:t>
      </w:r>
    </w:p>
    <w:p>
      <w:r>
        <w:t xml:space="preserve">[14, -21, -4, 11, 3, 10, -16]</w:t>
      </w:r>
    </w:p>
    <w:p>
      <w:r>
        <w:rPr>
          <w:b/>
        </w:rPr>
        <w:t xml:space="preserve">Esimerkki 1.4520</w:t>
      </w:r>
    </w:p>
    <w:p>
      <w:r>
        <w:t xml:space="preserve">[8, -9, -13, 19, 12, 8, -16]</w:t>
      </w:r>
    </w:p>
    <w:p>
      <w:r>
        <w:rPr>
          <w:b/>
        </w:rPr>
        <w:t xml:space="preserve">Tulos</w:t>
      </w:r>
    </w:p>
    <w:p>
      <w:r>
        <w:t xml:space="preserve">[7, -11, -16, 15, 7, 2, -23]</w:t>
      </w:r>
    </w:p>
    <w:p>
      <w:r>
        <w:rPr>
          <w:b/>
        </w:rPr>
        <w:t xml:space="preserve">Esimerkki 1.4521</w:t>
      </w:r>
    </w:p>
    <w:p>
      <w:r>
        <w:t xml:space="preserve">[-7, -11, -14, 8, -13, -7]</w:t>
      </w:r>
    </w:p>
    <w:p>
      <w:r>
        <w:rPr>
          <w:b/>
        </w:rPr>
        <w:t xml:space="preserve">Tulos</w:t>
      </w:r>
    </w:p>
    <w:p>
      <w:r>
        <w:t xml:space="preserve">[-8, -13, -17, 4, -18, -13]</w:t>
      </w:r>
    </w:p>
    <w:p>
      <w:r>
        <w:rPr>
          <w:b/>
        </w:rPr>
        <w:t xml:space="preserve">Esimerkki 1.4522</w:t>
      </w:r>
    </w:p>
    <w:p>
      <w:r>
        <w:t xml:space="preserve">[7, -2, 19, -14, -16, 9, 19, -15, -1, -18]</w:t>
      </w:r>
    </w:p>
    <w:p>
      <w:r>
        <w:rPr>
          <w:b/>
        </w:rPr>
        <w:t xml:space="preserve">Tulos</w:t>
      </w:r>
    </w:p>
    <w:p>
      <w:r>
        <w:t xml:space="preserve">[6, -4, 16, -18, -21, 3, 12, -23, -10, -28]</w:t>
      </w:r>
    </w:p>
    <w:p>
      <w:r>
        <w:rPr>
          <w:b/>
        </w:rPr>
        <w:t xml:space="preserve">Esimerkki 1.4523</w:t>
      </w:r>
    </w:p>
    <w:p>
      <w:r>
        <w:t xml:space="preserve">[6, 20, -17]</w:t>
      </w:r>
    </w:p>
    <w:p>
      <w:r>
        <w:rPr>
          <w:b/>
        </w:rPr>
        <w:t xml:space="preserve">Tulos</w:t>
      </w:r>
    </w:p>
    <w:p>
      <w:r>
        <w:t xml:space="preserve">[5, 18, -20]</w:t>
      </w:r>
    </w:p>
    <w:p>
      <w:r>
        <w:rPr>
          <w:b/>
        </w:rPr>
        <w:t xml:space="preserve">Esimerkki 1.4524</w:t>
      </w:r>
    </w:p>
    <w:p>
      <w:r>
        <w:t xml:space="preserve">[17, -17, -4, -7, 20]</w:t>
      </w:r>
    </w:p>
    <w:p>
      <w:r>
        <w:rPr>
          <w:b/>
        </w:rPr>
        <w:t xml:space="preserve">Tulos</w:t>
      </w:r>
    </w:p>
    <w:p>
      <w:r>
        <w:t xml:space="preserve">[16, -19, -7, -11, 15]</w:t>
      </w:r>
    </w:p>
    <w:p>
      <w:r>
        <w:rPr>
          <w:b/>
        </w:rPr>
        <w:t xml:space="preserve">Esimerkki 1.4525</w:t>
      </w:r>
    </w:p>
    <w:p>
      <w:r>
        <w:t xml:space="preserve">[1, -8, 18, 7, -6, -3, 6]</w:t>
      </w:r>
    </w:p>
    <w:p>
      <w:r>
        <w:rPr>
          <w:b/>
        </w:rPr>
        <w:t xml:space="preserve">Tulos</w:t>
      </w:r>
    </w:p>
    <w:p>
      <w:r>
        <w:t xml:space="preserve">[0, -10, 15, 3, -11, -9, -1]</w:t>
      </w:r>
    </w:p>
    <w:p>
      <w:r>
        <w:rPr>
          <w:b/>
        </w:rPr>
        <w:t xml:space="preserve">Esimerkki 1.4526</w:t>
      </w:r>
    </w:p>
    <w:p>
      <w:r>
        <w:t xml:space="preserve">[-13, -13, -10, -20, -1, -3, -4, -6]</w:t>
      </w:r>
    </w:p>
    <w:p>
      <w:r>
        <w:rPr>
          <w:b/>
        </w:rPr>
        <w:t xml:space="preserve">Tulos</w:t>
      </w:r>
    </w:p>
    <w:p>
      <w:r>
        <w:t xml:space="preserve">[-14, -15, -13, -24, -6, -9, -11, -14]</w:t>
      </w:r>
    </w:p>
    <w:p>
      <w:r>
        <w:rPr>
          <w:b/>
        </w:rPr>
        <w:t xml:space="preserve">Esimerkki 1.4527</w:t>
      </w:r>
    </w:p>
    <w:p>
      <w:r>
        <w:t xml:space="preserve">[-8, -17, -20, -15, -8]</w:t>
      </w:r>
    </w:p>
    <w:p>
      <w:r>
        <w:rPr>
          <w:b/>
        </w:rPr>
        <w:t xml:space="preserve">Tulos</w:t>
      </w:r>
    </w:p>
    <w:p>
      <w:r>
        <w:t xml:space="preserve">[-9, -19, -23, -19, -13]</w:t>
      </w:r>
    </w:p>
    <w:p>
      <w:r>
        <w:rPr>
          <w:b/>
        </w:rPr>
        <w:t xml:space="preserve">Esimerkki 1.4528</w:t>
      </w:r>
    </w:p>
    <w:p>
      <w:r>
        <w:t xml:space="preserve">[13, -8, -14, 4, 16, -19, 11]</w:t>
      </w:r>
    </w:p>
    <w:p>
      <w:r>
        <w:rPr>
          <w:b/>
        </w:rPr>
        <w:t xml:space="preserve">Tulos</w:t>
      </w:r>
    </w:p>
    <w:p>
      <w:r>
        <w:t xml:space="preserve">[12, -10, -17, 0, 11, -25, 4]</w:t>
      </w:r>
    </w:p>
    <w:p>
      <w:r>
        <w:rPr>
          <w:b/>
        </w:rPr>
        <w:t xml:space="preserve">Esimerkki 1.4529</w:t>
      </w:r>
    </w:p>
    <w:p>
      <w:r>
        <w:t xml:space="preserve">[3, 9, -10, -19]</w:t>
      </w:r>
    </w:p>
    <w:p>
      <w:r>
        <w:rPr>
          <w:b/>
        </w:rPr>
        <w:t xml:space="preserve">Tulos</w:t>
      </w:r>
    </w:p>
    <w:p>
      <w:r>
        <w:t xml:space="preserve">[2, 7, -13, -23]</w:t>
      </w:r>
    </w:p>
    <w:p>
      <w:r>
        <w:rPr>
          <w:b/>
        </w:rPr>
        <w:t xml:space="preserve">Esimerkki 1.4530</w:t>
      </w:r>
    </w:p>
    <w:p>
      <w:r>
        <w:t xml:space="preserve">[-3, 7, 15, 14, 20, -9, -8, -2, -18]</w:t>
      </w:r>
    </w:p>
    <w:p>
      <w:r>
        <w:rPr>
          <w:b/>
        </w:rPr>
        <w:t xml:space="preserve">Tulos</w:t>
      </w:r>
    </w:p>
    <w:p>
      <w:r>
        <w:t xml:space="preserve">[-4, 5, 12, 10, 15, -15, -15, -10, -27]</w:t>
      </w:r>
    </w:p>
    <w:p>
      <w:r>
        <w:rPr>
          <w:b/>
        </w:rPr>
        <w:t xml:space="preserve">Esimerkki 1.4531</w:t>
      </w:r>
    </w:p>
    <w:p>
      <w:r>
        <w:t xml:space="preserve">[-11, -18, 5, 12, -13, 16, 13]</w:t>
      </w:r>
    </w:p>
    <w:p>
      <w:r>
        <w:rPr>
          <w:b/>
        </w:rPr>
        <w:t xml:space="preserve">Tulos</w:t>
      </w:r>
    </w:p>
    <w:p>
      <w:r>
        <w:t xml:space="preserve">[-12, -20, 2, 8, -18, 10, 6]</w:t>
      </w:r>
    </w:p>
    <w:p>
      <w:r>
        <w:rPr>
          <w:b/>
        </w:rPr>
        <w:t xml:space="preserve">Esimerkki 1.4532</w:t>
      </w:r>
    </w:p>
    <w:p>
      <w:r>
        <w:t xml:space="preserve">[4, 14, 20, 12, -4]</w:t>
      </w:r>
    </w:p>
    <w:p>
      <w:r>
        <w:rPr>
          <w:b/>
        </w:rPr>
        <w:t xml:space="preserve">Tulos</w:t>
      </w:r>
    </w:p>
    <w:p>
      <w:r>
        <w:t xml:space="preserve">[3, 12, 17, 8, -9]</w:t>
      </w:r>
    </w:p>
    <w:p>
      <w:r>
        <w:rPr>
          <w:b/>
        </w:rPr>
        <w:t xml:space="preserve">Esimerkki 1.4533</w:t>
      </w:r>
    </w:p>
    <w:p>
      <w:r>
        <w:t xml:space="preserve">[-18, -13, -15, -4, -14, 1, -14, 4, -2, 17]</w:t>
      </w:r>
    </w:p>
    <w:p>
      <w:r>
        <w:rPr>
          <w:b/>
        </w:rPr>
        <w:t xml:space="preserve">Tulos</w:t>
      </w:r>
    </w:p>
    <w:p>
      <w:r>
        <w:t xml:space="preserve">[-19, -15, -18, -8, -19, -5, -21, -4, -11, 7]</w:t>
      </w:r>
    </w:p>
    <w:p>
      <w:r>
        <w:rPr>
          <w:b/>
        </w:rPr>
        <w:t xml:space="preserve">Esimerkki 1.4534</w:t>
      </w:r>
    </w:p>
    <w:p>
      <w:r>
        <w:t xml:space="preserve">[-15, 13, -1, 16, -13, 6, -6, -10]</w:t>
      </w:r>
    </w:p>
    <w:p>
      <w:r>
        <w:rPr>
          <w:b/>
        </w:rPr>
        <w:t xml:space="preserve">Tulos</w:t>
      </w:r>
    </w:p>
    <w:p>
      <w:r>
        <w:t xml:space="preserve">[-16, 11, -4, 12, -18, 0, -13, -18]</w:t>
      </w:r>
    </w:p>
    <w:p>
      <w:r>
        <w:rPr>
          <w:b/>
        </w:rPr>
        <w:t xml:space="preserve">Esimerkki 1.4535</w:t>
      </w:r>
    </w:p>
    <w:p>
      <w:r>
        <w:t xml:space="preserve">[-7, 9, -18, -17, 14, 14, 13, -14]</w:t>
      </w:r>
    </w:p>
    <w:p>
      <w:r>
        <w:rPr>
          <w:b/>
        </w:rPr>
        <w:t xml:space="preserve">Tulos</w:t>
      </w:r>
    </w:p>
    <w:p>
      <w:r>
        <w:t xml:space="preserve">[-8, 7, -21, -21, 9, 8, 6, -22]</w:t>
      </w:r>
    </w:p>
    <w:p>
      <w:r>
        <w:rPr>
          <w:b/>
        </w:rPr>
        <w:t xml:space="preserve">Esimerkki 1.4536</w:t>
      </w:r>
    </w:p>
    <w:p>
      <w:r>
        <w:t xml:space="preserve">[-9, -7, 18, 6, 17, 4]</w:t>
      </w:r>
    </w:p>
    <w:p>
      <w:r>
        <w:rPr>
          <w:b/>
        </w:rPr>
        <w:t xml:space="preserve">Tulos</w:t>
      </w:r>
    </w:p>
    <w:p>
      <w:r>
        <w:t xml:space="preserve">[-10, -9, 15, 2, 12, -2]</w:t>
      </w:r>
    </w:p>
    <w:p>
      <w:r>
        <w:rPr>
          <w:b/>
        </w:rPr>
        <w:t xml:space="preserve">Esimerkki 1.4537</w:t>
      </w:r>
    </w:p>
    <w:p>
      <w:r>
        <w:t xml:space="preserve">[-4, -4, 17, -9, 9, 4, 13]</w:t>
      </w:r>
    </w:p>
    <w:p>
      <w:r>
        <w:rPr>
          <w:b/>
        </w:rPr>
        <w:t xml:space="preserve">Tulos</w:t>
      </w:r>
    </w:p>
    <w:p>
      <w:r>
        <w:t xml:space="preserve">[-5, -6, 14, -13, 4, -2, 6]</w:t>
      </w:r>
    </w:p>
    <w:p>
      <w:r>
        <w:rPr>
          <w:b/>
        </w:rPr>
        <w:t xml:space="preserve">Esimerkki 1.4538</w:t>
      </w:r>
    </w:p>
    <w:p>
      <w:r>
        <w:t xml:space="preserve">[12, 4, 8, 16, 17, 15, 3]</w:t>
      </w:r>
    </w:p>
    <w:p>
      <w:r>
        <w:rPr>
          <w:b/>
        </w:rPr>
        <w:t xml:space="preserve">Tulos</w:t>
      </w:r>
    </w:p>
    <w:p>
      <w:r>
        <w:t xml:space="preserve">[11, 2, 5, 12, 12, 9, -4]</w:t>
      </w:r>
    </w:p>
    <w:p>
      <w:r>
        <w:rPr>
          <w:b/>
        </w:rPr>
        <w:t xml:space="preserve">Esimerkki 1.4539</w:t>
      </w:r>
    </w:p>
    <w:p>
      <w:r>
        <w:t xml:space="preserve">[5, -13, -20, 5, 12, 5, 14]</w:t>
      </w:r>
    </w:p>
    <w:p>
      <w:r>
        <w:rPr>
          <w:b/>
        </w:rPr>
        <w:t xml:space="preserve">Tulos</w:t>
      </w:r>
    </w:p>
    <w:p>
      <w:r>
        <w:t xml:space="preserve">[4, -15, -23, 1, 7, -1, 7]</w:t>
      </w:r>
    </w:p>
    <w:p>
      <w:r>
        <w:rPr>
          <w:b/>
        </w:rPr>
        <w:t xml:space="preserve">Esimerkki 1.4540</w:t>
      </w:r>
    </w:p>
    <w:p>
      <w:r>
        <w:t xml:space="preserve">[-10, -10, -17, -16, 2, -7]</w:t>
      </w:r>
    </w:p>
    <w:p>
      <w:r>
        <w:rPr>
          <w:b/>
        </w:rPr>
        <w:t xml:space="preserve">Tulos</w:t>
      </w:r>
    </w:p>
    <w:p>
      <w:r>
        <w:t xml:space="preserve">[-11, -12, -20, -20, -3, -13]</w:t>
      </w:r>
    </w:p>
    <w:p>
      <w:r>
        <w:rPr>
          <w:b/>
        </w:rPr>
        <w:t xml:space="preserve">Esimerkki 1.4541</w:t>
      </w:r>
    </w:p>
    <w:p>
      <w:r>
        <w:t xml:space="preserve">[16, 17, -15, 20, 10]</w:t>
      </w:r>
    </w:p>
    <w:p>
      <w:r>
        <w:rPr>
          <w:b/>
        </w:rPr>
        <w:t xml:space="preserve">Tulos</w:t>
      </w:r>
    </w:p>
    <w:p>
      <w:r>
        <w:t xml:space="preserve">[15, 15, -18, 16, 5]</w:t>
      </w:r>
    </w:p>
    <w:p>
      <w:r>
        <w:rPr>
          <w:b/>
        </w:rPr>
        <w:t xml:space="preserve">Esimerkki 1.4542</w:t>
      </w:r>
    </w:p>
    <w:p>
      <w:r>
        <w:t xml:space="preserve">[-14, 12, 14]</w:t>
      </w:r>
    </w:p>
    <w:p>
      <w:r>
        <w:rPr>
          <w:b/>
        </w:rPr>
        <w:t xml:space="preserve">Tulos</w:t>
      </w:r>
    </w:p>
    <w:p>
      <w:r>
        <w:t xml:space="preserve">[-15, 10, 11]</w:t>
      </w:r>
    </w:p>
    <w:p>
      <w:r>
        <w:rPr>
          <w:b/>
        </w:rPr>
        <w:t xml:space="preserve">Esimerkki 1.4543</w:t>
      </w:r>
    </w:p>
    <w:p>
      <w:r>
        <w:t xml:space="preserve">[-6, -10, 4]</w:t>
      </w:r>
    </w:p>
    <w:p>
      <w:r>
        <w:rPr>
          <w:b/>
        </w:rPr>
        <w:t xml:space="preserve">Tulos</w:t>
      </w:r>
    </w:p>
    <w:p>
      <w:r>
        <w:t xml:space="preserve">[-7, -12, 1]</w:t>
      </w:r>
    </w:p>
    <w:p>
      <w:r>
        <w:rPr>
          <w:b/>
        </w:rPr>
        <w:t xml:space="preserve">Esimerkki 1.4544</w:t>
      </w:r>
    </w:p>
    <w:p>
      <w:r>
        <w:t xml:space="preserve">[-11, 13, -18]</w:t>
      </w:r>
    </w:p>
    <w:p>
      <w:r>
        <w:rPr>
          <w:b/>
        </w:rPr>
        <w:t xml:space="preserve">Tulos</w:t>
      </w:r>
    </w:p>
    <w:p>
      <w:r>
        <w:t xml:space="preserve">[-12, 11, -21]</w:t>
      </w:r>
    </w:p>
    <w:p>
      <w:r>
        <w:rPr>
          <w:b/>
        </w:rPr>
        <w:t xml:space="preserve">Esimerkki 1.4545</w:t>
      </w:r>
    </w:p>
    <w:p>
      <w:r>
        <w:t xml:space="preserve">[8, -12, 3, -17, -17, 2, -14, 1, -14]</w:t>
      </w:r>
    </w:p>
    <w:p>
      <w:r>
        <w:rPr>
          <w:b/>
        </w:rPr>
        <w:t xml:space="preserve">Tulos</w:t>
      </w:r>
    </w:p>
    <w:p>
      <w:r>
        <w:t xml:space="preserve">[7, -14, 0, -21, -22, -4, -21, -7, -23]</w:t>
      </w:r>
    </w:p>
    <w:p>
      <w:r>
        <w:rPr>
          <w:b/>
        </w:rPr>
        <w:t xml:space="preserve">Esimerkki 1.4546</w:t>
      </w:r>
    </w:p>
    <w:p>
      <w:r>
        <w:t xml:space="preserve">[-17, -6]</w:t>
      </w:r>
    </w:p>
    <w:p>
      <w:r>
        <w:rPr>
          <w:b/>
        </w:rPr>
        <w:t xml:space="preserve">Tulos</w:t>
      </w:r>
    </w:p>
    <w:p>
      <w:r>
        <w:t xml:space="preserve">[-18, -8]</w:t>
      </w:r>
    </w:p>
    <w:p>
      <w:r>
        <w:rPr>
          <w:b/>
        </w:rPr>
        <w:t xml:space="preserve">Esimerkki 1.4547</w:t>
      </w:r>
    </w:p>
    <w:p>
      <w:r>
        <w:t xml:space="preserve">[0, -7, -2, 2, 19]</w:t>
      </w:r>
    </w:p>
    <w:p>
      <w:r>
        <w:rPr>
          <w:b/>
        </w:rPr>
        <w:t xml:space="preserve">Tulos</w:t>
      </w:r>
    </w:p>
    <w:p>
      <w:r>
        <w:t xml:space="preserve">[-1, -9, -5, -2, 14]</w:t>
      </w:r>
    </w:p>
    <w:p>
      <w:r>
        <w:rPr>
          <w:b/>
        </w:rPr>
        <w:t xml:space="preserve">Esimerkki 1.4548</w:t>
      </w:r>
    </w:p>
    <w:p>
      <w:r>
        <w:t xml:space="preserve">[-4, -11, -15, -7, -15, 7, 4]</w:t>
      </w:r>
    </w:p>
    <w:p>
      <w:r>
        <w:rPr>
          <w:b/>
        </w:rPr>
        <w:t xml:space="preserve">Tulos</w:t>
      </w:r>
    </w:p>
    <w:p>
      <w:r>
        <w:t xml:space="preserve">[-5, -13, -18, -11, -20, 1, -3]</w:t>
      </w:r>
    </w:p>
    <w:p>
      <w:r>
        <w:rPr>
          <w:b/>
        </w:rPr>
        <w:t xml:space="preserve">Esimerkki 1.4549</w:t>
      </w:r>
    </w:p>
    <w:p>
      <w:r>
        <w:t xml:space="preserve">[-1, -16, -6, -10]</w:t>
      </w:r>
    </w:p>
    <w:p>
      <w:r>
        <w:rPr>
          <w:b/>
        </w:rPr>
        <w:t xml:space="preserve">Tulos</w:t>
      </w:r>
    </w:p>
    <w:p>
      <w:r>
        <w:t xml:space="preserve">[-2, -18, -9, -14]</w:t>
      </w:r>
    </w:p>
    <w:p>
      <w:r>
        <w:rPr>
          <w:b/>
        </w:rPr>
        <w:t xml:space="preserve">Esimerkki 1.4550</w:t>
      </w:r>
    </w:p>
    <w:p>
      <w:r>
        <w:t xml:space="preserve">[12, 12, 17, -5, -11, 2, -14, 13, -1]</w:t>
      </w:r>
    </w:p>
    <w:p>
      <w:r>
        <w:rPr>
          <w:b/>
        </w:rPr>
        <w:t xml:space="preserve">Tulos</w:t>
      </w:r>
    </w:p>
    <w:p>
      <w:r>
        <w:t xml:space="preserve">[11, 10, 14, -9, -16, -4, -21, 5, -10]</w:t>
      </w:r>
    </w:p>
    <w:p>
      <w:r>
        <w:rPr>
          <w:b/>
        </w:rPr>
        <w:t xml:space="preserve">Esimerkki 1.4551</w:t>
      </w:r>
    </w:p>
    <w:p>
      <w:r>
        <w:t xml:space="preserve">[-16, -20, -13, -19, 17, 6, 5, -19, 3, -6]</w:t>
      </w:r>
    </w:p>
    <w:p>
      <w:r>
        <w:rPr>
          <w:b/>
        </w:rPr>
        <w:t xml:space="preserve">Tulos</w:t>
      </w:r>
    </w:p>
    <w:p>
      <w:r>
        <w:t xml:space="preserve">[-17, -22, -16, -23, 12, 0, -2, -27, -6, -16]</w:t>
      </w:r>
    </w:p>
    <w:p>
      <w:r>
        <w:rPr>
          <w:b/>
        </w:rPr>
        <w:t xml:space="preserve">Esimerkki 1.4552</w:t>
      </w:r>
    </w:p>
    <w:p>
      <w:r>
        <w:t xml:space="preserve">[12, 6, 11]</w:t>
      </w:r>
    </w:p>
    <w:p>
      <w:r>
        <w:rPr>
          <w:b/>
        </w:rPr>
        <w:t xml:space="preserve">Tulos</w:t>
      </w:r>
    </w:p>
    <w:p>
      <w:r>
        <w:t xml:space="preserve">[11, 4, 8]</w:t>
      </w:r>
    </w:p>
    <w:p>
      <w:r>
        <w:rPr>
          <w:b/>
        </w:rPr>
        <w:t xml:space="preserve">Esimerkki 1.4553</w:t>
      </w:r>
    </w:p>
    <w:p>
      <w:r>
        <w:t xml:space="preserve">[-1, -16, 1, -10, 14, -20]</w:t>
      </w:r>
    </w:p>
    <w:p>
      <w:r>
        <w:rPr>
          <w:b/>
        </w:rPr>
        <w:t xml:space="preserve">Tulos</w:t>
      </w:r>
    </w:p>
    <w:p>
      <w:r>
        <w:t xml:space="preserve">[-2, -18, -2, -14, 9, -26]</w:t>
      </w:r>
    </w:p>
    <w:p>
      <w:r>
        <w:rPr>
          <w:b/>
        </w:rPr>
        <w:t xml:space="preserve">Esimerkki 1.4554</w:t>
      </w:r>
    </w:p>
    <w:p>
      <w:r>
        <w:t xml:space="preserve">[15, 8, -20, 16, 2, 3]</w:t>
      </w:r>
    </w:p>
    <w:p>
      <w:r>
        <w:rPr>
          <w:b/>
        </w:rPr>
        <w:t xml:space="preserve">Tulos</w:t>
      </w:r>
    </w:p>
    <w:p>
      <w:r>
        <w:t xml:space="preserve">[14, 6, -23, 12, -3, -3]</w:t>
      </w:r>
    </w:p>
    <w:p>
      <w:r>
        <w:rPr>
          <w:b/>
        </w:rPr>
        <w:t xml:space="preserve">Esimerkki 1.4555</w:t>
      </w:r>
    </w:p>
    <w:p>
      <w:r>
        <w:t xml:space="preserve">[2, -2, -17, -12, -17, -13]</w:t>
      </w:r>
    </w:p>
    <w:p>
      <w:r>
        <w:rPr>
          <w:b/>
        </w:rPr>
        <w:t xml:space="preserve">Tulos</w:t>
      </w:r>
    </w:p>
    <w:p>
      <w:r>
        <w:t xml:space="preserve">[1, -4, -20, -16, -22, -19]</w:t>
      </w:r>
    </w:p>
    <w:p>
      <w:r>
        <w:rPr>
          <w:b/>
        </w:rPr>
        <w:t xml:space="preserve">Esimerkki 1.4556</w:t>
      </w:r>
    </w:p>
    <w:p>
      <w:r>
        <w:t xml:space="preserve">[-6, -3, 13, -11, 17, -13]</w:t>
      </w:r>
    </w:p>
    <w:p>
      <w:r>
        <w:rPr>
          <w:b/>
        </w:rPr>
        <w:t xml:space="preserve">Tulos</w:t>
      </w:r>
    </w:p>
    <w:p>
      <w:r>
        <w:t xml:space="preserve">[-7, -5, 10, -15, 12, -19]</w:t>
      </w:r>
    </w:p>
    <w:p>
      <w:r>
        <w:rPr>
          <w:b/>
        </w:rPr>
        <w:t xml:space="preserve">Esimerkki 1.4557</w:t>
      </w:r>
    </w:p>
    <w:p>
      <w:r>
        <w:t xml:space="preserve">[2, 17, 14, 11, -17, 7, 19, 20, 20, 11]</w:t>
      </w:r>
    </w:p>
    <w:p>
      <w:r>
        <w:rPr>
          <w:b/>
        </w:rPr>
        <w:t xml:space="preserve">Tulos</w:t>
      </w:r>
    </w:p>
    <w:p>
      <w:r>
        <w:t xml:space="preserve">[1, 15, 11, 7, -22, 1, 12, 12, 11, 1]</w:t>
      </w:r>
    </w:p>
    <w:p>
      <w:r>
        <w:rPr>
          <w:b/>
        </w:rPr>
        <w:t xml:space="preserve">Esimerkki 1.4558</w:t>
      </w:r>
    </w:p>
    <w:p>
      <w:r>
        <w:t xml:space="preserve">[-5, 3, -5, -15, 17]</w:t>
      </w:r>
    </w:p>
    <w:p>
      <w:r>
        <w:rPr>
          <w:b/>
        </w:rPr>
        <w:t xml:space="preserve">Tulos</w:t>
      </w:r>
    </w:p>
    <w:p>
      <w:r>
        <w:t xml:space="preserve">[-6, 1, -8, -19, 12]</w:t>
      </w:r>
    </w:p>
    <w:p>
      <w:r>
        <w:rPr>
          <w:b/>
        </w:rPr>
        <w:t xml:space="preserve">Esimerkki 1.4559</w:t>
      </w:r>
    </w:p>
    <w:p>
      <w:r>
        <w:t xml:space="preserve">[3, 16, -11, 17, -5, 19, 8]</w:t>
      </w:r>
    </w:p>
    <w:p>
      <w:r>
        <w:rPr>
          <w:b/>
        </w:rPr>
        <w:t xml:space="preserve">Tulos</w:t>
      </w:r>
    </w:p>
    <w:p>
      <w:r>
        <w:t xml:space="preserve">[2, 14, -14, 13, -10, 13, 1]</w:t>
      </w:r>
    </w:p>
    <w:p>
      <w:r>
        <w:rPr>
          <w:b/>
        </w:rPr>
        <w:t xml:space="preserve">Esimerkki 1.4560</w:t>
      </w:r>
    </w:p>
    <w:p>
      <w:r>
        <w:t xml:space="preserve">[-6, -11, 4]</w:t>
      </w:r>
    </w:p>
    <w:p>
      <w:r>
        <w:rPr>
          <w:b/>
        </w:rPr>
        <w:t xml:space="preserve">Tulos</w:t>
      </w:r>
    </w:p>
    <w:p>
      <w:r>
        <w:t xml:space="preserve">[-7, -13, 1]</w:t>
      </w:r>
    </w:p>
    <w:p>
      <w:r>
        <w:rPr>
          <w:b/>
        </w:rPr>
        <w:t xml:space="preserve">Esimerkki 1.4561</w:t>
      </w:r>
    </w:p>
    <w:p>
      <w:r>
        <w:t xml:space="preserve">[-11, 4, 5, 3, 18]</w:t>
      </w:r>
    </w:p>
    <w:p>
      <w:r>
        <w:rPr>
          <w:b/>
        </w:rPr>
        <w:t xml:space="preserve">Tulos</w:t>
      </w:r>
    </w:p>
    <w:p>
      <w:r>
        <w:t xml:space="preserve">[-12, 2, 2, -1, 13]</w:t>
      </w:r>
    </w:p>
    <w:p>
      <w:r>
        <w:rPr>
          <w:b/>
        </w:rPr>
        <w:t xml:space="preserve">Esimerkki 1.4562</w:t>
      </w:r>
    </w:p>
    <w:p>
      <w:r>
        <w:t xml:space="preserve">[4, -13, 8, 9, 15, 13, -16]</w:t>
      </w:r>
    </w:p>
    <w:p>
      <w:r>
        <w:rPr>
          <w:b/>
        </w:rPr>
        <w:t xml:space="preserve">Tulos</w:t>
      </w:r>
    </w:p>
    <w:p>
      <w:r>
        <w:t xml:space="preserve">[3, -15, 5, 5, 10, 7, -23]</w:t>
      </w:r>
    </w:p>
    <w:p>
      <w:r>
        <w:rPr>
          <w:b/>
        </w:rPr>
        <w:t xml:space="preserve">Esimerkki 1.4563</w:t>
      </w:r>
    </w:p>
    <w:p>
      <w:r>
        <w:t xml:space="preserve">[-12, 0, -20, -12, 13]</w:t>
      </w:r>
    </w:p>
    <w:p>
      <w:r>
        <w:rPr>
          <w:b/>
        </w:rPr>
        <w:t xml:space="preserve">Tulos</w:t>
      </w:r>
    </w:p>
    <w:p>
      <w:r>
        <w:t xml:space="preserve">[-13, -2, -23, -16, 8]</w:t>
      </w:r>
    </w:p>
    <w:p>
      <w:r>
        <w:rPr>
          <w:b/>
        </w:rPr>
        <w:t xml:space="preserve">Esimerkki 1.4564</w:t>
      </w:r>
    </w:p>
    <w:p>
      <w:r>
        <w:t xml:space="preserve">[15, -6, 8, 16, -19, -17, 6, -18]</w:t>
      </w:r>
    </w:p>
    <w:p>
      <w:r>
        <w:rPr>
          <w:b/>
        </w:rPr>
        <w:t xml:space="preserve">Tulos</w:t>
      </w:r>
    </w:p>
    <w:p>
      <w:r>
        <w:t xml:space="preserve">[14, -8, 5, 12, -24, -23, -1, -26]</w:t>
      </w:r>
    </w:p>
    <w:p>
      <w:r>
        <w:rPr>
          <w:b/>
        </w:rPr>
        <w:t xml:space="preserve">Esimerkki 1.4565</w:t>
      </w:r>
    </w:p>
    <w:p>
      <w:r>
        <w:t xml:space="preserve">[1, -20, -17, 0, 6, 17, -4, -4]</w:t>
      </w:r>
    </w:p>
    <w:p>
      <w:r>
        <w:rPr>
          <w:b/>
        </w:rPr>
        <w:t xml:space="preserve">Tulos</w:t>
      </w:r>
    </w:p>
    <w:p>
      <w:r>
        <w:t xml:space="preserve">[0, -22, -20, -4, 1, 11, -11, -12]</w:t>
      </w:r>
    </w:p>
    <w:p>
      <w:r>
        <w:rPr>
          <w:b/>
        </w:rPr>
        <w:t xml:space="preserve">Esimerkki 1.4566</w:t>
      </w:r>
    </w:p>
    <w:p>
      <w:r>
        <w:t xml:space="preserve">[1, 15, -11, -10, 12, 15, 12]</w:t>
      </w:r>
    </w:p>
    <w:p>
      <w:r>
        <w:rPr>
          <w:b/>
        </w:rPr>
        <w:t xml:space="preserve">Tulos</w:t>
      </w:r>
    </w:p>
    <w:p>
      <w:r>
        <w:t xml:space="preserve">[0, 13, -14, -14, 7, 9, 5]</w:t>
      </w:r>
    </w:p>
    <w:p>
      <w:r>
        <w:rPr>
          <w:b/>
        </w:rPr>
        <w:t xml:space="preserve">Esimerkki 1.4567</w:t>
      </w:r>
    </w:p>
    <w:p>
      <w:r>
        <w:t xml:space="preserve">[19, 2, 11, -14, -16, -20, 0]</w:t>
      </w:r>
    </w:p>
    <w:p>
      <w:r>
        <w:rPr>
          <w:b/>
        </w:rPr>
        <w:t xml:space="preserve">Tulos</w:t>
      </w:r>
    </w:p>
    <w:p>
      <w:r>
        <w:t xml:space="preserve">[18, 0, 8, -18, -21, -26, -7]</w:t>
      </w:r>
    </w:p>
    <w:p>
      <w:r>
        <w:rPr>
          <w:b/>
        </w:rPr>
        <w:t xml:space="preserve">Esimerkki 1.4568</w:t>
      </w:r>
    </w:p>
    <w:p>
      <w:r>
        <w:t xml:space="preserve">[-2, 11, -3, -4, 1, -4, -9, 16, 11]</w:t>
      </w:r>
    </w:p>
    <w:p>
      <w:r>
        <w:rPr>
          <w:b/>
        </w:rPr>
        <w:t xml:space="preserve">Tulos</w:t>
      </w:r>
    </w:p>
    <w:p>
      <w:r>
        <w:t xml:space="preserve">[-3, 9, -6, -8, -4, -10, -16, 8, 2]</w:t>
      </w:r>
    </w:p>
    <w:p>
      <w:r>
        <w:rPr>
          <w:b/>
        </w:rPr>
        <w:t xml:space="preserve">Esimerkki 1.4569</w:t>
      </w:r>
    </w:p>
    <w:p>
      <w:r>
        <w:t xml:space="preserve">[18, 7, 12]</w:t>
      </w:r>
    </w:p>
    <w:p>
      <w:r>
        <w:rPr>
          <w:b/>
        </w:rPr>
        <w:t xml:space="preserve">Tulos</w:t>
      </w:r>
    </w:p>
    <w:p>
      <w:r>
        <w:t xml:space="preserve">[17, 5, 9]</w:t>
      </w:r>
    </w:p>
    <w:p>
      <w:r>
        <w:rPr>
          <w:b/>
        </w:rPr>
        <w:t xml:space="preserve">Esimerkki 1.4570</w:t>
      </w:r>
    </w:p>
    <w:p>
      <w:r>
        <w:t xml:space="preserve">[2, -16, 8, 7, 17, 7, -12, 5, -17, 2]</w:t>
      </w:r>
    </w:p>
    <w:p>
      <w:r>
        <w:rPr>
          <w:b/>
        </w:rPr>
        <w:t xml:space="preserve">Tulos</w:t>
      </w:r>
    </w:p>
    <w:p>
      <w:r>
        <w:t xml:space="preserve">[1, -18, 5, 3, 12, 1, -19, -3, -26, -8]</w:t>
      </w:r>
    </w:p>
    <w:p>
      <w:r>
        <w:rPr>
          <w:b/>
        </w:rPr>
        <w:t xml:space="preserve">Esimerkki 1.4571</w:t>
      </w:r>
    </w:p>
    <w:p>
      <w:r>
        <w:t xml:space="preserve">[0, -15, -19]</w:t>
      </w:r>
    </w:p>
    <w:p>
      <w:r>
        <w:rPr>
          <w:b/>
        </w:rPr>
        <w:t xml:space="preserve">Tulos</w:t>
      </w:r>
    </w:p>
    <w:p>
      <w:r>
        <w:t xml:space="preserve">[-1, -17, -22]</w:t>
      </w:r>
    </w:p>
    <w:p>
      <w:r>
        <w:rPr>
          <w:b/>
        </w:rPr>
        <w:t xml:space="preserve">Esimerkki 1.4572</w:t>
      </w:r>
    </w:p>
    <w:p>
      <w:r>
        <w:t xml:space="preserve">[19, -14, 6]</w:t>
      </w:r>
    </w:p>
    <w:p>
      <w:r>
        <w:rPr>
          <w:b/>
        </w:rPr>
        <w:t xml:space="preserve">Tulos</w:t>
      </w:r>
    </w:p>
    <w:p>
      <w:r>
        <w:t xml:space="preserve">[18, -16, 3]</w:t>
      </w:r>
    </w:p>
    <w:p>
      <w:r>
        <w:rPr>
          <w:b/>
        </w:rPr>
        <w:t xml:space="preserve">Esimerkki 1.4573</w:t>
      </w:r>
    </w:p>
    <w:p>
      <w:r>
        <w:t xml:space="preserve">[11, 3, -9, -11, 10, -2, 18, -15]</w:t>
      </w:r>
    </w:p>
    <w:p>
      <w:r>
        <w:rPr>
          <w:b/>
        </w:rPr>
        <w:t xml:space="preserve">Tulos</w:t>
      </w:r>
    </w:p>
    <w:p>
      <w:r>
        <w:t xml:space="preserve">[10, 1, -12, -15, 5, -8, 11, -23]</w:t>
      </w:r>
    </w:p>
    <w:p>
      <w:r>
        <w:rPr>
          <w:b/>
        </w:rPr>
        <w:t xml:space="preserve">Esimerkki 1.4574</w:t>
      </w:r>
    </w:p>
    <w:p>
      <w:r>
        <w:t xml:space="preserve">[-1, 12, -14, -5, 11, 15]</w:t>
      </w:r>
    </w:p>
    <w:p>
      <w:r>
        <w:rPr>
          <w:b/>
        </w:rPr>
        <w:t xml:space="preserve">Tulos</w:t>
      </w:r>
    </w:p>
    <w:p>
      <w:r>
        <w:t xml:space="preserve">[-2, 10, -17, -9, 6, 9]</w:t>
      </w:r>
    </w:p>
    <w:p>
      <w:r>
        <w:rPr>
          <w:b/>
        </w:rPr>
        <w:t xml:space="preserve">Esimerkki 1.4575</w:t>
      </w:r>
    </w:p>
    <w:p>
      <w:r>
        <w:t xml:space="preserve">[17, -20, 19, -4, -19, 13, 19, -14, -1]</w:t>
      </w:r>
    </w:p>
    <w:p>
      <w:r>
        <w:rPr>
          <w:b/>
        </w:rPr>
        <w:t xml:space="preserve">Tulos</w:t>
      </w:r>
    </w:p>
    <w:p>
      <w:r>
        <w:t xml:space="preserve">[16, -22, 16, -8, -24, 7, 12, -22, -10]</w:t>
      </w:r>
    </w:p>
    <w:p>
      <w:r>
        <w:rPr>
          <w:b/>
        </w:rPr>
        <w:t xml:space="preserve">Esimerkki 1.4576</w:t>
      </w:r>
    </w:p>
    <w:p>
      <w:r>
        <w:t xml:space="preserve">[0, -12, 12, -12, 12, -1, 8]</w:t>
      </w:r>
    </w:p>
    <w:p>
      <w:r>
        <w:rPr>
          <w:b/>
        </w:rPr>
        <w:t xml:space="preserve">Tulos</w:t>
      </w:r>
    </w:p>
    <w:p>
      <w:r>
        <w:t xml:space="preserve">[-1, -14, 9, -16, 7, -7, 1]</w:t>
      </w:r>
    </w:p>
    <w:p>
      <w:r>
        <w:rPr>
          <w:b/>
        </w:rPr>
        <w:t xml:space="preserve">Esimerkki 1.4577</w:t>
      </w:r>
    </w:p>
    <w:p>
      <w:r>
        <w:t xml:space="preserve">[19, 4, 11, -9, -8, 9, -9, -15, 19, -4]</w:t>
      </w:r>
    </w:p>
    <w:p>
      <w:r>
        <w:rPr>
          <w:b/>
        </w:rPr>
        <w:t xml:space="preserve">Tulos</w:t>
      </w:r>
    </w:p>
    <w:p>
      <w:r>
        <w:t xml:space="preserve">[18, 2, 8, -13, -13, 3, -16, -23, 10, -14]</w:t>
      </w:r>
    </w:p>
    <w:p>
      <w:r>
        <w:rPr>
          <w:b/>
        </w:rPr>
        <w:t xml:space="preserve">Esimerkki 1.4578</w:t>
      </w:r>
    </w:p>
    <w:p>
      <w:r>
        <w:t xml:space="preserve">[-7, 12, -15, -12, 13, -19, 15]</w:t>
      </w:r>
    </w:p>
    <w:p>
      <w:r>
        <w:rPr>
          <w:b/>
        </w:rPr>
        <w:t xml:space="preserve">Tulos</w:t>
      </w:r>
    </w:p>
    <w:p>
      <w:r>
        <w:t xml:space="preserve">[-8, 10, -18, -16, 8, -25, 8]</w:t>
      </w:r>
    </w:p>
    <w:p>
      <w:r>
        <w:rPr>
          <w:b/>
        </w:rPr>
        <w:t xml:space="preserve">Esimerkki 1.4579</w:t>
      </w:r>
    </w:p>
    <w:p>
      <w:r>
        <w:t xml:space="preserve">[7, 5, 17]</w:t>
      </w:r>
    </w:p>
    <w:p>
      <w:r>
        <w:rPr>
          <w:b/>
        </w:rPr>
        <w:t xml:space="preserve">Tulos</w:t>
      </w:r>
    </w:p>
    <w:p>
      <w:r>
        <w:t xml:space="preserve">[6, 3, 14]</w:t>
      </w:r>
    </w:p>
    <w:p>
      <w:r>
        <w:rPr>
          <w:b/>
        </w:rPr>
        <w:t xml:space="preserve">Esimerkki 1.4580</w:t>
      </w:r>
    </w:p>
    <w:p>
      <w:r>
        <w:t xml:space="preserve">[-20, -13, 19, 0, -16, -17, 0, 10, -9]</w:t>
      </w:r>
    </w:p>
    <w:p>
      <w:r>
        <w:rPr>
          <w:b/>
        </w:rPr>
        <w:t xml:space="preserve">Tulos</w:t>
      </w:r>
    </w:p>
    <w:p>
      <w:r>
        <w:t xml:space="preserve">[-21, -15, 16, -4, -21, -23, -7, 2, -18]</w:t>
      </w:r>
    </w:p>
    <w:p>
      <w:r>
        <w:rPr>
          <w:b/>
        </w:rPr>
        <w:t xml:space="preserve">Esimerkki 1.4581</w:t>
      </w:r>
    </w:p>
    <w:p>
      <w:r>
        <w:t xml:space="preserve">[12, -16, -20, -4, -18, -13, 7, -11]</w:t>
      </w:r>
    </w:p>
    <w:p>
      <w:r>
        <w:rPr>
          <w:b/>
        </w:rPr>
        <w:t xml:space="preserve">Tulos</w:t>
      </w:r>
    </w:p>
    <w:p>
      <w:r>
        <w:t xml:space="preserve">[11, -18, -23, -8, -23, -19, 0, -19]</w:t>
      </w:r>
    </w:p>
    <w:p>
      <w:r>
        <w:rPr>
          <w:b/>
        </w:rPr>
        <w:t xml:space="preserve">Esimerkki 1.4582</w:t>
      </w:r>
    </w:p>
    <w:p>
      <w:r>
        <w:t xml:space="preserve">[-11, 1, 4, -6, -13, 17]</w:t>
      </w:r>
    </w:p>
    <w:p>
      <w:r>
        <w:rPr>
          <w:b/>
        </w:rPr>
        <w:t xml:space="preserve">Tulos</w:t>
      </w:r>
    </w:p>
    <w:p>
      <w:r>
        <w:t xml:space="preserve">[-12, -1, 1, -10, -18, 11]</w:t>
      </w:r>
    </w:p>
    <w:p>
      <w:r>
        <w:rPr>
          <w:b/>
        </w:rPr>
        <w:t xml:space="preserve">Esimerkki 1.4583</w:t>
      </w:r>
    </w:p>
    <w:p>
      <w:r>
        <w:t xml:space="preserve">[9, 6, -10, 17, -2]</w:t>
      </w:r>
    </w:p>
    <w:p>
      <w:r>
        <w:rPr>
          <w:b/>
        </w:rPr>
        <w:t xml:space="preserve">Tulos</w:t>
      </w:r>
    </w:p>
    <w:p>
      <w:r>
        <w:t xml:space="preserve">[8, 4, -13, 13, -7]</w:t>
      </w:r>
    </w:p>
    <w:p>
      <w:r>
        <w:rPr>
          <w:b/>
        </w:rPr>
        <w:t xml:space="preserve">Esimerkki 1.4584</w:t>
      </w:r>
    </w:p>
    <w:p>
      <w:r>
        <w:t xml:space="preserve">[14, 7, -6, -16]</w:t>
      </w:r>
    </w:p>
    <w:p>
      <w:r>
        <w:rPr>
          <w:b/>
        </w:rPr>
        <w:t xml:space="preserve">Tulos</w:t>
      </w:r>
    </w:p>
    <w:p>
      <w:r>
        <w:t xml:space="preserve">[13, 5, -9, -20]</w:t>
      </w:r>
    </w:p>
    <w:p>
      <w:r>
        <w:rPr>
          <w:b/>
        </w:rPr>
        <w:t xml:space="preserve">Esimerkki 1.4585</w:t>
      </w:r>
    </w:p>
    <w:p>
      <w:r>
        <w:t xml:space="preserve">[7, -13, 8, 1]</w:t>
      </w:r>
    </w:p>
    <w:p>
      <w:r>
        <w:rPr>
          <w:b/>
        </w:rPr>
        <w:t xml:space="preserve">Tulos</w:t>
      </w:r>
    </w:p>
    <w:p>
      <w:r>
        <w:t xml:space="preserve">[6, -15, 5, -3]</w:t>
      </w:r>
    </w:p>
    <w:p>
      <w:r>
        <w:rPr>
          <w:b/>
        </w:rPr>
        <w:t xml:space="preserve">Esimerkki 1.4586</w:t>
      </w:r>
    </w:p>
    <w:p>
      <w:r>
        <w:t xml:space="preserve">[1, 15, -8, -17]</w:t>
      </w:r>
    </w:p>
    <w:p>
      <w:r>
        <w:rPr>
          <w:b/>
        </w:rPr>
        <w:t xml:space="preserve">Tulos</w:t>
      </w:r>
    </w:p>
    <w:p>
      <w:r>
        <w:t xml:space="preserve">[0, 13, -11, -21]</w:t>
      </w:r>
    </w:p>
    <w:p>
      <w:r>
        <w:rPr>
          <w:b/>
        </w:rPr>
        <w:t xml:space="preserve">Esimerkki 1.4587</w:t>
      </w:r>
    </w:p>
    <w:p>
      <w:r>
        <w:t xml:space="preserve">[4, 9, 9, -3, 15, 13, 1]</w:t>
      </w:r>
    </w:p>
    <w:p>
      <w:r>
        <w:rPr>
          <w:b/>
        </w:rPr>
        <w:t xml:space="preserve">Tulos</w:t>
      </w:r>
    </w:p>
    <w:p>
      <w:r>
        <w:t xml:space="preserve">[3, 7, 6, -7, 10, 7, -6]</w:t>
      </w:r>
    </w:p>
    <w:p>
      <w:r>
        <w:rPr>
          <w:b/>
        </w:rPr>
        <w:t xml:space="preserve">Esimerkki 1.4588</w:t>
      </w:r>
    </w:p>
    <w:p>
      <w:r>
        <w:t xml:space="preserve">[-14, 18, -20, 8, -13, 16, -4, -2, 2, 6]</w:t>
      </w:r>
    </w:p>
    <w:p>
      <w:r>
        <w:rPr>
          <w:b/>
        </w:rPr>
        <w:t xml:space="preserve">Tulos</w:t>
      </w:r>
    </w:p>
    <w:p>
      <w:r>
        <w:t xml:space="preserve">[-15, 16, -23, 4, -18, 10, -11, -10, -7, -4]</w:t>
      </w:r>
    </w:p>
    <w:p>
      <w:r>
        <w:rPr>
          <w:b/>
        </w:rPr>
        <w:t xml:space="preserve">Esimerkki 1.4589</w:t>
      </w:r>
    </w:p>
    <w:p>
      <w:r>
        <w:t xml:space="preserve">[-1, 1, 13, -4, -15]</w:t>
      </w:r>
    </w:p>
    <w:p>
      <w:r>
        <w:rPr>
          <w:b/>
        </w:rPr>
        <w:t xml:space="preserve">Tulos</w:t>
      </w:r>
    </w:p>
    <w:p>
      <w:r>
        <w:t xml:space="preserve">[-2, -1, 10, -8, -20]</w:t>
      </w:r>
    </w:p>
    <w:p>
      <w:r>
        <w:rPr>
          <w:b/>
        </w:rPr>
        <w:t xml:space="preserve">Esimerkki 1.4590</w:t>
      </w:r>
    </w:p>
    <w:p>
      <w:r>
        <w:t xml:space="preserve">[5, -6, -8, -4, 14, -10, 0]</w:t>
      </w:r>
    </w:p>
    <w:p>
      <w:r>
        <w:rPr>
          <w:b/>
        </w:rPr>
        <w:t xml:space="preserve">Tulos</w:t>
      </w:r>
    </w:p>
    <w:p>
      <w:r>
        <w:t xml:space="preserve">[4, -8, -11, -8, 9, -16, -7]</w:t>
      </w:r>
    </w:p>
    <w:p>
      <w:r>
        <w:rPr>
          <w:b/>
        </w:rPr>
        <w:t xml:space="preserve">Esimerkki 1.4591</w:t>
      </w:r>
    </w:p>
    <w:p>
      <w:r>
        <w:t xml:space="preserve">[15, -3, -5, -11, 4, -18, -2, -16, 6, -19]</w:t>
      </w:r>
    </w:p>
    <w:p>
      <w:r>
        <w:rPr>
          <w:b/>
        </w:rPr>
        <w:t xml:space="preserve">Tulos</w:t>
      </w:r>
    </w:p>
    <w:p>
      <w:r>
        <w:t xml:space="preserve">[14, -5, -8, -15, -1, -24, -9, -24, -3, -29]</w:t>
      </w:r>
    </w:p>
    <w:p>
      <w:r>
        <w:rPr>
          <w:b/>
        </w:rPr>
        <w:t xml:space="preserve">Esimerkki 1.4592</w:t>
      </w:r>
    </w:p>
    <w:p>
      <w:r>
        <w:t xml:space="preserve">[-14, 5, 2, -12, 15, -19]</w:t>
      </w:r>
    </w:p>
    <w:p>
      <w:r>
        <w:rPr>
          <w:b/>
        </w:rPr>
        <w:t xml:space="preserve">Tulos</w:t>
      </w:r>
    </w:p>
    <w:p>
      <w:r>
        <w:t xml:space="preserve">[-15, 3, -1, -16, 10, -25]</w:t>
      </w:r>
    </w:p>
    <w:p>
      <w:r>
        <w:rPr>
          <w:b/>
        </w:rPr>
        <w:t xml:space="preserve">Esimerkki 1.4593</w:t>
      </w:r>
    </w:p>
    <w:p>
      <w:r>
        <w:t xml:space="preserve">[10, 6, -2, 15, 17, -11, -18, -8, 14, -6]</w:t>
      </w:r>
    </w:p>
    <w:p>
      <w:r>
        <w:rPr>
          <w:b/>
        </w:rPr>
        <w:t xml:space="preserve">Tulos</w:t>
      </w:r>
    </w:p>
    <w:p>
      <w:r>
        <w:t xml:space="preserve">[9, 4, -5, 11, 12, -17, -25, -16, 5, -16]</w:t>
      </w:r>
    </w:p>
    <w:p>
      <w:r>
        <w:rPr>
          <w:b/>
        </w:rPr>
        <w:t xml:space="preserve">Esimerkki 1.4594</w:t>
      </w:r>
    </w:p>
    <w:p>
      <w:r>
        <w:t xml:space="preserve">[1, 2, 8, -9, -1]</w:t>
      </w:r>
    </w:p>
    <w:p>
      <w:r>
        <w:rPr>
          <w:b/>
        </w:rPr>
        <w:t xml:space="preserve">Tulos</w:t>
      </w:r>
    </w:p>
    <w:p>
      <w:r>
        <w:t xml:space="preserve">[0, 0, 5, -13, -6]</w:t>
      </w:r>
    </w:p>
    <w:p>
      <w:r>
        <w:rPr>
          <w:b/>
        </w:rPr>
        <w:t xml:space="preserve">Esimerkki 1.4595</w:t>
      </w:r>
    </w:p>
    <w:p>
      <w:r>
        <w:t xml:space="preserve">[2, -1]</w:t>
      </w:r>
    </w:p>
    <w:p>
      <w:r>
        <w:rPr>
          <w:b/>
        </w:rPr>
        <w:t xml:space="preserve">Tulos</w:t>
      </w:r>
    </w:p>
    <w:p>
      <w:r>
        <w:t xml:space="preserve">[1, -3]</w:t>
      </w:r>
    </w:p>
    <w:p>
      <w:r>
        <w:rPr>
          <w:b/>
        </w:rPr>
        <w:t xml:space="preserve">Esimerkki 1.4596</w:t>
      </w:r>
    </w:p>
    <w:p>
      <w:r>
        <w:t xml:space="preserve">[-14, -1, 8, 6, 20, -13, 15, -3]</w:t>
      </w:r>
    </w:p>
    <w:p>
      <w:r>
        <w:rPr>
          <w:b/>
        </w:rPr>
        <w:t xml:space="preserve">Tulos</w:t>
      </w:r>
    </w:p>
    <w:p>
      <w:r>
        <w:t xml:space="preserve">[-15, -3, 5, 2, 15, -19, 8, -11]</w:t>
      </w:r>
    </w:p>
    <w:p>
      <w:r>
        <w:rPr>
          <w:b/>
        </w:rPr>
        <w:t xml:space="preserve">Esimerkki 1.4597</w:t>
      </w:r>
    </w:p>
    <w:p>
      <w:r>
        <w:t xml:space="preserve">[3, 10, 10, -15]</w:t>
      </w:r>
    </w:p>
    <w:p>
      <w:r>
        <w:rPr>
          <w:b/>
        </w:rPr>
        <w:t xml:space="preserve">Tulos</w:t>
      </w:r>
    </w:p>
    <w:p>
      <w:r>
        <w:t xml:space="preserve">[2, 8, 7, -19]</w:t>
      </w:r>
    </w:p>
    <w:p>
      <w:r>
        <w:rPr>
          <w:b/>
        </w:rPr>
        <w:t xml:space="preserve">Esimerkki 1.4598</w:t>
      </w:r>
    </w:p>
    <w:p>
      <w:r>
        <w:t xml:space="preserve">[-10, -4, 16, -12, -3, 6, -20, -1]</w:t>
      </w:r>
    </w:p>
    <w:p>
      <w:r>
        <w:rPr>
          <w:b/>
        </w:rPr>
        <w:t xml:space="preserve">Tulos</w:t>
      </w:r>
    </w:p>
    <w:p>
      <w:r>
        <w:t xml:space="preserve">[-11, -6, 13, -16, -8, 0, -27, -9]</w:t>
      </w:r>
    </w:p>
    <w:p>
      <w:r>
        <w:rPr>
          <w:b/>
        </w:rPr>
        <w:t xml:space="preserve">Esimerkki 1.4599</w:t>
      </w:r>
    </w:p>
    <w:p>
      <w:r>
        <w:t xml:space="preserve">[-9, 9, -4, 2, -3, 1]</w:t>
      </w:r>
    </w:p>
    <w:p>
      <w:r>
        <w:rPr>
          <w:b/>
        </w:rPr>
        <w:t xml:space="preserve">Tulos</w:t>
      </w:r>
    </w:p>
    <w:p>
      <w:r>
        <w:t xml:space="preserve">[-10, 7, -7, -2, -8, -5]</w:t>
      </w:r>
    </w:p>
    <w:p>
      <w:r>
        <w:rPr>
          <w:b/>
        </w:rPr>
        <w:t xml:space="preserve">Esimerkki 1.4600</w:t>
      </w:r>
    </w:p>
    <w:p>
      <w:r>
        <w:t xml:space="preserve">[-13, -9, -15, 11, 10, -4, -16]</w:t>
      </w:r>
    </w:p>
    <w:p>
      <w:r>
        <w:rPr>
          <w:b/>
        </w:rPr>
        <w:t xml:space="preserve">Tulos</w:t>
      </w:r>
    </w:p>
    <w:p>
      <w:r>
        <w:t xml:space="preserve">[-14, -11, -18, 7, 5, -10, -23]</w:t>
      </w:r>
    </w:p>
    <w:p>
      <w:r>
        <w:rPr>
          <w:b/>
        </w:rPr>
        <w:t xml:space="preserve">Esimerkki 1.4601</w:t>
      </w:r>
    </w:p>
    <w:p>
      <w:r>
        <w:t xml:space="preserve">[-12, 15, -17, -5]</w:t>
      </w:r>
    </w:p>
    <w:p>
      <w:r>
        <w:rPr>
          <w:b/>
        </w:rPr>
        <w:t xml:space="preserve">Tulos</w:t>
      </w:r>
    </w:p>
    <w:p>
      <w:r>
        <w:t xml:space="preserve">[-13, 13, -20, -9]</w:t>
      </w:r>
    </w:p>
    <w:p>
      <w:r>
        <w:rPr>
          <w:b/>
        </w:rPr>
        <w:t xml:space="preserve">Esimerkki 1.4602</w:t>
      </w:r>
    </w:p>
    <w:p>
      <w:r>
        <w:t xml:space="preserve">[-19, 3, -8, 11, -4, 13, -6, 18, 7, 0]</w:t>
      </w:r>
    </w:p>
    <w:p>
      <w:r>
        <w:rPr>
          <w:b/>
        </w:rPr>
        <w:t xml:space="preserve">Tulos</w:t>
      </w:r>
    </w:p>
    <w:p>
      <w:r>
        <w:t xml:space="preserve">[-20, 1, -11, 7, -9, 7, -13, 10, -2, -10]</w:t>
      </w:r>
    </w:p>
    <w:p>
      <w:r>
        <w:rPr>
          <w:b/>
        </w:rPr>
        <w:t xml:space="preserve">Esimerkki 1.4603</w:t>
      </w:r>
    </w:p>
    <w:p>
      <w:r>
        <w:t xml:space="preserve">[11, -17, -20, 16, 10, -13]</w:t>
      </w:r>
    </w:p>
    <w:p>
      <w:r>
        <w:rPr>
          <w:b/>
        </w:rPr>
        <w:t xml:space="preserve">Tulos</w:t>
      </w:r>
    </w:p>
    <w:p>
      <w:r>
        <w:t xml:space="preserve">[10, -19, -23, 12, 5, -19]</w:t>
      </w:r>
    </w:p>
    <w:p>
      <w:r>
        <w:rPr>
          <w:b/>
        </w:rPr>
        <w:t xml:space="preserve">Esimerkki 1.4604</w:t>
      </w:r>
    </w:p>
    <w:p>
      <w:r>
        <w:t xml:space="preserve">[-11, 3, -6, 8, 19]</w:t>
      </w:r>
    </w:p>
    <w:p>
      <w:r>
        <w:rPr>
          <w:b/>
        </w:rPr>
        <w:t xml:space="preserve">Tulos</w:t>
      </w:r>
    </w:p>
    <w:p>
      <w:r>
        <w:t xml:space="preserve">[-12, 1, -9, 4, 14]</w:t>
      </w:r>
    </w:p>
    <w:p>
      <w:r>
        <w:rPr>
          <w:b/>
        </w:rPr>
        <w:t xml:space="preserve">Esimerkki 1.4605</w:t>
      </w:r>
    </w:p>
    <w:p>
      <w:r>
        <w:t xml:space="preserve">[14, 6, 12, 15, 6, -6]</w:t>
      </w:r>
    </w:p>
    <w:p>
      <w:r>
        <w:rPr>
          <w:b/>
        </w:rPr>
        <w:t xml:space="preserve">Tulos</w:t>
      </w:r>
    </w:p>
    <w:p>
      <w:r>
        <w:t xml:space="preserve">[13, 4, 9, 11, 1, -12]</w:t>
      </w:r>
    </w:p>
    <w:p>
      <w:r>
        <w:rPr>
          <w:b/>
        </w:rPr>
        <w:t xml:space="preserve">Esimerkki 1.4606</w:t>
      </w:r>
    </w:p>
    <w:p>
      <w:r>
        <w:t xml:space="preserve">[14, 7, 13, 3]</w:t>
      </w:r>
    </w:p>
    <w:p>
      <w:r>
        <w:rPr>
          <w:b/>
        </w:rPr>
        <w:t xml:space="preserve">Tulos</w:t>
      </w:r>
    </w:p>
    <w:p>
      <w:r>
        <w:t xml:space="preserve">[13, 5, 10, -1]</w:t>
      </w:r>
    </w:p>
    <w:p>
      <w:r>
        <w:rPr>
          <w:b/>
        </w:rPr>
        <w:t xml:space="preserve">Esimerkki 1.4607</w:t>
      </w:r>
    </w:p>
    <w:p>
      <w:r>
        <w:t xml:space="preserve">[-12, 7]</w:t>
      </w:r>
    </w:p>
    <w:p>
      <w:r>
        <w:rPr>
          <w:b/>
        </w:rPr>
        <w:t xml:space="preserve">Tulos</w:t>
      </w:r>
    </w:p>
    <w:p>
      <w:r>
        <w:t xml:space="preserve">[-13, 5]</w:t>
      </w:r>
    </w:p>
    <w:p>
      <w:r>
        <w:rPr>
          <w:b/>
        </w:rPr>
        <w:t xml:space="preserve">Esimerkki 1.4608</w:t>
      </w:r>
    </w:p>
    <w:p>
      <w:r>
        <w:t xml:space="preserve">[16, 16, 14, -2]</w:t>
      </w:r>
    </w:p>
    <w:p>
      <w:r>
        <w:rPr>
          <w:b/>
        </w:rPr>
        <w:t xml:space="preserve">Tulos</w:t>
      </w:r>
    </w:p>
    <w:p>
      <w:r>
        <w:t xml:space="preserve">[15, 14, 11, -6]</w:t>
      </w:r>
    </w:p>
    <w:p>
      <w:r>
        <w:rPr>
          <w:b/>
        </w:rPr>
        <w:t xml:space="preserve">Esimerkki 1.4609</w:t>
      </w:r>
    </w:p>
    <w:p>
      <w:r>
        <w:t xml:space="preserve">[-11, 9, -19]</w:t>
      </w:r>
    </w:p>
    <w:p>
      <w:r>
        <w:rPr>
          <w:b/>
        </w:rPr>
        <w:t xml:space="preserve">Tulos</w:t>
      </w:r>
    </w:p>
    <w:p>
      <w:r>
        <w:t xml:space="preserve">[-12, 7, -22]</w:t>
      </w:r>
    </w:p>
    <w:p>
      <w:r>
        <w:rPr>
          <w:b/>
        </w:rPr>
        <w:t xml:space="preserve">Esimerkki 1.4610</w:t>
      </w:r>
    </w:p>
    <w:p>
      <w:r>
        <w:t xml:space="preserve">[5, -16]</w:t>
      </w:r>
    </w:p>
    <w:p>
      <w:r>
        <w:rPr>
          <w:b/>
        </w:rPr>
        <w:t xml:space="preserve">Tulos</w:t>
      </w:r>
    </w:p>
    <w:p>
      <w:r>
        <w:t xml:space="preserve">[4, -18]</w:t>
      </w:r>
    </w:p>
    <w:p>
      <w:r>
        <w:rPr>
          <w:b/>
        </w:rPr>
        <w:t xml:space="preserve">Esimerkki 1.4611</w:t>
      </w:r>
    </w:p>
    <w:p>
      <w:r>
        <w:t xml:space="preserve">[7, 20, -10, -12, -14, -8]</w:t>
      </w:r>
    </w:p>
    <w:p>
      <w:r>
        <w:rPr>
          <w:b/>
        </w:rPr>
        <w:t xml:space="preserve">Tulos</w:t>
      </w:r>
    </w:p>
    <w:p>
      <w:r>
        <w:t xml:space="preserve">[6, 18, -13, -16, -19, -14]</w:t>
      </w:r>
    </w:p>
    <w:p>
      <w:r>
        <w:rPr>
          <w:b/>
        </w:rPr>
        <w:t xml:space="preserve">Esimerkki 1.4612</w:t>
      </w:r>
    </w:p>
    <w:p>
      <w:r>
        <w:t xml:space="preserve">[-16, 11, -7, -10, 2]</w:t>
      </w:r>
    </w:p>
    <w:p>
      <w:r>
        <w:rPr>
          <w:b/>
        </w:rPr>
        <w:t xml:space="preserve">Tulos</w:t>
      </w:r>
    </w:p>
    <w:p>
      <w:r>
        <w:t xml:space="preserve">[-17, 9, -10, -14, -3]</w:t>
      </w:r>
    </w:p>
    <w:p>
      <w:r>
        <w:rPr>
          <w:b/>
        </w:rPr>
        <w:t xml:space="preserve">Esimerkki 1.4613</w:t>
      </w:r>
    </w:p>
    <w:p>
      <w:r>
        <w:t xml:space="preserve">[-16, -19, 20, 18, 18, 7, -20, -14, 20, 3]</w:t>
      </w:r>
    </w:p>
    <w:p>
      <w:r>
        <w:rPr>
          <w:b/>
        </w:rPr>
        <w:t xml:space="preserve">Tulos</w:t>
      </w:r>
    </w:p>
    <w:p>
      <w:r>
        <w:t xml:space="preserve">[-17, -21, 17, 14, 13, 1, -27, -22, 11, -7]</w:t>
      </w:r>
    </w:p>
    <w:p>
      <w:r>
        <w:rPr>
          <w:b/>
        </w:rPr>
        <w:t xml:space="preserve">Esimerkki 1.4614</w:t>
      </w:r>
    </w:p>
    <w:p>
      <w:r>
        <w:t xml:space="preserve">[-20, -16, -4, 19]</w:t>
      </w:r>
    </w:p>
    <w:p>
      <w:r>
        <w:rPr>
          <w:b/>
        </w:rPr>
        <w:t xml:space="preserve">Tulos</w:t>
      </w:r>
    </w:p>
    <w:p>
      <w:r>
        <w:t xml:space="preserve">[-21, -18, -7, 15]</w:t>
      </w:r>
    </w:p>
    <w:p>
      <w:r>
        <w:rPr>
          <w:b/>
        </w:rPr>
        <w:t xml:space="preserve">Esimerkki 1.4615</w:t>
      </w:r>
    </w:p>
    <w:p>
      <w:r>
        <w:t xml:space="preserve">[17, 10, -17, -6, 15, -11, -5, -14, 5]</w:t>
      </w:r>
    </w:p>
    <w:p>
      <w:r>
        <w:rPr>
          <w:b/>
        </w:rPr>
        <w:t xml:space="preserve">Tulos</w:t>
      </w:r>
    </w:p>
    <w:p>
      <w:r>
        <w:t xml:space="preserve">[16, 8, -20, -10, 10, -17, -12, -22, -4]</w:t>
      </w:r>
    </w:p>
    <w:p>
      <w:r>
        <w:rPr>
          <w:b/>
        </w:rPr>
        <w:t xml:space="preserve">Esimerkki 1.4616</w:t>
      </w:r>
    </w:p>
    <w:p>
      <w:r>
        <w:t xml:space="preserve">[-7, 14, -17, -13, 10, -15, 0, -7, 13]</w:t>
      </w:r>
    </w:p>
    <w:p>
      <w:r>
        <w:rPr>
          <w:b/>
        </w:rPr>
        <w:t xml:space="preserve">Tulos</w:t>
      </w:r>
    </w:p>
    <w:p>
      <w:r>
        <w:t xml:space="preserve">[-8, 12, -20, -17, 5, -21, -7, -15, 4]</w:t>
      </w:r>
    </w:p>
    <w:p>
      <w:r>
        <w:rPr>
          <w:b/>
        </w:rPr>
        <w:t xml:space="preserve">Esimerkki 1.4617</w:t>
      </w:r>
    </w:p>
    <w:p>
      <w:r>
        <w:t xml:space="preserve">[-4, 20, 4, -1, -6, 9, -17, -10]</w:t>
      </w:r>
    </w:p>
    <w:p>
      <w:r>
        <w:rPr>
          <w:b/>
        </w:rPr>
        <w:t xml:space="preserve">Tulos</w:t>
      </w:r>
    </w:p>
    <w:p>
      <w:r>
        <w:t xml:space="preserve">[-5, 18, 1, -5, -11, 3, -24, -18]</w:t>
      </w:r>
    </w:p>
    <w:p>
      <w:r>
        <w:rPr>
          <w:b/>
        </w:rPr>
        <w:t xml:space="preserve">Esimerkki 1.4618</w:t>
      </w:r>
    </w:p>
    <w:p>
      <w:r>
        <w:t xml:space="preserve">[-4, -20, 18, -13]</w:t>
      </w:r>
    </w:p>
    <w:p>
      <w:r>
        <w:rPr>
          <w:b/>
        </w:rPr>
        <w:t xml:space="preserve">Tulos</w:t>
      </w:r>
    </w:p>
    <w:p>
      <w:r>
        <w:t xml:space="preserve">[-5, -22, 15, -17]</w:t>
      </w:r>
    </w:p>
    <w:p>
      <w:r>
        <w:rPr>
          <w:b/>
        </w:rPr>
        <w:t xml:space="preserve">Esimerkki 1.4619</w:t>
      </w:r>
    </w:p>
    <w:p>
      <w:r>
        <w:t xml:space="preserve">[5, 14, -20]</w:t>
      </w:r>
    </w:p>
    <w:p>
      <w:r>
        <w:rPr>
          <w:b/>
        </w:rPr>
        <w:t xml:space="preserve">Tulos</w:t>
      </w:r>
    </w:p>
    <w:p>
      <w:r>
        <w:t xml:space="preserve">[4, 12, -23]</w:t>
      </w:r>
    </w:p>
    <w:p>
      <w:r>
        <w:rPr>
          <w:b/>
        </w:rPr>
        <w:t xml:space="preserve">Esimerkki 1.4620</w:t>
      </w:r>
    </w:p>
    <w:p>
      <w:r>
        <w:t xml:space="preserve">[-10, -2, -14, -2, -3]</w:t>
      </w:r>
    </w:p>
    <w:p>
      <w:r>
        <w:rPr>
          <w:b/>
        </w:rPr>
        <w:t xml:space="preserve">Tulos</w:t>
      </w:r>
    </w:p>
    <w:p>
      <w:r>
        <w:t xml:space="preserve">[-11, -4, -17, -6, -8]</w:t>
      </w:r>
    </w:p>
    <w:p>
      <w:r>
        <w:rPr>
          <w:b/>
        </w:rPr>
        <w:t xml:space="preserve">Esimerkki 1.4621</w:t>
      </w:r>
    </w:p>
    <w:p>
      <w:r>
        <w:t xml:space="preserve">[-16, 3, 16, -13]</w:t>
      </w:r>
    </w:p>
    <w:p>
      <w:r>
        <w:rPr>
          <w:b/>
        </w:rPr>
        <w:t xml:space="preserve">Tulos</w:t>
      </w:r>
    </w:p>
    <w:p>
      <w:r>
        <w:t xml:space="preserve">[-17, 1, 13, -17]</w:t>
      </w:r>
    </w:p>
    <w:p>
      <w:r>
        <w:rPr>
          <w:b/>
        </w:rPr>
        <w:t xml:space="preserve">Esimerkki 1.4622</w:t>
      </w:r>
    </w:p>
    <w:p>
      <w:r>
        <w:t xml:space="preserve">[14, -7, 8]</w:t>
      </w:r>
    </w:p>
    <w:p>
      <w:r>
        <w:rPr>
          <w:b/>
        </w:rPr>
        <w:t xml:space="preserve">Tulos</w:t>
      </w:r>
    </w:p>
    <w:p>
      <w:r>
        <w:t xml:space="preserve">[13, -9, 5]</w:t>
      </w:r>
    </w:p>
    <w:p>
      <w:r>
        <w:rPr>
          <w:b/>
        </w:rPr>
        <w:t xml:space="preserve">Esimerkki 1.4623</w:t>
      </w:r>
    </w:p>
    <w:p>
      <w:r>
        <w:t xml:space="preserve">[10, 8, -16, -10, 8, -3, 16, -8, 2]</w:t>
      </w:r>
    </w:p>
    <w:p>
      <w:r>
        <w:rPr>
          <w:b/>
        </w:rPr>
        <w:t xml:space="preserve">Tulos</w:t>
      </w:r>
    </w:p>
    <w:p>
      <w:r>
        <w:t xml:space="preserve">[9, 6, -19, -14, 3, -9, 9, -16, -7]</w:t>
      </w:r>
    </w:p>
    <w:p>
      <w:r>
        <w:rPr>
          <w:b/>
        </w:rPr>
        <w:t xml:space="preserve">Esimerkki 1.4624</w:t>
      </w:r>
    </w:p>
    <w:p>
      <w:r>
        <w:t xml:space="preserve">[-16, 3, -15, 1, 12, -19, 3, 1, -6, -5]</w:t>
      </w:r>
    </w:p>
    <w:p>
      <w:r>
        <w:rPr>
          <w:b/>
        </w:rPr>
        <w:t xml:space="preserve">Tulos</w:t>
      </w:r>
    </w:p>
    <w:p>
      <w:r>
        <w:t xml:space="preserve">[-17, 1, -18, -3, 7, -25, -4, -7, -15, -15]</w:t>
      </w:r>
    </w:p>
    <w:p>
      <w:r>
        <w:rPr>
          <w:b/>
        </w:rPr>
        <w:t xml:space="preserve">Esimerkki 1.4625</w:t>
      </w:r>
    </w:p>
    <w:p>
      <w:r>
        <w:t xml:space="preserve">[19, 19, -9]</w:t>
      </w:r>
    </w:p>
    <w:p>
      <w:r>
        <w:rPr>
          <w:b/>
        </w:rPr>
        <w:t xml:space="preserve">Tulos</w:t>
      </w:r>
    </w:p>
    <w:p>
      <w:r>
        <w:t xml:space="preserve">[18, 17, -12]</w:t>
      </w:r>
    </w:p>
    <w:p>
      <w:r>
        <w:rPr>
          <w:b/>
        </w:rPr>
        <w:t xml:space="preserve">Esimerkki 1.4626</w:t>
      </w:r>
    </w:p>
    <w:p>
      <w:r>
        <w:t xml:space="preserve">[15, -17, 11, -2, 15, 17]</w:t>
      </w:r>
    </w:p>
    <w:p>
      <w:r>
        <w:rPr>
          <w:b/>
        </w:rPr>
        <w:t xml:space="preserve">Tulos</w:t>
      </w:r>
    </w:p>
    <w:p>
      <w:r>
        <w:t xml:space="preserve">[14, -19, 8, -6, 10, 11]</w:t>
      </w:r>
    </w:p>
    <w:p>
      <w:r>
        <w:rPr>
          <w:b/>
        </w:rPr>
        <w:t xml:space="preserve">Esimerkki 1.4627</w:t>
      </w:r>
    </w:p>
    <w:p>
      <w:r>
        <w:t xml:space="preserve">[-18, -1]</w:t>
      </w:r>
    </w:p>
    <w:p>
      <w:r>
        <w:rPr>
          <w:b/>
        </w:rPr>
        <w:t xml:space="preserve">Tulos</w:t>
      </w:r>
    </w:p>
    <w:p>
      <w:r>
        <w:t xml:space="preserve">[-19, -3]</w:t>
      </w:r>
    </w:p>
    <w:p>
      <w:r>
        <w:rPr>
          <w:b/>
        </w:rPr>
        <w:t xml:space="preserve">Esimerkki 1.4628</w:t>
      </w:r>
    </w:p>
    <w:p>
      <w:r>
        <w:t xml:space="preserve">[-10, 0, -15]</w:t>
      </w:r>
    </w:p>
    <w:p>
      <w:r>
        <w:rPr>
          <w:b/>
        </w:rPr>
        <w:t xml:space="preserve">Tulos</w:t>
      </w:r>
    </w:p>
    <w:p>
      <w:r>
        <w:t xml:space="preserve">[-11, -2, -18]</w:t>
      </w:r>
    </w:p>
    <w:p>
      <w:r>
        <w:rPr>
          <w:b/>
        </w:rPr>
        <w:t xml:space="preserve">Esimerkki 1.4629</w:t>
      </w:r>
    </w:p>
    <w:p>
      <w:r>
        <w:t xml:space="preserve">[8, 17, -7, -18]</w:t>
      </w:r>
    </w:p>
    <w:p>
      <w:r>
        <w:rPr>
          <w:b/>
        </w:rPr>
        <w:t xml:space="preserve">Tulos</w:t>
      </w:r>
    </w:p>
    <w:p>
      <w:r>
        <w:t xml:space="preserve">[7, 15, -10, -22]</w:t>
      </w:r>
    </w:p>
    <w:p>
      <w:r>
        <w:rPr>
          <w:b/>
        </w:rPr>
        <w:t xml:space="preserve">Esimerkki 1.4630</w:t>
      </w:r>
    </w:p>
    <w:p>
      <w:r>
        <w:t xml:space="preserve">[-20, 19, -14, 15]</w:t>
      </w:r>
    </w:p>
    <w:p>
      <w:r>
        <w:rPr>
          <w:b/>
        </w:rPr>
        <w:t xml:space="preserve">Tulos</w:t>
      </w:r>
    </w:p>
    <w:p>
      <w:r>
        <w:t xml:space="preserve">[-21, 17, -17, 11]</w:t>
      </w:r>
    </w:p>
    <w:p>
      <w:r>
        <w:rPr>
          <w:b/>
        </w:rPr>
        <w:t xml:space="preserve">Esimerkki 1.4631</w:t>
      </w:r>
    </w:p>
    <w:p>
      <w:r>
        <w:t xml:space="preserve">[-18, 15, -5]</w:t>
      </w:r>
    </w:p>
    <w:p>
      <w:r>
        <w:rPr>
          <w:b/>
        </w:rPr>
        <w:t xml:space="preserve">Tulos</w:t>
      </w:r>
    </w:p>
    <w:p>
      <w:r>
        <w:t xml:space="preserve">[-19, 13, -8]</w:t>
      </w:r>
    </w:p>
    <w:p>
      <w:r>
        <w:rPr>
          <w:b/>
        </w:rPr>
        <w:t xml:space="preserve">Esimerkki 1.4632</w:t>
      </w:r>
    </w:p>
    <w:p>
      <w:r>
        <w:t xml:space="preserve">[13, 11, 2, 0, 19]</w:t>
      </w:r>
    </w:p>
    <w:p>
      <w:r>
        <w:rPr>
          <w:b/>
        </w:rPr>
        <w:t xml:space="preserve">Tulos</w:t>
      </w:r>
    </w:p>
    <w:p>
      <w:r>
        <w:t xml:space="preserve">[12, 9, -1, -4, 14]</w:t>
      </w:r>
    </w:p>
    <w:p>
      <w:r>
        <w:rPr>
          <w:b/>
        </w:rPr>
        <w:t xml:space="preserve">Esimerkki 1.4633</w:t>
      </w:r>
    </w:p>
    <w:p>
      <w:r>
        <w:t xml:space="preserve">[-3, -17, -20, 12, 9, -11, 17, 7, -1, -7]</w:t>
      </w:r>
    </w:p>
    <w:p>
      <w:r>
        <w:rPr>
          <w:b/>
        </w:rPr>
        <w:t xml:space="preserve">Tulos</w:t>
      </w:r>
    </w:p>
    <w:p>
      <w:r>
        <w:t xml:space="preserve">[-4, -19, -23, 8, 4, -17, 10, -1, -10, -17]</w:t>
      </w:r>
    </w:p>
    <w:p>
      <w:r>
        <w:rPr>
          <w:b/>
        </w:rPr>
        <w:t xml:space="preserve">Esimerkki 1.4634</w:t>
      </w:r>
    </w:p>
    <w:p>
      <w:r>
        <w:t xml:space="preserve">[-8, 5, 12, -18, 3]</w:t>
      </w:r>
    </w:p>
    <w:p>
      <w:r>
        <w:rPr>
          <w:b/>
        </w:rPr>
        <w:t xml:space="preserve">Tulos</w:t>
      </w:r>
    </w:p>
    <w:p>
      <w:r>
        <w:t xml:space="preserve">[-9, 3, 9, -22, -2]</w:t>
      </w:r>
    </w:p>
    <w:p>
      <w:r>
        <w:rPr>
          <w:b/>
        </w:rPr>
        <w:t xml:space="preserve">Esimerkki 1.4635</w:t>
      </w:r>
    </w:p>
    <w:p>
      <w:r>
        <w:t xml:space="preserve">[-7, -2, 10]</w:t>
      </w:r>
    </w:p>
    <w:p>
      <w:r>
        <w:rPr>
          <w:b/>
        </w:rPr>
        <w:t xml:space="preserve">Tulos</w:t>
      </w:r>
    </w:p>
    <w:p>
      <w:r>
        <w:t xml:space="preserve">[-8, -4, 7]</w:t>
      </w:r>
    </w:p>
    <w:p>
      <w:r>
        <w:rPr>
          <w:b/>
        </w:rPr>
        <w:t xml:space="preserve">Esimerkki 1.4636</w:t>
      </w:r>
    </w:p>
    <w:p>
      <w:r>
        <w:t xml:space="preserve">[5, -3, 3, 16, 11, -9, 16, 12]</w:t>
      </w:r>
    </w:p>
    <w:p>
      <w:r>
        <w:rPr>
          <w:b/>
        </w:rPr>
        <w:t xml:space="preserve">Tulos</w:t>
      </w:r>
    </w:p>
    <w:p>
      <w:r>
        <w:t xml:space="preserve">[4, -5, 0, 12, 6, -15, 9, 4]</w:t>
      </w:r>
    </w:p>
    <w:p>
      <w:r>
        <w:rPr>
          <w:b/>
        </w:rPr>
        <w:t xml:space="preserve">Esimerkki 1.4637</w:t>
      </w:r>
    </w:p>
    <w:p>
      <w:r>
        <w:t xml:space="preserve">[7, -1, -20, -12, 18, 2]</w:t>
      </w:r>
    </w:p>
    <w:p>
      <w:r>
        <w:rPr>
          <w:b/>
        </w:rPr>
        <w:t xml:space="preserve">Tulos</w:t>
      </w:r>
    </w:p>
    <w:p>
      <w:r>
        <w:t xml:space="preserve">[6, -3, -23, -16, 13, -4]</w:t>
      </w:r>
    </w:p>
    <w:p>
      <w:r>
        <w:rPr>
          <w:b/>
        </w:rPr>
        <w:t xml:space="preserve">Esimerkki 1.4638</w:t>
      </w:r>
    </w:p>
    <w:p>
      <w:r>
        <w:t xml:space="preserve">[-7, 8, -7, 20, -3, 5, 3, -8, 19]</w:t>
      </w:r>
    </w:p>
    <w:p>
      <w:r>
        <w:rPr>
          <w:b/>
        </w:rPr>
        <w:t xml:space="preserve">Tulos</w:t>
      </w:r>
    </w:p>
    <w:p>
      <w:r>
        <w:t xml:space="preserve">[-8, 6, -10, 16, -8, -1, -4, -16, 10]</w:t>
      </w:r>
    </w:p>
    <w:p>
      <w:r>
        <w:rPr>
          <w:b/>
        </w:rPr>
        <w:t xml:space="preserve">Esimerkki 1.4639</w:t>
      </w:r>
    </w:p>
    <w:p>
      <w:r>
        <w:t xml:space="preserve">[12, 8, -16]</w:t>
      </w:r>
    </w:p>
    <w:p>
      <w:r>
        <w:rPr>
          <w:b/>
        </w:rPr>
        <w:t xml:space="preserve">Tulos</w:t>
      </w:r>
    </w:p>
    <w:p>
      <w:r>
        <w:t xml:space="preserve">[11, 6, -19]</w:t>
      </w:r>
    </w:p>
    <w:p>
      <w:r>
        <w:rPr>
          <w:b/>
        </w:rPr>
        <w:t xml:space="preserve">Esimerkki 1.4640</w:t>
      </w:r>
    </w:p>
    <w:p>
      <w:r>
        <w:t xml:space="preserve">[-9, 1, 16]</w:t>
      </w:r>
    </w:p>
    <w:p>
      <w:r>
        <w:rPr>
          <w:b/>
        </w:rPr>
        <w:t xml:space="preserve">Tulos</w:t>
      </w:r>
    </w:p>
    <w:p>
      <w:r>
        <w:t xml:space="preserve">[-10, -1, 13]</w:t>
      </w:r>
    </w:p>
    <w:p>
      <w:r>
        <w:rPr>
          <w:b/>
        </w:rPr>
        <w:t xml:space="preserve">Esimerkki 1.4641</w:t>
      </w:r>
    </w:p>
    <w:p>
      <w:r>
        <w:t xml:space="preserve">[4, 19, -14, 15, 6, -3, -15, -8, -13, 12]</w:t>
      </w:r>
    </w:p>
    <w:p>
      <w:r>
        <w:rPr>
          <w:b/>
        </w:rPr>
        <w:t xml:space="preserve">Tulos</w:t>
      </w:r>
    </w:p>
    <w:p>
      <w:r>
        <w:t xml:space="preserve">[3, 17, -17, 11, 1, -9, -22, -16, -22, 2]</w:t>
      </w:r>
    </w:p>
    <w:p>
      <w:r>
        <w:rPr>
          <w:b/>
        </w:rPr>
        <w:t xml:space="preserve">Esimerkki 1.4642</w:t>
      </w:r>
    </w:p>
    <w:p>
      <w:r>
        <w:t xml:space="preserve">[10, 19]</w:t>
      </w:r>
    </w:p>
    <w:p>
      <w:r>
        <w:rPr>
          <w:b/>
        </w:rPr>
        <w:t xml:space="preserve">Tulos</w:t>
      </w:r>
    </w:p>
    <w:p>
      <w:r>
        <w:t xml:space="preserve">[9, 17]</w:t>
      </w:r>
    </w:p>
    <w:p>
      <w:r>
        <w:rPr>
          <w:b/>
        </w:rPr>
        <w:t xml:space="preserve">Esimerkki 1.4643</w:t>
      </w:r>
    </w:p>
    <w:p>
      <w:r>
        <w:t xml:space="preserve">[18, 20, 6, 7, -5, -16, 11, -15]</w:t>
      </w:r>
    </w:p>
    <w:p>
      <w:r>
        <w:rPr>
          <w:b/>
        </w:rPr>
        <w:t xml:space="preserve">Tulos</w:t>
      </w:r>
    </w:p>
    <w:p>
      <w:r>
        <w:t xml:space="preserve">[17, 18, 3, 3, -10, -22, 4, -23]</w:t>
      </w:r>
    </w:p>
    <w:p>
      <w:r>
        <w:rPr>
          <w:b/>
        </w:rPr>
        <w:t xml:space="preserve">Esimerkki 1.4644</w:t>
      </w:r>
    </w:p>
    <w:p>
      <w:r>
        <w:t xml:space="preserve">[6, -20, 12, -12, 13, 15]</w:t>
      </w:r>
    </w:p>
    <w:p>
      <w:r>
        <w:rPr>
          <w:b/>
        </w:rPr>
        <w:t xml:space="preserve">Tulos</w:t>
      </w:r>
    </w:p>
    <w:p>
      <w:r>
        <w:t xml:space="preserve">[5, -22, 9, -16, 8, 9]</w:t>
      </w:r>
    </w:p>
    <w:p>
      <w:r>
        <w:rPr>
          <w:b/>
        </w:rPr>
        <w:t xml:space="preserve">Esimerkki 1.4645</w:t>
      </w:r>
    </w:p>
    <w:p>
      <w:r>
        <w:t xml:space="preserve">[1, -1, 20]</w:t>
      </w:r>
    </w:p>
    <w:p>
      <w:r>
        <w:rPr>
          <w:b/>
        </w:rPr>
        <w:t xml:space="preserve">Tulos</w:t>
      </w:r>
    </w:p>
    <w:p>
      <w:r>
        <w:t xml:space="preserve">[0, -3, 17]</w:t>
      </w:r>
    </w:p>
    <w:p>
      <w:r>
        <w:rPr>
          <w:b/>
        </w:rPr>
        <w:t xml:space="preserve">Esimerkki 1.4646</w:t>
      </w:r>
    </w:p>
    <w:p>
      <w:r>
        <w:t xml:space="preserve">[9, 15, 0, 0, -19, -5]</w:t>
      </w:r>
    </w:p>
    <w:p>
      <w:r>
        <w:rPr>
          <w:b/>
        </w:rPr>
        <w:t xml:space="preserve">Tulos</w:t>
      </w:r>
    </w:p>
    <w:p>
      <w:r>
        <w:t xml:space="preserve">[8, 13, -3, -4, -24, -11]</w:t>
      </w:r>
    </w:p>
    <w:p>
      <w:r>
        <w:rPr>
          <w:b/>
        </w:rPr>
        <w:t xml:space="preserve">Esimerkki 1.4647</w:t>
      </w:r>
    </w:p>
    <w:p>
      <w:r>
        <w:t xml:space="preserve">[13, -14, 20, 3, 13, -12, -6]</w:t>
      </w:r>
    </w:p>
    <w:p>
      <w:r>
        <w:rPr>
          <w:b/>
        </w:rPr>
        <w:t xml:space="preserve">Tulos</w:t>
      </w:r>
    </w:p>
    <w:p>
      <w:r>
        <w:t xml:space="preserve">[12, -16, 17, -1, 8, -18, -13]</w:t>
      </w:r>
    </w:p>
    <w:p>
      <w:r>
        <w:rPr>
          <w:b/>
        </w:rPr>
        <w:t xml:space="preserve">Esimerkki 1.4648</w:t>
      </w:r>
    </w:p>
    <w:p>
      <w:r>
        <w:t xml:space="preserve">[-9, 13, 15, 13, 13, 14]</w:t>
      </w:r>
    </w:p>
    <w:p>
      <w:r>
        <w:rPr>
          <w:b/>
        </w:rPr>
        <w:t xml:space="preserve">Tulos</w:t>
      </w:r>
    </w:p>
    <w:p>
      <w:r>
        <w:t xml:space="preserve">[-10, 11, 12, 9, 8, 8]</w:t>
      </w:r>
    </w:p>
    <w:p>
      <w:r>
        <w:rPr>
          <w:b/>
        </w:rPr>
        <w:t xml:space="preserve">Esimerkki 1.4649</w:t>
      </w:r>
    </w:p>
    <w:p>
      <w:r>
        <w:t xml:space="preserve">[-15, -18, 4, -19, 19]</w:t>
      </w:r>
    </w:p>
    <w:p>
      <w:r>
        <w:rPr>
          <w:b/>
        </w:rPr>
        <w:t xml:space="preserve">Tulos</w:t>
      </w:r>
    </w:p>
    <w:p>
      <w:r>
        <w:t xml:space="preserve">[-16, -20, 1, -23, 14]</w:t>
      </w:r>
    </w:p>
    <w:p>
      <w:r>
        <w:rPr>
          <w:b/>
        </w:rPr>
        <w:t xml:space="preserve">Esimerkki 1.4650</w:t>
      </w:r>
    </w:p>
    <w:p>
      <w:r>
        <w:t xml:space="preserve">[-10, 9, 17, -1, -3, -14, -9]</w:t>
      </w:r>
    </w:p>
    <w:p>
      <w:r>
        <w:rPr>
          <w:b/>
        </w:rPr>
        <w:t xml:space="preserve">Tulos</w:t>
      </w:r>
    </w:p>
    <w:p>
      <w:r>
        <w:t xml:space="preserve">[-11, 7, 14, -5, -8, -20, -16]</w:t>
      </w:r>
    </w:p>
    <w:p>
      <w:r>
        <w:rPr>
          <w:b/>
        </w:rPr>
        <w:t xml:space="preserve">Esimerkki 1.4651</w:t>
      </w:r>
    </w:p>
    <w:p>
      <w:r>
        <w:t xml:space="preserve">[-17, -8, -14, 19, 9]</w:t>
      </w:r>
    </w:p>
    <w:p>
      <w:r>
        <w:rPr>
          <w:b/>
        </w:rPr>
        <w:t xml:space="preserve">Tulos</w:t>
      </w:r>
    </w:p>
    <w:p>
      <w:r>
        <w:t xml:space="preserve">[-18, -10, -17, 15, 4]</w:t>
      </w:r>
    </w:p>
    <w:p>
      <w:r>
        <w:rPr>
          <w:b/>
        </w:rPr>
        <w:t xml:space="preserve">Esimerkki 1.4652</w:t>
      </w:r>
    </w:p>
    <w:p>
      <w:r>
        <w:t xml:space="preserve">[-19, 8, 7, 11]</w:t>
      </w:r>
    </w:p>
    <w:p>
      <w:r>
        <w:rPr>
          <w:b/>
        </w:rPr>
        <w:t xml:space="preserve">Tulos</w:t>
      </w:r>
    </w:p>
    <w:p>
      <w:r>
        <w:t xml:space="preserve">[-20, 6, 4, 7]</w:t>
      </w:r>
    </w:p>
    <w:p>
      <w:r>
        <w:rPr>
          <w:b/>
        </w:rPr>
        <w:t xml:space="preserve">Esimerkki 1.4653</w:t>
      </w:r>
    </w:p>
    <w:p>
      <w:r>
        <w:t xml:space="preserve">[-3, -16]</w:t>
      </w:r>
    </w:p>
    <w:p>
      <w:r>
        <w:rPr>
          <w:b/>
        </w:rPr>
        <w:t xml:space="preserve">Tulos</w:t>
      </w:r>
    </w:p>
    <w:p>
      <w:r>
        <w:t xml:space="preserve">[-4, -18]</w:t>
      </w:r>
    </w:p>
    <w:p>
      <w:r>
        <w:rPr>
          <w:b/>
        </w:rPr>
        <w:t xml:space="preserve">Esimerkki 1.4654</w:t>
      </w:r>
    </w:p>
    <w:p>
      <w:r>
        <w:t xml:space="preserve">[10, -3, -2]</w:t>
      </w:r>
    </w:p>
    <w:p>
      <w:r>
        <w:rPr>
          <w:b/>
        </w:rPr>
        <w:t xml:space="preserve">Tulos</w:t>
      </w:r>
    </w:p>
    <w:p>
      <w:r>
        <w:t xml:space="preserve">[9, -5, -5]</w:t>
      </w:r>
    </w:p>
    <w:p>
      <w:r>
        <w:rPr>
          <w:b/>
        </w:rPr>
        <w:t xml:space="preserve">Esimerkki 1.4655</w:t>
      </w:r>
    </w:p>
    <w:p>
      <w:r>
        <w:t xml:space="preserve">[2, -1, -14, -8]</w:t>
      </w:r>
    </w:p>
    <w:p>
      <w:r>
        <w:rPr>
          <w:b/>
        </w:rPr>
        <w:t xml:space="preserve">Tulos</w:t>
      </w:r>
    </w:p>
    <w:p>
      <w:r>
        <w:t xml:space="preserve">[1, -3, -17, -12]</w:t>
      </w:r>
    </w:p>
    <w:p>
      <w:r>
        <w:rPr>
          <w:b/>
        </w:rPr>
        <w:t xml:space="preserve">Esimerkki 1.4656</w:t>
      </w:r>
    </w:p>
    <w:p>
      <w:r>
        <w:t xml:space="preserve">[2, 10, -7, -16, -17, 4]</w:t>
      </w:r>
    </w:p>
    <w:p>
      <w:r>
        <w:rPr>
          <w:b/>
        </w:rPr>
        <w:t xml:space="preserve">Tulos</w:t>
      </w:r>
    </w:p>
    <w:p>
      <w:r>
        <w:t xml:space="preserve">[1, 8, -10, -20, -22, -2]</w:t>
      </w:r>
    </w:p>
    <w:p>
      <w:r>
        <w:rPr>
          <w:b/>
        </w:rPr>
        <w:t xml:space="preserve">Esimerkki 1.4657</w:t>
      </w:r>
    </w:p>
    <w:p>
      <w:r>
        <w:t xml:space="preserve">[-3, 14, -5, 2, -7, -18, 14]</w:t>
      </w:r>
    </w:p>
    <w:p>
      <w:r>
        <w:rPr>
          <w:b/>
        </w:rPr>
        <w:t xml:space="preserve">Tulos</w:t>
      </w:r>
    </w:p>
    <w:p>
      <w:r>
        <w:t xml:space="preserve">[-4, 12, -8, -2, -12, -24, 7]</w:t>
      </w:r>
    </w:p>
    <w:p>
      <w:r>
        <w:rPr>
          <w:b/>
        </w:rPr>
        <w:t xml:space="preserve">Esimerkki 1.4658</w:t>
      </w:r>
    </w:p>
    <w:p>
      <w:r>
        <w:t xml:space="preserve">[4, -4, 6, -19]</w:t>
      </w:r>
    </w:p>
    <w:p>
      <w:r>
        <w:rPr>
          <w:b/>
        </w:rPr>
        <w:t xml:space="preserve">Tulos</w:t>
      </w:r>
    </w:p>
    <w:p>
      <w:r>
        <w:t xml:space="preserve">[3, -6, 3, -23]</w:t>
      </w:r>
    </w:p>
    <w:p>
      <w:r>
        <w:rPr>
          <w:b/>
        </w:rPr>
        <w:t xml:space="preserve">Esimerkki 1.4659</w:t>
      </w:r>
    </w:p>
    <w:p>
      <w:r>
        <w:t xml:space="preserve">[-3, -8, 17, -19, -19, -8, -7, -1, -7]</w:t>
      </w:r>
    </w:p>
    <w:p>
      <w:r>
        <w:rPr>
          <w:b/>
        </w:rPr>
        <w:t xml:space="preserve">Tulos</w:t>
      </w:r>
    </w:p>
    <w:p>
      <w:r>
        <w:t xml:space="preserve">[-4, -10, 14, -23, -24, -14, -14, -9, -16]</w:t>
      </w:r>
    </w:p>
    <w:p>
      <w:r>
        <w:rPr>
          <w:b/>
        </w:rPr>
        <w:t xml:space="preserve">Esimerkki 1.4660</w:t>
      </w:r>
    </w:p>
    <w:p>
      <w:r>
        <w:t xml:space="preserve">[-1, 5, 12]</w:t>
      </w:r>
    </w:p>
    <w:p>
      <w:r>
        <w:rPr>
          <w:b/>
        </w:rPr>
        <w:t xml:space="preserve">Tulos</w:t>
      </w:r>
    </w:p>
    <w:p>
      <w:r>
        <w:t xml:space="preserve">[-2, 3, 9]</w:t>
      </w:r>
    </w:p>
    <w:p>
      <w:r>
        <w:rPr>
          <w:b/>
        </w:rPr>
        <w:t xml:space="preserve">Esimerkki 1.4661</w:t>
      </w:r>
    </w:p>
    <w:p>
      <w:r>
        <w:t xml:space="preserve">[13, 4, 4, -14, 7, -4, -18, 20, 19]</w:t>
      </w:r>
    </w:p>
    <w:p>
      <w:r>
        <w:rPr>
          <w:b/>
        </w:rPr>
        <w:t xml:space="preserve">Tulos</w:t>
      </w:r>
    </w:p>
    <w:p>
      <w:r>
        <w:t xml:space="preserve">[12, 2, 1, -18, 2, -10, -25, 12, 10]</w:t>
      </w:r>
    </w:p>
    <w:p>
      <w:r>
        <w:rPr>
          <w:b/>
        </w:rPr>
        <w:t xml:space="preserve">Esimerkki 1.4662</w:t>
      </w:r>
    </w:p>
    <w:p>
      <w:r>
        <w:t xml:space="preserve">[-17, -17, -11, 6, -7, -16, -20, -12, -13]</w:t>
      </w:r>
    </w:p>
    <w:p>
      <w:r>
        <w:rPr>
          <w:b/>
        </w:rPr>
        <w:t xml:space="preserve">Tulos</w:t>
      </w:r>
    </w:p>
    <w:p>
      <w:r>
        <w:t xml:space="preserve">[-18, -19, -14, 2, -12, -22, -27, -20, -22]</w:t>
      </w:r>
    </w:p>
    <w:p>
      <w:r>
        <w:rPr>
          <w:b/>
        </w:rPr>
        <w:t xml:space="preserve">Esimerkki 1.4663</w:t>
      </w:r>
    </w:p>
    <w:p>
      <w:r>
        <w:t xml:space="preserve">[7, 3, 11, 0]</w:t>
      </w:r>
    </w:p>
    <w:p>
      <w:r>
        <w:rPr>
          <w:b/>
        </w:rPr>
        <w:t xml:space="preserve">Tulos</w:t>
      </w:r>
    </w:p>
    <w:p>
      <w:r>
        <w:t xml:space="preserve">[6, 1, 8, -4]</w:t>
      </w:r>
    </w:p>
    <w:p>
      <w:r>
        <w:rPr>
          <w:b/>
        </w:rPr>
        <w:t xml:space="preserve">Esimerkki 1.4664</w:t>
      </w:r>
    </w:p>
    <w:p>
      <w:r>
        <w:t xml:space="preserve">[11, -11, -16, -11, 5, 5]</w:t>
      </w:r>
    </w:p>
    <w:p>
      <w:r>
        <w:rPr>
          <w:b/>
        </w:rPr>
        <w:t xml:space="preserve">Tulos</w:t>
      </w:r>
    </w:p>
    <w:p>
      <w:r>
        <w:t xml:space="preserve">[10, -13, -19, -15, 0, -1]</w:t>
      </w:r>
    </w:p>
    <w:p>
      <w:r>
        <w:rPr>
          <w:b/>
        </w:rPr>
        <w:t xml:space="preserve">Esimerkki 1.4665</w:t>
      </w:r>
    </w:p>
    <w:p>
      <w:r>
        <w:t xml:space="preserve">[-9, 6, -15, 9, -10, -5, 9, -6, -2]</w:t>
      </w:r>
    </w:p>
    <w:p>
      <w:r>
        <w:rPr>
          <w:b/>
        </w:rPr>
        <w:t xml:space="preserve">Tulos</w:t>
      </w:r>
    </w:p>
    <w:p>
      <w:r>
        <w:t xml:space="preserve">[-10, 4, -18, 5, -15, -11, 2, -14, -11]</w:t>
      </w:r>
    </w:p>
    <w:p>
      <w:r>
        <w:rPr>
          <w:b/>
        </w:rPr>
        <w:t xml:space="preserve">Esimerkki 1.4666</w:t>
      </w:r>
    </w:p>
    <w:p>
      <w:r>
        <w:t xml:space="preserve">[13, 2, -8, -14, -11]</w:t>
      </w:r>
    </w:p>
    <w:p>
      <w:r>
        <w:rPr>
          <w:b/>
        </w:rPr>
        <w:t xml:space="preserve">Tulos</w:t>
      </w:r>
    </w:p>
    <w:p>
      <w:r>
        <w:t xml:space="preserve">[12, 0, -11, -18, -16]</w:t>
      </w:r>
    </w:p>
    <w:p>
      <w:r>
        <w:rPr>
          <w:b/>
        </w:rPr>
        <w:t xml:space="preserve">Esimerkki 1.4667</w:t>
      </w:r>
    </w:p>
    <w:p>
      <w:r>
        <w:t xml:space="preserve">[13, -6, 5, -8, -9, 4, 13, 13, -12, -15]</w:t>
      </w:r>
    </w:p>
    <w:p>
      <w:r>
        <w:rPr>
          <w:b/>
        </w:rPr>
        <w:t xml:space="preserve">Tulos</w:t>
      </w:r>
    </w:p>
    <w:p>
      <w:r>
        <w:t xml:space="preserve">[12, -8, 2, -12, -14, -2, 6, 5, -21, -25]</w:t>
      </w:r>
    </w:p>
    <w:p>
      <w:r>
        <w:rPr>
          <w:b/>
        </w:rPr>
        <w:t xml:space="preserve">Esimerkki 1.4668</w:t>
      </w:r>
    </w:p>
    <w:p>
      <w:r>
        <w:t xml:space="preserve">[-19, 0, -20, 9, 5, -8, 17, -8]</w:t>
      </w:r>
    </w:p>
    <w:p>
      <w:r>
        <w:rPr>
          <w:b/>
        </w:rPr>
        <w:t xml:space="preserve">Tulos</w:t>
      </w:r>
    </w:p>
    <w:p>
      <w:r>
        <w:t xml:space="preserve">[-20, -2, -23, 5, 0, -14, 10, -16]</w:t>
      </w:r>
    </w:p>
    <w:p>
      <w:r>
        <w:rPr>
          <w:b/>
        </w:rPr>
        <w:t xml:space="preserve">Esimerkki 1.4669</w:t>
      </w:r>
    </w:p>
    <w:p>
      <w:r>
        <w:t xml:space="preserve">[-18, -7]</w:t>
      </w:r>
    </w:p>
    <w:p>
      <w:r>
        <w:rPr>
          <w:b/>
        </w:rPr>
        <w:t xml:space="preserve">Tulos</w:t>
      </w:r>
    </w:p>
    <w:p>
      <w:r>
        <w:t xml:space="preserve">[-19, -9]</w:t>
      </w:r>
    </w:p>
    <w:p>
      <w:r>
        <w:rPr>
          <w:b/>
        </w:rPr>
        <w:t xml:space="preserve">Esimerkki 1.4670</w:t>
      </w:r>
    </w:p>
    <w:p>
      <w:r>
        <w:t xml:space="preserve">[-3, 18]</w:t>
      </w:r>
    </w:p>
    <w:p>
      <w:r>
        <w:rPr>
          <w:b/>
        </w:rPr>
        <w:t xml:space="preserve">Tulos</w:t>
      </w:r>
    </w:p>
    <w:p>
      <w:r>
        <w:t xml:space="preserve">[-4, 16]</w:t>
      </w:r>
    </w:p>
    <w:p>
      <w:r>
        <w:rPr>
          <w:b/>
        </w:rPr>
        <w:t xml:space="preserve">Esimerkki 1.4671</w:t>
      </w:r>
    </w:p>
    <w:p>
      <w:r>
        <w:t xml:space="preserve">[14, -13, 10, -3, 14, -12, 1, -3, 1]</w:t>
      </w:r>
    </w:p>
    <w:p>
      <w:r>
        <w:rPr>
          <w:b/>
        </w:rPr>
        <w:t xml:space="preserve">Tulos</w:t>
      </w:r>
    </w:p>
    <w:p>
      <w:r>
        <w:t xml:space="preserve">[13, -15, 7, -7, 9, -18, -6, -11, -8]</w:t>
      </w:r>
    </w:p>
    <w:p>
      <w:r>
        <w:rPr>
          <w:b/>
        </w:rPr>
        <w:t xml:space="preserve">Esimerkki 1.4672</w:t>
      </w:r>
    </w:p>
    <w:p>
      <w:r>
        <w:t xml:space="preserve">[11, -13]</w:t>
      </w:r>
    </w:p>
    <w:p>
      <w:r>
        <w:rPr>
          <w:b/>
        </w:rPr>
        <w:t xml:space="preserve">Tulos</w:t>
      </w:r>
    </w:p>
    <w:p>
      <w:r>
        <w:t xml:space="preserve">[10, -15]</w:t>
      </w:r>
    </w:p>
    <w:p>
      <w:r>
        <w:rPr>
          <w:b/>
        </w:rPr>
        <w:t xml:space="preserve">Esimerkki 1.4673</w:t>
      </w:r>
    </w:p>
    <w:p>
      <w:r>
        <w:t xml:space="preserve">[-10, 20, -12]</w:t>
      </w:r>
    </w:p>
    <w:p>
      <w:r>
        <w:rPr>
          <w:b/>
        </w:rPr>
        <w:t xml:space="preserve">Tulos</w:t>
      </w:r>
    </w:p>
    <w:p>
      <w:r>
        <w:t xml:space="preserve">[-11, 18, -15]</w:t>
      </w:r>
    </w:p>
    <w:p>
      <w:r>
        <w:rPr>
          <w:b/>
        </w:rPr>
        <w:t xml:space="preserve">Esimerkki 1.4674</w:t>
      </w:r>
    </w:p>
    <w:p>
      <w:r>
        <w:t xml:space="preserve">[2, 17, -13, 18, -13]</w:t>
      </w:r>
    </w:p>
    <w:p>
      <w:r>
        <w:rPr>
          <w:b/>
        </w:rPr>
        <w:t xml:space="preserve">Tulos</w:t>
      </w:r>
    </w:p>
    <w:p>
      <w:r>
        <w:t xml:space="preserve">[1, 15, -16, 14, -18]</w:t>
      </w:r>
    </w:p>
    <w:p>
      <w:r>
        <w:rPr>
          <w:b/>
        </w:rPr>
        <w:t xml:space="preserve">Esimerkki 1.4675</w:t>
      </w:r>
    </w:p>
    <w:p>
      <w:r>
        <w:t xml:space="preserve">[2, 8, -11, -11, 4, 12, 9, 7, 10, 1]</w:t>
      </w:r>
    </w:p>
    <w:p>
      <w:r>
        <w:rPr>
          <w:b/>
        </w:rPr>
        <w:t xml:space="preserve">Tulos</w:t>
      </w:r>
    </w:p>
    <w:p>
      <w:r>
        <w:t xml:space="preserve">[1, 6, -14, -15, -1, 6, 2, -1, 1, -9]</w:t>
      </w:r>
    </w:p>
    <w:p>
      <w:r>
        <w:rPr>
          <w:b/>
        </w:rPr>
        <w:t xml:space="preserve">Esimerkki 1.4676</w:t>
      </w:r>
    </w:p>
    <w:p>
      <w:r>
        <w:t xml:space="preserve">[2, 11, 5]</w:t>
      </w:r>
    </w:p>
    <w:p>
      <w:r>
        <w:rPr>
          <w:b/>
        </w:rPr>
        <w:t xml:space="preserve">Tulos</w:t>
      </w:r>
    </w:p>
    <w:p>
      <w:r>
        <w:t xml:space="preserve">[1, 9, 2]</w:t>
      </w:r>
    </w:p>
    <w:p>
      <w:r>
        <w:rPr>
          <w:b/>
        </w:rPr>
        <w:t xml:space="preserve">Esimerkki 1.4677</w:t>
      </w:r>
    </w:p>
    <w:p>
      <w:r>
        <w:t xml:space="preserve">[0, -3, -2, 19, 4, -10, 2, 2, 10]</w:t>
      </w:r>
    </w:p>
    <w:p>
      <w:r>
        <w:rPr>
          <w:b/>
        </w:rPr>
        <w:t xml:space="preserve">Tulos</w:t>
      </w:r>
    </w:p>
    <w:p>
      <w:r>
        <w:t xml:space="preserve">[-1, -5, -5, 15, -1, -16, -5, -6, 1]</w:t>
      </w:r>
    </w:p>
    <w:p>
      <w:r>
        <w:rPr>
          <w:b/>
        </w:rPr>
        <w:t xml:space="preserve">Esimerkki 1.4678</w:t>
      </w:r>
    </w:p>
    <w:p>
      <w:r>
        <w:t xml:space="preserve">[19, -7, 5, 3, -17, -18, 18, 10, 10, 15]</w:t>
      </w:r>
    </w:p>
    <w:p>
      <w:r>
        <w:rPr>
          <w:b/>
        </w:rPr>
        <w:t xml:space="preserve">Tulos</w:t>
      </w:r>
    </w:p>
    <w:p>
      <w:r>
        <w:t xml:space="preserve">[18, -9, 2, -1, -22, -24, 11, 2, 1, 5]</w:t>
      </w:r>
    </w:p>
    <w:p>
      <w:r>
        <w:rPr>
          <w:b/>
        </w:rPr>
        <w:t xml:space="preserve">Esimerkki 1.4679</w:t>
      </w:r>
    </w:p>
    <w:p>
      <w:r>
        <w:t xml:space="preserve">[15, -18, -18, 7, -5]</w:t>
      </w:r>
    </w:p>
    <w:p>
      <w:r>
        <w:rPr>
          <w:b/>
        </w:rPr>
        <w:t xml:space="preserve">Tulos</w:t>
      </w:r>
    </w:p>
    <w:p>
      <w:r>
        <w:t xml:space="preserve">[14, -20, -21, 3, -10]</w:t>
      </w:r>
    </w:p>
    <w:p>
      <w:r>
        <w:rPr>
          <w:b/>
        </w:rPr>
        <w:t xml:space="preserve">Esimerkki 1.4680</w:t>
      </w:r>
    </w:p>
    <w:p>
      <w:r>
        <w:t xml:space="preserve">[3, -14, 7, 0, -16, 13, -11, -8, -6]</w:t>
      </w:r>
    </w:p>
    <w:p>
      <w:r>
        <w:rPr>
          <w:b/>
        </w:rPr>
        <w:t xml:space="preserve">Tulos</w:t>
      </w:r>
    </w:p>
    <w:p>
      <w:r>
        <w:t xml:space="preserve">[2, -16, 4, -4, -21, 7, -18, -16, -15]</w:t>
      </w:r>
    </w:p>
    <w:p>
      <w:r>
        <w:rPr>
          <w:b/>
        </w:rPr>
        <w:t xml:space="preserve">Esimerkki 1.4681</w:t>
      </w:r>
    </w:p>
    <w:p>
      <w:r>
        <w:t xml:space="preserve">[-15, -20, 0, -5, 20, 12]</w:t>
      </w:r>
    </w:p>
    <w:p>
      <w:r>
        <w:rPr>
          <w:b/>
        </w:rPr>
        <w:t xml:space="preserve">Tulos</w:t>
      </w:r>
    </w:p>
    <w:p>
      <w:r>
        <w:t xml:space="preserve">[-16, -22, -3, -9, 15, 6]</w:t>
      </w:r>
    </w:p>
    <w:p>
      <w:r>
        <w:rPr>
          <w:b/>
        </w:rPr>
        <w:t xml:space="preserve">Esimerkki 1.4682</w:t>
      </w:r>
    </w:p>
    <w:p>
      <w:r>
        <w:t xml:space="preserve">[-17, 18, -10, 17, -2, 7, 4, -15, -8]</w:t>
      </w:r>
    </w:p>
    <w:p>
      <w:r>
        <w:rPr>
          <w:b/>
        </w:rPr>
        <w:t xml:space="preserve">Tulos</w:t>
      </w:r>
    </w:p>
    <w:p>
      <w:r>
        <w:t xml:space="preserve">[-18, 16, -13, 13, -7, 1, -3, -23, -17]</w:t>
      </w:r>
    </w:p>
    <w:p>
      <w:r>
        <w:rPr>
          <w:b/>
        </w:rPr>
        <w:t xml:space="preserve">Esimerkki 1.4683</w:t>
      </w:r>
    </w:p>
    <w:p>
      <w:r>
        <w:t xml:space="preserve">[-13, 17, 17, -2, 12, 8, -19]</w:t>
      </w:r>
    </w:p>
    <w:p>
      <w:r>
        <w:rPr>
          <w:b/>
        </w:rPr>
        <w:t xml:space="preserve">Tulos</w:t>
      </w:r>
    </w:p>
    <w:p>
      <w:r>
        <w:t xml:space="preserve">[-14, 15, 14, -6, 7, 2, -26]</w:t>
      </w:r>
    </w:p>
    <w:p>
      <w:r>
        <w:rPr>
          <w:b/>
        </w:rPr>
        <w:t xml:space="preserve">Esimerkki 1.4684</w:t>
      </w:r>
    </w:p>
    <w:p>
      <w:r>
        <w:t xml:space="preserve">[-13, -20, 1, 10, -2, 1, -17]</w:t>
      </w:r>
    </w:p>
    <w:p>
      <w:r>
        <w:rPr>
          <w:b/>
        </w:rPr>
        <w:t xml:space="preserve">Tulos</w:t>
      </w:r>
    </w:p>
    <w:p>
      <w:r>
        <w:t xml:space="preserve">[-14, -22, -2, 6, -7, -5, -24]</w:t>
      </w:r>
    </w:p>
    <w:p>
      <w:r>
        <w:rPr>
          <w:b/>
        </w:rPr>
        <w:t xml:space="preserve">Esimerkki 1.4685</w:t>
      </w:r>
    </w:p>
    <w:p>
      <w:r>
        <w:t xml:space="preserve">[-12, -1, -16, -3, 19, 5, -16, -8]</w:t>
      </w:r>
    </w:p>
    <w:p>
      <w:r>
        <w:rPr>
          <w:b/>
        </w:rPr>
        <w:t xml:space="preserve">Tulos</w:t>
      </w:r>
    </w:p>
    <w:p>
      <w:r>
        <w:t xml:space="preserve">[-13, -3, -19, -7, 14, -1, -23, -16]</w:t>
      </w:r>
    </w:p>
    <w:p>
      <w:r>
        <w:rPr>
          <w:b/>
        </w:rPr>
        <w:t xml:space="preserve">Esimerkki 1.4686</w:t>
      </w:r>
    </w:p>
    <w:p>
      <w:r>
        <w:t xml:space="preserve">[-19, 18, 16]</w:t>
      </w:r>
    </w:p>
    <w:p>
      <w:r>
        <w:rPr>
          <w:b/>
        </w:rPr>
        <w:t xml:space="preserve">Tulos</w:t>
      </w:r>
    </w:p>
    <w:p>
      <w:r>
        <w:t xml:space="preserve">[-20, 16, 13]</w:t>
      </w:r>
    </w:p>
    <w:p>
      <w:r>
        <w:rPr>
          <w:b/>
        </w:rPr>
        <w:t xml:space="preserve">Esimerkki 1.4687</w:t>
      </w:r>
    </w:p>
    <w:p>
      <w:r>
        <w:t xml:space="preserve">[4, 6, -20, -14, -1]</w:t>
      </w:r>
    </w:p>
    <w:p>
      <w:r>
        <w:rPr>
          <w:b/>
        </w:rPr>
        <w:t xml:space="preserve">Tulos</w:t>
      </w:r>
    </w:p>
    <w:p>
      <w:r>
        <w:t xml:space="preserve">[3, 4, -23, -18, -6]</w:t>
      </w:r>
    </w:p>
    <w:p>
      <w:r>
        <w:rPr>
          <w:b/>
        </w:rPr>
        <w:t xml:space="preserve">Esimerkki 1.4688</w:t>
      </w:r>
    </w:p>
    <w:p>
      <w:r>
        <w:t xml:space="preserve">[12, 12, 12, -3, 5, -11, -14]</w:t>
      </w:r>
    </w:p>
    <w:p>
      <w:r>
        <w:rPr>
          <w:b/>
        </w:rPr>
        <w:t xml:space="preserve">Tulos</w:t>
      </w:r>
    </w:p>
    <w:p>
      <w:r>
        <w:t xml:space="preserve">[11, 10, 9, -7, 0, -17, -21]</w:t>
      </w:r>
    </w:p>
    <w:p>
      <w:r>
        <w:rPr>
          <w:b/>
        </w:rPr>
        <w:t xml:space="preserve">Esimerkki 1.4689</w:t>
      </w:r>
    </w:p>
    <w:p>
      <w:r>
        <w:t xml:space="preserve">[9, 17, -20, -5]</w:t>
      </w:r>
    </w:p>
    <w:p>
      <w:r>
        <w:rPr>
          <w:b/>
        </w:rPr>
        <w:t xml:space="preserve">Tulos</w:t>
      </w:r>
    </w:p>
    <w:p>
      <w:r>
        <w:t xml:space="preserve">[8, 15, -23, -9]</w:t>
      </w:r>
    </w:p>
    <w:p>
      <w:r>
        <w:rPr>
          <w:b/>
        </w:rPr>
        <w:t xml:space="preserve">Esimerkki 1.4690</w:t>
      </w:r>
    </w:p>
    <w:p>
      <w:r>
        <w:t xml:space="preserve">[9, -11, 5]</w:t>
      </w:r>
    </w:p>
    <w:p>
      <w:r>
        <w:rPr>
          <w:b/>
        </w:rPr>
        <w:t xml:space="preserve">Tulos</w:t>
      </w:r>
    </w:p>
    <w:p>
      <w:r>
        <w:t xml:space="preserve">[8, -13, 2]</w:t>
      </w:r>
    </w:p>
    <w:p>
      <w:r>
        <w:rPr>
          <w:b/>
        </w:rPr>
        <w:t xml:space="preserve">Esimerkki 1.4691</w:t>
      </w:r>
    </w:p>
    <w:p>
      <w:r>
        <w:t xml:space="preserve">[-1, -4, -8, -14]</w:t>
      </w:r>
    </w:p>
    <w:p>
      <w:r>
        <w:rPr>
          <w:b/>
        </w:rPr>
        <w:t xml:space="preserve">Tulos</w:t>
      </w:r>
    </w:p>
    <w:p>
      <w:r>
        <w:t xml:space="preserve">[-2, -6, -11, -18]</w:t>
      </w:r>
    </w:p>
    <w:p>
      <w:r>
        <w:rPr>
          <w:b/>
        </w:rPr>
        <w:t xml:space="preserve">Esimerkki 1.4692</w:t>
      </w:r>
    </w:p>
    <w:p>
      <w:r>
        <w:t xml:space="preserve">[-6, 19]</w:t>
      </w:r>
    </w:p>
    <w:p>
      <w:r>
        <w:rPr>
          <w:b/>
        </w:rPr>
        <w:t xml:space="preserve">Tulos</w:t>
      </w:r>
    </w:p>
    <w:p>
      <w:r>
        <w:t xml:space="preserve">[-7, 17]</w:t>
      </w:r>
    </w:p>
    <w:p>
      <w:r>
        <w:rPr>
          <w:b/>
        </w:rPr>
        <w:t xml:space="preserve">Esimerkki 1.4693</w:t>
      </w:r>
    </w:p>
    <w:p>
      <w:r>
        <w:t xml:space="preserve">[-12, -2, -9, -14, 18, 16, 15, -6, -16, 1]</w:t>
      </w:r>
    </w:p>
    <w:p>
      <w:r>
        <w:rPr>
          <w:b/>
        </w:rPr>
        <w:t xml:space="preserve">Tulos</w:t>
      </w:r>
    </w:p>
    <w:p>
      <w:r>
        <w:t xml:space="preserve">[-13, -4, -12, -18, 13, 10, 8, -14, -25, -9]</w:t>
      </w:r>
    </w:p>
    <w:p>
      <w:r>
        <w:rPr>
          <w:b/>
        </w:rPr>
        <w:t xml:space="preserve">Esimerkki 1.4694</w:t>
      </w:r>
    </w:p>
    <w:p>
      <w:r>
        <w:t xml:space="preserve">[-11, 11, 6, -9, -3]</w:t>
      </w:r>
    </w:p>
    <w:p>
      <w:r>
        <w:rPr>
          <w:b/>
        </w:rPr>
        <w:t xml:space="preserve">Tulos</w:t>
      </w:r>
    </w:p>
    <w:p>
      <w:r>
        <w:t xml:space="preserve">[-12, 9, 3, -13, -8]</w:t>
      </w:r>
    </w:p>
    <w:p>
      <w:r>
        <w:rPr>
          <w:b/>
        </w:rPr>
        <w:t xml:space="preserve">Esimerkki 1.4695</w:t>
      </w:r>
    </w:p>
    <w:p>
      <w:r>
        <w:t xml:space="preserve">[5, -20, 12]</w:t>
      </w:r>
    </w:p>
    <w:p>
      <w:r>
        <w:rPr>
          <w:b/>
        </w:rPr>
        <w:t xml:space="preserve">Tulos</w:t>
      </w:r>
    </w:p>
    <w:p>
      <w:r>
        <w:t xml:space="preserve">[4, -22, 9]</w:t>
      </w:r>
    </w:p>
    <w:p>
      <w:r>
        <w:rPr>
          <w:b/>
        </w:rPr>
        <w:t xml:space="preserve">Esimerkki 1.4696</w:t>
      </w:r>
    </w:p>
    <w:p>
      <w:r>
        <w:t xml:space="preserve">[-15, -10, 1, -13, 7]</w:t>
      </w:r>
    </w:p>
    <w:p>
      <w:r>
        <w:rPr>
          <w:b/>
        </w:rPr>
        <w:t xml:space="preserve">Tulos</w:t>
      </w:r>
    </w:p>
    <w:p>
      <w:r>
        <w:t xml:space="preserve">[-16, -12, -2, -17, 2]</w:t>
      </w:r>
    </w:p>
    <w:p>
      <w:r>
        <w:rPr>
          <w:b/>
        </w:rPr>
        <w:t xml:space="preserve">Esimerkki 1.4697</w:t>
      </w:r>
    </w:p>
    <w:p>
      <w:r>
        <w:t xml:space="preserve">[-20, 20, 10, 8, -8, 14, 18, 10, 20, 13]</w:t>
      </w:r>
    </w:p>
    <w:p>
      <w:r>
        <w:rPr>
          <w:b/>
        </w:rPr>
        <w:t xml:space="preserve">Tulos</w:t>
      </w:r>
    </w:p>
    <w:p>
      <w:r>
        <w:t xml:space="preserve">[-21, 18, 7, 4, -13, 8, 11, 2, 11, 3]</w:t>
      </w:r>
    </w:p>
    <w:p>
      <w:r>
        <w:rPr>
          <w:b/>
        </w:rPr>
        <w:t xml:space="preserve">Esimerkki 1.4698</w:t>
      </w:r>
    </w:p>
    <w:p>
      <w:r>
        <w:t xml:space="preserve">[19, 10, 11, 5, 16, 20, -13, -1]</w:t>
      </w:r>
    </w:p>
    <w:p>
      <w:r>
        <w:rPr>
          <w:b/>
        </w:rPr>
        <w:t xml:space="preserve">Tulos</w:t>
      </w:r>
    </w:p>
    <w:p>
      <w:r>
        <w:t xml:space="preserve">[18, 8, 8, 1, 11, 14, -20, -9]</w:t>
      </w:r>
    </w:p>
    <w:p>
      <w:r>
        <w:rPr>
          <w:b/>
        </w:rPr>
        <w:t xml:space="preserve">Esimerkki 1.4699</w:t>
      </w:r>
    </w:p>
    <w:p>
      <w:r>
        <w:t xml:space="preserve">[-18, -9, 20, -12, -1, -8, 6]</w:t>
      </w:r>
    </w:p>
    <w:p>
      <w:r>
        <w:rPr>
          <w:b/>
        </w:rPr>
        <w:t xml:space="preserve">Tulos</w:t>
      </w:r>
    </w:p>
    <w:p>
      <w:r>
        <w:t xml:space="preserve">[-19, -11, 17, -16, -6, -14, -1]</w:t>
      </w:r>
    </w:p>
    <w:p>
      <w:r>
        <w:rPr>
          <w:b/>
        </w:rPr>
        <w:t xml:space="preserve">Esimerkki 1.4700</w:t>
      </w:r>
    </w:p>
    <w:p>
      <w:r>
        <w:t xml:space="preserve">[-2, -6, -18]</w:t>
      </w:r>
    </w:p>
    <w:p>
      <w:r>
        <w:rPr>
          <w:b/>
        </w:rPr>
        <w:t xml:space="preserve">Tulos</w:t>
      </w:r>
    </w:p>
    <w:p>
      <w:r>
        <w:t xml:space="preserve">[-3, -8, -21]</w:t>
      </w:r>
    </w:p>
    <w:p>
      <w:r>
        <w:rPr>
          <w:b/>
        </w:rPr>
        <w:t xml:space="preserve">Esimerkki 1.4701</w:t>
      </w:r>
    </w:p>
    <w:p>
      <w:r>
        <w:t xml:space="preserve">[10, 10, -20, -16]</w:t>
      </w:r>
    </w:p>
    <w:p>
      <w:r>
        <w:rPr>
          <w:b/>
        </w:rPr>
        <w:t xml:space="preserve">Tulos</w:t>
      </w:r>
    </w:p>
    <w:p>
      <w:r>
        <w:t xml:space="preserve">[9, 8, -23, -20]</w:t>
      </w:r>
    </w:p>
    <w:p>
      <w:r>
        <w:rPr>
          <w:b/>
        </w:rPr>
        <w:t xml:space="preserve">Esimerkki 1.4702</w:t>
      </w:r>
    </w:p>
    <w:p>
      <w:r>
        <w:t xml:space="preserve">[-9, -16, 9, -13, -1, 19, 1, 12, 16, 8]</w:t>
      </w:r>
    </w:p>
    <w:p>
      <w:r>
        <w:rPr>
          <w:b/>
        </w:rPr>
        <w:t xml:space="preserve">Tulos</w:t>
      </w:r>
    </w:p>
    <w:p>
      <w:r>
        <w:t xml:space="preserve">[-10, -18, 6, -17, -6, 13, -6, 4, 7, -2]</w:t>
      </w:r>
    </w:p>
    <w:p>
      <w:r>
        <w:rPr>
          <w:b/>
        </w:rPr>
        <w:t xml:space="preserve">Esimerkki 1.4703</w:t>
      </w:r>
    </w:p>
    <w:p>
      <w:r>
        <w:t xml:space="preserve">[16, 6, 4, 3, -11]</w:t>
      </w:r>
    </w:p>
    <w:p>
      <w:r>
        <w:rPr>
          <w:b/>
        </w:rPr>
        <w:t xml:space="preserve">Tulos</w:t>
      </w:r>
    </w:p>
    <w:p>
      <w:r>
        <w:t xml:space="preserve">[15, 4, 1, -1, -16]</w:t>
      </w:r>
    </w:p>
    <w:p>
      <w:r>
        <w:rPr>
          <w:b/>
        </w:rPr>
        <w:t xml:space="preserve">Esimerkki 1.4704</w:t>
      </w:r>
    </w:p>
    <w:p>
      <w:r>
        <w:t xml:space="preserve">[10, -5]</w:t>
      </w:r>
    </w:p>
    <w:p>
      <w:r>
        <w:rPr>
          <w:b/>
        </w:rPr>
        <w:t xml:space="preserve">Tulos</w:t>
      </w:r>
    </w:p>
    <w:p>
      <w:r>
        <w:t xml:space="preserve">[9, -7]</w:t>
      </w:r>
    </w:p>
    <w:p>
      <w:r>
        <w:rPr>
          <w:b/>
        </w:rPr>
        <w:t xml:space="preserve">Esimerkki 1.4705</w:t>
      </w:r>
    </w:p>
    <w:p>
      <w:r>
        <w:t xml:space="preserve">[-3, -12, -9, 20]</w:t>
      </w:r>
    </w:p>
    <w:p>
      <w:r>
        <w:rPr>
          <w:b/>
        </w:rPr>
        <w:t xml:space="preserve">Tulos</w:t>
      </w:r>
    </w:p>
    <w:p>
      <w:r>
        <w:t xml:space="preserve">[-4, -14, -12, 16]</w:t>
      </w:r>
    </w:p>
    <w:p>
      <w:r>
        <w:rPr>
          <w:b/>
        </w:rPr>
        <w:t xml:space="preserve">Esimerkki 1.4706</w:t>
      </w:r>
    </w:p>
    <w:p>
      <w:r>
        <w:t xml:space="preserve">[-6, 10, -9, 7, 4, 0]</w:t>
      </w:r>
    </w:p>
    <w:p>
      <w:r>
        <w:rPr>
          <w:b/>
        </w:rPr>
        <w:t xml:space="preserve">Tulos</w:t>
      </w:r>
    </w:p>
    <w:p>
      <w:r>
        <w:t xml:space="preserve">[-7, 8, -12, 3, -1, -6]</w:t>
      </w:r>
    </w:p>
    <w:p>
      <w:r>
        <w:rPr>
          <w:b/>
        </w:rPr>
        <w:t xml:space="preserve">Esimerkki 1.4707</w:t>
      </w:r>
    </w:p>
    <w:p>
      <w:r>
        <w:t xml:space="preserve">[-5, -16, -8]</w:t>
      </w:r>
    </w:p>
    <w:p>
      <w:r>
        <w:rPr>
          <w:b/>
        </w:rPr>
        <w:t xml:space="preserve">Tulos</w:t>
      </w:r>
    </w:p>
    <w:p>
      <w:r>
        <w:t xml:space="preserve">[-6, -18, -11]</w:t>
      </w:r>
    </w:p>
    <w:p>
      <w:r>
        <w:rPr>
          <w:b/>
        </w:rPr>
        <w:t xml:space="preserve">Esimerkki 1.4708</w:t>
      </w:r>
    </w:p>
    <w:p>
      <w:r>
        <w:t xml:space="preserve">[16, 5, 1, -2, -3]</w:t>
      </w:r>
    </w:p>
    <w:p>
      <w:r>
        <w:rPr>
          <w:b/>
        </w:rPr>
        <w:t xml:space="preserve">Tulos</w:t>
      </w:r>
    </w:p>
    <w:p>
      <w:r>
        <w:t xml:space="preserve">[15, 3, -2, -6, -8]</w:t>
      </w:r>
    </w:p>
    <w:p>
      <w:r>
        <w:rPr>
          <w:b/>
        </w:rPr>
        <w:t xml:space="preserve">Esimerkki 1.4709</w:t>
      </w:r>
    </w:p>
    <w:p>
      <w:r>
        <w:t xml:space="preserve">[-9, -12, 13, -6, -3, 5, -12, -14]</w:t>
      </w:r>
    </w:p>
    <w:p>
      <w:r>
        <w:rPr>
          <w:b/>
        </w:rPr>
        <w:t xml:space="preserve">Tulos</w:t>
      </w:r>
    </w:p>
    <w:p>
      <w:r>
        <w:t xml:space="preserve">[-10, -14, 10, -10, -8, -1, -19, -22]</w:t>
      </w:r>
    </w:p>
    <w:p>
      <w:r>
        <w:rPr>
          <w:b/>
        </w:rPr>
        <w:t xml:space="preserve">Esimerkki 1.4710</w:t>
      </w:r>
    </w:p>
    <w:p>
      <w:r>
        <w:t xml:space="preserve">[11, 9, -7, -20, -15]</w:t>
      </w:r>
    </w:p>
    <w:p>
      <w:r>
        <w:rPr>
          <w:b/>
        </w:rPr>
        <w:t xml:space="preserve">Tulos</w:t>
      </w:r>
    </w:p>
    <w:p>
      <w:r>
        <w:t xml:space="preserve">[10, 7, -10, -24, -20]</w:t>
      </w:r>
    </w:p>
    <w:p>
      <w:r>
        <w:rPr>
          <w:b/>
        </w:rPr>
        <w:t xml:space="preserve">Esimerkki 1.4711</w:t>
      </w:r>
    </w:p>
    <w:p>
      <w:r>
        <w:t xml:space="preserve">[-9, -16, -6, -4, 19, -14, -18]</w:t>
      </w:r>
    </w:p>
    <w:p>
      <w:r>
        <w:rPr>
          <w:b/>
        </w:rPr>
        <w:t xml:space="preserve">Tulos</w:t>
      </w:r>
    </w:p>
    <w:p>
      <w:r>
        <w:t xml:space="preserve">[-10, -18, -9, -8, 14, -20, -25]</w:t>
      </w:r>
    </w:p>
    <w:p>
      <w:r>
        <w:rPr>
          <w:b/>
        </w:rPr>
        <w:t xml:space="preserve">Esimerkki 1.4712</w:t>
      </w:r>
    </w:p>
    <w:p>
      <w:r>
        <w:t xml:space="preserve">[16, 15, -5, -8, 20, 1, -8, -16, 7]</w:t>
      </w:r>
    </w:p>
    <w:p>
      <w:r>
        <w:rPr>
          <w:b/>
        </w:rPr>
        <w:t xml:space="preserve">Tulos</w:t>
      </w:r>
    </w:p>
    <w:p>
      <w:r>
        <w:t xml:space="preserve">[15, 13, -8, -12, 15, -5, -15, -24, -2]</w:t>
      </w:r>
    </w:p>
    <w:p>
      <w:r>
        <w:rPr>
          <w:b/>
        </w:rPr>
        <w:t xml:space="preserve">Esimerkki 1.4713</w:t>
      </w:r>
    </w:p>
    <w:p>
      <w:r>
        <w:t xml:space="preserve">[8, 2]</w:t>
      </w:r>
    </w:p>
    <w:p>
      <w:r>
        <w:rPr>
          <w:b/>
        </w:rPr>
        <w:t xml:space="preserve">Tulos</w:t>
      </w:r>
    </w:p>
    <w:p>
      <w:r>
        <w:t xml:space="preserve">[7, 0]</w:t>
      </w:r>
    </w:p>
    <w:p>
      <w:r>
        <w:rPr>
          <w:b/>
        </w:rPr>
        <w:t xml:space="preserve">Esimerkki 1.4714</w:t>
      </w:r>
    </w:p>
    <w:p>
      <w:r>
        <w:t xml:space="preserve">[-10, -6, 13, 6, -7, 0, 8, 10, -14]</w:t>
      </w:r>
    </w:p>
    <w:p>
      <w:r>
        <w:rPr>
          <w:b/>
        </w:rPr>
        <w:t xml:space="preserve">Tulos</w:t>
      </w:r>
    </w:p>
    <w:p>
      <w:r>
        <w:t xml:space="preserve">[-11, -8, 10, 2, -12, -6, 1, 2, -23]</w:t>
      </w:r>
    </w:p>
    <w:p>
      <w:r>
        <w:rPr>
          <w:b/>
        </w:rPr>
        <w:t xml:space="preserve">Esimerkki 1.4715</w:t>
      </w:r>
    </w:p>
    <w:p>
      <w:r>
        <w:t xml:space="preserve">[-5, -17, -15, -5, 1]</w:t>
      </w:r>
    </w:p>
    <w:p>
      <w:r>
        <w:rPr>
          <w:b/>
        </w:rPr>
        <w:t xml:space="preserve">Tulos</w:t>
      </w:r>
    </w:p>
    <w:p>
      <w:r>
        <w:t xml:space="preserve">[-6, -19, -18, -9, -4]</w:t>
      </w:r>
    </w:p>
    <w:p>
      <w:r>
        <w:rPr>
          <w:b/>
        </w:rPr>
        <w:t xml:space="preserve">Esimerkki 1.4716</w:t>
      </w:r>
    </w:p>
    <w:p>
      <w:r>
        <w:t xml:space="preserve">[-18, -5, -10, 10, -12, -13, -12, -16]</w:t>
      </w:r>
    </w:p>
    <w:p>
      <w:r>
        <w:rPr>
          <w:b/>
        </w:rPr>
        <w:t xml:space="preserve">Tulos</w:t>
      </w:r>
    </w:p>
    <w:p>
      <w:r>
        <w:t xml:space="preserve">[-19, -7, -13, 6, -17, -19, -19, -24]</w:t>
      </w:r>
    </w:p>
    <w:p>
      <w:r>
        <w:rPr>
          <w:b/>
        </w:rPr>
        <w:t xml:space="preserve">Esimerkki 1.4717</w:t>
      </w:r>
    </w:p>
    <w:p>
      <w:r>
        <w:t xml:space="preserve">[6, 11, -5, 8, -2]</w:t>
      </w:r>
    </w:p>
    <w:p>
      <w:r>
        <w:rPr>
          <w:b/>
        </w:rPr>
        <w:t xml:space="preserve">Tulos</w:t>
      </w:r>
    </w:p>
    <w:p>
      <w:r>
        <w:t xml:space="preserve">[5, 9, -8, 4, -7]</w:t>
      </w:r>
    </w:p>
    <w:p>
      <w:r>
        <w:rPr>
          <w:b/>
        </w:rPr>
        <w:t xml:space="preserve">Esimerkki 1.4718</w:t>
      </w:r>
    </w:p>
    <w:p>
      <w:r>
        <w:t xml:space="preserve">[-12, 9, -18, -16, 16]</w:t>
      </w:r>
    </w:p>
    <w:p>
      <w:r>
        <w:rPr>
          <w:b/>
        </w:rPr>
        <w:t xml:space="preserve">Tulos</w:t>
      </w:r>
    </w:p>
    <w:p>
      <w:r>
        <w:t xml:space="preserve">[-13, 7, -21, -20, 11]</w:t>
      </w:r>
    </w:p>
    <w:p>
      <w:r>
        <w:rPr>
          <w:b/>
        </w:rPr>
        <w:t xml:space="preserve">Esimerkki 1.4719</w:t>
      </w:r>
    </w:p>
    <w:p>
      <w:r>
        <w:t xml:space="preserve">[-1, 9, 5, 9, 11, 6, 19, -7]</w:t>
      </w:r>
    </w:p>
    <w:p>
      <w:r>
        <w:rPr>
          <w:b/>
        </w:rPr>
        <w:t xml:space="preserve">Tulos</w:t>
      </w:r>
    </w:p>
    <w:p>
      <w:r>
        <w:t xml:space="preserve">[-2, 7, 2, 5, 6, 0, 12, -15]</w:t>
      </w:r>
    </w:p>
    <w:p>
      <w:r>
        <w:rPr>
          <w:b/>
        </w:rPr>
        <w:t xml:space="preserve">Esimerkki 1.4720</w:t>
      </w:r>
    </w:p>
    <w:p>
      <w:r>
        <w:t xml:space="preserve">[11, 7, -19, 0]</w:t>
      </w:r>
    </w:p>
    <w:p>
      <w:r>
        <w:rPr>
          <w:b/>
        </w:rPr>
        <w:t xml:space="preserve">Tulos</w:t>
      </w:r>
    </w:p>
    <w:p>
      <w:r>
        <w:t xml:space="preserve">[10, 5, -22, -4]</w:t>
      </w:r>
    </w:p>
    <w:p>
      <w:r>
        <w:rPr>
          <w:b/>
        </w:rPr>
        <w:t xml:space="preserve">Esimerkki 1.4721</w:t>
      </w:r>
    </w:p>
    <w:p>
      <w:r>
        <w:t xml:space="preserve">[-14, 11, -8, -8, 16, -19, -8, -6]</w:t>
      </w:r>
    </w:p>
    <w:p>
      <w:r>
        <w:rPr>
          <w:b/>
        </w:rPr>
        <w:t xml:space="preserve">Tulos</w:t>
      </w:r>
    </w:p>
    <w:p>
      <w:r>
        <w:t xml:space="preserve">[-15, 9, -11, -12, 11, -25, -15, -14]</w:t>
      </w:r>
    </w:p>
    <w:p>
      <w:r>
        <w:rPr>
          <w:b/>
        </w:rPr>
        <w:t xml:space="preserve">Esimerkki 1.4722</w:t>
      </w:r>
    </w:p>
    <w:p>
      <w:r>
        <w:t xml:space="preserve">[-3, -13]</w:t>
      </w:r>
    </w:p>
    <w:p>
      <w:r>
        <w:rPr>
          <w:b/>
        </w:rPr>
        <w:t xml:space="preserve">Tulos</w:t>
      </w:r>
    </w:p>
    <w:p>
      <w:r>
        <w:t xml:space="preserve">[-4, -15]</w:t>
      </w:r>
    </w:p>
    <w:p>
      <w:r>
        <w:rPr>
          <w:b/>
        </w:rPr>
        <w:t xml:space="preserve">Esimerkki 1.4723</w:t>
      </w:r>
    </w:p>
    <w:p>
      <w:r>
        <w:t xml:space="preserve">[-17, -20, -19, -15, 6, -5, 9, 8, -1, 13]</w:t>
      </w:r>
    </w:p>
    <w:p>
      <w:r>
        <w:rPr>
          <w:b/>
        </w:rPr>
        <w:t xml:space="preserve">Tulos</w:t>
      </w:r>
    </w:p>
    <w:p>
      <w:r>
        <w:t xml:space="preserve">[-18, -22, -22, -19, 1, -11, 2, 0, -10, 3]</w:t>
      </w:r>
    </w:p>
    <w:p>
      <w:r>
        <w:rPr>
          <w:b/>
        </w:rPr>
        <w:t xml:space="preserve">Esimerkki 1.4724</w:t>
      </w:r>
    </w:p>
    <w:p>
      <w:r>
        <w:t xml:space="preserve">[8, 11, 5, -7, 8, 4, 9, -15, -10]</w:t>
      </w:r>
    </w:p>
    <w:p>
      <w:r>
        <w:rPr>
          <w:b/>
        </w:rPr>
        <w:t xml:space="preserve">Tulos</w:t>
      </w:r>
    </w:p>
    <w:p>
      <w:r>
        <w:t xml:space="preserve">[7, 9, 2, -11, 3, -2, 2, -23, -19]</w:t>
      </w:r>
    </w:p>
    <w:p>
      <w:r>
        <w:rPr>
          <w:b/>
        </w:rPr>
        <w:t xml:space="preserve">Esimerkki 1.4725</w:t>
      </w:r>
    </w:p>
    <w:p>
      <w:r>
        <w:t xml:space="preserve">[4, 12, 8, 5]</w:t>
      </w:r>
    </w:p>
    <w:p>
      <w:r>
        <w:rPr>
          <w:b/>
        </w:rPr>
        <w:t xml:space="preserve">Tulos</w:t>
      </w:r>
    </w:p>
    <w:p>
      <w:r>
        <w:t xml:space="preserve">[3, 10, 5, 1]</w:t>
      </w:r>
    </w:p>
    <w:p>
      <w:r>
        <w:rPr>
          <w:b/>
        </w:rPr>
        <w:t xml:space="preserve">Esimerkki 1.4726</w:t>
      </w:r>
    </w:p>
    <w:p>
      <w:r>
        <w:t xml:space="preserve">[-5, -4, 3, 7, 19, 1, 15, 13, -16]</w:t>
      </w:r>
    </w:p>
    <w:p>
      <w:r>
        <w:rPr>
          <w:b/>
        </w:rPr>
        <w:t xml:space="preserve">Tulos</w:t>
      </w:r>
    </w:p>
    <w:p>
      <w:r>
        <w:t xml:space="preserve">[-6, -6, 0, 3, 14, -5, 8, 5, -25]</w:t>
      </w:r>
    </w:p>
    <w:p>
      <w:r>
        <w:rPr>
          <w:b/>
        </w:rPr>
        <w:t xml:space="preserve">Esimerkki 1.4727</w:t>
      </w:r>
    </w:p>
    <w:p>
      <w:r>
        <w:t xml:space="preserve">[18, -14, -1, -20, 1, -9, -17]</w:t>
      </w:r>
    </w:p>
    <w:p>
      <w:r>
        <w:rPr>
          <w:b/>
        </w:rPr>
        <w:t xml:space="preserve">Tulos</w:t>
      </w:r>
    </w:p>
    <w:p>
      <w:r>
        <w:t xml:space="preserve">[17, -16, -4, -24, -4, -15, -24]</w:t>
      </w:r>
    </w:p>
    <w:p>
      <w:r>
        <w:rPr>
          <w:b/>
        </w:rPr>
        <w:t xml:space="preserve">Esimerkki 1.4728</w:t>
      </w:r>
    </w:p>
    <w:p>
      <w:r>
        <w:t xml:space="preserve">[1, -6, -19, 20]</w:t>
      </w:r>
    </w:p>
    <w:p>
      <w:r>
        <w:rPr>
          <w:b/>
        </w:rPr>
        <w:t xml:space="preserve">Tulos</w:t>
      </w:r>
    </w:p>
    <w:p>
      <w:r>
        <w:t xml:space="preserve">[0, -8, -22, 16]</w:t>
      </w:r>
    </w:p>
    <w:p>
      <w:r>
        <w:rPr>
          <w:b/>
        </w:rPr>
        <w:t xml:space="preserve">Esimerkki 1.4729</w:t>
      </w:r>
    </w:p>
    <w:p>
      <w:r>
        <w:t xml:space="preserve">[-6, 19, -18, 14, -9, -3]</w:t>
      </w:r>
    </w:p>
    <w:p>
      <w:r>
        <w:rPr>
          <w:b/>
        </w:rPr>
        <w:t xml:space="preserve">Tulos</w:t>
      </w:r>
    </w:p>
    <w:p>
      <w:r>
        <w:t xml:space="preserve">[-7, 17, -21, 10, -14, -9]</w:t>
      </w:r>
    </w:p>
    <w:p>
      <w:r>
        <w:rPr>
          <w:b/>
        </w:rPr>
        <w:t xml:space="preserve">Esimerkki 1.4730</w:t>
      </w:r>
    </w:p>
    <w:p>
      <w:r>
        <w:t xml:space="preserve">[20, -18, -13, 19, 15, 4, 20, 15, 17, 18]</w:t>
      </w:r>
    </w:p>
    <w:p>
      <w:r>
        <w:rPr>
          <w:b/>
        </w:rPr>
        <w:t xml:space="preserve">Tulos</w:t>
      </w:r>
    </w:p>
    <w:p>
      <w:r>
        <w:t xml:space="preserve">[19, -20, -16, 15, 10, -2, 13, 7, 8, 8]</w:t>
      </w:r>
    </w:p>
    <w:p>
      <w:r>
        <w:rPr>
          <w:b/>
        </w:rPr>
        <w:t xml:space="preserve">Esimerkki 1.4731</w:t>
      </w:r>
    </w:p>
    <w:p>
      <w:r>
        <w:t xml:space="preserve">[-9, 20]</w:t>
      </w:r>
    </w:p>
    <w:p>
      <w:r>
        <w:rPr>
          <w:b/>
        </w:rPr>
        <w:t xml:space="preserve">Tulos</w:t>
      </w:r>
    </w:p>
    <w:p>
      <w:r>
        <w:t xml:space="preserve">[-10, 18]</w:t>
      </w:r>
    </w:p>
    <w:p>
      <w:r>
        <w:rPr>
          <w:b/>
        </w:rPr>
        <w:t xml:space="preserve">Esimerkki 1.4732</w:t>
      </w:r>
    </w:p>
    <w:p>
      <w:r>
        <w:t xml:space="preserve">[11, 6, -7, 1, 1, -4]</w:t>
      </w:r>
    </w:p>
    <w:p>
      <w:r>
        <w:rPr>
          <w:b/>
        </w:rPr>
        <w:t xml:space="preserve">Tulos</w:t>
      </w:r>
    </w:p>
    <w:p>
      <w:r>
        <w:t xml:space="preserve">[10, 4, -10, -3, -4, -10]</w:t>
      </w:r>
    </w:p>
    <w:p>
      <w:r>
        <w:rPr>
          <w:b/>
        </w:rPr>
        <w:t xml:space="preserve">Esimerkki 1.4733</w:t>
      </w:r>
    </w:p>
    <w:p>
      <w:r>
        <w:t xml:space="preserve">[20, -20, 12]</w:t>
      </w:r>
    </w:p>
    <w:p>
      <w:r>
        <w:rPr>
          <w:b/>
        </w:rPr>
        <w:t xml:space="preserve">Tulos</w:t>
      </w:r>
    </w:p>
    <w:p>
      <w:r>
        <w:t xml:space="preserve">[19, -22, 9]</w:t>
      </w:r>
    </w:p>
    <w:p>
      <w:r>
        <w:rPr>
          <w:b/>
        </w:rPr>
        <w:t xml:space="preserve">Esimerkki 1.4734</w:t>
      </w:r>
    </w:p>
    <w:p>
      <w:r>
        <w:t xml:space="preserve">[2, -16, -11, 7, -1, -2]</w:t>
      </w:r>
    </w:p>
    <w:p>
      <w:r>
        <w:rPr>
          <w:b/>
        </w:rPr>
        <w:t xml:space="preserve">Tulos</w:t>
      </w:r>
    </w:p>
    <w:p>
      <w:r>
        <w:t xml:space="preserve">[1, -18, -14, 3, -6, -8]</w:t>
      </w:r>
    </w:p>
    <w:p>
      <w:r>
        <w:rPr>
          <w:b/>
        </w:rPr>
        <w:t xml:space="preserve">Esimerkki 1.4735</w:t>
      </w:r>
    </w:p>
    <w:p>
      <w:r>
        <w:t xml:space="preserve">[-14, 16, 12, -4, 13, -10]</w:t>
      </w:r>
    </w:p>
    <w:p>
      <w:r>
        <w:rPr>
          <w:b/>
        </w:rPr>
        <w:t xml:space="preserve">Tulos</w:t>
      </w:r>
    </w:p>
    <w:p>
      <w:r>
        <w:t xml:space="preserve">[-15, 14, 9, -8, 8, -16]</w:t>
      </w:r>
    </w:p>
    <w:p>
      <w:r>
        <w:rPr>
          <w:b/>
        </w:rPr>
        <w:t xml:space="preserve">Esimerkki 1.4736</w:t>
      </w:r>
    </w:p>
    <w:p>
      <w:r>
        <w:t xml:space="preserve">[-3, -10]</w:t>
      </w:r>
    </w:p>
    <w:p>
      <w:r>
        <w:rPr>
          <w:b/>
        </w:rPr>
        <w:t xml:space="preserve">Tulos</w:t>
      </w:r>
    </w:p>
    <w:p>
      <w:r>
        <w:t xml:space="preserve">[-4, -12]</w:t>
      </w:r>
    </w:p>
    <w:p>
      <w:r>
        <w:rPr>
          <w:b/>
        </w:rPr>
        <w:t xml:space="preserve">Esimerkki 1.4737</w:t>
      </w:r>
    </w:p>
    <w:p>
      <w:r>
        <w:t xml:space="preserve">[6, 2, 4, -11, 18, 5]</w:t>
      </w:r>
    </w:p>
    <w:p>
      <w:r>
        <w:rPr>
          <w:b/>
        </w:rPr>
        <w:t xml:space="preserve">Tulos</w:t>
      </w:r>
    </w:p>
    <w:p>
      <w:r>
        <w:t xml:space="preserve">[5, 0, 1, -15, 13, -1]</w:t>
      </w:r>
    </w:p>
    <w:p>
      <w:r>
        <w:rPr>
          <w:b/>
        </w:rPr>
        <w:t xml:space="preserve">Esimerkki 1.4738</w:t>
      </w:r>
    </w:p>
    <w:p>
      <w:r>
        <w:t xml:space="preserve">[-11, 13, -4, -17, 19, -6, -19, 0]</w:t>
      </w:r>
    </w:p>
    <w:p>
      <w:r>
        <w:rPr>
          <w:b/>
        </w:rPr>
        <w:t xml:space="preserve">Tulos</w:t>
      </w:r>
    </w:p>
    <w:p>
      <w:r>
        <w:t xml:space="preserve">[-12, 11, -7, -21, 14, -12, -26, -8]</w:t>
      </w:r>
    </w:p>
    <w:p>
      <w:r>
        <w:rPr>
          <w:b/>
        </w:rPr>
        <w:t xml:space="preserve">Esimerkki 1.4739</w:t>
      </w:r>
    </w:p>
    <w:p>
      <w:r>
        <w:t xml:space="preserve">[6, 1, -11]</w:t>
      </w:r>
    </w:p>
    <w:p>
      <w:r>
        <w:rPr>
          <w:b/>
        </w:rPr>
        <w:t xml:space="preserve">Tulos</w:t>
      </w:r>
    </w:p>
    <w:p>
      <w:r>
        <w:t xml:space="preserve">[5, -1, -14]</w:t>
      </w:r>
    </w:p>
    <w:p>
      <w:r>
        <w:rPr>
          <w:b/>
        </w:rPr>
        <w:t xml:space="preserve">Esimerkki 1.4740</w:t>
      </w:r>
    </w:p>
    <w:p>
      <w:r>
        <w:t xml:space="preserve">[18, -6, -12, -16, 13, 4, 16, -10, 15]</w:t>
      </w:r>
    </w:p>
    <w:p>
      <w:r>
        <w:rPr>
          <w:b/>
        </w:rPr>
        <w:t xml:space="preserve">Tulos</w:t>
      </w:r>
    </w:p>
    <w:p>
      <w:r>
        <w:t xml:space="preserve">[17, -8, -15, -20, 8, -2, 9, -18, 6]</w:t>
      </w:r>
    </w:p>
    <w:p>
      <w:r>
        <w:rPr>
          <w:b/>
        </w:rPr>
        <w:t xml:space="preserve">Esimerkki 1.4741</w:t>
      </w:r>
    </w:p>
    <w:p>
      <w:r>
        <w:t xml:space="preserve">[-9, 5, -9, 7, 8, 18, -6, 20]</w:t>
      </w:r>
    </w:p>
    <w:p>
      <w:r>
        <w:rPr>
          <w:b/>
        </w:rPr>
        <w:t xml:space="preserve">Tulos</w:t>
      </w:r>
    </w:p>
    <w:p>
      <w:r>
        <w:t xml:space="preserve">[-10, 3, -12, 3, 3, 12, -13, 12]</w:t>
      </w:r>
    </w:p>
    <w:p>
      <w:r>
        <w:rPr>
          <w:b/>
        </w:rPr>
        <w:t xml:space="preserve">Esimerkki 1.4742</w:t>
      </w:r>
    </w:p>
    <w:p>
      <w:r>
        <w:t xml:space="preserve">[14, -9, 1]</w:t>
      </w:r>
    </w:p>
    <w:p>
      <w:r>
        <w:rPr>
          <w:b/>
        </w:rPr>
        <w:t xml:space="preserve">Tulos</w:t>
      </w:r>
    </w:p>
    <w:p>
      <w:r>
        <w:t xml:space="preserve">[13, -11, -2]</w:t>
      </w:r>
    </w:p>
    <w:p>
      <w:r>
        <w:rPr>
          <w:b/>
        </w:rPr>
        <w:t xml:space="preserve">Esimerkki 1.4743</w:t>
      </w:r>
    </w:p>
    <w:p>
      <w:r>
        <w:t xml:space="preserve">[-19, -4, 9, 8, 13, -8, -15, 3, -13]</w:t>
      </w:r>
    </w:p>
    <w:p>
      <w:r>
        <w:rPr>
          <w:b/>
        </w:rPr>
        <w:t xml:space="preserve">Tulos</w:t>
      </w:r>
    </w:p>
    <w:p>
      <w:r>
        <w:t xml:space="preserve">[-20, -6, 6, 4, 8, -14, -22, -5, -22]</w:t>
      </w:r>
    </w:p>
    <w:p>
      <w:r>
        <w:rPr>
          <w:b/>
        </w:rPr>
        <w:t xml:space="preserve">Esimerkki 1.4744</w:t>
      </w:r>
    </w:p>
    <w:p>
      <w:r>
        <w:t xml:space="preserve">[-15, 9, -13, 18, -8, 7, -7, 10]</w:t>
      </w:r>
    </w:p>
    <w:p>
      <w:r>
        <w:rPr>
          <w:b/>
        </w:rPr>
        <w:t xml:space="preserve">Tulos</w:t>
      </w:r>
    </w:p>
    <w:p>
      <w:r>
        <w:t xml:space="preserve">[-16, 7, -16, 14, -13, 1, -14, 2]</w:t>
      </w:r>
    </w:p>
    <w:p>
      <w:r>
        <w:rPr>
          <w:b/>
        </w:rPr>
        <w:t xml:space="preserve">Esimerkki 1.4745</w:t>
      </w:r>
    </w:p>
    <w:p>
      <w:r>
        <w:t xml:space="preserve">[-20, 5, -15, 4, -12]</w:t>
      </w:r>
    </w:p>
    <w:p>
      <w:r>
        <w:rPr>
          <w:b/>
        </w:rPr>
        <w:t xml:space="preserve">Tulos</w:t>
      </w:r>
    </w:p>
    <w:p>
      <w:r>
        <w:t xml:space="preserve">[-21, 3, -18, 0, -17]</w:t>
      </w:r>
    </w:p>
    <w:p>
      <w:r>
        <w:rPr>
          <w:b/>
        </w:rPr>
        <w:t xml:space="preserve">Esimerkki 1.4746</w:t>
      </w:r>
    </w:p>
    <w:p>
      <w:r>
        <w:t xml:space="preserve">[-4, 15, 0, 12]</w:t>
      </w:r>
    </w:p>
    <w:p>
      <w:r>
        <w:rPr>
          <w:b/>
        </w:rPr>
        <w:t xml:space="preserve">Tulos</w:t>
      </w:r>
    </w:p>
    <w:p>
      <w:r>
        <w:t xml:space="preserve">[-5, 13, -3, 8]</w:t>
      </w:r>
    </w:p>
    <w:p>
      <w:r>
        <w:rPr>
          <w:b/>
        </w:rPr>
        <w:t xml:space="preserve">Esimerkki 1.4747</w:t>
      </w:r>
    </w:p>
    <w:p>
      <w:r>
        <w:t xml:space="preserve">[-1, -6, 13]</w:t>
      </w:r>
    </w:p>
    <w:p>
      <w:r>
        <w:rPr>
          <w:b/>
        </w:rPr>
        <w:t xml:space="preserve">Tulos</w:t>
      </w:r>
    </w:p>
    <w:p>
      <w:r>
        <w:t xml:space="preserve">[-2, -8, 10]</w:t>
      </w:r>
    </w:p>
    <w:p>
      <w:r>
        <w:rPr>
          <w:b/>
        </w:rPr>
        <w:t xml:space="preserve">Esimerkki 1.4748</w:t>
      </w:r>
    </w:p>
    <w:p>
      <w:r>
        <w:t xml:space="preserve">[-4, 17, 13]</w:t>
      </w:r>
    </w:p>
    <w:p>
      <w:r>
        <w:rPr>
          <w:b/>
        </w:rPr>
        <w:t xml:space="preserve">Tulos</w:t>
      </w:r>
    </w:p>
    <w:p>
      <w:r>
        <w:t xml:space="preserve">[-5, 15, 10]</w:t>
      </w:r>
    </w:p>
    <w:p>
      <w:r>
        <w:rPr>
          <w:b/>
        </w:rPr>
        <w:t xml:space="preserve">Esimerkki 1.4749</w:t>
      </w:r>
    </w:p>
    <w:p>
      <w:r>
        <w:t xml:space="preserve">[-5, -19, 6, -9, 20, 13, 0, -16, 20]</w:t>
      </w:r>
    </w:p>
    <w:p>
      <w:r>
        <w:rPr>
          <w:b/>
        </w:rPr>
        <w:t xml:space="preserve">Tulos</w:t>
      </w:r>
    </w:p>
    <w:p>
      <w:r>
        <w:t xml:space="preserve">[-6, -21, 3, -13, 15, 7, -7, -24, 11]</w:t>
      </w:r>
    </w:p>
    <w:p>
      <w:r>
        <w:rPr>
          <w:b/>
        </w:rPr>
        <w:t xml:space="preserve">Esimerkki 1.4750</w:t>
      </w:r>
    </w:p>
    <w:p>
      <w:r>
        <w:t xml:space="preserve">[-4, 7, 0, 9, 4, 1]</w:t>
      </w:r>
    </w:p>
    <w:p>
      <w:r>
        <w:rPr>
          <w:b/>
        </w:rPr>
        <w:t xml:space="preserve">Tulos</w:t>
      </w:r>
    </w:p>
    <w:p>
      <w:r>
        <w:t xml:space="preserve">[-5, 5, -3, 5, -1, -5]</w:t>
      </w:r>
    </w:p>
    <w:p>
      <w:r>
        <w:rPr>
          <w:b/>
        </w:rPr>
        <w:t xml:space="preserve">Esimerkki 1.4751</w:t>
      </w:r>
    </w:p>
    <w:p>
      <w:r>
        <w:t xml:space="preserve">[17, 20, 3, 10, -20, -3]</w:t>
      </w:r>
    </w:p>
    <w:p>
      <w:r>
        <w:rPr>
          <w:b/>
        </w:rPr>
        <w:t xml:space="preserve">Tulos</w:t>
      </w:r>
    </w:p>
    <w:p>
      <w:r>
        <w:t xml:space="preserve">[16, 18, 0, 6, -25, -9]</w:t>
      </w:r>
    </w:p>
    <w:p>
      <w:r>
        <w:rPr>
          <w:b/>
        </w:rPr>
        <w:t xml:space="preserve">Esimerkki 1.4752</w:t>
      </w:r>
    </w:p>
    <w:p>
      <w:r>
        <w:t xml:space="preserve">[-14, -18, 2, -10, 0, -12, -10, 6]</w:t>
      </w:r>
    </w:p>
    <w:p>
      <w:r>
        <w:rPr>
          <w:b/>
        </w:rPr>
        <w:t xml:space="preserve">Tulos</w:t>
      </w:r>
    </w:p>
    <w:p>
      <w:r>
        <w:t xml:space="preserve">[-15, -20, -1, -14, -5, -18, -17, -2]</w:t>
      </w:r>
    </w:p>
    <w:p>
      <w:r>
        <w:rPr>
          <w:b/>
        </w:rPr>
        <w:t xml:space="preserve">Esimerkki 1.4753</w:t>
      </w:r>
    </w:p>
    <w:p>
      <w:r>
        <w:t xml:space="preserve">[-9, 17, 0, 9, 12, 4, 6]</w:t>
      </w:r>
    </w:p>
    <w:p>
      <w:r>
        <w:rPr>
          <w:b/>
        </w:rPr>
        <w:t xml:space="preserve">Tulos</w:t>
      </w:r>
    </w:p>
    <w:p>
      <w:r>
        <w:t xml:space="preserve">[-10, 15, -3, 5, 7, -2, -1]</w:t>
      </w:r>
    </w:p>
    <w:p>
      <w:r>
        <w:rPr>
          <w:b/>
        </w:rPr>
        <w:t xml:space="preserve">Esimerkki 1.4754</w:t>
      </w:r>
    </w:p>
    <w:p>
      <w:r>
        <w:t xml:space="preserve">[-4, 10, -6, 12, 19]</w:t>
      </w:r>
    </w:p>
    <w:p>
      <w:r>
        <w:rPr>
          <w:b/>
        </w:rPr>
        <w:t xml:space="preserve">Tulos</w:t>
      </w:r>
    </w:p>
    <w:p>
      <w:r>
        <w:t xml:space="preserve">[-5, 8, -9, 8, 14]</w:t>
      </w:r>
    </w:p>
    <w:p>
      <w:r>
        <w:rPr>
          <w:b/>
        </w:rPr>
        <w:t xml:space="preserve">Esimerkki 1.4755</w:t>
      </w:r>
    </w:p>
    <w:p>
      <w:r>
        <w:t xml:space="preserve">[10, -10, -8, 8, -17, 11, 5, 14, -4]</w:t>
      </w:r>
    </w:p>
    <w:p>
      <w:r>
        <w:rPr>
          <w:b/>
        </w:rPr>
        <w:t xml:space="preserve">Tulos</w:t>
      </w:r>
    </w:p>
    <w:p>
      <w:r>
        <w:t xml:space="preserve">[9, -12, -11, 4, -22, 5, -2, 6, -13]</w:t>
      </w:r>
    </w:p>
    <w:p>
      <w:r>
        <w:rPr>
          <w:b/>
        </w:rPr>
        <w:t xml:space="preserve">Esimerkki 1.4756</w:t>
      </w:r>
    </w:p>
    <w:p>
      <w:r>
        <w:t xml:space="preserve">[11, -2, -3, 16, -11]</w:t>
      </w:r>
    </w:p>
    <w:p>
      <w:r>
        <w:rPr>
          <w:b/>
        </w:rPr>
        <w:t xml:space="preserve">Tulos</w:t>
      </w:r>
    </w:p>
    <w:p>
      <w:r>
        <w:t xml:space="preserve">[10, -4, -6, 12, -16]</w:t>
      </w:r>
    </w:p>
    <w:p>
      <w:r>
        <w:rPr>
          <w:b/>
        </w:rPr>
        <w:t xml:space="preserve">Esimerkki 1.4757</w:t>
      </w:r>
    </w:p>
    <w:p>
      <w:r>
        <w:t xml:space="preserve">[-11, -2, 8, 18, -7, -15, 2, 18, 10]</w:t>
      </w:r>
    </w:p>
    <w:p>
      <w:r>
        <w:rPr>
          <w:b/>
        </w:rPr>
        <w:t xml:space="preserve">Tulos</w:t>
      </w:r>
    </w:p>
    <w:p>
      <w:r>
        <w:t xml:space="preserve">[-12, -4, 5, 14, -12, -21, -5, 10, 1]</w:t>
      </w:r>
    </w:p>
    <w:p>
      <w:r>
        <w:rPr>
          <w:b/>
        </w:rPr>
        <w:t xml:space="preserve">Esimerkki 1.4758</w:t>
      </w:r>
    </w:p>
    <w:p>
      <w:r>
        <w:t xml:space="preserve">[-2, 18, 1, -3, 6, -12, -20, -3, -8, 16]</w:t>
      </w:r>
    </w:p>
    <w:p>
      <w:r>
        <w:rPr>
          <w:b/>
        </w:rPr>
        <w:t xml:space="preserve">Tulos</w:t>
      </w:r>
    </w:p>
    <w:p>
      <w:r>
        <w:t xml:space="preserve">[-3, 16, -2, -7, 1, -18, -27, -11, -17, 6]</w:t>
      </w:r>
    </w:p>
    <w:p>
      <w:r>
        <w:rPr>
          <w:b/>
        </w:rPr>
        <w:t xml:space="preserve">Esimerkki 1.4759</w:t>
      </w:r>
    </w:p>
    <w:p>
      <w:r>
        <w:t xml:space="preserve">[12, 2, 4]</w:t>
      </w:r>
    </w:p>
    <w:p>
      <w:r>
        <w:rPr>
          <w:b/>
        </w:rPr>
        <w:t xml:space="preserve">Tulos</w:t>
      </w:r>
    </w:p>
    <w:p>
      <w:r>
        <w:t xml:space="preserve">[11, 0, 1]</w:t>
      </w:r>
    </w:p>
    <w:p>
      <w:r>
        <w:rPr>
          <w:b/>
        </w:rPr>
        <w:t xml:space="preserve">Esimerkki 1.4760</w:t>
      </w:r>
    </w:p>
    <w:p>
      <w:r>
        <w:t xml:space="preserve">[-19, -7, -7, -6, -9, -15]</w:t>
      </w:r>
    </w:p>
    <w:p>
      <w:r>
        <w:rPr>
          <w:b/>
        </w:rPr>
        <w:t xml:space="preserve">Tulos</w:t>
      </w:r>
    </w:p>
    <w:p>
      <w:r>
        <w:t xml:space="preserve">[-20, -9, -10, -10, -14, -21]</w:t>
      </w:r>
    </w:p>
    <w:p>
      <w:r>
        <w:rPr>
          <w:b/>
        </w:rPr>
        <w:t xml:space="preserve">Esimerkki 1.4761</w:t>
      </w:r>
    </w:p>
    <w:p>
      <w:r>
        <w:t xml:space="preserve">[15, -11, 12, 2, -19, 1, -8, -3]</w:t>
      </w:r>
    </w:p>
    <w:p>
      <w:r>
        <w:rPr>
          <w:b/>
        </w:rPr>
        <w:t xml:space="preserve">Tulos</w:t>
      </w:r>
    </w:p>
    <w:p>
      <w:r>
        <w:t xml:space="preserve">[14, -13, 9, -2, -24, -5, -15, -11]</w:t>
      </w:r>
    </w:p>
    <w:p>
      <w:r>
        <w:rPr>
          <w:b/>
        </w:rPr>
        <w:t xml:space="preserve">Esimerkki 1.4762</w:t>
      </w:r>
    </w:p>
    <w:p>
      <w:r>
        <w:t xml:space="preserve">[-2, 7, -4, -1]</w:t>
      </w:r>
    </w:p>
    <w:p>
      <w:r>
        <w:rPr>
          <w:b/>
        </w:rPr>
        <w:t xml:space="preserve">Tulos</w:t>
      </w:r>
    </w:p>
    <w:p>
      <w:r>
        <w:t xml:space="preserve">[-3, 5, -7, -5]</w:t>
      </w:r>
    </w:p>
    <w:p>
      <w:r>
        <w:rPr>
          <w:b/>
        </w:rPr>
        <w:t xml:space="preserve">Esimerkki 1.4763</w:t>
      </w:r>
    </w:p>
    <w:p>
      <w:r>
        <w:t xml:space="preserve">[-20, 1, -6, -3, 8, 4]</w:t>
      </w:r>
    </w:p>
    <w:p>
      <w:r>
        <w:rPr>
          <w:b/>
        </w:rPr>
        <w:t xml:space="preserve">Tulos</w:t>
      </w:r>
    </w:p>
    <w:p>
      <w:r>
        <w:t xml:space="preserve">[-21, -1, -9, -7, 3, -2]</w:t>
      </w:r>
    </w:p>
    <w:p>
      <w:r>
        <w:rPr>
          <w:b/>
        </w:rPr>
        <w:t xml:space="preserve">Esimerkki 1.4764</w:t>
      </w:r>
    </w:p>
    <w:p>
      <w:r>
        <w:t xml:space="preserve">[11, 15, -7, -6, -19, 7, -2]</w:t>
      </w:r>
    </w:p>
    <w:p>
      <w:r>
        <w:rPr>
          <w:b/>
        </w:rPr>
        <w:t xml:space="preserve">Tulos</w:t>
      </w:r>
    </w:p>
    <w:p>
      <w:r>
        <w:t xml:space="preserve">[10, 13, -10, -10, -24, 1, -9]</w:t>
      </w:r>
    </w:p>
    <w:p>
      <w:r>
        <w:rPr>
          <w:b/>
        </w:rPr>
        <w:t xml:space="preserve">Esimerkki 1.4765</w:t>
      </w:r>
    </w:p>
    <w:p>
      <w:r>
        <w:t xml:space="preserve">[11, -14, 15, 12]</w:t>
      </w:r>
    </w:p>
    <w:p>
      <w:r>
        <w:rPr>
          <w:b/>
        </w:rPr>
        <w:t xml:space="preserve">Tulos</w:t>
      </w:r>
    </w:p>
    <w:p>
      <w:r>
        <w:t xml:space="preserve">[10, -16, 12, 8]</w:t>
      </w:r>
    </w:p>
    <w:p>
      <w:r>
        <w:rPr>
          <w:b/>
        </w:rPr>
        <w:t xml:space="preserve">Esimerkki 1.4766</w:t>
      </w:r>
    </w:p>
    <w:p>
      <w:r>
        <w:t xml:space="preserve">[-11, -18, -9, -18, -3, -9, 15, 18, 10]</w:t>
      </w:r>
    </w:p>
    <w:p>
      <w:r>
        <w:rPr>
          <w:b/>
        </w:rPr>
        <w:t xml:space="preserve">Tulos</w:t>
      </w:r>
    </w:p>
    <w:p>
      <w:r>
        <w:t xml:space="preserve">[-12, -20, -12, -22, -8, -15, 8, 10, 1]</w:t>
      </w:r>
    </w:p>
    <w:p>
      <w:r>
        <w:rPr>
          <w:b/>
        </w:rPr>
        <w:t xml:space="preserve">Esimerkki 1.4767</w:t>
      </w:r>
    </w:p>
    <w:p>
      <w:r>
        <w:t xml:space="preserve">[14, -3, 12, 17, -15, -11, 19, 8, 12, 11]</w:t>
      </w:r>
    </w:p>
    <w:p>
      <w:r>
        <w:rPr>
          <w:b/>
        </w:rPr>
        <w:t xml:space="preserve">Tulos</w:t>
      </w:r>
    </w:p>
    <w:p>
      <w:r>
        <w:t xml:space="preserve">[13, -5, 9, 13, -20, -17, 12, 0, 3, 1]</w:t>
      </w:r>
    </w:p>
    <w:p>
      <w:r>
        <w:rPr>
          <w:b/>
        </w:rPr>
        <w:t xml:space="preserve">Esimerkki 1.4768</w:t>
      </w:r>
    </w:p>
    <w:p>
      <w:r>
        <w:t xml:space="preserve">[-15, -2]</w:t>
      </w:r>
    </w:p>
    <w:p>
      <w:r>
        <w:rPr>
          <w:b/>
        </w:rPr>
        <w:t xml:space="preserve">Tulos</w:t>
      </w:r>
    </w:p>
    <w:p>
      <w:r>
        <w:t xml:space="preserve">[-16, -4]</w:t>
      </w:r>
    </w:p>
    <w:p>
      <w:r>
        <w:rPr>
          <w:b/>
        </w:rPr>
        <w:t xml:space="preserve">Esimerkki 1.4769</w:t>
      </w:r>
    </w:p>
    <w:p>
      <w:r>
        <w:t xml:space="preserve">[10, -15]</w:t>
      </w:r>
    </w:p>
    <w:p>
      <w:r>
        <w:rPr>
          <w:b/>
        </w:rPr>
        <w:t xml:space="preserve">Tulos</w:t>
      </w:r>
    </w:p>
    <w:p>
      <w:r>
        <w:t xml:space="preserve">[9, -17]</w:t>
      </w:r>
    </w:p>
    <w:p>
      <w:r>
        <w:rPr>
          <w:b/>
        </w:rPr>
        <w:t xml:space="preserve">Esimerkki 1.4770</w:t>
      </w:r>
    </w:p>
    <w:p>
      <w:r>
        <w:t xml:space="preserve">[-14, 9, -16, 20, 12, -19]</w:t>
      </w:r>
    </w:p>
    <w:p>
      <w:r>
        <w:rPr>
          <w:b/>
        </w:rPr>
        <w:t xml:space="preserve">Tulos</w:t>
      </w:r>
    </w:p>
    <w:p>
      <w:r>
        <w:t xml:space="preserve">[-15, 7, -19, 16, 7, -25]</w:t>
      </w:r>
    </w:p>
    <w:p>
      <w:r>
        <w:rPr>
          <w:b/>
        </w:rPr>
        <w:t xml:space="preserve">Esimerkki 1.4771</w:t>
      </w:r>
    </w:p>
    <w:p>
      <w:r>
        <w:t xml:space="preserve">[3, -6, 12, 7, -15, 9, -7]</w:t>
      </w:r>
    </w:p>
    <w:p>
      <w:r>
        <w:rPr>
          <w:b/>
        </w:rPr>
        <w:t xml:space="preserve">Tulos</w:t>
      </w:r>
    </w:p>
    <w:p>
      <w:r>
        <w:t xml:space="preserve">[2, -8, 9, 3, -20, 3, -14]</w:t>
      </w:r>
    </w:p>
    <w:p>
      <w:r>
        <w:rPr>
          <w:b/>
        </w:rPr>
        <w:t xml:space="preserve">Esimerkki 1.4772</w:t>
      </w:r>
    </w:p>
    <w:p>
      <w:r>
        <w:t xml:space="preserve">[19, 4, -7, -19]</w:t>
      </w:r>
    </w:p>
    <w:p>
      <w:r>
        <w:rPr>
          <w:b/>
        </w:rPr>
        <w:t xml:space="preserve">Tulos</w:t>
      </w:r>
    </w:p>
    <w:p>
      <w:r>
        <w:t xml:space="preserve">[18, 2, -10, -23]</w:t>
      </w:r>
    </w:p>
    <w:p>
      <w:r>
        <w:rPr>
          <w:b/>
        </w:rPr>
        <w:t xml:space="preserve">Esimerkki 1.4773</w:t>
      </w:r>
    </w:p>
    <w:p>
      <w:r>
        <w:t xml:space="preserve">[2, 16, 16, -6]</w:t>
      </w:r>
    </w:p>
    <w:p>
      <w:r>
        <w:rPr>
          <w:b/>
        </w:rPr>
        <w:t xml:space="preserve">Tulos</w:t>
      </w:r>
    </w:p>
    <w:p>
      <w:r>
        <w:t xml:space="preserve">[1, 14, 13, -10]</w:t>
      </w:r>
    </w:p>
    <w:p>
      <w:r>
        <w:rPr>
          <w:b/>
        </w:rPr>
        <w:t xml:space="preserve">Esimerkki 1.4774</w:t>
      </w:r>
    </w:p>
    <w:p>
      <w:r>
        <w:t xml:space="preserve">[-9, -2, 18, 4, -6, 15, 17, 7, -13, 9]</w:t>
      </w:r>
    </w:p>
    <w:p>
      <w:r>
        <w:rPr>
          <w:b/>
        </w:rPr>
        <w:t xml:space="preserve">Tulos</w:t>
      </w:r>
    </w:p>
    <w:p>
      <w:r>
        <w:t xml:space="preserve">[-10, -4, 15, 0, -11, 9, 10, -1, -22, -1]</w:t>
      </w:r>
    </w:p>
    <w:p>
      <w:r>
        <w:rPr>
          <w:b/>
        </w:rPr>
        <w:t xml:space="preserve">Esimerkki 1.4775</w:t>
      </w:r>
    </w:p>
    <w:p>
      <w:r>
        <w:t xml:space="preserve">[3, -4, -16, -4, 16, 12]</w:t>
      </w:r>
    </w:p>
    <w:p>
      <w:r>
        <w:rPr>
          <w:b/>
        </w:rPr>
        <w:t xml:space="preserve">Tulos</w:t>
      </w:r>
    </w:p>
    <w:p>
      <w:r>
        <w:t xml:space="preserve">[2, -6, -19, -8, 11, 6]</w:t>
      </w:r>
    </w:p>
    <w:p>
      <w:r>
        <w:rPr>
          <w:b/>
        </w:rPr>
        <w:t xml:space="preserve">Esimerkki 1.4776</w:t>
      </w:r>
    </w:p>
    <w:p>
      <w:r>
        <w:t xml:space="preserve">[14, -12, 19, -10, 11, 10, 15, 6, -19]</w:t>
      </w:r>
    </w:p>
    <w:p>
      <w:r>
        <w:rPr>
          <w:b/>
        </w:rPr>
        <w:t xml:space="preserve">Tulos</w:t>
      </w:r>
    </w:p>
    <w:p>
      <w:r>
        <w:t xml:space="preserve">[13, -14, 16, -14, 6, 4, 8, -2, -28]</w:t>
      </w:r>
    </w:p>
    <w:p>
      <w:r>
        <w:rPr>
          <w:b/>
        </w:rPr>
        <w:t xml:space="preserve">Esimerkki 1.4777</w:t>
      </w:r>
    </w:p>
    <w:p>
      <w:r>
        <w:t xml:space="preserve">[9, 17, -1, 8, 0, -9, 17, -13, -9]</w:t>
      </w:r>
    </w:p>
    <w:p>
      <w:r>
        <w:rPr>
          <w:b/>
        </w:rPr>
        <w:t xml:space="preserve">Tulos</w:t>
      </w:r>
    </w:p>
    <w:p>
      <w:r>
        <w:t xml:space="preserve">[8, 15, -4, 4, -5, -15, 10, -21, -18]</w:t>
      </w:r>
    </w:p>
    <w:p>
      <w:r>
        <w:rPr>
          <w:b/>
        </w:rPr>
        <w:t xml:space="preserve">Esimerkki 1.4778</w:t>
      </w:r>
    </w:p>
    <w:p>
      <w:r>
        <w:t xml:space="preserve">[-6, -8, -18, 16, 13, -3, 1, -11, -18, 18]</w:t>
      </w:r>
    </w:p>
    <w:p>
      <w:r>
        <w:rPr>
          <w:b/>
        </w:rPr>
        <w:t xml:space="preserve">Tulos</w:t>
      </w:r>
    </w:p>
    <w:p>
      <w:r>
        <w:t xml:space="preserve">[-7, -10, -21, 12, 8, -9, -6, -19, -27, 8]</w:t>
      </w:r>
    </w:p>
    <w:p>
      <w:r>
        <w:rPr>
          <w:b/>
        </w:rPr>
        <w:t xml:space="preserve">Esimerkki 1.4779</w:t>
      </w:r>
    </w:p>
    <w:p>
      <w:r>
        <w:t xml:space="preserve">[-13, 7, 19, 13, 10, -6, 18]</w:t>
      </w:r>
    </w:p>
    <w:p>
      <w:r>
        <w:rPr>
          <w:b/>
        </w:rPr>
        <w:t xml:space="preserve">Tulos</w:t>
      </w:r>
    </w:p>
    <w:p>
      <w:r>
        <w:t xml:space="preserve">[-14, 5, 16, 9, 5, -12, 11]</w:t>
      </w:r>
    </w:p>
    <w:p>
      <w:r>
        <w:rPr>
          <w:b/>
        </w:rPr>
        <w:t xml:space="preserve">Esimerkki 1.4780</w:t>
      </w:r>
    </w:p>
    <w:p>
      <w:r>
        <w:t xml:space="preserve">[12, -19, 10, 12, 8, -19]</w:t>
      </w:r>
    </w:p>
    <w:p>
      <w:r>
        <w:rPr>
          <w:b/>
        </w:rPr>
        <w:t xml:space="preserve">Tulos</w:t>
      </w:r>
    </w:p>
    <w:p>
      <w:r>
        <w:t xml:space="preserve">[11, -21, 7, 8, 3, -25]</w:t>
      </w:r>
    </w:p>
    <w:p>
      <w:r>
        <w:rPr>
          <w:b/>
        </w:rPr>
        <w:t xml:space="preserve">Esimerkki 1.4781</w:t>
      </w:r>
    </w:p>
    <w:p>
      <w:r>
        <w:t xml:space="preserve">[7, 16, -17, 1]</w:t>
      </w:r>
    </w:p>
    <w:p>
      <w:r>
        <w:rPr>
          <w:b/>
        </w:rPr>
        <w:t xml:space="preserve">Tulos</w:t>
      </w:r>
    </w:p>
    <w:p>
      <w:r>
        <w:t xml:space="preserve">[6, 14, -20, -3]</w:t>
      </w:r>
    </w:p>
    <w:p>
      <w:r>
        <w:rPr>
          <w:b/>
        </w:rPr>
        <w:t xml:space="preserve">Esimerkki 1.4782</w:t>
      </w:r>
    </w:p>
    <w:p>
      <w:r>
        <w:t xml:space="preserve">[7, -11, -2, -8, -5, 5, 9]</w:t>
      </w:r>
    </w:p>
    <w:p>
      <w:r>
        <w:rPr>
          <w:b/>
        </w:rPr>
        <w:t xml:space="preserve">Tulos</w:t>
      </w:r>
    </w:p>
    <w:p>
      <w:r>
        <w:t xml:space="preserve">[6, -13, -5, -12, -10, -1, 2]</w:t>
      </w:r>
    </w:p>
    <w:p>
      <w:r>
        <w:rPr>
          <w:b/>
        </w:rPr>
        <w:t xml:space="preserve">Esimerkki 1.4783</w:t>
      </w:r>
    </w:p>
    <w:p>
      <w:r>
        <w:t xml:space="preserve">[-17, 9, -19]</w:t>
      </w:r>
    </w:p>
    <w:p>
      <w:r>
        <w:rPr>
          <w:b/>
        </w:rPr>
        <w:t xml:space="preserve">Tulos</w:t>
      </w:r>
    </w:p>
    <w:p>
      <w:r>
        <w:t xml:space="preserve">[-18, 7, -22]</w:t>
      </w:r>
    </w:p>
    <w:p>
      <w:r>
        <w:rPr>
          <w:b/>
        </w:rPr>
        <w:t xml:space="preserve">Esimerkki 1.4784</w:t>
      </w:r>
    </w:p>
    <w:p>
      <w:r>
        <w:t xml:space="preserve">[4, -7, 9, 19]</w:t>
      </w:r>
    </w:p>
    <w:p>
      <w:r>
        <w:rPr>
          <w:b/>
        </w:rPr>
        <w:t xml:space="preserve">Tulos</w:t>
      </w:r>
    </w:p>
    <w:p>
      <w:r>
        <w:t xml:space="preserve">[3, -9, 6, 15]</w:t>
      </w:r>
    </w:p>
    <w:p>
      <w:r>
        <w:rPr>
          <w:b/>
        </w:rPr>
        <w:t xml:space="preserve">Esimerkki 1.4785</w:t>
      </w:r>
    </w:p>
    <w:p>
      <w:r>
        <w:t xml:space="preserve">[13, 9, -5]</w:t>
      </w:r>
    </w:p>
    <w:p>
      <w:r>
        <w:rPr>
          <w:b/>
        </w:rPr>
        <w:t xml:space="preserve">Tulos</w:t>
      </w:r>
    </w:p>
    <w:p>
      <w:r>
        <w:t xml:space="preserve">[12, 7, -8]</w:t>
      </w:r>
    </w:p>
    <w:p>
      <w:r>
        <w:rPr>
          <w:b/>
        </w:rPr>
        <w:t xml:space="preserve">Esimerkki 1.4786</w:t>
      </w:r>
    </w:p>
    <w:p>
      <w:r>
        <w:t xml:space="preserve">[7, -17, -4, -15, -4, 8, 2, -5]</w:t>
      </w:r>
    </w:p>
    <w:p>
      <w:r>
        <w:rPr>
          <w:b/>
        </w:rPr>
        <w:t xml:space="preserve">Tulos</w:t>
      </w:r>
    </w:p>
    <w:p>
      <w:r>
        <w:t xml:space="preserve">[6, -19, -7, -19, -9, 2, -5, -13]</w:t>
      </w:r>
    </w:p>
    <w:p>
      <w:r>
        <w:rPr>
          <w:b/>
        </w:rPr>
        <w:t xml:space="preserve">Esimerkki 1.4787</w:t>
      </w:r>
    </w:p>
    <w:p>
      <w:r>
        <w:t xml:space="preserve">[-18, 5, 6, -8, 10, 3, 6, 14, 12, -15]</w:t>
      </w:r>
    </w:p>
    <w:p>
      <w:r>
        <w:rPr>
          <w:b/>
        </w:rPr>
        <w:t xml:space="preserve">Tulos</w:t>
      </w:r>
    </w:p>
    <w:p>
      <w:r>
        <w:t xml:space="preserve">[-19, 3, 3, -12, 5, -3, -1, 6, 3, -25]</w:t>
      </w:r>
    </w:p>
    <w:p>
      <w:r>
        <w:rPr>
          <w:b/>
        </w:rPr>
        <w:t xml:space="preserve">Esimerkki 1.4788</w:t>
      </w:r>
    </w:p>
    <w:p>
      <w:r>
        <w:t xml:space="preserve">[0, 17, -11, -12, -13, -13, 20, 3]</w:t>
      </w:r>
    </w:p>
    <w:p>
      <w:r>
        <w:rPr>
          <w:b/>
        </w:rPr>
        <w:t xml:space="preserve">Tulos</w:t>
      </w:r>
    </w:p>
    <w:p>
      <w:r>
        <w:t xml:space="preserve">[-1, 15, -14, -16, -18, -19, 13, -5]</w:t>
      </w:r>
    </w:p>
    <w:p>
      <w:r>
        <w:rPr>
          <w:b/>
        </w:rPr>
        <w:t xml:space="preserve">Esimerkki 1.4789</w:t>
      </w:r>
    </w:p>
    <w:p>
      <w:r>
        <w:t xml:space="preserve">[-20, -5]</w:t>
      </w:r>
    </w:p>
    <w:p>
      <w:r>
        <w:rPr>
          <w:b/>
        </w:rPr>
        <w:t xml:space="preserve">Tulos</w:t>
      </w:r>
    </w:p>
    <w:p>
      <w:r>
        <w:t xml:space="preserve">[-21, -7]</w:t>
      </w:r>
    </w:p>
    <w:p>
      <w:r>
        <w:rPr>
          <w:b/>
        </w:rPr>
        <w:t xml:space="preserve">Esimerkki 1.4790</w:t>
      </w:r>
    </w:p>
    <w:p>
      <w:r>
        <w:t xml:space="preserve">[13, 11]</w:t>
      </w:r>
    </w:p>
    <w:p>
      <w:r>
        <w:rPr>
          <w:b/>
        </w:rPr>
        <w:t xml:space="preserve">Tulos</w:t>
      </w:r>
    </w:p>
    <w:p>
      <w:r>
        <w:t xml:space="preserve">[12, 9]</w:t>
      </w:r>
    </w:p>
    <w:p>
      <w:r>
        <w:rPr>
          <w:b/>
        </w:rPr>
        <w:t xml:space="preserve">Esimerkki 1.4791</w:t>
      </w:r>
    </w:p>
    <w:p>
      <w:r>
        <w:t xml:space="preserve">[-20, -3, 15, -3, -19, -14, -1, 5]</w:t>
      </w:r>
    </w:p>
    <w:p>
      <w:r>
        <w:rPr>
          <w:b/>
        </w:rPr>
        <w:t xml:space="preserve">Tulos</w:t>
      </w:r>
    </w:p>
    <w:p>
      <w:r>
        <w:t xml:space="preserve">[-21, -5, 12, -7, -24, -20, -8, -3]</w:t>
      </w:r>
    </w:p>
    <w:p>
      <w:r>
        <w:rPr>
          <w:b/>
        </w:rPr>
        <w:t xml:space="preserve">Esimerkki 1.4792</w:t>
      </w:r>
    </w:p>
    <w:p>
      <w:r>
        <w:t xml:space="preserve">[11, 6, -13, -10, 15, 13, 4, -3, 1]</w:t>
      </w:r>
    </w:p>
    <w:p>
      <w:r>
        <w:rPr>
          <w:b/>
        </w:rPr>
        <w:t xml:space="preserve">Tulos</w:t>
      </w:r>
    </w:p>
    <w:p>
      <w:r>
        <w:t xml:space="preserve">[10, 4, -16, -14, 10, 7, -3, -11, -8]</w:t>
      </w:r>
    </w:p>
    <w:p>
      <w:r>
        <w:rPr>
          <w:b/>
        </w:rPr>
        <w:t xml:space="preserve">Esimerkki 1.4793</w:t>
      </w:r>
    </w:p>
    <w:p>
      <w:r>
        <w:t xml:space="preserve">[-9, -20, 12, 18, 7, -18, -18, -1, 11]</w:t>
      </w:r>
    </w:p>
    <w:p>
      <w:r>
        <w:rPr>
          <w:b/>
        </w:rPr>
        <w:t xml:space="preserve">Tulos</w:t>
      </w:r>
    </w:p>
    <w:p>
      <w:r>
        <w:t xml:space="preserve">[-10, -22, 9, 14, 2, -24, -25, -9, 2]</w:t>
      </w:r>
    </w:p>
    <w:p>
      <w:r>
        <w:rPr>
          <w:b/>
        </w:rPr>
        <w:t xml:space="preserve">Esimerkki 1.4794</w:t>
      </w:r>
    </w:p>
    <w:p>
      <w:r>
        <w:t xml:space="preserve">[-13, -3, 3]</w:t>
      </w:r>
    </w:p>
    <w:p>
      <w:r>
        <w:rPr>
          <w:b/>
        </w:rPr>
        <w:t xml:space="preserve">Tulos</w:t>
      </w:r>
    </w:p>
    <w:p>
      <w:r>
        <w:t xml:space="preserve">[-14, -5, 0]</w:t>
      </w:r>
    </w:p>
    <w:p>
      <w:r>
        <w:rPr>
          <w:b/>
        </w:rPr>
        <w:t xml:space="preserve">Esimerkki 1.4795</w:t>
      </w:r>
    </w:p>
    <w:p>
      <w:r>
        <w:t xml:space="preserve">[8, -8, 12, 10, 9, -12, -7, 4]</w:t>
      </w:r>
    </w:p>
    <w:p>
      <w:r>
        <w:rPr>
          <w:b/>
        </w:rPr>
        <w:t xml:space="preserve">Tulos</w:t>
      </w:r>
    </w:p>
    <w:p>
      <w:r>
        <w:t xml:space="preserve">[7, -10, 9, 6, 4, -18, -14, -4]</w:t>
      </w:r>
    </w:p>
    <w:p>
      <w:r>
        <w:rPr>
          <w:b/>
        </w:rPr>
        <w:t xml:space="preserve">Esimerkki 1.4796</w:t>
      </w:r>
    </w:p>
    <w:p>
      <w:r>
        <w:t xml:space="preserve">[-11, 16, -8, -16]</w:t>
      </w:r>
    </w:p>
    <w:p>
      <w:r>
        <w:rPr>
          <w:b/>
        </w:rPr>
        <w:t xml:space="preserve">Tulos</w:t>
      </w:r>
    </w:p>
    <w:p>
      <w:r>
        <w:t xml:space="preserve">[-12, 14, -11, -20]</w:t>
      </w:r>
    </w:p>
    <w:p>
      <w:r>
        <w:rPr>
          <w:b/>
        </w:rPr>
        <w:t xml:space="preserve">Esimerkki 1.4797</w:t>
      </w:r>
    </w:p>
    <w:p>
      <w:r>
        <w:t xml:space="preserve">[-14, -19, 8]</w:t>
      </w:r>
    </w:p>
    <w:p>
      <w:r>
        <w:rPr>
          <w:b/>
        </w:rPr>
        <w:t xml:space="preserve">Tulos</w:t>
      </w:r>
    </w:p>
    <w:p>
      <w:r>
        <w:t xml:space="preserve">[-15, -21, 5]</w:t>
      </w:r>
    </w:p>
    <w:p>
      <w:r>
        <w:rPr>
          <w:b/>
        </w:rPr>
        <w:t xml:space="preserve">Esimerkki 1.4798</w:t>
      </w:r>
    </w:p>
    <w:p>
      <w:r>
        <w:t xml:space="preserve">[-17, -7, -12, 19, 8, 0, 3, 2]</w:t>
      </w:r>
    </w:p>
    <w:p>
      <w:r>
        <w:rPr>
          <w:b/>
        </w:rPr>
        <w:t xml:space="preserve">Tulos</w:t>
      </w:r>
    </w:p>
    <w:p>
      <w:r>
        <w:t xml:space="preserve">[-18, -9, -15, 15, 3, -6, -4, -6]</w:t>
      </w:r>
    </w:p>
    <w:p>
      <w:r>
        <w:rPr>
          <w:b/>
        </w:rPr>
        <w:t xml:space="preserve">Esimerkki 1.4799</w:t>
      </w:r>
    </w:p>
    <w:p>
      <w:r>
        <w:t xml:space="preserve">[1, -11, -7, 7, 11]</w:t>
      </w:r>
    </w:p>
    <w:p>
      <w:r>
        <w:rPr>
          <w:b/>
        </w:rPr>
        <w:t xml:space="preserve">Tulos</w:t>
      </w:r>
    </w:p>
    <w:p>
      <w:r>
        <w:t xml:space="preserve">[0, -13, -10, 3, 6]</w:t>
      </w:r>
    </w:p>
    <w:p>
      <w:r>
        <w:rPr>
          <w:b/>
        </w:rPr>
        <w:t xml:space="preserve">Esimerkki 1.4800</w:t>
      </w:r>
    </w:p>
    <w:p>
      <w:r>
        <w:t xml:space="preserve">[10, -3, -8, -4, -14, 5, 18, 13, -8, 5]</w:t>
      </w:r>
    </w:p>
    <w:p>
      <w:r>
        <w:rPr>
          <w:b/>
        </w:rPr>
        <w:t xml:space="preserve">Tulos</w:t>
      </w:r>
    </w:p>
    <w:p>
      <w:r>
        <w:t xml:space="preserve">[9, -5, -11, -8, -19, -1, 11, 5, -17, -5]</w:t>
      </w:r>
    </w:p>
    <w:p>
      <w:r>
        <w:rPr>
          <w:b/>
        </w:rPr>
        <w:t xml:space="preserve">Esimerkki 1.4801</w:t>
      </w:r>
    </w:p>
    <w:p>
      <w:r>
        <w:t xml:space="preserve">[-15, -13, -2, 18, 19, -18, -9, -6, 6]</w:t>
      </w:r>
    </w:p>
    <w:p>
      <w:r>
        <w:rPr>
          <w:b/>
        </w:rPr>
        <w:t xml:space="preserve">Tulos</w:t>
      </w:r>
    </w:p>
    <w:p>
      <w:r>
        <w:t xml:space="preserve">[-16, -15, -5, 14, 14, -24, -16, -14, -3]</w:t>
      </w:r>
    </w:p>
    <w:p>
      <w:r>
        <w:rPr>
          <w:b/>
        </w:rPr>
        <w:t xml:space="preserve">Esimerkki 1.4802</w:t>
      </w:r>
    </w:p>
    <w:p>
      <w:r>
        <w:t xml:space="preserve">[-2, 8, 19, 14, -6, -4, 0]</w:t>
      </w:r>
    </w:p>
    <w:p>
      <w:r>
        <w:rPr>
          <w:b/>
        </w:rPr>
        <w:t xml:space="preserve">Tulos</w:t>
      </w:r>
    </w:p>
    <w:p>
      <w:r>
        <w:t xml:space="preserve">[-3, 6, 16, 10, -11, -10, -7]</w:t>
      </w:r>
    </w:p>
    <w:p>
      <w:r>
        <w:rPr>
          <w:b/>
        </w:rPr>
        <w:t xml:space="preserve">Esimerkki 1.4803</w:t>
      </w:r>
    </w:p>
    <w:p>
      <w:r>
        <w:t xml:space="preserve">[-15, 19, -17, 18, 20, -1, -2, -7]</w:t>
      </w:r>
    </w:p>
    <w:p>
      <w:r>
        <w:rPr>
          <w:b/>
        </w:rPr>
        <w:t xml:space="preserve">Tulos</w:t>
      </w:r>
    </w:p>
    <w:p>
      <w:r>
        <w:t xml:space="preserve">[-16, 17, -20, 14, 15, -7, -9, -15]</w:t>
      </w:r>
    </w:p>
    <w:p>
      <w:r>
        <w:rPr>
          <w:b/>
        </w:rPr>
        <w:t xml:space="preserve">Esimerkki 1.4804</w:t>
      </w:r>
    </w:p>
    <w:p>
      <w:r>
        <w:t xml:space="preserve">[-1, 14, 6, -18, -2, 15]</w:t>
      </w:r>
    </w:p>
    <w:p>
      <w:r>
        <w:rPr>
          <w:b/>
        </w:rPr>
        <w:t xml:space="preserve">Tulos</w:t>
      </w:r>
    </w:p>
    <w:p>
      <w:r>
        <w:t xml:space="preserve">[-2, 12, 3, -22, -7, 9]</w:t>
      </w:r>
    </w:p>
    <w:p>
      <w:r>
        <w:rPr>
          <w:b/>
        </w:rPr>
        <w:t xml:space="preserve">Esimerkki 1.4805</w:t>
      </w:r>
    </w:p>
    <w:p>
      <w:r>
        <w:t xml:space="preserve">[15, -20, 18, 1, -12]</w:t>
      </w:r>
    </w:p>
    <w:p>
      <w:r>
        <w:rPr>
          <w:b/>
        </w:rPr>
        <w:t xml:space="preserve">Tulos</w:t>
      </w:r>
    </w:p>
    <w:p>
      <w:r>
        <w:t xml:space="preserve">[14, -22, 15, -3, -17]</w:t>
      </w:r>
    </w:p>
    <w:p>
      <w:r>
        <w:rPr>
          <w:b/>
        </w:rPr>
        <w:t xml:space="preserve">Esimerkki 1.4806</w:t>
      </w:r>
    </w:p>
    <w:p>
      <w:r>
        <w:t xml:space="preserve">[18, -8, 18, 2, -16, 2, 14, -2, 8, 18]</w:t>
      </w:r>
    </w:p>
    <w:p>
      <w:r>
        <w:rPr>
          <w:b/>
        </w:rPr>
        <w:t xml:space="preserve">Tulos</w:t>
      </w:r>
    </w:p>
    <w:p>
      <w:r>
        <w:t xml:space="preserve">[17, -10, 15, -2, -21, -4, 7, -10, -1, 8]</w:t>
      </w:r>
    </w:p>
    <w:p>
      <w:r>
        <w:rPr>
          <w:b/>
        </w:rPr>
        <w:t xml:space="preserve">Esimerkki 1.4807</w:t>
      </w:r>
    </w:p>
    <w:p>
      <w:r>
        <w:t xml:space="preserve">[-3, -1, -18, 19, 3, -10, 14]</w:t>
      </w:r>
    </w:p>
    <w:p>
      <w:r>
        <w:rPr>
          <w:b/>
        </w:rPr>
        <w:t xml:space="preserve">Tulos</w:t>
      </w:r>
    </w:p>
    <w:p>
      <w:r>
        <w:t xml:space="preserve">[-4, -3, -21, 15, -2, -16, 7]</w:t>
      </w:r>
    </w:p>
    <w:p>
      <w:r>
        <w:rPr>
          <w:b/>
        </w:rPr>
        <w:t xml:space="preserve">Esimerkki 1.4808</w:t>
      </w:r>
    </w:p>
    <w:p>
      <w:r>
        <w:t xml:space="preserve">[-12, 2]</w:t>
      </w:r>
    </w:p>
    <w:p>
      <w:r>
        <w:rPr>
          <w:b/>
        </w:rPr>
        <w:t xml:space="preserve">Tulos</w:t>
      </w:r>
    </w:p>
    <w:p>
      <w:r>
        <w:t xml:space="preserve">[-13, 0]</w:t>
      </w:r>
    </w:p>
    <w:p>
      <w:r>
        <w:rPr>
          <w:b/>
        </w:rPr>
        <w:t xml:space="preserve">Esimerkki 1.4809</w:t>
      </w:r>
    </w:p>
    <w:p>
      <w:r>
        <w:t xml:space="preserve">[9, 9, 18, 18, -4, 5, 10, -3]</w:t>
      </w:r>
    </w:p>
    <w:p>
      <w:r>
        <w:rPr>
          <w:b/>
        </w:rPr>
        <w:t xml:space="preserve">Tulos</w:t>
      </w:r>
    </w:p>
    <w:p>
      <w:r>
        <w:t xml:space="preserve">[8, 7, 15, 14, -9, -1, 3, -11]</w:t>
      </w:r>
    </w:p>
    <w:p>
      <w:r>
        <w:rPr>
          <w:b/>
        </w:rPr>
        <w:t xml:space="preserve">Esimerkki 1.4810</w:t>
      </w:r>
    </w:p>
    <w:p>
      <w:r>
        <w:t xml:space="preserve">[12, -1, 20, -5]</w:t>
      </w:r>
    </w:p>
    <w:p>
      <w:r>
        <w:rPr>
          <w:b/>
        </w:rPr>
        <w:t xml:space="preserve">Tulos</w:t>
      </w:r>
    </w:p>
    <w:p>
      <w:r>
        <w:t xml:space="preserve">[11, -3, 17, -9]</w:t>
      </w:r>
    </w:p>
    <w:p>
      <w:r>
        <w:rPr>
          <w:b/>
        </w:rPr>
        <w:t xml:space="preserve">Esimerkki 1.4811</w:t>
      </w:r>
    </w:p>
    <w:p>
      <w:r>
        <w:t xml:space="preserve">[-13, 19, 6]</w:t>
      </w:r>
    </w:p>
    <w:p>
      <w:r>
        <w:rPr>
          <w:b/>
        </w:rPr>
        <w:t xml:space="preserve">Tulos</w:t>
      </w:r>
    </w:p>
    <w:p>
      <w:r>
        <w:t xml:space="preserve">[-14, 17, 3]</w:t>
      </w:r>
    </w:p>
    <w:p>
      <w:r>
        <w:rPr>
          <w:b/>
        </w:rPr>
        <w:t xml:space="preserve">Esimerkki 1.4812</w:t>
      </w:r>
    </w:p>
    <w:p>
      <w:r>
        <w:t xml:space="preserve">[7, -8, 15, -9, 3, -11, -17, -3]</w:t>
      </w:r>
    </w:p>
    <w:p>
      <w:r>
        <w:rPr>
          <w:b/>
        </w:rPr>
        <w:t xml:space="preserve">Tulos</w:t>
      </w:r>
    </w:p>
    <w:p>
      <w:r>
        <w:t xml:space="preserve">[6, -10, 12, -13, -2, -17, -24, -11]</w:t>
      </w:r>
    </w:p>
    <w:p>
      <w:r>
        <w:rPr>
          <w:b/>
        </w:rPr>
        <w:t xml:space="preserve">Esimerkki 1.4813</w:t>
      </w:r>
    </w:p>
    <w:p>
      <w:r>
        <w:t xml:space="preserve">[-8, -17, -15, -20, -14, -2, -17]</w:t>
      </w:r>
    </w:p>
    <w:p>
      <w:r>
        <w:rPr>
          <w:b/>
        </w:rPr>
        <w:t xml:space="preserve">Tulos</w:t>
      </w:r>
    </w:p>
    <w:p>
      <w:r>
        <w:t xml:space="preserve">[-9, -19, -18, -24, -19, -8, -24]</w:t>
      </w:r>
    </w:p>
    <w:p>
      <w:r>
        <w:rPr>
          <w:b/>
        </w:rPr>
        <w:t xml:space="preserve">Esimerkki 1.4814</w:t>
      </w:r>
    </w:p>
    <w:p>
      <w:r>
        <w:t xml:space="preserve">[11, 10, 6, -15, 15, 0, -20, -19, 14, 5]</w:t>
      </w:r>
    </w:p>
    <w:p>
      <w:r>
        <w:rPr>
          <w:b/>
        </w:rPr>
        <w:t xml:space="preserve">Tulos</w:t>
      </w:r>
    </w:p>
    <w:p>
      <w:r>
        <w:t xml:space="preserve">[10, 8, 3, -19, 10, -6, -27, -27, 5, -5]</w:t>
      </w:r>
    </w:p>
    <w:p>
      <w:r>
        <w:rPr>
          <w:b/>
        </w:rPr>
        <w:t xml:space="preserve">Esimerkki 1.4815</w:t>
      </w:r>
    </w:p>
    <w:p>
      <w:r>
        <w:t xml:space="preserve">[-19, -3, 5, 19, -4, -13, 1, -20, 3, -9]</w:t>
      </w:r>
    </w:p>
    <w:p>
      <w:r>
        <w:rPr>
          <w:b/>
        </w:rPr>
        <w:t xml:space="preserve">Tulos</w:t>
      </w:r>
    </w:p>
    <w:p>
      <w:r>
        <w:t xml:space="preserve">[-20, -5, 2, 15, -9, -19, -6, -28, -6, -19]</w:t>
      </w:r>
    </w:p>
    <w:p>
      <w:r>
        <w:rPr>
          <w:b/>
        </w:rPr>
        <w:t xml:space="preserve">Esimerkki 1.4816</w:t>
      </w:r>
    </w:p>
    <w:p>
      <w:r>
        <w:t xml:space="preserve">[10, -16, -4]</w:t>
      </w:r>
    </w:p>
    <w:p>
      <w:r>
        <w:rPr>
          <w:b/>
        </w:rPr>
        <w:t xml:space="preserve">Tulos</w:t>
      </w:r>
    </w:p>
    <w:p>
      <w:r>
        <w:t xml:space="preserve">[9, -18, -7]</w:t>
      </w:r>
    </w:p>
    <w:p>
      <w:r>
        <w:rPr>
          <w:b/>
        </w:rPr>
        <w:t xml:space="preserve">Esimerkki 1.4817</w:t>
      </w:r>
    </w:p>
    <w:p>
      <w:r>
        <w:t xml:space="preserve">[-20, -4]</w:t>
      </w:r>
    </w:p>
    <w:p>
      <w:r>
        <w:rPr>
          <w:b/>
        </w:rPr>
        <w:t xml:space="preserve">Tulos</w:t>
      </w:r>
    </w:p>
    <w:p>
      <w:r>
        <w:t xml:space="preserve">[-21, -6]</w:t>
      </w:r>
    </w:p>
    <w:p>
      <w:r>
        <w:rPr>
          <w:b/>
        </w:rPr>
        <w:t xml:space="preserve">Esimerkki 1.4818</w:t>
      </w:r>
    </w:p>
    <w:p>
      <w:r>
        <w:t xml:space="preserve">[-8, 16]</w:t>
      </w:r>
    </w:p>
    <w:p>
      <w:r>
        <w:rPr>
          <w:b/>
        </w:rPr>
        <w:t xml:space="preserve">Tulos</w:t>
      </w:r>
    </w:p>
    <w:p>
      <w:r>
        <w:t xml:space="preserve">[-9, 14]</w:t>
      </w:r>
    </w:p>
    <w:p>
      <w:r>
        <w:rPr>
          <w:b/>
        </w:rPr>
        <w:t xml:space="preserve">Esimerkki 1.4819</w:t>
      </w:r>
    </w:p>
    <w:p>
      <w:r>
        <w:t xml:space="preserve">[0, -16, 20, 6, 12, 7, 19, 12]</w:t>
      </w:r>
    </w:p>
    <w:p>
      <w:r>
        <w:rPr>
          <w:b/>
        </w:rPr>
        <w:t xml:space="preserve">Tulos</w:t>
      </w:r>
    </w:p>
    <w:p>
      <w:r>
        <w:t xml:space="preserve">[-1, -18, 17, 2, 7, 1, 12, 4]</w:t>
      </w:r>
    </w:p>
    <w:p>
      <w:r>
        <w:rPr>
          <w:b/>
        </w:rPr>
        <w:t xml:space="preserve">Esimerkki 1.4820</w:t>
      </w:r>
    </w:p>
    <w:p>
      <w:r>
        <w:t xml:space="preserve">[4, -2, -6, 6, -8, 19, -7]</w:t>
      </w:r>
    </w:p>
    <w:p>
      <w:r>
        <w:rPr>
          <w:b/>
        </w:rPr>
        <w:t xml:space="preserve">Tulos</w:t>
      </w:r>
    </w:p>
    <w:p>
      <w:r>
        <w:t xml:space="preserve">[3, -4, -9, 2, -13, 13, -14]</w:t>
      </w:r>
    </w:p>
    <w:p>
      <w:r>
        <w:rPr>
          <w:b/>
        </w:rPr>
        <w:t xml:space="preserve">Esimerkki 1.4821</w:t>
      </w:r>
    </w:p>
    <w:p>
      <w:r>
        <w:t xml:space="preserve">[-14, 14, 8, -11, 20, 11, -6]</w:t>
      </w:r>
    </w:p>
    <w:p>
      <w:r>
        <w:rPr>
          <w:b/>
        </w:rPr>
        <w:t xml:space="preserve">Tulos</w:t>
      </w:r>
    </w:p>
    <w:p>
      <w:r>
        <w:t xml:space="preserve">[-15, 12, 5, -15, 15, 5, -13]</w:t>
      </w:r>
    </w:p>
    <w:p>
      <w:r>
        <w:rPr>
          <w:b/>
        </w:rPr>
        <w:t xml:space="preserve">Esimerkki 1.4822</w:t>
      </w:r>
    </w:p>
    <w:p>
      <w:r>
        <w:t xml:space="preserve">[-18, 10, -1, -18]</w:t>
      </w:r>
    </w:p>
    <w:p>
      <w:r>
        <w:rPr>
          <w:b/>
        </w:rPr>
        <w:t xml:space="preserve">Tulos</w:t>
      </w:r>
    </w:p>
    <w:p>
      <w:r>
        <w:t xml:space="preserve">[-19, 8, -4, -22]</w:t>
      </w:r>
    </w:p>
    <w:p>
      <w:r>
        <w:rPr>
          <w:b/>
        </w:rPr>
        <w:t xml:space="preserve">Esimerkki 1.4823</w:t>
      </w:r>
    </w:p>
    <w:p>
      <w:r>
        <w:t xml:space="preserve">[2, -6, 6, 2, 8, -16, -16, 12, -8, -15]</w:t>
      </w:r>
    </w:p>
    <w:p>
      <w:r>
        <w:rPr>
          <w:b/>
        </w:rPr>
        <w:t xml:space="preserve">Tulos</w:t>
      </w:r>
    </w:p>
    <w:p>
      <w:r>
        <w:t xml:space="preserve">[1, -8, 3, -2, 3, -22, -23, 4, -17, -25]</w:t>
      </w:r>
    </w:p>
    <w:p>
      <w:r>
        <w:rPr>
          <w:b/>
        </w:rPr>
        <w:t xml:space="preserve">Esimerkki 1.4824</w:t>
      </w:r>
    </w:p>
    <w:p>
      <w:r>
        <w:t xml:space="preserve">[12, 17, -19, -17, -6, 12, -12, 1, -6, -6]</w:t>
      </w:r>
    </w:p>
    <w:p>
      <w:r>
        <w:rPr>
          <w:b/>
        </w:rPr>
        <w:t xml:space="preserve">Tulos</w:t>
      </w:r>
    </w:p>
    <w:p>
      <w:r>
        <w:t xml:space="preserve">[11, 15, -22, -21, -11, 6, -19, -7, -15, -16]</w:t>
      </w:r>
    </w:p>
    <w:p>
      <w:r>
        <w:rPr>
          <w:b/>
        </w:rPr>
        <w:t xml:space="preserve">Esimerkki 1.4825</w:t>
      </w:r>
    </w:p>
    <w:p>
      <w:r>
        <w:t xml:space="preserve">[9, 13, -6, -6, 3, -4]</w:t>
      </w:r>
    </w:p>
    <w:p>
      <w:r>
        <w:rPr>
          <w:b/>
        </w:rPr>
        <w:t xml:space="preserve">Tulos</w:t>
      </w:r>
    </w:p>
    <w:p>
      <w:r>
        <w:t xml:space="preserve">[8, 11, -9, -10, -2, -10]</w:t>
      </w:r>
    </w:p>
    <w:p>
      <w:r>
        <w:rPr>
          <w:b/>
        </w:rPr>
        <w:t xml:space="preserve">Esimerkki 1.4826</w:t>
      </w:r>
    </w:p>
    <w:p>
      <w:r>
        <w:t xml:space="preserve">[9, 19, -19, 6, -7, 5, 6]</w:t>
      </w:r>
    </w:p>
    <w:p>
      <w:r>
        <w:rPr>
          <w:b/>
        </w:rPr>
        <w:t xml:space="preserve">Tulos</w:t>
      </w:r>
    </w:p>
    <w:p>
      <w:r>
        <w:t xml:space="preserve">[8, 17, -22, 2, -12, -1, -1]</w:t>
      </w:r>
    </w:p>
    <w:p>
      <w:r>
        <w:rPr>
          <w:b/>
        </w:rPr>
        <w:t xml:space="preserve">Esimerkki 1.4827</w:t>
      </w:r>
    </w:p>
    <w:p>
      <w:r>
        <w:t xml:space="preserve">[12, 17, -2]</w:t>
      </w:r>
    </w:p>
    <w:p>
      <w:r>
        <w:rPr>
          <w:b/>
        </w:rPr>
        <w:t xml:space="preserve">Tulos</w:t>
      </w:r>
    </w:p>
    <w:p>
      <w:r>
        <w:t xml:space="preserve">[11, 15, -5]</w:t>
      </w:r>
    </w:p>
    <w:p>
      <w:r>
        <w:rPr>
          <w:b/>
        </w:rPr>
        <w:t xml:space="preserve">Esimerkki 1.4828</w:t>
      </w:r>
    </w:p>
    <w:p>
      <w:r>
        <w:t xml:space="preserve">[-6, 19, 1, 15, -17, -4, -11, -19, 17, 10]</w:t>
      </w:r>
    </w:p>
    <w:p>
      <w:r>
        <w:rPr>
          <w:b/>
        </w:rPr>
        <w:t xml:space="preserve">Tulos</w:t>
      </w:r>
    </w:p>
    <w:p>
      <w:r>
        <w:t xml:space="preserve">[-7, 17, -2, 11, -22, -10, -18, -27, 8, 0]</w:t>
      </w:r>
    </w:p>
    <w:p>
      <w:r>
        <w:rPr>
          <w:b/>
        </w:rPr>
        <w:t xml:space="preserve">Esimerkki 1.4829</w:t>
      </w:r>
    </w:p>
    <w:p>
      <w:r>
        <w:t xml:space="preserve">[20, 9, -10, -9, 15]</w:t>
      </w:r>
    </w:p>
    <w:p>
      <w:r>
        <w:rPr>
          <w:b/>
        </w:rPr>
        <w:t xml:space="preserve">Tulos</w:t>
      </w:r>
    </w:p>
    <w:p>
      <w:r>
        <w:t xml:space="preserve">[19, 7, -13, -13, 10]</w:t>
      </w:r>
    </w:p>
    <w:p>
      <w:r>
        <w:rPr>
          <w:b/>
        </w:rPr>
        <w:t xml:space="preserve">Esimerkki 1.4830</w:t>
      </w:r>
    </w:p>
    <w:p>
      <w:r>
        <w:t xml:space="preserve">[-3, -6, 19, 8, 4, 3, 18]</w:t>
      </w:r>
    </w:p>
    <w:p>
      <w:r>
        <w:rPr>
          <w:b/>
        </w:rPr>
        <w:t xml:space="preserve">Tulos</w:t>
      </w:r>
    </w:p>
    <w:p>
      <w:r>
        <w:t xml:space="preserve">[-4, -8, 16, 4, -1, -3, 11]</w:t>
      </w:r>
    </w:p>
    <w:p>
      <w:r>
        <w:rPr>
          <w:b/>
        </w:rPr>
        <w:t xml:space="preserve">Esimerkki 1.4831</w:t>
      </w:r>
    </w:p>
    <w:p>
      <w:r>
        <w:t xml:space="preserve">[-11, 8, -9, 17, -10]</w:t>
      </w:r>
    </w:p>
    <w:p>
      <w:r>
        <w:rPr>
          <w:b/>
        </w:rPr>
        <w:t xml:space="preserve">Tulos</w:t>
      </w:r>
    </w:p>
    <w:p>
      <w:r>
        <w:t xml:space="preserve">[-12, 6, -12, 13, -15]</w:t>
      </w:r>
    </w:p>
    <w:p>
      <w:r>
        <w:rPr>
          <w:b/>
        </w:rPr>
        <w:t xml:space="preserve">Esimerkki 1.4832</w:t>
      </w:r>
    </w:p>
    <w:p>
      <w:r>
        <w:t xml:space="preserve">[-2, 4, -4, 5, -9, -6]</w:t>
      </w:r>
    </w:p>
    <w:p>
      <w:r>
        <w:rPr>
          <w:b/>
        </w:rPr>
        <w:t xml:space="preserve">Tulos</w:t>
      </w:r>
    </w:p>
    <w:p>
      <w:r>
        <w:t xml:space="preserve">[-3, 2, -7, 1, -14, -12]</w:t>
      </w:r>
    </w:p>
    <w:p>
      <w:r>
        <w:rPr>
          <w:b/>
        </w:rPr>
        <w:t xml:space="preserve">Esimerkki 1.4833</w:t>
      </w:r>
    </w:p>
    <w:p>
      <w:r>
        <w:t xml:space="preserve">[-2, -6, -11, 14, 8]</w:t>
      </w:r>
    </w:p>
    <w:p>
      <w:r>
        <w:rPr>
          <w:b/>
        </w:rPr>
        <w:t xml:space="preserve">Tulos</w:t>
      </w:r>
    </w:p>
    <w:p>
      <w:r>
        <w:t xml:space="preserve">[-3, -8, -14, 10, 3]</w:t>
      </w:r>
    </w:p>
    <w:p>
      <w:r>
        <w:rPr>
          <w:b/>
        </w:rPr>
        <w:t xml:space="preserve">Esimerkki 1.4834</w:t>
      </w:r>
    </w:p>
    <w:p>
      <w:r>
        <w:t xml:space="preserve">[-19, -14, -13]</w:t>
      </w:r>
    </w:p>
    <w:p>
      <w:r>
        <w:rPr>
          <w:b/>
        </w:rPr>
        <w:t xml:space="preserve">Tulos</w:t>
      </w:r>
    </w:p>
    <w:p>
      <w:r>
        <w:t xml:space="preserve">[-20, -16, -16]</w:t>
      </w:r>
    </w:p>
    <w:p>
      <w:r>
        <w:rPr>
          <w:b/>
        </w:rPr>
        <w:t xml:space="preserve">Esimerkki 1.4835</w:t>
      </w:r>
    </w:p>
    <w:p>
      <w:r>
        <w:t xml:space="preserve">[-1, -5, 4, 6, -3, 17]</w:t>
      </w:r>
    </w:p>
    <w:p>
      <w:r>
        <w:rPr>
          <w:b/>
        </w:rPr>
        <w:t xml:space="preserve">Tulos</w:t>
      </w:r>
    </w:p>
    <w:p>
      <w:r>
        <w:t xml:space="preserve">[-2, -7, 1, 2, -8, 11]</w:t>
      </w:r>
    </w:p>
    <w:p>
      <w:r>
        <w:rPr>
          <w:b/>
        </w:rPr>
        <w:t xml:space="preserve">Esimerkki 1.4836</w:t>
      </w:r>
    </w:p>
    <w:p>
      <w:r>
        <w:t xml:space="preserve">[13, -10, -1, -7, -19, -3, -14]</w:t>
      </w:r>
    </w:p>
    <w:p>
      <w:r>
        <w:rPr>
          <w:b/>
        </w:rPr>
        <w:t xml:space="preserve">Tulos</w:t>
      </w:r>
    </w:p>
    <w:p>
      <w:r>
        <w:t xml:space="preserve">[12, -12, -4, -11, -24, -9, -21]</w:t>
      </w:r>
    </w:p>
    <w:p>
      <w:r>
        <w:rPr>
          <w:b/>
        </w:rPr>
        <w:t xml:space="preserve">Esimerkki 1.4837</w:t>
      </w:r>
    </w:p>
    <w:p>
      <w:r>
        <w:t xml:space="preserve">[-4, 4, -2, 20, 19, 8, -18]</w:t>
      </w:r>
    </w:p>
    <w:p>
      <w:r>
        <w:rPr>
          <w:b/>
        </w:rPr>
        <w:t xml:space="preserve">Tulos</w:t>
      </w:r>
    </w:p>
    <w:p>
      <w:r>
        <w:t xml:space="preserve">[-5, 2, -5, 16, 14, 2, -25]</w:t>
      </w:r>
    </w:p>
    <w:p>
      <w:r>
        <w:rPr>
          <w:b/>
        </w:rPr>
        <w:t xml:space="preserve">Esimerkki 1.4838</w:t>
      </w:r>
    </w:p>
    <w:p>
      <w:r>
        <w:t xml:space="preserve">[-8, -13, 17, -11, -6, 18, 6, 8, -6]</w:t>
      </w:r>
    </w:p>
    <w:p>
      <w:r>
        <w:rPr>
          <w:b/>
        </w:rPr>
        <w:t xml:space="preserve">Tulos</w:t>
      </w:r>
    </w:p>
    <w:p>
      <w:r>
        <w:t xml:space="preserve">[-9, -15, 14, -15, -11, 12, -1, 0, -15]</w:t>
      </w:r>
    </w:p>
    <w:p>
      <w:r>
        <w:rPr>
          <w:b/>
        </w:rPr>
        <w:t xml:space="preserve">Esimerkki 1.4839</w:t>
      </w:r>
    </w:p>
    <w:p>
      <w:r>
        <w:t xml:space="preserve">[19, 7, 2, 19, -13, -18, 15, 18, 9, -12]</w:t>
      </w:r>
    </w:p>
    <w:p>
      <w:r>
        <w:rPr>
          <w:b/>
        </w:rPr>
        <w:t xml:space="preserve">Tulos</w:t>
      </w:r>
    </w:p>
    <w:p>
      <w:r>
        <w:t xml:space="preserve">[18, 5, -1, 15, -18, -24, 8, 10, 0, -22]</w:t>
      </w:r>
    </w:p>
    <w:p>
      <w:r>
        <w:rPr>
          <w:b/>
        </w:rPr>
        <w:t xml:space="preserve">Esimerkki 1.4840</w:t>
      </w:r>
    </w:p>
    <w:p>
      <w:r>
        <w:t xml:space="preserve">[18, 18, -18, -3, 13]</w:t>
      </w:r>
    </w:p>
    <w:p>
      <w:r>
        <w:rPr>
          <w:b/>
        </w:rPr>
        <w:t xml:space="preserve">Tulos</w:t>
      </w:r>
    </w:p>
    <w:p>
      <w:r>
        <w:t xml:space="preserve">[17, 16, -21, -7, 8]</w:t>
      </w:r>
    </w:p>
    <w:p>
      <w:r>
        <w:rPr>
          <w:b/>
        </w:rPr>
        <w:t xml:space="preserve">Esimerkki 1.4841</w:t>
      </w:r>
    </w:p>
    <w:p>
      <w:r>
        <w:t xml:space="preserve">[15, -3, 17, 0, -3, -5, -4]</w:t>
      </w:r>
    </w:p>
    <w:p>
      <w:r>
        <w:rPr>
          <w:b/>
        </w:rPr>
        <w:t xml:space="preserve">Tulos</w:t>
      </w:r>
    </w:p>
    <w:p>
      <w:r>
        <w:t xml:space="preserve">[14, -5, 14, -4, -8, -11, -11]</w:t>
      </w:r>
    </w:p>
    <w:p>
      <w:r>
        <w:rPr>
          <w:b/>
        </w:rPr>
        <w:t xml:space="preserve">Esimerkki 1.4842</w:t>
      </w:r>
    </w:p>
    <w:p>
      <w:r>
        <w:t xml:space="preserve">[14, 17, 0, -15, 0]</w:t>
      </w:r>
    </w:p>
    <w:p>
      <w:r>
        <w:rPr>
          <w:b/>
        </w:rPr>
        <w:t xml:space="preserve">Tulos</w:t>
      </w:r>
    </w:p>
    <w:p>
      <w:r>
        <w:t xml:space="preserve">[13, 15, -3, -19, -5]</w:t>
      </w:r>
    </w:p>
    <w:p>
      <w:r>
        <w:rPr>
          <w:b/>
        </w:rPr>
        <w:t xml:space="preserve">Esimerkki 1.4843</w:t>
      </w:r>
    </w:p>
    <w:p>
      <w:r>
        <w:t xml:space="preserve">[-13, -4, 13, 7, -3, -18, -17]</w:t>
      </w:r>
    </w:p>
    <w:p>
      <w:r>
        <w:rPr>
          <w:b/>
        </w:rPr>
        <w:t xml:space="preserve">Tulos</w:t>
      </w:r>
    </w:p>
    <w:p>
      <w:r>
        <w:t xml:space="preserve">[-14, -6, 10, 3, -8, -24, -24]</w:t>
      </w:r>
    </w:p>
    <w:p>
      <w:r>
        <w:rPr>
          <w:b/>
        </w:rPr>
        <w:t xml:space="preserve">Esimerkki 1.4844</w:t>
      </w:r>
    </w:p>
    <w:p>
      <w:r>
        <w:t xml:space="preserve">[-14, -2, 9, -18, 8, 13, -11, -15, 13, -6]</w:t>
      </w:r>
    </w:p>
    <w:p>
      <w:r>
        <w:rPr>
          <w:b/>
        </w:rPr>
        <w:t xml:space="preserve">Tulos</w:t>
      </w:r>
    </w:p>
    <w:p>
      <w:r>
        <w:t xml:space="preserve">[-15, -4, 6, -22, 3, 7, -18, -23, 4, -16]</w:t>
      </w:r>
    </w:p>
    <w:p>
      <w:r>
        <w:rPr>
          <w:b/>
        </w:rPr>
        <w:t xml:space="preserve">Esimerkki 1.4845</w:t>
      </w:r>
    </w:p>
    <w:p>
      <w:r>
        <w:t xml:space="preserve">[-16, 14, -1, 4, 8, 19]</w:t>
      </w:r>
    </w:p>
    <w:p>
      <w:r>
        <w:rPr>
          <w:b/>
        </w:rPr>
        <w:t xml:space="preserve">Tulos</w:t>
      </w:r>
    </w:p>
    <w:p>
      <w:r>
        <w:t xml:space="preserve">[-17, 12, -4, 0, 3, 13]</w:t>
      </w:r>
    </w:p>
    <w:p>
      <w:r>
        <w:rPr>
          <w:b/>
        </w:rPr>
        <w:t xml:space="preserve">Esimerkki 1.4846</w:t>
      </w:r>
    </w:p>
    <w:p>
      <w:r>
        <w:t xml:space="preserve">[-6, -6, 18, -1, 5]</w:t>
      </w:r>
    </w:p>
    <w:p>
      <w:r>
        <w:rPr>
          <w:b/>
        </w:rPr>
        <w:t xml:space="preserve">Tulos</w:t>
      </w:r>
    </w:p>
    <w:p>
      <w:r>
        <w:t xml:space="preserve">[-7, -8, 15, -5, 0]</w:t>
      </w:r>
    </w:p>
    <w:p>
      <w:r>
        <w:rPr>
          <w:b/>
        </w:rPr>
        <w:t xml:space="preserve">Esimerkki 1.4847</w:t>
      </w:r>
    </w:p>
    <w:p>
      <w:r>
        <w:t xml:space="preserve">[15, 18, -7, 3, -17, 9, 20]</w:t>
      </w:r>
    </w:p>
    <w:p>
      <w:r>
        <w:rPr>
          <w:b/>
        </w:rPr>
        <w:t xml:space="preserve">Tulos</w:t>
      </w:r>
    </w:p>
    <w:p>
      <w:r>
        <w:t xml:space="preserve">[14, 16, -10, -1, -22, 3, 13]</w:t>
      </w:r>
    </w:p>
    <w:p>
      <w:r>
        <w:rPr>
          <w:b/>
        </w:rPr>
        <w:t xml:space="preserve">Esimerkki 1.4848</w:t>
      </w:r>
    </w:p>
    <w:p>
      <w:r>
        <w:t xml:space="preserve">[-13, 20, 15, 7, -19]</w:t>
      </w:r>
    </w:p>
    <w:p>
      <w:r>
        <w:rPr>
          <w:b/>
        </w:rPr>
        <w:t xml:space="preserve">Tulos</w:t>
      </w:r>
    </w:p>
    <w:p>
      <w:r>
        <w:t xml:space="preserve">[-14, 18, 12, 3, -24]</w:t>
      </w:r>
    </w:p>
    <w:p>
      <w:r>
        <w:rPr>
          <w:b/>
        </w:rPr>
        <w:t xml:space="preserve">Esimerkki 1.4849</w:t>
      </w:r>
    </w:p>
    <w:p>
      <w:r>
        <w:t xml:space="preserve">[-9, 3, 16]</w:t>
      </w:r>
    </w:p>
    <w:p>
      <w:r>
        <w:rPr>
          <w:b/>
        </w:rPr>
        <w:t xml:space="preserve">Tulos</w:t>
      </w:r>
    </w:p>
    <w:p>
      <w:r>
        <w:t xml:space="preserve">[-10, 1, 13]</w:t>
      </w:r>
    </w:p>
    <w:p>
      <w:r>
        <w:rPr>
          <w:b/>
        </w:rPr>
        <w:t xml:space="preserve">Esimerkki 1.4850</w:t>
      </w:r>
    </w:p>
    <w:p>
      <w:r>
        <w:t xml:space="preserve">[18, -10, 2, -10]</w:t>
      </w:r>
    </w:p>
    <w:p>
      <w:r>
        <w:rPr>
          <w:b/>
        </w:rPr>
        <w:t xml:space="preserve">Tulos</w:t>
      </w:r>
    </w:p>
    <w:p>
      <w:r>
        <w:t xml:space="preserve">[17, -12, -1, -14]</w:t>
      </w:r>
    </w:p>
    <w:p>
      <w:r>
        <w:rPr>
          <w:b/>
        </w:rPr>
        <w:t xml:space="preserve">Esimerkki 1.4851</w:t>
      </w:r>
    </w:p>
    <w:p>
      <w:r>
        <w:t xml:space="preserve">[16, 7, -1, -7, -12, 16]</w:t>
      </w:r>
    </w:p>
    <w:p>
      <w:r>
        <w:rPr>
          <w:b/>
        </w:rPr>
        <w:t xml:space="preserve">Tulos</w:t>
      </w:r>
    </w:p>
    <w:p>
      <w:r>
        <w:t xml:space="preserve">[15, 5, -4, -11, -17, 10]</w:t>
      </w:r>
    </w:p>
    <w:p>
      <w:r>
        <w:rPr>
          <w:b/>
        </w:rPr>
        <w:t xml:space="preserve">Esimerkki 1.4852</w:t>
      </w:r>
    </w:p>
    <w:p>
      <w:r>
        <w:t xml:space="preserve">[9, -15, -12, -4, -5, -11, -15]</w:t>
      </w:r>
    </w:p>
    <w:p>
      <w:r>
        <w:rPr>
          <w:b/>
        </w:rPr>
        <w:t xml:space="preserve">Tulos</w:t>
      </w:r>
    </w:p>
    <w:p>
      <w:r>
        <w:t xml:space="preserve">[8, -17, -15, -8, -10, -17, -22]</w:t>
      </w:r>
    </w:p>
    <w:p>
      <w:r>
        <w:rPr>
          <w:b/>
        </w:rPr>
        <w:t xml:space="preserve">Esimerkki 1.4853</w:t>
      </w:r>
    </w:p>
    <w:p>
      <w:r>
        <w:t xml:space="preserve">[1, -8, 9, -19, -5]</w:t>
      </w:r>
    </w:p>
    <w:p>
      <w:r>
        <w:rPr>
          <w:b/>
        </w:rPr>
        <w:t xml:space="preserve">Tulos</w:t>
      </w:r>
    </w:p>
    <w:p>
      <w:r>
        <w:t xml:space="preserve">[0, -10, 6, -23, -10]</w:t>
      </w:r>
    </w:p>
    <w:p>
      <w:r>
        <w:rPr>
          <w:b/>
        </w:rPr>
        <w:t xml:space="preserve">Esimerkki 1.4854</w:t>
      </w:r>
    </w:p>
    <w:p>
      <w:r>
        <w:t xml:space="preserve">[-9, -11, -1, -16, 15]</w:t>
      </w:r>
    </w:p>
    <w:p>
      <w:r>
        <w:rPr>
          <w:b/>
        </w:rPr>
        <w:t xml:space="preserve">Tulos</w:t>
      </w:r>
    </w:p>
    <w:p>
      <w:r>
        <w:t xml:space="preserve">[-10, -13, -4, -20, 10]</w:t>
      </w:r>
    </w:p>
    <w:p>
      <w:r>
        <w:rPr>
          <w:b/>
        </w:rPr>
        <w:t xml:space="preserve">Esimerkki 1.4855</w:t>
      </w:r>
    </w:p>
    <w:p>
      <w:r>
        <w:t xml:space="preserve">[-19, 19, 10]</w:t>
      </w:r>
    </w:p>
    <w:p>
      <w:r>
        <w:rPr>
          <w:b/>
        </w:rPr>
        <w:t xml:space="preserve">Tulos</w:t>
      </w:r>
    </w:p>
    <w:p>
      <w:r>
        <w:t xml:space="preserve">[-20, 17, 7]</w:t>
      </w:r>
    </w:p>
    <w:p>
      <w:r>
        <w:rPr>
          <w:b/>
        </w:rPr>
        <w:t xml:space="preserve">Esimerkki 1.4856</w:t>
      </w:r>
    </w:p>
    <w:p>
      <w:r>
        <w:t xml:space="preserve">[4, 4, -17, -3, -5]</w:t>
      </w:r>
    </w:p>
    <w:p>
      <w:r>
        <w:rPr>
          <w:b/>
        </w:rPr>
        <w:t xml:space="preserve">Tulos</w:t>
      </w:r>
    </w:p>
    <w:p>
      <w:r>
        <w:t xml:space="preserve">[3, 2, -20, -7, -10]</w:t>
      </w:r>
    </w:p>
    <w:p>
      <w:r>
        <w:rPr>
          <w:b/>
        </w:rPr>
        <w:t xml:space="preserve">Esimerkki 1.4857</w:t>
      </w:r>
    </w:p>
    <w:p>
      <w:r>
        <w:t xml:space="preserve">[15, -14, -2, -1, 7, 7, -4, -18, 13]</w:t>
      </w:r>
    </w:p>
    <w:p>
      <w:r>
        <w:rPr>
          <w:b/>
        </w:rPr>
        <w:t xml:space="preserve">Tulos</w:t>
      </w:r>
    </w:p>
    <w:p>
      <w:r>
        <w:t xml:space="preserve">[14, -16, -5, -5, 2, 1, -11, -26, 4]</w:t>
      </w:r>
    </w:p>
    <w:p>
      <w:r>
        <w:rPr>
          <w:b/>
        </w:rPr>
        <w:t xml:space="preserve">Esimerkki 1.4858</w:t>
      </w:r>
    </w:p>
    <w:p>
      <w:r>
        <w:t xml:space="preserve">[-8, -13, 13, -2, -16, -10, 4, 4, -9]</w:t>
      </w:r>
    </w:p>
    <w:p>
      <w:r>
        <w:rPr>
          <w:b/>
        </w:rPr>
        <w:t xml:space="preserve">Tulos</w:t>
      </w:r>
    </w:p>
    <w:p>
      <w:r>
        <w:t xml:space="preserve">[-9, -15, 10, -6, -21, -16, -3, -4, -18]</w:t>
      </w:r>
    </w:p>
    <w:p>
      <w:r>
        <w:rPr>
          <w:b/>
        </w:rPr>
        <w:t xml:space="preserve">Esimerkki 1.4859</w:t>
      </w:r>
    </w:p>
    <w:p>
      <w:r>
        <w:t xml:space="preserve">[8, 15, 15, 18]</w:t>
      </w:r>
    </w:p>
    <w:p>
      <w:r>
        <w:rPr>
          <w:b/>
        </w:rPr>
        <w:t xml:space="preserve">Tulos</w:t>
      </w:r>
    </w:p>
    <w:p>
      <w:r>
        <w:t xml:space="preserve">[7, 13, 12, 14]</w:t>
      </w:r>
    </w:p>
    <w:p>
      <w:r>
        <w:rPr>
          <w:b/>
        </w:rPr>
        <w:t xml:space="preserve">Esimerkki 1.4860</w:t>
      </w:r>
    </w:p>
    <w:p>
      <w:r>
        <w:t xml:space="preserve">[9, 1, 11]</w:t>
      </w:r>
    </w:p>
    <w:p>
      <w:r>
        <w:rPr>
          <w:b/>
        </w:rPr>
        <w:t xml:space="preserve">Tulos</w:t>
      </w:r>
    </w:p>
    <w:p>
      <w:r>
        <w:t xml:space="preserve">[8, -1, 8]</w:t>
      </w:r>
    </w:p>
    <w:p>
      <w:r>
        <w:rPr>
          <w:b/>
        </w:rPr>
        <w:t xml:space="preserve">Esimerkki 1.4861</w:t>
      </w:r>
    </w:p>
    <w:p>
      <w:r>
        <w:t xml:space="preserve">[-3, -6, -6, 1]</w:t>
      </w:r>
    </w:p>
    <w:p>
      <w:r>
        <w:rPr>
          <w:b/>
        </w:rPr>
        <w:t xml:space="preserve">Tulos</w:t>
      </w:r>
    </w:p>
    <w:p>
      <w:r>
        <w:t xml:space="preserve">[-4, -8, -9, -3]</w:t>
      </w:r>
    </w:p>
    <w:p>
      <w:r>
        <w:rPr>
          <w:b/>
        </w:rPr>
        <w:t xml:space="preserve">Esimerkki 1.4862</w:t>
      </w:r>
    </w:p>
    <w:p>
      <w:r>
        <w:t xml:space="preserve">[1, 7, -18, 14, -1, 15, 9]</w:t>
      </w:r>
    </w:p>
    <w:p>
      <w:r>
        <w:rPr>
          <w:b/>
        </w:rPr>
        <w:t xml:space="preserve">Tulos</w:t>
      </w:r>
    </w:p>
    <w:p>
      <w:r>
        <w:t xml:space="preserve">[0, 5, -21, 10, -6, 9, 2]</w:t>
      </w:r>
    </w:p>
    <w:p>
      <w:r>
        <w:rPr>
          <w:b/>
        </w:rPr>
        <w:t xml:space="preserve">Esimerkki 1.4863</w:t>
      </w:r>
    </w:p>
    <w:p>
      <w:r>
        <w:t xml:space="preserve">[-11, -9, -14, -2, 0, -12, 18, -6]</w:t>
      </w:r>
    </w:p>
    <w:p>
      <w:r>
        <w:rPr>
          <w:b/>
        </w:rPr>
        <w:t xml:space="preserve">Tulos</w:t>
      </w:r>
    </w:p>
    <w:p>
      <w:r>
        <w:t xml:space="preserve">[-12, -11, -17, -6, -5, -18, 11, -14]</w:t>
      </w:r>
    </w:p>
    <w:p>
      <w:r>
        <w:rPr>
          <w:b/>
        </w:rPr>
        <w:t xml:space="preserve">Esimerkki 1.4864</w:t>
      </w:r>
    </w:p>
    <w:p>
      <w:r>
        <w:t xml:space="preserve">[-20, -6, -9, -19, 5, 16, 5]</w:t>
      </w:r>
    </w:p>
    <w:p>
      <w:r>
        <w:rPr>
          <w:b/>
        </w:rPr>
        <w:t xml:space="preserve">Tulos</w:t>
      </w:r>
    </w:p>
    <w:p>
      <w:r>
        <w:t xml:space="preserve">[-21, -8, -12, -23, 0, 10, -2]</w:t>
      </w:r>
    </w:p>
    <w:p>
      <w:r>
        <w:rPr>
          <w:b/>
        </w:rPr>
        <w:t xml:space="preserve">Esimerkki 1.4865</w:t>
      </w:r>
    </w:p>
    <w:p>
      <w:r>
        <w:t xml:space="preserve">[-20, -17, -14, -7, 13, -18, 3, -6, -3]</w:t>
      </w:r>
    </w:p>
    <w:p>
      <w:r>
        <w:rPr>
          <w:b/>
        </w:rPr>
        <w:t xml:space="preserve">Tulos</w:t>
      </w:r>
    </w:p>
    <w:p>
      <w:r>
        <w:t xml:space="preserve">[-21, -19, -17, -11, 8, -24, -4, -14, -12]</w:t>
      </w:r>
    </w:p>
    <w:p>
      <w:r>
        <w:rPr>
          <w:b/>
        </w:rPr>
        <w:t xml:space="preserve">Esimerkki 1.4866</w:t>
      </w:r>
    </w:p>
    <w:p>
      <w:r>
        <w:t xml:space="preserve">[-1, 8, -4, -6, 15]</w:t>
      </w:r>
    </w:p>
    <w:p>
      <w:r>
        <w:rPr>
          <w:b/>
        </w:rPr>
        <w:t xml:space="preserve">Tulos</w:t>
      </w:r>
    </w:p>
    <w:p>
      <w:r>
        <w:t xml:space="preserve">[-2, 6, -7, -10, 10]</w:t>
      </w:r>
    </w:p>
    <w:p>
      <w:r>
        <w:rPr>
          <w:b/>
        </w:rPr>
        <w:t xml:space="preserve">Esimerkki 1.4867</w:t>
      </w:r>
    </w:p>
    <w:p>
      <w:r>
        <w:t xml:space="preserve">[8, 17, -9, -4]</w:t>
      </w:r>
    </w:p>
    <w:p>
      <w:r>
        <w:rPr>
          <w:b/>
        </w:rPr>
        <w:t xml:space="preserve">Tulos</w:t>
      </w:r>
    </w:p>
    <w:p>
      <w:r>
        <w:t xml:space="preserve">[7, 15, -12, -8]</w:t>
      </w:r>
    </w:p>
    <w:p>
      <w:r>
        <w:rPr>
          <w:b/>
        </w:rPr>
        <w:t xml:space="preserve">Esimerkki 1.4868</w:t>
      </w:r>
    </w:p>
    <w:p>
      <w:r>
        <w:t xml:space="preserve">[-20, -6, 0, -9, -12, 7, 3, -13, -12, -15]</w:t>
      </w:r>
    </w:p>
    <w:p>
      <w:r>
        <w:rPr>
          <w:b/>
        </w:rPr>
        <w:t xml:space="preserve">Tulos</w:t>
      </w:r>
    </w:p>
    <w:p>
      <w:r>
        <w:t xml:space="preserve">[-21, -8, -3, -13, -17, 1, -4, -21, -21, -25]</w:t>
      </w:r>
    </w:p>
    <w:p>
      <w:r>
        <w:rPr>
          <w:b/>
        </w:rPr>
        <w:t xml:space="preserve">Esimerkki 1.4869</w:t>
      </w:r>
    </w:p>
    <w:p>
      <w:r>
        <w:t xml:space="preserve">[10, 8, 13, 4, -4, -6, -18, -11, 1, 3]</w:t>
      </w:r>
    </w:p>
    <w:p>
      <w:r>
        <w:rPr>
          <w:b/>
        </w:rPr>
        <w:t xml:space="preserve">Tulos</w:t>
      </w:r>
    </w:p>
    <w:p>
      <w:r>
        <w:t xml:space="preserve">[9, 6, 10, 0, -9, -12, -25, -19, -8, -7]</w:t>
      </w:r>
    </w:p>
    <w:p>
      <w:r>
        <w:rPr>
          <w:b/>
        </w:rPr>
        <w:t xml:space="preserve">Esimerkki 1.4870</w:t>
      </w:r>
    </w:p>
    <w:p>
      <w:r>
        <w:t xml:space="preserve">[-17, 17, -2, 14, -20, -12, 19, -20, -9]</w:t>
      </w:r>
    </w:p>
    <w:p>
      <w:r>
        <w:rPr>
          <w:b/>
        </w:rPr>
        <w:t xml:space="preserve">Tulos</w:t>
      </w:r>
    </w:p>
    <w:p>
      <w:r>
        <w:t xml:space="preserve">[-18, 15, -5, 10, -25, -18, 12, -28, -18]</w:t>
      </w:r>
    </w:p>
    <w:p>
      <w:r>
        <w:rPr>
          <w:b/>
        </w:rPr>
        <w:t xml:space="preserve">Esimerkki 1.4871</w:t>
      </w:r>
    </w:p>
    <w:p>
      <w:r>
        <w:t xml:space="preserve">[5, 19, -13]</w:t>
      </w:r>
    </w:p>
    <w:p>
      <w:r>
        <w:rPr>
          <w:b/>
        </w:rPr>
        <w:t xml:space="preserve">Tulos</w:t>
      </w:r>
    </w:p>
    <w:p>
      <w:r>
        <w:t xml:space="preserve">[4, 17, -16]</w:t>
      </w:r>
    </w:p>
    <w:p>
      <w:r>
        <w:rPr>
          <w:b/>
        </w:rPr>
        <w:t xml:space="preserve">Esimerkki 1.4872</w:t>
      </w:r>
    </w:p>
    <w:p>
      <w:r>
        <w:t xml:space="preserve">[10, -8]</w:t>
      </w:r>
    </w:p>
    <w:p>
      <w:r>
        <w:rPr>
          <w:b/>
        </w:rPr>
        <w:t xml:space="preserve">Tulos</w:t>
      </w:r>
    </w:p>
    <w:p>
      <w:r>
        <w:t xml:space="preserve">[9, -10]</w:t>
      </w:r>
    </w:p>
    <w:p>
      <w:r>
        <w:rPr>
          <w:b/>
        </w:rPr>
        <w:t xml:space="preserve">Esimerkki 1.4873</w:t>
      </w:r>
    </w:p>
    <w:p>
      <w:r>
        <w:t xml:space="preserve">[15, 15]</w:t>
      </w:r>
    </w:p>
    <w:p>
      <w:r>
        <w:rPr>
          <w:b/>
        </w:rPr>
        <w:t xml:space="preserve">Tulos</w:t>
      </w:r>
    </w:p>
    <w:p>
      <w:r>
        <w:t xml:space="preserve">[14, 13]</w:t>
      </w:r>
    </w:p>
    <w:p>
      <w:r>
        <w:rPr>
          <w:b/>
        </w:rPr>
        <w:t xml:space="preserve">Esimerkki 1.4874</w:t>
      </w:r>
    </w:p>
    <w:p>
      <w:r>
        <w:t xml:space="preserve">[-14, 13, 12, -6, -10, 5, 16, -17]</w:t>
      </w:r>
    </w:p>
    <w:p>
      <w:r>
        <w:rPr>
          <w:b/>
        </w:rPr>
        <w:t xml:space="preserve">Tulos</w:t>
      </w:r>
    </w:p>
    <w:p>
      <w:r>
        <w:t xml:space="preserve">[-15, 11, 9, -10, -15, -1, 9, -25]</w:t>
      </w:r>
    </w:p>
    <w:p>
      <w:r>
        <w:rPr>
          <w:b/>
        </w:rPr>
        <w:t xml:space="preserve">Esimerkki 1.4875</w:t>
      </w:r>
    </w:p>
    <w:p>
      <w:r>
        <w:t xml:space="preserve">[6, 16, 0, 17, 9, 2, -9, 4, 8]</w:t>
      </w:r>
    </w:p>
    <w:p>
      <w:r>
        <w:rPr>
          <w:b/>
        </w:rPr>
        <w:t xml:space="preserve">Tulos</w:t>
      </w:r>
    </w:p>
    <w:p>
      <w:r>
        <w:t xml:space="preserve">[5, 14, -3, 13, 4, -4, -16, -4, -1]</w:t>
      </w:r>
    </w:p>
    <w:p>
      <w:r>
        <w:rPr>
          <w:b/>
        </w:rPr>
        <w:t xml:space="preserve">Esimerkki 1.4876</w:t>
      </w:r>
    </w:p>
    <w:p>
      <w:r>
        <w:t xml:space="preserve">[-12, 3, -12, 9, 2, 17, -6]</w:t>
      </w:r>
    </w:p>
    <w:p>
      <w:r>
        <w:rPr>
          <w:b/>
        </w:rPr>
        <w:t xml:space="preserve">Tulos</w:t>
      </w:r>
    </w:p>
    <w:p>
      <w:r>
        <w:t xml:space="preserve">[-13, 1, -15, 5, -3, 11, -13]</w:t>
      </w:r>
    </w:p>
    <w:p>
      <w:r>
        <w:rPr>
          <w:b/>
        </w:rPr>
        <w:t xml:space="preserve">Esimerkki 1.4877</w:t>
      </w:r>
    </w:p>
    <w:p>
      <w:r>
        <w:t xml:space="preserve">[15, -5]</w:t>
      </w:r>
    </w:p>
    <w:p>
      <w:r>
        <w:rPr>
          <w:b/>
        </w:rPr>
        <w:t xml:space="preserve">Tulos</w:t>
      </w:r>
    </w:p>
    <w:p>
      <w:r>
        <w:t xml:space="preserve">[14, -7]</w:t>
      </w:r>
    </w:p>
    <w:p>
      <w:r>
        <w:rPr>
          <w:b/>
        </w:rPr>
        <w:t xml:space="preserve">Esimerkki 1.4878</w:t>
      </w:r>
    </w:p>
    <w:p>
      <w:r>
        <w:t xml:space="preserve">[-13, 6]</w:t>
      </w:r>
    </w:p>
    <w:p>
      <w:r>
        <w:rPr>
          <w:b/>
        </w:rPr>
        <w:t xml:space="preserve">Tulos</w:t>
      </w:r>
    </w:p>
    <w:p>
      <w:r>
        <w:t xml:space="preserve">[-14, 4]</w:t>
      </w:r>
    </w:p>
    <w:p>
      <w:r>
        <w:rPr>
          <w:b/>
        </w:rPr>
        <w:t xml:space="preserve">Esimerkki 1.4879</w:t>
      </w:r>
    </w:p>
    <w:p>
      <w:r>
        <w:t xml:space="preserve">[-17, -16, -10, -5]</w:t>
      </w:r>
    </w:p>
    <w:p>
      <w:r>
        <w:rPr>
          <w:b/>
        </w:rPr>
        <w:t xml:space="preserve">Tulos</w:t>
      </w:r>
    </w:p>
    <w:p>
      <w:r>
        <w:t xml:space="preserve">[-18, -18, -13, -9]</w:t>
      </w:r>
    </w:p>
    <w:p>
      <w:r>
        <w:rPr>
          <w:b/>
        </w:rPr>
        <w:t xml:space="preserve">Esimerkki 1.4880</w:t>
      </w:r>
    </w:p>
    <w:p>
      <w:r>
        <w:t xml:space="preserve">[15, -18, 10, -6, 16, 2, 17]</w:t>
      </w:r>
    </w:p>
    <w:p>
      <w:r>
        <w:rPr>
          <w:b/>
        </w:rPr>
        <w:t xml:space="preserve">Tulos</w:t>
      </w:r>
    </w:p>
    <w:p>
      <w:r>
        <w:t xml:space="preserve">[14, -20, 7, -10, 11, -4, 10]</w:t>
      </w:r>
    </w:p>
    <w:p>
      <w:r>
        <w:rPr>
          <w:b/>
        </w:rPr>
        <w:t xml:space="preserve">Esimerkki 1.4881</w:t>
      </w:r>
    </w:p>
    <w:p>
      <w:r>
        <w:t xml:space="preserve">[-15, -7]</w:t>
      </w:r>
    </w:p>
    <w:p>
      <w:r>
        <w:rPr>
          <w:b/>
        </w:rPr>
        <w:t xml:space="preserve">Tulos</w:t>
      </w:r>
    </w:p>
    <w:p>
      <w:r>
        <w:t xml:space="preserve">[-16, -9]</w:t>
      </w:r>
    </w:p>
    <w:p>
      <w:r>
        <w:rPr>
          <w:b/>
        </w:rPr>
        <w:t xml:space="preserve">Esimerkki 1.4882</w:t>
      </w:r>
    </w:p>
    <w:p>
      <w:r>
        <w:t xml:space="preserve">[14, -4, -19, 2]</w:t>
      </w:r>
    </w:p>
    <w:p>
      <w:r>
        <w:rPr>
          <w:b/>
        </w:rPr>
        <w:t xml:space="preserve">Tulos</w:t>
      </w:r>
    </w:p>
    <w:p>
      <w:r>
        <w:t xml:space="preserve">[13, -6, -22, -2]</w:t>
      </w:r>
    </w:p>
    <w:p>
      <w:r>
        <w:rPr>
          <w:b/>
        </w:rPr>
        <w:t xml:space="preserve">Esimerkki 1.4883</w:t>
      </w:r>
    </w:p>
    <w:p>
      <w:r>
        <w:t xml:space="preserve">[-7, 11, 9, -19, 14, -20, 8]</w:t>
      </w:r>
    </w:p>
    <w:p>
      <w:r>
        <w:rPr>
          <w:b/>
        </w:rPr>
        <w:t xml:space="preserve">Tulos</w:t>
      </w:r>
    </w:p>
    <w:p>
      <w:r>
        <w:t xml:space="preserve">[-8, 9, 6, -23, 9, -26, 1]</w:t>
      </w:r>
    </w:p>
    <w:p>
      <w:r>
        <w:rPr>
          <w:b/>
        </w:rPr>
        <w:t xml:space="preserve">Esimerkki 1.4884</w:t>
      </w:r>
    </w:p>
    <w:p>
      <w:r>
        <w:t xml:space="preserve">[-8, -2, 5, 10, -12, 18, 19, 10]</w:t>
      </w:r>
    </w:p>
    <w:p>
      <w:r>
        <w:rPr>
          <w:b/>
        </w:rPr>
        <w:t xml:space="preserve">Tulos</w:t>
      </w:r>
    </w:p>
    <w:p>
      <w:r>
        <w:t xml:space="preserve">[-9, -4, 2, 6, -17, 12, 12, 2]</w:t>
      </w:r>
    </w:p>
    <w:p>
      <w:r>
        <w:rPr>
          <w:b/>
        </w:rPr>
        <w:t xml:space="preserve">Esimerkki 1.4885</w:t>
      </w:r>
    </w:p>
    <w:p>
      <w:r>
        <w:t xml:space="preserve">[-17, -1, 6, -15, -6, 3, -20]</w:t>
      </w:r>
    </w:p>
    <w:p>
      <w:r>
        <w:rPr>
          <w:b/>
        </w:rPr>
        <w:t xml:space="preserve">Tulos</w:t>
      </w:r>
    </w:p>
    <w:p>
      <w:r>
        <w:t xml:space="preserve">[-18, -3, 3, -19, -11, -3, -27]</w:t>
      </w:r>
    </w:p>
    <w:p>
      <w:r>
        <w:rPr>
          <w:b/>
        </w:rPr>
        <w:t xml:space="preserve">Esimerkki 1.4886</w:t>
      </w:r>
    </w:p>
    <w:p>
      <w:r>
        <w:t xml:space="preserve">[1, 11, 18, -18, -2, -9, 11, 12]</w:t>
      </w:r>
    </w:p>
    <w:p>
      <w:r>
        <w:rPr>
          <w:b/>
        </w:rPr>
        <w:t xml:space="preserve">Tulos</w:t>
      </w:r>
    </w:p>
    <w:p>
      <w:r>
        <w:t xml:space="preserve">[0, 9, 15, -22, -7, -15, 4, 4]</w:t>
      </w:r>
    </w:p>
    <w:p>
      <w:r>
        <w:rPr>
          <w:b/>
        </w:rPr>
        <w:t xml:space="preserve">Esimerkki 1.4887</w:t>
      </w:r>
    </w:p>
    <w:p>
      <w:r>
        <w:t xml:space="preserve">[2, -11, -4, 9, 5, -1, -3]</w:t>
      </w:r>
    </w:p>
    <w:p>
      <w:r>
        <w:rPr>
          <w:b/>
        </w:rPr>
        <w:t xml:space="preserve">Tulos</w:t>
      </w:r>
    </w:p>
    <w:p>
      <w:r>
        <w:t xml:space="preserve">[1, -13, -7, 5, 0, -7, -10]</w:t>
      </w:r>
    </w:p>
    <w:p>
      <w:r>
        <w:rPr>
          <w:b/>
        </w:rPr>
        <w:t xml:space="preserve">Esimerkki 1.4888</w:t>
      </w:r>
    </w:p>
    <w:p>
      <w:r>
        <w:t xml:space="preserve">[-4, 14, -6]</w:t>
      </w:r>
    </w:p>
    <w:p>
      <w:r>
        <w:rPr>
          <w:b/>
        </w:rPr>
        <w:t xml:space="preserve">Tulos</w:t>
      </w:r>
    </w:p>
    <w:p>
      <w:r>
        <w:t xml:space="preserve">[-5, 12, -9]</w:t>
      </w:r>
    </w:p>
    <w:p>
      <w:r>
        <w:rPr>
          <w:b/>
        </w:rPr>
        <w:t xml:space="preserve">Esimerkki 1.4889</w:t>
      </w:r>
    </w:p>
    <w:p>
      <w:r>
        <w:t xml:space="preserve">[-15, -3, -7, -7, -12, -11, -15, -20, -9]</w:t>
      </w:r>
    </w:p>
    <w:p>
      <w:r>
        <w:rPr>
          <w:b/>
        </w:rPr>
        <w:t xml:space="preserve">Tulos</w:t>
      </w:r>
    </w:p>
    <w:p>
      <w:r>
        <w:t xml:space="preserve">[-16, -5, -10, -11, -17, -17, -22, -28, -18]</w:t>
      </w:r>
    </w:p>
    <w:p>
      <w:r>
        <w:rPr>
          <w:b/>
        </w:rPr>
        <w:t xml:space="preserve">Esimerkki 1.4890</w:t>
      </w:r>
    </w:p>
    <w:p>
      <w:r>
        <w:t xml:space="preserve">[8, -17, -9]</w:t>
      </w:r>
    </w:p>
    <w:p>
      <w:r>
        <w:rPr>
          <w:b/>
        </w:rPr>
        <w:t xml:space="preserve">Tulos</w:t>
      </w:r>
    </w:p>
    <w:p>
      <w:r>
        <w:t xml:space="preserve">[7, -19, -12]</w:t>
      </w:r>
    </w:p>
    <w:p>
      <w:r>
        <w:rPr>
          <w:b/>
        </w:rPr>
        <w:t xml:space="preserve">Esimerkki 1.4891</w:t>
      </w:r>
    </w:p>
    <w:p>
      <w:r>
        <w:t xml:space="preserve">[9, 17, 9, -16, 0]</w:t>
      </w:r>
    </w:p>
    <w:p>
      <w:r>
        <w:rPr>
          <w:b/>
        </w:rPr>
        <w:t xml:space="preserve">Tulos</w:t>
      </w:r>
    </w:p>
    <w:p>
      <w:r>
        <w:t xml:space="preserve">[8, 15, 6, -20, -5]</w:t>
      </w:r>
    </w:p>
    <w:p>
      <w:r>
        <w:rPr>
          <w:b/>
        </w:rPr>
        <w:t xml:space="preserve">Esimerkki 1.4892</w:t>
      </w:r>
    </w:p>
    <w:p>
      <w:r>
        <w:t xml:space="preserve">[20, 19, -9, 14]</w:t>
      </w:r>
    </w:p>
    <w:p>
      <w:r>
        <w:rPr>
          <w:b/>
        </w:rPr>
        <w:t xml:space="preserve">Tulos</w:t>
      </w:r>
    </w:p>
    <w:p>
      <w:r>
        <w:t xml:space="preserve">[19, 17, -12, 10]</w:t>
      </w:r>
    </w:p>
    <w:p>
      <w:r>
        <w:rPr>
          <w:b/>
        </w:rPr>
        <w:t xml:space="preserve">Esimerkki 1.4893</w:t>
      </w:r>
    </w:p>
    <w:p>
      <w:r>
        <w:t xml:space="preserve">[9, 8, -9, 2, -17, 12]</w:t>
      </w:r>
    </w:p>
    <w:p>
      <w:r>
        <w:rPr>
          <w:b/>
        </w:rPr>
        <w:t xml:space="preserve">Tulos</w:t>
      </w:r>
    </w:p>
    <w:p>
      <w:r>
        <w:t xml:space="preserve">[8, 6, -12, -2, -22, 6]</w:t>
      </w:r>
    </w:p>
    <w:p>
      <w:r>
        <w:rPr>
          <w:b/>
        </w:rPr>
        <w:t xml:space="preserve">Esimerkki 1.4894</w:t>
      </w:r>
    </w:p>
    <w:p>
      <w:r>
        <w:t xml:space="preserve">[-7, 12, -1, -1, -19, 12, -6, -4, -14, -2]</w:t>
      </w:r>
    </w:p>
    <w:p>
      <w:r>
        <w:rPr>
          <w:b/>
        </w:rPr>
        <w:t xml:space="preserve">Tulos</w:t>
      </w:r>
    </w:p>
    <w:p>
      <w:r>
        <w:t xml:space="preserve">[-8, 10, -4, -5, -24, 6, -13, -12, -23, -12]</w:t>
      </w:r>
    </w:p>
    <w:p>
      <w:r>
        <w:rPr>
          <w:b/>
        </w:rPr>
        <w:t xml:space="preserve">Esimerkki 1.4895</w:t>
      </w:r>
    </w:p>
    <w:p>
      <w:r>
        <w:t xml:space="preserve">[19, 14, 2, 19, 8, -7, -13]</w:t>
      </w:r>
    </w:p>
    <w:p>
      <w:r>
        <w:rPr>
          <w:b/>
        </w:rPr>
        <w:t xml:space="preserve">Tulos</w:t>
      </w:r>
    </w:p>
    <w:p>
      <w:r>
        <w:t xml:space="preserve">[18, 12, -1, 15, 3, -13, -20]</w:t>
      </w:r>
    </w:p>
    <w:p>
      <w:r>
        <w:rPr>
          <w:b/>
        </w:rPr>
        <w:t xml:space="preserve">Esimerkki 1.4896</w:t>
      </w:r>
    </w:p>
    <w:p>
      <w:r>
        <w:t xml:space="preserve">[19, -10, -13, 17, 17, -3, -5, -18, -18, -3]</w:t>
      </w:r>
    </w:p>
    <w:p>
      <w:r>
        <w:rPr>
          <w:b/>
        </w:rPr>
        <w:t xml:space="preserve">Tulos</w:t>
      </w:r>
    </w:p>
    <w:p>
      <w:r>
        <w:t xml:space="preserve">[18, -12, -16, 13, 12, -9, -12, -26, -27, -13]</w:t>
      </w:r>
    </w:p>
    <w:p>
      <w:r>
        <w:rPr>
          <w:b/>
        </w:rPr>
        <w:t xml:space="preserve">Esimerkki 1.4897</w:t>
      </w:r>
    </w:p>
    <w:p>
      <w:r>
        <w:t xml:space="preserve">[20, 11, -14, -18, -3, -7, 2, -20, -1]</w:t>
      </w:r>
    </w:p>
    <w:p>
      <w:r>
        <w:rPr>
          <w:b/>
        </w:rPr>
        <w:t xml:space="preserve">Tulos</w:t>
      </w:r>
    </w:p>
    <w:p>
      <w:r>
        <w:t xml:space="preserve">[19, 9, -17, -22, -8, -13, -5, -28, -10]</w:t>
      </w:r>
    </w:p>
    <w:p>
      <w:r>
        <w:rPr>
          <w:b/>
        </w:rPr>
        <w:t xml:space="preserve">Esimerkki 1.4898</w:t>
      </w:r>
    </w:p>
    <w:p>
      <w:r>
        <w:t xml:space="preserve">[20, 14, -1, 17, -1, -20, 19, 4, 1, 17]</w:t>
      </w:r>
    </w:p>
    <w:p>
      <w:r>
        <w:rPr>
          <w:b/>
        </w:rPr>
        <w:t xml:space="preserve">Tulos</w:t>
      </w:r>
    </w:p>
    <w:p>
      <w:r>
        <w:t xml:space="preserve">[19, 12, -4, 13, -6, -26, 12, -4, -8, 7]</w:t>
      </w:r>
    </w:p>
    <w:p>
      <w:r>
        <w:rPr>
          <w:b/>
        </w:rPr>
        <w:t xml:space="preserve">Esimerkki 1.4899</w:t>
      </w:r>
    </w:p>
    <w:p>
      <w:r>
        <w:t xml:space="preserve">[9, -2, -9]</w:t>
      </w:r>
    </w:p>
    <w:p>
      <w:r>
        <w:rPr>
          <w:b/>
        </w:rPr>
        <w:t xml:space="preserve">Tulos</w:t>
      </w:r>
    </w:p>
    <w:p>
      <w:r>
        <w:t xml:space="preserve">[8, -4, -12]</w:t>
      </w:r>
    </w:p>
    <w:p>
      <w:r>
        <w:rPr>
          <w:b/>
        </w:rPr>
        <w:t xml:space="preserve">Esimerkki 1.4900</w:t>
      </w:r>
    </w:p>
    <w:p>
      <w:r>
        <w:t xml:space="preserve">[9, 4, 6, -1, -15, -4, 11, 13]</w:t>
      </w:r>
    </w:p>
    <w:p>
      <w:r>
        <w:rPr>
          <w:b/>
        </w:rPr>
        <w:t xml:space="preserve">Tulos</w:t>
      </w:r>
    </w:p>
    <w:p>
      <w:r>
        <w:t xml:space="preserve">[8, 2, 3, -5, -20, -10, 4, 5]</w:t>
      </w:r>
    </w:p>
    <w:p>
      <w:r>
        <w:rPr>
          <w:b/>
        </w:rPr>
        <w:t xml:space="preserve">Esimerkki 1.4901</w:t>
      </w:r>
    </w:p>
    <w:p>
      <w:r>
        <w:t xml:space="preserve">[-15, -7, 19, 12, -16, 10, -4, 2, -4, -19]</w:t>
      </w:r>
    </w:p>
    <w:p>
      <w:r>
        <w:rPr>
          <w:b/>
        </w:rPr>
        <w:t xml:space="preserve">Tulos</w:t>
      </w:r>
    </w:p>
    <w:p>
      <w:r>
        <w:t xml:space="preserve">[-16, -9, 16, 8, -21, 4, -11, -6, -13, -29]</w:t>
      </w:r>
    </w:p>
    <w:p>
      <w:r>
        <w:rPr>
          <w:b/>
        </w:rPr>
        <w:t xml:space="preserve">Esimerkki 1.4902</w:t>
      </w:r>
    </w:p>
    <w:p>
      <w:r>
        <w:t xml:space="preserve">[1, -14, 4, -16]</w:t>
      </w:r>
    </w:p>
    <w:p>
      <w:r>
        <w:rPr>
          <w:b/>
        </w:rPr>
        <w:t xml:space="preserve">Tulos</w:t>
      </w:r>
    </w:p>
    <w:p>
      <w:r>
        <w:t xml:space="preserve">[0, -16, 1, -20]</w:t>
      </w:r>
    </w:p>
    <w:p>
      <w:r>
        <w:rPr>
          <w:b/>
        </w:rPr>
        <w:t xml:space="preserve">Esimerkki 1.4903</w:t>
      </w:r>
    </w:p>
    <w:p>
      <w:r>
        <w:t xml:space="preserve">[7, -3, 4]</w:t>
      </w:r>
    </w:p>
    <w:p>
      <w:r>
        <w:rPr>
          <w:b/>
        </w:rPr>
        <w:t xml:space="preserve">Tulos</w:t>
      </w:r>
    </w:p>
    <w:p>
      <w:r>
        <w:t xml:space="preserve">[6, -5, 1]</w:t>
      </w:r>
    </w:p>
    <w:p>
      <w:r>
        <w:rPr>
          <w:b/>
        </w:rPr>
        <w:t xml:space="preserve">Esimerkki 1.4904</w:t>
      </w:r>
    </w:p>
    <w:p>
      <w:r>
        <w:t xml:space="preserve">[6, 7, 6, -15]</w:t>
      </w:r>
    </w:p>
    <w:p>
      <w:r>
        <w:rPr>
          <w:b/>
        </w:rPr>
        <w:t xml:space="preserve">Tulos</w:t>
      </w:r>
    </w:p>
    <w:p>
      <w:r>
        <w:t xml:space="preserve">[5, 5, 3, -19]</w:t>
      </w:r>
    </w:p>
    <w:p>
      <w:r>
        <w:rPr>
          <w:b/>
        </w:rPr>
        <w:t xml:space="preserve">Esimerkki 1.4905</w:t>
      </w:r>
    </w:p>
    <w:p>
      <w:r>
        <w:t xml:space="preserve">[12, 2, 12, -11, -3, -4, -7, 8]</w:t>
      </w:r>
    </w:p>
    <w:p>
      <w:r>
        <w:rPr>
          <w:b/>
        </w:rPr>
        <w:t xml:space="preserve">Tulos</w:t>
      </w:r>
    </w:p>
    <w:p>
      <w:r>
        <w:t xml:space="preserve">[11, 0, 9, -15, -8, -10, -14, 0]</w:t>
      </w:r>
    </w:p>
    <w:p>
      <w:r>
        <w:rPr>
          <w:b/>
        </w:rPr>
        <w:t xml:space="preserve">Esimerkki 1.4906</w:t>
      </w:r>
    </w:p>
    <w:p>
      <w:r>
        <w:t xml:space="preserve">[7, 2, -9, -17, -15]</w:t>
      </w:r>
    </w:p>
    <w:p>
      <w:r>
        <w:rPr>
          <w:b/>
        </w:rPr>
        <w:t xml:space="preserve">Tulos</w:t>
      </w:r>
    </w:p>
    <w:p>
      <w:r>
        <w:t xml:space="preserve">[6, 0, -12, -21, -20]</w:t>
      </w:r>
    </w:p>
    <w:p>
      <w:r>
        <w:rPr>
          <w:b/>
        </w:rPr>
        <w:t xml:space="preserve">Esimerkki 1.4907</w:t>
      </w:r>
    </w:p>
    <w:p>
      <w:r>
        <w:t xml:space="preserve">[7, -15, -15, -8, -18, -7, -7]</w:t>
      </w:r>
    </w:p>
    <w:p>
      <w:r>
        <w:rPr>
          <w:b/>
        </w:rPr>
        <w:t xml:space="preserve">Tulos</w:t>
      </w:r>
    </w:p>
    <w:p>
      <w:r>
        <w:t xml:space="preserve">[6, -17, -18, -12, -23, -13, -14]</w:t>
      </w:r>
    </w:p>
    <w:p>
      <w:r>
        <w:rPr>
          <w:b/>
        </w:rPr>
        <w:t xml:space="preserve">Esimerkki 1.4908</w:t>
      </w:r>
    </w:p>
    <w:p>
      <w:r>
        <w:t xml:space="preserve">[9, -19, 13, -8, -2, 13, -16, -14, -17, -12]</w:t>
      </w:r>
    </w:p>
    <w:p>
      <w:r>
        <w:rPr>
          <w:b/>
        </w:rPr>
        <w:t xml:space="preserve">Tulos</w:t>
      </w:r>
    </w:p>
    <w:p>
      <w:r>
        <w:t xml:space="preserve">[8, -21, 10, -12, -7, 7, -23, -22, -26, -22]</w:t>
      </w:r>
    </w:p>
    <w:p>
      <w:r>
        <w:rPr>
          <w:b/>
        </w:rPr>
        <w:t xml:space="preserve">Esimerkki 1.4909</w:t>
      </w:r>
    </w:p>
    <w:p>
      <w:r>
        <w:t xml:space="preserve">[17, -20, 20, -17, 20, 17, -8, -12, 16]</w:t>
      </w:r>
    </w:p>
    <w:p>
      <w:r>
        <w:rPr>
          <w:b/>
        </w:rPr>
        <w:t xml:space="preserve">Tulos</w:t>
      </w:r>
    </w:p>
    <w:p>
      <w:r>
        <w:t xml:space="preserve">[16, -22, 17, -21, 15, 11, -15, -20, 7]</w:t>
      </w:r>
    </w:p>
    <w:p>
      <w:r>
        <w:rPr>
          <w:b/>
        </w:rPr>
        <w:t xml:space="preserve">Esimerkki 1.4910</w:t>
      </w:r>
    </w:p>
    <w:p>
      <w:r>
        <w:t xml:space="preserve">[-13, 6, 6, -7, 19, 9, -6, 0, 17]</w:t>
      </w:r>
    </w:p>
    <w:p>
      <w:r>
        <w:rPr>
          <w:b/>
        </w:rPr>
        <w:t xml:space="preserve">Tulos</w:t>
      </w:r>
    </w:p>
    <w:p>
      <w:r>
        <w:t xml:space="preserve">[-14, 4, 3, -11, 14, 3, -13, -8, 8]</w:t>
      </w:r>
    </w:p>
    <w:p>
      <w:r>
        <w:rPr>
          <w:b/>
        </w:rPr>
        <w:t xml:space="preserve">Esimerkki 1.4911</w:t>
      </w:r>
    </w:p>
    <w:p>
      <w:r>
        <w:t xml:space="preserve">[-5, 19, -19, 19, 3, 20, -14, 2, 10, 11]</w:t>
      </w:r>
    </w:p>
    <w:p>
      <w:r>
        <w:rPr>
          <w:b/>
        </w:rPr>
        <w:t xml:space="preserve">Tulos</w:t>
      </w:r>
    </w:p>
    <w:p>
      <w:r>
        <w:t xml:space="preserve">[-6, 17, -22, 15, -2, 14, -21, -6, 1, 1]</w:t>
      </w:r>
    </w:p>
    <w:p>
      <w:r>
        <w:rPr>
          <w:b/>
        </w:rPr>
        <w:t xml:space="preserve">Esimerkki 1.4912</w:t>
      </w:r>
    </w:p>
    <w:p>
      <w:r>
        <w:t xml:space="preserve">[3, -16, 12]</w:t>
      </w:r>
    </w:p>
    <w:p>
      <w:r>
        <w:rPr>
          <w:b/>
        </w:rPr>
        <w:t xml:space="preserve">Tulos</w:t>
      </w:r>
    </w:p>
    <w:p>
      <w:r>
        <w:t xml:space="preserve">[2, -18, 9]</w:t>
      </w:r>
    </w:p>
    <w:p>
      <w:r>
        <w:rPr>
          <w:b/>
        </w:rPr>
        <w:t xml:space="preserve">Esimerkki 1.4913</w:t>
      </w:r>
    </w:p>
    <w:p>
      <w:r>
        <w:t xml:space="preserve">[-19, 13, 14, -8, 8, 2, 20]</w:t>
      </w:r>
    </w:p>
    <w:p>
      <w:r>
        <w:rPr>
          <w:b/>
        </w:rPr>
        <w:t xml:space="preserve">Tulos</w:t>
      </w:r>
    </w:p>
    <w:p>
      <w:r>
        <w:t xml:space="preserve">[-20, 11, 11, -12, 3, -4, 13]</w:t>
      </w:r>
    </w:p>
    <w:p>
      <w:r>
        <w:rPr>
          <w:b/>
        </w:rPr>
        <w:t xml:space="preserve">Esimerkki 1.4914</w:t>
      </w:r>
    </w:p>
    <w:p>
      <w:r>
        <w:t xml:space="preserve">[11, 9, 14, -15, -7, -1, 12]</w:t>
      </w:r>
    </w:p>
    <w:p>
      <w:r>
        <w:rPr>
          <w:b/>
        </w:rPr>
        <w:t xml:space="preserve">Tulos</w:t>
      </w:r>
    </w:p>
    <w:p>
      <w:r>
        <w:t xml:space="preserve">[10, 7, 11, -19, -12, -7, 5]</w:t>
      </w:r>
    </w:p>
    <w:p>
      <w:r>
        <w:rPr>
          <w:b/>
        </w:rPr>
        <w:t xml:space="preserve">Esimerkki 1.4915</w:t>
      </w:r>
    </w:p>
    <w:p>
      <w:r>
        <w:t xml:space="preserve">[3, -12, -12, -10, 10, 8, -17, 13]</w:t>
      </w:r>
    </w:p>
    <w:p>
      <w:r>
        <w:rPr>
          <w:b/>
        </w:rPr>
        <w:t xml:space="preserve">Tulos</w:t>
      </w:r>
    </w:p>
    <w:p>
      <w:r>
        <w:t xml:space="preserve">[2, -14, -15, -14, 5, 2, -24, 5]</w:t>
      </w:r>
    </w:p>
    <w:p>
      <w:r>
        <w:rPr>
          <w:b/>
        </w:rPr>
        <w:t xml:space="preserve">Esimerkki 1.4916</w:t>
      </w:r>
    </w:p>
    <w:p>
      <w:r>
        <w:t xml:space="preserve">[5, -14, 8, 1, 11, 17, 1]</w:t>
      </w:r>
    </w:p>
    <w:p>
      <w:r>
        <w:rPr>
          <w:b/>
        </w:rPr>
        <w:t xml:space="preserve">Tulos</w:t>
      </w:r>
    </w:p>
    <w:p>
      <w:r>
        <w:t xml:space="preserve">[4, -16, 5, -3, 6, 11, -6]</w:t>
      </w:r>
    </w:p>
    <w:p>
      <w:r>
        <w:rPr>
          <w:b/>
        </w:rPr>
        <w:t xml:space="preserve">Esimerkki 1.4917</w:t>
      </w:r>
    </w:p>
    <w:p>
      <w:r>
        <w:t xml:space="preserve">[-11, -20, 9, -6, 14, -7, 12]</w:t>
      </w:r>
    </w:p>
    <w:p>
      <w:r>
        <w:rPr>
          <w:b/>
        </w:rPr>
        <w:t xml:space="preserve">Tulos</w:t>
      </w:r>
    </w:p>
    <w:p>
      <w:r>
        <w:t xml:space="preserve">[-12, -22, 6, -10, 9, -13, 5]</w:t>
      </w:r>
    </w:p>
    <w:p>
      <w:r>
        <w:rPr>
          <w:b/>
          <w:u w:val="single"/>
        </w:rPr>
        <w:t xml:space="preserve">Tehtävä numero 2</w:t>
      </w:r>
    </w:p>
    <w:p>
      <w:r>
        <w:t xml:space="preserve">Tässä tehtävässä sinulle annetaan luettelo numeroista, ja sinun on löydettävä kahden peräkkäisen arvon keskiarvo. Kahden luvun a ja b keskiarvo lasketaan seuraavasti: (a + b) /2. Tuloksena pitäisi olla luettelo kahden peräkkäisen arvon keskiarvoista. Luettelo esitetään kahdella hakasulkeella ja pilkulla erotetuilla arvoilla, kuten: [1,2,3].</w:t>
      </w:r>
    </w:p>
    <w:p>
      <w:r>
        <w:rPr>
          <w:b/>
        </w:rPr>
        <w:t xml:space="preserve">Esimerkki 2.0</w:t>
      </w:r>
    </w:p>
    <w:p>
      <w:r>
        <w:t xml:space="preserve">[-11, -92, 10, 61, 98, 43, 67, -72]</w:t>
      </w:r>
    </w:p>
    <w:p>
      <w:r>
        <w:rPr>
          <w:b/>
        </w:rPr>
        <w:t xml:space="preserve">Tulos</w:t>
      </w:r>
    </w:p>
    <w:p>
      <w:r>
        <w:t xml:space="preserve">[-51.5, -41.0, 35.5, 79.5, 70.5, 55.0, -2.5]</w:t>
      </w:r>
    </w:p>
    <w:p>
      <w:r>
        <w:rPr>
          <w:b/>
        </w:rPr>
        <w:t xml:space="preserve">Esimerkki 2.1</w:t>
      </w:r>
    </w:p>
    <w:p>
      <w:r>
        <w:t xml:space="preserve">[45, 29, -54, -94]</w:t>
      </w:r>
    </w:p>
    <w:p>
      <w:r>
        <w:rPr>
          <w:b/>
        </w:rPr>
        <w:t xml:space="preserve">Tulos</w:t>
      </w:r>
    </w:p>
    <w:p>
      <w:r>
        <w:t xml:space="preserve">[37.0, -12.5, -74.0]</w:t>
      </w:r>
    </w:p>
    <w:p>
      <w:r>
        <w:rPr>
          <w:b/>
        </w:rPr>
        <w:t xml:space="preserve">Esimerkki 2.2</w:t>
      </w:r>
    </w:p>
    <w:p>
      <w:r>
        <w:t xml:space="preserve">[-86, 56, 48, -15, 34, -59, -98, 21, -19, 92, 58, 33, 76, -70]</w:t>
      </w:r>
    </w:p>
    <w:p>
      <w:r>
        <w:rPr>
          <w:b/>
        </w:rPr>
        <w:t xml:space="preserve">Tulos</w:t>
      </w:r>
    </w:p>
    <w:p>
      <w:r>
        <w:t xml:space="preserve">[-15.0, 52.0, 16.5, 9.5, -12.5, -78.5, -38.5, 1.0, 36.5, 75.0, 45.5, 54.5, 3.0]</w:t>
      </w:r>
    </w:p>
    <w:p>
      <w:r>
        <w:rPr>
          <w:b/>
        </w:rPr>
        <w:t xml:space="preserve">Esimerkki 2.3</w:t>
      </w:r>
    </w:p>
    <w:p>
      <w:r>
        <w:t xml:space="preserve">[-61, 5, -95, 15, 72, 83, -34, 17, 73, 17, -67, 50, 36]</w:t>
      </w:r>
    </w:p>
    <w:p>
      <w:r>
        <w:rPr>
          <w:b/>
        </w:rPr>
        <w:t xml:space="preserve">Tulos</w:t>
      </w:r>
    </w:p>
    <w:p>
      <w:r>
        <w:t xml:space="preserve">[-28.0, -45.0, -40.0, 43.5, 77.5, 24.5, -8.5, 45.0, 45.0, -25.0, -8.5, 43.0]</w:t>
      </w:r>
    </w:p>
    <w:p>
      <w:r>
        <w:rPr>
          <w:b/>
        </w:rPr>
        <w:t xml:space="preserve">Esimerkki 2.4</w:t>
      </w:r>
    </w:p>
    <w:p>
      <w:r>
        <w:t xml:space="preserve">[-51, 29]</w:t>
      </w:r>
    </w:p>
    <w:p>
      <w:r>
        <w:rPr>
          <w:b/>
        </w:rPr>
        <w:t xml:space="preserve">Tulos</w:t>
      </w:r>
    </w:p>
    <w:p>
      <w:r>
        <w:t xml:space="preserve">[-11.0]</w:t>
      </w:r>
    </w:p>
    <w:p>
      <w:r>
        <w:rPr>
          <w:b/>
        </w:rPr>
        <w:t xml:space="preserve">Esimerkki 2.5</w:t>
      </w:r>
    </w:p>
    <w:p>
      <w:r>
        <w:t xml:space="preserve">[25, -8, 41, 50, 6, 7, 31, -21, -2, -82, -88, 62, -66]</w:t>
      </w:r>
    </w:p>
    <w:p>
      <w:r>
        <w:rPr>
          <w:b/>
        </w:rPr>
        <w:t xml:space="preserve">Tulos</w:t>
      </w:r>
    </w:p>
    <w:p>
      <w:r>
        <w:t xml:space="preserve">[8.5, 16.5, 45.5, 28.0, 6.5, 19.0, 5.0, -11.5, -42.0, -85.0, -13.0, -2.0]</w:t>
      </w:r>
    </w:p>
    <w:p>
      <w:r>
        <w:rPr>
          <w:b/>
        </w:rPr>
        <w:t xml:space="preserve">Esimerkki 2.6</w:t>
      </w:r>
    </w:p>
    <w:p>
      <w:r>
        <w:t xml:space="preserve">[-87, 79, -20, 30, 79, -26, -13, -99]</w:t>
      </w:r>
    </w:p>
    <w:p>
      <w:r>
        <w:rPr>
          <w:b/>
        </w:rPr>
        <w:t xml:space="preserve">Tulos</w:t>
      </w:r>
    </w:p>
    <w:p>
      <w:r>
        <w:t xml:space="preserve">[-4.0, 29.5, 5.0, 54.5, 26.5, -19.5, -56.0]</w:t>
      </w:r>
    </w:p>
    <w:p>
      <w:r>
        <w:rPr>
          <w:b/>
        </w:rPr>
        <w:t xml:space="preserve">Esimerkki 2.7</w:t>
      </w:r>
    </w:p>
    <w:p>
      <w:r>
        <w:t xml:space="preserve">[-15, 11, 11, -60, 26, -45, -31, -53, -14, -95]</w:t>
      </w:r>
    </w:p>
    <w:p>
      <w:r>
        <w:rPr>
          <w:b/>
        </w:rPr>
        <w:t xml:space="preserve">Tulos</w:t>
      </w:r>
    </w:p>
    <w:p>
      <w:r>
        <w:t xml:space="preserve">[-2.0, 11.0, -24.5, -17.0, -9.5, -38.0, -42.0, -33.5, -54.5]</w:t>
      </w:r>
    </w:p>
    <w:p>
      <w:r>
        <w:rPr>
          <w:b/>
        </w:rPr>
        <w:t xml:space="preserve">Esimerkki 2.8</w:t>
      </w:r>
    </w:p>
    <w:p>
      <w:r>
        <w:t xml:space="preserve">[-82, -65, 41]</w:t>
      </w:r>
    </w:p>
    <w:p>
      <w:r>
        <w:rPr>
          <w:b/>
        </w:rPr>
        <w:t xml:space="preserve">Tulos</w:t>
      </w:r>
    </w:p>
    <w:p>
      <w:r>
        <w:t xml:space="preserve">[-73.5, -12.0]</w:t>
      </w:r>
    </w:p>
    <w:p>
      <w:r>
        <w:rPr>
          <w:b/>
        </w:rPr>
        <w:t xml:space="preserve">Esimerkki 2.9</w:t>
      </w:r>
    </w:p>
    <w:p>
      <w:r>
        <w:t xml:space="preserve">[-49, 65, -76, 56, 68, -4, -45, -8, 0, 4, -30, -40, 17, -74]</w:t>
      </w:r>
    </w:p>
    <w:p>
      <w:r>
        <w:rPr>
          <w:b/>
        </w:rPr>
        <w:t xml:space="preserve">Tulos</w:t>
      </w:r>
    </w:p>
    <w:p>
      <w:r>
        <w:t xml:space="preserve">[8.0, -5.5, -10.0, 62.0, 32.0, -24.5, -26.5, -4.0, 2.0, -13.0, -35.0, -11.5, -28.5]</w:t>
      </w:r>
    </w:p>
    <w:p>
      <w:r>
        <w:rPr>
          <w:b/>
        </w:rPr>
        <w:t xml:space="preserve">Esimerkki 2.10</w:t>
      </w:r>
    </w:p>
    <w:p>
      <w:r>
        <w:t xml:space="preserve">[-4, -54, 86, -98, -57]</w:t>
      </w:r>
    </w:p>
    <w:p>
      <w:r>
        <w:rPr>
          <w:b/>
        </w:rPr>
        <w:t xml:space="preserve">Tulos</w:t>
      </w:r>
    </w:p>
    <w:p>
      <w:r>
        <w:t xml:space="preserve">[-29.0, 16.0, -6.0, -77.5]</w:t>
      </w:r>
    </w:p>
    <w:p>
      <w:r>
        <w:rPr>
          <w:b/>
        </w:rPr>
        <w:t xml:space="preserve">Esimerkki 2.11</w:t>
      </w:r>
    </w:p>
    <w:p>
      <w:r>
        <w:t xml:space="preserve">[74, -20, -89, 78, 84, -14, -12, 1, -36]</w:t>
      </w:r>
    </w:p>
    <w:p>
      <w:r>
        <w:rPr>
          <w:b/>
        </w:rPr>
        <w:t xml:space="preserve">Tulos</w:t>
      </w:r>
    </w:p>
    <w:p>
      <w:r>
        <w:t xml:space="preserve">[27.0, -54.5, -5.5, 81.0, 35.0, -13.0, -5.5, -17.5]</w:t>
      </w:r>
    </w:p>
    <w:p>
      <w:r>
        <w:rPr>
          <w:b/>
        </w:rPr>
        <w:t xml:space="preserve">Esimerkki 2.12</w:t>
      </w:r>
    </w:p>
    <w:p>
      <w:r>
        <w:t xml:space="preserve">[64, -43, -100, -19, -43, 62]</w:t>
      </w:r>
    </w:p>
    <w:p>
      <w:r>
        <w:rPr>
          <w:b/>
        </w:rPr>
        <w:t xml:space="preserve">Tulos</w:t>
      </w:r>
    </w:p>
    <w:p>
      <w:r>
        <w:t xml:space="preserve">[10.5, -71.5, -59.5, -31.0, 9.5]</w:t>
      </w:r>
    </w:p>
    <w:p>
      <w:r>
        <w:rPr>
          <w:b/>
        </w:rPr>
        <w:t xml:space="preserve">Esimerkki 2.13</w:t>
      </w:r>
    </w:p>
    <w:p>
      <w:r>
        <w:t xml:space="preserve">[4, 76, 41, 95, -86, -88, -49, -18, 10]</w:t>
      </w:r>
    </w:p>
    <w:p>
      <w:r>
        <w:rPr>
          <w:b/>
        </w:rPr>
        <w:t xml:space="preserve">Tulos</w:t>
      </w:r>
    </w:p>
    <w:p>
      <w:r>
        <w:t xml:space="preserve">[40.0, 58.5, 68.0, 4.5, -87.0, -68.5, -33.5, -4.0]</w:t>
      </w:r>
    </w:p>
    <w:p>
      <w:r>
        <w:rPr>
          <w:b/>
        </w:rPr>
        <w:t xml:space="preserve">Esimerkki 2.14</w:t>
      </w:r>
    </w:p>
    <w:p>
      <w:r>
        <w:t xml:space="preserve">[32, -90, 19]</w:t>
      </w:r>
    </w:p>
    <w:p>
      <w:r>
        <w:rPr>
          <w:b/>
        </w:rPr>
        <w:t xml:space="preserve">Tulos</w:t>
      </w:r>
    </w:p>
    <w:p>
      <w:r>
        <w:t xml:space="preserve">[-29.0, -35.5]</w:t>
      </w:r>
    </w:p>
    <w:p>
      <w:r>
        <w:rPr>
          <w:b/>
        </w:rPr>
        <w:t xml:space="preserve">Esimerkki 2.15</w:t>
      </w:r>
    </w:p>
    <w:p>
      <w:r>
        <w:t xml:space="preserve">[97, 67, -67, 48, -10, 60, -60, 22, -42, 47, -100]</w:t>
      </w:r>
    </w:p>
    <w:p>
      <w:r>
        <w:rPr>
          <w:b/>
        </w:rPr>
        <w:t xml:space="preserve">Tulos</w:t>
      </w:r>
    </w:p>
    <w:p>
      <w:r>
        <w:t xml:space="preserve">[82.0, 0.0, -9.5, 19.0, 25.0, 0.0, -19.0, -10.0, 2.5, -26.5]</w:t>
      </w:r>
    </w:p>
    <w:p>
      <w:r>
        <w:rPr>
          <w:b/>
        </w:rPr>
        <w:t xml:space="preserve">Esimerkki 2.16</w:t>
      </w:r>
    </w:p>
    <w:p>
      <w:r>
        <w:t xml:space="preserve">[-39, 39, -83, 91, -42, -24, -29, -7, -11, -1, 19, -89]</w:t>
      </w:r>
    </w:p>
    <w:p>
      <w:r>
        <w:rPr>
          <w:b/>
        </w:rPr>
        <w:t xml:space="preserve">Tulos</w:t>
      </w:r>
    </w:p>
    <w:p>
      <w:r>
        <w:t xml:space="preserve">[0.0, -22.0, 4.0, 24.5, -33.0, -26.5, -18.0, -9.0, -6.0, 9.0, -35.0]</w:t>
      </w:r>
    </w:p>
    <w:p>
      <w:r>
        <w:rPr>
          <w:b/>
        </w:rPr>
        <w:t xml:space="preserve">Esimerkki 2.17</w:t>
      </w:r>
    </w:p>
    <w:p>
      <w:r>
        <w:t xml:space="preserve">[55, 16, 81, -18, -34, 87, -21, 58, 56, 19]</w:t>
      </w:r>
    </w:p>
    <w:p>
      <w:r>
        <w:rPr>
          <w:b/>
        </w:rPr>
        <w:t xml:space="preserve">Tulos</w:t>
      </w:r>
    </w:p>
    <w:p>
      <w:r>
        <w:t xml:space="preserve">[35.5, 48.5, 31.5, -26.0, 26.5, 33.0, 18.5, 57.0, 37.5]</w:t>
      </w:r>
    </w:p>
    <w:p>
      <w:r>
        <w:rPr>
          <w:b/>
        </w:rPr>
        <w:t xml:space="preserve">Esimerkki 2.18</w:t>
      </w:r>
    </w:p>
    <w:p>
      <w:r>
        <w:t xml:space="preserve">[68, -96, -78, -53, 87, -65]</w:t>
      </w:r>
    </w:p>
    <w:p>
      <w:r>
        <w:rPr>
          <w:b/>
        </w:rPr>
        <w:t xml:space="preserve">Tulos</w:t>
      </w:r>
    </w:p>
    <w:p>
      <w:r>
        <w:t xml:space="preserve">[-14.0, -87.0, -65.5, 17.0, 11.0]</w:t>
      </w:r>
    </w:p>
    <w:p>
      <w:r>
        <w:rPr>
          <w:b/>
        </w:rPr>
        <w:t xml:space="preserve">Esimerkki 2.19</w:t>
      </w:r>
    </w:p>
    <w:p>
      <w:r>
        <w:t xml:space="preserve">[-97, -65, -55, 15]</w:t>
      </w:r>
    </w:p>
    <w:p>
      <w:r>
        <w:rPr>
          <w:b/>
        </w:rPr>
        <w:t xml:space="preserve">Tulos</w:t>
      </w:r>
    </w:p>
    <w:p>
      <w:r>
        <w:t xml:space="preserve">[-81.0, -60.0, -20.0]</w:t>
      </w:r>
    </w:p>
    <w:p>
      <w:r>
        <w:rPr>
          <w:b/>
        </w:rPr>
        <w:t xml:space="preserve">Esimerkki 2.20</w:t>
      </w:r>
    </w:p>
    <w:p>
      <w:r>
        <w:t xml:space="preserve">[-68, -49, 79, 57, 33, -59, -57, 98, -10, 68]</w:t>
      </w:r>
    </w:p>
    <w:p>
      <w:r>
        <w:rPr>
          <w:b/>
        </w:rPr>
        <w:t xml:space="preserve">Tulos</w:t>
      </w:r>
    </w:p>
    <w:p>
      <w:r>
        <w:t xml:space="preserve">[-58.5, 15.0, 68.0, 45.0, -13.0, -58.0, 20.5, 44.0, 29.0]</w:t>
      </w:r>
    </w:p>
    <w:p>
      <w:r>
        <w:rPr>
          <w:b/>
        </w:rPr>
        <w:t xml:space="preserve">Esimerkki 2.21</w:t>
      </w:r>
    </w:p>
    <w:p>
      <w:r>
        <w:t xml:space="preserve">[-67, -35, -59, 46, -45, 12]</w:t>
      </w:r>
    </w:p>
    <w:p>
      <w:r>
        <w:rPr>
          <w:b/>
        </w:rPr>
        <w:t xml:space="preserve">Tulos</w:t>
      </w:r>
    </w:p>
    <w:p>
      <w:r>
        <w:t xml:space="preserve">[-51.0, -47.0, -6.5, 0.5, -16.5]</w:t>
      </w:r>
    </w:p>
    <w:p>
      <w:r>
        <w:rPr>
          <w:b/>
        </w:rPr>
        <w:t xml:space="preserve">Esimerkki 2.22</w:t>
      </w:r>
    </w:p>
    <w:p>
      <w:r>
        <w:t xml:space="preserve">[-99, 92, -11, -76, 9, -3, -67, -70, 11, -16, 71]</w:t>
      </w:r>
    </w:p>
    <w:p>
      <w:r>
        <w:rPr>
          <w:b/>
        </w:rPr>
        <w:t xml:space="preserve">Tulos</w:t>
      </w:r>
    </w:p>
    <w:p>
      <w:r>
        <w:t xml:space="preserve">[-3.5, 40.5, -43.5, -33.5, 3.0, -35.0, -68.5, -29.5, -2.5, 27.5]</w:t>
      </w:r>
    </w:p>
    <w:p>
      <w:r>
        <w:rPr>
          <w:b/>
        </w:rPr>
        <w:t xml:space="preserve">Esimerkki 2.23</w:t>
      </w:r>
    </w:p>
    <w:p>
      <w:r>
        <w:t xml:space="preserve">[-61, 25, -28, 43, 55, -95]</w:t>
      </w:r>
    </w:p>
    <w:p>
      <w:r>
        <w:rPr>
          <w:b/>
        </w:rPr>
        <w:t xml:space="preserve">Tulos</w:t>
      </w:r>
    </w:p>
    <w:p>
      <w:r>
        <w:t xml:space="preserve">[-18.0, -1.5, 7.5, 49.0, -20.0]</w:t>
      </w:r>
    </w:p>
    <w:p>
      <w:r>
        <w:rPr>
          <w:b/>
        </w:rPr>
        <w:t xml:space="preserve">Esimerkki 2.24</w:t>
      </w:r>
    </w:p>
    <w:p>
      <w:r>
        <w:t xml:space="preserve">[-58, 85]</w:t>
      </w:r>
    </w:p>
    <w:p>
      <w:r>
        <w:rPr>
          <w:b/>
        </w:rPr>
        <w:t xml:space="preserve">Tulos</w:t>
      </w:r>
    </w:p>
    <w:p>
      <w:r>
        <w:t xml:space="preserve">[13.5]</w:t>
      </w:r>
    </w:p>
    <w:p>
      <w:r>
        <w:rPr>
          <w:b/>
        </w:rPr>
        <w:t xml:space="preserve">Esimerkki 2.25</w:t>
      </w:r>
    </w:p>
    <w:p>
      <w:r>
        <w:t xml:space="preserve">[-21, 92, -76, 59, 41, -99, -5, 35, 92, 66, -50]</w:t>
      </w:r>
    </w:p>
    <w:p>
      <w:r>
        <w:rPr>
          <w:b/>
        </w:rPr>
        <w:t xml:space="preserve">Tulos</w:t>
      </w:r>
    </w:p>
    <w:p>
      <w:r>
        <w:t xml:space="preserve">[35.5, 8.0, -8.5, 50.0, -29.0, -52.0, 15.0, 63.5, 79.0, 8.0]</w:t>
      </w:r>
    </w:p>
    <w:p>
      <w:r>
        <w:rPr>
          <w:b/>
        </w:rPr>
        <w:t xml:space="preserve">Esimerkki 2.26</w:t>
      </w:r>
    </w:p>
    <w:p>
      <w:r>
        <w:t xml:space="preserve">[-54, 98, 34, -69, 8]</w:t>
      </w:r>
    </w:p>
    <w:p>
      <w:r>
        <w:rPr>
          <w:b/>
        </w:rPr>
        <w:t xml:space="preserve">Tulos</w:t>
      </w:r>
    </w:p>
    <w:p>
      <w:r>
        <w:t xml:space="preserve">[22.0, 66.0, -17.5, -30.5]</w:t>
      </w:r>
    </w:p>
    <w:p>
      <w:r>
        <w:rPr>
          <w:b/>
        </w:rPr>
        <w:t xml:space="preserve">Esimerkki 2.27</w:t>
      </w:r>
    </w:p>
    <w:p>
      <w:r>
        <w:t xml:space="preserve">[-37, 52, 61, -3, -8, -64, 50, -72, 67, 46, -16]</w:t>
      </w:r>
    </w:p>
    <w:p>
      <w:r>
        <w:rPr>
          <w:b/>
        </w:rPr>
        <w:t xml:space="preserve">Tulos</w:t>
      </w:r>
    </w:p>
    <w:p>
      <w:r>
        <w:t xml:space="preserve">[7.5, 56.5, 29.0, -5.5, -36.0, -7.0, -11.0, -2.5, 56.5, 15.0]</w:t>
      </w:r>
    </w:p>
    <w:p>
      <w:r>
        <w:rPr>
          <w:b/>
        </w:rPr>
        <w:t xml:space="preserve">Esimerkki 2.28</w:t>
      </w:r>
    </w:p>
    <w:p>
      <w:r>
        <w:t xml:space="preserve">[6, 93]</w:t>
      </w:r>
    </w:p>
    <w:p>
      <w:r>
        <w:rPr>
          <w:b/>
        </w:rPr>
        <w:t xml:space="preserve">Tulos</w:t>
      </w:r>
    </w:p>
    <w:p>
      <w:r>
        <w:t xml:space="preserve">[49.5]</w:t>
      </w:r>
    </w:p>
    <w:p>
      <w:r>
        <w:rPr>
          <w:b/>
        </w:rPr>
        <w:t xml:space="preserve">Esimerkki 2.29</w:t>
      </w:r>
    </w:p>
    <w:p>
      <w:r>
        <w:t xml:space="preserve">[-24, -20, -8]</w:t>
      </w:r>
    </w:p>
    <w:p>
      <w:r>
        <w:rPr>
          <w:b/>
        </w:rPr>
        <w:t xml:space="preserve">Tulos</w:t>
      </w:r>
    </w:p>
    <w:p>
      <w:r>
        <w:t xml:space="preserve">[-22.0, -14.0]</w:t>
      </w:r>
    </w:p>
    <w:p>
      <w:r>
        <w:rPr>
          <w:b/>
        </w:rPr>
        <w:t xml:space="preserve">Esimerkki 2.30</w:t>
      </w:r>
    </w:p>
    <w:p>
      <w:r>
        <w:t xml:space="preserve">[-65, -88]</w:t>
      </w:r>
    </w:p>
    <w:p>
      <w:r>
        <w:rPr>
          <w:b/>
        </w:rPr>
        <w:t xml:space="preserve">Tulos</w:t>
      </w:r>
    </w:p>
    <w:p>
      <w:r>
        <w:t xml:space="preserve">[-76.5]</w:t>
      </w:r>
    </w:p>
    <w:p>
      <w:r>
        <w:rPr>
          <w:b/>
        </w:rPr>
        <w:t xml:space="preserve">Esimerkki 2.31</w:t>
      </w:r>
    </w:p>
    <w:p>
      <w:r>
        <w:t xml:space="preserve">[16, -44, 10, -61, 83, 85, 99, 27, 77, 70, -72, -89, -31]</w:t>
      </w:r>
    </w:p>
    <w:p>
      <w:r>
        <w:rPr>
          <w:b/>
        </w:rPr>
        <w:t xml:space="preserve">Tulos</w:t>
      </w:r>
    </w:p>
    <w:p>
      <w:r>
        <w:t xml:space="preserve">[-14.0, -17.0, -25.5, 11.0, 84.0, 92.0, 63.0, 52.0, 73.5, -1.0, -80.5, -60.0]</w:t>
      </w:r>
    </w:p>
    <w:p>
      <w:r>
        <w:rPr>
          <w:b/>
        </w:rPr>
        <w:t xml:space="preserve">Esimerkki 2.32</w:t>
      </w:r>
    </w:p>
    <w:p>
      <w:r>
        <w:t xml:space="preserve">[86, 81]</w:t>
      </w:r>
    </w:p>
    <w:p>
      <w:r>
        <w:rPr>
          <w:b/>
        </w:rPr>
        <w:t xml:space="preserve">Tulos</w:t>
      </w:r>
    </w:p>
    <w:p>
      <w:r>
        <w:t xml:space="preserve">[83.5]</w:t>
      </w:r>
    </w:p>
    <w:p>
      <w:r>
        <w:rPr>
          <w:b/>
        </w:rPr>
        <w:t xml:space="preserve">Esimerkki 2.33</w:t>
      </w:r>
    </w:p>
    <w:p>
      <w:r>
        <w:t xml:space="preserve">[-36, -63, 6, 23, 5]</w:t>
      </w:r>
    </w:p>
    <w:p>
      <w:r>
        <w:rPr>
          <w:b/>
        </w:rPr>
        <w:t xml:space="preserve">Tulos</w:t>
      </w:r>
    </w:p>
    <w:p>
      <w:r>
        <w:t xml:space="preserve">[-49.5, -28.5, 14.5, 14.0]</w:t>
      </w:r>
    </w:p>
    <w:p>
      <w:r>
        <w:rPr>
          <w:b/>
        </w:rPr>
        <w:t xml:space="preserve">Esimerkki 2.34</w:t>
      </w:r>
    </w:p>
    <w:p>
      <w:r>
        <w:t xml:space="preserve">[-80, 88, -50, -23, -80, 46, 0, 94, -62, -25, 100, 93, -46, -79]</w:t>
      </w:r>
    </w:p>
    <w:p>
      <w:r>
        <w:rPr>
          <w:b/>
        </w:rPr>
        <w:t xml:space="preserve">Tulos</w:t>
      </w:r>
    </w:p>
    <w:p>
      <w:r>
        <w:t xml:space="preserve">[4.0, 19.0, -36.5, -51.5, -17.0, 23.0, 47.0, 16.0, -43.5, 37.5, 96.5, 23.5, -62.5]</w:t>
      </w:r>
    </w:p>
    <w:p>
      <w:r>
        <w:rPr>
          <w:b/>
        </w:rPr>
        <w:t xml:space="preserve">Esimerkki 2.35</w:t>
      </w:r>
    </w:p>
    <w:p>
      <w:r>
        <w:t xml:space="preserve">[64, -6, 22, -94, -75, -27, -60, -73, 37, -48, 42, 3, 55]</w:t>
      </w:r>
    </w:p>
    <w:p>
      <w:r>
        <w:rPr>
          <w:b/>
        </w:rPr>
        <w:t xml:space="preserve">Tulos</w:t>
      </w:r>
    </w:p>
    <w:p>
      <w:r>
        <w:t xml:space="preserve">[29.0, 8.0, -36.0, -84.5, -51.0, -43.5, -66.5, -18.0, -5.5, -3.0, 22.5, 29.0]</w:t>
      </w:r>
    </w:p>
    <w:p>
      <w:r>
        <w:rPr>
          <w:b/>
        </w:rPr>
        <w:t xml:space="preserve">Esimerkki 2.36</w:t>
      </w:r>
    </w:p>
    <w:p>
      <w:r>
        <w:t xml:space="preserve">[-2, -57, 85, -7, 81, 57, -60, -87, -18]</w:t>
      </w:r>
    </w:p>
    <w:p>
      <w:r>
        <w:rPr>
          <w:b/>
        </w:rPr>
        <w:t xml:space="preserve">Tulos</w:t>
      </w:r>
    </w:p>
    <w:p>
      <w:r>
        <w:t xml:space="preserve">[-29.5, 14.0, 39.0, 37.0, 69.0, -1.5, -73.5, -52.5]</w:t>
      </w:r>
    </w:p>
    <w:p>
      <w:r>
        <w:rPr>
          <w:b/>
        </w:rPr>
        <w:t xml:space="preserve">Esimerkki 2.37</w:t>
      </w:r>
    </w:p>
    <w:p>
      <w:r>
        <w:t xml:space="preserve">[44, 12, -31, 57, -88, 26]</w:t>
      </w:r>
    </w:p>
    <w:p>
      <w:r>
        <w:rPr>
          <w:b/>
        </w:rPr>
        <w:t xml:space="preserve">Tulos</w:t>
      </w:r>
    </w:p>
    <w:p>
      <w:r>
        <w:t xml:space="preserve">[28.0, -9.5, 13.0, -15.5, -31.0]</w:t>
      </w:r>
    </w:p>
    <w:p>
      <w:r>
        <w:rPr>
          <w:b/>
        </w:rPr>
        <w:t xml:space="preserve">Esimerkki 2.38</w:t>
      </w:r>
    </w:p>
    <w:p>
      <w:r>
        <w:t xml:space="preserve">[-90, -3, 19, 11, 25, 6, 62, -58, 63, 62, 74, 43, -87, 38]</w:t>
      </w:r>
    </w:p>
    <w:p>
      <w:r>
        <w:rPr>
          <w:b/>
        </w:rPr>
        <w:t xml:space="preserve">Tulos</w:t>
      </w:r>
    </w:p>
    <w:p>
      <w:r>
        <w:t xml:space="preserve">[-46.5, 8.0, 15.0, 18.0, 15.5, 34.0, 2.0, 2.5, 62.5, 68.0, 58.5, -22.0, -24.5]</w:t>
      </w:r>
    </w:p>
    <w:p>
      <w:r>
        <w:rPr>
          <w:b/>
        </w:rPr>
        <w:t xml:space="preserve">Esimerkki 2.39</w:t>
      </w:r>
    </w:p>
    <w:p>
      <w:r>
        <w:t xml:space="preserve">[-26, -12, 51, 69]</w:t>
      </w:r>
    </w:p>
    <w:p>
      <w:r>
        <w:rPr>
          <w:b/>
        </w:rPr>
        <w:t xml:space="preserve">Tulos</w:t>
      </w:r>
    </w:p>
    <w:p>
      <w:r>
        <w:t xml:space="preserve">[-19.0, 19.5, 60.0]</w:t>
      </w:r>
    </w:p>
    <w:p>
      <w:r>
        <w:rPr>
          <w:b/>
        </w:rPr>
        <w:t xml:space="preserve">Esimerkki 2.40</w:t>
      </w:r>
    </w:p>
    <w:p>
      <w:r>
        <w:t xml:space="preserve">[-26, -25, 46, -86, -74, -81, -21, -16, 63, 91, -53, -72]</w:t>
      </w:r>
    </w:p>
    <w:p>
      <w:r>
        <w:rPr>
          <w:b/>
        </w:rPr>
        <w:t xml:space="preserve">Tulos</w:t>
      </w:r>
    </w:p>
    <w:p>
      <w:r>
        <w:t xml:space="preserve">[-25.5, 10.5, -20.0, -80.0, -77.5, -51.0, -18.5, 23.5, 77.0, 19.0, -62.5]</w:t>
      </w:r>
    </w:p>
    <w:p>
      <w:r>
        <w:rPr>
          <w:b/>
        </w:rPr>
        <w:t xml:space="preserve">Esimerkki 2.41</w:t>
      </w:r>
    </w:p>
    <w:p>
      <w:r>
        <w:t xml:space="preserve">[-2, 93, -84, 26, -87, -36, 82, 88, 64, -54, -23, -70, 16, -58, -94]</w:t>
      </w:r>
    </w:p>
    <w:p>
      <w:r>
        <w:rPr>
          <w:b/>
        </w:rPr>
        <w:t xml:space="preserve">Tulos</w:t>
      </w:r>
    </w:p>
    <w:p>
      <w:r>
        <w:t xml:space="preserve">[45.5, 4.5, -29.0, -30.5, -61.5, 23.0, 85.0, 76.0, 5.0, -38.5, -46.5, -27.0, -21.0, -76.0]</w:t>
      </w:r>
    </w:p>
    <w:p>
      <w:r>
        <w:rPr>
          <w:b/>
        </w:rPr>
        <w:t xml:space="preserve">Esimerkki 2.42</w:t>
      </w:r>
    </w:p>
    <w:p>
      <w:r>
        <w:t xml:space="preserve">[46, 96, -22, 57, -82, 40, 42, 2, -48]</w:t>
      </w:r>
    </w:p>
    <w:p>
      <w:r>
        <w:rPr>
          <w:b/>
        </w:rPr>
        <w:t xml:space="preserve">Tulos</w:t>
      </w:r>
    </w:p>
    <w:p>
      <w:r>
        <w:t xml:space="preserve">[71.0, 37.0, 17.5, -12.5, -21.0, 41.0, 22.0, -23.0]</w:t>
      </w:r>
    </w:p>
    <w:p>
      <w:r>
        <w:rPr>
          <w:b/>
        </w:rPr>
        <w:t xml:space="preserve">Esimerkki 2.43</w:t>
      </w:r>
    </w:p>
    <w:p>
      <w:r>
        <w:t xml:space="preserve">[25, 50]</w:t>
      </w:r>
    </w:p>
    <w:p>
      <w:r>
        <w:rPr>
          <w:b/>
        </w:rPr>
        <w:t xml:space="preserve">Tulos</w:t>
      </w:r>
    </w:p>
    <w:p>
      <w:r>
        <w:t xml:space="preserve">[37.5]</w:t>
      </w:r>
    </w:p>
    <w:p>
      <w:r>
        <w:rPr>
          <w:b/>
        </w:rPr>
        <w:t xml:space="preserve">Esimerkki 2.44</w:t>
      </w:r>
    </w:p>
    <w:p>
      <w:r>
        <w:t xml:space="preserve">[62, 80, -89]</w:t>
      </w:r>
    </w:p>
    <w:p>
      <w:r>
        <w:rPr>
          <w:b/>
        </w:rPr>
        <w:t xml:space="preserve">Tulos</w:t>
      </w:r>
    </w:p>
    <w:p>
      <w:r>
        <w:t xml:space="preserve">[71.0, -4.5]</w:t>
      </w:r>
    </w:p>
    <w:p>
      <w:r>
        <w:rPr>
          <w:b/>
        </w:rPr>
        <w:t xml:space="preserve">Esimerkki 2.45</w:t>
      </w:r>
    </w:p>
    <w:p>
      <w:r>
        <w:t xml:space="preserve">[0, 48, -39, -99, 22, 78, 32, 26, -28, 89, 59, -89, -80]</w:t>
      </w:r>
    </w:p>
    <w:p>
      <w:r>
        <w:rPr>
          <w:b/>
        </w:rPr>
        <w:t xml:space="preserve">Tulos</w:t>
      </w:r>
    </w:p>
    <w:p>
      <w:r>
        <w:t xml:space="preserve">[24.0, 4.5, -69.0, -38.5, 50.0, 55.0, 29.0, -1.0, 30.5, 74.0, -15.0, -84.5]</w:t>
      </w:r>
    </w:p>
    <w:p>
      <w:r>
        <w:rPr>
          <w:b/>
        </w:rPr>
        <w:t xml:space="preserve">Esimerkki 2.46</w:t>
      </w:r>
    </w:p>
    <w:p>
      <w:r>
        <w:t xml:space="preserve">[95, -69, 65, -10, -87, 82, -9]</w:t>
      </w:r>
    </w:p>
    <w:p>
      <w:r>
        <w:rPr>
          <w:b/>
        </w:rPr>
        <w:t xml:space="preserve">Tulos</w:t>
      </w:r>
    </w:p>
    <w:p>
      <w:r>
        <w:t xml:space="preserve">[13.0, -2.0, 27.5, -48.5, -2.5, 36.5]</w:t>
      </w:r>
    </w:p>
    <w:p>
      <w:r>
        <w:rPr>
          <w:b/>
        </w:rPr>
        <w:t xml:space="preserve">Esimerkki 2.47</w:t>
      </w:r>
    </w:p>
    <w:p>
      <w:r>
        <w:t xml:space="preserve">[-32, -43, -43, 94, 69, 84, -89, 68, 95]</w:t>
      </w:r>
    </w:p>
    <w:p>
      <w:r>
        <w:rPr>
          <w:b/>
        </w:rPr>
        <w:t xml:space="preserve">Tulos</w:t>
      </w:r>
    </w:p>
    <w:p>
      <w:r>
        <w:t xml:space="preserve">[-37.5, -43.0, 25.5, 81.5, 76.5, -2.5, -10.5, 81.5]</w:t>
      </w:r>
    </w:p>
    <w:p>
      <w:r>
        <w:rPr>
          <w:b/>
        </w:rPr>
        <w:t xml:space="preserve">Esimerkki 2.48</w:t>
      </w:r>
    </w:p>
    <w:p>
      <w:r>
        <w:t xml:space="preserve">[-28, -99, 42, -32, -31, 67, 13, 77, 73, 58, 92, 19, -40, 88, 88]</w:t>
      </w:r>
    </w:p>
    <w:p>
      <w:r>
        <w:rPr>
          <w:b/>
        </w:rPr>
        <w:t xml:space="preserve">Tulos</w:t>
      </w:r>
    </w:p>
    <w:p>
      <w:r>
        <w:t xml:space="preserve">[-63.5, -28.5, 5.0, -31.5, 18.0, 40.0, 45.0, 75.0, 65.5, 75.0, 55.5, -10.5, 24.0, 88.0]</w:t>
      </w:r>
    </w:p>
    <w:p>
      <w:r>
        <w:rPr>
          <w:b/>
        </w:rPr>
        <w:t xml:space="preserve">Esimerkki 2.49</w:t>
      </w:r>
    </w:p>
    <w:p>
      <w:r>
        <w:t xml:space="preserve">[60, 61, -84, 53, 72, -42, -90, 36, -99]</w:t>
      </w:r>
    </w:p>
    <w:p>
      <w:r>
        <w:rPr>
          <w:b/>
        </w:rPr>
        <w:t xml:space="preserve">Tulos</w:t>
      </w:r>
    </w:p>
    <w:p>
      <w:r>
        <w:t xml:space="preserve">[60.5, -11.5, -15.5, 62.5, 15.0, -66.0, -27.0, -31.5]</w:t>
      </w:r>
    </w:p>
    <w:p>
      <w:r>
        <w:rPr>
          <w:b/>
        </w:rPr>
        <w:t xml:space="preserve">Esimerkki 2.50</w:t>
      </w:r>
    </w:p>
    <w:p>
      <w:r>
        <w:t xml:space="preserve">[10, 12, 62, -83]</w:t>
      </w:r>
    </w:p>
    <w:p>
      <w:r>
        <w:rPr>
          <w:b/>
        </w:rPr>
        <w:t xml:space="preserve">Tulos</w:t>
      </w:r>
    </w:p>
    <w:p>
      <w:r>
        <w:t xml:space="preserve">[11.0, 37.0, -10.5]</w:t>
      </w:r>
    </w:p>
    <w:p>
      <w:r>
        <w:rPr>
          <w:b/>
        </w:rPr>
        <w:t xml:space="preserve">Esimerkki 2.51</w:t>
      </w:r>
    </w:p>
    <w:p>
      <w:r>
        <w:t xml:space="preserve">[-21, 27, -6]</w:t>
      </w:r>
    </w:p>
    <w:p>
      <w:r>
        <w:rPr>
          <w:b/>
        </w:rPr>
        <w:t xml:space="preserve">Tulos</w:t>
      </w:r>
    </w:p>
    <w:p>
      <w:r>
        <w:t xml:space="preserve">[3.0, 10.5]</w:t>
      </w:r>
    </w:p>
    <w:p>
      <w:r>
        <w:rPr>
          <w:b/>
        </w:rPr>
        <w:t xml:space="preserve">Esimerkki 2.52</w:t>
      </w:r>
    </w:p>
    <w:p>
      <w:r>
        <w:t xml:space="preserve">[80, 30, -59, 25, -13, 55, 75, 68, -9, 12, -55, -71, 11, -69]</w:t>
      </w:r>
    </w:p>
    <w:p>
      <w:r>
        <w:rPr>
          <w:b/>
        </w:rPr>
        <w:t xml:space="preserve">Tulos</w:t>
      </w:r>
    </w:p>
    <w:p>
      <w:r>
        <w:t xml:space="preserve">[55.0, -14.5, -17.0, 6.0, 21.0, 65.0, 71.5, 29.5, 1.5, -21.5, -63.0, -30.0, -29.0]</w:t>
      </w:r>
    </w:p>
    <w:p>
      <w:r>
        <w:rPr>
          <w:b/>
        </w:rPr>
        <w:t xml:space="preserve">Esimerkki 2.53</w:t>
      </w:r>
    </w:p>
    <w:p>
      <w:r>
        <w:t xml:space="preserve">[-73, -82, 76, -83, 16, 2, -51]</w:t>
      </w:r>
    </w:p>
    <w:p>
      <w:r>
        <w:rPr>
          <w:b/>
        </w:rPr>
        <w:t xml:space="preserve">Tulos</w:t>
      </w:r>
    </w:p>
    <w:p>
      <w:r>
        <w:t xml:space="preserve">[-77.5, -3.0, -3.5, -33.5, 9.0, -24.5]</w:t>
      </w:r>
    </w:p>
    <w:p>
      <w:r>
        <w:rPr>
          <w:b/>
        </w:rPr>
        <w:t xml:space="preserve">Esimerkki 2.54</w:t>
      </w:r>
    </w:p>
    <w:p>
      <w:r>
        <w:t xml:space="preserve">[-5, 77, 33, 82, -54, 10, 89, -99, -85, -61]</w:t>
      </w:r>
    </w:p>
    <w:p>
      <w:r>
        <w:rPr>
          <w:b/>
        </w:rPr>
        <w:t xml:space="preserve">Tulos</w:t>
      </w:r>
    </w:p>
    <w:p>
      <w:r>
        <w:t xml:space="preserve">[36.0, 55.0, 57.5, 14.0, -22.0, 49.5, -5.0, -92.0, -73.0]</w:t>
      </w:r>
    </w:p>
    <w:p>
      <w:r>
        <w:rPr>
          <w:b/>
        </w:rPr>
        <w:t xml:space="preserve">Esimerkki 2.55</w:t>
      </w:r>
    </w:p>
    <w:p>
      <w:r>
        <w:t xml:space="preserve">[-61, 40, 90, 28]</w:t>
      </w:r>
    </w:p>
    <w:p>
      <w:r>
        <w:rPr>
          <w:b/>
        </w:rPr>
        <w:t xml:space="preserve">Tulos</w:t>
      </w:r>
    </w:p>
    <w:p>
      <w:r>
        <w:t xml:space="preserve">[-10.5, 65.0, 59.0]</w:t>
      </w:r>
    </w:p>
    <w:p>
      <w:r>
        <w:rPr>
          <w:b/>
        </w:rPr>
        <w:t xml:space="preserve">Esimerkki 2.56</w:t>
      </w:r>
    </w:p>
    <w:p>
      <w:r>
        <w:t xml:space="preserve">[-94, 75, -92, 90, 86, -54, -39, -17, -19, 87, 2, 19, 91, 55, 33]</w:t>
      </w:r>
    </w:p>
    <w:p>
      <w:r>
        <w:rPr>
          <w:b/>
        </w:rPr>
        <w:t xml:space="preserve">Tulos</w:t>
      </w:r>
    </w:p>
    <w:p>
      <w:r>
        <w:t xml:space="preserve">[-9.5, -8.5, -1.0, 88.0, 16.0, -46.5, -28.0, -18.0, 34.0, 44.5, 10.5, 55.0, 73.0, 44.0]</w:t>
      </w:r>
    </w:p>
    <w:p>
      <w:r>
        <w:rPr>
          <w:b/>
        </w:rPr>
        <w:t xml:space="preserve">Esimerkki 2.57</w:t>
      </w:r>
    </w:p>
    <w:p>
      <w:r>
        <w:t xml:space="preserve">[76, -91, -21, -87, -97]</w:t>
      </w:r>
    </w:p>
    <w:p>
      <w:r>
        <w:rPr>
          <w:b/>
        </w:rPr>
        <w:t xml:space="preserve">Tulos</w:t>
      </w:r>
    </w:p>
    <w:p>
      <w:r>
        <w:t xml:space="preserve">[-7.5, -56.0, -54.0, -92.0]</w:t>
      </w:r>
    </w:p>
    <w:p>
      <w:r>
        <w:rPr>
          <w:b/>
        </w:rPr>
        <w:t xml:space="preserve">Esimerkki 2.58</w:t>
      </w:r>
    </w:p>
    <w:p>
      <w:r>
        <w:t xml:space="preserve">[-43, -17, 70, -36, -72, 87, 46, -22, 63, 38, 97, 36, -24, -77, -66]</w:t>
      </w:r>
    </w:p>
    <w:p>
      <w:r>
        <w:rPr>
          <w:b/>
        </w:rPr>
        <w:t xml:space="preserve">Tulos</w:t>
      </w:r>
    </w:p>
    <w:p>
      <w:r>
        <w:t xml:space="preserve">[-30.0, 26.5, 17.0, -54.0, 7.5, 66.5, 12.0, 20.5, 50.5, 67.5, 66.5, 6.0, -50.5, -71.5]</w:t>
      </w:r>
    </w:p>
    <w:p>
      <w:r>
        <w:rPr>
          <w:b/>
        </w:rPr>
        <w:t xml:space="preserve">Esimerkki 2.59</w:t>
      </w:r>
    </w:p>
    <w:p>
      <w:r>
        <w:t xml:space="preserve">[17, -34, 34, 70, -18, 56]</w:t>
      </w:r>
    </w:p>
    <w:p>
      <w:r>
        <w:rPr>
          <w:b/>
        </w:rPr>
        <w:t xml:space="preserve">Tulos</w:t>
      </w:r>
    </w:p>
    <w:p>
      <w:r>
        <w:t xml:space="preserve">[-8.5, 0.0, 52.0, 26.0, 19.0]</w:t>
      </w:r>
    </w:p>
    <w:p>
      <w:r>
        <w:rPr>
          <w:b/>
        </w:rPr>
        <w:t xml:space="preserve">Esimerkki 2.60</w:t>
      </w:r>
    </w:p>
    <w:p>
      <w:r>
        <w:t xml:space="preserve">[58, -5, 43, -83, -62, 51, -90, 29, -13]</w:t>
      </w:r>
    </w:p>
    <w:p>
      <w:r>
        <w:rPr>
          <w:b/>
        </w:rPr>
        <w:t xml:space="preserve">Tulos</w:t>
      </w:r>
    </w:p>
    <w:p>
      <w:r>
        <w:t xml:space="preserve">[26.5, 19.0, -20.0, -72.5, -5.5, -19.5, -30.5, 8.0]</w:t>
      </w:r>
    </w:p>
    <w:p>
      <w:r>
        <w:rPr>
          <w:b/>
        </w:rPr>
        <w:t xml:space="preserve">Esimerkki 2.61</w:t>
      </w:r>
    </w:p>
    <w:p>
      <w:r>
        <w:t xml:space="preserve">[91, -3, -5, -2]</w:t>
      </w:r>
    </w:p>
    <w:p>
      <w:r>
        <w:rPr>
          <w:b/>
        </w:rPr>
        <w:t xml:space="preserve">Tulos</w:t>
      </w:r>
    </w:p>
    <w:p>
      <w:r>
        <w:t xml:space="preserve">[44.0, -4.0, -3.5]</w:t>
      </w:r>
    </w:p>
    <w:p>
      <w:r>
        <w:rPr>
          <w:b/>
        </w:rPr>
        <w:t xml:space="preserve">Esimerkki 2.62</w:t>
      </w:r>
    </w:p>
    <w:p>
      <w:r>
        <w:t xml:space="preserve">[-74, -31, -21, 28, 28, -78, -41, 63, 42, 72, 57, -73]</w:t>
      </w:r>
    </w:p>
    <w:p>
      <w:r>
        <w:rPr>
          <w:b/>
        </w:rPr>
        <w:t xml:space="preserve">Tulos</w:t>
      </w:r>
    </w:p>
    <w:p>
      <w:r>
        <w:t xml:space="preserve">[-52.5, -26.0, 3.5, 28.0, -25.0, -59.5, 11.0, 52.5, 57.0, 64.5, -8.0]</w:t>
      </w:r>
    </w:p>
    <w:p>
      <w:r>
        <w:rPr>
          <w:b/>
        </w:rPr>
        <w:t xml:space="preserve">Esimerkki 2.63</w:t>
      </w:r>
    </w:p>
    <w:p>
      <w:r>
        <w:t xml:space="preserve">[-51, -94, -19, -90, -51, 66, -100, -84]</w:t>
      </w:r>
    </w:p>
    <w:p>
      <w:r>
        <w:rPr>
          <w:b/>
        </w:rPr>
        <w:t xml:space="preserve">Tulos</w:t>
      </w:r>
    </w:p>
    <w:p>
      <w:r>
        <w:t xml:space="preserve">[-72.5, -56.5, -54.5, -70.5, 7.5, -17.0, -92.0]</w:t>
      </w:r>
    </w:p>
    <w:p>
      <w:r>
        <w:rPr>
          <w:b/>
        </w:rPr>
        <w:t xml:space="preserve">Esimerkki 2.64</w:t>
      </w:r>
    </w:p>
    <w:p>
      <w:r>
        <w:t xml:space="preserve">[-33, -57, 83, -44, 44, 80, -58, 75, -41, -60, 24, -88, -91, 94, -32]</w:t>
      </w:r>
    </w:p>
    <w:p>
      <w:r>
        <w:rPr>
          <w:b/>
        </w:rPr>
        <w:t xml:space="preserve">Tulos</w:t>
      </w:r>
    </w:p>
    <w:p>
      <w:r>
        <w:t xml:space="preserve">[-45.0, 13.0, 19.5, 0.0, 62.0, 11.0, 8.5, 17.0, -50.5, -18.0, -32.0, -89.5, 1.5, 31.0]</w:t>
      </w:r>
    </w:p>
    <w:p>
      <w:r>
        <w:rPr>
          <w:b/>
        </w:rPr>
        <w:t xml:space="preserve">Esimerkki 2.65</w:t>
      </w:r>
    </w:p>
    <w:p>
      <w:r>
        <w:t xml:space="preserve">[43, -67, 56]</w:t>
      </w:r>
    </w:p>
    <w:p>
      <w:r>
        <w:rPr>
          <w:b/>
        </w:rPr>
        <w:t xml:space="preserve">Tulos</w:t>
      </w:r>
    </w:p>
    <w:p>
      <w:r>
        <w:t xml:space="preserve">[-12.0, -5.5]</w:t>
      </w:r>
    </w:p>
    <w:p>
      <w:r>
        <w:rPr>
          <w:b/>
        </w:rPr>
        <w:t xml:space="preserve">Esimerkki 2.66</w:t>
      </w:r>
    </w:p>
    <w:p>
      <w:r>
        <w:t xml:space="preserve">[99, -28, -18, -89, -14, -80, -54, -84, -82]</w:t>
      </w:r>
    </w:p>
    <w:p>
      <w:r>
        <w:rPr>
          <w:b/>
        </w:rPr>
        <w:t xml:space="preserve">Tulos</w:t>
      </w:r>
    </w:p>
    <w:p>
      <w:r>
        <w:t xml:space="preserve">[35.5, -23.0, -53.5, -51.5, -47.0, -67.0, -69.0, -83.0]</w:t>
      </w:r>
    </w:p>
    <w:p>
      <w:r>
        <w:rPr>
          <w:b/>
        </w:rPr>
        <w:t xml:space="preserve">Esimerkki 2.67</w:t>
      </w:r>
    </w:p>
    <w:p>
      <w:r>
        <w:t xml:space="preserve">[96, 80, -22, -32, -64, -78, -40]</w:t>
      </w:r>
    </w:p>
    <w:p>
      <w:r>
        <w:rPr>
          <w:b/>
        </w:rPr>
        <w:t xml:space="preserve">Tulos</w:t>
      </w:r>
    </w:p>
    <w:p>
      <w:r>
        <w:t xml:space="preserve">[88.0, 29.0, -27.0, -48.0, -71.0, -59.0]</w:t>
      </w:r>
    </w:p>
    <w:p>
      <w:r>
        <w:rPr>
          <w:b/>
        </w:rPr>
        <w:t xml:space="preserve">Esimerkki 2.68</w:t>
      </w:r>
    </w:p>
    <w:p>
      <w:r>
        <w:t xml:space="preserve">[20, 96, 51, 80]</w:t>
      </w:r>
    </w:p>
    <w:p>
      <w:r>
        <w:rPr>
          <w:b/>
        </w:rPr>
        <w:t xml:space="preserve">Tulos</w:t>
      </w:r>
    </w:p>
    <w:p>
      <w:r>
        <w:t xml:space="preserve">[58.0, 73.5, 65.5]</w:t>
      </w:r>
    </w:p>
    <w:p>
      <w:r>
        <w:rPr>
          <w:b/>
        </w:rPr>
        <w:t xml:space="preserve">Esimerkki 2.69</w:t>
      </w:r>
    </w:p>
    <w:p>
      <w:r>
        <w:t xml:space="preserve">[-1, -37, 69, 46, 94, 82, -48, 39, -50]</w:t>
      </w:r>
    </w:p>
    <w:p>
      <w:r>
        <w:rPr>
          <w:b/>
        </w:rPr>
        <w:t xml:space="preserve">Tulos</w:t>
      </w:r>
    </w:p>
    <w:p>
      <w:r>
        <w:t xml:space="preserve">[-19.0, 16.0, 57.5, 70.0, 88.0, 17.0, -4.5, -5.5]</w:t>
      </w:r>
    </w:p>
    <w:p>
      <w:r>
        <w:rPr>
          <w:b/>
        </w:rPr>
        <w:t xml:space="preserve">Esimerkki 2.70</w:t>
      </w:r>
    </w:p>
    <w:p>
      <w:r>
        <w:t xml:space="preserve">[82, -37, 81]</w:t>
      </w:r>
    </w:p>
    <w:p>
      <w:r>
        <w:rPr>
          <w:b/>
        </w:rPr>
        <w:t xml:space="preserve">Tulos</w:t>
      </w:r>
    </w:p>
    <w:p>
      <w:r>
        <w:t xml:space="preserve">[22.5, 22.0]</w:t>
      </w:r>
    </w:p>
    <w:p>
      <w:r>
        <w:rPr>
          <w:b/>
        </w:rPr>
        <w:t xml:space="preserve">Esimerkki 2.71</w:t>
      </w:r>
    </w:p>
    <w:p>
      <w:r>
        <w:t xml:space="preserve">[-77, -52, 64, 34, -9, 29, -91, 90, 8, -87, 34, 1, -8]</w:t>
      </w:r>
    </w:p>
    <w:p>
      <w:r>
        <w:rPr>
          <w:b/>
        </w:rPr>
        <w:t xml:space="preserve">Tulos</w:t>
      </w:r>
    </w:p>
    <w:p>
      <w:r>
        <w:t xml:space="preserve">[-64.5, 6.0, 49.0, 12.5, 10.0, -31.0, -0.5, 49.0, -39.5, -26.5, 17.5, -3.5]</w:t>
      </w:r>
    </w:p>
    <w:p>
      <w:r>
        <w:rPr>
          <w:b/>
        </w:rPr>
        <w:t xml:space="preserve">Esimerkki 2.72</w:t>
      </w:r>
    </w:p>
    <w:p>
      <w:r>
        <w:t xml:space="preserve">[-89, 49, -91, 15, 79, -26, -33, 35, -25, 20]</w:t>
      </w:r>
    </w:p>
    <w:p>
      <w:r>
        <w:rPr>
          <w:b/>
        </w:rPr>
        <w:t xml:space="preserve">Tulos</w:t>
      </w:r>
    </w:p>
    <w:p>
      <w:r>
        <w:t xml:space="preserve">[-20.0, -21.0, -38.0, 47.0, 26.5, -29.5, 1.0, 5.0, -2.5]</w:t>
      </w:r>
    </w:p>
    <w:p>
      <w:r>
        <w:rPr>
          <w:b/>
        </w:rPr>
        <w:t xml:space="preserve">Esimerkki 2.73</w:t>
      </w:r>
    </w:p>
    <w:p>
      <w:r>
        <w:t xml:space="preserve">[-84, -40, -87, -88, 85, -34, -33, 13, -85, -26, 60, -33, 95]</w:t>
      </w:r>
    </w:p>
    <w:p>
      <w:r>
        <w:rPr>
          <w:b/>
        </w:rPr>
        <w:t xml:space="preserve">Tulos</w:t>
      </w:r>
    </w:p>
    <w:p>
      <w:r>
        <w:t xml:space="preserve">[-62.0, -63.5, -87.5, -1.5, 25.5, -33.5, -10.0, -36.0, -55.5, 17.0, 13.5, 31.0]</w:t>
      </w:r>
    </w:p>
    <w:p>
      <w:r>
        <w:rPr>
          <w:b/>
        </w:rPr>
        <w:t xml:space="preserve">Esimerkki 2.74</w:t>
      </w:r>
    </w:p>
    <w:p>
      <w:r>
        <w:t xml:space="preserve">[-53, 96, 5, -55, 18, -45, -60, -10, -1, 71, -20]</w:t>
      </w:r>
    </w:p>
    <w:p>
      <w:r>
        <w:rPr>
          <w:b/>
        </w:rPr>
        <w:t xml:space="preserve">Tulos</w:t>
      </w:r>
    </w:p>
    <w:p>
      <w:r>
        <w:t xml:space="preserve">[21.5, 50.5, -25.0, -18.5, -13.5, -52.5, -35.0, -5.5, 35.0, 25.5]</w:t>
      </w:r>
    </w:p>
    <w:p>
      <w:r>
        <w:rPr>
          <w:b/>
        </w:rPr>
        <w:t xml:space="preserve">Esimerkki 2.75</w:t>
      </w:r>
    </w:p>
    <w:p>
      <w:r>
        <w:t xml:space="preserve">[82, 83, 68, 64, -35]</w:t>
      </w:r>
    </w:p>
    <w:p>
      <w:r>
        <w:rPr>
          <w:b/>
        </w:rPr>
        <w:t xml:space="preserve">Tulos</w:t>
      </w:r>
    </w:p>
    <w:p>
      <w:r>
        <w:t xml:space="preserve">[82.5, 75.5, 66.0, 14.5]</w:t>
      </w:r>
    </w:p>
    <w:p>
      <w:r>
        <w:rPr>
          <w:b/>
        </w:rPr>
        <w:t xml:space="preserve">Esimerkki 2.76</w:t>
      </w:r>
    </w:p>
    <w:p>
      <w:r>
        <w:t xml:space="preserve">[26, 91, -15, 57, 17]</w:t>
      </w:r>
    </w:p>
    <w:p>
      <w:r>
        <w:rPr>
          <w:b/>
        </w:rPr>
        <w:t xml:space="preserve">Tulos</w:t>
      </w:r>
    </w:p>
    <w:p>
      <w:r>
        <w:t xml:space="preserve">[58.5, 38.0, 21.0, 37.0]</w:t>
      </w:r>
    </w:p>
    <w:p>
      <w:r>
        <w:rPr>
          <w:b/>
        </w:rPr>
        <w:t xml:space="preserve">Esimerkki 2.77</w:t>
      </w:r>
    </w:p>
    <w:p>
      <w:r>
        <w:t xml:space="preserve">[-29, 88, 64]</w:t>
      </w:r>
    </w:p>
    <w:p>
      <w:r>
        <w:rPr>
          <w:b/>
        </w:rPr>
        <w:t xml:space="preserve">Tulos</w:t>
      </w:r>
    </w:p>
    <w:p>
      <w:r>
        <w:t xml:space="preserve">[29.5, 76.0]</w:t>
      </w:r>
    </w:p>
    <w:p>
      <w:r>
        <w:rPr>
          <w:b/>
        </w:rPr>
        <w:t xml:space="preserve">Esimerkki 2.78</w:t>
      </w:r>
    </w:p>
    <w:p>
      <w:r>
        <w:t xml:space="preserve">[-88, 35, 91, 54, -25]</w:t>
      </w:r>
    </w:p>
    <w:p>
      <w:r>
        <w:rPr>
          <w:b/>
        </w:rPr>
        <w:t xml:space="preserve">Tulos</w:t>
      </w:r>
    </w:p>
    <w:p>
      <w:r>
        <w:t xml:space="preserve">[-26.5, 63.0, 72.5, 14.5]</w:t>
      </w:r>
    </w:p>
    <w:p>
      <w:r>
        <w:rPr>
          <w:b/>
        </w:rPr>
        <w:t xml:space="preserve">Esimerkki 2.79</w:t>
      </w:r>
    </w:p>
    <w:p>
      <w:r>
        <w:t xml:space="preserve">[16, -32, 19, 38]</w:t>
      </w:r>
    </w:p>
    <w:p>
      <w:r>
        <w:rPr>
          <w:b/>
        </w:rPr>
        <w:t xml:space="preserve">Tulos</w:t>
      </w:r>
    </w:p>
    <w:p>
      <w:r>
        <w:t xml:space="preserve">[-8.0, -6.5, 28.5]</w:t>
      </w:r>
    </w:p>
    <w:p>
      <w:r>
        <w:rPr>
          <w:b/>
        </w:rPr>
        <w:t xml:space="preserve">Esimerkki 2.80</w:t>
      </w:r>
    </w:p>
    <w:p>
      <w:r>
        <w:t xml:space="preserve">[-87, -68, -26, -61, -32, 29, -14, -35, -98, 26]</w:t>
      </w:r>
    </w:p>
    <w:p>
      <w:r>
        <w:rPr>
          <w:b/>
        </w:rPr>
        <w:t xml:space="preserve">Tulos</w:t>
      </w:r>
    </w:p>
    <w:p>
      <w:r>
        <w:t xml:space="preserve">[-77.5, -47.0, -43.5, -46.5, -1.5, 7.5, -24.5, -66.5, -36.0]</w:t>
      </w:r>
    </w:p>
    <w:p>
      <w:r>
        <w:rPr>
          <w:b/>
        </w:rPr>
        <w:t xml:space="preserve">Esimerkki 2.81</w:t>
      </w:r>
    </w:p>
    <w:p>
      <w:r>
        <w:t xml:space="preserve">[65, 27, 91, -39, -40, 73, -87, 11, 87, -59, -14]</w:t>
      </w:r>
    </w:p>
    <w:p>
      <w:r>
        <w:rPr>
          <w:b/>
        </w:rPr>
        <w:t xml:space="preserve">Tulos</w:t>
      </w:r>
    </w:p>
    <w:p>
      <w:r>
        <w:t xml:space="preserve">[46.0, 59.0, 26.0, -39.5, 16.5, -7.0, -38.0, 49.0, 14.0, -36.5]</w:t>
      </w:r>
    </w:p>
    <w:p>
      <w:r>
        <w:rPr>
          <w:b/>
        </w:rPr>
        <w:t xml:space="preserve">Esimerkki 2.82</w:t>
      </w:r>
    </w:p>
    <w:p>
      <w:r>
        <w:t xml:space="preserve">[88, -9, 3, -14, -66, -66, 25]</w:t>
      </w:r>
    </w:p>
    <w:p>
      <w:r>
        <w:rPr>
          <w:b/>
        </w:rPr>
        <w:t xml:space="preserve">Tulos</w:t>
      </w:r>
    </w:p>
    <w:p>
      <w:r>
        <w:t xml:space="preserve">[39.5, -3.0, -5.5, -40.0, -66.0, -20.5]</w:t>
      </w:r>
    </w:p>
    <w:p>
      <w:r>
        <w:rPr>
          <w:b/>
        </w:rPr>
        <w:t xml:space="preserve">Esimerkki 2.83</w:t>
      </w:r>
    </w:p>
    <w:p>
      <w:r>
        <w:t xml:space="preserve">[43, 7, -79, 22]</w:t>
      </w:r>
    </w:p>
    <w:p>
      <w:r>
        <w:rPr>
          <w:b/>
        </w:rPr>
        <w:t xml:space="preserve">Tulos</w:t>
      </w:r>
    </w:p>
    <w:p>
      <w:r>
        <w:t xml:space="preserve">[25.0, -36.0, -28.5]</w:t>
      </w:r>
    </w:p>
    <w:p>
      <w:r>
        <w:rPr>
          <w:b/>
        </w:rPr>
        <w:t xml:space="preserve">Esimerkki 2.84</w:t>
      </w:r>
    </w:p>
    <w:p>
      <w:r>
        <w:t xml:space="preserve">[-59, -68, -18, -94, 57]</w:t>
      </w:r>
    </w:p>
    <w:p>
      <w:r>
        <w:rPr>
          <w:b/>
        </w:rPr>
        <w:t xml:space="preserve">Tulos</w:t>
      </w:r>
    </w:p>
    <w:p>
      <w:r>
        <w:t xml:space="preserve">[-63.5, -43.0, -56.0, -18.5]</w:t>
      </w:r>
    </w:p>
    <w:p>
      <w:r>
        <w:rPr>
          <w:b/>
        </w:rPr>
        <w:t xml:space="preserve">Esimerkki 2.85</w:t>
      </w:r>
    </w:p>
    <w:p>
      <w:r>
        <w:t xml:space="preserve">[-55, 42, 30, -2, 12, -38, 20, 64, -41, 55, 87]</w:t>
      </w:r>
    </w:p>
    <w:p>
      <w:r>
        <w:rPr>
          <w:b/>
        </w:rPr>
        <w:t xml:space="preserve">Tulos</w:t>
      </w:r>
    </w:p>
    <w:p>
      <w:r>
        <w:t xml:space="preserve">[-6.5, 36.0, 14.0, 5.0, -13.0, -9.0, 42.0, 11.5, 7.0, 71.0]</w:t>
      </w:r>
    </w:p>
    <w:p>
      <w:r>
        <w:rPr>
          <w:b/>
        </w:rPr>
        <w:t xml:space="preserve">Esimerkki 2.86</w:t>
      </w:r>
    </w:p>
    <w:p>
      <w:r>
        <w:t xml:space="preserve">[-95, 26, -50, -48, 70, 60, -95]</w:t>
      </w:r>
    </w:p>
    <w:p>
      <w:r>
        <w:rPr>
          <w:b/>
        </w:rPr>
        <w:t xml:space="preserve">Tulos</w:t>
      </w:r>
    </w:p>
    <w:p>
      <w:r>
        <w:t xml:space="preserve">[-34.5, -12.0, -49.0, 11.0, 65.0, -17.5]</w:t>
      </w:r>
    </w:p>
    <w:p>
      <w:r>
        <w:rPr>
          <w:b/>
        </w:rPr>
        <w:t xml:space="preserve">Esimerkki 2.87</w:t>
      </w:r>
    </w:p>
    <w:p>
      <w:r>
        <w:t xml:space="preserve">[76, 41, 52, 57, 6, -73, -21, -36, -85, 75, -35, 93]</w:t>
      </w:r>
    </w:p>
    <w:p>
      <w:r>
        <w:rPr>
          <w:b/>
        </w:rPr>
        <w:t xml:space="preserve">Tulos</w:t>
      </w:r>
    </w:p>
    <w:p>
      <w:r>
        <w:t xml:space="preserve">[58.5, 46.5, 54.5, 31.5, -33.5, -47.0, -28.5, -60.5, -5.0, 20.0, 29.0]</w:t>
      </w:r>
    </w:p>
    <w:p>
      <w:r>
        <w:rPr>
          <w:b/>
        </w:rPr>
        <w:t xml:space="preserve">Esimerkki 2.88</w:t>
      </w:r>
    </w:p>
    <w:p>
      <w:r>
        <w:t xml:space="preserve">[24, -5, -98, 47, 31, 96, 11, 87, 48, -31]</w:t>
      </w:r>
    </w:p>
    <w:p>
      <w:r>
        <w:rPr>
          <w:b/>
        </w:rPr>
        <w:t xml:space="preserve">Tulos</w:t>
      </w:r>
    </w:p>
    <w:p>
      <w:r>
        <w:t xml:space="preserve">[9.5, -51.5, -25.5, 39.0, 63.5, 53.5, 49.0, 67.5, 8.5]</w:t>
      </w:r>
    </w:p>
    <w:p>
      <w:r>
        <w:rPr>
          <w:b/>
        </w:rPr>
        <w:t xml:space="preserve">Esimerkki 2.89</w:t>
      </w:r>
    </w:p>
    <w:p>
      <w:r>
        <w:t xml:space="preserve">[-93, -60, -24, -26, -61, -12, 40, 57, -50, -45, -8, -86, 94, 68]</w:t>
      </w:r>
    </w:p>
    <w:p>
      <w:r>
        <w:rPr>
          <w:b/>
        </w:rPr>
        <w:t xml:space="preserve">Tulos</w:t>
      </w:r>
    </w:p>
    <w:p>
      <w:r>
        <w:t xml:space="preserve">[-76.5, -42.0, -25.0, -43.5, -36.5, 14.0, 48.5, 3.5, -47.5, -26.5, -47.0, 4.0, 81.0]</w:t>
      </w:r>
    </w:p>
    <w:p>
      <w:r>
        <w:rPr>
          <w:b/>
        </w:rPr>
        <w:t xml:space="preserve">Esimerkki 2.90</w:t>
      </w:r>
    </w:p>
    <w:p>
      <w:r>
        <w:t xml:space="preserve">[12, 45]</w:t>
      </w:r>
    </w:p>
    <w:p>
      <w:r>
        <w:rPr>
          <w:b/>
        </w:rPr>
        <w:t xml:space="preserve">Tulos</w:t>
      </w:r>
    </w:p>
    <w:p>
      <w:r>
        <w:t xml:space="preserve">[28.5]</w:t>
      </w:r>
    </w:p>
    <w:p>
      <w:r>
        <w:rPr>
          <w:b/>
        </w:rPr>
        <w:t xml:space="preserve">Esimerkki 2.91</w:t>
      </w:r>
    </w:p>
    <w:p>
      <w:r>
        <w:t xml:space="preserve">[16, -48, -44, -40, -46, -50, -78, 11, -1, -54, -30, -64]</w:t>
      </w:r>
    </w:p>
    <w:p>
      <w:r>
        <w:rPr>
          <w:b/>
        </w:rPr>
        <w:t xml:space="preserve">Tulos</w:t>
      </w:r>
    </w:p>
    <w:p>
      <w:r>
        <w:t xml:space="preserve">[-16.0, -46.0, -42.0, -43.0, -48.0, -64.0, -33.5, 5.0, -27.5, -42.0, -47.0]</w:t>
      </w:r>
    </w:p>
    <w:p>
      <w:r>
        <w:rPr>
          <w:b/>
        </w:rPr>
        <w:t xml:space="preserve">Esimerkki 2.92</w:t>
      </w:r>
    </w:p>
    <w:p>
      <w:r>
        <w:t xml:space="preserve">[72, -57, 86, 74, -9, -49, -99, 80, 79, 84, -68]</w:t>
      </w:r>
    </w:p>
    <w:p>
      <w:r>
        <w:rPr>
          <w:b/>
        </w:rPr>
        <w:t xml:space="preserve">Tulos</w:t>
      </w:r>
    </w:p>
    <w:p>
      <w:r>
        <w:t xml:space="preserve">[7.5, 14.5, 80.0, 32.5, -29.0, -74.0, -9.5, 79.5, 81.5, 8.0]</w:t>
      </w:r>
    </w:p>
    <w:p>
      <w:r>
        <w:rPr>
          <w:b/>
        </w:rPr>
        <w:t xml:space="preserve">Esimerkki 2.93</w:t>
      </w:r>
    </w:p>
    <w:p>
      <w:r>
        <w:t xml:space="preserve">[-2, 54, 35, -67]</w:t>
      </w:r>
    </w:p>
    <w:p>
      <w:r>
        <w:rPr>
          <w:b/>
        </w:rPr>
        <w:t xml:space="preserve">Tulos</w:t>
      </w:r>
    </w:p>
    <w:p>
      <w:r>
        <w:t xml:space="preserve">[26.0, 44.5, -16.0]</w:t>
      </w:r>
    </w:p>
    <w:p>
      <w:r>
        <w:rPr>
          <w:b/>
        </w:rPr>
        <w:t xml:space="preserve">Esimerkki 2.94</w:t>
      </w:r>
    </w:p>
    <w:p>
      <w:r>
        <w:t xml:space="preserve">[99, -11, -47, 27]</w:t>
      </w:r>
    </w:p>
    <w:p>
      <w:r>
        <w:rPr>
          <w:b/>
        </w:rPr>
        <w:t xml:space="preserve">Tulos</w:t>
      </w:r>
    </w:p>
    <w:p>
      <w:r>
        <w:t xml:space="preserve">[44.0, -29.0, -10.0]</w:t>
      </w:r>
    </w:p>
    <w:p>
      <w:r>
        <w:rPr>
          <w:b/>
        </w:rPr>
        <w:t xml:space="preserve">Esimerkki 2.95</w:t>
      </w:r>
    </w:p>
    <w:p>
      <w:r>
        <w:t xml:space="preserve">[71, -42, 64]</w:t>
      </w:r>
    </w:p>
    <w:p>
      <w:r>
        <w:rPr>
          <w:b/>
        </w:rPr>
        <w:t xml:space="preserve">Tulos</w:t>
      </w:r>
    </w:p>
    <w:p>
      <w:r>
        <w:t xml:space="preserve">[14.5, 11.0]</w:t>
      </w:r>
    </w:p>
    <w:p>
      <w:r>
        <w:rPr>
          <w:b/>
        </w:rPr>
        <w:t xml:space="preserve">Esimerkki 2.96</w:t>
      </w:r>
    </w:p>
    <w:p>
      <w:r>
        <w:t xml:space="preserve">[93, -82]</w:t>
      </w:r>
    </w:p>
    <w:p>
      <w:r>
        <w:rPr>
          <w:b/>
        </w:rPr>
        <w:t xml:space="preserve">Tulos</w:t>
      </w:r>
    </w:p>
    <w:p>
      <w:r>
        <w:t xml:space="preserve">[5.5]</w:t>
      </w:r>
    </w:p>
    <w:p>
      <w:r>
        <w:rPr>
          <w:b/>
        </w:rPr>
        <w:t xml:space="preserve">Esimerkki 2.97</w:t>
      </w:r>
    </w:p>
    <w:p>
      <w:r>
        <w:t xml:space="preserve">[55, 23, 4, -99, 5, 65, 72, -35, -43, -63]</w:t>
      </w:r>
    </w:p>
    <w:p>
      <w:r>
        <w:rPr>
          <w:b/>
        </w:rPr>
        <w:t xml:space="preserve">Tulos</w:t>
      </w:r>
    </w:p>
    <w:p>
      <w:r>
        <w:t xml:space="preserve">[39.0, 13.5, -47.5, -47.0, 35.0, 68.5, 18.5, -39.0, -53.0]</w:t>
      </w:r>
    </w:p>
    <w:p>
      <w:r>
        <w:rPr>
          <w:b/>
        </w:rPr>
        <w:t xml:space="preserve">Esimerkki 2.98</w:t>
      </w:r>
    </w:p>
    <w:p>
      <w:r>
        <w:t xml:space="preserve">[-80, -95, 61, -96, 44, 18, 84, -7]</w:t>
      </w:r>
    </w:p>
    <w:p>
      <w:r>
        <w:rPr>
          <w:b/>
        </w:rPr>
        <w:t xml:space="preserve">Tulos</w:t>
      </w:r>
    </w:p>
    <w:p>
      <w:r>
        <w:t xml:space="preserve">[-87.5, -17.0, -17.5, -26.0, 31.0, 51.0, 38.5]</w:t>
      </w:r>
    </w:p>
    <w:p>
      <w:r>
        <w:rPr>
          <w:b/>
        </w:rPr>
        <w:t xml:space="preserve">Esimerkki 2.99</w:t>
      </w:r>
    </w:p>
    <w:p>
      <w:r>
        <w:t xml:space="preserve">[-38, -95, -49, -46, 5, -19, -36, 64, -78, -4, -62]</w:t>
      </w:r>
    </w:p>
    <w:p>
      <w:r>
        <w:rPr>
          <w:b/>
        </w:rPr>
        <w:t xml:space="preserve">Tulos</w:t>
      </w:r>
    </w:p>
    <w:p>
      <w:r>
        <w:t xml:space="preserve">[-66.5, -72.0, -47.5, -20.5, -7.0, -27.5, 14.0, -7.0, -41.0, -33.0]</w:t>
      </w:r>
    </w:p>
    <w:p>
      <w:r>
        <w:rPr>
          <w:b/>
        </w:rPr>
        <w:t xml:space="preserve">Esimerkki 2.100</w:t>
      </w:r>
    </w:p>
    <w:p>
      <w:r>
        <w:t xml:space="preserve">[-91, -13, 93, -32, 45, 35, -46, 66, -23]</w:t>
      </w:r>
    </w:p>
    <w:p>
      <w:r>
        <w:rPr>
          <w:b/>
        </w:rPr>
        <w:t xml:space="preserve">Tulos</w:t>
      </w:r>
    </w:p>
    <w:p>
      <w:r>
        <w:t xml:space="preserve">[-52.0, 40.0, 30.5, 6.5, 40.0, -5.5, 10.0, 21.5]</w:t>
      </w:r>
    </w:p>
    <w:p>
      <w:r>
        <w:rPr>
          <w:b/>
        </w:rPr>
        <w:t xml:space="preserve">Esimerkki 2.101</w:t>
      </w:r>
    </w:p>
    <w:p>
      <w:r>
        <w:t xml:space="preserve">[-87, -36, 76, -47, -6, -13, 33, 40, 19]</w:t>
      </w:r>
    </w:p>
    <w:p>
      <w:r>
        <w:rPr>
          <w:b/>
        </w:rPr>
        <w:t xml:space="preserve">Tulos</w:t>
      </w:r>
    </w:p>
    <w:p>
      <w:r>
        <w:t xml:space="preserve">[-61.5, 20.0, 14.5, -26.5, -9.5, 10.0, 36.5, 29.5]</w:t>
      </w:r>
    </w:p>
    <w:p>
      <w:r>
        <w:rPr>
          <w:b/>
        </w:rPr>
        <w:t xml:space="preserve">Esimerkki 2.102</w:t>
      </w:r>
    </w:p>
    <w:p>
      <w:r>
        <w:t xml:space="preserve">[-20, 31, -46, 78]</w:t>
      </w:r>
    </w:p>
    <w:p>
      <w:r>
        <w:rPr>
          <w:b/>
        </w:rPr>
        <w:t xml:space="preserve">Tulos</w:t>
      </w:r>
    </w:p>
    <w:p>
      <w:r>
        <w:t xml:space="preserve">[5.5, -7.5, 16.0]</w:t>
      </w:r>
    </w:p>
    <w:p>
      <w:r>
        <w:rPr>
          <w:b/>
        </w:rPr>
        <w:t xml:space="preserve">Esimerkki 2.103</w:t>
      </w:r>
    </w:p>
    <w:p>
      <w:r>
        <w:t xml:space="preserve">[-51, -25, -51, 46, -78, 9, -14, -14, -25, 79, 56, -5]</w:t>
      </w:r>
    </w:p>
    <w:p>
      <w:r>
        <w:rPr>
          <w:b/>
        </w:rPr>
        <w:t xml:space="preserve">Tulos</w:t>
      </w:r>
    </w:p>
    <w:p>
      <w:r>
        <w:t xml:space="preserve">[-38.0, -38.0, -2.5, -16.0, -34.5, -2.5, -14.0, -19.5, 27.0, 67.5, 25.5]</w:t>
      </w:r>
    </w:p>
    <w:p>
      <w:r>
        <w:rPr>
          <w:b/>
        </w:rPr>
        <w:t xml:space="preserve">Esimerkki 2.104</w:t>
      </w:r>
    </w:p>
    <w:p>
      <w:r>
        <w:t xml:space="preserve">[84, -18, 68, -55]</w:t>
      </w:r>
    </w:p>
    <w:p>
      <w:r>
        <w:rPr>
          <w:b/>
        </w:rPr>
        <w:t xml:space="preserve">Tulos</w:t>
      </w:r>
    </w:p>
    <w:p>
      <w:r>
        <w:t xml:space="preserve">[33.0, 25.0, 6.5]</w:t>
      </w:r>
    </w:p>
    <w:p>
      <w:r>
        <w:rPr>
          <w:b/>
        </w:rPr>
        <w:t xml:space="preserve">Esimerkki 2.105</w:t>
      </w:r>
    </w:p>
    <w:p>
      <w:r>
        <w:t xml:space="preserve">[-79, 9, 21, -94, -85, -9]</w:t>
      </w:r>
    </w:p>
    <w:p>
      <w:r>
        <w:rPr>
          <w:b/>
        </w:rPr>
        <w:t xml:space="preserve">Tulos</w:t>
      </w:r>
    </w:p>
    <w:p>
      <w:r>
        <w:t xml:space="preserve">[-35.0, 15.0, -36.5, -89.5, -47.0]</w:t>
      </w:r>
    </w:p>
    <w:p>
      <w:r>
        <w:rPr>
          <w:b/>
        </w:rPr>
        <w:t xml:space="preserve">Esimerkki 2.106</w:t>
      </w:r>
    </w:p>
    <w:p>
      <w:r>
        <w:t xml:space="preserve">[40, 64, 46, -18, 75, 29, -73, -28]</w:t>
      </w:r>
    </w:p>
    <w:p>
      <w:r>
        <w:rPr>
          <w:b/>
        </w:rPr>
        <w:t xml:space="preserve">Tulos</w:t>
      </w:r>
    </w:p>
    <w:p>
      <w:r>
        <w:t xml:space="preserve">[52.0, 55.0, 14.0, 28.5, 52.0, -22.0, -50.5]</w:t>
      </w:r>
    </w:p>
    <w:p>
      <w:r>
        <w:rPr>
          <w:b/>
        </w:rPr>
        <w:t xml:space="preserve">Esimerkki 2.107</w:t>
      </w:r>
    </w:p>
    <w:p>
      <w:r>
        <w:t xml:space="preserve">[-78, -89, -72, 90, -85, -78, -35]</w:t>
      </w:r>
    </w:p>
    <w:p>
      <w:r>
        <w:rPr>
          <w:b/>
        </w:rPr>
        <w:t xml:space="preserve">Tulos</w:t>
      </w:r>
    </w:p>
    <w:p>
      <w:r>
        <w:t xml:space="preserve">[-83.5, -80.5, 9.0, 2.5, -81.5, -56.5]</w:t>
      </w:r>
    </w:p>
    <w:p>
      <w:r>
        <w:rPr>
          <w:b/>
        </w:rPr>
        <w:t xml:space="preserve">Esimerkki 2.108</w:t>
      </w:r>
    </w:p>
    <w:p>
      <w:r>
        <w:t xml:space="preserve">[9, -7, 69, 72, 79, 3, 15, -95, -21]</w:t>
      </w:r>
    </w:p>
    <w:p>
      <w:r>
        <w:rPr>
          <w:b/>
        </w:rPr>
        <w:t xml:space="preserve">Tulos</w:t>
      </w:r>
    </w:p>
    <w:p>
      <w:r>
        <w:t xml:space="preserve">[1.0, 31.0, 70.5, 75.5, 41.0, 9.0, -40.0, -58.0]</w:t>
      </w:r>
    </w:p>
    <w:p>
      <w:r>
        <w:rPr>
          <w:b/>
        </w:rPr>
        <w:t xml:space="preserve">Esimerkki 2.109</w:t>
      </w:r>
    </w:p>
    <w:p>
      <w:r>
        <w:t xml:space="preserve">[-25, -24, -68, -25, -68, 62, 90, 7, -62, -70]</w:t>
      </w:r>
    </w:p>
    <w:p>
      <w:r>
        <w:rPr>
          <w:b/>
        </w:rPr>
        <w:t xml:space="preserve">Tulos</w:t>
      </w:r>
    </w:p>
    <w:p>
      <w:r>
        <w:t xml:space="preserve">[-24.5, -46.0, -46.5, -46.5, -3.0, 76.0, 48.5, -27.5, -66.0]</w:t>
      </w:r>
    </w:p>
    <w:p>
      <w:r>
        <w:rPr>
          <w:b/>
        </w:rPr>
        <w:t xml:space="preserve">Esimerkki 2.110</w:t>
      </w:r>
    </w:p>
    <w:p>
      <w:r>
        <w:t xml:space="preserve">[98, 100, 92, -48, -97, 2, -100, -19, 87, 61, 22, -61, -7]</w:t>
      </w:r>
    </w:p>
    <w:p>
      <w:r>
        <w:rPr>
          <w:b/>
        </w:rPr>
        <w:t xml:space="preserve">Tulos</w:t>
      </w:r>
    </w:p>
    <w:p>
      <w:r>
        <w:t xml:space="preserve">[99.0, 96.0, 22.0, -72.5, -47.5, -49.0, -59.5, 34.0, 74.0, 41.5, -19.5, -34.0]</w:t>
      </w:r>
    </w:p>
    <w:p>
      <w:r>
        <w:rPr>
          <w:b/>
        </w:rPr>
        <w:t xml:space="preserve">Esimerkki 2.111</w:t>
      </w:r>
    </w:p>
    <w:p>
      <w:r>
        <w:t xml:space="preserve">[-52, -51]</w:t>
      </w:r>
    </w:p>
    <w:p>
      <w:r>
        <w:rPr>
          <w:b/>
        </w:rPr>
        <w:t xml:space="preserve">Tulos</w:t>
      </w:r>
    </w:p>
    <w:p>
      <w:r>
        <w:t xml:space="preserve">[-51.5]</w:t>
      </w:r>
    </w:p>
    <w:p>
      <w:r>
        <w:rPr>
          <w:b/>
        </w:rPr>
        <w:t xml:space="preserve">Esimerkki 2.112</w:t>
      </w:r>
    </w:p>
    <w:p>
      <w:r>
        <w:t xml:space="preserve">[88, -83]</w:t>
      </w:r>
    </w:p>
    <w:p>
      <w:r>
        <w:rPr>
          <w:b/>
        </w:rPr>
        <w:t xml:space="preserve">Tulos</w:t>
      </w:r>
    </w:p>
    <w:p>
      <w:r>
        <w:t xml:space="preserve">[2.5]</w:t>
      </w:r>
    </w:p>
    <w:p>
      <w:r>
        <w:rPr>
          <w:b/>
        </w:rPr>
        <w:t xml:space="preserve">Esimerkki 2.113</w:t>
      </w:r>
    </w:p>
    <w:p>
      <w:r>
        <w:t xml:space="preserve">[-48, 34, 51, 75, 8, 38, -36, -57, -99, 83, 55, 95, 27, -55]</w:t>
      </w:r>
    </w:p>
    <w:p>
      <w:r>
        <w:rPr>
          <w:b/>
        </w:rPr>
        <w:t xml:space="preserve">Tulos</w:t>
      </w:r>
    </w:p>
    <w:p>
      <w:r>
        <w:t xml:space="preserve">[-7.0, 42.5, 63.0, 41.5, 23.0, 1.0, -46.5, -78.0, -8.0, 69.0, 75.0, 61.0, -14.0]</w:t>
      </w:r>
    </w:p>
    <w:p>
      <w:r>
        <w:rPr>
          <w:b/>
        </w:rPr>
        <w:t xml:space="preserve">Esimerkki 2.114</w:t>
      </w:r>
    </w:p>
    <w:p>
      <w:r>
        <w:t xml:space="preserve">[0, -39, -70, 0, -7, 62, -66, 54, 8, 58, -48, 57]</w:t>
      </w:r>
    </w:p>
    <w:p>
      <w:r>
        <w:rPr>
          <w:b/>
        </w:rPr>
        <w:t xml:space="preserve">Tulos</w:t>
      </w:r>
    </w:p>
    <w:p>
      <w:r>
        <w:t xml:space="preserve">[-19.5, -54.5, -35.0, -3.5, 27.5, -2.0, -6.0, 31.0, 33.0, 5.0, 4.5]</w:t>
      </w:r>
    </w:p>
    <w:p>
      <w:r>
        <w:rPr>
          <w:b/>
        </w:rPr>
        <w:t xml:space="preserve">Esimerkki 2.115</w:t>
      </w:r>
    </w:p>
    <w:p>
      <w:r>
        <w:t xml:space="preserve">[68, 89]</w:t>
      </w:r>
    </w:p>
    <w:p>
      <w:r>
        <w:rPr>
          <w:b/>
        </w:rPr>
        <w:t xml:space="preserve">Tulos</w:t>
      </w:r>
    </w:p>
    <w:p>
      <w:r>
        <w:t xml:space="preserve">[78.5]</w:t>
      </w:r>
    </w:p>
    <w:p>
      <w:r>
        <w:rPr>
          <w:b/>
        </w:rPr>
        <w:t xml:space="preserve">Esimerkki 2.116</w:t>
      </w:r>
    </w:p>
    <w:p>
      <w:r>
        <w:t xml:space="preserve">[13, 22, -77, 33, -84, -42, 35, 25, -20, 86, 42]</w:t>
      </w:r>
    </w:p>
    <w:p>
      <w:r>
        <w:rPr>
          <w:b/>
        </w:rPr>
        <w:t xml:space="preserve">Tulos</w:t>
      </w:r>
    </w:p>
    <w:p>
      <w:r>
        <w:t xml:space="preserve">[17.5, -27.5, -22.0, -25.5, -63.0, -3.5, 30.0, 2.5, 33.0, 64.0]</w:t>
      </w:r>
    </w:p>
    <w:p>
      <w:r>
        <w:rPr>
          <w:b/>
        </w:rPr>
        <w:t xml:space="preserve">Esimerkki 2.117</w:t>
      </w:r>
    </w:p>
    <w:p>
      <w:r>
        <w:t xml:space="preserve">[84, 8, -15, -40, 44, -97, 29, -70, 16, 48, 100, -76, 91, 44]</w:t>
      </w:r>
    </w:p>
    <w:p>
      <w:r>
        <w:rPr>
          <w:b/>
        </w:rPr>
        <w:t xml:space="preserve">Tulos</w:t>
      </w:r>
    </w:p>
    <w:p>
      <w:r>
        <w:t xml:space="preserve">[46.0, -3.5, -27.5, 2.0, -26.5, -34.0, -20.5, -27.0, 32.0, 74.0, 12.0, 7.5, 67.5]</w:t>
      </w:r>
    </w:p>
    <w:p>
      <w:r>
        <w:rPr>
          <w:b/>
        </w:rPr>
        <w:t xml:space="preserve">Esimerkki 2.118</w:t>
      </w:r>
    </w:p>
    <w:p>
      <w:r>
        <w:t xml:space="preserve">[63, -98, -87, -87, -32, -16, 27, 1, 89, 17, 70, 99, 94, -50]</w:t>
      </w:r>
    </w:p>
    <w:p>
      <w:r>
        <w:rPr>
          <w:b/>
        </w:rPr>
        <w:t xml:space="preserve">Tulos</w:t>
      </w:r>
    </w:p>
    <w:p>
      <w:r>
        <w:t xml:space="preserve">[-17.5, -92.5, -87.0, -59.5, -24.0, 5.5, 14.0, 45.0, 53.0, 43.5, 84.5, 96.5, 22.0]</w:t>
      </w:r>
    </w:p>
    <w:p>
      <w:r>
        <w:rPr>
          <w:b/>
        </w:rPr>
        <w:t xml:space="preserve">Esimerkki 2.119</w:t>
      </w:r>
    </w:p>
    <w:p>
      <w:r>
        <w:t xml:space="preserve">[-88, 72, -95, -32, -49]</w:t>
      </w:r>
    </w:p>
    <w:p>
      <w:r>
        <w:rPr>
          <w:b/>
        </w:rPr>
        <w:t xml:space="preserve">Tulos</w:t>
      </w:r>
    </w:p>
    <w:p>
      <w:r>
        <w:t xml:space="preserve">[-8.0, -11.5, -63.5, -40.5]</w:t>
      </w:r>
    </w:p>
    <w:p>
      <w:r>
        <w:rPr>
          <w:b/>
        </w:rPr>
        <w:t xml:space="preserve">Esimerkki 2.120</w:t>
      </w:r>
    </w:p>
    <w:p>
      <w:r>
        <w:t xml:space="preserve">[-22, -53, 37, 32, -90, -40, 47, -61, 33, 65, 49]</w:t>
      </w:r>
    </w:p>
    <w:p>
      <w:r>
        <w:rPr>
          <w:b/>
        </w:rPr>
        <w:t xml:space="preserve">Tulos</w:t>
      </w:r>
    </w:p>
    <w:p>
      <w:r>
        <w:t xml:space="preserve">[-37.5, -8.0, 34.5, -29.0, -65.0, 3.5, -7.0, -14.0, 49.0, 57.0]</w:t>
      </w:r>
    </w:p>
    <w:p>
      <w:r>
        <w:rPr>
          <w:b/>
        </w:rPr>
        <w:t xml:space="preserve">Esimerkki 2.121</w:t>
      </w:r>
    </w:p>
    <w:p>
      <w:r>
        <w:t xml:space="preserve">[47, -19, 57, -38, 27, 10, 63, -60, -88, -53, -71, 58]</w:t>
      </w:r>
    </w:p>
    <w:p>
      <w:r>
        <w:rPr>
          <w:b/>
        </w:rPr>
        <w:t xml:space="preserve">Tulos</w:t>
      </w:r>
    </w:p>
    <w:p>
      <w:r>
        <w:t xml:space="preserve">[14.0, 19.0, 9.5, -5.5, 18.5, 36.5, 1.5, -74.0, -70.5, -62.0, -6.5]</w:t>
      </w:r>
    </w:p>
    <w:p>
      <w:r>
        <w:rPr>
          <w:b/>
        </w:rPr>
        <w:t xml:space="preserve">Esimerkki 2.122</w:t>
      </w:r>
    </w:p>
    <w:p>
      <w:r>
        <w:t xml:space="preserve">[-10, 97, -27, 48, 74, 67]</w:t>
      </w:r>
    </w:p>
    <w:p>
      <w:r>
        <w:rPr>
          <w:b/>
        </w:rPr>
        <w:t xml:space="preserve">Tulos</w:t>
      </w:r>
    </w:p>
    <w:p>
      <w:r>
        <w:t xml:space="preserve">[43.5, 35.0, 10.5, 61.0, 70.5]</w:t>
      </w:r>
    </w:p>
    <w:p>
      <w:r>
        <w:rPr>
          <w:b/>
        </w:rPr>
        <w:t xml:space="preserve">Esimerkki 2.123</w:t>
      </w:r>
    </w:p>
    <w:p>
      <w:r>
        <w:t xml:space="preserve">[23, -24, 30, 0, -92]</w:t>
      </w:r>
    </w:p>
    <w:p>
      <w:r>
        <w:rPr>
          <w:b/>
        </w:rPr>
        <w:t xml:space="preserve">Tulos</w:t>
      </w:r>
    </w:p>
    <w:p>
      <w:r>
        <w:t xml:space="preserve">[-0.5, 3.0, 15.0, -46.0]</w:t>
      </w:r>
    </w:p>
    <w:p>
      <w:r>
        <w:rPr>
          <w:b/>
        </w:rPr>
        <w:t xml:space="preserve">Esimerkki 2.124</w:t>
      </w:r>
    </w:p>
    <w:p>
      <w:r>
        <w:t xml:space="preserve">[-21, 88, 84, -34, 27, -2, 35, 82, -100, -92, -45, 61, 68, -42]</w:t>
      </w:r>
    </w:p>
    <w:p>
      <w:r>
        <w:rPr>
          <w:b/>
        </w:rPr>
        <w:t xml:space="preserve">Tulos</w:t>
      </w:r>
    </w:p>
    <w:p>
      <w:r>
        <w:t xml:space="preserve">[33.5, 86.0, 25.0, -3.5, 12.5, 16.5, 58.5, -9.0, -96.0, -68.5, 8.0, 64.5, 13.0]</w:t>
      </w:r>
    </w:p>
    <w:p>
      <w:r>
        <w:rPr>
          <w:b/>
        </w:rPr>
        <w:t xml:space="preserve">Esimerkki 2.125</w:t>
      </w:r>
    </w:p>
    <w:p>
      <w:r>
        <w:t xml:space="preserve">[-87, 92, 35, 57, -39, 63, -83, 50, -15, -58, 2, -92, -100, 45, 90]</w:t>
      </w:r>
    </w:p>
    <w:p>
      <w:r>
        <w:rPr>
          <w:b/>
        </w:rPr>
        <w:t xml:space="preserve">Tulos</w:t>
      </w:r>
    </w:p>
    <w:p>
      <w:r>
        <w:t xml:space="preserve">[2.5, 63.5, 46.0, 9.0, 12.0, -10.0, -16.5, 17.5, -36.5, -28.0, -45.0, -96.0, -27.5, 67.5]</w:t>
      </w:r>
    </w:p>
    <w:p>
      <w:r>
        <w:rPr>
          <w:b/>
        </w:rPr>
        <w:t xml:space="preserve">Esimerkki 2.126</w:t>
      </w:r>
    </w:p>
    <w:p>
      <w:r>
        <w:t xml:space="preserve">[-1, -3, 25, 90, 4, -37, 1, 46, -37, -71, -90, 93]</w:t>
      </w:r>
    </w:p>
    <w:p>
      <w:r>
        <w:rPr>
          <w:b/>
        </w:rPr>
        <w:t xml:space="preserve">Tulos</w:t>
      </w:r>
    </w:p>
    <w:p>
      <w:r>
        <w:t xml:space="preserve">[-2.0, 11.0, 57.5, 47.0, -16.5, -18.0, 23.5, 4.5, -54.0, -80.5, 1.5]</w:t>
      </w:r>
    </w:p>
    <w:p>
      <w:r>
        <w:rPr>
          <w:b/>
        </w:rPr>
        <w:t xml:space="preserve">Esimerkki 2.127</w:t>
      </w:r>
    </w:p>
    <w:p>
      <w:r>
        <w:t xml:space="preserve">[-25, 42, -59, 3, 93]</w:t>
      </w:r>
    </w:p>
    <w:p>
      <w:r>
        <w:rPr>
          <w:b/>
        </w:rPr>
        <w:t xml:space="preserve">Tulos</w:t>
      </w:r>
    </w:p>
    <w:p>
      <w:r>
        <w:t xml:space="preserve">[8.5, -8.5, -28.0, 48.0]</w:t>
      </w:r>
    </w:p>
    <w:p>
      <w:r>
        <w:rPr>
          <w:b/>
        </w:rPr>
        <w:t xml:space="preserve">Esimerkki 2.128</w:t>
      </w:r>
    </w:p>
    <w:p>
      <w:r>
        <w:t xml:space="preserve">[-71, -62, 22, 59, 38]</w:t>
      </w:r>
    </w:p>
    <w:p>
      <w:r>
        <w:rPr>
          <w:b/>
        </w:rPr>
        <w:t xml:space="preserve">Tulos</w:t>
      </w:r>
    </w:p>
    <w:p>
      <w:r>
        <w:t xml:space="preserve">[-66.5, -20.0, 40.5, 48.5]</w:t>
      </w:r>
    </w:p>
    <w:p>
      <w:r>
        <w:rPr>
          <w:b/>
        </w:rPr>
        <w:t xml:space="preserve">Esimerkki 2.129</w:t>
      </w:r>
    </w:p>
    <w:p>
      <w:r>
        <w:t xml:space="preserve">[23, -27, -46, -72, -2, 46, 47, -23, -68, -6, -63]</w:t>
      </w:r>
    </w:p>
    <w:p>
      <w:r>
        <w:rPr>
          <w:b/>
        </w:rPr>
        <w:t xml:space="preserve">Tulos</w:t>
      </w:r>
    </w:p>
    <w:p>
      <w:r>
        <w:t xml:space="preserve">[-2.0, -36.5, -59.0, -37.0, 22.0, 46.5, 12.0, -45.5, -37.0, -34.5]</w:t>
      </w:r>
    </w:p>
    <w:p>
      <w:r>
        <w:rPr>
          <w:b/>
        </w:rPr>
        <w:t xml:space="preserve">Esimerkki 2.130</w:t>
      </w:r>
    </w:p>
    <w:p>
      <w:r>
        <w:t xml:space="preserve">[-46, -32, 9, -73, -2, 0]</w:t>
      </w:r>
    </w:p>
    <w:p>
      <w:r>
        <w:rPr>
          <w:b/>
        </w:rPr>
        <w:t xml:space="preserve">Tulos</w:t>
      </w:r>
    </w:p>
    <w:p>
      <w:r>
        <w:t xml:space="preserve">[-39.0, -11.5, -32.0, -37.5, -1.0]</w:t>
      </w:r>
    </w:p>
    <w:p>
      <w:r>
        <w:rPr>
          <w:b/>
        </w:rPr>
        <w:t xml:space="preserve">Esimerkki 2.131</w:t>
      </w:r>
    </w:p>
    <w:p>
      <w:r>
        <w:t xml:space="preserve">[51, -52, -7, 42, 25, 95, -95, 82, -47, -42, -16, 68, 90, 44]</w:t>
      </w:r>
    </w:p>
    <w:p>
      <w:r>
        <w:rPr>
          <w:b/>
        </w:rPr>
        <w:t xml:space="preserve">Tulos</w:t>
      </w:r>
    </w:p>
    <w:p>
      <w:r>
        <w:t xml:space="preserve">[-0.5, -29.5, 17.5, 33.5, 60.0, 0.0, -6.5, 17.5, -44.5, -29.0, 26.0, 79.0, 67.0]</w:t>
      </w:r>
    </w:p>
    <w:p>
      <w:r>
        <w:rPr>
          <w:b/>
        </w:rPr>
        <w:t xml:space="preserve">Esimerkki 2.132</w:t>
      </w:r>
    </w:p>
    <w:p>
      <w:r>
        <w:t xml:space="preserve">[48, 13, 2, 17, 74, 75, 64, 6, 24, 77, -66, 79, -75, -66]</w:t>
      </w:r>
    </w:p>
    <w:p>
      <w:r>
        <w:rPr>
          <w:b/>
        </w:rPr>
        <w:t xml:space="preserve">Tulos</w:t>
      </w:r>
    </w:p>
    <w:p>
      <w:r>
        <w:t xml:space="preserve">[30.5, 7.5, 9.5, 45.5, 74.5, 69.5, 35.0, 15.0, 50.5, 5.5, 6.5, 2.0, -70.5]</w:t>
      </w:r>
    </w:p>
    <w:p>
      <w:r>
        <w:rPr>
          <w:b/>
        </w:rPr>
        <w:t xml:space="preserve">Esimerkki 2.133</w:t>
      </w:r>
    </w:p>
    <w:p>
      <w:r>
        <w:t xml:space="preserve">[-58, -85]</w:t>
      </w:r>
    </w:p>
    <w:p>
      <w:r>
        <w:rPr>
          <w:b/>
        </w:rPr>
        <w:t xml:space="preserve">Tulos</w:t>
      </w:r>
    </w:p>
    <w:p>
      <w:r>
        <w:t xml:space="preserve">[-71.5]</w:t>
      </w:r>
    </w:p>
    <w:p>
      <w:r>
        <w:rPr>
          <w:b/>
        </w:rPr>
        <w:t xml:space="preserve">Esimerkki 2.134</w:t>
      </w:r>
    </w:p>
    <w:p>
      <w:r>
        <w:t xml:space="preserve">[66, 43, -63, 84, -12]</w:t>
      </w:r>
    </w:p>
    <w:p>
      <w:r>
        <w:rPr>
          <w:b/>
        </w:rPr>
        <w:t xml:space="preserve">Tulos</w:t>
      </w:r>
    </w:p>
    <w:p>
      <w:r>
        <w:t xml:space="preserve">[54.5, -10.0, 10.5, 36.0]</w:t>
      </w:r>
    </w:p>
    <w:p>
      <w:r>
        <w:rPr>
          <w:b/>
        </w:rPr>
        <w:t xml:space="preserve">Esimerkki 2.135</w:t>
      </w:r>
    </w:p>
    <w:p>
      <w:r>
        <w:t xml:space="preserve">[-57, -95, -25, 28, -35, -76, 99, -94, -82]</w:t>
      </w:r>
    </w:p>
    <w:p>
      <w:r>
        <w:rPr>
          <w:b/>
        </w:rPr>
        <w:t xml:space="preserve">Tulos</w:t>
      </w:r>
    </w:p>
    <w:p>
      <w:r>
        <w:t xml:space="preserve">[-76.0, -60.0, 1.5, -3.5, -55.5, 11.5, 2.5, -88.0]</w:t>
      </w:r>
    </w:p>
    <w:p>
      <w:r>
        <w:rPr>
          <w:b/>
        </w:rPr>
        <w:t xml:space="preserve">Esimerkki 2.136</w:t>
      </w:r>
    </w:p>
    <w:p>
      <w:r>
        <w:t xml:space="preserve">[-15, 5]</w:t>
      </w:r>
    </w:p>
    <w:p>
      <w:r>
        <w:rPr>
          <w:b/>
        </w:rPr>
        <w:t xml:space="preserve">Tulos</w:t>
      </w:r>
    </w:p>
    <w:p>
      <w:r>
        <w:t xml:space="preserve">[-5.0]</w:t>
      </w:r>
    </w:p>
    <w:p>
      <w:r>
        <w:rPr>
          <w:b/>
        </w:rPr>
        <w:t xml:space="preserve">Esimerkki 2.137</w:t>
      </w:r>
    </w:p>
    <w:p>
      <w:r>
        <w:t xml:space="preserve">[-47, 64, 83, 19, -71, -40, 43, -83, 29, 42, 26]</w:t>
      </w:r>
    </w:p>
    <w:p>
      <w:r>
        <w:rPr>
          <w:b/>
        </w:rPr>
        <w:t xml:space="preserve">Tulos</w:t>
      </w:r>
    </w:p>
    <w:p>
      <w:r>
        <w:t xml:space="preserve">[8.5, 73.5, 51.0, -26.0, -55.5, 1.5, -20.0, -27.0, 35.5, 34.0]</w:t>
      </w:r>
    </w:p>
    <w:p>
      <w:r>
        <w:rPr>
          <w:b/>
        </w:rPr>
        <w:t xml:space="preserve">Esimerkki 2.138</w:t>
      </w:r>
    </w:p>
    <w:p>
      <w:r>
        <w:t xml:space="preserve">[86, -6, 88, -95, 21, 76, -32, 18, 46, -73, 8, -16, 93, 98, -8]</w:t>
      </w:r>
    </w:p>
    <w:p>
      <w:r>
        <w:rPr>
          <w:b/>
        </w:rPr>
        <w:t xml:space="preserve">Tulos</w:t>
      </w:r>
    </w:p>
    <w:p>
      <w:r>
        <w:t xml:space="preserve">[40.0, 41.0, -3.5, -37.0, 48.5, 22.0, -7.0, 32.0, -13.5, -32.5, -4.0, 38.5, 95.5, 45.0]</w:t>
      </w:r>
    </w:p>
    <w:p>
      <w:r>
        <w:rPr>
          <w:b/>
        </w:rPr>
        <w:t xml:space="preserve">Esimerkki 2.139</w:t>
      </w:r>
    </w:p>
    <w:p>
      <w:r>
        <w:t xml:space="preserve">[60, 69, 26]</w:t>
      </w:r>
    </w:p>
    <w:p>
      <w:r>
        <w:rPr>
          <w:b/>
        </w:rPr>
        <w:t xml:space="preserve">Tulos</w:t>
      </w:r>
    </w:p>
    <w:p>
      <w:r>
        <w:t xml:space="preserve">[64.5, 47.5]</w:t>
      </w:r>
    </w:p>
    <w:p>
      <w:r>
        <w:rPr>
          <w:b/>
        </w:rPr>
        <w:t xml:space="preserve">Esimerkki 2.140</w:t>
      </w:r>
    </w:p>
    <w:p>
      <w:r>
        <w:t xml:space="preserve">[-100, -17, -69, 0, 35, -39, -34, -70, 21, 55, -74, -63]</w:t>
      </w:r>
    </w:p>
    <w:p>
      <w:r>
        <w:rPr>
          <w:b/>
        </w:rPr>
        <w:t xml:space="preserve">Tulos</w:t>
      </w:r>
    </w:p>
    <w:p>
      <w:r>
        <w:t xml:space="preserve">[-58.5, -43.0, -34.5, 17.5, -2.0, -36.5, -52.0, -24.5, 38.0, -9.5, -68.5]</w:t>
      </w:r>
    </w:p>
    <w:p>
      <w:r>
        <w:rPr>
          <w:b/>
        </w:rPr>
        <w:t xml:space="preserve">Esimerkki 2.141</w:t>
      </w:r>
    </w:p>
    <w:p>
      <w:r>
        <w:t xml:space="preserve">[25, -4, -51, 83]</w:t>
      </w:r>
    </w:p>
    <w:p>
      <w:r>
        <w:rPr>
          <w:b/>
        </w:rPr>
        <w:t xml:space="preserve">Tulos</w:t>
      </w:r>
    </w:p>
    <w:p>
      <w:r>
        <w:t xml:space="preserve">[10.5, -27.5, 16.0]</w:t>
      </w:r>
    </w:p>
    <w:p>
      <w:r>
        <w:rPr>
          <w:b/>
        </w:rPr>
        <w:t xml:space="preserve">Esimerkki 2.142</w:t>
      </w:r>
    </w:p>
    <w:p>
      <w:r>
        <w:t xml:space="preserve">[22, 30, 40, 33, -61]</w:t>
      </w:r>
    </w:p>
    <w:p>
      <w:r>
        <w:rPr>
          <w:b/>
        </w:rPr>
        <w:t xml:space="preserve">Tulos</w:t>
      </w:r>
    </w:p>
    <w:p>
      <w:r>
        <w:t xml:space="preserve">[26.0, 35.0, 36.5, -14.0]</w:t>
      </w:r>
    </w:p>
    <w:p>
      <w:r>
        <w:rPr>
          <w:b/>
        </w:rPr>
        <w:t xml:space="preserve">Esimerkki 2.143</w:t>
      </w:r>
    </w:p>
    <w:p>
      <w:r>
        <w:t xml:space="preserve">[34, -67, 58, -23, 63, -58]</w:t>
      </w:r>
    </w:p>
    <w:p>
      <w:r>
        <w:rPr>
          <w:b/>
        </w:rPr>
        <w:t xml:space="preserve">Tulos</w:t>
      </w:r>
    </w:p>
    <w:p>
      <w:r>
        <w:t xml:space="preserve">[-16.5, -4.5, 17.5, 20.0, 2.5]</w:t>
      </w:r>
    </w:p>
    <w:p>
      <w:r>
        <w:rPr>
          <w:b/>
        </w:rPr>
        <w:t xml:space="preserve">Esimerkki 2.144</w:t>
      </w:r>
    </w:p>
    <w:p>
      <w:r>
        <w:t xml:space="preserve">[90, 48, -77, 35, -25, -13, 70, -26, -2, 25, -30]</w:t>
      </w:r>
    </w:p>
    <w:p>
      <w:r>
        <w:rPr>
          <w:b/>
        </w:rPr>
        <w:t xml:space="preserve">Tulos</w:t>
      </w:r>
    </w:p>
    <w:p>
      <w:r>
        <w:t xml:space="preserve">[69.0, -14.5, -21.0, 5.0, -19.0, 28.5, 22.0, -14.0, 11.5, -2.5]</w:t>
      </w:r>
    </w:p>
    <w:p>
      <w:r>
        <w:rPr>
          <w:b/>
        </w:rPr>
        <w:t xml:space="preserve">Esimerkki 2.145</w:t>
      </w:r>
    </w:p>
    <w:p>
      <w:r>
        <w:t xml:space="preserve">[100, 82, 48, -85, 91, -94, 53, 91, 0, 71, 92, 0, -43, 17, 0]</w:t>
      </w:r>
    </w:p>
    <w:p>
      <w:r>
        <w:rPr>
          <w:b/>
        </w:rPr>
        <w:t xml:space="preserve">Tulos</w:t>
      </w:r>
    </w:p>
    <w:p>
      <w:r>
        <w:t xml:space="preserve">[91.0, 65.0, -18.5, 3.0, -1.5, -20.5, 72.0, 45.5, 35.5, 81.5, 46.0, -21.5, -13.0, 8.5]</w:t>
      </w:r>
    </w:p>
    <w:p>
      <w:r>
        <w:rPr>
          <w:b/>
        </w:rPr>
        <w:t xml:space="preserve">Esimerkki 2.146</w:t>
      </w:r>
    </w:p>
    <w:p>
      <w:r>
        <w:t xml:space="preserve">[-66, -89, -6, -34, 64, 77, 0, -94, 84, 85, 92, -31, -49, 65]</w:t>
      </w:r>
    </w:p>
    <w:p>
      <w:r>
        <w:rPr>
          <w:b/>
        </w:rPr>
        <w:t xml:space="preserve">Tulos</w:t>
      </w:r>
    </w:p>
    <w:p>
      <w:r>
        <w:t xml:space="preserve">[-77.5, -47.5, -20.0, 15.0, 70.5, 38.5, -47.0, -5.0, 84.5, 88.5, 30.5, -40.0, 8.0]</w:t>
      </w:r>
    </w:p>
    <w:p>
      <w:r>
        <w:rPr>
          <w:b/>
        </w:rPr>
        <w:t xml:space="preserve">Esimerkki 2.147</w:t>
      </w:r>
    </w:p>
    <w:p>
      <w:r>
        <w:t xml:space="preserve">[19, -30]</w:t>
      </w:r>
    </w:p>
    <w:p>
      <w:r>
        <w:rPr>
          <w:b/>
        </w:rPr>
        <w:t xml:space="preserve">Tulos</w:t>
      </w:r>
    </w:p>
    <w:p>
      <w:r>
        <w:t xml:space="preserve">[-5.5]</w:t>
      </w:r>
    </w:p>
    <w:p>
      <w:r>
        <w:rPr>
          <w:b/>
        </w:rPr>
        <w:t xml:space="preserve">Esimerkki 2.148</w:t>
      </w:r>
    </w:p>
    <w:p>
      <w:r>
        <w:t xml:space="preserve">[-55, 25, 96, 2, -42, -36, -32, 32]</w:t>
      </w:r>
    </w:p>
    <w:p>
      <w:r>
        <w:rPr>
          <w:b/>
        </w:rPr>
        <w:t xml:space="preserve">Tulos</w:t>
      </w:r>
    </w:p>
    <w:p>
      <w:r>
        <w:t xml:space="preserve">[-15.0, 60.5, 49.0, -20.0, -39.0, -34.0, 0.0]</w:t>
      </w:r>
    </w:p>
    <w:p>
      <w:r>
        <w:rPr>
          <w:b/>
        </w:rPr>
        <w:t xml:space="preserve">Esimerkki 2.149</w:t>
      </w:r>
    </w:p>
    <w:p>
      <w:r>
        <w:t xml:space="preserve">[31, -2, -56, -21, -22, -6, 16, 99, 80, -40, 57, -31, 13]</w:t>
      </w:r>
    </w:p>
    <w:p>
      <w:r>
        <w:rPr>
          <w:b/>
        </w:rPr>
        <w:t xml:space="preserve">Tulos</w:t>
      </w:r>
    </w:p>
    <w:p>
      <w:r>
        <w:t xml:space="preserve">[14.5, -29.0, -38.5, -21.5, -14.0, 5.0, 57.5, 89.5, 20.0, 8.5, 13.0, -9.0]</w:t>
      </w:r>
    </w:p>
    <w:p>
      <w:r>
        <w:rPr>
          <w:b/>
        </w:rPr>
        <w:t xml:space="preserve">Esimerkki 2.150</w:t>
      </w:r>
    </w:p>
    <w:p>
      <w:r>
        <w:t xml:space="preserve">[-22, 83, 16, -92, 54, 30]</w:t>
      </w:r>
    </w:p>
    <w:p>
      <w:r>
        <w:rPr>
          <w:b/>
        </w:rPr>
        <w:t xml:space="preserve">Tulos</w:t>
      </w:r>
    </w:p>
    <w:p>
      <w:r>
        <w:t xml:space="preserve">[30.5, 49.5, -38.0, -19.0, 42.0]</w:t>
      </w:r>
    </w:p>
    <w:p>
      <w:r>
        <w:rPr>
          <w:b/>
        </w:rPr>
        <w:t xml:space="preserve">Esimerkki 2.151</w:t>
      </w:r>
    </w:p>
    <w:p>
      <w:r>
        <w:t xml:space="preserve">[-99, 26, 2, -80, 86, -40, -29, -90, -13, 61]</w:t>
      </w:r>
    </w:p>
    <w:p>
      <w:r>
        <w:rPr>
          <w:b/>
        </w:rPr>
        <w:t xml:space="preserve">Tulos</w:t>
      </w:r>
    </w:p>
    <w:p>
      <w:r>
        <w:t xml:space="preserve">[-36.5, 14.0, -39.0, 3.0, 23.0, -34.5, -59.5, -51.5, 24.0]</w:t>
      </w:r>
    </w:p>
    <w:p>
      <w:r>
        <w:rPr>
          <w:b/>
        </w:rPr>
        <w:t xml:space="preserve">Esimerkki 2.152</w:t>
      </w:r>
    </w:p>
    <w:p>
      <w:r>
        <w:t xml:space="preserve">[-18, 6, 78, 56, 73, 81, -17, -52, -22, -42, -55, -73, 28]</w:t>
      </w:r>
    </w:p>
    <w:p>
      <w:r>
        <w:rPr>
          <w:b/>
        </w:rPr>
        <w:t xml:space="preserve">Tulos</w:t>
      </w:r>
    </w:p>
    <w:p>
      <w:r>
        <w:t xml:space="preserve">[-6.0, 42.0, 67.0, 64.5, 77.0, 32.0, -34.5, -37.0, -32.0, -48.5, -64.0, -22.5]</w:t>
      </w:r>
    </w:p>
    <w:p>
      <w:r>
        <w:rPr>
          <w:b/>
        </w:rPr>
        <w:t xml:space="preserve">Esimerkki 2.153</w:t>
      </w:r>
    </w:p>
    <w:p>
      <w:r>
        <w:t xml:space="preserve">[78, -73, -41, -39, 9, 71, 53, 81, -72, -45, 66, 52, 89, -80, 90]</w:t>
      </w:r>
    </w:p>
    <w:p>
      <w:r>
        <w:rPr>
          <w:b/>
        </w:rPr>
        <w:t xml:space="preserve">Tulos</w:t>
      </w:r>
    </w:p>
    <w:p>
      <w:r>
        <w:t xml:space="preserve">[2.5, -57.0, -40.0, -15.0, 40.0, 62.0, 67.0, 4.5, -58.5, 10.5, 59.0, 70.5, 4.5, 5.0]</w:t>
      </w:r>
    </w:p>
    <w:p>
      <w:r>
        <w:rPr>
          <w:b/>
        </w:rPr>
        <w:t xml:space="preserve">Esimerkki 2.154</w:t>
      </w:r>
    </w:p>
    <w:p>
      <w:r>
        <w:t xml:space="preserve">[58, 4, 67, 23]</w:t>
      </w:r>
    </w:p>
    <w:p>
      <w:r>
        <w:rPr>
          <w:b/>
        </w:rPr>
        <w:t xml:space="preserve">Tulos</w:t>
      </w:r>
    </w:p>
    <w:p>
      <w:r>
        <w:t xml:space="preserve">[31.0, 35.5, 45.0]</w:t>
      </w:r>
    </w:p>
    <w:p>
      <w:r>
        <w:rPr>
          <w:b/>
        </w:rPr>
        <w:t xml:space="preserve">Esimerkki 2.155</w:t>
      </w:r>
    </w:p>
    <w:p>
      <w:r>
        <w:t xml:space="preserve">[26, -20, 7, 84]</w:t>
      </w:r>
    </w:p>
    <w:p>
      <w:r>
        <w:rPr>
          <w:b/>
        </w:rPr>
        <w:t xml:space="preserve">Tulos</w:t>
      </w:r>
    </w:p>
    <w:p>
      <w:r>
        <w:t xml:space="preserve">[3.0, -6.5, 45.5]</w:t>
      </w:r>
    </w:p>
    <w:p>
      <w:r>
        <w:rPr>
          <w:b/>
        </w:rPr>
        <w:t xml:space="preserve">Esimerkki 2.156</w:t>
      </w:r>
    </w:p>
    <w:p>
      <w:r>
        <w:t xml:space="preserve">[-69, -77, -2, 96, 6, -53, -59, -89, -77, 54, 90, -89]</w:t>
      </w:r>
    </w:p>
    <w:p>
      <w:r>
        <w:rPr>
          <w:b/>
        </w:rPr>
        <w:t xml:space="preserve">Tulos</w:t>
      </w:r>
    </w:p>
    <w:p>
      <w:r>
        <w:t xml:space="preserve">[-73.0, -39.5, 47.0, 51.0, -23.5, -56.0, -74.0, -83.0, -11.5, 72.0, 0.5]</w:t>
      </w:r>
    </w:p>
    <w:p>
      <w:r>
        <w:rPr>
          <w:b/>
        </w:rPr>
        <w:t xml:space="preserve">Esimerkki 2.157</w:t>
      </w:r>
    </w:p>
    <w:p>
      <w:r>
        <w:t xml:space="preserve">[55, 59, 85, 58]</w:t>
      </w:r>
    </w:p>
    <w:p>
      <w:r>
        <w:rPr>
          <w:b/>
        </w:rPr>
        <w:t xml:space="preserve">Tulos</w:t>
      </w:r>
    </w:p>
    <w:p>
      <w:r>
        <w:t xml:space="preserve">[57.0, 72.0, 71.5]</w:t>
      </w:r>
    </w:p>
    <w:p>
      <w:r>
        <w:rPr>
          <w:b/>
        </w:rPr>
        <w:t xml:space="preserve">Esimerkki 2.158</w:t>
      </w:r>
    </w:p>
    <w:p>
      <w:r>
        <w:t xml:space="preserve">[69, -7, -36]</w:t>
      </w:r>
    </w:p>
    <w:p>
      <w:r>
        <w:rPr>
          <w:b/>
        </w:rPr>
        <w:t xml:space="preserve">Tulos</w:t>
      </w:r>
    </w:p>
    <w:p>
      <w:r>
        <w:t xml:space="preserve">[31.0, -21.5]</w:t>
      </w:r>
    </w:p>
    <w:p>
      <w:r>
        <w:rPr>
          <w:b/>
        </w:rPr>
        <w:t xml:space="preserve">Esimerkki 2.159</w:t>
      </w:r>
    </w:p>
    <w:p>
      <w:r>
        <w:t xml:space="preserve">[12, -4, -8, 71, -79, 76, -89, -21, -37, -2, -26, 7]</w:t>
      </w:r>
    </w:p>
    <w:p>
      <w:r>
        <w:rPr>
          <w:b/>
        </w:rPr>
        <w:t xml:space="preserve">Tulos</w:t>
      </w:r>
    </w:p>
    <w:p>
      <w:r>
        <w:t xml:space="preserve">[4.0, -6.0, 31.5, -4.0, -1.5, -6.5, -55.0, -29.0, -19.5, -14.0, -9.5]</w:t>
      </w:r>
    </w:p>
    <w:p>
      <w:r>
        <w:rPr>
          <w:b/>
        </w:rPr>
        <w:t xml:space="preserve">Esimerkki 2.160</w:t>
      </w:r>
    </w:p>
    <w:p>
      <w:r>
        <w:t xml:space="preserve">[36, -53]</w:t>
      </w:r>
    </w:p>
    <w:p>
      <w:r>
        <w:rPr>
          <w:b/>
        </w:rPr>
        <w:t xml:space="preserve">Tulos</w:t>
      </w:r>
    </w:p>
    <w:p>
      <w:r>
        <w:t xml:space="preserve">[-8.5]</w:t>
      </w:r>
    </w:p>
    <w:p>
      <w:r>
        <w:rPr>
          <w:b/>
        </w:rPr>
        <w:t xml:space="preserve">Esimerkki 2.161</w:t>
      </w:r>
    </w:p>
    <w:p>
      <w:r>
        <w:t xml:space="preserve">[10, -68, -34, 30, 56]</w:t>
      </w:r>
    </w:p>
    <w:p>
      <w:r>
        <w:rPr>
          <w:b/>
        </w:rPr>
        <w:t xml:space="preserve">Tulos</w:t>
      </w:r>
    </w:p>
    <w:p>
      <w:r>
        <w:t xml:space="preserve">[-29.0, -51.0, -2.0, 43.0]</w:t>
      </w:r>
    </w:p>
    <w:p>
      <w:r>
        <w:rPr>
          <w:b/>
        </w:rPr>
        <w:t xml:space="preserve">Esimerkki 2.162</w:t>
      </w:r>
    </w:p>
    <w:p>
      <w:r>
        <w:t xml:space="preserve">[-58, 17, 52, -54, -28, 50]</w:t>
      </w:r>
    </w:p>
    <w:p>
      <w:r>
        <w:rPr>
          <w:b/>
        </w:rPr>
        <w:t xml:space="preserve">Tulos</w:t>
      </w:r>
    </w:p>
    <w:p>
      <w:r>
        <w:t xml:space="preserve">[-20.5, 34.5, -1.0, -41.0, 11.0]</w:t>
      </w:r>
    </w:p>
    <w:p>
      <w:r>
        <w:rPr>
          <w:b/>
        </w:rPr>
        <w:t xml:space="preserve">Esimerkki 2.163</w:t>
      </w:r>
    </w:p>
    <w:p>
      <w:r>
        <w:t xml:space="preserve">[-10, 19]</w:t>
      </w:r>
    </w:p>
    <w:p>
      <w:r>
        <w:rPr>
          <w:b/>
        </w:rPr>
        <w:t xml:space="preserve">Tulos</w:t>
      </w:r>
    </w:p>
    <w:p>
      <w:r>
        <w:t xml:space="preserve">[4.5]</w:t>
      </w:r>
    </w:p>
    <w:p>
      <w:r>
        <w:rPr>
          <w:b/>
        </w:rPr>
        <w:t xml:space="preserve">Esimerkki 2.164</w:t>
      </w:r>
    </w:p>
    <w:p>
      <w:r>
        <w:t xml:space="preserve">[48, -100, 89, 33, 80, -86, -66]</w:t>
      </w:r>
    </w:p>
    <w:p>
      <w:r>
        <w:rPr>
          <w:b/>
        </w:rPr>
        <w:t xml:space="preserve">Tulos</w:t>
      </w:r>
    </w:p>
    <w:p>
      <w:r>
        <w:t xml:space="preserve">[-26.0, -5.5, 61.0, 56.5, -3.0, -76.0]</w:t>
      </w:r>
    </w:p>
    <w:p>
      <w:r>
        <w:rPr>
          <w:b/>
        </w:rPr>
        <w:t xml:space="preserve">Esimerkki 2.165</w:t>
      </w:r>
    </w:p>
    <w:p>
      <w:r>
        <w:t xml:space="preserve">[-89, -66, 58, 48, -78, -84, 96, -53, -44, 2]</w:t>
      </w:r>
    </w:p>
    <w:p>
      <w:r>
        <w:rPr>
          <w:b/>
        </w:rPr>
        <w:t xml:space="preserve">Tulos</w:t>
      </w:r>
    </w:p>
    <w:p>
      <w:r>
        <w:t xml:space="preserve">[-77.5, -4.0, 53.0, -15.0, -81.0, 6.0, 21.5, -48.5, -21.0]</w:t>
      </w:r>
    </w:p>
    <w:p>
      <w:r>
        <w:rPr>
          <w:b/>
        </w:rPr>
        <w:t xml:space="preserve">Esimerkki 2.166</w:t>
      </w:r>
    </w:p>
    <w:p>
      <w:r>
        <w:t xml:space="preserve">[-1, -54, 53, 1, -55, 20, 88, -12, -82]</w:t>
      </w:r>
    </w:p>
    <w:p>
      <w:r>
        <w:rPr>
          <w:b/>
        </w:rPr>
        <w:t xml:space="preserve">Tulos</w:t>
      </w:r>
    </w:p>
    <w:p>
      <w:r>
        <w:t xml:space="preserve">[-27.5, -0.5, 27.0, -27.0, -17.5, 54.0, 38.0, -47.0]</w:t>
      </w:r>
    </w:p>
    <w:p>
      <w:r>
        <w:rPr>
          <w:b/>
        </w:rPr>
        <w:t xml:space="preserve">Esimerkki 2.167</w:t>
      </w:r>
    </w:p>
    <w:p>
      <w:r>
        <w:t xml:space="preserve">[25, -2, -89, -18, 21, 27, -11, -40, 38, 92, 85, -51, -89, -44, -19]</w:t>
      </w:r>
    </w:p>
    <w:p>
      <w:r>
        <w:rPr>
          <w:b/>
        </w:rPr>
        <w:t xml:space="preserve">Tulos</w:t>
      </w:r>
    </w:p>
    <w:p>
      <w:r>
        <w:t xml:space="preserve">[11.5, -45.5, -53.5, 1.5, 24.0, 8.0, -25.5, -1.0, 65.0, 88.5, 17.0, -70.0, -66.5, -31.5]</w:t>
      </w:r>
    </w:p>
    <w:p>
      <w:r>
        <w:rPr>
          <w:b/>
        </w:rPr>
        <w:t xml:space="preserve">Esimerkki 2.168</w:t>
      </w:r>
    </w:p>
    <w:p>
      <w:r>
        <w:t xml:space="preserve">[-36, 0, 48, -20]</w:t>
      </w:r>
    </w:p>
    <w:p>
      <w:r>
        <w:rPr>
          <w:b/>
        </w:rPr>
        <w:t xml:space="preserve">Tulos</w:t>
      </w:r>
    </w:p>
    <w:p>
      <w:r>
        <w:t xml:space="preserve">[-18.0, 24.0, 14.0]</w:t>
      </w:r>
    </w:p>
    <w:p>
      <w:r>
        <w:rPr>
          <w:b/>
        </w:rPr>
        <w:t xml:space="preserve">Esimerkki 2.169</w:t>
      </w:r>
    </w:p>
    <w:p>
      <w:r>
        <w:t xml:space="preserve">[84, 16, 6, 4, -83, -70, -71, 60, -79]</w:t>
      </w:r>
    </w:p>
    <w:p>
      <w:r>
        <w:rPr>
          <w:b/>
        </w:rPr>
        <w:t xml:space="preserve">Tulos</w:t>
      </w:r>
    </w:p>
    <w:p>
      <w:r>
        <w:t xml:space="preserve">[50.0, 11.0, 5.0, -39.5, -76.5, -70.5, -5.5, -9.5]</w:t>
      </w:r>
    </w:p>
    <w:p>
      <w:r>
        <w:rPr>
          <w:b/>
        </w:rPr>
        <w:t xml:space="preserve">Esimerkki 2.170</w:t>
      </w:r>
    </w:p>
    <w:p>
      <w:r>
        <w:t xml:space="preserve">[5, -53, 41, 11, -96, -24, -2, 69, 94, 81, -72, -9, -46, 58, 47]</w:t>
      </w:r>
    </w:p>
    <w:p>
      <w:r>
        <w:rPr>
          <w:b/>
        </w:rPr>
        <w:t xml:space="preserve">Tulos</w:t>
      </w:r>
    </w:p>
    <w:p>
      <w:r>
        <w:t xml:space="preserve">[-24.0, -6.0, 26.0, -42.5, -60.0, -13.0, 33.5, 81.5, 87.5, 4.5, -40.5, -27.5, 6.0, 52.5]</w:t>
      </w:r>
    </w:p>
    <w:p>
      <w:r>
        <w:rPr>
          <w:b/>
        </w:rPr>
        <w:t xml:space="preserve">Esimerkki 2.171</w:t>
      </w:r>
    </w:p>
    <w:p>
      <w:r>
        <w:t xml:space="preserve">[-24, 10]</w:t>
      </w:r>
    </w:p>
    <w:p>
      <w:r>
        <w:rPr>
          <w:b/>
        </w:rPr>
        <w:t xml:space="preserve">Tulos</w:t>
      </w:r>
    </w:p>
    <w:p>
      <w:r>
        <w:t xml:space="preserve">[-7.0]</w:t>
      </w:r>
    </w:p>
    <w:p>
      <w:r>
        <w:rPr>
          <w:b/>
        </w:rPr>
        <w:t xml:space="preserve">Esimerkki 2.172</w:t>
      </w:r>
    </w:p>
    <w:p>
      <w:r>
        <w:t xml:space="preserve">[-3, -52, 61, -73, -34, 68]</w:t>
      </w:r>
    </w:p>
    <w:p>
      <w:r>
        <w:rPr>
          <w:b/>
        </w:rPr>
        <w:t xml:space="preserve">Tulos</w:t>
      </w:r>
    </w:p>
    <w:p>
      <w:r>
        <w:t xml:space="preserve">[-27.5, 4.5, -6.0, -53.5, 17.0]</w:t>
      </w:r>
    </w:p>
    <w:p>
      <w:r>
        <w:rPr>
          <w:b/>
        </w:rPr>
        <w:t xml:space="preserve">Esimerkki 2.173</w:t>
      </w:r>
    </w:p>
    <w:p>
      <w:r>
        <w:t xml:space="preserve">[-48, -9, -63]</w:t>
      </w:r>
    </w:p>
    <w:p>
      <w:r>
        <w:rPr>
          <w:b/>
        </w:rPr>
        <w:t xml:space="preserve">Tulos</w:t>
      </w:r>
    </w:p>
    <w:p>
      <w:r>
        <w:t xml:space="preserve">[-28.5, -36.0]</w:t>
      </w:r>
    </w:p>
    <w:p>
      <w:r>
        <w:rPr>
          <w:b/>
        </w:rPr>
        <w:t xml:space="preserve">Esimerkki 2.174</w:t>
      </w:r>
    </w:p>
    <w:p>
      <w:r>
        <w:t xml:space="preserve">[62, -91, 40, 88, 6, -89, 3, -19, -95, 15, 62, -84, 98, 83]</w:t>
      </w:r>
    </w:p>
    <w:p>
      <w:r>
        <w:rPr>
          <w:b/>
        </w:rPr>
        <w:t xml:space="preserve">Tulos</w:t>
      </w:r>
    </w:p>
    <w:p>
      <w:r>
        <w:t xml:space="preserve">[-14.5, -25.5, 64.0, 47.0, -41.5, -43.0, -8.0, -57.0, -40.0, 38.5, -11.0, 7.0, 90.5]</w:t>
      </w:r>
    </w:p>
    <w:p>
      <w:r>
        <w:rPr>
          <w:b/>
        </w:rPr>
        <w:t xml:space="preserve">Esimerkki 2.175</w:t>
      </w:r>
    </w:p>
    <w:p>
      <w:r>
        <w:t xml:space="preserve">[77, 33, 94, 49]</w:t>
      </w:r>
    </w:p>
    <w:p>
      <w:r>
        <w:rPr>
          <w:b/>
        </w:rPr>
        <w:t xml:space="preserve">Tulos</w:t>
      </w:r>
    </w:p>
    <w:p>
      <w:r>
        <w:t xml:space="preserve">[55.0, 63.5, 71.5]</w:t>
      </w:r>
    </w:p>
    <w:p>
      <w:r>
        <w:rPr>
          <w:b/>
        </w:rPr>
        <w:t xml:space="preserve">Esimerkki 2.176</w:t>
      </w:r>
    </w:p>
    <w:p>
      <w:r>
        <w:t xml:space="preserve">[100, -17, -44, -46, 63, 1, -67]</w:t>
      </w:r>
    </w:p>
    <w:p>
      <w:r>
        <w:rPr>
          <w:b/>
        </w:rPr>
        <w:t xml:space="preserve">Tulos</w:t>
      </w:r>
    </w:p>
    <w:p>
      <w:r>
        <w:t xml:space="preserve">[41.5, -30.5, -45.0, 8.5, 32.0, -33.0]</w:t>
      </w:r>
    </w:p>
    <w:p>
      <w:r>
        <w:rPr>
          <w:b/>
        </w:rPr>
        <w:t xml:space="preserve">Esimerkki 2.177</w:t>
      </w:r>
    </w:p>
    <w:p>
      <w:r>
        <w:t xml:space="preserve">[-29, 34, -11, 98, 25, -39, -90, -37, 3, -14, -33, 41]</w:t>
      </w:r>
    </w:p>
    <w:p>
      <w:r>
        <w:rPr>
          <w:b/>
        </w:rPr>
        <w:t xml:space="preserve">Tulos</w:t>
      </w:r>
    </w:p>
    <w:p>
      <w:r>
        <w:t xml:space="preserve">[2.5, 11.5, 43.5, 61.5, -7.0, -64.5, -63.5, -17.0, -5.5, -23.5, 4.0]</w:t>
      </w:r>
    </w:p>
    <w:p>
      <w:r>
        <w:rPr>
          <w:b/>
        </w:rPr>
        <w:t xml:space="preserve">Esimerkki 2.178</w:t>
      </w:r>
    </w:p>
    <w:p>
      <w:r>
        <w:t xml:space="preserve">[-23, -57]</w:t>
      </w:r>
    </w:p>
    <w:p>
      <w:r>
        <w:rPr>
          <w:b/>
        </w:rPr>
        <w:t xml:space="preserve">Tulos</w:t>
      </w:r>
    </w:p>
    <w:p>
      <w:r>
        <w:t xml:space="preserve">[-40.0]</w:t>
      </w:r>
    </w:p>
    <w:p>
      <w:r>
        <w:rPr>
          <w:b/>
        </w:rPr>
        <w:t xml:space="preserve">Esimerkki 2.179</w:t>
      </w:r>
    </w:p>
    <w:p>
      <w:r>
        <w:t xml:space="preserve">[-27, -84, -96, -61, -22, 37, -7, -62, -92, 86, -94]</w:t>
      </w:r>
    </w:p>
    <w:p>
      <w:r>
        <w:rPr>
          <w:b/>
        </w:rPr>
        <w:t xml:space="preserve">Tulos</w:t>
      </w:r>
    </w:p>
    <w:p>
      <w:r>
        <w:t xml:space="preserve">[-55.5, -90.0, -78.5, -41.5, 7.5, 15.0, -34.5, -77.0, -3.0, -4.0]</w:t>
      </w:r>
    </w:p>
    <w:p>
      <w:r>
        <w:rPr>
          <w:b/>
        </w:rPr>
        <w:t xml:space="preserve">Esimerkki 2.180</w:t>
      </w:r>
    </w:p>
    <w:p>
      <w:r>
        <w:t xml:space="preserve">[-28, 74, 56, 15]</w:t>
      </w:r>
    </w:p>
    <w:p>
      <w:r>
        <w:rPr>
          <w:b/>
        </w:rPr>
        <w:t xml:space="preserve">Tulos</w:t>
      </w:r>
    </w:p>
    <w:p>
      <w:r>
        <w:t xml:space="preserve">[23.0, 65.0, 35.5]</w:t>
      </w:r>
    </w:p>
    <w:p>
      <w:r>
        <w:rPr>
          <w:b/>
        </w:rPr>
        <w:t xml:space="preserve">Esimerkki 2.181</w:t>
      </w:r>
    </w:p>
    <w:p>
      <w:r>
        <w:t xml:space="preserve">[-51, -1, -19, 99, 72, -52, 30, 23]</w:t>
      </w:r>
    </w:p>
    <w:p>
      <w:r>
        <w:rPr>
          <w:b/>
        </w:rPr>
        <w:t xml:space="preserve">Tulos</w:t>
      </w:r>
    </w:p>
    <w:p>
      <w:r>
        <w:t xml:space="preserve">[-26.0, -10.0, 40.0, 85.5, 10.0, -11.0, 26.5]</w:t>
      </w:r>
    </w:p>
    <w:p>
      <w:r>
        <w:rPr>
          <w:b/>
        </w:rPr>
        <w:t xml:space="preserve">Esimerkki 2.182</w:t>
      </w:r>
    </w:p>
    <w:p>
      <w:r>
        <w:t xml:space="preserve">[47, -50, -51, -35, -91, -78, 32, 86, -9]</w:t>
      </w:r>
    </w:p>
    <w:p>
      <w:r>
        <w:rPr>
          <w:b/>
        </w:rPr>
        <w:t xml:space="preserve">Tulos</w:t>
      </w:r>
    </w:p>
    <w:p>
      <w:r>
        <w:t xml:space="preserve">[-1.5, -50.5, -43.0, -63.0, -84.5, -23.0, 59.0, 38.5]</w:t>
      </w:r>
    </w:p>
    <w:p>
      <w:r>
        <w:rPr>
          <w:b/>
        </w:rPr>
        <w:t xml:space="preserve">Esimerkki 2.183</w:t>
      </w:r>
    </w:p>
    <w:p>
      <w:r>
        <w:t xml:space="preserve">[-89, 82, 0, 11, -77, 27, 61, -89, -53]</w:t>
      </w:r>
    </w:p>
    <w:p>
      <w:r>
        <w:rPr>
          <w:b/>
        </w:rPr>
        <w:t xml:space="preserve">Tulos</w:t>
      </w:r>
    </w:p>
    <w:p>
      <w:r>
        <w:t xml:space="preserve">[-3.5, 41.0, 5.5, -33.0, -25.0, 44.0, -14.0, -71.0]</w:t>
      </w:r>
    </w:p>
    <w:p>
      <w:r>
        <w:rPr>
          <w:b/>
        </w:rPr>
        <w:t xml:space="preserve">Esimerkki 2.184</w:t>
      </w:r>
    </w:p>
    <w:p>
      <w:r>
        <w:t xml:space="preserve">[-82, 76, 9, 64, -6, 7, -24]</w:t>
      </w:r>
    </w:p>
    <w:p>
      <w:r>
        <w:rPr>
          <w:b/>
        </w:rPr>
        <w:t xml:space="preserve">Tulos</w:t>
      </w:r>
    </w:p>
    <w:p>
      <w:r>
        <w:t xml:space="preserve">[-3.0, 42.5, 36.5, 29.0, 0.5, -8.5]</w:t>
      </w:r>
    </w:p>
    <w:p>
      <w:r>
        <w:rPr>
          <w:b/>
        </w:rPr>
        <w:t xml:space="preserve">Esimerkki 2.185</w:t>
      </w:r>
    </w:p>
    <w:p>
      <w:r>
        <w:t xml:space="preserve">[-31, -51, 85, -91, 92, -62, -16, 86, -63, 60, -7, -37, -9, 74, -75]</w:t>
      </w:r>
    </w:p>
    <w:p>
      <w:r>
        <w:rPr>
          <w:b/>
        </w:rPr>
        <w:t xml:space="preserve">Tulos</w:t>
      </w:r>
    </w:p>
    <w:p>
      <w:r>
        <w:t xml:space="preserve">[-41.0, 17.0, -3.0, 0.5, 15.0, -39.0, 35.0, 11.5, -1.5, 26.5, -22.0, -23.0, 32.5, -0.5]</w:t>
      </w:r>
    </w:p>
    <w:p>
      <w:r>
        <w:rPr>
          <w:b/>
        </w:rPr>
        <w:t xml:space="preserve">Esimerkki 2.186</w:t>
      </w:r>
    </w:p>
    <w:p>
      <w:r>
        <w:t xml:space="preserve">[-7, -28, 73, 15, -30, 2, 42, -51, 12, 91, 35, -93]</w:t>
      </w:r>
    </w:p>
    <w:p>
      <w:r>
        <w:rPr>
          <w:b/>
        </w:rPr>
        <w:t xml:space="preserve">Tulos</w:t>
      </w:r>
    </w:p>
    <w:p>
      <w:r>
        <w:t xml:space="preserve">[-17.5, 22.5, 44.0, -7.5, -14.0, 22.0, -4.5, -19.5, 51.5, 63.0, -29.0]</w:t>
      </w:r>
    </w:p>
    <w:p>
      <w:r>
        <w:rPr>
          <w:b/>
        </w:rPr>
        <w:t xml:space="preserve">Esimerkki 2.187</w:t>
      </w:r>
    </w:p>
    <w:p>
      <w:r>
        <w:t xml:space="preserve">[-50, 3, 24, 99, -9, -71, -50, -50]</w:t>
      </w:r>
    </w:p>
    <w:p>
      <w:r>
        <w:rPr>
          <w:b/>
        </w:rPr>
        <w:t xml:space="preserve">Tulos</w:t>
      </w:r>
    </w:p>
    <w:p>
      <w:r>
        <w:t xml:space="preserve">[-23.5, 13.5, 61.5, 45.0, -40.0, -60.5, -50.0]</w:t>
      </w:r>
    </w:p>
    <w:p>
      <w:r>
        <w:rPr>
          <w:b/>
        </w:rPr>
        <w:t xml:space="preserve">Esimerkki 2.188</w:t>
      </w:r>
    </w:p>
    <w:p>
      <w:r>
        <w:t xml:space="preserve">[-34, 34, -27, -93, -50, 31, -51, -85, 22, -100, -64, 70, 17]</w:t>
      </w:r>
    </w:p>
    <w:p>
      <w:r>
        <w:rPr>
          <w:b/>
        </w:rPr>
        <w:t xml:space="preserve">Tulos</w:t>
      </w:r>
    </w:p>
    <w:p>
      <w:r>
        <w:t xml:space="preserve">[0.0, 3.5, -60.0, -71.5, -9.5, -10.0, -68.0, -31.5, -39.0, -82.0, 3.0, 43.5]</w:t>
      </w:r>
    </w:p>
    <w:p>
      <w:r>
        <w:rPr>
          <w:b/>
        </w:rPr>
        <w:t xml:space="preserve">Esimerkki 2.189</w:t>
      </w:r>
    </w:p>
    <w:p>
      <w:r>
        <w:t xml:space="preserve">[14, -28]</w:t>
      </w:r>
    </w:p>
    <w:p>
      <w:r>
        <w:rPr>
          <w:b/>
        </w:rPr>
        <w:t xml:space="preserve">Tulos</w:t>
      </w:r>
    </w:p>
    <w:p>
      <w:r>
        <w:t xml:space="preserve">[-7.0]</w:t>
      </w:r>
    </w:p>
    <w:p>
      <w:r>
        <w:rPr>
          <w:b/>
        </w:rPr>
        <w:t xml:space="preserve">Esimerkki 2.190</w:t>
      </w:r>
    </w:p>
    <w:p>
      <w:r>
        <w:t xml:space="preserve">[22, -65, -74, 46, 58, 67, -69, -96, -27, 16, -39, -99]</w:t>
      </w:r>
    </w:p>
    <w:p>
      <w:r>
        <w:rPr>
          <w:b/>
        </w:rPr>
        <w:t xml:space="preserve">Tulos</w:t>
      </w:r>
    </w:p>
    <w:p>
      <w:r>
        <w:t xml:space="preserve">[-21.5, -69.5, -14.0, 52.0, 62.5, -1.0, -82.5, -61.5, -5.5, -11.5, -69.0]</w:t>
      </w:r>
    </w:p>
    <w:p>
      <w:r>
        <w:rPr>
          <w:b/>
        </w:rPr>
        <w:t xml:space="preserve">Esimerkki 2.191</w:t>
      </w:r>
    </w:p>
    <w:p>
      <w:r>
        <w:t xml:space="preserve">[20, 56, -62, 97, 90, -19, 49, -13, -71, 77, 76, -41]</w:t>
      </w:r>
    </w:p>
    <w:p>
      <w:r>
        <w:rPr>
          <w:b/>
        </w:rPr>
        <w:t xml:space="preserve">Tulos</w:t>
      </w:r>
    </w:p>
    <w:p>
      <w:r>
        <w:t xml:space="preserve">[38.0, -3.0, 17.5, 93.5, 35.5, 15.0, 18.0, -42.0, 3.0, 76.5, 17.5]</w:t>
      </w:r>
    </w:p>
    <w:p>
      <w:r>
        <w:rPr>
          <w:b/>
        </w:rPr>
        <w:t xml:space="preserve">Esimerkki 2.192</w:t>
      </w:r>
    </w:p>
    <w:p>
      <w:r>
        <w:t xml:space="preserve">[12, 79, -88, 29, 11, 76, -88, 32, 11, -22, 60]</w:t>
      </w:r>
    </w:p>
    <w:p>
      <w:r>
        <w:rPr>
          <w:b/>
        </w:rPr>
        <w:t xml:space="preserve">Tulos</w:t>
      </w:r>
    </w:p>
    <w:p>
      <w:r>
        <w:t xml:space="preserve">[45.5, -4.5, -29.5, 20.0, 43.5, -6.0, -28.0, 21.5, -5.5, 19.0]</w:t>
      </w:r>
    </w:p>
    <w:p>
      <w:r>
        <w:rPr>
          <w:b/>
        </w:rPr>
        <w:t xml:space="preserve">Esimerkki 2.193</w:t>
      </w:r>
    </w:p>
    <w:p>
      <w:r>
        <w:t xml:space="preserve">[-22, 17, -69, -78, 36, 65, 25, -33, 89, 23, -15, 8, 62, -94]</w:t>
      </w:r>
    </w:p>
    <w:p>
      <w:r>
        <w:rPr>
          <w:b/>
        </w:rPr>
        <w:t xml:space="preserve">Tulos</w:t>
      </w:r>
    </w:p>
    <w:p>
      <w:r>
        <w:t xml:space="preserve">[-2.5, -26.0, -73.5, -21.0, 50.5, 45.0, -4.0, 28.0, 56.0, 4.0, -3.5, 35.0, -16.0]</w:t>
      </w:r>
    </w:p>
    <w:p>
      <w:r>
        <w:rPr>
          <w:b/>
        </w:rPr>
        <w:t xml:space="preserve">Esimerkki 2.194</w:t>
      </w:r>
    </w:p>
    <w:p>
      <w:r>
        <w:t xml:space="preserve">[92, -67, -12, -4, 62, -14, 96, -75, 53, 33, -84]</w:t>
      </w:r>
    </w:p>
    <w:p>
      <w:r>
        <w:rPr>
          <w:b/>
        </w:rPr>
        <w:t xml:space="preserve">Tulos</w:t>
      </w:r>
    </w:p>
    <w:p>
      <w:r>
        <w:t xml:space="preserve">[12.5, -39.5, -8.0, 29.0, 24.0, 41.0, 10.5, -11.0, 43.0, -25.5]</w:t>
      </w:r>
    </w:p>
    <w:p>
      <w:r>
        <w:rPr>
          <w:b/>
        </w:rPr>
        <w:t xml:space="preserve">Esimerkki 2.195</w:t>
      </w:r>
    </w:p>
    <w:p>
      <w:r>
        <w:t xml:space="preserve">[76, 25, 22, 88, -35, 95, -65, 98, 61]</w:t>
      </w:r>
    </w:p>
    <w:p>
      <w:r>
        <w:rPr>
          <w:b/>
        </w:rPr>
        <w:t xml:space="preserve">Tulos</w:t>
      </w:r>
    </w:p>
    <w:p>
      <w:r>
        <w:t xml:space="preserve">[50.5, 23.5, 55.0, 26.5, 30.0, 15.0, 16.5, 79.5]</w:t>
      </w:r>
    </w:p>
    <w:p>
      <w:r>
        <w:rPr>
          <w:b/>
        </w:rPr>
        <w:t xml:space="preserve">Esimerkki 2.196</w:t>
      </w:r>
    </w:p>
    <w:p>
      <w:r>
        <w:t xml:space="preserve">[-37, 15, 65, -56, 14, 7, 81, 12, 19, 31, 52, -18, 94, 68, 40]</w:t>
      </w:r>
    </w:p>
    <w:p>
      <w:r>
        <w:rPr>
          <w:b/>
        </w:rPr>
        <w:t xml:space="preserve">Tulos</w:t>
      </w:r>
    </w:p>
    <w:p>
      <w:r>
        <w:t xml:space="preserve">[-11.0, 40.0, 4.5, -21.0, 10.5, 44.0, 46.5, 15.5, 25.0, 41.5, 17.0, 38.0, 81.0, 54.0]</w:t>
      </w:r>
    </w:p>
    <w:p>
      <w:r>
        <w:rPr>
          <w:b/>
        </w:rPr>
        <w:t xml:space="preserve">Esimerkki 2.197</w:t>
      </w:r>
    </w:p>
    <w:p>
      <w:r>
        <w:t xml:space="preserve">[80, 24, -54, 6, -74, 69, 100, 61, -57, 72]</w:t>
      </w:r>
    </w:p>
    <w:p>
      <w:r>
        <w:rPr>
          <w:b/>
        </w:rPr>
        <w:t xml:space="preserve">Tulos</w:t>
      </w:r>
    </w:p>
    <w:p>
      <w:r>
        <w:t xml:space="preserve">[52.0, -15.0, -24.0, -34.0, -2.5, 84.5, 80.5, 2.0, 7.5]</w:t>
      </w:r>
    </w:p>
    <w:p>
      <w:r>
        <w:rPr>
          <w:b/>
        </w:rPr>
        <w:t xml:space="preserve">Esimerkki 2.198</w:t>
      </w:r>
    </w:p>
    <w:p>
      <w:r>
        <w:t xml:space="preserve">[-32, 72, -74, 14, -66, 62, 13, 51, -23, 89, 61, -11, 94, -21]</w:t>
      </w:r>
    </w:p>
    <w:p>
      <w:r>
        <w:rPr>
          <w:b/>
        </w:rPr>
        <w:t xml:space="preserve">Tulos</w:t>
      </w:r>
    </w:p>
    <w:p>
      <w:r>
        <w:t xml:space="preserve">[20.0, -1.0, -30.0, -26.0, -2.0, 37.5, 32.0, 14.0, 33.0, 75.0, 25.0, 41.5, 36.5]</w:t>
      </w:r>
    </w:p>
    <w:p>
      <w:r>
        <w:rPr>
          <w:b/>
        </w:rPr>
        <w:t xml:space="preserve">Esimerkki 2.199</w:t>
      </w:r>
    </w:p>
    <w:p>
      <w:r>
        <w:t xml:space="preserve">[26, -34, 25, -17, -63, -21, -44, -48, 8, 84]</w:t>
      </w:r>
    </w:p>
    <w:p>
      <w:r>
        <w:rPr>
          <w:b/>
        </w:rPr>
        <w:t xml:space="preserve">Tulos</w:t>
      </w:r>
    </w:p>
    <w:p>
      <w:r>
        <w:t xml:space="preserve">[-4.0, -4.5, 4.0, -40.0, -42.0, -32.5, -46.0, -20.0, 46.0]</w:t>
      </w:r>
    </w:p>
    <w:p>
      <w:r>
        <w:rPr>
          <w:b/>
        </w:rPr>
        <w:t xml:space="preserve">Esimerkki 2.200</w:t>
      </w:r>
    </w:p>
    <w:p>
      <w:r>
        <w:t xml:space="preserve">[83, -76, -53, 93, 66, 5, 83, -31, 95]</w:t>
      </w:r>
    </w:p>
    <w:p>
      <w:r>
        <w:rPr>
          <w:b/>
        </w:rPr>
        <w:t xml:space="preserve">Tulos</w:t>
      </w:r>
    </w:p>
    <w:p>
      <w:r>
        <w:t xml:space="preserve">[3.5, -64.5, 20.0, 79.5, 35.5, 44.0, 26.0, 32.0]</w:t>
      </w:r>
    </w:p>
    <w:p>
      <w:r>
        <w:rPr>
          <w:b/>
        </w:rPr>
        <w:t xml:space="preserve">Esimerkki 2.201</w:t>
      </w:r>
    </w:p>
    <w:p>
      <w:r>
        <w:t xml:space="preserve">[41, -68, 38, 48, 2, -80]</w:t>
      </w:r>
    </w:p>
    <w:p>
      <w:r>
        <w:rPr>
          <w:b/>
        </w:rPr>
        <w:t xml:space="preserve">Tulos</w:t>
      </w:r>
    </w:p>
    <w:p>
      <w:r>
        <w:t xml:space="preserve">[-13.5, -15.0, 43.0, 25.0, -39.0]</w:t>
      </w:r>
    </w:p>
    <w:p>
      <w:r>
        <w:rPr>
          <w:b/>
        </w:rPr>
        <w:t xml:space="preserve">Esimerkki 2.202</w:t>
      </w:r>
    </w:p>
    <w:p>
      <w:r>
        <w:t xml:space="preserve">[42, -60, 59, -22, 91, 36, -54, 84, -52, 44, 63]</w:t>
      </w:r>
    </w:p>
    <w:p>
      <w:r>
        <w:rPr>
          <w:b/>
        </w:rPr>
        <w:t xml:space="preserve">Tulos</w:t>
      </w:r>
    </w:p>
    <w:p>
      <w:r>
        <w:t xml:space="preserve">[-9.0, -0.5, 18.5, 34.5, 63.5, -9.0, 15.0, 16.0, -4.0, 53.5]</w:t>
      </w:r>
    </w:p>
    <w:p>
      <w:r>
        <w:rPr>
          <w:b/>
        </w:rPr>
        <w:t xml:space="preserve">Esimerkki 2.203</w:t>
      </w:r>
    </w:p>
    <w:p>
      <w:r>
        <w:t xml:space="preserve">[83, -21, 70, 33, 91, 71, 40, 99, 83, 98, -14, 22, 23, -58, 98]</w:t>
      </w:r>
    </w:p>
    <w:p>
      <w:r>
        <w:rPr>
          <w:b/>
        </w:rPr>
        <w:t xml:space="preserve">Tulos</w:t>
      </w:r>
    </w:p>
    <w:p>
      <w:r>
        <w:t xml:space="preserve">[31.0, 24.5, 51.5, 62.0, 81.0, 55.5, 69.5, 91.0, 90.5, 42.0, 4.0, 22.5, -17.5, 20.0]</w:t>
      </w:r>
    </w:p>
    <w:p>
      <w:r>
        <w:rPr>
          <w:b/>
        </w:rPr>
        <w:t xml:space="preserve">Esimerkki 2.204</w:t>
      </w:r>
    </w:p>
    <w:p>
      <w:r>
        <w:t xml:space="preserve">[-14, 26]</w:t>
      </w:r>
    </w:p>
    <w:p>
      <w:r>
        <w:rPr>
          <w:b/>
        </w:rPr>
        <w:t xml:space="preserve">Tulos</w:t>
      </w:r>
    </w:p>
    <w:p>
      <w:r>
        <w:t xml:space="preserve">[6.0]</w:t>
      </w:r>
    </w:p>
    <w:p>
      <w:r>
        <w:rPr>
          <w:b/>
        </w:rPr>
        <w:t xml:space="preserve">Esimerkki 2.205</w:t>
      </w:r>
    </w:p>
    <w:p>
      <w:r>
        <w:t xml:space="preserve">[31, -99, -83, 20, -22, 70, 59, -83, -39, -93, 93, -33]</w:t>
      </w:r>
    </w:p>
    <w:p>
      <w:r>
        <w:rPr>
          <w:b/>
        </w:rPr>
        <w:t xml:space="preserve">Tulos</w:t>
      </w:r>
    </w:p>
    <w:p>
      <w:r>
        <w:t xml:space="preserve">[-34.0, -91.0, -31.5, -1.0, 24.0, 64.5, -12.0, -61.0, -66.0, 0.0, 30.0]</w:t>
      </w:r>
    </w:p>
    <w:p>
      <w:r>
        <w:rPr>
          <w:b/>
        </w:rPr>
        <w:t xml:space="preserve">Esimerkki 2.206</w:t>
      </w:r>
    </w:p>
    <w:p>
      <w:r>
        <w:t xml:space="preserve">[97, -42, 64, -24, -42, 93]</w:t>
      </w:r>
    </w:p>
    <w:p>
      <w:r>
        <w:rPr>
          <w:b/>
        </w:rPr>
        <w:t xml:space="preserve">Tulos</w:t>
      </w:r>
    </w:p>
    <w:p>
      <w:r>
        <w:t xml:space="preserve">[27.5, 11.0, 20.0, -33.0, 25.5]</w:t>
      </w:r>
    </w:p>
    <w:p>
      <w:r>
        <w:rPr>
          <w:b/>
        </w:rPr>
        <w:t xml:space="preserve">Esimerkki 2.207</w:t>
      </w:r>
    </w:p>
    <w:p>
      <w:r>
        <w:t xml:space="preserve">[7, 32, -69, 8, 15, -14, 62, -68, -89, -39, -33]</w:t>
      </w:r>
    </w:p>
    <w:p>
      <w:r>
        <w:rPr>
          <w:b/>
        </w:rPr>
        <w:t xml:space="preserve">Tulos</w:t>
      </w:r>
    </w:p>
    <w:p>
      <w:r>
        <w:t xml:space="preserve">[19.5, -18.5, -30.5, 11.5, 0.5, 24.0, -3.0, -78.5, -64.0, -36.0]</w:t>
      </w:r>
    </w:p>
    <w:p>
      <w:r>
        <w:rPr>
          <w:b/>
        </w:rPr>
        <w:t xml:space="preserve">Esimerkki 2.208</w:t>
      </w:r>
    </w:p>
    <w:p>
      <w:r>
        <w:t xml:space="preserve">[-49, -73, -64, -23, 100]</w:t>
      </w:r>
    </w:p>
    <w:p>
      <w:r>
        <w:rPr>
          <w:b/>
        </w:rPr>
        <w:t xml:space="preserve">Tulos</w:t>
      </w:r>
    </w:p>
    <w:p>
      <w:r>
        <w:t xml:space="preserve">[-61.0, -68.5, -43.5, 38.5]</w:t>
      </w:r>
    </w:p>
    <w:p>
      <w:r>
        <w:rPr>
          <w:b/>
        </w:rPr>
        <w:t xml:space="preserve">Esimerkki 2.209</w:t>
      </w:r>
    </w:p>
    <w:p>
      <w:r>
        <w:t xml:space="preserve">[-86, -17, 33, 10, -65, 26, 39, 0, 13, -53, 15, 39, 40, -59]</w:t>
      </w:r>
    </w:p>
    <w:p>
      <w:r>
        <w:rPr>
          <w:b/>
        </w:rPr>
        <w:t xml:space="preserve">Tulos</w:t>
      </w:r>
    </w:p>
    <w:p>
      <w:r>
        <w:t xml:space="preserve">[-51.5, 8.0, 21.5, -27.5, -19.5, 32.5, 19.5, 6.5, -20.0, -19.0, 27.0, 39.5, -9.5]</w:t>
      </w:r>
    </w:p>
    <w:p>
      <w:r>
        <w:rPr>
          <w:b/>
        </w:rPr>
        <w:t xml:space="preserve">Esimerkki 2.210</w:t>
      </w:r>
    </w:p>
    <w:p>
      <w:r>
        <w:t xml:space="preserve">[63, -67, -19]</w:t>
      </w:r>
    </w:p>
    <w:p>
      <w:r>
        <w:rPr>
          <w:b/>
        </w:rPr>
        <w:t xml:space="preserve">Tulos</w:t>
      </w:r>
    </w:p>
    <w:p>
      <w:r>
        <w:t xml:space="preserve">[-2.0, -43.0]</w:t>
      </w:r>
    </w:p>
    <w:p>
      <w:r>
        <w:rPr>
          <w:b/>
        </w:rPr>
        <w:t xml:space="preserve">Esimerkki 2.211</w:t>
      </w:r>
    </w:p>
    <w:p>
      <w:r>
        <w:t xml:space="preserve">[1, -29, 52]</w:t>
      </w:r>
    </w:p>
    <w:p>
      <w:r>
        <w:rPr>
          <w:b/>
        </w:rPr>
        <w:t xml:space="preserve">Tulos</w:t>
      </w:r>
    </w:p>
    <w:p>
      <w:r>
        <w:t xml:space="preserve">[-14.0, 11.5]</w:t>
      </w:r>
    </w:p>
    <w:p>
      <w:r>
        <w:rPr>
          <w:b/>
        </w:rPr>
        <w:t xml:space="preserve">Esimerkki 2.212</w:t>
      </w:r>
    </w:p>
    <w:p>
      <w:r>
        <w:t xml:space="preserve">[0, -58, 58]</w:t>
      </w:r>
    </w:p>
    <w:p>
      <w:r>
        <w:rPr>
          <w:b/>
        </w:rPr>
        <w:t xml:space="preserve">Tulos</w:t>
      </w:r>
    </w:p>
    <w:p>
      <w:r>
        <w:t xml:space="preserve">[-29.0, 0.0]</w:t>
      </w:r>
    </w:p>
    <w:p>
      <w:r>
        <w:rPr>
          <w:b/>
        </w:rPr>
        <w:t xml:space="preserve">Esimerkki 2.213</w:t>
      </w:r>
    </w:p>
    <w:p>
      <w:r>
        <w:t xml:space="preserve">[-98, -52, -22, 27, -98, 20, 89, 8, 29, 43, -5, -7]</w:t>
      </w:r>
    </w:p>
    <w:p>
      <w:r>
        <w:rPr>
          <w:b/>
        </w:rPr>
        <w:t xml:space="preserve">Tulos</w:t>
      </w:r>
    </w:p>
    <w:p>
      <w:r>
        <w:t xml:space="preserve">[-75.0, -37.0, 2.5, -35.5, -39.0, 54.5, 48.5, 18.5, 36.0, 19.0, -6.0]</w:t>
      </w:r>
    </w:p>
    <w:p>
      <w:r>
        <w:rPr>
          <w:b/>
        </w:rPr>
        <w:t xml:space="preserve">Esimerkki 2.214</w:t>
      </w:r>
    </w:p>
    <w:p>
      <w:r>
        <w:t xml:space="preserve">[64, -68, 86, -11]</w:t>
      </w:r>
    </w:p>
    <w:p>
      <w:r>
        <w:rPr>
          <w:b/>
        </w:rPr>
        <w:t xml:space="preserve">Tulos</w:t>
      </w:r>
    </w:p>
    <w:p>
      <w:r>
        <w:t xml:space="preserve">[-2.0, 9.0, 37.5]</w:t>
      </w:r>
    </w:p>
    <w:p>
      <w:r>
        <w:rPr>
          <w:b/>
        </w:rPr>
        <w:t xml:space="preserve">Esimerkki 2.215</w:t>
      </w:r>
    </w:p>
    <w:p>
      <w:r>
        <w:t xml:space="preserve">[95, -79, 95, -67, -95, -77, 23, 77, 46, 62, -21]</w:t>
      </w:r>
    </w:p>
    <w:p>
      <w:r>
        <w:rPr>
          <w:b/>
        </w:rPr>
        <w:t xml:space="preserve">Tulos</w:t>
      </w:r>
    </w:p>
    <w:p>
      <w:r>
        <w:t xml:space="preserve">[8.0, 8.0, 14.0, -81.0, -86.0, -27.0, 50.0, 61.5, 54.0, 20.5]</w:t>
      </w:r>
    </w:p>
    <w:p>
      <w:r>
        <w:rPr>
          <w:b/>
        </w:rPr>
        <w:t xml:space="preserve">Esimerkki 2.216</w:t>
      </w:r>
    </w:p>
    <w:p>
      <w:r>
        <w:t xml:space="preserve">[-46, -12, -66, 4, -67, 62, 58, -67, 22]</w:t>
      </w:r>
    </w:p>
    <w:p>
      <w:r>
        <w:rPr>
          <w:b/>
        </w:rPr>
        <w:t xml:space="preserve">Tulos</w:t>
      </w:r>
    </w:p>
    <w:p>
      <w:r>
        <w:t xml:space="preserve">[-29.0, -39.0, -31.0, -31.5, -2.5, 60.0, -4.5, -22.5]</w:t>
      </w:r>
    </w:p>
    <w:p>
      <w:r>
        <w:rPr>
          <w:b/>
        </w:rPr>
        <w:t xml:space="preserve">Esimerkki 2.217</w:t>
      </w:r>
    </w:p>
    <w:p>
      <w:r>
        <w:t xml:space="preserve">[-77, -88, 35, -21, 96, 87, 33, 17, -43, 21, 5, 59]</w:t>
      </w:r>
    </w:p>
    <w:p>
      <w:r>
        <w:rPr>
          <w:b/>
        </w:rPr>
        <w:t xml:space="preserve">Tulos</w:t>
      </w:r>
    </w:p>
    <w:p>
      <w:r>
        <w:t xml:space="preserve">[-82.5, -26.5, 7.0, 37.5, 91.5, 60.0, 25.0, -13.0, -11.0, 13.0, 32.0]</w:t>
      </w:r>
    </w:p>
    <w:p>
      <w:r>
        <w:rPr>
          <w:b/>
        </w:rPr>
        <w:t xml:space="preserve">Esimerkki 2.218</w:t>
      </w:r>
    </w:p>
    <w:p>
      <w:r>
        <w:t xml:space="preserve">[-48, -96, -14, 69, -76, 24, 78, 72, -41, -93, -56, -95, -94, 42]</w:t>
      </w:r>
    </w:p>
    <w:p>
      <w:r>
        <w:rPr>
          <w:b/>
        </w:rPr>
        <w:t xml:space="preserve">Tulos</w:t>
      </w:r>
    </w:p>
    <w:p>
      <w:r>
        <w:t xml:space="preserve">[-72.0, -55.0, 27.5, -3.5, -26.0, 51.0, 75.0, 15.5, -67.0, -74.5, -75.5, -94.5, -26.0]</w:t>
      </w:r>
    </w:p>
    <w:p>
      <w:r>
        <w:rPr>
          <w:b/>
        </w:rPr>
        <w:t xml:space="preserve">Esimerkki 2.219</w:t>
      </w:r>
    </w:p>
    <w:p>
      <w:r>
        <w:t xml:space="preserve">[-27, 69, -13, -31, -51, 39, -17, 51]</w:t>
      </w:r>
    </w:p>
    <w:p>
      <w:r>
        <w:rPr>
          <w:b/>
        </w:rPr>
        <w:t xml:space="preserve">Tulos</w:t>
      </w:r>
    </w:p>
    <w:p>
      <w:r>
        <w:t xml:space="preserve">[21.0, 28.0, -22.0, -41.0, -6.0, 11.0, 17.0]</w:t>
      </w:r>
    </w:p>
    <w:p>
      <w:r>
        <w:rPr>
          <w:b/>
        </w:rPr>
        <w:t xml:space="preserve">Esimerkki 2.220</w:t>
      </w:r>
    </w:p>
    <w:p>
      <w:r>
        <w:t xml:space="preserve">[-69, -52, 38, 63, -78, -55, -35, 17, 41, 43, -74, -77, 23, 55, 65]</w:t>
      </w:r>
    </w:p>
    <w:p>
      <w:r>
        <w:rPr>
          <w:b/>
        </w:rPr>
        <w:t xml:space="preserve">Tulos</w:t>
      </w:r>
    </w:p>
    <w:p>
      <w:r>
        <w:t xml:space="preserve">[-60.5, -7.0, 50.5, -7.5, -66.5, -45.0, -9.0, 29.0, 42.0, -15.5, -75.5, -27.0, 39.0, 60.0]</w:t>
      </w:r>
    </w:p>
    <w:p>
      <w:r>
        <w:rPr>
          <w:b/>
        </w:rPr>
        <w:t xml:space="preserve">Esimerkki 2.221</w:t>
      </w:r>
    </w:p>
    <w:p>
      <w:r>
        <w:t xml:space="preserve">[62, 47, -45, 43, 93, -15]</w:t>
      </w:r>
    </w:p>
    <w:p>
      <w:r>
        <w:rPr>
          <w:b/>
        </w:rPr>
        <w:t xml:space="preserve">Tulos</w:t>
      </w:r>
    </w:p>
    <w:p>
      <w:r>
        <w:t xml:space="preserve">[54.5, 1.0, -1.0, 68.0, 39.0]</w:t>
      </w:r>
    </w:p>
    <w:p>
      <w:r>
        <w:rPr>
          <w:b/>
        </w:rPr>
        <w:t xml:space="preserve">Esimerkki 2.222</w:t>
      </w:r>
    </w:p>
    <w:p>
      <w:r>
        <w:t xml:space="preserve">[-69, -76, -98, -72, 6, -95, -34, 44, -90, 96]</w:t>
      </w:r>
    </w:p>
    <w:p>
      <w:r>
        <w:rPr>
          <w:b/>
        </w:rPr>
        <w:t xml:space="preserve">Tulos</w:t>
      </w:r>
    </w:p>
    <w:p>
      <w:r>
        <w:t xml:space="preserve">[-72.5, -87.0, -85.0, -33.0, -44.5, -64.5, 5.0, -23.0, 3.0]</w:t>
      </w:r>
    </w:p>
    <w:p>
      <w:r>
        <w:rPr>
          <w:b/>
        </w:rPr>
        <w:t xml:space="preserve">Esimerkki 2.223</w:t>
      </w:r>
    </w:p>
    <w:p>
      <w:r>
        <w:t xml:space="preserve">[54, -31, -32, -15, -92, 2, 1, -67]</w:t>
      </w:r>
    </w:p>
    <w:p>
      <w:r>
        <w:rPr>
          <w:b/>
        </w:rPr>
        <w:t xml:space="preserve">Tulos</w:t>
      </w:r>
    </w:p>
    <w:p>
      <w:r>
        <w:t xml:space="preserve">[11.5, -31.5, -23.5, -53.5, -45.0, 1.5, -33.0]</w:t>
      </w:r>
    </w:p>
    <w:p>
      <w:r>
        <w:rPr>
          <w:b/>
        </w:rPr>
        <w:t xml:space="preserve">Esimerkki 2.224</w:t>
      </w:r>
    </w:p>
    <w:p>
      <w:r>
        <w:t xml:space="preserve">[-6, 77, -32, 13, 97, -13, 29, -86, -44, -100]</w:t>
      </w:r>
    </w:p>
    <w:p>
      <w:r>
        <w:rPr>
          <w:b/>
        </w:rPr>
        <w:t xml:space="preserve">Tulos</w:t>
      </w:r>
    </w:p>
    <w:p>
      <w:r>
        <w:t xml:space="preserve">[35.5, 22.5, -9.5, 55.0, 42.0, 8.0, -28.5, -65.0, -72.0]</w:t>
      </w:r>
    </w:p>
    <w:p>
      <w:r>
        <w:rPr>
          <w:b/>
        </w:rPr>
        <w:t xml:space="preserve">Esimerkki 2.225</w:t>
      </w:r>
    </w:p>
    <w:p>
      <w:r>
        <w:t xml:space="preserve">[-7, -31, 18, 63]</w:t>
      </w:r>
    </w:p>
    <w:p>
      <w:r>
        <w:rPr>
          <w:b/>
        </w:rPr>
        <w:t xml:space="preserve">Tulos</w:t>
      </w:r>
    </w:p>
    <w:p>
      <w:r>
        <w:t xml:space="preserve">[-19.0, -6.5, 40.5]</w:t>
      </w:r>
    </w:p>
    <w:p>
      <w:r>
        <w:rPr>
          <w:b/>
        </w:rPr>
        <w:t xml:space="preserve">Esimerkki 2.226</w:t>
      </w:r>
    </w:p>
    <w:p>
      <w:r>
        <w:t xml:space="preserve">[-46, -32, 26, -13, -80, 11, 80, 41, -70, -91]</w:t>
      </w:r>
    </w:p>
    <w:p>
      <w:r>
        <w:rPr>
          <w:b/>
        </w:rPr>
        <w:t xml:space="preserve">Tulos</w:t>
      </w:r>
    </w:p>
    <w:p>
      <w:r>
        <w:t xml:space="preserve">[-39.0, -3.0, 6.5, -46.5, -34.5, 45.5, 60.5, -14.5, -80.5]</w:t>
      </w:r>
    </w:p>
    <w:p>
      <w:r>
        <w:rPr>
          <w:b/>
        </w:rPr>
        <w:t xml:space="preserve">Esimerkki 2.227</w:t>
      </w:r>
    </w:p>
    <w:p>
      <w:r>
        <w:t xml:space="preserve">[95, 60, -45, -19, -64, 34, -13, -90, 70]</w:t>
      </w:r>
    </w:p>
    <w:p>
      <w:r>
        <w:rPr>
          <w:b/>
        </w:rPr>
        <w:t xml:space="preserve">Tulos</w:t>
      </w:r>
    </w:p>
    <w:p>
      <w:r>
        <w:t xml:space="preserve">[77.5, 7.5, -32.0, -41.5, -15.0, 10.5, -51.5, -10.0]</w:t>
      </w:r>
    </w:p>
    <w:p>
      <w:r>
        <w:rPr>
          <w:b/>
        </w:rPr>
        <w:t xml:space="preserve">Esimerkki 2.228</w:t>
      </w:r>
    </w:p>
    <w:p>
      <w:r>
        <w:t xml:space="preserve">[-76, -63, 15, 34, 34, 62, 23, -67, -17, 84, -47]</w:t>
      </w:r>
    </w:p>
    <w:p>
      <w:r>
        <w:rPr>
          <w:b/>
        </w:rPr>
        <w:t xml:space="preserve">Tulos</w:t>
      </w:r>
    </w:p>
    <w:p>
      <w:r>
        <w:t xml:space="preserve">[-69.5, -24.0, 24.5, 34.0, 48.0, 42.5, -22.0, -42.0, 33.5, 18.5]</w:t>
      </w:r>
    </w:p>
    <w:p>
      <w:r>
        <w:rPr>
          <w:b/>
        </w:rPr>
        <w:t xml:space="preserve">Esimerkki 2.229</w:t>
      </w:r>
    </w:p>
    <w:p>
      <w:r>
        <w:t xml:space="preserve">[77, -72, 33, -74, 50, -53, 13, -2, 48, 29, -55, 6]</w:t>
      </w:r>
    </w:p>
    <w:p>
      <w:r>
        <w:rPr>
          <w:b/>
        </w:rPr>
        <w:t xml:space="preserve">Tulos</w:t>
      </w:r>
    </w:p>
    <w:p>
      <w:r>
        <w:t xml:space="preserve">[2.5, -19.5, -20.5, -12.0, -1.5, -20.0, 5.5, 23.0, 38.5, -13.0, -24.5]</w:t>
      </w:r>
    </w:p>
    <w:p>
      <w:r>
        <w:rPr>
          <w:b/>
        </w:rPr>
        <w:t xml:space="preserve">Esimerkki 2.230</w:t>
      </w:r>
    </w:p>
    <w:p>
      <w:r>
        <w:t xml:space="preserve">[90, 34, -21, -96, -86, 10, -26, 33, 15, -92, 60, -14, -69, -64, 62]</w:t>
      </w:r>
    </w:p>
    <w:p>
      <w:r>
        <w:rPr>
          <w:b/>
        </w:rPr>
        <w:t xml:space="preserve">Tulos</w:t>
      </w:r>
    </w:p>
    <w:p>
      <w:r>
        <w:t xml:space="preserve">[62.0, 6.5, -58.5, -91.0, -38.0, -8.0, 3.5, 24.0, -38.5, -16.0, 23.0, -41.5, -66.5, -1.0]</w:t>
      </w:r>
    </w:p>
    <w:p>
      <w:r>
        <w:rPr>
          <w:b/>
        </w:rPr>
        <w:t xml:space="preserve">Esimerkki 2.231</w:t>
      </w:r>
    </w:p>
    <w:p>
      <w:r>
        <w:t xml:space="preserve">[-63, 22, 66, -25, 21, -32, -57, -66, 50, -82, 29]</w:t>
      </w:r>
    </w:p>
    <w:p>
      <w:r>
        <w:rPr>
          <w:b/>
        </w:rPr>
        <w:t xml:space="preserve">Tulos</w:t>
      </w:r>
    </w:p>
    <w:p>
      <w:r>
        <w:t xml:space="preserve">[-20.5, 44.0, 20.5, -2.0, -5.5, -44.5, -61.5, -8.0, -16.0, -26.5]</w:t>
      </w:r>
    </w:p>
    <w:p>
      <w:r>
        <w:rPr>
          <w:b/>
        </w:rPr>
        <w:t xml:space="preserve">Esimerkki 2.232</w:t>
      </w:r>
    </w:p>
    <w:p>
      <w:r>
        <w:t xml:space="preserve">[4, -7, 79, -85, 85, 22, 4, 81, -18, -68, 45, 49, -85, 16]</w:t>
      </w:r>
    </w:p>
    <w:p>
      <w:r>
        <w:rPr>
          <w:b/>
        </w:rPr>
        <w:t xml:space="preserve">Tulos</w:t>
      </w:r>
    </w:p>
    <w:p>
      <w:r>
        <w:t xml:space="preserve">[-1.5, 36.0, -3.0, 0.0, 53.5, 13.0, 42.5, 31.5, -43.0, -11.5, 47.0, -18.0, -34.5]</w:t>
      </w:r>
    </w:p>
    <w:p>
      <w:r>
        <w:rPr>
          <w:b/>
        </w:rPr>
        <w:t xml:space="preserve">Esimerkki 2.233</w:t>
      </w:r>
    </w:p>
    <w:p>
      <w:r>
        <w:t xml:space="preserve">[-9, 19]</w:t>
      </w:r>
    </w:p>
    <w:p>
      <w:r>
        <w:rPr>
          <w:b/>
        </w:rPr>
        <w:t xml:space="preserve">Tulos</w:t>
      </w:r>
    </w:p>
    <w:p>
      <w:r>
        <w:t xml:space="preserve">[5.0]</w:t>
      </w:r>
    </w:p>
    <w:p>
      <w:r>
        <w:rPr>
          <w:b/>
        </w:rPr>
        <w:t xml:space="preserve">Esimerkki 2.234</w:t>
      </w:r>
    </w:p>
    <w:p>
      <w:r>
        <w:t xml:space="preserve">[-85, -73, 74]</w:t>
      </w:r>
    </w:p>
    <w:p>
      <w:r>
        <w:rPr>
          <w:b/>
        </w:rPr>
        <w:t xml:space="preserve">Tulos</w:t>
      </w:r>
    </w:p>
    <w:p>
      <w:r>
        <w:t xml:space="preserve">[-79.0, 0.5]</w:t>
      </w:r>
    </w:p>
    <w:p>
      <w:r>
        <w:rPr>
          <w:b/>
        </w:rPr>
        <w:t xml:space="preserve">Esimerkki 2.235</w:t>
      </w:r>
    </w:p>
    <w:p>
      <w:r>
        <w:t xml:space="preserve">[-7, -67, -24, 28, -4, 26, 46, 83, -99, 22]</w:t>
      </w:r>
    </w:p>
    <w:p>
      <w:r>
        <w:rPr>
          <w:b/>
        </w:rPr>
        <w:t xml:space="preserve">Tulos</w:t>
      </w:r>
    </w:p>
    <w:p>
      <w:r>
        <w:t xml:space="preserve">[-37.0, -45.5, 2.0, 12.0, 11.0, 36.0, 64.5, -8.0, -38.5]</w:t>
      </w:r>
    </w:p>
    <w:p>
      <w:r>
        <w:rPr>
          <w:b/>
        </w:rPr>
        <w:t xml:space="preserve">Esimerkki 2.236</w:t>
      </w:r>
    </w:p>
    <w:p>
      <w:r>
        <w:t xml:space="preserve">[21, -83, 8, -30, 78, -87]</w:t>
      </w:r>
    </w:p>
    <w:p>
      <w:r>
        <w:rPr>
          <w:b/>
        </w:rPr>
        <w:t xml:space="preserve">Tulos</w:t>
      </w:r>
    </w:p>
    <w:p>
      <w:r>
        <w:t xml:space="preserve">[-31.0, -37.5, -11.0, 24.0, -4.5]</w:t>
      </w:r>
    </w:p>
    <w:p>
      <w:r>
        <w:rPr>
          <w:b/>
        </w:rPr>
        <w:t xml:space="preserve">Esimerkki 2.237</w:t>
      </w:r>
    </w:p>
    <w:p>
      <w:r>
        <w:t xml:space="preserve">[83, -99, -13, -35, -89, -99]</w:t>
      </w:r>
    </w:p>
    <w:p>
      <w:r>
        <w:rPr>
          <w:b/>
        </w:rPr>
        <w:t xml:space="preserve">Tulos</w:t>
      </w:r>
    </w:p>
    <w:p>
      <w:r>
        <w:t xml:space="preserve">[-8.0, -56.0, -24.0, -62.0, -94.0]</w:t>
      </w:r>
    </w:p>
    <w:p>
      <w:r>
        <w:rPr>
          <w:b/>
        </w:rPr>
        <w:t xml:space="preserve">Esimerkki 2.238</w:t>
      </w:r>
    </w:p>
    <w:p>
      <w:r>
        <w:t xml:space="preserve">[-56, -97, -2, -80, 19, -21]</w:t>
      </w:r>
    </w:p>
    <w:p>
      <w:r>
        <w:rPr>
          <w:b/>
        </w:rPr>
        <w:t xml:space="preserve">Tulos</w:t>
      </w:r>
    </w:p>
    <w:p>
      <w:r>
        <w:t xml:space="preserve">[-76.5, -49.5, -41.0, -30.5, -1.0]</w:t>
      </w:r>
    </w:p>
    <w:p>
      <w:r>
        <w:rPr>
          <w:b/>
        </w:rPr>
        <w:t xml:space="preserve">Esimerkki 2.239</w:t>
      </w:r>
    </w:p>
    <w:p>
      <w:r>
        <w:t xml:space="preserve">[77, -18, -23, 99, -84, 8, 94, -41, -4, -85, -1, 17, 36, -85, -38]</w:t>
      </w:r>
    </w:p>
    <w:p>
      <w:r>
        <w:rPr>
          <w:b/>
        </w:rPr>
        <w:t xml:space="preserve">Tulos</w:t>
      </w:r>
    </w:p>
    <w:p>
      <w:r>
        <w:t xml:space="preserve">[29.5, -20.5, 38.0, 7.5, -38.0, 51.0, 26.5, -22.5, -44.5, -43.0, 8.0, 26.5, -24.5, -61.5]</w:t>
      </w:r>
    </w:p>
    <w:p>
      <w:r>
        <w:rPr>
          <w:b/>
        </w:rPr>
        <w:t xml:space="preserve">Esimerkki 2.240</w:t>
      </w:r>
    </w:p>
    <w:p>
      <w:r>
        <w:t xml:space="preserve">[49, 100, 58, 72, 56, 39, 35, 35, 27, 71, 85, -5]</w:t>
      </w:r>
    </w:p>
    <w:p>
      <w:r>
        <w:rPr>
          <w:b/>
        </w:rPr>
        <w:t xml:space="preserve">Tulos</w:t>
      </w:r>
    </w:p>
    <w:p>
      <w:r>
        <w:t xml:space="preserve">[74.5, 79.0, 65.0, 64.0, 47.5, 37.0, 35.0, 31.0, 49.0, 78.0, 40.0]</w:t>
      </w:r>
    </w:p>
    <w:p>
      <w:r>
        <w:rPr>
          <w:b/>
        </w:rPr>
        <w:t xml:space="preserve">Esimerkki 2.241</w:t>
      </w:r>
    </w:p>
    <w:p>
      <w:r>
        <w:t xml:space="preserve">[-87, -21, -64, -89, 78, -83, 77, -37, -88]</w:t>
      </w:r>
    </w:p>
    <w:p>
      <w:r>
        <w:rPr>
          <w:b/>
        </w:rPr>
        <w:t xml:space="preserve">Tulos</w:t>
      </w:r>
    </w:p>
    <w:p>
      <w:r>
        <w:t xml:space="preserve">[-54.0, -42.5, -76.5, -5.5, -2.5, -3.0, 20.0, -62.5]</w:t>
      </w:r>
    </w:p>
    <w:p>
      <w:r>
        <w:rPr>
          <w:b/>
        </w:rPr>
        <w:t xml:space="preserve">Esimerkki 2.242</w:t>
      </w:r>
    </w:p>
    <w:p>
      <w:r>
        <w:t xml:space="preserve">[70, 26, -63, 33, -69, 18, -7, 89]</w:t>
      </w:r>
    </w:p>
    <w:p>
      <w:r>
        <w:rPr>
          <w:b/>
        </w:rPr>
        <w:t xml:space="preserve">Tulos</w:t>
      </w:r>
    </w:p>
    <w:p>
      <w:r>
        <w:t xml:space="preserve">[48.0, -18.5, -15.0, -18.0, -25.5, 5.5, 41.0]</w:t>
      </w:r>
    </w:p>
    <w:p>
      <w:r>
        <w:rPr>
          <w:b/>
        </w:rPr>
        <w:t xml:space="preserve">Esimerkki 2.243</w:t>
      </w:r>
    </w:p>
    <w:p>
      <w:r>
        <w:t xml:space="preserve">[-53, -89, 67, 54, 12, 8, 96, 22, 35, -86, 4, -29]</w:t>
      </w:r>
    </w:p>
    <w:p>
      <w:r>
        <w:rPr>
          <w:b/>
        </w:rPr>
        <w:t xml:space="preserve">Tulos</w:t>
      </w:r>
    </w:p>
    <w:p>
      <w:r>
        <w:t xml:space="preserve">[-71.0, -11.0, 60.5, 33.0, 10.0, 52.0, 59.0, 28.5, -25.5, -41.0, -12.5]</w:t>
      </w:r>
    </w:p>
    <w:p>
      <w:r>
        <w:rPr>
          <w:b/>
        </w:rPr>
        <w:t xml:space="preserve">Esimerkki 2.244</w:t>
      </w:r>
    </w:p>
    <w:p>
      <w:r>
        <w:t xml:space="preserve">[-42, 65, -40, 67, 43, -44, -24, -91, 14, -99, 44, -84]</w:t>
      </w:r>
    </w:p>
    <w:p>
      <w:r>
        <w:rPr>
          <w:b/>
        </w:rPr>
        <w:t xml:space="preserve">Tulos</w:t>
      </w:r>
    </w:p>
    <w:p>
      <w:r>
        <w:t xml:space="preserve">[11.5, 12.5, 13.5, 55.0, -0.5, -34.0, -57.5, -38.5, -42.5, -27.5, -20.0]</w:t>
      </w:r>
    </w:p>
    <w:p>
      <w:r>
        <w:rPr>
          <w:b/>
        </w:rPr>
        <w:t xml:space="preserve">Esimerkki 2.245</w:t>
      </w:r>
    </w:p>
    <w:p>
      <w:r>
        <w:t xml:space="preserve">[25, -57, -46, 71, -79, 51, 53, 60, 53, -89, 45, 36, -40, 79]</w:t>
      </w:r>
    </w:p>
    <w:p>
      <w:r>
        <w:rPr>
          <w:b/>
        </w:rPr>
        <w:t xml:space="preserve">Tulos</w:t>
      </w:r>
    </w:p>
    <w:p>
      <w:r>
        <w:t xml:space="preserve">[-16.0, -51.5, 12.5, -4.0, -14.0, 52.0, 56.5, 56.5, -18.0, -22.0, 40.5, -2.0, 19.5]</w:t>
      </w:r>
    </w:p>
    <w:p>
      <w:r>
        <w:rPr>
          <w:b/>
        </w:rPr>
        <w:t xml:space="preserve">Esimerkki 2.246</w:t>
      </w:r>
    </w:p>
    <w:p>
      <w:r>
        <w:t xml:space="preserve">[-87, -46, 59, 66, 58, -7, -82]</w:t>
      </w:r>
    </w:p>
    <w:p>
      <w:r>
        <w:rPr>
          <w:b/>
        </w:rPr>
        <w:t xml:space="preserve">Tulos</w:t>
      </w:r>
    </w:p>
    <w:p>
      <w:r>
        <w:t xml:space="preserve">[-66.5, 6.5, 62.5, 62.0, 25.5, -44.5]</w:t>
      </w:r>
    </w:p>
    <w:p>
      <w:r>
        <w:rPr>
          <w:b/>
        </w:rPr>
        <w:t xml:space="preserve">Esimerkki 2.247</w:t>
      </w:r>
    </w:p>
    <w:p>
      <w:r>
        <w:t xml:space="preserve">[-15, 87]</w:t>
      </w:r>
    </w:p>
    <w:p>
      <w:r>
        <w:rPr>
          <w:b/>
        </w:rPr>
        <w:t xml:space="preserve">Tulos</w:t>
      </w:r>
    </w:p>
    <w:p>
      <w:r>
        <w:t xml:space="preserve">[36.0]</w:t>
      </w:r>
    </w:p>
    <w:p>
      <w:r>
        <w:rPr>
          <w:b/>
        </w:rPr>
        <w:t xml:space="preserve">Esimerkki 2.248</w:t>
      </w:r>
    </w:p>
    <w:p>
      <w:r>
        <w:t xml:space="preserve">[-48, 41]</w:t>
      </w:r>
    </w:p>
    <w:p>
      <w:r>
        <w:rPr>
          <w:b/>
        </w:rPr>
        <w:t xml:space="preserve">Tulos</w:t>
      </w:r>
    </w:p>
    <w:p>
      <w:r>
        <w:t xml:space="preserve">[-3.5]</w:t>
      </w:r>
    </w:p>
    <w:p>
      <w:r>
        <w:rPr>
          <w:b/>
        </w:rPr>
        <w:t xml:space="preserve">Esimerkki 2.249</w:t>
      </w:r>
    </w:p>
    <w:p>
      <w:r>
        <w:t xml:space="preserve">[59, 25, -27, -86, 84, 33, 89, 19, 95, -89, 13]</w:t>
      </w:r>
    </w:p>
    <w:p>
      <w:r>
        <w:rPr>
          <w:b/>
        </w:rPr>
        <w:t xml:space="preserve">Tulos</w:t>
      </w:r>
    </w:p>
    <w:p>
      <w:r>
        <w:t xml:space="preserve">[42.0, -1.0, -56.5, -1.0, 58.5, 61.0, 54.0, 57.0, 3.0, -38.0]</w:t>
      </w:r>
    </w:p>
    <w:p>
      <w:r>
        <w:rPr>
          <w:b/>
        </w:rPr>
        <w:t xml:space="preserve">Esimerkki 2.250</w:t>
      </w:r>
    </w:p>
    <w:p>
      <w:r>
        <w:t xml:space="preserve">[16, 5, -72, -38, -8, 43, 53, 61, -74, -18, -91, -36, 41, 21]</w:t>
      </w:r>
    </w:p>
    <w:p>
      <w:r>
        <w:rPr>
          <w:b/>
        </w:rPr>
        <w:t xml:space="preserve">Tulos</w:t>
      </w:r>
    </w:p>
    <w:p>
      <w:r>
        <w:t xml:space="preserve">[10.5, -33.5, -55.0, -23.0, 17.5, 48.0, 57.0, -6.5, -46.0, -54.5, -63.5, 2.5, 31.0]</w:t>
      </w:r>
    </w:p>
    <w:p>
      <w:r>
        <w:rPr>
          <w:b/>
        </w:rPr>
        <w:t xml:space="preserve">Esimerkki 2.251</w:t>
      </w:r>
    </w:p>
    <w:p>
      <w:r>
        <w:t xml:space="preserve">[-76, -88, -40, -2]</w:t>
      </w:r>
    </w:p>
    <w:p>
      <w:r>
        <w:rPr>
          <w:b/>
        </w:rPr>
        <w:t xml:space="preserve">Tulos</w:t>
      </w:r>
    </w:p>
    <w:p>
      <w:r>
        <w:t xml:space="preserve">[-82.0, -64.0, -21.0]</w:t>
      </w:r>
    </w:p>
    <w:p>
      <w:r>
        <w:rPr>
          <w:b/>
        </w:rPr>
        <w:t xml:space="preserve">Esimerkki 2.252</w:t>
      </w:r>
    </w:p>
    <w:p>
      <w:r>
        <w:t xml:space="preserve">[61, 7, -47, -99, -28, -43, 0, 80, 10, -31, 14, -94, -9]</w:t>
      </w:r>
    </w:p>
    <w:p>
      <w:r>
        <w:rPr>
          <w:b/>
        </w:rPr>
        <w:t xml:space="preserve">Tulos</w:t>
      </w:r>
    </w:p>
    <w:p>
      <w:r>
        <w:t xml:space="preserve">[34.0, -20.0, -73.0, -63.5, -35.5, -21.5, 40.0, 45.0, -10.5, -8.5, -40.0, -51.5]</w:t>
      </w:r>
    </w:p>
    <w:p>
      <w:r>
        <w:rPr>
          <w:b/>
        </w:rPr>
        <w:t xml:space="preserve">Esimerkki 2.253</w:t>
      </w:r>
    </w:p>
    <w:p>
      <w:r>
        <w:t xml:space="preserve">[63, 57, 44, -84, -54, 45, -13, -32, 40, 40, -70, 49]</w:t>
      </w:r>
    </w:p>
    <w:p>
      <w:r>
        <w:rPr>
          <w:b/>
        </w:rPr>
        <w:t xml:space="preserve">Tulos</w:t>
      </w:r>
    </w:p>
    <w:p>
      <w:r>
        <w:t xml:space="preserve">[60.0, 50.5, -20.0, -69.0, -4.5, 16.0, -22.5, 4.0, 40.0, -15.0, -10.5]</w:t>
      </w:r>
    </w:p>
    <w:p>
      <w:r>
        <w:rPr>
          <w:b/>
        </w:rPr>
        <w:t xml:space="preserve">Esimerkki 2.254</w:t>
      </w:r>
    </w:p>
    <w:p>
      <w:r>
        <w:t xml:space="preserve">[-80, 14, 53, -42, -46, -43, 9, -80, 92]</w:t>
      </w:r>
    </w:p>
    <w:p>
      <w:r>
        <w:rPr>
          <w:b/>
        </w:rPr>
        <w:t xml:space="preserve">Tulos</w:t>
      </w:r>
    </w:p>
    <w:p>
      <w:r>
        <w:t xml:space="preserve">[-33.0, 33.5, 5.5, -44.0, -44.5, -17.0, -35.5, 6.0]</w:t>
      </w:r>
    </w:p>
    <w:p>
      <w:r>
        <w:rPr>
          <w:b/>
        </w:rPr>
        <w:t xml:space="preserve">Esimerkki 2.255</w:t>
      </w:r>
    </w:p>
    <w:p>
      <w:r>
        <w:t xml:space="preserve">[-62, 89]</w:t>
      </w:r>
    </w:p>
    <w:p>
      <w:r>
        <w:rPr>
          <w:b/>
        </w:rPr>
        <w:t xml:space="preserve">Tulos</w:t>
      </w:r>
    </w:p>
    <w:p>
      <w:r>
        <w:t xml:space="preserve">[13.5]</w:t>
      </w:r>
    </w:p>
    <w:p>
      <w:r>
        <w:rPr>
          <w:b/>
        </w:rPr>
        <w:t xml:space="preserve">Esimerkki 2.256</w:t>
      </w:r>
    </w:p>
    <w:p>
      <w:r>
        <w:t xml:space="preserve">[-44, 15, -80, 86, -4, -94]</w:t>
      </w:r>
    </w:p>
    <w:p>
      <w:r>
        <w:rPr>
          <w:b/>
        </w:rPr>
        <w:t xml:space="preserve">Tulos</w:t>
      </w:r>
    </w:p>
    <w:p>
      <w:r>
        <w:t xml:space="preserve">[-14.5, -32.5, 3.0, 41.0, -49.0]</w:t>
      </w:r>
    </w:p>
    <w:p>
      <w:r>
        <w:rPr>
          <w:b/>
        </w:rPr>
        <w:t xml:space="preserve">Esimerkki 2.257</w:t>
      </w:r>
    </w:p>
    <w:p>
      <w:r>
        <w:t xml:space="preserve">[72, -15, 83, 74, -70, 30, 94]</w:t>
      </w:r>
    </w:p>
    <w:p>
      <w:r>
        <w:rPr>
          <w:b/>
        </w:rPr>
        <w:t xml:space="preserve">Tulos</w:t>
      </w:r>
    </w:p>
    <w:p>
      <w:r>
        <w:t xml:space="preserve">[28.5, 34.0, 78.5, 2.0, -20.0, 62.0]</w:t>
      </w:r>
    </w:p>
    <w:p>
      <w:r>
        <w:rPr>
          <w:b/>
        </w:rPr>
        <w:t xml:space="preserve">Esimerkki 2.258</w:t>
      </w:r>
    </w:p>
    <w:p>
      <w:r>
        <w:t xml:space="preserve">[-11, -9, 8, -20, -71, 13, -60, -5, 33, -2, 44, -60, -1, -20]</w:t>
      </w:r>
    </w:p>
    <w:p>
      <w:r>
        <w:rPr>
          <w:b/>
        </w:rPr>
        <w:t xml:space="preserve">Tulos</w:t>
      </w:r>
    </w:p>
    <w:p>
      <w:r>
        <w:t xml:space="preserve">[-10.0, -0.5, -6.0, -45.5, -29.0, -23.5, -32.5, 14.0, 15.5, 21.0, -8.0, -30.5, -10.5]</w:t>
      </w:r>
    </w:p>
    <w:p>
      <w:r>
        <w:rPr>
          <w:b/>
        </w:rPr>
        <w:t xml:space="preserve">Esimerkki 2.259</w:t>
      </w:r>
    </w:p>
    <w:p>
      <w:r>
        <w:t xml:space="preserve">[99, -17, -79, -4, 100]</w:t>
      </w:r>
    </w:p>
    <w:p>
      <w:r>
        <w:rPr>
          <w:b/>
        </w:rPr>
        <w:t xml:space="preserve">Tulos</w:t>
      </w:r>
    </w:p>
    <w:p>
      <w:r>
        <w:t xml:space="preserve">[41.0, -48.0, -41.5, 48.0]</w:t>
      </w:r>
    </w:p>
    <w:p>
      <w:r>
        <w:rPr>
          <w:b/>
        </w:rPr>
        <w:t xml:space="preserve">Esimerkki 2.260</w:t>
      </w:r>
    </w:p>
    <w:p>
      <w:r>
        <w:t xml:space="preserve">[33, 15, -60, -30, 13, 49]</w:t>
      </w:r>
    </w:p>
    <w:p>
      <w:r>
        <w:rPr>
          <w:b/>
        </w:rPr>
        <w:t xml:space="preserve">Tulos</w:t>
      </w:r>
    </w:p>
    <w:p>
      <w:r>
        <w:t xml:space="preserve">[24.0, -22.5, -45.0, -8.5, 31.0]</w:t>
      </w:r>
    </w:p>
    <w:p>
      <w:r>
        <w:rPr>
          <w:b/>
        </w:rPr>
        <w:t xml:space="preserve">Esimerkki 2.261</w:t>
      </w:r>
    </w:p>
    <w:p>
      <w:r>
        <w:t xml:space="preserve">[60, 17, -7, -80, 62]</w:t>
      </w:r>
    </w:p>
    <w:p>
      <w:r>
        <w:rPr>
          <w:b/>
        </w:rPr>
        <w:t xml:space="preserve">Tulos</w:t>
      </w:r>
    </w:p>
    <w:p>
      <w:r>
        <w:t xml:space="preserve">[38.5, 5.0, -43.5, -9.0]</w:t>
      </w:r>
    </w:p>
    <w:p>
      <w:r>
        <w:rPr>
          <w:b/>
        </w:rPr>
        <w:t xml:space="preserve">Esimerkki 2.262</w:t>
      </w:r>
    </w:p>
    <w:p>
      <w:r>
        <w:t xml:space="preserve">[-17, 36, -86, -32, 28, 71]</w:t>
      </w:r>
    </w:p>
    <w:p>
      <w:r>
        <w:rPr>
          <w:b/>
        </w:rPr>
        <w:t xml:space="preserve">Tulos</w:t>
      </w:r>
    </w:p>
    <w:p>
      <w:r>
        <w:t xml:space="preserve">[9.5, -25.0, -59.0, -2.0, 49.5]</w:t>
      </w:r>
    </w:p>
    <w:p>
      <w:r>
        <w:rPr>
          <w:b/>
        </w:rPr>
        <w:t xml:space="preserve">Esimerkki 2.263</w:t>
      </w:r>
    </w:p>
    <w:p>
      <w:r>
        <w:t xml:space="preserve">[-26, -7, -87, -43, 34, 53, -54]</w:t>
      </w:r>
    </w:p>
    <w:p>
      <w:r>
        <w:rPr>
          <w:b/>
        </w:rPr>
        <w:t xml:space="preserve">Tulos</w:t>
      </w:r>
    </w:p>
    <w:p>
      <w:r>
        <w:t xml:space="preserve">[-16.5, -47.0, -65.0, -4.5, 43.5, -0.5]</w:t>
      </w:r>
    </w:p>
    <w:p>
      <w:r>
        <w:rPr>
          <w:b/>
        </w:rPr>
        <w:t xml:space="preserve">Esimerkki 2.264</w:t>
      </w:r>
    </w:p>
    <w:p>
      <w:r>
        <w:t xml:space="preserve">[57, 40, 69, 26, -8, -15, 64, -53, 54, -46, 74, 40]</w:t>
      </w:r>
    </w:p>
    <w:p>
      <w:r>
        <w:rPr>
          <w:b/>
        </w:rPr>
        <w:t xml:space="preserve">Tulos</w:t>
      </w:r>
    </w:p>
    <w:p>
      <w:r>
        <w:t xml:space="preserve">[48.5, 54.5, 47.5, 9.0, -11.5, 24.5, 5.5, 0.5, 4.0, 14.0, 57.0]</w:t>
      </w:r>
    </w:p>
    <w:p>
      <w:r>
        <w:rPr>
          <w:b/>
        </w:rPr>
        <w:t xml:space="preserve">Esimerkki 2.265</w:t>
      </w:r>
    </w:p>
    <w:p>
      <w:r>
        <w:t xml:space="preserve">[-82, -88, -16]</w:t>
      </w:r>
    </w:p>
    <w:p>
      <w:r>
        <w:rPr>
          <w:b/>
        </w:rPr>
        <w:t xml:space="preserve">Tulos</w:t>
      </w:r>
    </w:p>
    <w:p>
      <w:r>
        <w:t xml:space="preserve">[-85.0, -52.0]</w:t>
      </w:r>
    </w:p>
    <w:p>
      <w:r>
        <w:rPr>
          <w:b/>
        </w:rPr>
        <w:t xml:space="preserve">Esimerkki 2.266</w:t>
      </w:r>
    </w:p>
    <w:p>
      <w:r>
        <w:t xml:space="preserve">[-15, 59, -12, 92, 85, 12, 75, 37, -70, 59, 5, -82, -4]</w:t>
      </w:r>
    </w:p>
    <w:p>
      <w:r>
        <w:rPr>
          <w:b/>
        </w:rPr>
        <w:t xml:space="preserve">Tulos</w:t>
      </w:r>
    </w:p>
    <w:p>
      <w:r>
        <w:t xml:space="preserve">[22.0, 23.5, 40.0, 88.5, 48.5, 43.5, 56.0, -16.5, -5.5, 32.0, -38.5, -43.0]</w:t>
      </w:r>
    </w:p>
    <w:p>
      <w:r>
        <w:rPr>
          <w:b/>
        </w:rPr>
        <w:t xml:space="preserve">Esimerkki 2.267</w:t>
      </w:r>
    </w:p>
    <w:p>
      <w:r>
        <w:t xml:space="preserve">[72, -29, -72, -11, -75, 10, -42, -46, -38, -44, 90, 24, -47, -84, -30]</w:t>
      </w:r>
    </w:p>
    <w:p>
      <w:r>
        <w:rPr>
          <w:b/>
        </w:rPr>
        <w:t xml:space="preserve">Tulos</w:t>
      </w:r>
    </w:p>
    <w:p>
      <w:r>
        <w:t xml:space="preserve">[21.5, -50.5, -41.5, -43.0, -32.5, -16.0, -44.0, -42.0, -41.0, 23.0, 57.0, -11.5, -65.5, -57.0]</w:t>
      </w:r>
    </w:p>
    <w:p>
      <w:r>
        <w:rPr>
          <w:b/>
        </w:rPr>
        <w:t xml:space="preserve">Esimerkki 2.268</w:t>
      </w:r>
    </w:p>
    <w:p>
      <w:r>
        <w:t xml:space="preserve">[-37, 9, 98, 59, 61, 11]</w:t>
      </w:r>
    </w:p>
    <w:p>
      <w:r>
        <w:rPr>
          <w:b/>
        </w:rPr>
        <w:t xml:space="preserve">Tulos</w:t>
      </w:r>
    </w:p>
    <w:p>
      <w:r>
        <w:t xml:space="preserve">[-14.0, 53.5, 78.5, 60.0, 36.0]</w:t>
      </w:r>
    </w:p>
    <w:p>
      <w:r>
        <w:rPr>
          <w:b/>
        </w:rPr>
        <w:t xml:space="preserve">Esimerkki 2.269</w:t>
      </w:r>
    </w:p>
    <w:p>
      <w:r>
        <w:t xml:space="preserve">[-74, -35, -61, -11, 53, -19, 0, 88, -62]</w:t>
      </w:r>
    </w:p>
    <w:p>
      <w:r>
        <w:rPr>
          <w:b/>
        </w:rPr>
        <w:t xml:space="preserve">Tulos</w:t>
      </w:r>
    </w:p>
    <w:p>
      <w:r>
        <w:t xml:space="preserve">[-54.5, -48.0, -36.0, 21.0, 17.0, -9.5, 44.0, 13.0]</w:t>
      </w:r>
    </w:p>
    <w:p>
      <w:r>
        <w:rPr>
          <w:b/>
        </w:rPr>
        <w:t xml:space="preserve">Esimerkki 2.270</w:t>
      </w:r>
    </w:p>
    <w:p>
      <w:r>
        <w:t xml:space="preserve">[20, -83, 94, -97, 78, -63, 91]</w:t>
      </w:r>
    </w:p>
    <w:p>
      <w:r>
        <w:rPr>
          <w:b/>
        </w:rPr>
        <w:t xml:space="preserve">Tulos</w:t>
      </w:r>
    </w:p>
    <w:p>
      <w:r>
        <w:t xml:space="preserve">[-31.5, 5.5, -1.5, -9.5, 7.5, 14.0]</w:t>
      </w:r>
    </w:p>
    <w:p>
      <w:r>
        <w:rPr>
          <w:b/>
        </w:rPr>
        <w:t xml:space="preserve">Esimerkki 2.271</w:t>
      </w:r>
    </w:p>
    <w:p>
      <w:r>
        <w:t xml:space="preserve">[27, -84]</w:t>
      </w:r>
    </w:p>
    <w:p>
      <w:r>
        <w:rPr>
          <w:b/>
        </w:rPr>
        <w:t xml:space="preserve">Tulos</w:t>
      </w:r>
    </w:p>
    <w:p>
      <w:r>
        <w:t xml:space="preserve">[-28.5]</w:t>
      </w:r>
    </w:p>
    <w:p>
      <w:r>
        <w:rPr>
          <w:b/>
        </w:rPr>
        <w:t xml:space="preserve">Esimerkki 2.272</w:t>
      </w:r>
    </w:p>
    <w:p>
      <w:r>
        <w:t xml:space="preserve">[44, -100, 40, 20, 9, 28, -58, 71, -52]</w:t>
      </w:r>
    </w:p>
    <w:p>
      <w:r>
        <w:rPr>
          <w:b/>
        </w:rPr>
        <w:t xml:space="preserve">Tulos</w:t>
      </w:r>
    </w:p>
    <w:p>
      <w:r>
        <w:t xml:space="preserve">[-28.0, -30.0, 30.0, 14.5, 18.5, -15.0, 6.5, 9.5]</w:t>
      </w:r>
    </w:p>
    <w:p>
      <w:r>
        <w:rPr>
          <w:b/>
        </w:rPr>
        <w:t xml:space="preserve">Esimerkki 2.273</w:t>
      </w:r>
    </w:p>
    <w:p>
      <w:r>
        <w:t xml:space="preserve">[27, -3, -88, 32, -80, 40, -8, 35, -10, -58, 30, 80, -36]</w:t>
      </w:r>
    </w:p>
    <w:p>
      <w:r>
        <w:rPr>
          <w:b/>
        </w:rPr>
        <w:t xml:space="preserve">Tulos</w:t>
      </w:r>
    </w:p>
    <w:p>
      <w:r>
        <w:t xml:space="preserve">[12.0, -45.5, -28.0, -24.0, -20.0, 16.0, 13.5, 12.5, -34.0, -14.0, 55.0, 22.0]</w:t>
      </w:r>
    </w:p>
    <w:p>
      <w:r>
        <w:rPr>
          <w:b/>
        </w:rPr>
        <w:t xml:space="preserve">Esimerkki 2.274</w:t>
      </w:r>
    </w:p>
    <w:p>
      <w:r>
        <w:t xml:space="preserve">[74, -88, 35, 4, -76, -48, -11, 76, 95, -93, 55, 27]</w:t>
      </w:r>
    </w:p>
    <w:p>
      <w:r>
        <w:rPr>
          <w:b/>
        </w:rPr>
        <w:t xml:space="preserve">Tulos</w:t>
      </w:r>
    </w:p>
    <w:p>
      <w:r>
        <w:t xml:space="preserve">[-7.0, -26.5, 19.5, -36.0, -62.0, -29.5, 32.5, 85.5, 1.0, -19.0, 41.0]</w:t>
      </w:r>
    </w:p>
    <w:p>
      <w:r>
        <w:rPr>
          <w:b/>
        </w:rPr>
        <w:t xml:space="preserve">Esimerkki 2.275</w:t>
      </w:r>
    </w:p>
    <w:p>
      <w:r>
        <w:t xml:space="preserve">[78, -17, 82, 26, -74, 66, -85]</w:t>
      </w:r>
    </w:p>
    <w:p>
      <w:r>
        <w:rPr>
          <w:b/>
        </w:rPr>
        <w:t xml:space="preserve">Tulos</w:t>
      </w:r>
    </w:p>
    <w:p>
      <w:r>
        <w:t xml:space="preserve">[30.5, 32.5, 54.0, -24.0, -4.0, -9.5]</w:t>
      </w:r>
    </w:p>
    <w:p>
      <w:r>
        <w:rPr>
          <w:b/>
        </w:rPr>
        <w:t xml:space="preserve">Esimerkki 2.276</w:t>
      </w:r>
    </w:p>
    <w:p>
      <w:r>
        <w:t xml:space="preserve">[-60, -100, -19, 36, 30, -62, -48, -27, 12]</w:t>
      </w:r>
    </w:p>
    <w:p>
      <w:r>
        <w:rPr>
          <w:b/>
        </w:rPr>
        <w:t xml:space="preserve">Tulos</w:t>
      </w:r>
    </w:p>
    <w:p>
      <w:r>
        <w:t xml:space="preserve">[-80.0, -59.5, 8.5, 33.0, -16.0, -55.0, -37.5, -7.5]</w:t>
      </w:r>
    </w:p>
    <w:p>
      <w:r>
        <w:rPr>
          <w:b/>
        </w:rPr>
        <w:t xml:space="preserve">Esimerkki 2.277</w:t>
      </w:r>
    </w:p>
    <w:p>
      <w:r>
        <w:t xml:space="preserve">[97, 11, 21, 80, 1, -73, -20, 88]</w:t>
      </w:r>
    </w:p>
    <w:p>
      <w:r>
        <w:rPr>
          <w:b/>
        </w:rPr>
        <w:t xml:space="preserve">Tulos</w:t>
      </w:r>
    </w:p>
    <w:p>
      <w:r>
        <w:t xml:space="preserve">[54.0, 16.0, 50.5, 40.5, -36.0, -46.5, 34.0]</w:t>
      </w:r>
    </w:p>
    <w:p>
      <w:r>
        <w:rPr>
          <w:b/>
        </w:rPr>
        <w:t xml:space="preserve">Esimerkki 2.278</w:t>
      </w:r>
    </w:p>
    <w:p>
      <w:r>
        <w:t xml:space="preserve">[-10, -55, 73, -92, -19, -91, -61, -35, -72, 13]</w:t>
      </w:r>
    </w:p>
    <w:p>
      <w:r>
        <w:rPr>
          <w:b/>
        </w:rPr>
        <w:t xml:space="preserve">Tulos</w:t>
      </w:r>
    </w:p>
    <w:p>
      <w:r>
        <w:t xml:space="preserve">[-32.5, 9.0, -9.5, -55.5, -55.0, -76.0, -48.0, -53.5, -29.5]</w:t>
      </w:r>
    </w:p>
    <w:p>
      <w:r>
        <w:rPr>
          <w:b/>
        </w:rPr>
        <w:t xml:space="preserve">Esimerkki 2.279</w:t>
      </w:r>
    </w:p>
    <w:p>
      <w:r>
        <w:t xml:space="preserve">[26, -41, -58, -26, -81, -40]</w:t>
      </w:r>
    </w:p>
    <w:p>
      <w:r>
        <w:rPr>
          <w:b/>
        </w:rPr>
        <w:t xml:space="preserve">Tulos</w:t>
      </w:r>
    </w:p>
    <w:p>
      <w:r>
        <w:t xml:space="preserve">[-7.5, -49.5, -42.0, -53.5, -60.5]</w:t>
      </w:r>
    </w:p>
    <w:p>
      <w:r>
        <w:rPr>
          <w:b/>
        </w:rPr>
        <w:t xml:space="preserve">Esimerkki 2.280</w:t>
      </w:r>
    </w:p>
    <w:p>
      <w:r>
        <w:t xml:space="preserve">[29, 22, -37, 60, 53, -27, 39, 34, -51, 70, 62, 4, -65, -26, -56]</w:t>
      </w:r>
    </w:p>
    <w:p>
      <w:r>
        <w:rPr>
          <w:b/>
        </w:rPr>
        <w:t xml:space="preserve">Tulos</w:t>
      </w:r>
    </w:p>
    <w:p>
      <w:r>
        <w:t xml:space="preserve">[25.5, -7.5, 11.5, 56.5, 13.0, 6.0, 36.5, -8.5, 9.5, 66.0, 33.0, -30.5, -45.5, -41.0]</w:t>
      </w:r>
    </w:p>
    <w:p>
      <w:r>
        <w:rPr>
          <w:b/>
        </w:rPr>
        <w:t xml:space="preserve">Esimerkki 2.281</w:t>
      </w:r>
    </w:p>
    <w:p>
      <w:r>
        <w:t xml:space="preserve">[-17, -1, -51, -86, 27, -27, 7, 42, -1, 88, 15, -88, -59, -50, -49]</w:t>
      </w:r>
    </w:p>
    <w:p>
      <w:r>
        <w:rPr>
          <w:b/>
        </w:rPr>
        <w:t xml:space="preserve">Tulos</w:t>
      </w:r>
    </w:p>
    <w:p>
      <w:r>
        <w:t xml:space="preserve">[-9.0, -26.0, -68.5, -29.5, 0.0, -10.0, 24.5, 20.5, 43.5, 51.5, -36.5, -73.5, -54.5, -49.5]</w:t>
      </w:r>
    </w:p>
    <w:p>
      <w:r>
        <w:rPr>
          <w:b/>
        </w:rPr>
        <w:t xml:space="preserve">Esimerkki 2.282</w:t>
      </w:r>
    </w:p>
    <w:p>
      <w:r>
        <w:t xml:space="preserve">[-46, 64, -17, -72]</w:t>
      </w:r>
    </w:p>
    <w:p>
      <w:r>
        <w:rPr>
          <w:b/>
        </w:rPr>
        <w:t xml:space="preserve">Tulos</w:t>
      </w:r>
    </w:p>
    <w:p>
      <w:r>
        <w:t xml:space="preserve">[9.0, 23.5, -44.5]</w:t>
      </w:r>
    </w:p>
    <w:p>
      <w:r>
        <w:rPr>
          <w:b/>
        </w:rPr>
        <w:t xml:space="preserve">Esimerkki 2.283</w:t>
      </w:r>
    </w:p>
    <w:p>
      <w:r>
        <w:t xml:space="preserve">[79, 55, 30, -22, -5, -91, 6, 91, -47, -42]</w:t>
      </w:r>
    </w:p>
    <w:p>
      <w:r>
        <w:rPr>
          <w:b/>
        </w:rPr>
        <w:t xml:space="preserve">Tulos</w:t>
      </w:r>
    </w:p>
    <w:p>
      <w:r>
        <w:t xml:space="preserve">[67.0, 42.5, 4.0, -13.5, -48.0, -42.5, 48.5, 22.0, -44.5]</w:t>
      </w:r>
    </w:p>
    <w:p>
      <w:r>
        <w:rPr>
          <w:b/>
        </w:rPr>
        <w:t xml:space="preserve">Esimerkki 2.284</w:t>
      </w:r>
    </w:p>
    <w:p>
      <w:r>
        <w:t xml:space="preserve">[60, -62, -36, 28, 48, -69, -24, 77, 72, 85, 74]</w:t>
      </w:r>
    </w:p>
    <w:p>
      <w:r>
        <w:rPr>
          <w:b/>
        </w:rPr>
        <w:t xml:space="preserve">Tulos</w:t>
      </w:r>
    </w:p>
    <w:p>
      <w:r>
        <w:t xml:space="preserve">[-1.0, -49.0, -4.0, 38.0, -10.5, -46.5, 26.5, 74.5, 78.5, 79.5]</w:t>
      </w:r>
    </w:p>
    <w:p>
      <w:r>
        <w:rPr>
          <w:b/>
        </w:rPr>
        <w:t xml:space="preserve">Esimerkki 2.285</w:t>
      </w:r>
    </w:p>
    <w:p>
      <w:r>
        <w:t xml:space="preserve">[-53, 64, 68, 21, 65, -92, 5]</w:t>
      </w:r>
    </w:p>
    <w:p>
      <w:r>
        <w:rPr>
          <w:b/>
        </w:rPr>
        <w:t xml:space="preserve">Tulos</w:t>
      </w:r>
    </w:p>
    <w:p>
      <w:r>
        <w:t xml:space="preserve">[5.5, 66.0, 44.5, 43.0, -13.5, -43.5]</w:t>
      </w:r>
    </w:p>
    <w:p>
      <w:r>
        <w:rPr>
          <w:b/>
        </w:rPr>
        <w:t xml:space="preserve">Esimerkki 2.286</w:t>
      </w:r>
    </w:p>
    <w:p>
      <w:r>
        <w:t xml:space="preserve">[84, -18, -36, -30, -15, -81]</w:t>
      </w:r>
    </w:p>
    <w:p>
      <w:r>
        <w:rPr>
          <w:b/>
        </w:rPr>
        <w:t xml:space="preserve">Tulos</w:t>
      </w:r>
    </w:p>
    <w:p>
      <w:r>
        <w:t xml:space="preserve">[33.0, -27.0, -33.0, -22.5, -48.0]</w:t>
      </w:r>
    </w:p>
    <w:p>
      <w:r>
        <w:rPr>
          <w:b/>
        </w:rPr>
        <w:t xml:space="preserve">Esimerkki 2.287</w:t>
      </w:r>
    </w:p>
    <w:p>
      <w:r>
        <w:t xml:space="preserve">[-55, -14, -95]</w:t>
      </w:r>
    </w:p>
    <w:p>
      <w:r>
        <w:rPr>
          <w:b/>
        </w:rPr>
        <w:t xml:space="preserve">Tulos</w:t>
      </w:r>
    </w:p>
    <w:p>
      <w:r>
        <w:t xml:space="preserve">[-34.5, -54.5]</w:t>
      </w:r>
    </w:p>
    <w:p>
      <w:r>
        <w:rPr>
          <w:b/>
        </w:rPr>
        <w:t xml:space="preserve">Esimerkki 2.288</w:t>
      </w:r>
    </w:p>
    <w:p>
      <w:r>
        <w:t xml:space="preserve">[-2, 70, -60, -47, -54, 85, 52, -74, 29, -22, 2, 26, 53, -47, 69]</w:t>
      </w:r>
    </w:p>
    <w:p>
      <w:r>
        <w:rPr>
          <w:b/>
        </w:rPr>
        <w:t xml:space="preserve">Tulos</w:t>
      </w:r>
    </w:p>
    <w:p>
      <w:r>
        <w:t xml:space="preserve">[34.0, 5.0, -53.5, -50.5, 15.5, 68.5, -11.0, -22.5, 3.5, -10.0, 14.0, 39.5, 3.0, 11.0]</w:t>
      </w:r>
    </w:p>
    <w:p>
      <w:r>
        <w:rPr>
          <w:b/>
        </w:rPr>
        <w:t xml:space="preserve">Esimerkki 2.289</w:t>
      </w:r>
    </w:p>
    <w:p>
      <w:r>
        <w:t xml:space="preserve">[-24, -77, -80, -97, 30, -25, -95, 97, -92]</w:t>
      </w:r>
    </w:p>
    <w:p>
      <w:r>
        <w:rPr>
          <w:b/>
        </w:rPr>
        <w:t xml:space="preserve">Tulos</w:t>
      </w:r>
    </w:p>
    <w:p>
      <w:r>
        <w:t xml:space="preserve">[-50.5, -78.5, -88.5, -33.5, 2.5, -60.0, 1.0, 2.5]</w:t>
      </w:r>
    </w:p>
    <w:p>
      <w:r>
        <w:rPr>
          <w:b/>
        </w:rPr>
        <w:t xml:space="preserve">Esimerkki 2.290</w:t>
      </w:r>
    </w:p>
    <w:p>
      <w:r>
        <w:t xml:space="preserve">[8, -15, 46, 74]</w:t>
      </w:r>
    </w:p>
    <w:p>
      <w:r>
        <w:rPr>
          <w:b/>
        </w:rPr>
        <w:t xml:space="preserve">Tulos</w:t>
      </w:r>
    </w:p>
    <w:p>
      <w:r>
        <w:t xml:space="preserve">[-3.5, 15.5, 60.0]</w:t>
      </w:r>
    </w:p>
    <w:p>
      <w:r>
        <w:rPr>
          <w:b/>
        </w:rPr>
        <w:t xml:space="preserve">Esimerkki 2.291</w:t>
      </w:r>
    </w:p>
    <w:p>
      <w:r>
        <w:t xml:space="preserve">[-45, 22, -100, 79, -97, -34, -19, -70, -48, 51, 1, 59, 27, -4]</w:t>
      </w:r>
    </w:p>
    <w:p>
      <w:r>
        <w:rPr>
          <w:b/>
        </w:rPr>
        <w:t xml:space="preserve">Tulos</w:t>
      </w:r>
    </w:p>
    <w:p>
      <w:r>
        <w:t xml:space="preserve">[-11.5, -39.0, -10.5, -9.0, -65.5, -26.5, -44.5, -59.0, 1.5, 26.0, 30.0, 43.0, 11.5]</w:t>
      </w:r>
    </w:p>
    <w:p>
      <w:r>
        <w:rPr>
          <w:b/>
        </w:rPr>
        <w:t xml:space="preserve">Esimerkki 2.292</w:t>
      </w:r>
    </w:p>
    <w:p>
      <w:r>
        <w:t xml:space="preserve">[-6, -90, -35, 41, -2, -29, 84, -85, -42]</w:t>
      </w:r>
    </w:p>
    <w:p>
      <w:r>
        <w:rPr>
          <w:b/>
        </w:rPr>
        <w:t xml:space="preserve">Tulos</w:t>
      </w:r>
    </w:p>
    <w:p>
      <w:r>
        <w:t xml:space="preserve">[-48.0, -62.5, 3.0, 19.5, -15.5, 27.5, -0.5, -63.5]</w:t>
      </w:r>
    </w:p>
    <w:p>
      <w:r>
        <w:rPr>
          <w:b/>
        </w:rPr>
        <w:t xml:space="preserve">Esimerkki 2.293</w:t>
      </w:r>
    </w:p>
    <w:p>
      <w:r>
        <w:t xml:space="preserve">[-100, -84, 92, -36]</w:t>
      </w:r>
    </w:p>
    <w:p>
      <w:r>
        <w:rPr>
          <w:b/>
        </w:rPr>
        <w:t xml:space="preserve">Tulos</w:t>
      </w:r>
    </w:p>
    <w:p>
      <w:r>
        <w:t xml:space="preserve">[-92.0, 4.0, 28.0]</w:t>
      </w:r>
    </w:p>
    <w:p>
      <w:r>
        <w:rPr>
          <w:b/>
        </w:rPr>
        <w:t xml:space="preserve">Esimerkki 2.294</w:t>
      </w:r>
    </w:p>
    <w:p>
      <w:r>
        <w:t xml:space="preserve">[-2, 8, 36, 41, -42, -5, -87, -26, -28, -94, 49, 13, -87, 59, 74]</w:t>
      </w:r>
    </w:p>
    <w:p>
      <w:r>
        <w:rPr>
          <w:b/>
        </w:rPr>
        <w:t xml:space="preserve">Tulos</w:t>
      </w:r>
    </w:p>
    <w:p>
      <w:r>
        <w:t xml:space="preserve">[3.0, 22.0, 38.5, -0.5, -23.5, -46.0, -56.5, -27.0, -61.0, -22.5, 31.0, -37.0, -14.0, 66.5]</w:t>
      </w:r>
    </w:p>
    <w:p>
      <w:r>
        <w:rPr>
          <w:b/>
        </w:rPr>
        <w:t xml:space="preserve">Esimerkki 2.295</w:t>
      </w:r>
    </w:p>
    <w:p>
      <w:r>
        <w:t xml:space="preserve">[-96, -63, -39, -21, -77, 97, -73, 47, -70, 16, 89, 47, -92, 42]</w:t>
      </w:r>
    </w:p>
    <w:p>
      <w:r>
        <w:rPr>
          <w:b/>
        </w:rPr>
        <w:t xml:space="preserve">Tulos</w:t>
      </w:r>
    </w:p>
    <w:p>
      <w:r>
        <w:t xml:space="preserve">[-79.5, -51.0, -30.0, -49.0, 10.0, 12.0, -13.0, -11.5, -27.0, 52.5, 68.0, -22.5, -25.0]</w:t>
      </w:r>
    </w:p>
    <w:p>
      <w:r>
        <w:rPr>
          <w:b/>
        </w:rPr>
        <w:t xml:space="preserve">Esimerkki 2.296</w:t>
      </w:r>
    </w:p>
    <w:p>
      <w:r>
        <w:t xml:space="preserve">[-46, 9, -75, -93, 4, 82, 56, -47, -4, -73, 44, 15, -59, -55, 53]</w:t>
      </w:r>
    </w:p>
    <w:p>
      <w:r>
        <w:rPr>
          <w:b/>
        </w:rPr>
        <w:t xml:space="preserve">Tulos</w:t>
      </w:r>
    </w:p>
    <w:p>
      <w:r>
        <w:t xml:space="preserve">[-18.5, -33.0, -84.0, -44.5, 43.0, 69.0, 4.5, -25.5, -38.5, -14.5, 29.5, -22.0, -57.0, -1.0]</w:t>
      </w:r>
    </w:p>
    <w:p>
      <w:r>
        <w:rPr>
          <w:b/>
        </w:rPr>
        <w:t xml:space="preserve">Esimerkki 2.297</w:t>
      </w:r>
    </w:p>
    <w:p>
      <w:r>
        <w:t xml:space="preserve">[-32, 88, -40, -41, -13]</w:t>
      </w:r>
    </w:p>
    <w:p>
      <w:r>
        <w:rPr>
          <w:b/>
        </w:rPr>
        <w:t xml:space="preserve">Tulos</w:t>
      </w:r>
    </w:p>
    <w:p>
      <w:r>
        <w:t xml:space="preserve">[28.0, 24.0, -40.5, -27.0]</w:t>
      </w:r>
    </w:p>
    <w:p>
      <w:r>
        <w:rPr>
          <w:b/>
        </w:rPr>
        <w:t xml:space="preserve">Esimerkki 2.298</w:t>
      </w:r>
    </w:p>
    <w:p>
      <w:r>
        <w:t xml:space="preserve">[26, -89, 80, -42, -51, -51, -44, 63, 100, 33, -31, -72, -42, -28, 33]</w:t>
      </w:r>
    </w:p>
    <w:p>
      <w:r>
        <w:rPr>
          <w:b/>
        </w:rPr>
        <w:t xml:space="preserve">Tulos</w:t>
      </w:r>
    </w:p>
    <w:p>
      <w:r>
        <w:t xml:space="preserve">[-31.5, -4.5, 19.0, -46.5, -51.0, -47.5, 9.5, 81.5, 66.5, 1.0, -51.5, -57.0, -35.0, 2.5]</w:t>
      </w:r>
    </w:p>
    <w:p>
      <w:r>
        <w:rPr>
          <w:b/>
        </w:rPr>
        <w:t xml:space="preserve">Esimerkki 2.299</w:t>
      </w:r>
    </w:p>
    <w:p>
      <w:r>
        <w:t xml:space="preserve">[77, -52, -79]</w:t>
      </w:r>
    </w:p>
    <w:p>
      <w:r>
        <w:rPr>
          <w:b/>
        </w:rPr>
        <w:t xml:space="preserve">Tulos</w:t>
      </w:r>
    </w:p>
    <w:p>
      <w:r>
        <w:t xml:space="preserve">[12.5, -65.5]</w:t>
      </w:r>
    </w:p>
    <w:p>
      <w:r>
        <w:rPr>
          <w:b/>
        </w:rPr>
        <w:t xml:space="preserve">Esimerkki 2.300</w:t>
      </w:r>
    </w:p>
    <w:p>
      <w:r>
        <w:t xml:space="preserve">[56, 65, -13, 5, -74, -30, -91, -13, 35, -41, -27]</w:t>
      </w:r>
    </w:p>
    <w:p>
      <w:r>
        <w:rPr>
          <w:b/>
        </w:rPr>
        <w:t xml:space="preserve">Tulos</w:t>
      </w:r>
    </w:p>
    <w:p>
      <w:r>
        <w:t xml:space="preserve">[60.5, 26.0, -4.0, -34.5, -52.0, -60.5, -52.0, 11.0, -3.0, -34.0]</w:t>
      </w:r>
    </w:p>
    <w:p>
      <w:r>
        <w:rPr>
          <w:b/>
        </w:rPr>
        <w:t xml:space="preserve">Esimerkki 2.301</w:t>
      </w:r>
    </w:p>
    <w:p>
      <w:r>
        <w:t xml:space="preserve">[84, -86, 12, 56, 39, 30]</w:t>
      </w:r>
    </w:p>
    <w:p>
      <w:r>
        <w:rPr>
          <w:b/>
        </w:rPr>
        <w:t xml:space="preserve">Tulos</w:t>
      </w:r>
    </w:p>
    <w:p>
      <w:r>
        <w:t xml:space="preserve">[-1.0, -37.0, 34.0, 47.5, 34.5]</w:t>
      </w:r>
    </w:p>
    <w:p>
      <w:r>
        <w:rPr>
          <w:b/>
        </w:rPr>
        <w:t xml:space="preserve">Esimerkki 2.302</w:t>
      </w:r>
    </w:p>
    <w:p>
      <w:r>
        <w:t xml:space="preserve">[29, -95, 92, -88, 97, -44, 51, 41, 4, 15]</w:t>
      </w:r>
    </w:p>
    <w:p>
      <w:r>
        <w:rPr>
          <w:b/>
        </w:rPr>
        <w:t xml:space="preserve">Tulos</w:t>
      </w:r>
    </w:p>
    <w:p>
      <w:r>
        <w:t xml:space="preserve">[-33.0, -1.5, 2.0, 4.5, 26.5, 3.5, 46.0, 22.5, 9.5]</w:t>
      </w:r>
    </w:p>
    <w:p>
      <w:r>
        <w:rPr>
          <w:b/>
        </w:rPr>
        <w:t xml:space="preserve">Esimerkki 2.303</w:t>
      </w:r>
    </w:p>
    <w:p>
      <w:r>
        <w:t xml:space="preserve">[55, -33, 9, 23, -18, -6, -90, -6, -78]</w:t>
      </w:r>
    </w:p>
    <w:p>
      <w:r>
        <w:rPr>
          <w:b/>
        </w:rPr>
        <w:t xml:space="preserve">Tulos</w:t>
      </w:r>
    </w:p>
    <w:p>
      <w:r>
        <w:t xml:space="preserve">[11.0, -12.0, 16.0, 2.5, -12.0, -48.0, -48.0, -42.0]</w:t>
      </w:r>
    </w:p>
    <w:p>
      <w:r>
        <w:rPr>
          <w:b/>
        </w:rPr>
        <w:t xml:space="preserve">Esimerkki 2.304</w:t>
      </w:r>
    </w:p>
    <w:p>
      <w:r>
        <w:t xml:space="preserve">[-79, 46, -33, 2, -77, -75, -58, -57, 92, 9]</w:t>
      </w:r>
    </w:p>
    <w:p>
      <w:r>
        <w:rPr>
          <w:b/>
        </w:rPr>
        <w:t xml:space="preserve">Tulos</w:t>
      </w:r>
    </w:p>
    <w:p>
      <w:r>
        <w:t xml:space="preserve">[-16.5, 6.5, -15.5, -37.5, -76.0, -66.5, -57.5, 17.5, 50.5]</w:t>
      </w:r>
    </w:p>
    <w:p>
      <w:r>
        <w:rPr>
          <w:b/>
        </w:rPr>
        <w:t xml:space="preserve">Esimerkki 2.305</w:t>
      </w:r>
    </w:p>
    <w:p>
      <w:r>
        <w:t xml:space="preserve">[49, -66]</w:t>
      </w:r>
    </w:p>
    <w:p>
      <w:r>
        <w:rPr>
          <w:b/>
        </w:rPr>
        <w:t xml:space="preserve">Tulos</w:t>
      </w:r>
    </w:p>
    <w:p>
      <w:r>
        <w:t xml:space="preserve">[-8.5]</w:t>
      </w:r>
    </w:p>
    <w:p>
      <w:r>
        <w:rPr>
          <w:b/>
        </w:rPr>
        <w:t xml:space="preserve">Esimerkki 2.306</w:t>
      </w:r>
    </w:p>
    <w:p>
      <w:r>
        <w:t xml:space="preserve">[-5, 17, -88, -7, -90, -46, -56, 3, -82]</w:t>
      </w:r>
    </w:p>
    <w:p>
      <w:r>
        <w:rPr>
          <w:b/>
        </w:rPr>
        <w:t xml:space="preserve">Tulos</w:t>
      </w:r>
    </w:p>
    <w:p>
      <w:r>
        <w:t xml:space="preserve">[6.0, -35.5, -47.5, -48.5, -68.0, -51.0, -26.5, -39.5]</w:t>
      </w:r>
    </w:p>
    <w:p>
      <w:r>
        <w:rPr>
          <w:b/>
        </w:rPr>
        <w:t xml:space="preserve">Esimerkki 2.307</w:t>
      </w:r>
    </w:p>
    <w:p>
      <w:r>
        <w:t xml:space="preserve">[-38, -96, -97, 71, 43, 21, -70, -96, -46, -39, -71, 38]</w:t>
      </w:r>
    </w:p>
    <w:p>
      <w:r>
        <w:rPr>
          <w:b/>
        </w:rPr>
        <w:t xml:space="preserve">Tulos</w:t>
      </w:r>
    </w:p>
    <w:p>
      <w:r>
        <w:t xml:space="preserve">[-67.0, -96.5, -13.0, 57.0, 32.0, -24.5, -83.0, -71.0, -42.5, -55.0, -16.5]</w:t>
      </w:r>
    </w:p>
    <w:p>
      <w:r>
        <w:rPr>
          <w:b/>
        </w:rPr>
        <w:t xml:space="preserve">Esimerkki 2.308</w:t>
      </w:r>
    </w:p>
    <w:p>
      <w:r>
        <w:t xml:space="preserve">[70, -69, -17, 1, 29, -13, -77, 88, -86, 84, 40, -31, 7, -90]</w:t>
      </w:r>
    </w:p>
    <w:p>
      <w:r>
        <w:rPr>
          <w:b/>
        </w:rPr>
        <w:t xml:space="preserve">Tulos</w:t>
      </w:r>
    </w:p>
    <w:p>
      <w:r>
        <w:t xml:space="preserve">[0.5, -43.0, -8.0, 15.0, 8.0, -45.0, 5.5, 1.0, -1.0, 62.0, 4.5, -12.0, -41.5]</w:t>
      </w:r>
    </w:p>
    <w:p>
      <w:r>
        <w:rPr>
          <w:b/>
        </w:rPr>
        <w:t xml:space="preserve">Esimerkki 2.309</w:t>
      </w:r>
    </w:p>
    <w:p>
      <w:r>
        <w:t xml:space="preserve">[10, -36, -24, 22]</w:t>
      </w:r>
    </w:p>
    <w:p>
      <w:r>
        <w:rPr>
          <w:b/>
        </w:rPr>
        <w:t xml:space="preserve">Tulos</w:t>
      </w:r>
    </w:p>
    <w:p>
      <w:r>
        <w:t xml:space="preserve">[-13.0, -30.0, -1.0]</w:t>
      </w:r>
    </w:p>
    <w:p>
      <w:r>
        <w:rPr>
          <w:b/>
        </w:rPr>
        <w:t xml:space="preserve">Esimerkki 2.310</w:t>
      </w:r>
    </w:p>
    <w:p>
      <w:r>
        <w:t xml:space="preserve">[43, 86, -20, 95, 46, 53, -74]</w:t>
      </w:r>
    </w:p>
    <w:p>
      <w:r>
        <w:rPr>
          <w:b/>
        </w:rPr>
        <w:t xml:space="preserve">Tulos</w:t>
      </w:r>
    </w:p>
    <w:p>
      <w:r>
        <w:t xml:space="preserve">[64.5, 33.0, 37.5, 70.5, 49.5, -10.5]</w:t>
      </w:r>
    </w:p>
    <w:p>
      <w:r>
        <w:rPr>
          <w:b/>
        </w:rPr>
        <w:t xml:space="preserve">Esimerkki 2.311</w:t>
      </w:r>
    </w:p>
    <w:p>
      <w:r>
        <w:t xml:space="preserve">[-27, -36, 53]</w:t>
      </w:r>
    </w:p>
    <w:p>
      <w:r>
        <w:rPr>
          <w:b/>
        </w:rPr>
        <w:t xml:space="preserve">Tulos</w:t>
      </w:r>
    </w:p>
    <w:p>
      <w:r>
        <w:t xml:space="preserve">[-31.5, 8.5]</w:t>
      </w:r>
    </w:p>
    <w:p>
      <w:r>
        <w:rPr>
          <w:b/>
        </w:rPr>
        <w:t xml:space="preserve">Esimerkki 2.312</w:t>
      </w:r>
    </w:p>
    <w:p>
      <w:r>
        <w:t xml:space="preserve">[24, 21, 92, 92, 37, -23, 56, -99, -92, -18, 14, 71]</w:t>
      </w:r>
    </w:p>
    <w:p>
      <w:r>
        <w:rPr>
          <w:b/>
        </w:rPr>
        <w:t xml:space="preserve">Tulos</w:t>
      </w:r>
    </w:p>
    <w:p>
      <w:r>
        <w:t xml:space="preserve">[22.5, 56.5, 92.0, 64.5, 7.0, 16.5, -21.5, -95.5, -55.0, -2.0, 42.5]</w:t>
      </w:r>
    </w:p>
    <w:p>
      <w:r>
        <w:rPr>
          <w:b/>
        </w:rPr>
        <w:t xml:space="preserve">Esimerkki 2.313</w:t>
      </w:r>
    </w:p>
    <w:p>
      <w:r>
        <w:t xml:space="preserve">[-69, -25, -77, -52, -47, 25, -21, 41]</w:t>
      </w:r>
    </w:p>
    <w:p>
      <w:r>
        <w:rPr>
          <w:b/>
        </w:rPr>
        <w:t xml:space="preserve">Tulos</w:t>
      </w:r>
    </w:p>
    <w:p>
      <w:r>
        <w:t xml:space="preserve">[-47.0, -51.0, -64.5, -49.5, -11.0, 2.0, 10.0]</w:t>
      </w:r>
    </w:p>
    <w:p>
      <w:r>
        <w:rPr>
          <w:b/>
        </w:rPr>
        <w:t xml:space="preserve">Esimerkki 2.314</w:t>
      </w:r>
    </w:p>
    <w:p>
      <w:r>
        <w:t xml:space="preserve">[-23, 16]</w:t>
      </w:r>
    </w:p>
    <w:p>
      <w:r>
        <w:rPr>
          <w:b/>
        </w:rPr>
        <w:t xml:space="preserve">Tulos</w:t>
      </w:r>
    </w:p>
    <w:p>
      <w:r>
        <w:t xml:space="preserve">[-3.5]</w:t>
      </w:r>
    </w:p>
    <w:p>
      <w:r>
        <w:rPr>
          <w:b/>
        </w:rPr>
        <w:t xml:space="preserve">Esimerkki 2.315</w:t>
      </w:r>
    </w:p>
    <w:p>
      <w:r>
        <w:t xml:space="preserve">[-78, 41, -1, 48, 36, -66, -37, 60, 96, 66, 88, 63, 62, -96]</w:t>
      </w:r>
    </w:p>
    <w:p>
      <w:r>
        <w:rPr>
          <w:b/>
        </w:rPr>
        <w:t xml:space="preserve">Tulos</w:t>
      </w:r>
    </w:p>
    <w:p>
      <w:r>
        <w:t xml:space="preserve">[-18.5, 20.0, 23.5, 42.0, -15.0, -51.5, 11.5, 78.0, 81.0, 77.0, 75.5, 62.5, -17.0]</w:t>
      </w:r>
    </w:p>
    <w:p>
      <w:r>
        <w:rPr>
          <w:b/>
        </w:rPr>
        <w:t xml:space="preserve">Esimerkki 2.316</w:t>
      </w:r>
    </w:p>
    <w:p>
      <w:r>
        <w:t xml:space="preserve">[86, -44, -95]</w:t>
      </w:r>
    </w:p>
    <w:p>
      <w:r>
        <w:rPr>
          <w:b/>
        </w:rPr>
        <w:t xml:space="preserve">Tulos</w:t>
      </w:r>
    </w:p>
    <w:p>
      <w:r>
        <w:t xml:space="preserve">[21.0, -69.5]</w:t>
      </w:r>
    </w:p>
    <w:p>
      <w:r>
        <w:rPr>
          <w:b/>
        </w:rPr>
        <w:t xml:space="preserve">Esimerkki 2.317</w:t>
      </w:r>
    </w:p>
    <w:p>
      <w:r>
        <w:t xml:space="preserve">[-35, 62, 55, -72, -75, -28]</w:t>
      </w:r>
    </w:p>
    <w:p>
      <w:r>
        <w:rPr>
          <w:b/>
        </w:rPr>
        <w:t xml:space="preserve">Tulos</w:t>
      </w:r>
    </w:p>
    <w:p>
      <w:r>
        <w:t xml:space="preserve">[13.5, 58.5, -8.5, -73.5, -51.5]</w:t>
      </w:r>
    </w:p>
    <w:p>
      <w:r>
        <w:rPr>
          <w:b/>
        </w:rPr>
        <w:t xml:space="preserve">Esimerkki 2.318</w:t>
      </w:r>
    </w:p>
    <w:p>
      <w:r>
        <w:t xml:space="preserve">[50, -54, -21, -22, -88]</w:t>
      </w:r>
    </w:p>
    <w:p>
      <w:r>
        <w:rPr>
          <w:b/>
        </w:rPr>
        <w:t xml:space="preserve">Tulos</w:t>
      </w:r>
    </w:p>
    <w:p>
      <w:r>
        <w:t xml:space="preserve">[-2.0, -37.5, -21.5, -55.0]</w:t>
      </w:r>
    </w:p>
    <w:p>
      <w:r>
        <w:rPr>
          <w:b/>
        </w:rPr>
        <w:t xml:space="preserve">Esimerkki 2.319</w:t>
      </w:r>
    </w:p>
    <w:p>
      <w:r>
        <w:t xml:space="preserve">[79, -21, 98, 57, -90, 11, 45, -2, 6, -34]</w:t>
      </w:r>
    </w:p>
    <w:p>
      <w:r>
        <w:rPr>
          <w:b/>
        </w:rPr>
        <w:t xml:space="preserve">Tulos</w:t>
      </w:r>
    </w:p>
    <w:p>
      <w:r>
        <w:t xml:space="preserve">[29.0, 38.5, 77.5, -16.5, -39.5, 28.0, 21.5, 2.0, -14.0]</w:t>
      </w:r>
    </w:p>
    <w:p>
      <w:r>
        <w:rPr>
          <w:b/>
        </w:rPr>
        <w:t xml:space="preserve">Esimerkki 2.320</w:t>
      </w:r>
    </w:p>
    <w:p>
      <w:r>
        <w:t xml:space="preserve">[2, 67]</w:t>
      </w:r>
    </w:p>
    <w:p>
      <w:r>
        <w:rPr>
          <w:b/>
        </w:rPr>
        <w:t xml:space="preserve">Tulos</w:t>
      </w:r>
    </w:p>
    <w:p>
      <w:r>
        <w:t xml:space="preserve">[34.5]</w:t>
      </w:r>
    </w:p>
    <w:p>
      <w:r>
        <w:rPr>
          <w:b/>
        </w:rPr>
        <w:t xml:space="preserve">Esimerkki 2.321</w:t>
      </w:r>
    </w:p>
    <w:p>
      <w:r>
        <w:t xml:space="preserve">[-88, 23, -67, -7, 80, 41, -37]</w:t>
      </w:r>
    </w:p>
    <w:p>
      <w:r>
        <w:rPr>
          <w:b/>
        </w:rPr>
        <w:t xml:space="preserve">Tulos</w:t>
      </w:r>
    </w:p>
    <w:p>
      <w:r>
        <w:t xml:space="preserve">[-32.5, -22.0, -37.0, 36.5, 60.5, 2.0]</w:t>
      </w:r>
    </w:p>
    <w:p>
      <w:r>
        <w:rPr>
          <w:b/>
        </w:rPr>
        <w:t xml:space="preserve">Esimerkki 2.322</w:t>
      </w:r>
    </w:p>
    <w:p>
      <w:r>
        <w:t xml:space="preserve">[-43, -4, -22, -22, 45, 32, -84, 6, -18, 12, 38, -95]</w:t>
      </w:r>
    </w:p>
    <w:p>
      <w:r>
        <w:rPr>
          <w:b/>
        </w:rPr>
        <w:t xml:space="preserve">Tulos</w:t>
      </w:r>
    </w:p>
    <w:p>
      <w:r>
        <w:t xml:space="preserve">[-23.5, -13.0, -22.0, 11.5, 38.5, -26.0, -39.0, -6.0, -3.0, 25.0, -28.5]</w:t>
      </w:r>
    </w:p>
    <w:p>
      <w:r>
        <w:rPr>
          <w:b/>
        </w:rPr>
        <w:t xml:space="preserve">Esimerkki 2.323</w:t>
      </w:r>
    </w:p>
    <w:p>
      <w:r>
        <w:t xml:space="preserve">[33, -95, -39, 36, -19, 91]</w:t>
      </w:r>
    </w:p>
    <w:p>
      <w:r>
        <w:rPr>
          <w:b/>
        </w:rPr>
        <w:t xml:space="preserve">Tulos</w:t>
      </w:r>
    </w:p>
    <w:p>
      <w:r>
        <w:t xml:space="preserve">[-31.0, -67.0, -1.5, 8.5, 36.0]</w:t>
      </w:r>
    </w:p>
    <w:p>
      <w:r>
        <w:rPr>
          <w:b/>
        </w:rPr>
        <w:t xml:space="preserve">Esimerkki 2.324</w:t>
      </w:r>
    </w:p>
    <w:p>
      <w:r>
        <w:t xml:space="preserve">[-44, 72, -71, 85, 96, -73, -31, 62, 2]</w:t>
      </w:r>
    </w:p>
    <w:p>
      <w:r>
        <w:rPr>
          <w:b/>
        </w:rPr>
        <w:t xml:space="preserve">Tulos</w:t>
      </w:r>
    </w:p>
    <w:p>
      <w:r>
        <w:t xml:space="preserve">[14.0, 0.5, 7.0, 90.5, 11.5, -52.0, 15.5, 32.0]</w:t>
      </w:r>
    </w:p>
    <w:p>
      <w:r>
        <w:rPr>
          <w:b/>
        </w:rPr>
        <w:t xml:space="preserve">Esimerkki 2.325</w:t>
      </w:r>
    </w:p>
    <w:p>
      <w:r>
        <w:t xml:space="preserve">[-26, -72, -13, -12, 33, -48, -83, 8]</w:t>
      </w:r>
    </w:p>
    <w:p>
      <w:r>
        <w:rPr>
          <w:b/>
        </w:rPr>
        <w:t xml:space="preserve">Tulos</w:t>
      </w:r>
    </w:p>
    <w:p>
      <w:r>
        <w:t xml:space="preserve">[-49.0, -42.5, -12.5, 10.5, -7.5, -65.5, -37.5]</w:t>
      </w:r>
    </w:p>
    <w:p>
      <w:r>
        <w:rPr>
          <w:b/>
        </w:rPr>
        <w:t xml:space="preserve">Esimerkki 2.326</w:t>
      </w:r>
    </w:p>
    <w:p>
      <w:r>
        <w:t xml:space="preserve">[49, -11, 77, -59, 65, 80, 57]</w:t>
      </w:r>
    </w:p>
    <w:p>
      <w:r>
        <w:rPr>
          <w:b/>
        </w:rPr>
        <w:t xml:space="preserve">Tulos</w:t>
      </w:r>
    </w:p>
    <w:p>
      <w:r>
        <w:t xml:space="preserve">[19.0, 33.0, 9.0, 3.0, 72.5, 68.5]</w:t>
      </w:r>
    </w:p>
    <w:p>
      <w:r>
        <w:rPr>
          <w:b/>
        </w:rPr>
        <w:t xml:space="preserve">Esimerkki 2.327</w:t>
      </w:r>
    </w:p>
    <w:p>
      <w:r>
        <w:t xml:space="preserve">[-12, 93, -67, 52, -13, 30, -65, 71]</w:t>
      </w:r>
    </w:p>
    <w:p>
      <w:r>
        <w:rPr>
          <w:b/>
        </w:rPr>
        <w:t xml:space="preserve">Tulos</w:t>
      </w:r>
    </w:p>
    <w:p>
      <w:r>
        <w:t xml:space="preserve">[40.5, 13.0, -7.5, 19.5, 8.5, -17.5, 3.0]</w:t>
      </w:r>
    </w:p>
    <w:p>
      <w:r>
        <w:rPr>
          <w:b/>
        </w:rPr>
        <w:t xml:space="preserve">Esimerkki 2.328</w:t>
      </w:r>
    </w:p>
    <w:p>
      <w:r>
        <w:t xml:space="preserve">[-74, -77, -72, 54, -76, 42, 25, 27, 61]</w:t>
      </w:r>
    </w:p>
    <w:p>
      <w:r>
        <w:rPr>
          <w:b/>
        </w:rPr>
        <w:t xml:space="preserve">Tulos</w:t>
      </w:r>
    </w:p>
    <w:p>
      <w:r>
        <w:t xml:space="preserve">[-75.5, -74.5, -9.0, -11.0, -17.0, 33.5, 26.0, 44.0]</w:t>
      </w:r>
    </w:p>
    <w:p>
      <w:r>
        <w:rPr>
          <w:b/>
        </w:rPr>
        <w:t xml:space="preserve">Esimerkki 2.329</w:t>
      </w:r>
    </w:p>
    <w:p>
      <w:r>
        <w:t xml:space="preserve">[47, -56, -46, -11, 7, 23, -72, 68]</w:t>
      </w:r>
    </w:p>
    <w:p>
      <w:r>
        <w:rPr>
          <w:b/>
        </w:rPr>
        <w:t xml:space="preserve">Tulos</w:t>
      </w:r>
    </w:p>
    <w:p>
      <w:r>
        <w:t xml:space="preserve">[-4.5, -51.0, -28.5, -2.0, 15.0, -24.5, -2.0]</w:t>
      </w:r>
    </w:p>
    <w:p>
      <w:r>
        <w:rPr>
          <w:b/>
        </w:rPr>
        <w:t xml:space="preserve">Esimerkki 2.330</w:t>
      </w:r>
    </w:p>
    <w:p>
      <w:r>
        <w:t xml:space="preserve">[57, -34, -8, -11, 9, -87]</w:t>
      </w:r>
    </w:p>
    <w:p>
      <w:r>
        <w:rPr>
          <w:b/>
        </w:rPr>
        <w:t xml:space="preserve">Tulos</w:t>
      </w:r>
    </w:p>
    <w:p>
      <w:r>
        <w:t xml:space="preserve">[11.5, -21.0, -9.5, -1.0, -39.0]</w:t>
      </w:r>
    </w:p>
    <w:p>
      <w:r>
        <w:rPr>
          <w:b/>
        </w:rPr>
        <w:t xml:space="preserve">Esimerkki 2.331</w:t>
      </w:r>
    </w:p>
    <w:p>
      <w:r>
        <w:t xml:space="preserve">[-89, 36, -14, -44, -14, 33, 31, 54, -98]</w:t>
      </w:r>
    </w:p>
    <w:p>
      <w:r>
        <w:rPr>
          <w:b/>
        </w:rPr>
        <w:t xml:space="preserve">Tulos</w:t>
      </w:r>
    </w:p>
    <w:p>
      <w:r>
        <w:t xml:space="preserve">[-26.5, 11.0, -29.0, -29.0, 9.5, 32.0, 42.5, -22.0]</w:t>
      </w:r>
    </w:p>
    <w:p>
      <w:r>
        <w:rPr>
          <w:b/>
        </w:rPr>
        <w:t xml:space="preserve">Esimerkki 2.332</w:t>
      </w:r>
    </w:p>
    <w:p>
      <w:r>
        <w:t xml:space="preserve">[1, -76, 3, -62, -14, 93, 41, 49, -32, -18]</w:t>
      </w:r>
    </w:p>
    <w:p>
      <w:r>
        <w:rPr>
          <w:b/>
        </w:rPr>
        <w:t xml:space="preserve">Tulos</w:t>
      </w:r>
    </w:p>
    <w:p>
      <w:r>
        <w:t xml:space="preserve">[-37.5, -36.5, -29.5, -38.0, 39.5, 67.0, 45.0, 8.5, -25.0]</w:t>
      </w:r>
    </w:p>
    <w:p>
      <w:r>
        <w:rPr>
          <w:b/>
        </w:rPr>
        <w:t xml:space="preserve">Esimerkki 2.333</w:t>
      </w:r>
    </w:p>
    <w:p>
      <w:r>
        <w:t xml:space="preserve">[82, -83, 7, 85, -54, 44, 42, 3, -71, 95, 59, -77, -32, -7, -96]</w:t>
      </w:r>
    </w:p>
    <w:p>
      <w:r>
        <w:rPr>
          <w:b/>
        </w:rPr>
        <w:t xml:space="preserve">Tulos</w:t>
      </w:r>
    </w:p>
    <w:p>
      <w:r>
        <w:t xml:space="preserve">[-0.5, -38.0, 46.0, 15.5, -5.0, 43.0, 22.5, -34.0, 12.0, 77.0, -9.0, -54.5, -19.5, -51.5]</w:t>
      </w:r>
    </w:p>
    <w:p>
      <w:r>
        <w:rPr>
          <w:b/>
        </w:rPr>
        <w:t xml:space="preserve">Esimerkki 2.334</w:t>
      </w:r>
    </w:p>
    <w:p>
      <w:r>
        <w:t xml:space="preserve">[-100, 62, -66, -61, 2, -47]</w:t>
      </w:r>
    </w:p>
    <w:p>
      <w:r>
        <w:rPr>
          <w:b/>
        </w:rPr>
        <w:t xml:space="preserve">Tulos</w:t>
      </w:r>
    </w:p>
    <w:p>
      <w:r>
        <w:t xml:space="preserve">[-19.0, -2.0, -63.5, -29.5, -22.5]</w:t>
      </w:r>
    </w:p>
    <w:p>
      <w:r>
        <w:rPr>
          <w:b/>
        </w:rPr>
        <w:t xml:space="preserve">Esimerkki 2.335</w:t>
      </w:r>
    </w:p>
    <w:p>
      <w:r>
        <w:t xml:space="preserve">[-58, 50]</w:t>
      </w:r>
    </w:p>
    <w:p>
      <w:r>
        <w:rPr>
          <w:b/>
        </w:rPr>
        <w:t xml:space="preserve">Tulos</w:t>
      </w:r>
    </w:p>
    <w:p>
      <w:r>
        <w:t xml:space="preserve">[-4.0]</w:t>
      </w:r>
    </w:p>
    <w:p>
      <w:r>
        <w:rPr>
          <w:b/>
        </w:rPr>
        <w:t xml:space="preserve">Esimerkki 2.336</w:t>
      </w:r>
    </w:p>
    <w:p>
      <w:r>
        <w:t xml:space="preserve">[0, 55, -28]</w:t>
      </w:r>
    </w:p>
    <w:p>
      <w:r>
        <w:rPr>
          <w:b/>
        </w:rPr>
        <w:t xml:space="preserve">Tulos</w:t>
      </w:r>
    </w:p>
    <w:p>
      <w:r>
        <w:t xml:space="preserve">[27.5, 13.5]</w:t>
      </w:r>
    </w:p>
    <w:p>
      <w:r>
        <w:rPr>
          <w:b/>
        </w:rPr>
        <w:t xml:space="preserve">Esimerkki 2.337</w:t>
      </w:r>
    </w:p>
    <w:p>
      <w:r>
        <w:t xml:space="preserve">[96, -65, 86, 0, 1, -69]</w:t>
      </w:r>
    </w:p>
    <w:p>
      <w:r>
        <w:rPr>
          <w:b/>
        </w:rPr>
        <w:t xml:space="preserve">Tulos</w:t>
      </w:r>
    </w:p>
    <w:p>
      <w:r>
        <w:t xml:space="preserve">[15.5, 10.5, 43.0, 0.5, -34.0]</w:t>
      </w:r>
    </w:p>
    <w:p>
      <w:r>
        <w:rPr>
          <w:b/>
        </w:rPr>
        <w:t xml:space="preserve">Esimerkki 2.338</w:t>
      </w:r>
    </w:p>
    <w:p>
      <w:r>
        <w:t xml:space="preserve">[-67, 100, 98]</w:t>
      </w:r>
    </w:p>
    <w:p>
      <w:r>
        <w:rPr>
          <w:b/>
        </w:rPr>
        <w:t xml:space="preserve">Tulos</w:t>
      </w:r>
    </w:p>
    <w:p>
      <w:r>
        <w:t xml:space="preserve">[16.5, 99.0]</w:t>
      </w:r>
    </w:p>
    <w:p>
      <w:r>
        <w:rPr>
          <w:b/>
        </w:rPr>
        <w:t xml:space="preserve">Esimerkki 2.339</w:t>
      </w:r>
    </w:p>
    <w:p>
      <w:r>
        <w:t xml:space="preserve">[6, 44, -61, -38, -97, -71, -15, 82, -43, -5, -75, 15, 58]</w:t>
      </w:r>
    </w:p>
    <w:p>
      <w:r>
        <w:rPr>
          <w:b/>
        </w:rPr>
        <w:t xml:space="preserve">Tulos</w:t>
      </w:r>
    </w:p>
    <w:p>
      <w:r>
        <w:t xml:space="preserve">[25.0, -8.5, -49.5, -67.5, -84.0, -43.0, 33.5, 19.5, -24.0, -40.0, -30.0, 36.5]</w:t>
      </w:r>
    </w:p>
    <w:p>
      <w:r>
        <w:rPr>
          <w:b/>
        </w:rPr>
        <w:t xml:space="preserve">Esimerkki 2.340</w:t>
      </w:r>
    </w:p>
    <w:p>
      <w:r>
        <w:t xml:space="preserve">[-32, -22, -16, 32, 25, -7, -42, -2]</w:t>
      </w:r>
    </w:p>
    <w:p>
      <w:r>
        <w:rPr>
          <w:b/>
        </w:rPr>
        <w:t xml:space="preserve">Tulos</w:t>
      </w:r>
    </w:p>
    <w:p>
      <w:r>
        <w:t xml:space="preserve">[-27.0, -19.0, 8.0, 28.5, 9.0, -24.5, -22.0]</w:t>
      </w:r>
    </w:p>
    <w:p>
      <w:r>
        <w:rPr>
          <w:b/>
        </w:rPr>
        <w:t xml:space="preserve">Esimerkki 2.341</w:t>
      </w:r>
    </w:p>
    <w:p>
      <w:r>
        <w:t xml:space="preserve">[-97, -40, -23, 56, -2, 41, 88, -73, -46, 19]</w:t>
      </w:r>
    </w:p>
    <w:p>
      <w:r>
        <w:rPr>
          <w:b/>
        </w:rPr>
        <w:t xml:space="preserve">Tulos</w:t>
      </w:r>
    </w:p>
    <w:p>
      <w:r>
        <w:t xml:space="preserve">[-68.5, -31.5, 16.5, 27.0, 19.5, 64.5, 7.5, -59.5, -13.5]</w:t>
      </w:r>
    </w:p>
    <w:p>
      <w:r>
        <w:rPr>
          <w:b/>
        </w:rPr>
        <w:t xml:space="preserve">Esimerkki 2.342</w:t>
      </w:r>
    </w:p>
    <w:p>
      <w:r>
        <w:t xml:space="preserve">[55, -15, 15, -92, -75, 35, 39, -55, -33, 48, 76, -91]</w:t>
      </w:r>
    </w:p>
    <w:p>
      <w:r>
        <w:rPr>
          <w:b/>
        </w:rPr>
        <w:t xml:space="preserve">Tulos</w:t>
      </w:r>
    </w:p>
    <w:p>
      <w:r>
        <w:t xml:space="preserve">[20.0, 0.0, -38.5, -83.5, -20.0, 37.0, -8.0, -44.0, 7.5, 62.0, -7.5]</w:t>
      </w:r>
    </w:p>
    <w:p>
      <w:r>
        <w:rPr>
          <w:b/>
        </w:rPr>
        <w:t xml:space="preserve">Esimerkki 2.343</w:t>
      </w:r>
    </w:p>
    <w:p>
      <w:r>
        <w:t xml:space="preserve">[-100, 85, 45, 89, -50, 66, -89, -44, 22, -21, 26]</w:t>
      </w:r>
    </w:p>
    <w:p>
      <w:r>
        <w:rPr>
          <w:b/>
        </w:rPr>
        <w:t xml:space="preserve">Tulos</w:t>
      </w:r>
    </w:p>
    <w:p>
      <w:r>
        <w:t xml:space="preserve">[-7.5, 65.0, 67.0, 19.5, 8.0, -11.5, -66.5, -11.0, 0.5, 2.5]</w:t>
      </w:r>
    </w:p>
    <w:p>
      <w:r>
        <w:rPr>
          <w:b/>
        </w:rPr>
        <w:t xml:space="preserve">Esimerkki 2.344</w:t>
      </w:r>
    </w:p>
    <w:p>
      <w:r>
        <w:t xml:space="preserve">[-37, -95, -44, -10, 85, 0, -42, -20, 26, 46]</w:t>
      </w:r>
    </w:p>
    <w:p>
      <w:r>
        <w:rPr>
          <w:b/>
        </w:rPr>
        <w:t xml:space="preserve">Tulos</w:t>
      </w:r>
    </w:p>
    <w:p>
      <w:r>
        <w:t xml:space="preserve">[-66.0, -69.5, -27.0, 37.5, 42.5, -21.0, -31.0, 3.0, 36.0]</w:t>
      </w:r>
    </w:p>
    <w:p>
      <w:r>
        <w:rPr>
          <w:b/>
        </w:rPr>
        <w:t xml:space="preserve">Esimerkki 2.345</w:t>
      </w:r>
    </w:p>
    <w:p>
      <w:r>
        <w:t xml:space="preserve">[-29, -81, -92, 90, -96, 33, 95, 37, -60, -92, -36, 82, -76, -12]</w:t>
      </w:r>
    </w:p>
    <w:p>
      <w:r>
        <w:rPr>
          <w:b/>
        </w:rPr>
        <w:t xml:space="preserve">Tulos</w:t>
      </w:r>
    </w:p>
    <w:p>
      <w:r>
        <w:t xml:space="preserve">[-55.0, -86.5, -1.0, -3.0, -31.5, 64.0, 66.0, -11.5, -76.0, -64.0, 23.0, 3.0, -44.0]</w:t>
      </w:r>
    </w:p>
    <w:p>
      <w:r>
        <w:rPr>
          <w:b/>
        </w:rPr>
        <w:t xml:space="preserve">Esimerkki 2.346</w:t>
      </w:r>
    </w:p>
    <w:p>
      <w:r>
        <w:t xml:space="preserve">[-87, 44, 57, 26, 1, 60, 37, 24, 4, -49, -33, -56, 41, -97, 86]</w:t>
      </w:r>
    </w:p>
    <w:p>
      <w:r>
        <w:rPr>
          <w:b/>
        </w:rPr>
        <w:t xml:space="preserve">Tulos</w:t>
      </w:r>
    </w:p>
    <w:p>
      <w:r>
        <w:t xml:space="preserve">[-21.5, 50.5, 41.5, 13.5, 30.5, 48.5, 30.5, 14.0, -22.5, -41.0, -44.5, -7.5, -28.0, -5.5]</w:t>
      </w:r>
    </w:p>
    <w:p>
      <w:r>
        <w:rPr>
          <w:b/>
        </w:rPr>
        <w:t xml:space="preserve">Esimerkki 2.347</w:t>
      </w:r>
    </w:p>
    <w:p>
      <w:r>
        <w:t xml:space="preserve">[30, 76, -19, 73, 59, 33, 84, 44, -84, -30, -30, -15]</w:t>
      </w:r>
    </w:p>
    <w:p>
      <w:r>
        <w:rPr>
          <w:b/>
        </w:rPr>
        <w:t xml:space="preserve">Tulos</w:t>
      </w:r>
    </w:p>
    <w:p>
      <w:r>
        <w:t xml:space="preserve">[53.0, 28.5, 27.0, 66.0, 46.0, 58.5, 64.0, -20.0, -57.0, -30.0, -22.5]</w:t>
      </w:r>
    </w:p>
    <w:p>
      <w:r>
        <w:rPr>
          <w:b/>
        </w:rPr>
        <w:t xml:space="preserve">Esimerkki 2.348</w:t>
      </w:r>
    </w:p>
    <w:p>
      <w:r>
        <w:t xml:space="preserve">[-94, 90, 45, 35, -57, 53, -2, 99, -3, -76]</w:t>
      </w:r>
    </w:p>
    <w:p>
      <w:r>
        <w:rPr>
          <w:b/>
        </w:rPr>
        <w:t xml:space="preserve">Tulos</w:t>
      </w:r>
    </w:p>
    <w:p>
      <w:r>
        <w:t xml:space="preserve">[-2.0, 67.5, 40.0, -11.0, -2.0, 25.5, 48.5, 48.0, -39.5]</w:t>
      </w:r>
    </w:p>
    <w:p>
      <w:r>
        <w:rPr>
          <w:b/>
        </w:rPr>
        <w:t xml:space="preserve">Esimerkki 2.349</w:t>
      </w:r>
    </w:p>
    <w:p>
      <w:r>
        <w:t xml:space="preserve">[-71, -24, 12, -50, 50, 88, 76, -86, 67, -37, -16, -36]</w:t>
      </w:r>
    </w:p>
    <w:p>
      <w:r>
        <w:rPr>
          <w:b/>
        </w:rPr>
        <w:t xml:space="preserve">Tulos</w:t>
      </w:r>
    </w:p>
    <w:p>
      <w:r>
        <w:t xml:space="preserve">[-47.5, -6.0, -19.0, 0.0, 69.0, 82.0, -5.0, -9.5, 15.0, -26.5, -26.0]</w:t>
      </w:r>
    </w:p>
    <w:p>
      <w:r>
        <w:rPr>
          <w:b/>
        </w:rPr>
        <w:t xml:space="preserve">Esimerkki 2.350</w:t>
      </w:r>
    </w:p>
    <w:p>
      <w:r>
        <w:t xml:space="preserve">[59, 4, -55, 72, 21, -36, 50, -62, -80]</w:t>
      </w:r>
    </w:p>
    <w:p>
      <w:r>
        <w:rPr>
          <w:b/>
        </w:rPr>
        <w:t xml:space="preserve">Tulos</w:t>
      </w:r>
    </w:p>
    <w:p>
      <w:r>
        <w:t xml:space="preserve">[31.5, -25.5, 8.5, 46.5, -7.5, 7.0, -6.0, -71.0]</w:t>
      </w:r>
    </w:p>
    <w:p>
      <w:r>
        <w:rPr>
          <w:b/>
        </w:rPr>
        <w:t xml:space="preserve">Esimerkki 2.351</w:t>
      </w:r>
    </w:p>
    <w:p>
      <w:r>
        <w:t xml:space="preserve">[88, 41, 45, 83, 8, -67, -26]</w:t>
      </w:r>
    </w:p>
    <w:p>
      <w:r>
        <w:rPr>
          <w:b/>
        </w:rPr>
        <w:t xml:space="preserve">Tulos</w:t>
      </w:r>
    </w:p>
    <w:p>
      <w:r>
        <w:t xml:space="preserve">[64.5, 43.0, 64.0, 45.5, -29.5, -46.5]</w:t>
      </w:r>
    </w:p>
    <w:p>
      <w:r>
        <w:rPr>
          <w:b/>
        </w:rPr>
        <w:t xml:space="preserve">Esimerkki 2.352</w:t>
      </w:r>
    </w:p>
    <w:p>
      <w:r>
        <w:t xml:space="preserve">[-35, 56, -71, -22, 64, -58, -62, -97, 91, 47, -20]</w:t>
      </w:r>
    </w:p>
    <w:p>
      <w:r>
        <w:rPr>
          <w:b/>
        </w:rPr>
        <w:t xml:space="preserve">Tulos</w:t>
      </w:r>
    </w:p>
    <w:p>
      <w:r>
        <w:t xml:space="preserve">[10.5, -7.5, -46.5, 21.0, 3.0, -60.0, -79.5, -3.0, 69.0, 13.5]</w:t>
      </w:r>
    </w:p>
    <w:p>
      <w:r>
        <w:rPr>
          <w:b/>
        </w:rPr>
        <w:t xml:space="preserve">Esimerkki 2.353</w:t>
      </w:r>
    </w:p>
    <w:p>
      <w:r>
        <w:t xml:space="preserve">[-97, -56, -15, 51, -42, -85, 66, -10, -74, 99, 61, -3, -87]</w:t>
      </w:r>
    </w:p>
    <w:p>
      <w:r>
        <w:rPr>
          <w:b/>
        </w:rPr>
        <w:t xml:space="preserve">Tulos</w:t>
      </w:r>
    </w:p>
    <w:p>
      <w:r>
        <w:t xml:space="preserve">[-76.5, -35.5, 18.0, 4.5, -63.5, -9.5, 28.0, -42.0, 12.5, 80.0, 29.0, -45.0]</w:t>
      </w:r>
    </w:p>
    <w:p>
      <w:r>
        <w:rPr>
          <w:b/>
        </w:rPr>
        <w:t xml:space="preserve">Esimerkki 2.354</w:t>
      </w:r>
    </w:p>
    <w:p>
      <w:r>
        <w:t xml:space="preserve">[-56, 67, 50, 0, 68]</w:t>
      </w:r>
    </w:p>
    <w:p>
      <w:r>
        <w:rPr>
          <w:b/>
        </w:rPr>
        <w:t xml:space="preserve">Tulos</w:t>
      </w:r>
    </w:p>
    <w:p>
      <w:r>
        <w:t xml:space="preserve">[5.5, 58.5, 25.0, 34.0]</w:t>
      </w:r>
    </w:p>
    <w:p>
      <w:r>
        <w:rPr>
          <w:b/>
        </w:rPr>
        <w:t xml:space="preserve">Esimerkki 2.355</w:t>
      </w:r>
    </w:p>
    <w:p>
      <w:r>
        <w:t xml:space="preserve">[60, 89, 68, 54, 49, 45, -57, 31, -3, -46, -22, 58]</w:t>
      </w:r>
    </w:p>
    <w:p>
      <w:r>
        <w:rPr>
          <w:b/>
        </w:rPr>
        <w:t xml:space="preserve">Tulos</w:t>
      </w:r>
    </w:p>
    <w:p>
      <w:r>
        <w:t xml:space="preserve">[74.5, 78.5, 61.0, 51.5, 47.0, -6.0, -13.0, 14.0, -24.5, -34.0, 18.0]</w:t>
      </w:r>
    </w:p>
    <w:p>
      <w:r>
        <w:rPr>
          <w:b/>
        </w:rPr>
        <w:t xml:space="preserve">Esimerkki 2.356</w:t>
      </w:r>
    </w:p>
    <w:p>
      <w:r>
        <w:t xml:space="preserve">[20, -12, -77, -50, -73, 69, 68, 85, -16, 99]</w:t>
      </w:r>
    </w:p>
    <w:p>
      <w:r>
        <w:rPr>
          <w:b/>
        </w:rPr>
        <w:t xml:space="preserve">Tulos</w:t>
      </w:r>
    </w:p>
    <w:p>
      <w:r>
        <w:t xml:space="preserve">[4.0, -44.5, -63.5, -61.5, -2.0, 68.5, 76.5, 34.5, 41.5]</w:t>
      </w:r>
    </w:p>
    <w:p>
      <w:r>
        <w:rPr>
          <w:b/>
        </w:rPr>
        <w:t xml:space="preserve">Esimerkki 2.357</w:t>
      </w:r>
    </w:p>
    <w:p>
      <w:r>
        <w:t xml:space="preserve">[-4, -27, -19, -70, -74, -27]</w:t>
      </w:r>
    </w:p>
    <w:p>
      <w:r>
        <w:rPr>
          <w:b/>
        </w:rPr>
        <w:t xml:space="preserve">Tulos</w:t>
      </w:r>
    </w:p>
    <w:p>
      <w:r>
        <w:t xml:space="preserve">[-15.5, -23.0, -44.5, -72.0, -50.5]</w:t>
      </w:r>
    </w:p>
    <w:p>
      <w:r>
        <w:rPr>
          <w:b/>
        </w:rPr>
        <w:t xml:space="preserve">Esimerkki 2.358</w:t>
      </w:r>
    </w:p>
    <w:p>
      <w:r>
        <w:t xml:space="preserve">[-33, 32, -88, 24, 74, -14, 43]</w:t>
      </w:r>
    </w:p>
    <w:p>
      <w:r>
        <w:rPr>
          <w:b/>
        </w:rPr>
        <w:t xml:space="preserve">Tulos</w:t>
      </w:r>
    </w:p>
    <w:p>
      <w:r>
        <w:t xml:space="preserve">[-0.5, -28.0, -32.0, 49.0, 30.0, 14.5]</w:t>
      </w:r>
    </w:p>
    <w:p>
      <w:r>
        <w:rPr>
          <w:b/>
        </w:rPr>
        <w:t xml:space="preserve">Esimerkki 2.359</w:t>
      </w:r>
    </w:p>
    <w:p>
      <w:r>
        <w:t xml:space="preserve">[-19, 98, 14, -57, -90, -40]</w:t>
      </w:r>
    </w:p>
    <w:p>
      <w:r>
        <w:rPr>
          <w:b/>
        </w:rPr>
        <w:t xml:space="preserve">Tulos</w:t>
      </w:r>
    </w:p>
    <w:p>
      <w:r>
        <w:t xml:space="preserve">[39.5, 56.0, -21.5, -73.5, -65.0]</w:t>
      </w:r>
    </w:p>
    <w:p>
      <w:r>
        <w:rPr>
          <w:b/>
        </w:rPr>
        <w:t xml:space="preserve">Esimerkki 2.360</w:t>
      </w:r>
    </w:p>
    <w:p>
      <w:r>
        <w:t xml:space="preserve">[4, 21, -81, 96, 39, -8, -73, 1, 22, -10, -85]</w:t>
      </w:r>
    </w:p>
    <w:p>
      <w:r>
        <w:rPr>
          <w:b/>
        </w:rPr>
        <w:t xml:space="preserve">Tulos</w:t>
      </w:r>
    </w:p>
    <w:p>
      <w:r>
        <w:t xml:space="preserve">[12.5, -30.0, 7.5, 67.5, 15.5, -40.5, -36.0, 11.5, 6.0, -47.5]</w:t>
      </w:r>
    </w:p>
    <w:p>
      <w:r>
        <w:rPr>
          <w:b/>
        </w:rPr>
        <w:t xml:space="preserve">Esimerkki 2.361</w:t>
      </w:r>
    </w:p>
    <w:p>
      <w:r>
        <w:t xml:space="preserve">[-77, 76, 21, 100, 19]</w:t>
      </w:r>
    </w:p>
    <w:p>
      <w:r>
        <w:rPr>
          <w:b/>
        </w:rPr>
        <w:t xml:space="preserve">Tulos</w:t>
      </w:r>
    </w:p>
    <w:p>
      <w:r>
        <w:t xml:space="preserve">[-0.5, 48.5, 60.5, 59.5]</w:t>
      </w:r>
    </w:p>
    <w:p>
      <w:r>
        <w:rPr>
          <w:b/>
        </w:rPr>
        <w:t xml:space="preserve">Esimerkki 2.362</w:t>
      </w:r>
    </w:p>
    <w:p>
      <w:r>
        <w:t xml:space="preserve">[-59, -63, -28, -35, -4, -69, 8, -70, 16, 0]</w:t>
      </w:r>
    </w:p>
    <w:p>
      <w:r>
        <w:rPr>
          <w:b/>
        </w:rPr>
        <w:t xml:space="preserve">Tulos</w:t>
      </w:r>
    </w:p>
    <w:p>
      <w:r>
        <w:t xml:space="preserve">[-61.0, -45.5, -31.5, -19.5, -36.5, -30.5, -31.0, -27.0, 8.0]</w:t>
      </w:r>
    </w:p>
    <w:p>
      <w:r>
        <w:rPr>
          <w:b/>
        </w:rPr>
        <w:t xml:space="preserve">Esimerkki 2.363</w:t>
      </w:r>
    </w:p>
    <w:p>
      <w:r>
        <w:t xml:space="preserve">[-96, 53, 49, 75, -62]</w:t>
      </w:r>
    </w:p>
    <w:p>
      <w:r>
        <w:rPr>
          <w:b/>
        </w:rPr>
        <w:t xml:space="preserve">Tulos</w:t>
      </w:r>
    </w:p>
    <w:p>
      <w:r>
        <w:t xml:space="preserve">[-21.5, 51.0, 62.0, 6.5]</w:t>
      </w:r>
    </w:p>
    <w:p>
      <w:r>
        <w:rPr>
          <w:b/>
        </w:rPr>
        <w:t xml:space="preserve">Esimerkki 2.364</w:t>
      </w:r>
    </w:p>
    <w:p>
      <w:r>
        <w:t xml:space="preserve">[57, 11, 85, -92, 86]</w:t>
      </w:r>
    </w:p>
    <w:p>
      <w:r>
        <w:rPr>
          <w:b/>
        </w:rPr>
        <w:t xml:space="preserve">Tulos</w:t>
      </w:r>
    </w:p>
    <w:p>
      <w:r>
        <w:t xml:space="preserve">[34.0, 48.0, -3.5, -3.0]</w:t>
      </w:r>
    </w:p>
    <w:p>
      <w:r>
        <w:rPr>
          <w:b/>
        </w:rPr>
        <w:t xml:space="preserve">Esimerkki 2.365</w:t>
      </w:r>
    </w:p>
    <w:p>
      <w:r>
        <w:t xml:space="preserve">[-82, -2, 68, -28]</w:t>
      </w:r>
    </w:p>
    <w:p>
      <w:r>
        <w:rPr>
          <w:b/>
        </w:rPr>
        <w:t xml:space="preserve">Tulos</w:t>
      </w:r>
    </w:p>
    <w:p>
      <w:r>
        <w:t xml:space="preserve">[-42.0, 33.0, 20.0]</w:t>
      </w:r>
    </w:p>
    <w:p>
      <w:r>
        <w:rPr>
          <w:b/>
        </w:rPr>
        <w:t xml:space="preserve">Esimerkki 2.366</w:t>
      </w:r>
    </w:p>
    <w:p>
      <w:r>
        <w:t xml:space="preserve">[-19, -55]</w:t>
      </w:r>
    </w:p>
    <w:p>
      <w:r>
        <w:rPr>
          <w:b/>
        </w:rPr>
        <w:t xml:space="preserve">Tulos</w:t>
      </w:r>
    </w:p>
    <w:p>
      <w:r>
        <w:t xml:space="preserve">[-37.0]</w:t>
      </w:r>
    </w:p>
    <w:p>
      <w:r>
        <w:rPr>
          <w:b/>
        </w:rPr>
        <w:t xml:space="preserve">Esimerkki 2.367</w:t>
      </w:r>
    </w:p>
    <w:p>
      <w:r>
        <w:t xml:space="preserve">[69, 61, -9, -24, -52, 64]</w:t>
      </w:r>
    </w:p>
    <w:p>
      <w:r>
        <w:rPr>
          <w:b/>
        </w:rPr>
        <w:t xml:space="preserve">Tulos</w:t>
      </w:r>
    </w:p>
    <w:p>
      <w:r>
        <w:t xml:space="preserve">[65.0, 26.0, -16.5, -38.0, 6.0]</w:t>
      </w:r>
    </w:p>
    <w:p>
      <w:r>
        <w:rPr>
          <w:b/>
        </w:rPr>
        <w:t xml:space="preserve">Esimerkki 2.368</w:t>
      </w:r>
    </w:p>
    <w:p>
      <w:r>
        <w:t xml:space="preserve">[16, -46, 91]</w:t>
      </w:r>
    </w:p>
    <w:p>
      <w:r>
        <w:rPr>
          <w:b/>
        </w:rPr>
        <w:t xml:space="preserve">Tulos</w:t>
      </w:r>
    </w:p>
    <w:p>
      <w:r>
        <w:t xml:space="preserve">[-15.0, 22.5]</w:t>
      </w:r>
    </w:p>
    <w:p>
      <w:r>
        <w:rPr>
          <w:b/>
        </w:rPr>
        <w:t xml:space="preserve">Esimerkki 2.369</w:t>
      </w:r>
    </w:p>
    <w:p>
      <w:r>
        <w:t xml:space="preserve">[-86, 47, 29, 32, -44, 89, -100, 86, -7]</w:t>
      </w:r>
    </w:p>
    <w:p>
      <w:r>
        <w:rPr>
          <w:b/>
        </w:rPr>
        <w:t xml:space="preserve">Tulos</w:t>
      </w:r>
    </w:p>
    <w:p>
      <w:r>
        <w:t xml:space="preserve">[-19.5, 38.0, 30.5, -6.0, 22.5, -5.5, -7.0, 39.5]</w:t>
      </w:r>
    </w:p>
    <w:p>
      <w:r>
        <w:rPr>
          <w:b/>
        </w:rPr>
        <w:t xml:space="preserve">Esimerkki 2.370</w:t>
      </w:r>
    </w:p>
    <w:p>
      <w:r>
        <w:t xml:space="preserve">[-85, 45, -55, 89, -9]</w:t>
      </w:r>
    </w:p>
    <w:p>
      <w:r>
        <w:rPr>
          <w:b/>
        </w:rPr>
        <w:t xml:space="preserve">Tulos</w:t>
      </w:r>
    </w:p>
    <w:p>
      <w:r>
        <w:t xml:space="preserve">[-20.0, -5.0, 17.0, 40.0]</w:t>
      </w:r>
    </w:p>
    <w:p>
      <w:r>
        <w:rPr>
          <w:b/>
        </w:rPr>
        <w:t xml:space="preserve">Esimerkki 2.371</w:t>
      </w:r>
    </w:p>
    <w:p>
      <w:r>
        <w:t xml:space="preserve">[-9, 16, 56, 44, 37, -82, -63]</w:t>
      </w:r>
    </w:p>
    <w:p>
      <w:r>
        <w:rPr>
          <w:b/>
        </w:rPr>
        <w:t xml:space="preserve">Tulos</w:t>
      </w:r>
    </w:p>
    <w:p>
      <w:r>
        <w:t xml:space="preserve">[3.5, 36.0, 50.0, 40.5, -22.5, -72.5]</w:t>
      </w:r>
    </w:p>
    <w:p>
      <w:r>
        <w:rPr>
          <w:b/>
        </w:rPr>
        <w:t xml:space="preserve">Esimerkki 2.372</w:t>
      </w:r>
    </w:p>
    <w:p>
      <w:r>
        <w:t xml:space="preserve">[-98, -27, 67, 30, -66, -5, 6, 90]</w:t>
      </w:r>
    </w:p>
    <w:p>
      <w:r>
        <w:rPr>
          <w:b/>
        </w:rPr>
        <w:t xml:space="preserve">Tulos</w:t>
      </w:r>
    </w:p>
    <w:p>
      <w:r>
        <w:t xml:space="preserve">[-62.5, 20.0, 48.5, -18.0, -35.5, 0.5, 48.0]</w:t>
      </w:r>
    </w:p>
    <w:p>
      <w:r>
        <w:rPr>
          <w:b/>
        </w:rPr>
        <w:t xml:space="preserve">Esimerkki 2.373</w:t>
      </w:r>
    </w:p>
    <w:p>
      <w:r>
        <w:t xml:space="preserve">[4, 56, 13, 30, 42, -23, 54, 75, -46, -34, 44, -47, 50, -16]</w:t>
      </w:r>
    </w:p>
    <w:p>
      <w:r>
        <w:rPr>
          <w:b/>
        </w:rPr>
        <w:t xml:space="preserve">Tulos</w:t>
      </w:r>
    </w:p>
    <w:p>
      <w:r>
        <w:t xml:space="preserve">[30.0, 34.5, 21.5, 36.0, 9.5, 15.5, 64.5, 14.5, -40.0, 5.0, -1.5, 1.5, 17.0]</w:t>
      </w:r>
    </w:p>
    <w:p>
      <w:r>
        <w:rPr>
          <w:b/>
        </w:rPr>
        <w:t xml:space="preserve">Esimerkki 2.374</w:t>
      </w:r>
    </w:p>
    <w:p>
      <w:r>
        <w:t xml:space="preserve">[-8, 88, -74, -79, -60, 46, -99, 83, -89, -11, -7, -40]</w:t>
      </w:r>
    </w:p>
    <w:p>
      <w:r>
        <w:rPr>
          <w:b/>
        </w:rPr>
        <w:t xml:space="preserve">Tulos</w:t>
      </w:r>
    </w:p>
    <w:p>
      <w:r>
        <w:t xml:space="preserve">[40.0, 7.0, -76.5, -69.5, -7.0, -26.5, -8.0, -3.0, -50.0, -9.0, -23.5]</w:t>
      </w:r>
    </w:p>
    <w:p>
      <w:r>
        <w:rPr>
          <w:b/>
        </w:rPr>
        <w:t xml:space="preserve">Esimerkki 2.375</w:t>
      </w:r>
    </w:p>
    <w:p>
      <w:r>
        <w:t xml:space="preserve">[-63, -20, 13, 6, -94]</w:t>
      </w:r>
    </w:p>
    <w:p>
      <w:r>
        <w:rPr>
          <w:b/>
        </w:rPr>
        <w:t xml:space="preserve">Tulos</w:t>
      </w:r>
    </w:p>
    <w:p>
      <w:r>
        <w:t xml:space="preserve">[-41.5, -3.5, 9.5, -44.0]</w:t>
      </w:r>
    </w:p>
    <w:p>
      <w:r>
        <w:rPr>
          <w:b/>
        </w:rPr>
        <w:t xml:space="preserve">Esimerkki 2.376</w:t>
      </w:r>
    </w:p>
    <w:p>
      <w:r>
        <w:t xml:space="preserve">[85, 59, -9, -11, -72, 71, -64, 90, -5, -77, 45, -94]</w:t>
      </w:r>
    </w:p>
    <w:p>
      <w:r>
        <w:rPr>
          <w:b/>
        </w:rPr>
        <w:t xml:space="preserve">Tulos</w:t>
      </w:r>
    </w:p>
    <w:p>
      <w:r>
        <w:t xml:space="preserve">[72.0, 25.0, -10.0, -41.5, -0.5, 3.5, 13.0, 42.5, -41.0, -16.0, -24.5]</w:t>
      </w:r>
    </w:p>
    <w:p>
      <w:r>
        <w:rPr>
          <w:b/>
        </w:rPr>
        <w:t xml:space="preserve">Esimerkki 2.377</w:t>
      </w:r>
    </w:p>
    <w:p>
      <w:r>
        <w:t xml:space="preserve">[83, -80, -12, -40, 57, -98, 51, 94, 78]</w:t>
      </w:r>
    </w:p>
    <w:p>
      <w:r>
        <w:rPr>
          <w:b/>
        </w:rPr>
        <w:t xml:space="preserve">Tulos</w:t>
      </w:r>
    </w:p>
    <w:p>
      <w:r>
        <w:t xml:space="preserve">[1.5, -46.0, -26.0, 8.5, -20.5, -23.5, 72.5, 86.0]</w:t>
      </w:r>
    </w:p>
    <w:p>
      <w:r>
        <w:rPr>
          <w:b/>
        </w:rPr>
        <w:t xml:space="preserve">Esimerkki 2.378</w:t>
      </w:r>
    </w:p>
    <w:p>
      <w:r>
        <w:t xml:space="preserve">[-14, 9, 46, 41, 94, -12, 92, 36, -35, 64, 14, -49, 0, -41, -84]</w:t>
      </w:r>
    </w:p>
    <w:p>
      <w:r>
        <w:rPr>
          <w:b/>
        </w:rPr>
        <w:t xml:space="preserve">Tulos</w:t>
      </w:r>
    </w:p>
    <w:p>
      <w:r>
        <w:t xml:space="preserve">[-2.5, 27.5, 43.5, 67.5, 41.0, 40.0, 64.0, 0.5, 14.5, 39.0, -17.5, -24.5, -20.5, -62.5]</w:t>
      </w:r>
    </w:p>
    <w:p>
      <w:r>
        <w:rPr>
          <w:b/>
        </w:rPr>
        <w:t xml:space="preserve">Esimerkki 2.379</w:t>
      </w:r>
    </w:p>
    <w:p>
      <w:r>
        <w:t xml:space="preserve">[23, 0, -52, -43, -84, 9, 5]</w:t>
      </w:r>
    </w:p>
    <w:p>
      <w:r>
        <w:rPr>
          <w:b/>
        </w:rPr>
        <w:t xml:space="preserve">Tulos</w:t>
      </w:r>
    </w:p>
    <w:p>
      <w:r>
        <w:t xml:space="preserve">[11.5, -26.0, -47.5, -63.5, -37.5, 7.0]</w:t>
      </w:r>
    </w:p>
    <w:p>
      <w:r>
        <w:rPr>
          <w:b/>
        </w:rPr>
        <w:t xml:space="preserve">Esimerkki 2.380</w:t>
      </w:r>
    </w:p>
    <w:p>
      <w:r>
        <w:t xml:space="preserve">[9, -31]</w:t>
      </w:r>
    </w:p>
    <w:p>
      <w:r>
        <w:rPr>
          <w:b/>
        </w:rPr>
        <w:t xml:space="preserve">Tulos</w:t>
      </w:r>
    </w:p>
    <w:p>
      <w:r>
        <w:t xml:space="preserve">[-11.0]</w:t>
      </w:r>
    </w:p>
    <w:p>
      <w:r>
        <w:rPr>
          <w:b/>
        </w:rPr>
        <w:t xml:space="preserve">Esimerkki 2.381</w:t>
      </w:r>
    </w:p>
    <w:p>
      <w:r>
        <w:t xml:space="preserve">[70, 32, -30, -20, 60, 54, 16]</w:t>
      </w:r>
    </w:p>
    <w:p>
      <w:r>
        <w:rPr>
          <w:b/>
        </w:rPr>
        <w:t xml:space="preserve">Tulos</w:t>
      </w:r>
    </w:p>
    <w:p>
      <w:r>
        <w:t xml:space="preserve">[51.0, 1.0, -25.0, 20.0, 57.0, 35.0]</w:t>
      </w:r>
    </w:p>
    <w:p>
      <w:r>
        <w:rPr>
          <w:b/>
        </w:rPr>
        <w:t xml:space="preserve">Esimerkki 2.382</w:t>
      </w:r>
    </w:p>
    <w:p>
      <w:r>
        <w:t xml:space="preserve">[79, -20, -18, 82, 8, -63, -78, 97, -19, -16, 43]</w:t>
      </w:r>
    </w:p>
    <w:p>
      <w:r>
        <w:rPr>
          <w:b/>
        </w:rPr>
        <w:t xml:space="preserve">Tulos</w:t>
      </w:r>
    </w:p>
    <w:p>
      <w:r>
        <w:t xml:space="preserve">[29.5, -19.0, 32.0, 45.0, -27.5, -70.5, 9.5, 39.0, -17.5, 13.5]</w:t>
      </w:r>
    </w:p>
    <w:p>
      <w:r>
        <w:rPr>
          <w:b/>
        </w:rPr>
        <w:t xml:space="preserve">Esimerkki 2.383</w:t>
      </w:r>
    </w:p>
    <w:p>
      <w:r>
        <w:t xml:space="preserve">[-6, -41, -4, 4, 96, -20, 92, -24, -71, 73, 44, -51, 84, 97]</w:t>
      </w:r>
    </w:p>
    <w:p>
      <w:r>
        <w:rPr>
          <w:b/>
        </w:rPr>
        <w:t xml:space="preserve">Tulos</w:t>
      </w:r>
    </w:p>
    <w:p>
      <w:r>
        <w:t xml:space="preserve">[-23.5, -22.5, 0.0, 50.0, 38.0, 36.0, 34.0, -47.5, 1.0, 58.5, -3.5, 16.5, 90.5]</w:t>
      </w:r>
    </w:p>
    <w:p>
      <w:r>
        <w:rPr>
          <w:b/>
        </w:rPr>
        <w:t xml:space="preserve">Esimerkki 2.384</w:t>
      </w:r>
    </w:p>
    <w:p>
      <w:r>
        <w:t xml:space="preserve">[-8, 91, 65, -14, 38, 21, -54, 32]</w:t>
      </w:r>
    </w:p>
    <w:p>
      <w:r>
        <w:rPr>
          <w:b/>
        </w:rPr>
        <w:t xml:space="preserve">Tulos</w:t>
      </w:r>
    </w:p>
    <w:p>
      <w:r>
        <w:t xml:space="preserve">[41.5, 78.0, 25.5, 12.0, 29.5, -16.5, -11.0]</w:t>
      </w:r>
    </w:p>
    <w:p>
      <w:r>
        <w:rPr>
          <w:b/>
        </w:rPr>
        <w:t xml:space="preserve">Esimerkki 2.385</w:t>
      </w:r>
    </w:p>
    <w:p>
      <w:r>
        <w:t xml:space="preserve">[-18, -25, 83, 33]</w:t>
      </w:r>
    </w:p>
    <w:p>
      <w:r>
        <w:rPr>
          <w:b/>
        </w:rPr>
        <w:t xml:space="preserve">Tulos</w:t>
      </w:r>
    </w:p>
    <w:p>
      <w:r>
        <w:t xml:space="preserve">[-21.5, 29.0, 58.0]</w:t>
      </w:r>
    </w:p>
    <w:p>
      <w:r>
        <w:rPr>
          <w:b/>
        </w:rPr>
        <w:t xml:space="preserve">Esimerkki 2.386</w:t>
      </w:r>
    </w:p>
    <w:p>
      <w:r>
        <w:t xml:space="preserve">[39, 59, 74, -100, -20, -44, 59]</w:t>
      </w:r>
    </w:p>
    <w:p>
      <w:r>
        <w:rPr>
          <w:b/>
        </w:rPr>
        <w:t xml:space="preserve">Tulos</w:t>
      </w:r>
    </w:p>
    <w:p>
      <w:r>
        <w:t xml:space="preserve">[49.0, 66.5, -13.0, -60.0, -32.0, 7.5]</w:t>
      </w:r>
    </w:p>
    <w:p>
      <w:r>
        <w:rPr>
          <w:b/>
        </w:rPr>
        <w:t xml:space="preserve">Esimerkki 2.387</w:t>
      </w:r>
    </w:p>
    <w:p>
      <w:r>
        <w:t xml:space="preserve">[-61, -97, 44]</w:t>
      </w:r>
    </w:p>
    <w:p>
      <w:r>
        <w:rPr>
          <w:b/>
        </w:rPr>
        <w:t xml:space="preserve">Tulos</w:t>
      </w:r>
    </w:p>
    <w:p>
      <w:r>
        <w:t xml:space="preserve">[-79.0, -26.5]</w:t>
      </w:r>
    </w:p>
    <w:p>
      <w:r>
        <w:rPr>
          <w:b/>
        </w:rPr>
        <w:t xml:space="preserve">Esimerkki 2.388</w:t>
      </w:r>
    </w:p>
    <w:p>
      <w:r>
        <w:t xml:space="preserve">[-3, -60, -50, -72, 38, -58, 8, 77]</w:t>
      </w:r>
    </w:p>
    <w:p>
      <w:r>
        <w:rPr>
          <w:b/>
        </w:rPr>
        <w:t xml:space="preserve">Tulos</w:t>
      </w:r>
    </w:p>
    <w:p>
      <w:r>
        <w:t xml:space="preserve">[-31.5, -55.0, -61.0, -17.0, -10.0, -25.0, 42.5]</w:t>
      </w:r>
    </w:p>
    <w:p>
      <w:r>
        <w:rPr>
          <w:b/>
        </w:rPr>
        <w:t xml:space="preserve">Esimerkki 2.389</w:t>
      </w:r>
    </w:p>
    <w:p>
      <w:r>
        <w:t xml:space="preserve">[-14, -72]</w:t>
      </w:r>
    </w:p>
    <w:p>
      <w:r>
        <w:rPr>
          <w:b/>
        </w:rPr>
        <w:t xml:space="preserve">Tulos</w:t>
      </w:r>
    </w:p>
    <w:p>
      <w:r>
        <w:t xml:space="preserve">[-43.0]</w:t>
      </w:r>
    </w:p>
    <w:p>
      <w:r>
        <w:rPr>
          <w:b/>
        </w:rPr>
        <w:t xml:space="preserve">Esimerkki 2.390</w:t>
      </w:r>
    </w:p>
    <w:p>
      <w:r>
        <w:t xml:space="preserve">[-79, -19, -88]</w:t>
      </w:r>
    </w:p>
    <w:p>
      <w:r>
        <w:rPr>
          <w:b/>
        </w:rPr>
        <w:t xml:space="preserve">Tulos</w:t>
      </w:r>
    </w:p>
    <w:p>
      <w:r>
        <w:t xml:space="preserve">[-49.0, -53.5]</w:t>
      </w:r>
    </w:p>
    <w:p>
      <w:r>
        <w:rPr>
          <w:b/>
        </w:rPr>
        <w:t xml:space="preserve">Esimerkki 2.391</w:t>
      </w:r>
    </w:p>
    <w:p>
      <w:r>
        <w:t xml:space="preserve">[4, -66, 1, -81, 85, -26, -39, 14]</w:t>
      </w:r>
    </w:p>
    <w:p>
      <w:r>
        <w:rPr>
          <w:b/>
        </w:rPr>
        <w:t xml:space="preserve">Tulos</w:t>
      </w:r>
    </w:p>
    <w:p>
      <w:r>
        <w:t xml:space="preserve">[-31.0, -32.5, -40.0, 2.0, 29.5, -32.5, -12.5]</w:t>
      </w:r>
    </w:p>
    <w:p>
      <w:r>
        <w:rPr>
          <w:b/>
        </w:rPr>
        <w:t xml:space="preserve">Esimerkki 2.392</w:t>
      </w:r>
    </w:p>
    <w:p>
      <w:r>
        <w:t xml:space="preserve">[-40, -46, 91, -20, -27, -100]</w:t>
      </w:r>
    </w:p>
    <w:p>
      <w:r>
        <w:rPr>
          <w:b/>
        </w:rPr>
        <w:t xml:space="preserve">Tulos</w:t>
      </w:r>
    </w:p>
    <w:p>
      <w:r>
        <w:t xml:space="preserve">[-43.0, 22.5, 35.5, -23.5, -63.5]</w:t>
      </w:r>
    </w:p>
    <w:p>
      <w:r>
        <w:rPr>
          <w:b/>
        </w:rPr>
        <w:t xml:space="preserve">Esimerkki 2.393</w:t>
      </w:r>
    </w:p>
    <w:p>
      <w:r>
        <w:t xml:space="preserve">[-64, 95]</w:t>
      </w:r>
    </w:p>
    <w:p>
      <w:r>
        <w:rPr>
          <w:b/>
        </w:rPr>
        <w:t xml:space="preserve">Tulos</w:t>
      </w:r>
    </w:p>
    <w:p>
      <w:r>
        <w:t xml:space="preserve">[15.5]</w:t>
      </w:r>
    </w:p>
    <w:p>
      <w:r>
        <w:rPr>
          <w:b/>
        </w:rPr>
        <w:t xml:space="preserve">Esimerkki 2.394</w:t>
      </w:r>
    </w:p>
    <w:p>
      <w:r>
        <w:t xml:space="preserve">[-84, -48, -73, -3, -23, -91, 44, 73]</w:t>
      </w:r>
    </w:p>
    <w:p>
      <w:r>
        <w:rPr>
          <w:b/>
        </w:rPr>
        <w:t xml:space="preserve">Tulos</w:t>
      </w:r>
    </w:p>
    <w:p>
      <w:r>
        <w:t xml:space="preserve">[-66.0, -60.5, -38.0, -13.0, -57.0, -23.5, 58.5]</w:t>
      </w:r>
    </w:p>
    <w:p>
      <w:r>
        <w:rPr>
          <w:b/>
        </w:rPr>
        <w:t xml:space="preserve">Esimerkki 2.395</w:t>
      </w:r>
    </w:p>
    <w:p>
      <w:r>
        <w:t xml:space="preserve">[22, 14, -67, -37]</w:t>
      </w:r>
    </w:p>
    <w:p>
      <w:r>
        <w:rPr>
          <w:b/>
        </w:rPr>
        <w:t xml:space="preserve">Tulos</w:t>
      </w:r>
    </w:p>
    <w:p>
      <w:r>
        <w:t xml:space="preserve">[18.0, -26.5, -52.0]</w:t>
      </w:r>
    </w:p>
    <w:p>
      <w:r>
        <w:rPr>
          <w:b/>
        </w:rPr>
        <w:t xml:space="preserve">Esimerkki 2.396</w:t>
      </w:r>
    </w:p>
    <w:p>
      <w:r>
        <w:t xml:space="preserve">[-3, -32, 2, 36, 1, 36, 81, 20, 8, 81, -65, 5]</w:t>
      </w:r>
    </w:p>
    <w:p>
      <w:r>
        <w:rPr>
          <w:b/>
        </w:rPr>
        <w:t xml:space="preserve">Tulos</w:t>
      </w:r>
    </w:p>
    <w:p>
      <w:r>
        <w:t xml:space="preserve">[-17.5, -15.0, 19.0, 18.5, 18.5, 58.5, 50.5, 14.0, 44.5, 8.0, -30.0]</w:t>
      </w:r>
    </w:p>
    <w:p>
      <w:r>
        <w:rPr>
          <w:b/>
        </w:rPr>
        <w:t xml:space="preserve">Esimerkki 2.397</w:t>
      </w:r>
    </w:p>
    <w:p>
      <w:r>
        <w:t xml:space="preserve">[92, -34, -73, -19, -25, -36, 75, 8, 83, -91, 36, 49, 77]</w:t>
      </w:r>
    </w:p>
    <w:p>
      <w:r>
        <w:rPr>
          <w:b/>
        </w:rPr>
        <w:t xml:space="preserve">Tulos</w:t>
      </w:r>
    </w:p>
    <w:p>
      <w:r>
        <w:t xml:space="preserve">[29.0, -53.5, -46.0, -22.0, -30.5, 19.5, 41.5, 45.5, -4.0, -27.5, 42.5, 63.0]</w:t>
      </w:r>
    </w:p>
    <w:p>
      <w:r>
        <w:rPr>
          <w:b/>
        </w:rPr>
        <w:t xml:space="preserve">Esimerkki 2.398</w:t>
      </w:r>
    </w:p>
    <w:p>
      <w:r>
        <w:t xml:space="preserve">[8, -84, -69, -40, -20]</w:t>
      </w:r>
    </w:p>
    <w:p>
      <w:r>
        <w:rPr>
          <w:b/>
        </w:rPr>
        <w:t xml:space="preserve">Tulos</w:t>
      </w:r>
    </w:p>
    <w:p>
      <w:r>
        <w:t xml:space="preserve">[-38.0, -76.5, -54.5, -30.0]</w:t>
      </w:r>
    </w:p>
    <w:p>
      <w:r>
        <w:rPr>
          <w:b/>
        </w:rPr>
        <w:t xml:space="preserve">Esimerkki 2.399</w:t>
      </w:r>
    </w:p>
    <w:p>
      <w:r>
        <w:t xml:space="preserve">[-57, -93, -49, -29, -10, -71, -58, -10, 71, -78, -61, -95, -15, 6]</w:t>
      </w:r>
    </w:p>
    <w:p>
      <w:r>
        <w:rPr>
          <w:b/>
        </w:rPr>
        <w:t xml:space="preserve">Tulos</w:t>
      </w:r>
    </w:p>
    <w:p>
      <w:r>
        <w:t xml:space="preserve">[-75.0, -71.0, -39.0, -19.5, -40.5, -64.5, -34.0, 30.5, -3.5, -69.5, -78.0, -55.0, -4.5]</w:t>
      </w:r>
    </w:p>
    <w:p>
      <w:r>
        <w:rPr>
          <w:b/>
        </w:rPr>
        <w:t xml:space="preserve">Esimerkki 2.400</w:t>
      </w:r>
    </w:p>
    <w:p>
      <w:r>
        <w:t xml:space="preserve">[-41, 88, -27, -42, 66, -77, 49, 34, 25, 89, -83, -43, -37]</w:t>
      </w:r>
    </w:p>
    <w:p>
      <w:r>
        <w:rPr>
          <w:b/>
        </w:rPr>
        <w:t xml:space="preserve">Tulos</w:t>
      </w:r>
    </w:p>
    <w:p>
      <w:r>
        <w:t xml:space="preserve">[23.5, 30.5, -34.5, 12.0, -5.5, -14.0, 41.5, 29.5, 57.0, 3.0, -63.0, -40.0]</w:t>
      </w:r>
    </w:p>
    <w:p>
      <w:r>
        <w:rPr>
          <w:b/>
        </w:rPr>
        <w:t xml:space="preserve">Esimerkki 2.401</w:t>
      </w:r>
    </w:p>
    <w:p>
      <w:r>
        <w:t xml:space="preserve">[17, 29, -100, 75, -56, -97, -97, -84, -14, -43, -44]</w:t>
      </w:r>
    </w:p>
    <w:p>
      <w:r>
        <w:rPr>
          <w:b/>
        </w:rPr>
        <w:t xml:space="preserve">Tulos</w:t>
      </w:r>
    </w:p>
    <w:p>
      <w:r>
        <w:t xml:space="preserve">[23.0, -35.5, -12.5, 9.5, -76.5, -97.0, -90.5, -49.0, -28.5, -43.5]</w:t>
      </w:r>
    </w:p>
    <w:p>
      <w:r>
        <w:rPr>
          <w:b/>
        </w:rPr>
        <w:t xml:space="preserve">Esimerkki 2.402</w:t>
      </w:r>
    </w:p>
    <w:p>
      <w:r>
        <w:t xml:space="preserve">[83, 3, 25, 29, -67, -11, 82, -78, 58, 58]</w:t>
      </w:r>
    </w:p>
    <w:p>
      <w:r>
        <w:rPr>
          <w:b/>
        </w:rPr>
        <w:t xml:space="preserve">Tulos</w:t>
      </w:r>
    </w:p>
    <w:p>
      <w:r>
        <w:t xml:space="preserve">[43.0, 14.0, 27.0, -19.0, -39.0, 35.5, 2.0, -10.0, 58.0]</w:t>
      </w:r>
    </w:p>
    <w:p>
      <w:r>
        <w:rPr>
          <w:b/>
        </w:rPr>
        <w:t xml:space="preserve">Esimerkki 2.403</w:t>
      </w:r>
    </w:p>
    <w:p>
      <w:r>
        <w:t xml:space="preserve">[10, 73, 71, -44]</w:t>
      </w:r>
    </w:p>
    <w:p>
      <w:r>
        <w:rPr>
          <w:b/>
        </w:rPr>
        <w:t xml:space="preserve">Tulos</w:t>
      </w:r>
    </w:p>
    <w:p>
      <w:r>
        <w:t xml:space="preserve">[41.5, 72.0, 13.5]</w:t>
      </w:r>
    </w:p>
    <w:p>
      <w:r>
        <w:rPr>
          <w:b/>
        </w:rPr>
        <w:t xml:space="preserve">Esimerkki 2.404</w:t>
      </w:r>
    </w:p>
    <w:p>
      <w:r>
        <w:t xml:space="preserve">[0, 32, -89, 36, -76, 62, -54, 40, -61]</w:t>
      </w:r>
    </w:p>
    <w:p>
      <w:r>
        <w:rPr>
          <w:b/>
        </w:rPr>
        <w:t xml:space="preserve">Tulos</w:t>
      </w:r>
    </w:p>
    <w:p>
      <w:r>
        <w:t xml:space="preserve">[16.0, -28.5, -26.5, -20.0, -7.0, 4.0, -7.0, -10.5]</w:t>
      </w:r>
    </w:p>
    <w:p>
      <w:r>
        <w:rPr>
          <w:b/>
        </w:rPr>
        <w:t xml:space="preserve">Esimerkki 2.405</w:t>
      </w:r>
    </w:p>
    <w:p>
      <w:r>
        <w:t xml:space="preserve">[63, -56, 56, -25, -13, -69, -72, 93, 92, 56, -80, -20, 4, -14, -34]</w:t>
      </w:r>
    </w:p>
    <w:p>
      <w:r>
        <w:rPr>
          <w:b/>
        </w:rPr>
        <w:t xml:space="preserve">Tulos</w:t>
      </w:r>
    </w:p>
    <w:p>
      <w:r>
        <w:t xml:space="preserve">[3.5, 0.0, 15.5, -19.0, -41.0, -70.5, 10.5, 92.5, 74.0, -12.0, -50.0, -8.0, -5.0, -24.0]</w:t>
      </w:r>
    </w:p>
    <w:p>
      <w:r>
        <w:rPr>
          <w:b/>
        </w:rPr>
        <w:t xml:space="preserve">Esimerkki 2.406</w:t>
      </w:r>
    </w:p>
    <w:p>
      <w:r>
        <w:t xml:space="preserve">[-96, 58, -84, -38, 62, 47, 77, -64, 97, 42, 55, 83, -69]</w:t>
      </w:r>
    </w:p>
    <w:p>
      <w:r>
        <w:rPr>
          <w:b/>
        </w:rPr>
        <w:t xml:space="preserve">Tulos</w:t>
      </w:r>
    </w:p>
    <w:p>
      <w:r>
        <w:t xml:space="preserve">[-19.0, -13.0, -61.0, 12.0, 54.5, 62.0, 6.5, 16.5, 69.5, 48.5, 69.0, 7.0]</w:t>
      </w:r>
    </w:p>
    <w:p>
      <w:r>
        <w:rPr>
          <w:b/>
        </w:rPr>
        <w:t xml:space="preserve">Esimerkki 2.407</w:t>
      </w:r>
    </w:p>
    <w:p>
      <w:r>
        <w:t xml:space="preserve">[-38, -47, 26, 62]</w:t>
      </w:r>
    </w:p>
    <w:p>
      <w:r>
        <w:rPr>
          <w:b/>
        </w:rPr>
        <w:t xml:space="preserve">Tulos</w:t>
      </w:r>
    </w:p>
    <w:p>
      <w:r>
        <w:t xml:space="preserve">[-42.5, -10.5, 44.0]</w:t>
      </w:r>
    </w:p>
    <w:p>
      <w:r>
        <w:rPr>
          <w:b/>
        </w:rPr>
        <w:t xml:space="preserve">Esimerkki 2.408</w:t>
      </w:r>
    </w:p>
    <w:p>
      <w:r>
        <w:t xml:space="preserve">[-13, 65, 31, -23, -11]</w:t>
      </w:r>
    </w:p>
    <w:p>
      <w:r>
        <w:rPr>
          <w:b/>
        </w:rPr>
        <w:t xml:space="preserve">Tulos</w:t>
      </w:r>
    </w:p>
    <w:p>
      <w:r>
        <w:t xml:space="preserve">[26.0, 48.0, 4.0, -17.0]</w:t>
      </w:r>
    </w:p>
    <w:p>
      <w:r>
        <w:rPr>
          <w:b/>
        </w:rPr>
        <w:t xml:space="preserve">Esimerkki 2.409</w:t>
      </w:r>
    </w:p>
    <w:p>
      <w:r>
        <w:t xml:space="preserve">[-58, -2, 12, 50, 3]</w:t>
      </w:r>
    </w:p>
    <w:p>
      <w:r>
        <w:rPr>
          <w:b/>
        </w:rPr>
        <w:t xml:space="preserve">Tulos</w:t>
      </w:r>
    </w:p>
    <w:p>
      <w:r>
        <w:t xml:space="preserve">[-30.0, 5.0, 31.0, 26.5]</w:t>
      </w:r>
    </w:p>
    <w:p>
      <w:r>
        <w:rPr>
          <w:b/>
        </w:rPr>
        <w:t xml:space="preserve">Esimerkki 2.410</w:t>
      </w:r>
    </w:p>
    <w:p>
      <w:r>
        <w:t xml:space="preserve">[50, -91, -100, -80, 87, 60]</w:t>
      </w:r>
    </w:p>
    <w:p>
      <w:r>
        <w:rPr>
          <w:b/>
        </w:rPr>
        <w:t xml:space="preserve">Tulos</w:t>
      </w:r>
    </w:p>
    <w:p>
      <w:r>
        <w:t xml:space="preserve">[-20.5, -95.5, -90.0, 3.5, 73.5]</w:t>
      </w:r>
    </w:p>
    <w:p>
      <w:r>
        <w:rPr>
          <w:b/>
        </w:rPr>
        <w:t xml:space="preserve">Esimerkki 2.411</w:t>
      </w:r>
    </w:p>
    <w:p>
      <w:r>
        <w:t xml:space="preserve">[-93, 53, 55, -15]</w:t>
      </w:r>
    </w:p>
    <w:p>
      <w:r>
        <w:rPr>
          <w:b/>
        </w:rPr>
        <w:t xml:space="preserve">Tulos</w:t>
      </w:r>
    </w:p>
    <w:p>
      <w:r>
        <w:t xml:space="preserve">[-20.0, 54.0, 20.0]</w:t>
      </w:r>
    </w:p>
    <w:p>
      <w:r>
        <w:rPr>
          <w:b/>
        </w:rPr>
        <w:t xml:space="preserve">Esimerkki 2.412</w:t>
      </w:r>
    </w:p>
    <w:p>
      <w:r>
        <w:t xml:space="preserve">[20, 33]</w:t>
      </w:r>
    </w:p>
    <w:p>
      <w:r>
        <w:rPr>
          <w:b/>
        </w:rPr>
        <w:t xml:space="preserve">Tulos</w:t>
      </w:r>
    </w:p>
    <w:p>
      <w:r>
        <w:t xml:space="preserve">[26.5]</w:t>
      </w:r>
    </w:p>
    <w:p>
      <w:r>
        <w:rPr>
          <w:b/>
        </w:rPr>
        <w:t xml:space="preserve">Esimerkki 2.413</w:t>
      </w:r>
    </w:p>
    <w:p>
      <w:r>
        <w:t xml:space="preserve">[-10, 96, 48, 55, -91, -69, 78, 63]</w:t>
      </w:r>
    </w:p>
    <w:p>
      <w:r>
        <w:rPr>
          <w:b/>
        </w:rPr>
        <w:t xml:space="preserve">Tulos</w:t>
      </w:r>
    </w:p>
    <w:p>
      <w:r>
        <w:t xml:space="preserve">[43.0, 72.0, 51.5, -18.0, -80.0, 4.5, 70.5]</w:t>
      </w:r>
    </w:p>
    <w:p>
      <w:r>
        <w:rPr>
          <w:b/>
        </w:rPr>
        <w:t xml:space="preserve">Esimerkki 2.414</w:t>
      </w:r>
    </w:p>
    <w:p>
      <w:r>
        <w:t xml:space="preserve">[34, 89, -44, 27, -62, -28, -76, -19, -4, 13, 1, -34, 59]</w:t>
      </w:r>
    </w:p>
    <w:p>
      <w:r>
        <w:rPr>
          <w:b/>
        </w:rPr>
        <w:t xml:space="preserve">Tulos</w:t>
      </w:r>
    </w:p>
    <w:p>
      <w:r>
        <w:t xml:space="preserve">[61.5, 22.5, -8.5, -17.5, -45.0, -52.0, -47.5, -11.5, 4.5, 7.0, -16.5, 12.5]</w:t>
      </w:r>
    </w:p>
    <w:p>
      <w:r>
        <w:rPr>
          <w:b/>
        </w:rPr>
        <w:t xml:space="preserve">Esimerkki 2.415</w:t>
      </w:r>
    </w:p>
    <w:p>
      <w:r>
        <w:t xml:space="preserve">[-65, 72, 12, 37, -64, 6, -68, 39, 51, -76, 64, 4, 59, 38, 70]</w:t>
      </w:r>
    </w:p>
    <w:p>
      <w:r>
        <w:rPr>
          <w:b/>
        </w:rPr>
        <w:t xml:space="preserve">Tulos</w:t>
      </w:r>
    </w:p>
    <w:p>
      <w:r>
        <w:t xml:space="preserve">[3.5, 42.0, 24.5, -13.5, -29.0, -31.0, -14.5, 45.0, -12.5, -6.0, 34.0, 31.5, 48.5, 54.0]</w:t>
      </w:r>
    </w:p>
    <w:p>
      <w:r>
        <w:rPr>
          <w:b/>
        </w:rPr>
        <w:t xml:space="preserve">Esimerkki 2.416</w:t>
      </w:r>
    </w:p>
    <w:p>
      <w:r>
        <w:t xml:space="preserve">[61, -18]</w:t>
      </w:r>
    </w:p>
    <w:p>
      <w:r>
        <w:rPr>
          <w:b/>
        </w:rPr>
        <w:t xml:space="preserve">Tulos</w:t>
      </w:r>
    </w:p>
    <w:p>
      <w:r>
        <w:t xml:space="preserve">[21.5]</w:t>
      </w:r>
    </w:p>
    <w:p>
      <w:r>
        <w:rPr>
          <w:b/>
        </w:rPr>
        <w:t xml:space="preserve">Esimerkki 2.417</w:t>
      </w:r>
    </w:p>
    <w:p>
      <w:r>
        <w:t xml:space="preserve">[-44, -8, -26, -3]</w:t>
      </w:r>
    </w:p>
    <w:p>
      <w:r>
        <w:rPr>
          <w:b/>
        </w:rPr>
        <w:t xml:space="preserve">Tulos</w:t>
      </w:r>
    </w:p>
    <w:p>
      <w:r>
        <w:t xml:space="preserve">[-26.0, -17.0, -14.5]</w:t>
      </w:r>
    </w:p>
    <w:p>
      <w:r>
        <w:rPr>
          <w:b/>
        </w:rPr>
        <w:t xml:space="preserve">Esimerkki 2.418</w:t>
      </w:r>
    </w:p>
    <w:p>
      <w:r>
        <w:t xml:space="preserve">[-18, -57, 1]</w:t>
      </w:r>
    </w:p>
    <w:p>
      <w:r>
        <w:rPr>
          <w:b/>
        </w:rPr>
        <w:t xml:space="preserve">Tulos</w:t>
      </w:r>
    </w:p>
    <w:p>
      <w:r>
        <w:t xml:space="preserve">[-37.5, -28.0]</w:t>
      </w:r>
    </w:p>
    <w:p>
      <w:r>
        <w:rPr>
          <w:b/>
        </w:rPr>
        <w:t xml:space="preserve">Esimerkki 2.419</w:t>
      </w:r>
    </w:p>
    <w:p>
      <w:r>
        <w:t xml:space="preserve">[-83, 27, 2, 57, -11, -40, 35, 69, 58]</w:t>
      </w:r>
    </w:p>
    <w:p>
      <w:r>
        <w:rPr>
          <w:b/>
        </w:rPr>
        <w:t xml:space="preserve">Tulos</w:t>
      </w:r>
    </w:p>
    <w:p>
      <w:r>
        <w:t xml:space="preserve">[-28.0, 14.5, 29.5, 23.0, -25.5, -2.5, 52.0, 63.5]</w:t>
      </w:r>
    </w:p>
    <w:p>
      <w:r>
        <w:rPr>
          <w:b/>
        </w:rPr>
        <w:t xml:space="preserve">Esimerkki 2.420</w:t>
      </w:r>
    </w:p>
    <w:p>
      <w:r>
        <w:t xml:space="preserve">[-78, -3, -15, 10, 76]</w:t>
      </w:r>
    </w:p>
    <w:p>
      <w:r>
        <w:rPr>
          <w:b/>
        </w:rPr>
        <w:t xml:space="preserve">Tulos</w:t>
      </w:r>
    </w:p>
    <w:p>
      <w:r>
        <w:t xml:space="preserve">[-40.5, -9.0, -2.5, 43.0]</w:t>
      </w:r>
    </w:p>
    <w:p>
      <w:r>
        <w:rPr>
          <w:b/>
        </w:rPr>
        <w:t xml:space="preserve">Esimerkki 2.421</w:t>
      </w:r>
    </w:p>
    <w:p>
      <w:r>
        <w:t xml:space="preserve">[-95, -98, -11, -79, -100, -61, 89, 99, 1, -80, 79, 16, -15, 31]</w:t>
      </w:r>
    </w:p>
    <w:p>
      <w:r>
        <w:rPr>
          <w:b/>
        </w:rPr>
        <w:t xml:space="preserve">Tulos</w:t>
      </w:r>
    </w:p>
    <w:p>
      <w:r>
        <w:t xml:space="preserve">[-96.5, -54.5, -45.0, -89.5, -80.5, 14.0, 94.0, 50.0, -39.5, -0.5, 47.5, 0.5, 8.0]</w:t>
      </w:r>
    </w:p>
    <w:p>
      <w:r>
        <w:rPr>
          <w:b/>
        </w:rPr>
        <w:t xml:space="preserve">Esimerkki 2.422</w:t>
      </w:r>
    </w:p>
    <w:p>
      <w:r>
        <w:t xml:space="preserve">[95, 70, -87, 91, 92, 76, -34, -46, -35]</w:t>
      </w:r>
    </w:p>
    <w:p>
      <w:r>
        <w:rPr>
          <w:b/>
        </w:rPr>
        <w:t xml:space="preserve">Tulos</w:t>
      </w:r>
    </w:p>
    <w:p>
      <w:r>
        <w:t xml:space="preserve">[82.5, -8.5, 2.0, 91.5, 84.0, 21.0, -40.0, -40.5]</w:t>
      </w:r>
    </w:p>
    <w:p>
      <w:r>
        <w:rPr>
          <w:b/>
        </w:rPr>
        <w:t xml:space="preserve">Esimerkki 2.423</w:t>
      </w:r>
    </w:p>
    <w:p>
      <w:r>
        <w:t xml:space="preserve">[-49, -73, 38, 85]</w:t>
      </w:r>
    </w:p>
    <w:p>
      <w:r>
        <w:rPr>
          <w:b/>
        </w:rPr>
        <w:t xml:space="preserve">Tulos</w:t>
      </w:r>
    </w:p>
    <w:p>
      <w:r>
        <w:t xml:space="preserve">[-61.0, -17.5, 61.5]</w:t>
      </w:r>
    </w:p>
    <w:p>
      <w:r>
        <w:rPr>
          <w:b/>
        </w:rPr>
        <w:t xml:space="preserve">Esimerkki 2.424</w:t>
      </w:r>
    </w:p>
    <w:p>
      <w:r>
        <w:t xml:space="preserve">[-69, -11, -90, -29, 42, 14, 86, 79, -86, -15, -6, 84, 36, 57]</w:t>
      </w:r>
    </w:p>
    <w:p>
      <w:r>
        <w:rPr>
          <w:b/>
        </w:rPr>
        <w:t xml:space="preserve">Tulos</w:t>
      </w:r>
    </w:p>
    <w:p>
      <w:r>
        <w:t xml:space="preserve">[-40.0, -50.5, -59.5, 6.5, 28.0, 50.0, 82.5, -3.5, -50.5, -10.5, 39.0, 60.0, 46.5]</w:t>
      </w:r>
    </w:p>
    <w:p>
      <w:r>
        <w:rPr>
          <w:b/>
        </w:rPr>
        <w:t xml:space="preserve">Esimerkki 2.425</w:t>
      </w:r>
    </w:p>
    <w:p>
      <w:r>
        <w:t xml:space="preserve">[-31, 21, -23]</w:t>
      </w:r>
    </w:p>
    <w:p>
      <w:r>
        <w:rPr>
          <w:b/>
        </w:rPr>
        <w:t xml:space="preserve">Tulos</w:t>
      </w:r>
    </w:p>
    <w:p>
      <w:r>
        <w:t xml:space="preserve">[-5.0, -1.0]</w:t>
      </w:r>
    </w:p>
    <w:p>
      <w:r>
        <w:rPr>
          <w:b/>
        </w:rPr>
        <w:t xml:space="preserve">Esimerkki 2.426</w:t>
      </w:r>
    </w:p>
    <w:p>
      <w:r>
        <w:t xml:space="preserve">[-6, -18, 1, 1, 14, -47, -51, 100, 60, 24, 78, -80, 72, 41, 23]</w:t>
      </w:r>
    </w:p>
    <w:p>
      <w:r>
        <w:rPr>
          <w:b/>
        </w:rPr>
        <w:t xml:space="preserve">Tulos</w:t>
      </w:r>
    </w:p>
    <w:p>
      <w:r>
        <w:t xml:space="preserve">[-12.0, -8.5, 1.0, 7.5, -16.5, -49.0, 24.5, 80.0, 42.0, 51.0, -1.0, -4.0, 56.5, 32.0]</w:t>
      </w:r>
    </w:p>
    <w:p>
      <w:r>
        <w:rPr>
          <w:b/>
        </w:rPr>
        <w:t xml:space="preserve">Esimerkki 2.427</w:t>
      </w:r>
    </w:p>
    <w:p>
      <w:r>
        <w:t xml:space="preserve">[97, -32, -87, -94, -67, -5, -45, 77]</w:t>
      </w:r>
    </w:p>
    <w:p>
      <w:r>
        <w:rPr>
          <w:b/>
        </w:rPr>
        <w:t xml:space="preserve">Tulos</w:t>
      </w:r>
    </w:p>
    <w:p>
      <w:r>
        <w:t xml:space="preserve">[32.5, -59.5, -90.5, -80.5, -36.0, -25.0, 16.0]</w:t>
      </w:r>
    </w:p>
    <w:p>
      <w:r>
        <w:rPr>
          <w:b/>
        </w:rPr>
        <w:t xml:space="preserve">Esimerkki 2.428</w:t>
      </w:r>
    </w:p>
    <w:p>
      <w:r>
        <w:t xml:space="preserve">[49, 0, -29, 85, 33, 7, 80, -61, 34, 3, 70]</w:t>
      </w:r>
    </w:p>
    <w:p>
      <w:r>
        <w:rPr>
          <w:b/>
        </w:rPr>
        <w:t xml:space="preserve">Tulos</w:t>
      </w:r>
    </w:p>
    <w:p>
      <w:r>
        <w:t xml:space="preserve">[24.5, -14.5, 28.0, 59.0, 20.0, 43.5, 9.5, -13.5, 18.5, 36.5]</w:t>
      </w:r>
    </w:p>
    <w:p>
      <w:r>
        <w:rPr>
          <w:b/>
        </w:rPr>
        <w:t xml:space="preserve">Esimerkki 2.429</w:t>
      </w:r>
    </w:p>
    <w:p>
      <w:r>
        <w:t xml:space="preserve">[-89, 76, 76, -74, 40, -27]</w:t>
      </w:r>
    </w:p>
    <w:p>
      <w:r>
        <w:rPr>
          <w:b/>
        </w:rPr>
        <w:t xml:space="preserve">Tulos</w:t>
      </w:r>
    </w:p>
    <w:p>
      <w:r>
        <w:t xml:space="preserve">[-6.5, 76.0, 1.0, -17.0, 6.5]</w:t>
      </w:r>
    </w:p>
    <w:p>
      <w:r>
        <w:rPr>
          <w:b/>
        </w:rPr>
        <w:t xml:space="preserve">Esimerkki 2.430</w:t>
      </w:r>
    </w:p>
    <w:p>
      <w:r>
        <w:t xml:space="preserve">[-62, -22, 90, -48, 38, -44, 21, -66, 87, 29, 51, -37, 99, -73]</w:t>
      </w:r>
    </w:p>
    <w:p>
      <w:r>
        <w:rPr>
          <w:b/>
        </w:rPr>
        <w:t xml:space="preserve">Tulos</w:t>
      </w:r>
    </w:p>
    <w:p>
      <w:r>
        <w:t xml:space="preserve">[-42.0, 34.0, 21.0, -5.0, -3.0, -11.5, -22.5, 10.5, 58.0, 40.0, 7.0, 31.0, 13.0]</w:t>
      </w:r>
    </w:p>
    <w:p>
      <w:r>
        <w:rPr>
          <w:b/>
        </w:rPr>
        <w:t xml:space="preserve">Esimerkki 2.431</w:t>
      </w:r>
    </w:p>
    <w:p>
      <w:r>
        <w:t xml:space="preserve">[79, 76, 81, -28, -17, -85, 33, 51, 55, 32]</w:t>
      </w:r>
    </w:p>
    <w:p>
      <w:r>
        <w:rPr>
          <w:b/>
        </w:rPr>
        <w:t xml:space="preserve">Tulos</w:t>
      </w:r>
    </w:p>
    <w:p>
      <w:r>
        <w:t xml:space="preserve">[77.5, 78.5, 26.5, -22.5, -51.0, -26.0, 42.0, 53.0, 43.5]</w:t>
      </w:r>
    </w:p>
    <w:p>
      <w:r>
        <w:rPr>
          <w:b/>
        </w:rPr>
        <w:t xml:space="preserve">Esimerkki 2.432</w:t>
      </w:r>
    </w:p>
    <w:p>
      <w:r>
        <w:t xml:space="preserve">[67, -95, -71, 52, -49, 89, 64, -64, -43, -95]</w:t>
      </w:r>
    </w:p>
    <w:p>
      <w:r>
        <w:rPr>
          <w:b/>
        </w:rPr>
        <w:t xml:space="preserve">Tulos</w:t>
      </w:r>
    </w:p>
    <w:p>
      <w:r>
        <w:t xml:space="preserve">[-14.0, -83.0, -9.5, 1.5, 20.0, 76.5, 0.0, -53.5, -69.0]</w:t>
      </w:r>
    </w:p>
    <w:p>
      <w:r>
        <w:rPr>
          <w:b/>
        </w:rPr>
        <w:t xml:space="preserve">Esimerkki 2.433</w:t>
      </w:r>
    </w:p>
    <w:p>
      <w:r>
        <w:t xml:space="preserve">[9, 24, 0, 100, -96, -51, 18, -71]</w:t>
      </w:r>
    </w:p>
    <w:p>
      <w:r>
        <w:rPr>
          <w:b/>
        </w:rPr>
        <w:t xml:space="preserve">Tulos</w:t>
      </w:r>
    </w:p>
    <w:p>
      <w:r>
        <w:t xml:space="preserve">[16.5, 12.0, 50.0, 2.0, -73.5, -16.5, -26.5]</w:t>
      </w:r>
    </w:p>
    <w:p>
      <w:r>
        <w:rPr>
          <w:b/>
        </w:rPr>
        <w:t xml:space="preserve">Esimerkki 2.434</w:t>
      </w:r>
    </w:p>
    <w:p>
      <w:r>
        <w:t xml:space="preserve">[-68, 33, -79, -4, -87, 47]</w:t>
      </w:r>
    </w:p>
    <w:p>
      <w:r>
        <w:rPr>
          <w:b/>
        </w:rPr>
        <w:t xml:space="preserve">Tulos</w:t>
      </w:r>
    </w:p>
    <w:p>
      <w:r>
        <w:t xml:space="preserve">[-17.5, -23.0, -41.5, -45.5, -20.0]</w:t>
      </w:r>
    </w:p>
    <w:p>
      <w:r>
        <w:rPr>
          <w:b/>
        </w:rPr>
        <w:t xml:space="preserve">Esimerkki 2.435</w:t>
      </w:r>
    </w:p>
    <w:p>
      <w:r>
        <w:t xml:space="preserve">[-10, -11, -97, -98, -8, 9, 59, -68, -98, -58]</w:t>
      </w:r>
    </w:p>
    <w:p>
      <w:r>
        <w:rPr>
          <w:b/>
        </w:rPr>
        <w:t xml:space="preserve">Tulos</w:t>
      </w:r>
    </w:p>
    <w:p>
      <w:r>
        <w:t xml:space="preserve">[-10.5, -54.0, -97.5, -53.0, 0.5, 34.0, -4.5, -83.0, -78.0]</w:t>
      </w:r>
    </w:p>
    <w:p>
      <w:r>
        <w:rPr>
          <w:b/>
        </w:rPr>
        <w:t xml:space="preserve">Esimerkki 2.436</w:t>
      </w:r>
    </w:p>
    <w:p>
      <w:r>
        <w:t xml:space="preserve">[10, -77, -99, -31, -14, -19, 52]</w:t>
      </w:r>
    </w:p>
    <w:p>
      <w:r>
        <w:rPr>
          <w:b/>
        </w:rPr>
        <w:t xml:space="preserve">Tulos</w:t>
      </w:r>
    </w:p>
    <w:p>
      <w:r>
        <w:t xml:space="preserve">[-33.5, -88.0, -65.0, -22.5, -16.5, 16.5]</w:t>
      </w:r>
    </w:p>
    <w:p>
      <w:r>
        <w:rPr>
          <w:b/>
        </w:rPr>
        <w:t xml:space="preserve">Esimerkki 2.437</w:t>
      </w:r>
    </w:p>
    <w:p>
      <w:r>
        <w:t xml:space="preserve">[32, 63, -1]</w:t>
      </w:r>
    </w:p>
    <w:p>
      <w:r>
        <w:rPr>
          <w:b/>
        </w:rPr>
        <w:t xml:space="preserve">Tulos</w:t>
      </w:r>
    </w:p>
    <w:p>
      <w:r>
        <w:t xml:space="preserve">[47.5, 31.0]</w:t>
      </w:r>
    </w:p>
    <w:p>
      <w:r>
        <w:rPr>
          <w:b/>
        </w:rPr>
        <w:t xml:space="preserve">Esimerkki 2.438</w:t>
      </w:r>
    </w:p>
    <w:p>
      <w:r>
        <w:t xml:space="preserve">[-68, -75, -100, -20, 6, 12, -19, -12, -38]</w:t>
      </w:r>
    </w:p>
    <w:p>
      <w:r>
        <w:rPr>
          <w:b/>
        </w:rPr>
        <w:t xml:space="preserve">Tulos</w:t>
      </w:r>
    </w:p>
    <w:p>
      <w:r>
        <w:t xml:space="preserve">[-71.5, -87.5, -60.0, -7.0, 9.0, -3.5, -15.5, -25.0]</w:t>
      </w:r>
    </w:p>
    <w:p>
      <w:r>
        <w:rPr>
          <w:b/>
        </w:rPr>
        <w:t xml:space="preserve">Esimerkki 2.439</w:t>
      </w:r>
    </w:p>
    <w:p>
      <w:r>
        <w:t xml:space="preserve">[75, 44, -31, 8, -71, -34, -38, -23, -18, -14, 53, 83, -60, -56]</w:t>
      </w:r>
    </w:p>
    <w:p>
      <w:r>
        <w:rPr>
          <w:b/>
        </w:rPr>
        <w:t xml:space="preserve">Tulos</w:t>
      </w:r>
    </w:p>
    <w:p>
      <w:r>
        <w:t xml:space="preserve">[59.5, 6.5, -11.5, -31.5, -52.5, -36.0, -30.5, -20.5, -16.0, 19.5, 68.0, 11.5, -58.0]</w:t>
      </w:r>
    </w:p>
    <w:p>
      <w:r>
        <w:rPr>
          <w:b/>
        </w:rPr>
        <w:t xml:space="preserve">Esimerkki 2.440</w:t>
      </w:r>
    </w:p>
    <w:p>
      <w:r>
        <w:t xml:space="preserve">[72, 88, -76, 20, 11, 84, 21]</w:t>
      </w:r>
    </w:p>
    <w:p>
      <w:r>
        <w:rPr>
          <w:b/>
        </w:rPr>
        <w:t xml:space="preserve">Tulos</w:t>
      </w:r>
    </w:p>
    <w:p>
      <w:r>
        <w:t xml:space="preserve">[80.0, 6.0, -28.0, 15.5, 47.5, 52.5]</w:t>
      </w:r>
    </w:p>
    <w:p>
      <w:r>
        <w:rPr>
          <w:b/>
        </w:rPr>
        <w:t xml:space="preserve">Esimerkki 2.441</w:t>
      </w:r>
    </w:p>
    <w:p>
      <w:r>
        <w:t xml:space="preserve">[73, 17, 94, -9, 23, -90, -44, 89, 73, 9, 47, 52, 78, -6]</w:t>
      </w:r>
    </w:p>
    <w:p>
      <w:r>
        <w:rPr>
          <w:b/>
        </w:rPr>
        <w:t xml:space="preserve">Tulos</w:t>
      </w:r>
    </w:p>
    <w:p>
      <w:r>
        <w:t xml:space="preserve">[45.0, 55.5, 42.5, 7.0, -33.5, -67.0, 22.5, 81.0, 41.0, 28.0, 49.5, 65.0, 36.0]</w:t>
      </w:r>
    </w:p>
    <w:p>
      <w:r>
        <w:rPr>
          <w:b/>
        </w:rPr>
        <w:t xml:space="preserve">Esimerkki 2.442</w:t>
      </w:r>
    </w:p>
    <w:p>
      <w:r>
        <w:t xml:space="preserve">[28, 24]</w:t>
      </w:r>
    </w:p>
    <w:p>
      <w:r>
        <w:rPr>
          <w:b/>
        </w:rPr>
        <w:t xml:space="preserve">Tulos</w:t>
      </w:r>
    </w:p>
    <w:p>
      <w:r>
        <w:t xml:space="preserve">[26.0]</w:t>
      </w:r>
    </w:p>
    <w:p>
      <w:r>
        <w:rPr>
          <w:b/>
        </w:rPr>
        <w:t xml:space="preserve">Esimerkki 2.443</w:t>
      </w:r>
    </w:p>
    <w:p>
      <w:r>
        <w:t xml:space="preserve">[35, -99, -66, -41, 75, 41]</w:t>
      </w:r>
    </w:p>
    <w:p>
      <w:r>
        <w:rPr>
          <w:b/>
        </w:rPr>
        <w:t xml:space="preserve">Tulos</w:t>
      </w:r>
    </w:p>
    <w:p>
      <w:r>
        <w:t xml:space="preserve">[-32.0, -82.5, -53.5, 17.0, 58.0]</w:t>
      </w:r>
    </w:p>
    <w:p>
      <w:r>
        <w:rPr>
          <w:b/>
        </w:rPr>
        <w:t xml:space="preserve">Esimerkki 2.444</w:t>
      </w:r>
    </w:p>
    <w:p>
      <w:r>
        <w:t xml:space="preserve">[-40, 34, -82, 69, 92, -14, -94, -92, -26, 19]</w:t>
      </w:r>
    </w:p>
    <w:p>
      <w:r>
        <w:rPr>
          <w:b/>
        </w:rPr>
        <w:t xml:space="preserve">Tulos</w:t>
      </w:r>
    </w:p>
    <w:p>
      <w:r>
        <w:t xml:space="preserve">[-3.0, -24.0, -6.5, 80.5, 39.0, -54.0, -93.0, -59.0, -3.5]</w:t>
      </w:r>
    </w:p>
    <w:p>
      <w:r>
        <w:rPr>
          <w:b/>
        </w:rPr>
        <w:t xml:space="preserve">Esimerkki 2.445</w:t>
      </w:r>
    </w:p>
    <w:p>
      <w:r>
        <w:t xml:space="preserve">[33, 97, -92, 31, -20, 99, 25, 66, 47]</w:t>
      </w:r>
    </w:p>
    <w:p>
      <w:r>
        <w:rPr>
          <w:b/>
        </w:rPr>
        <w:t xml:space="preserve">Tulos</w:t>
      </w:r>
    </w:p>
    <w:p>
      <w:r>
        <w:t xml:space="preserve">[65.0, 2.5, -30.5, 5.5, 39.5, 62.0, 45.5, 56.5]</w:t>
      </w:r>
    </w:p>
    <w:p>
      <w:r>
        <w:rPr>
          <w:b/>
        </w:rPr>
        <w:t xml:space="preserve">Esimerkki 2.446</w:t>
      </w:r>
    </w:p>
    <w:p>
      <w:r>
        <w:t xml:space="preserve">[68, -19, -73, -30, 66, 90, -83, 53, 47]</w:t>
      </w:r>
    </w:p>
    <w:p>
      <w:r>
        <w:rPr>
          <w:b/>
        </w:rPr>
        <w:t xml:space="preserve">Tulos</w:t>
      </w:r>
    </w:p>
    <w:p>
      <w:r>
        <w:t xml:space="preserve">[24.5, -46.0, -51.5, 18.0, 78.0, 3.5, -15.0, 50.0]</w:t>
      </w:r>
    </w:p>
    <w:p>
      <w:r>
        <w:rPr>
          <w:b/>
        </w:rPr>
        <w:t xml:space="preserve">Esimerkki 2.447</w:t>
      </w:r>
    </w:p>
    <w:p>
      <w:r>
        <w:t xml:space="preserve">[39, -7, 100, -33, 76, -4, -74, -86, 71, 62, 75]</w:t>
      </w:r>
    </w:p>
    <w:p>
      <w:r>
        <w:rPr>
          <w:b/>
        </w:rPr>
        <w:t xml:space="preserve">Tulos</w:t>
      </w:r>
    </w:p>
    <w:p>
      <w:r>
        <w:t xml:space="preserve">[16.0, 46.5, 33.5, 21.5, 36.0, -39.0, -80.0, -7.5, 66.5, 68.5]</w:t>
      </w:r>
    </w:p>
    <w:p>
      <w:r>
        <w:rPr>
          <w:b/>
        </w:rPr>
        <w:t xml:space="preserve">Esimerkki 2.448</w:t>
      </w:r>
    </w:p>
    <w:p>
      <w:r>
        <w:t xml:space="preserve">[55, -46, 64, -40]</w:t>
      </w:r>
    </w:p>
    <w:p>
      <w:r>
        <w:rPr>
          <w:b/>
        </w:rPr>
        <w:t xml:space="preserve">Tulos</w:t>
      </w:r>
    </w:p>
    <w:p>
      <w:r>
        <w:t xml:space="preserve">[4.5, 9.0, 12.0]</w:t>
      </w:r>
    </w:p>
    <w:p>
      <w:r>
        <w:rPr>
          <w:b/>
        </w:rPr>
        <w:t xml:space="preserve">Esimerkki 2.449</w:t>
      </w:r>
    </w:p>
    <w:p>
      <w:r>
        <w:t xml:space="preserve">[68, 84, 69, -82, -48, 13, -16, -87, -62, -52, -100]</w:t>
      </w:r>
    </w:p>
    <w:p>
      <w:r>
        <w:rPr>
          <w:b/>
        </w:rPr>
        <w:t xml:space="preserve">Tulos</w:t>
      </w:r>
    </w:p>
    <w:p>
      <w:r>
        <w:t xml:space="preserve">[76.0, 76.5, -6.5, -65.0, -17.5, -1.5, -51.5, -74.5, -57.0, -76.0]</w:t>
      </w:r>
    </w:p>
    <w:p>
      <w:r>
        <w:rPr>
          <w:b/>
        </w:rPr>
        <w:t xml:space="preserve">Esimerkki 2.450</w:t>
      </w:r>
    </w:p>
    <w:p>
      <w:r>
        <w:t xml:space="preserve">[-38, 79, 86, 0, -9, 68, -74, -84, 20, -93, -34, 57, -63, 40, 85]</w:t>
      </w:r>
    </w:p>
    <w:p>
      <w:r>
        <w:rPr>
          <w:b/>
        </w:rPr>
        <w:t xml:space="preserve">Tulos</w:t>
      </w:r>
    </w:p>
    <w:p>
      <w:r>
        <w:t xml:space="preserve">[20.5, 82.5, 43.0, -4.5, 29.5, -3.0, -79.0, -32.0, -36.5, -63.5, 11.5, -3.0, -11.5, 62.5]</w:t>
      </w:r>
    </w:p>
    <w:p>
      <w:r>
        <w:rPr>
          <w:b/>
        </w:rPr>
        <w:t xml:space="preserve">Esimerkki 2.451</w:t>
      </w:r>
    </w:p>
    <w:p>
      <w:r>
        <w:t xml:space="preserve">[43, 84]</w:t>
      </w:r>
    </w:p>
    <w:p>
      <w:r>
        <w:rPr>
          <w:b/>
        </w:rPr>
        <w:t xml:space="preserve">Tulos</w:t>
      </w:r>
    </w:p>
    <w:p>
      <w:r>
        <w:t xml:space="preserve">[63.5]</w:t>
      </w:r>
    </w:p>
    <w:p>
      <w:r>
        <w:rPr>
          <w:b/>
        </w:rPr>
        <w:t xml:space="preserve">Esimerkki 2.452</w:t>
      </w:r>
    </w:p>
    <w:p>
      <w:r>
        <w:t xml:space="preserve">[-83, 100]</w:t>
      </w:r>
    </w:p>
    <w:p>
      <w:r>
        <w:rPr>
          <w:b/>
        </w:rPr>
        <w:t xml:space="preserve">Tulos</w:t>
      </w:r>
    </w:p>
    <w:p>
      <w:r>
        <w:t xml:space="preserve">[8.5]</w:t>
      </w:r>
    </w:p>
    <w:p>
      <w:r>
        <w:rPr>
          <w:b/>
        </w:rPr>
        <w:t xml:space="preserve">Esimerkki 2.453</w:t>
      </w:r>
    </w:p>
    <w:p>
      <w:r>
        <w:t xml:space="preserve">[88, -60, -50, 64, 97, 97, 82, 42, 9, -50, -70, -94]</w:t>
      </w:r>
    </w:p>
    <w:p>
      <w:r>
        <w:rPr>
          <w:b/>
        </w:rPr>
        <w:t xml:space="preserve">Tulos</w:t>
      </w:r>
    </w:p>
    <w:p>
      <w:r>
        <w:t xml:space="preserve">[14.0, -55.0, 7.0, 80.5, 97.0, 89.5, 62.0, 25.5, -20.5, -60.0, -82.0]</w:t>
      </w:r>
    </w:p>
    <w:p>
      <w:r>
        <w:rPr>
          <w:b/>
        </w:rPr>
        <w:t xml:space="preserve">Esimerkki 2.454</w:t>
      </w:r>
    </w:p>
    <w:p>
      <w:r>
        <w:t xml:space="preserve">[-99, 61, 95]</w:t>
      </w:r>
    </w:p>
    <w:p>
      <w:r>
        <w:rPr>
          <w:b/>
        </w:rPr>
        <w:t xml:space="preserve">Tulos</w:t>
      </w:r>
    </w:p>
    <w:p>
      <w:r>
        <w:t xml:space="preserve">[-19.0, 78.0]</w:t>
      </w:r>
    </w:p>
    <w:p>
      <w:r>
        <w:rPr>
          <w:b/>
        </w:rPr>
        <w:t xml:space="preserve">Esimerkki 2.455</w:t>
      </w:r>
    </w:p>
    <w:p>
      <w:r>
        <w:t xml:space="preserve">[-91, -56, -90, -31, -60, 42, -68, 49, -16, -11, 62, 27, -76, -24]</w:t>
      </w:r>
    </w:p>
    <w:p>
      <w:r>
        <w:rPr>
          <w:b/>
        </w:rPr>
        <w:t xml:space="preserve">Tulos</w:t>
      </w:r>
    </w:p>
    <w:p>
      <w:r>
        <w:t xml:space="preserve">[-73.5, -73.0, -60.5, -45.5, -9.0, -13.0, -9.5, 16.5, -13.5, 25.5, 44.5, -24.5, -50.0]</w:t>
      </w:r>
    </w:p>
    <w:p>
      <w:r>
        <w:rPr>
          <w:b/>
        </w:rPr>
        <w:t xml:space="preserve">Esimerkki 2.456</w:t>
      </w:r>
    </w:p>
    <w:p>
      <w:r>
        <w:t xml:space="preserve">[45, -19, 55, 44, -56, -37, -2, -81, 24, 45, 56, 97, -73, 84]</w:t>
      </w:r>
    </w:p>
    <w:p>
      <w:r>
        <w:rPr>
          <w:b/>
        </w:rPr>
        <w:t xml:space="preserve">Tulos</w:t>
      </w:r>
    </w:p>
    <w:p>
      <w:r>
        <w:t xml:space="preserve">[13.0, 18.0, 49.5, -6.0, -46.5, -19.5, -41.5, -28.5, 34.5, 50.5, 76.5, 12.0, 5.5]</w:t>
      </w:r>
    </w:p>
    <w:p>
      <w:r>
        <w:rPr>
          <w:b/>
        </w:rPr>
        <w:t xml:space="preserve">Esimerkki 2.457</w:t>
      </w:r>
    </w:p>
    <w:p>
      <w:r>
        <w:t xml:space="preserve">[29, -56, -19, -20, -3, -58, 58]</w:t>
      </w:r>
    </w:p>
    <w:p>
      <w:r>
        <w:rPr>
          <w:b/>
        </w:rPr>
        <w:t xml:space="preserve">Tulos</w:t>
      </w:r>
    </w:p>
    <w:p>
      <w:r>
        <w:t xml:space="preserve">[-13.5, -37.5, -19.5, -11.5, -30.5, 0.0]</w:t>
      </w:r>
    </w:p>
    <w:p>
      <w:r>
        <w:rPr>
          <w:b/>
        </w:rPr>
        <w:t xml:space="preserve">Esimerkki 2.458</w:t>
      </w:r>
    </w:p>
    <w:p>
      <w:r>
        <w:t xml:space="preserve">[-92, -64]</w:t>
      </w:r>
    </w:p>
    <w:p>
      <w:r>
        <w:rPr>
          <w:b/>
        </w:rPr>
        <w:t xml:space="preserve">Tulos</w:t>
      </w:r>
    </w:p>
    <w:p>
      <w:r>
        <w:t xml:space="preserve">[-78.0]</w:t>
      </w:r>
    </w:p>
    <w:p>
      <w:r>
        <w:rPr>
          <w:b/>
        </w:rPr>
        <w:t xml:space="preserve">Esimerkki 2.459</w:t>
      </w:r>
    </w:p>
    <w:p>
      <w:r>
        <w:t xml:space="preserve">[57, -18, 9, 42, -22, 6]</w:t>
      </w:r>
    </w:p>
    <w:p>
      <w:r>
        <w:rPr>
          <w:b/>
        </w:rPr>
        <w:t xml:space="preserve">Tulos</w:t>
      </w:r>
    </w:p>
    <w:p>
      <w:r>
        <w:t xml:space="preserve">[19.5, -4.5, 25.5, 10.0, -8.0]</w:t>
      </w:r>
    </w:p>
    <w:p>
      <w:r>
        <w:rPr>
          <w:b/>
        </w:rPr>
        <w:t xml:space="preserve">Esimerkki 2.460</w:t>
      </w:r>
    </w:p>
    <w:p>
      <w:r>
        <w:t xml:space="preserve">[-19, -49, -21, -65, -67, -24, 40, 29]</w:t>
      </w:r>
    </w:p>
    <w:p>
      <w:r>
        <w:rPr>
          <w:b/>
        </w:rPr>
        <w:t xml:space="preserve">Tulos</w:t>
      </w:r>
    </w:p>
    <w:p>
      <w:r>
        <w:t xml:space="preserve">[-34.0, -35.0, -43.0, -66.0, -45.5, 8.0, 34.5]</w:t>
      </w:r>
    </w:p>
    <w:p>
      <w:r>
        <w:rPr>
          <w:b/>
        </w:rPr>
        <w:t xml:space="preserve">Esimerkki 2.461</w:t>
      </w:r>
    </w:p>
    <w:p>
      <w:r>
        <w:t xml:space="preserve">[56, -54, 24, 19, 87, -56, 97, -34]</w:t>
      </w:r>
    </w:p>
    <w:p>
      <w:r>
        <w:rPr>
          <w:b/>
        </w:rPr>
        <w:t xml:space="preserve">Tulos</w:t>
      </w:r>
    </w:p>
    <w:p>
      <w:r>
        <w:t xml:space="preserve">[1.0, -15.0, 21.5, 53.0, 15.5, 20.5, 31.5]</w:t>
      </w:r>
    </w:p>
    <w:p>
      <w:r>
        <w:rPr>
          <w:b/>
        </w:rPr>
        <w:t xml:space="preserve">Esimerkki 2.462</w:t>
      </w:r>
    </w:p>
    <w:p>
      <w:r>
        <w:t xml:space="preserve">[96, 29, -86, 1, -30, -89, 26, -49, -22, 72, 25, -62, -81, 62]</w:t>
      </w:r>
    </w:p>
    <w:p>
      <w:r>
        <w:rPr>
          <w:b/>
        </w:rPr>
        <w:t xml:space="preserve">Tulos</w:t>
      </w:r>
    </w:p>
    <w:p>
      <w:r>
        <w:t xml:space="preserve">[62.5, -28.5, -42.5, -14.5, -59.5, -31.5, -11.5, -35.5, 25.0, 48.5, -18.5, -71.5, -9.5]</w:t>
      </w:r>
    </w:p>
    <w:p>
      <w:r>
        <w:rPr>
          <w:b/>
        </w:rPr>
        <w:t xml:space="preserve">Esimerkki 2.463</w:t>
      </w:r>
    </w:p>
    <w:p>
      <w:r>
        <w:t xml:space="preserve">[-76, -49, 10, 43, 47, 34, -96, 20, -91, 90, 28, -16]</w:t>
      </w:r>
    </w:p>
    <w:p>
      <w:r>
        <w:rPr>
          <w:b/>
        </w:rPr>
        <w:t xml:space="preserve">Tulos</w:t>
      </w:r>
    </w:p>
    <w:p>
      <w:r>
        <w:t xml:space="preserve">[-62.5, -19.5, 26.5, 45.0, 40.5, -31.0, -38.0, -35.5, -0.5, 59.0, 6.0]</w:t>
      </w:r>
    </w:p>
    <w:p>
      <w:r>
        <w:rPr>
          <w:b/>
        </w:rPr>
        <w:t xml:space="preserve">Esimerkki 2.464</w:t>
      </w:r>
    </w:p>
    <w:p>
      <w:r>
        <w:t xml:space="preserve">[47, 62, 2, -13]</w:t>
      </w:r>
    </w:p>
    <w:p>
      <w:r>
        <w:rPr>
          <w:b/>
        </w:rPr>
        <w:t xml:space="preserve">Tulos</w:t>
      </w:r>
    </w:p>
    <w:p>
      <w:r>
        <w:t xml:space="preserve">[54.5, 32.0, -5.5]</w:t>
      </w:r>
    </w:p>
    <w:p>
      <w:r>
        <w:rPr>
          <w:b/>
        </w:rPr>
        <w:t xml:space="preserve">Esimerkki 2.465</w:t>
      </w:r>
    </w:p>
    <w:p>
      <w:r>
        <w:t xml:space="preserve">[73, -91, -55, 1, -38, -51, -19, 61, -58, -58, 72, -48, -18]</w:t>
      </w:r>
    </w:p>
    <w:p>
      <w:r>
        <w:rPr>
          <w:b/>
        </w:rPr>
        <w:t xml:space="preserve">Tulos</w:t>
      </w:r>
    </w:p>
    <w:p>
      <w:r>
        <w:t xml:space="preserve">[-9.0, -73.0, -27.0, -18.5, -44.5, -35.0, 21.0, 1.5, -58.0, 7.0, 12.0, -33.0]</w:t>
      </w:r>
    </w:p>
    <w:p>
      <w:r>
        <w:rPr>
          <w:b/>
        </w:rPr>
        <w:t xml:space="preserve">Esimerkki 2.466</w:t>
      </w:r>
    </w:p>
    <w:p>
      <w:r>
        <w:t xml:space="preserve">[32, 66, 48, -43, -7, 45, 86, -16, -25, -50, -71]</w:t>
      </w:r>
    </w:p>
    <w:p>
      <w:r>
        <w:rPr>
          <w:b/>
        </w:rPr>
        <w:t xml:space="preserve">Tulos</w:t>
      </w:r>
    </w:p>
    <w:p>
      <w:r>
        <w:t xml:space="preserve">[49.0, 57.0, 2.5, -25.0, 19.0, 65.5, 35.0, -20.5, -37.5, -60.5]</w:t>
      </w:r>
    </w:p>
    <w:p>
      <w:r>
        <w:rPr>
          <w:b/>
        </w:rPr>
        <w:t xml:space="preserve">Esimerkki 2.467</w:t>
      </w:r>
    </w:p>
    <w:p>
      <w:r>
        <w:t xml:space="preserve">[-5, -29, 78, 64]</w:t>
      </w:r>
    </w:p>
    <w:p>
      <w:r>
        <w:rPr>
          <w:b/>
        </w:rPr>
        <w:t xml:space="preserve">Tulos</w:t>
      </w:r>
    </w:p>
    <w:p>
      <w:r>
        <w:t xml:space="preserve">[-17.0, 24.5, 71.0]</w:t>
      </w:r>
    </w:p>
    <w:p>
      <w:r>
        <w:rPr>
          <w:b/>
        </w:rPr>
        <w:t xml:space="preserve">Esimerkki 2.468</w:t>
      </w:r>
    </w:p>
    <w:p>
      <w:r>
        <w:t xml:space="preserve">[-66, 86, 83, -95, 11]</w:t>
      </w:r>
    </w:p>
    <w:p>
      <w:r>
        <w:rPr>
          <w:b/>
        </w:rPr>
        <w:t xml:space="preserve">Tulos</w:t>
      </w:r>
    </w:p>
    <w:p>
      <w:r>
        <w:t xml:space="preserve">[10.0, 84.5, -6.0, -42.0]</w:t>
      </w:r>
    </w:p>
    <w:p>
      <w:r>
        <w:rPr>
          <w:b/>
        </w:rPr>
        <w:t xml:space="preserve">Esimerkki 2.469</w:t>
      </w:r>
    </w:p>
    <w:p>
      <w:r>
        <w:t xml:space="preserve">[43, -49]</w:t>
      </w:r>
    </w:p>
    <w:p>
      <w:r>
        <w:rPr>
          <w:b/>
        </w:rPr>
        <w:t xml:space="preserve">Tulos</w:t>
      </w:r>
    </w:p>
    <w:p>
      <w:r>
        <w:t xml:space="preserve">[-3.0]</w:t>
      </w:r>
    </w:p>
    <w:p>
      <w:r>
        <w:rPr>
          <w:b/>
        </w:rPr>
        <w:t xml:space="preserve">Esimerkki 2.470</w:t>
      </w:r>
    </w:p>
    <w:p>
      <w:r>
        <w:t xml:space="preserve">[86, -59, -33]</w:t>
      </w:r>
    </w:p>
    <w:p>
      <w:r>
        <w:rPr>
          <w:b/>
        </w:rPr>
        <w:t xml:space="preserve">Tulos</w:t>
      </w:r>
    </w:p>
    <w:p>
      <w:r>
        <w:t xml:space="preserve">[13.5, -46.0]</w:t>
      </w:r>
    </w:p>
    <w:p>
      <w:r>
        <w:rPr>
          <w:b/>
        </w:rPr>
        <w:t xml:space="preserve">Esimerkki 2.471</w:t>
      </w:r>
    </w:p>
    <w:p>
      <w:r>
        <w:t xml:space="preserve">[91, -71, 5, 23, 65, 90, 59, -98, -70, -19, -27, 8, 0]</w:t>
      </w:r>
    </w:p>
    <w:p>
      <w:r>
        <w:rPr>
          <w:b/>
        </w:rPr>
        <w:t xml:space="preserve">Tulos</w:t>
      </w:r>
    </w:p>
    <w:p>
      <w:r>
        <w:t xml:space="preserve">[10.0, -33.0, 14.0, 44.0, 77.5, 74.5, -19.5, -84.0, -44.5, -23.0, -9.5, 4.0]</w:t>
      </w:r>
    </w:p>
    <w:p>
      <w:r>
        <w:rPr>
          <w:b/>
        </w:rPr>
        <w:t xml:space="preserve">Esimerkki 2.472</w:t>
      </w:r>
    </w:p>
    <w:p>
      <w:r>
        <w:t xml:space="preserve">[45, -87]</w:t>
      </w:r>
    </w:p>
    <w:p>
      <w:r>
        <w:rPr>
          <w:b/>
        </w:rPr>
        <w:t xml:space="preserve">Tulos</w:t>
      </w:r>
    </w:p>
    <w:p>
      <w:r>
        <w:t xml:space="preserve">[-21.0]</w:t>
      </w:r>
    </w:p>
    <w:p>
      <w:r>
        <w:rPr>
          <w:b/>
        </w:rPr>
        <w:t xml:space="preserve">Esimerkki 2.473</w:t>
      </w:r>
    </w:p>
    <w:p>
      <w:r>
        <w:t xml:space="preserve">[-44, -11, -41, 46, -39, 7, -85, -88, -5]</w:t>
      </w:r>
    </w:p>
    <w:p>
      <w:r>
        <w:rPr>
          <w:b/>
        </w:rPr>
        <w:t xml:space="preserve">Tulos</w:t>
      </w:r>
    </w:p>
    <w:p>
      <w:r>
        <w:t xml:space="preserve">[-27.5, -26.0, 2.5, 3.5, -16.0, -39.0, -86.5, -46.5]</w:t>
      </w:r>
    </w:p>
    <w:p>
      <w:r>
        <w:rPr>
          <w:b/>
        </w:rPr>
        <w:t xml:space="preserve">Esimerkki 2.474</w:t>
      </w:r>
    </w:p>
    <w:p>
      <w:r>
        <w:t xml:space="preserve">[53, -82, -66, 11, 61, 11, 53, -26, 15, -49, -96, 18, 99, 1]</w:t>
      </w:r>
    </w:p>
    <w:p>
      <w:r>
        <w:rPr>
          <w:b/>
        </w:rPr>
        <w:t xml:space="preserve">Tulos</w:t>
      </w:r>
    </w:p>
    <w:p>
      <w:r>
        <w:t xml:space="preserve">[-14.5, -74.0, -27.5, 36.0, 36.0, 32.0, 13.5, -5.5, -17.0, -72.5, -39.0, 58.5, 50.0]</w:t>
      </w:r>
    </w:p>
    <w:p>
      <w:r>
        <w:rPr>
          <w:b/>
        </w:rPr>
        <w:t xml:space="preserve">Esimerkki 2.475</w:t>
      </w:r>
    </w:p>
    <w:p>
      <w:r>
        <w:t xml:space="preserve">[-97, -21]</w:t>
      </w:r>
    </w:p>
    <w:p>
      <w:r>
        <w:rPr>
          <w:b/>
        </w:rPr>
        <w:t xml:space="preserve">Tulos</w:t>
      </w:r>
    </w:p>
    <w:p>
      <w:r>
        <w:t xml:space="preserve">[-59.0]</w:t>
      </w:r>
    </w:p>
    <w:p>
      <w:r>
        <w:rPr>
          <w:b/>
        </w:rPr>
        <w:t xml:space="preserve">Esimerkki 2.476</w:t>
      </w:r>
    </w:p>
    <w:p>
      <w:r>
        <w:t xml:space="preserve">[-59, 99, -31, 19, -35, 0, 83, -47, -19, 30, 63]</w:t>
      </w:r>
    </w:p>
    <w:p>
      <w:r>
        <w:rPr>
          <w:b/>
        </w:rPr>
        <w:t xml:space="preserve">Tulos</w:t>
      </w:r>
    </w:p>
    <w:p>
      <w:r>
        <w:t xml:space="preserve">[20.0, 34.0, -6.0, -8.0, -17.5, 41.5, 18.0, -33.0, 5.5, 46.5]</w:t>
      </w:r>
    </w:p>
    <w:p>
      <w:r>
        <w:rPr>
          <w:b/>
        </w:rPr>
        <w:t xml:space="preserve">Esimerkki 2.477</w:t>
      </w:r>
    </w:p>
    <w:p>
      <w:r>
        <w:t xml:space="preserve">[-7, 92, -71, 43, 28, 12, -15, 75, -99, -88, 39, -79, 71]</w:t>
      </w:r>
    </w:p>
    <w:p>
      <w:r>
        <w:rPr>
          <w:b/>
        </w:rPr>
        <w:t xml:space="preserve">Tulos</w:t>
      </w:r>
    </w:p>
    <w:p>
      <w:r>
        <w:t xml:space="preserve">[42.5, 10.5, -14.0, 35.5, 20.0, -1.5, 30.0, -12.0, -93.5, -24.5, -20.0, -4.0]</w:t>
      </w:r>
    </w:p>
    <w:p>
      <w:r>
        <w:rPr>
          <w:b/>
        </w:rPr>
        <w:t xml:space="preserve">Esimerkki 2.478</w:t>
      </w:r>
    </w:p>
    <w:p>
      <w:r>
        <w:t xml:space="preserve">[51, 71, 53]</w:t>
      </w:r>
    </w:p>
    <w:p>
      <w:r>
        <w:rPr>
          <w:b/>
        </w:rPr>
        <w:t xml:space="preserve">Tulos</w:t>
      </w:r>
    </w:p>
    <w:p>
      <w:r>
        <w:t xml:space="preserve">[61.0, 62.0]</w:t>
      </w:r>
    </w:p>
    <w:p>
      <w:r>
        <w:rPr>
          <w:b/>
        </w:rPr>
        <w:t xml:space="preserve">Esimerkki 2.479</w:t>
      </w:r>
    </w:p>
    <w:p>
      <w:r>
        <w:t xml:space="preserve">[88, -62]</w:t>
      </w:r>
    </w:p>
    <w:p>
      <w:r>
        <w:rPr>
          <w:b/>
        </w:rPr>
        <w:t xml:space="preserve">Tulos</w:t>
      </w:r>
    </w:p>
    <w:p>
      <w:r>
        <w:t xml:space="preserve">[13.0]</w:t>
      </w:r>
    </w:p>
    <w:p>
      <w:r>
        <w:rPr>
          <w:b/>
        </w:rPr>
        <w:t xml:space="preserve">Esimerkki 2.480</w:t>
      </w:r>
    </w:p>
    <w:p>
      <w:r>
        <w:t xml:space="preserve">[25, 99, 25, 18, -67, -20, -68]</w:t>
      </w:r>
    </w:p>
    <w:p>
      <w:r>
        <w:rPr>
          <w:b/>
        </w:rPr>
        <w:t xml:space="preserve">Tulos</w:t>
      </w:r>
    </w:p>
    <w:p>
      <w:r>
        <w:t xml:space="preserve">[62.0, 62.0, 21.5, -24.5, -43.5, -44.0]</w:t>
      </w:r>
    </w:p>
    <w:p>
      <w:r>
        <w:rPr>
          <w:b/>
        </w:rPr>
        <w:t xml:space="preserve">Esimerkki 2.481</w:t>
      </w:r>
    </w:p>
    <w:p>
      <w:r>
        <w:t xml:space="preserve">[48, -45, 16, -83, 84, -87, -50, 81, -61, 75, -66, -2, -17, 44, 46]</w:t>
      </w:r>
    </w:p>
    <w:p>
      <w:r>
        <w:rPr>
          <w:b/>
        </w:rPr>
        <w:t xml:space="preserve">Tulos</w:t>
      </w:r>
    </w:p>
    <w:p>
      <w:r>
        <w:t xml:space="preserve">[1.5, -14.5, -33.5, 0.5, -1.5, -68.5, 15.5, 10.0, 7.0, 4.5, -34.0, -9.5, 13.5, 45.0]</w:t>
      </w:r>
    </w:p>
    <w:p>
      <w:r>
        <w:rPr>
          <w:b/>
        </w:rPr>
        <w:t xml:space="preserve">Esimerkki 2.482</w:t>
      </w:r>
    </w:p>
    <w:p>
      <w:r>
        <w:t xml:space="preserve">[-7, -18, 88, -73, -55, -73, -15, 34, 74, 9, 82, 79, -91, 92]</w:t>
      </w:r>
    </w:p>
    <w:p>
      <w:r>
        <w:rPr>
          <w:b/>
        </w:rPr>
        <w:t xml:space="preserve">Tulos</w:t>
      </w:r>
    </w:p>
    <w:p>
      <w:r>
        <w:t xml:space="preserve">[-12.5, 35.0, 7.5, -64.0, -64.0, -44.0, 9.5, 54.0, 41.5, 45.5, 80.5, -6.0, 0.5]</w:t>
      </w:r>
    </w:p>
    <w:p>
      <w:r>
        <w:rPr>
          <w:b/>
        </w:rPr>
        <w:t xml:space="preserve">Esimerkki 2.483</w:t>
      </w:r>
    </w:p>
    <w:p>
      <w:r>
        <w:t xml:space="preserve">[-76, 90, 69]</w:t>
      </w:r>
    </w:p>
    <w:p>
      <w:r>
        <w:rPr>
          <w:b/>
        </w:rPr>
        <w:t xml:space="preserve">Tulos</w:t>
      </w:r>
    </w:p>
    <w:p>
      <w:r>
        <w:t xml:space="preserve">[7.0, 79.5]</w:t>
      </w:r>
    </w:p>
    <w:p>
      <w:r>
        <w:rPr>
          <w:b/>
        </w:rPr>
        <w:t xml:space="preserve">Esimerkki 2.484</w:t>
      </w:r>
    </w:p>
    <w:p>
      <w:r>
        <w:t xml:space="preserve">[71, -13, 14, -90, 94, -60, 54, 35, -30]</w:t>
      </w:r>
    </w:p>
    <w:p>
      <w:r>
        <w:rPr>
          <w:b/>
        </w:rPr>
        <w:t xml:space="preserve">Tulos</w:t>
      </w:r>
    </w:p>
    <w:p>
      <w:r>
        <w:t xml:space="preserve">[29.0, 0.5, -38.0, 2.0, 17.0, -3.0, 44.5, 2.5]</w:t>
      </w:r>
    </w:p>
    <w:p>
      <w:r>
        <w:rPr>
          <w:b/>
        </w:rPr>
        <w:t xml:space="preserve">Esimerkki 2.485</w:t>
      </w:r>
    </w:p>
    <w:p>
      <w:r>
        <w:t xml:space="preserve">[9, -52, -2, -90, -56, -100, -8, -9, -44, -43, -95, -89, -68, 92, -7]</w:t>
      </w:r>
    </w:p>
    <w:p>
      <w:r>
        <w:rPr>
          <w:b/>
        </w:rPr>
        <w:t xml:space="preserve">Tulos</w:t>
      </w:r>
    </w:p>
    <w:p>
      <w:r>
        <w:t xml:space="preserve">[-21.5, -27.0, -46.0, -73.0, -78.0, -54.0, -8.5, -26.5, -43.5, -69.0, -92.0, -78.5, 12.0, 42.5]</w:t>
      </w:r>
    </w:p>
    <w:p>
      <w:r>
        <w:rPr>
          <w:b/>
        </w:rPr>
        <w:t xml:space="preserve">Esimerkki 2.486</w:t>
      </w:r>
    </w:p>
    <w:p>
      <w:r>
        <w:t xml:space="preserve">[-19, 33, 40, -8, -22, -38, -55]</w:t>
      </w:r>
    </w:p>
    <w:p>
      <w:r>
        <w:rPr>
          <w:b/>
        </w:rPr>
        <w:t xml:space="preserve">Tulos</w:t>
      </w:r>
    </w:p>
    <w:p>
      <w:r>
        <w:t xml:space="preserve">[7.0, 36.5, 16.0, -15.0, -30.0, -46.5]</w:t>
      </w:r>
    </w:p>
    <w:p>
      <w:r>
        <w:rPr>
          <w:b/>
        </w:rPr>
        <w:t xml:space="preserve">Esimerkki 2.487</w:t>
      </w:r>
    </w:p>
    <w:p>
      <w:r>
        <w:t xml:space="preserve">[-10, 11, 36]</w:t>
      </w:r>
    </w:p>
    <w:p>
      <w:r>
        <w:rPr>
          <w:b/>
        </w:rPr>
        <w:t xml:space="preserve">Tulos</w:t>
      </w:r>
    </w:p>
    <w:p>
      <w:r>
        <w:t xml:space="preserve">[0.5, 23.5]</w:t>
      </w:r>
    </w:p>
    <w:p>
      <w:r>
        <w:rPr>
          <w:b/>
        </w:rPr>
        <w:t xml:space="preserve">Esimerkki 2.488</w:t>
      </w:r>
    </w:p>
    <w:p>
      <w:r>
        <w:t xml:space="preserve">[18, 15, -47, -18, -12, 52, 77, 36, -63, -2, 31, 74, 59]</w:t>
      </w:r>
    </w:p>
    <w:p>
      <w:r>
        <w:rPr>
          <w:b/>
        </w:rPr>
        <w:t xml:space="preserve">Tulos</w:t>
      </w:r>
    </w:p>
    <w:p>
      <w:r>
        <w:t xml:space="preserve">[16.5, -16.0, -32.5, -15.0, 20.0, 64.5, 56.5, -13.5, -32.5, 14.5, 52.5, 66.5]</w:t>
      </w:r>
    </w:p>
    <w:p>
      <w:r>
        <w:rPr>
          <w:b/>
        </w:rPr>
        <w:t xml:space="preserve">Esimerkki 2.489</w:t>
      </w:r>
    </w:p>
    <w:p>
      <w:r>
        <w:t xml:space="preserve">[-34, -39, -92, -84, 2, -72, 9, 34, -60, -8, -46, -4, 59, -94]</w:t>
      </w:r>
    </w:p>
    <w:p>
      <w:r>
        <w:rPr>
          <w:b/>
        </w:rPr>
        <w:t xml:space="preserve">Tulos</w:t>
      </w:r>
    </w:p>
    <w:p>
      <w:r>
        <w:t xml:space="preserve">[-36.5, -65.5, -88.0, -41.0, -35.0, -31.5, 21.5, -13.0, -34.0, -27.0, -25.0, 27.5, -17.5]</w:t>
      </w:r>
    </w:p>
    <w:p>
      <w:r>
        <w:rPr>
          <w:b/>
        </w:rPr>
        <w:t xml:space="preserve">Esimerkki 2.490</w:t>
      </w:r>
    </w:p>
    <w:p>
      <w:r>
        <w:t xml:space="preserve">[-30, -35, -64, -61, 8, -35, -37, 58, -27, -96, -97]</w:t>
      </w:r>
    </w:p>
    <w:p>
      <w:r>
        <w:rPr>
          <w:b/>
        </w:rPr>
        <w:t xml:space="preserve">Tulos</w:t>
      </w:r>
    </w:p>
    <w:p>
      <w:r>
        <w:t xml:space="preserve">[-32.5, -49.5, -62.5, -26.5, -13.5, -36.0, 10.5, 15.5, -61.5, -96.5]</w:t>
      </w:r>
    </w:p>
    <w:p>
      <w:r>
        <w:rPr>
          <w:b/>
        </w:rPr>
        <w:t xml:space="preserve">Esimerkki 2.491</w:t>
      </w:r>
    </w:p>
    <w:p>
      <w:r>
        <w:t xml:space="preserve">[-61, 69, -87, -42]</w:t>
      </w:r>
    </w:p>
    <w:p>
      <w:r>
        <w:rPr>
          <w:b/>
        </w:rPr>
        <w:t xml:space="preserve">Tulos</w:t>
      </w:r>
    </w:p>
    <w:p>
      <w:r>
        <w:t xml:space="preserve">[4.0, -9.0, -64.5]</w:t>
      </w:r>
    </w:p>
    <w:p>
      <w:r>
        <w:rPr>
          <w:b/>
        </w:rPr>
        <w:t xml:space="preserve">Esimerkki 2.492</w:t>
      </w:r>
    </w:p>
    <w:p>
      <w:r>
        <w:t xml:space="preserve">[11, 76, 37, 67, -40, -12, -75, -22, 72, -41, 79, 3]</w:t>
      </w:r>
    </w:p>
    <w:p>
      <w:r>
        <w:rPr>
          <w:b/>
        </w:rPr>
        <w:t xml:space="preserve">Tulos</w:t>
      </w:r>
    </w:p>
    <w:p>
      <w:r>
        <w:t xml:space="preserve">[43.5, 56.5, 52.0, 13.5, -26.0, -43.5, -48.5, 25.0, 15.5, 19.0, 41.0]</w:t>
      </w:r>
    </w:p>
    <w:p>
      <w:r>
        <w:rPr>
          <w:b/>
        </w:rPr>
        <w:t xml:space="preserve">Esimerkki 2.493</w:t>
      </w:r>
    </w:p>
    <w:p>
      <w:r>
        <w:t xml:space="preserve">[35, -46, -42, -16, -7, 23, 33, 2]</w:t>
      </w:r>
    </w:p>
    <w:p>
      <w:r>
        <w:rPr>
          <w:b/>
        </w:rPr>
        <w:t xml:space="preserve">Tulos</w:t>
      </w:r>
    </w:p>
    <w:p>
      <w:r>
        <w:t xml:space="preserve">[-5.5, -44.0, -29.0, -11.5, 8.0, 28.0, 17.5]</w:t>
      </w:r>
    </w:p>
    <w:p>
      <w:r>
        <w:rPr>
          <w:b/>
        </w:rPr>
        <w:t xml:space="preserve">Esimerkki 2.494</w:t>
      </w:r>
    </w:p>
    <w:p>
      <w:r>
        <w:t xml:space="preserve">[92, 42, 22, 8, -66, -70, 9]</w:t>
      </w:r>
    </w:p>
    <w:p>
      <w:r>
        <w:rPr>
          <w:b/>
        </w:rPr>
        <w:t xml:space="preserve">Tulos</w:t>
      </w:r>
    </w:p>
    <w:p>
      <w:r>
        <w:t xml:space="preserve">[67.0, 32.0, 15.0, -29.0, -68.0, -30.5]</w:t>
      </w:r>
    </w:p>
    <w:p>
      <w:r>
        <w:rPr>
          <w:b/>
        </w:rPr>
        <w:t xml:space="preserve">Esimerkki 2.495</w:t>
      </w:r>
    </w:p>
    <w:p>
      <w:r>
        <w:t xml:space="preserve">[-90, -35, -46, 26, 52, -68, -11, -27, -20, 22]</w:t>
      </w:r>
    </w:p>
    <w:p>
      <w:r>
        <w:rPr>
          <w:b/>
        </w:rPr>
        <w:t xml:space="preserve">Tulos</w:t>
      </w:r>
    </w:p>
    <w:p>
      <w:r>
        <w:t xml:space="preserve">[-62.5, -40.5, -10.0, 39.0, -8.0, -39.5, -19.0, -23.5, 1.0]</w:t>
      </w:r>
    </w:p>
    <w:p>
      <w:r>
        <w:rPr>
          <w:b/>
        </w:rPr>
        <w:t xml:space="preserve">Esimerkki 2.496</w:t>
      </w:r>
    </w:p>
    <w:p>
      <w:r>
        <w:t xml:space="preserve">[69, -22, -13, 76, 58, -29, 44, 1, 38, -27, -3, 53, 7]</w:t>
      </w:r>
    </w:p>
    <w:p>
      <w:r>
        <w:rPr>
          <w:b/>
        </w:rPr>
        <w:t xml:space="preserve">Tulos</w:t>
      </w:r>
    </w:p>
    <w:p>
      <w:r>
        <w:t xml:space="preserve">[23.5, -17.5, 31.5, 67.0, 14.5, 7.5, 22.5, 19.5, 5.5, -15.0, 25.0, 30.0]</w:t>
      </w:r>
    </w:p>
    <w:p>
      <w:r>
        <w:rPr>
          <w:b/>
        </w:rPr>
        <w:t xml:space="preserve">Esimerkki 2.497</w:t>
      </w:r>
    </w:p>
    <w:p>
      <w:r>
        <w:t xml:space="preserve">[-66, -53, 8, -57, 100, -91, -77, 77, 75, -62]</w:t>
      </w:r>
    </w:p>
    <w:p>
      <w:r>
        <w:rPr>
          <w:b/>
        </w:rPr>
        <w:t xml:space="preserve">Tulos</w:t>
      </w:r>
    </w:p>
    <w:p>
      <w:r>
        <w:t xml:space="preserve">[-59.5, -22.5, -24.5, 21.5, 4.5, -84.0, 0.0, 76.0, 6.5]</w:t>
      </w:r>
    </w:p>
    <w:p>
      <w:r>
        <w:rPr>
          <w:b/>
        </w:rPr>
        <w:t xml:space="preserve">Esimerkki 2.498</w:t>
      </w:r>
    </w:p>
    <w:p>
      <w:r>
        <w:t xml:space="preserve">[59, 22, 8, 59, -29, 48]</w:t>
      </w:r>
    </w:p>
    <w:p>
      <w:r>
        <w:rPr>
          <w:b/>
        </w:rPr>
        <w:t xml:space="preserve">Tulos</w:t>
      </w:r>
    </w:p>
    <w:p>
      <w:r>
        <w:t xml:space="preserve">[40.5, 15.0, 33.5, 15.0, 9.5]</w:t>
      </w:r>
    </w:p>
    <w:p>
      <w:r>
        <w:rPr>
          <w:b/>
        </w:rPr>
        <w:t xml:space="preserve">Esimerkki 2.499</w:t>
      </w:r>
    </w:p>
    <w:p>
      <w:r>
        <w:t xml:space="preserve">[-33, 0, 53, -83, -37, 2, 97, 19, 11, 34, -50]</w:t>
      </w:r>
    </w:p>
    <w:p>
      <w:r>
        <w:rPr>
          <w:b/>
        </w:rPr>
        <w:t xml:space="preserve">Tulos</w:t>
      </w:r>
    </w:p>
    <w:p>
      <w:r>
        <w:t xml:space="preserve">[-16.5, 26.5, -15.0, -60.0, -17.5, 49.5, 58.0, 15.0, 22.5, -8.0]</w:t>
      </w:r>
    </w:p>
    <w:p>
      <w:r>
        <w:rPr>
          <w:b/>
        </w:rPr>
        <w:t xml:space="preserve">Esimerkki 2.500</w:t>
      </w:r>
    </w:p>
    <w:p>
      <w:r>
        <w:t xml:space="preserve">[100, -88, 100, -71, -83, 24, 80, 12, 16]</w:t>
      </w:r>
    </w:p>
    <w:p>
      <w:r>
        <w:rPr>
          <w:b/>
        </w:rPr>
        <w:t xml:space="preserve">Tulos</w:t>
      </w:r>
    </w:p>
    <w:p>
      <w:r>
        <w:t xml:space="preserve">[6.0, 6.0, 14.5, -77.0, -29.5, 52.0, 46.0, 14.0]</w:t>
      </w:r>
    </w:p>
    <w:p>
      <w:r>
        <w:rPr>
          <w:b/>
        </w:rPr>
        <w:t xml:space="preserve">Esimerkki 2.501</w:t>
      </w:r>
    </w:p>
    <w:p>
      <w:r>
        <w:t xml:space="preserve">[-25, -59, 8, -23, -42, -43, 44, -41, 100, -65, 43, -39, -19, 27]</w:t>
      </w:r>
    </w:p>
    <w:p>
      <w:r>
        <w:rPr>
          <w:b/>
        </w:rPr>
        <w:t xml:space="preserve">Tulos</w:t>
      </w:r>
    </w:p>
    <w:p>
      <w:r>
        <w:t xml:space="preserve">[-42.0, -25.5, -7.5, -32.5, -42.5, 0.5, 1.5, 29.5, 17.5, -11.0, 2.0, -29.0, 4.0]</w:t>
      </w:r>
    </w:p>
    <w:p>
      <w:r>
        <w:rPr>
          <w:b/>
        </w:rPr>
        <w:t xml:space="preserve">Esimerkki 2.502</w:t>
      </w:r>
    </w:p>
    <w:p>
      <w:r>
        <w:t xml:space="preserve">[-40, 50, 98, -4, 47, 32, 95, 72, -84, 90]</w:t>
      </w:r>
    </w:p>
    <w:p>
      <w:r>
        <w:rPr>
          <w:b/>
        </w:rPr>
        <w:t xml:space="preserve">Tulos</w:t>
      </w:r>
    </w:p>
    <w:p>
      <w:r>
        <w:t xml:space="preserve">[5.0, 74.0, 47.0, 21.5, 39.5, 63.5, 83.5, -6.0, 3.0]</w:t>
      </w:r>
    </w:p>
    <w:p>
      <w:r>
        <w:rPr>
          <w:b/>
        </w:rPr>
        <w:t xml:space="preserve">Esimerkki 2.503</w:t>
      </w:r>
    </w:p>
    <w:p>
      <w:r>
        <w:t xml:space="preserve">[-97, -28, 80, -64, -83, 55, 61, 42, -58, 89, 88, 56, 91, -85, 26]</w:t>
      </w:r>
    </w:p>
    <w:p>
      <w:r>
        <w:rPr>
          <w:b/>
        </w:rPr>
        <w:t xml:space="preserve">Tulos</w:t>
      </w:r>
    </w:p>
    <w:p>
      <w:r>
        <w:t xml:space="preserve">[-62.5, 26.0, 8.0, -73.5, -14.0, 58.0, 51.5, -8.0, 15.5, 88.5, 72.0, 73.5, 3.0, -29.5]</w:t>
      </w:r>
    </w:p>
    <w:p>
      <w:r>
        <w:rPr>
          <w:b/>
        </w:rPr>
        <w:t xml:space="preserve">Esimerkki 2.504</w:t>
      </w:r>
    </w:p>
    <w:p>
      <w:r>
        <w:t xml:space="preserve">[-52, -27, 94, 60, 42, -91, -46, 10, -56, 39, -46, 84, 69, -70, 14]</w:t>
      </w:r>
    </w:p>
    <w:p>
      <w:r>
        <w:rPr>
          <w:b/>
        </w:rPr>
        <w:t xml:space="preserve">Tulos</w:t>
      </w:r>
    </w:p>
    <w:p>
      <w:r>
        <w:t xml:space="preserve">[-39.5, 33.5, 77.0, 51.0, -24.5, -68.5, -18.0, -23.0, -8.5, -3.5, 19.0, 76.5, -0.5, -28.0]</w:t>
      </w:r>
    </w:p>
    <w:p>
      <w:r>
        <w:rPr>
          <w:b/>
        </w:rPr>
        <w:t xml:space="preserve">Esimerkki 2.505</w:t>
      </w:r>
    </w:p>
    <w:p>
      <w:r>
        <w:t xml:space="preserve">[76, 78, -42, 52, 20, -21]</w:t>
      </w:r>
    </w:p>
    <w:p>
      <w:r>
        <w:rPr>
          <w:b/>
        </w:rPr>
        <w:t xml:space="preserve">Tulos</w:t>
      </w:r>
    </w:p>
    <w:p>
      <w:r>
        <w:t xml:space="preserve">[77.0, 18.0, 5.0, 36.0, -0.5]</w:t>
      </w:r>
    </w:p>
    <w:p>
      <w:r>
        <w:rPr>
          <w:b/>
        </w:rPr>
        <w:t xml:space="preserve">Esimerkki 2.506</w:t>
      </w:r>
    </w:p>
    <w:p>
      <w:r>
        <w:t xml:space="preserve">[48, 53, -97, -84, -73, -86, -82, -30, 39, 51, 3, -69, 11, -15, -38]</w:t>
      </w:r>
    </w:p>
    <w:p>
      <w:r>
        <w:rPr>
          <w:b/>
        </w:rPr>
        <w:t xml:space="preserve">Tulos</w:t>
      </w:r>
    </w:p>
    <w:p>
      <w:r>
        <w:t xml:space="preserve">[50.5, -22.0, -90.5, -78.5, -79.5, -84.0, -56.0, 4.5, 45.0, 27.0, -33.0, -29.0, -2.0, -26.5]</w:t>
      </w:r>
    </w:p>
    <w:p>
      <w:r>
        <w:rPr>
          <w:b/>
        </w:rPr>
        <w:t xml:space="preserve">Esimerkki 2.507</w:t>
      </w:r>
    </w:p>
    <w:p>
      <w:r>
        <w:t xml:space="preserve">[92, 16, -9, -74, 38, -42, 66, 72, -73, -14, 55]</w:t>
      </w:r>
    </w:p>
    <w:p>
      <w:r>
        <w:rPr>
          <w:b/>
        </w:rPr>
        <w:t xml:space="preserve">Tulos</w:t>
      </w:r>
    </w:p>
    <w:p>
      <w:r>
        <w:t xml:space="preserve">[54.0, 3.5, -41.5, -18.0, -2.0, 12.0, 69.0, -0.5, -43.5, 20.5]</w:t>
      </w:r>
    </w:p>
    <w:p>
      <w:r>
        <w:rPr>
          <w:b/>
        </w:rPr>
        <w:t xml:space="preserve">Esimerkki 2.508</w:t>
      </w:r>
    </w:p>
    <w:p>
      <w:r>
        <w:t xml:space="preserve">[-18, -29, 4, -86, 64, 38, 96, 10, -95, -14, 38, 82]</w:t>
      </w:r>
    </w:p>
    <w:p>
      <w:r>
        <w:rPr>
          <w:b/>
        </w:rPr>
        <w:t xml:space="preserve">Tulos</w:t>
      </w:r>
    </w:p>
    <w:p>
      <w:r>
        <w:t xml:space="preserve">[-23.5, -12.5, -41.0, -11.0, 51.0, 67.0, 53.0, -42.5, -54.5, 12.0, 60.0]</w:t>
      </w:r>
    </w:p>
    <w:p>
      <w:r>
        <w:rPr>
          <w:b/>
        </w:rPr>
        <w:t xml:space="preserve">Esimerkki 2.509</w:t>
      </w:r>
    </w:p>
    <w:p>
      <w:r>
        <w:t xml:space="preserve">[48, 90, -18, -19, 58, 97, -90, 47, 12, 37, -70, -89]</w:t>
      </w:r>
    </w:p>
    <w:p>
      <w:r>
        <w:rPr>
          <w:b/>
        </w:rPr>
        <w:t xml:space="preserve">Tulos</w:t>
      </w:r>
    </w:p>
    <w:p>
      <w:r>
        <w:t xml:space="preserve">[69.0, 36.0, -18.5, 19.5, 77.5, 3.5, -21.5, 29.5, 24.5, -16.5, -79.5]</w:t>
      </w:r>
    </w:p>
    <w:p>
      <w:r>
        <w:rPr>
          <w:b/>
        </w:rPr>
        <w:t xml:space="preserve">Esimerkki 2.510</w:t>
      </w:r>
    </w:p>
    <w:p>
      <w:r>
        <w:t xml:space="preserve">[-63, -77, 69, 47, 52, -23, 59]</w:t>
      </w:r>
    </w:p>
    <w:p>
      <w:r>
        <w:rPr>
          <w:b/>
        </w:rPr>
        <w:t xml:space="preserve">Tulos</w:t>
      </w:r>
    </w:p>
    <w:p>
      <w:r>
        <w:t xml:space="preserve">[-70.0, -4.0, 58.0, 49.5, 14.5, 18.0]</w:t>
      </w:r>
    </w:p>
    <w:p>
      <w:r>
        <w:rPr>
          <w:b/>
        </w:rPr>
        <w:t xml:space="preserve">Esimerkki 2.511</w:t>
      </w:r>
    </w:p>
    <w:p>
      <w:r>
        <w:t xml:space="preserve">[36, -36, 83, -30, 68, -15, 62, -80, -15, 97, 99, 48, -38]</w:t>
      </w:r>
    </w:p>
    <w:p>
      <w:r>
        <w:rPr>
          <w:b/>
        </w:rPr>
        <w:t xml:space="preserve">Tulos</w:t>
      </w:r>
    </w:p>
    <w:p>
      <w:r>
        <w:t xml:space="preserve">[0.0, 23.5, 26.5, 19.0, 26.5, 23.5, -9.0, -47.5, 41.0, 98.0, 73.5, 5.0]</w:t>
      </w:r>
    </w:p>
    <w:p>
      <w:r>
        <w:rPr>
          <w:b/>
        </w:rPr>
        <w:t xml:space="preserve">Esimerkki 2.512</w:t>
      </w:r>
    </w:p>
    <w:p>
      <w:r>
        <w:t xml:space="preserve">[-80, -46, 73, -76, -18, -38, 71, 72, -43]</w:t>
      </w:r>
    </w:p>
    <w:p>
      <w:r>
        <w:rPr>
          <w:b/>
        </w:rPr>
        <w:t xml:space="preserve">Tulos</w:t>
      </w:r>
    </w:p>
    <w:p>
      <w:r>
        <w:t xml:space="preserve">[-63.0, 13.5, -1.5, -47.0, -28.0, 16.5, 71.5, 14.5]</w:t>
      </w:r>
    </w:p>
    <w:p>
      <w:r>
        <w:rPr>
          <w:b/>
        </w:rPr>
        <w:t xml:space="preserve">Esimerkki 2.513</w:t>
      </w:r>
    </w:p>
    <w:p>
      <w:r>
        <w:t xml:space="preserve">[28, 67, 11, -68, -49, 96, -28, 22, 37]</w:t>
      </w:r>
    </w:p>
    <w:p>
      <w:r>
        <w:rPr>
          <w:b/>
        </w:rPr>
        <w:t xml:space="preserve">Tulos</w:t>
      </w:r>
    </w:p>
    <w:p>
      <w:r>
        <w:t xml:space="preserve">[47.5, 39.0, -28.5, -58.5, 23.5, 34.0, -3.0, 29.5]</w:t>
      </w:r>
    </w:p>
    <w:p>
      <w:r>
        <w:rPr>
          <w:b/>
        </w:rPr>
        <w:t xml:space="preserve">Esimerkki 2.514</w:t>
      </w:r>
    </w:p>
    <w:p>
      <w:r>
        <w:t xml:space="preserve">[71, -71, 66, -54, -3, 67, -28, 63, -95, -38, -21, -46, -5]</w:t>
      </w:r>
    </w:p>
    <w:p>
      <w:r>
        <w:rPr>
          <w:b/>
        </w:rPr>
        <w:t xml:space="preserve">Tulos</w:t>
      </w:r>
    </w:p>
    <w:p>
      <w:r>
        <w:t xml:space="preserve">[0.0, -2.5, 6.0, -28.5, 32.0, 19.5, 17.5, -16.0, -66.5, -29.5, -33.5, -25.5]</w:t>
      </w:r>
    </w:p>
    <w:p>
      <w:r>
        <w:rPr>
          <w:b/>
        </w:rPr>
        <w:t xml:space="preserve">Esimerkki 2.515</w:t>
      </w:r>
    </w:p>
    <w:p>
      <w:r>
        <w:t xml:space="preserve">[-74, -48, -79, -29, -43, -50, 73, -70, 69, -50, 16, 74]</w:t>
      </w:r>
    </w:p>
    <w:p>
      <w:r>
        <w:rPr>
          <w:b/>
        </w:rPr>
        <w:t xml:space="preserve">Tulos</w:t>
      </w:r>
    </w:p>
    <w:p>
      <w:r>
        <w:t xml:space="preserve">[-61.0, -63.5, -54.0, -36.0, -46.5, 11.5, 1.5, -0.5, 9.5, -17.0, 45.0]</w:t>
      </w:r>
    </w:p>
    <w:p>
      <w:r>
        <w:rPr>
          <w:b/>
        </w:rPr>
        <w:t xml:space="preserve">Esimerkki 2.516</w:t>
      </w:r>
    </w:p>
    <w:p>
      <w:r>
        <w:t xml:space="preserve">[19, -98, -5]</w:t>
      </w:r>
    </w:p>
    <w:p>
      <w:r>
        <w:rPr>
          <w:b/>
        </w:rPr>
        <w:t xml:space="preserve">Tulos</w:t>
      </w:r>
    </w:p>
    <w:p>
      <w:r>
        <w:t xml:space="preserve">[-39.5, -51.5]</w:t>
      </w:r>
    </w:p>
    <w:p>
      <w:r>
        <w:rPr>
          <w:b/>
        </w:rPr>
        <w:t xml:space="preserve">Esimerkki 2.517</w:t>
      </w:r>
    </w:p>
    <w:p>
      <w:r>
        <w:t xml:space="preserve">[48, -94, -22, 53, -10, 65, -14, -6, -61, -100, 79, -34, 54, -98, -26]</w:t>
      </w:r>
    </w:p>
    <w:p>
      <w:r>
        <w:rPr>
          <w:b/>
        </w:rPr>
        <w:t xml:space="preserve">Tulos</w:t>
      </w:r>
    </w:p>
    <w:p>
      <w:r>
        <w:t xml:space="preserve">[-23.0, -58.0, 15.5, 21.5, 27.5, 25.5, -10.0, -33.5, -80.5, -10.5, 22.5, 10.0, -22.0, -62.0]</w:t>
      </w:r>
    </w:p>
    <w:p>
      <w:r>
        <w:rPr>
          <w:b/>
        </w:rPr>
        <w:t xml:space="preserve">Esimerkki 2.518</w:t>
      </w:r>
    </w:p>
    <w:p>
      <w:r>
        <w:t xml:space="preserve">[-40, -5, 9, -43, 92]</w:t>
      </w:r>
    </w:p>
    <w:p>
      <w:r>
        <w:rPr>
          <w:b/>
        </w:rPr>
        <w:t xml:space="preserve">Tulos</w:t>
      </w:r>
    </w:p>
    <w:p>
      <w:r>
        <w:t xml:space="preserve">[-22.5, 2.0, -17.0, 24.5]</w:t>
      </w:r>
    </w:p>
    <w:p>
      <w:r>
        <w:rPr>
          <w:b/>
        </w:rPr>
        <w:t xml:space="preserve">Esimerkki 2.519</w:t>
      </w:r>
    </w:p>
    <w:p>
      <w:r>
        <w:t xml:space="preserve">[9, -73, 56, -66, -42, 94, -25, 33, 23, 2, -18, -73]</w:t>
      </w:r>
    </w:p>
    <w:p>
      <w:r>
        <w:rPr>
          <w:b/>
        </w:rPr>
        <w:t xml:space="preserve">Tulos</w:t>
      </w:r>
    </w:p>
    <w:p>
      <w:r>
        <w:t xml:space="preserve">[-32.0, -8.5, -5.0, -54.0, 26.0, 34.5, 4.0, 28.0, 12.5, -8.0, -45.5]</w:t>
      </w:r>
    </w:p>
    <w:p>
      <w:r>
        <w:rPr>
          <w:b/>
        </w:rPr>
        <w:t xml:space="preserve">Esimerkki 2.520</w:t>
      </w:r>
    </w:p>
    <w:p>
      <w:r>
        <w:t xml:space="preserve">[-26, -1, 61, 25]</w:t>
      </w:r>
    </w:p>
    <w:p>
      <w:r>
        <w:rPr>
          <w:b/>
        </w:rPr>
        <w:t xml:space="preserve">Tulos</w:t>
      </w:r>
    </w:p>
    <w:p>
      <w:r>
        <w:t xml:space="preserve">[-13.5, 30.0, 43.0]</w:t>
      </w:r>
    </w:p>
    <w:p>
      <w:r>
        <w:rPr>
          <w:b/>
        </w:rPr>
        <w:t xml:space="preserve">Esimerkki 2.521</w:t>
      </w:r>
    </w:p>
    <w:p>
      <w:r>
        <w:t xml:space="preserve">[63, 15, 19, 71, 19, -5, 87, -32, -77, 76, -97, -92]</w:t>
      </w:r>
    </w:p>
    <w:p>
      <w:r>
        <w:rPr>
          <w:b/>
        </w:rPr>
        <w:t xml:space="preserve">Tulos</w:t>
      </w:r>
    </w:p>
    <w:p>
      <w:r>
        <w:t xml:space="preserve">[39.0, 17.0, 45.0, 45.0, 7.0, 41.0, 27.5, -54.5, -0.5, -10.5, -94.5]</w:t>
      </w:r>
    </w:p>
    <w:p>
      <w:r>
        <w:rPr>
          <w:b/>
        </w:rPr>
        <w:t xml:space="preserve">Esimerkki 2.522</w:t>
      </w:r>
    </w:p>
    <w:p>
      <w:r>
        <w:t xml:space="preserve">[86, 9, -82]</w:t>
      </w:r>
    </w:p>
    <w:p>
      <w:r>
        <w:rPr>
          <w:b/>
        </w:rPr>
        <w:t xml:space="preserve">Tulos</w:t>
      </w:r>
    </w:p>
    <w:p>
      <w:r>
        <w:t xml:space="preserve">[47.5, -36.5]</w:t>
      </w:r>
    </w:p>
    <w:p>
      <w:r>
        <w:rPr>
          <w:b/>
        </w:rPr>
        <w:t xml:space="preserve">Esimerkki 2.523</w:t>
      </w:r>
    </w:p>
    <w:p>
      <w:r>
        <w:t xml:space="preserve">[-22, 51, 40, 12, -67, 45, 33, -79, -57, 68, 63, -20, 90, -81, 12]</w:t>
      </w:r>
    </w:p>
    <w:p>
      <w:r>
        <w:rPr>
          <w:b/>
        </w:rPr>
        <w:t xml:space="preserve">Tulos</w:t>
      </w:r>
    </w:p>
    <w:p>
      <w:r>
        <w:t xml:space="preserve">[14.5, 45.5, 26.0, -27.5, -11.0, 39.0, -23.0, -68.0, 5.5, 65.5, 21.5, 35.0, 4.5, -34.5]</w:t>
      </w:r>
    </w:p>
    <w:p>
      <w:r>
        <w:rPr>
          <w:b/>
        </w:rPr>
        <w:t xml:space="preserve">Esimerkki 2.524</w:t>
      </w:r>
    </w:p>
    <w:p>
      <w:r>
        <w:t xml:space="preserve">[38, 32, -3, 13, 55, 73]</w:t>
      </w:r>
    </w:p>
    <w:p>
      <w:r>
        <w:rPr>
          <w:b/>
        </w:rPr>
        <w:t xml:space="preserve">Tulos</w:t>
      </w:r>
    </w:p>
    <w:p>
      <w:r>
        <w:t xml:space="preserve">[35.0, 14.5, 5.0, 34.0, 64.0]</w:t>
      </w:r>
    </w:p>
    <w:p>
      <w:r>
        <w:rPr>
          <w:b/>
        </w:rPr>
        <w:t xml:space="preserve">Esimerkki 2.525</w:t>
      </w:r>
    </w:p>
    <w:p>
      <w:r>
        <w:t xml:space="preserve">[1, -74, 62, 90, -65, 25]</w:t>
      </w:r>
    </w:p>
    <w:p>
      <w:r>
        <w:rPr>
          <w:b/>
        </w:rPr>
        <w:t xml:space="preserve">Tulos</w:t>
      </w:r>
    </w:p>
    <w:p>
      <w:r>
        <w:t xml:space="preserve">[-36.5, -6.0, 76.0, 12.5, -20.0]</w:t>
      </w:r>
    </w:p>
    <w:p>
      <w:r>
        <w:rPr>
          <w:b/>
        </w:rPr>
        <w:t xml:space="preserve">Esimerkki 2.526</w:t>
      </w:r>
    </w:p>
    <w:p>
      <w:r>
        <w:t xml:space="preserve">[43, -76, -45, -47, -8, 5, 51, -95, -58, 8, 89, 25]</w:t>
      </w:r>
    </w:p>
    <w:p>
      <w:r>
        <w:rPr>
          <w:b/>
        </w:rPr>
        <w:t xml:space="preserve">Tulos</w:t>
      </w:r>
    </w:p>
    <w:p>
      <w:r>
        <w:t xml:space="preserve">[-16.5, -60.5, -46.0, -27.5, -1.5, 28.0, -22.0, -76.5, -25.0, 48.5, 57.0]</w:t>
      </w:r>
    </w:p>
    <w:p>
      <w:r>
        <w:rPr>
          <w:b/>
        </w:rPr>
        <w:t xml:space="preserve">Esimerkki 2.527</w:t>
      </w:r>
    </w:p>
    <w:p>
      <w:r>
        <w:t xml:space="preserve">[-70, -61, 30, 31, -7, 32, -86, -93, -62, -20, -69, 47]</w:t>
      </w:r>
    </w:p>
    <w:p>
      <w:r>
        <w:rPr>
          <w:b/>
        </w:rPr>
        <w:t xml:space="preserve">Tulos</w:t>
      </w:r>
    </w:p>
    <w:p>
      <w:r>
        <w:t xml:space="preserve">[-65.5, -15.5, 30.5, 12.0, 12.5, -27.0, -89.5, -77.5, -41.0, -44.5, -11.0]</w:t>
      </w:r>
    </w:p>
    <w:p>
      <w:r>
        <w:rPr>
          <w:b/>
        </w:rPr>
        <w:t xml:space="preserve">Esimerkki 2.528</w:t>
      </w:r>
    </w:p>
    <w:p>
      <w:r>
        <w:t xml:space="preserve">[27, -69, -41, -48, -78, 18, 9, 84, 87, -14]</w:t>
      </w:r>
    </w:p>
    <w:p>
      <w:r>
        <w:rPr>
          <w:b/>
        </w:rPr>
        <w:t xml:space="preserve">Tulos</w:t>
      </w:r>
    </w:p>
    <w:p>
      <w:r>
        <w:t xml:space="preserve">[-21.0, -55.0, -44.5, -63.0, -30.0, 13.5, 46.5, 85.5, 36.5]</w:t>
      </w:r>
    </w:p>
    <w:p>
      <w:r>
        <w:rPr>
          <w:b/>
        </w:rPr>
        <w:t xml:space="preserve">Esimerkki 2.529</w:t>
      </w:r>
    </w:p>
    <w:p>
      <w:r>
        <w:t xml:space="preserve">[41, 39, -22, 19, 46, -58, 57, 32, -71, -74, -77, 3]</w:t>
      </w:r>
    </w:p>
    <w:p>
      <w:r>
        <w:rPr>
          <w:b/>
        </w:rPr>
        <w:t xml:space="preserve">Tulos</w:t>
      </w:r>
    </w:p>
    <w:p>
      <w:r>
        <w:t xml:space="preserve">[40.0, 8.5, -1.5, 32.5, -6.0, -0.5, 44.5, -19.5, -72.5, -75.5, -37.0]</w:t>
      </w:r>
    </w:p>
    <w:p>
      <w:r>
        <w:rPr>
          <w:b/>
        </w:rPr>
        <w:t xml:space="preserve">Esimerkki 2.530</w:t>
      </w:r>
    </w:p>
    <w:p>
      <w:r>
        <w:t xml:space="preserve">[-62, -89, 15, -72, -61, -28]</w:t>
      </w:r>
    </w:p>
    <w:p>
      <w:r>
        <w:rPr>
          <w:b/>
        </w:rPr>
        <w:t xml:space="preserve">Tulos</w:t>
      </w:r>
    </w:p>
    <w:p>
      <w:r>
        <w:t xml:space="preserve">[-75.5, -37.0, -28.5, -66.5, -44.5]</w:t>
      </w:r>
    </w:p>
    <w:p>
      <w:r>
        <w:rPr>
          <w:b/>
        </w:rPr>
        <w:t xml:space="preserve">Esimerkki 2.531</w:t>
      </w:r>
    </w:p>
    <w:p>
      <w:r>
        <w:t xml:space="preserve">[-75, 32, 62, -51, 59, 14, -17, 51, 13, 3]</w:t>
      </w:r>
    </w:p>
    <w:p>
      <w:r>
        <w:rPr>
          <w:b/>
        </w:rPr>
        <w:t xml:space="preserve">Tulos</w:t>
      </w:r>
    </w:p>
    <w:p>
      <w:r>
        <w:t xml:space="preserve">[-21.5, 47.0, 5.5, 4.0, 36.5, -1.5, 17.0, 32.0, 8.0]</w:t>
      </w:r>
    </w:p>
    <w:p>
      <w:r>
        <w:rPr>
          <w:b/>
        </w:rPr>
        <w:t xml:space="preserve">Esimerkki 2.532</w:t>
      </w:r>
    </w:p>
    <w:p>
      <w:r>
        <w:t xml:space="preserve">[-75, 91, 24, -73, 54, -24, -70, -46, 20, 84, -36, 54, 36, 49]</w:t>
      </w:r>
    </w:p>
    <w:p>
      <w:r>
        <w:rPr>
          <w:b/>
        </w:rPr>
        <w:t xml:space="preserve">Tulos</w:t>
      </w:r>
    </w:p>
    <w:p>
      <w:r>
        <w:t xml:space="preserve">[8.0, 57.5, -24.5, -9.5, 15.0, -47.0, -58.0, -13.0, 52.0, 24.0, 9.0, 45.0, 42.5]</w:t>
      </w:r>
    </w:p>
    <w:p>
      <w:r>
        <w:rPr>
          <w:b/>
        </w:rPr>
        <w:t xml:space="preserve">Esimerkki 2.533</w:t>
      </w:r>
    </w:p>
    <w:p>
      <w:r>
        <w:t xml:space="preserve">[-43, -76, 70, -41, 73, 85, -38, 45, -25, 73, 81, -94, -80, 72]</w:t>
      </w:r>
    </w:p>
    <w:p>
      <w:r>
        <w:rPr>
          <w:b/>
        </w:rPr>
        <w:t xml:space="preserve">Tulos</w:t>
      </w:r>
    </w:p>
    <w:p>
      <w:r>
        <w:t xml:space="preserve">[-59.5, -3.0, 14.5, 16.0, 79.0, 23.5, 3.5, 10.0, 24.0, 77.0, -6.5, -87.0, -4.0]</w:t>
      </w:r>
    </w:p>
    <w:p>
      <w:r>
        <w:rPr>
          <w:b/>
        </w:rPr>
        <w:t xml:space="preserve">Esimerkki 2.534</w:t>
      </w:r>
    </w:p>
    <w:p>
      <w:r>
        <w:t xml:space="preserve">[81, 83, 90, -55, 100, -44, -62, 46, -1, -29, 55, 81, -21, 78, 39]</w:t>
      </w:r>
    </w:p>
    <w:p>
      <w:r>
        <w:rPr>
          <w:b/>
        </w:rPr>
        <w:t xml:space="preserve">Tulos</w:t>
      </w:r>
    </w:p>
    <w:p>
      <w:r>
        <w:t xml:space="preserve">[82.0, 86.5, 17.5, 22.5, 28.0, -53.0, -8.0, 22.5, -15.0, 13.0, 68.0, 30.0, 28.5, 58.5]</w:t>
      </w:r>
    </w:p>
    <w:p>
      <w:r>
        <w:rPr>
          <w:b/>
        </w:rPr>
        <w:t xml:space="preserve">Esimerkki 2.535</w:t>
      </w:r>
    </w:p>
    <w:p>
      <w:r>
        <w:t xml:space="preserve">[77, 47, 61, -35, -19, -29, 5, 17, -85, 35, -49, 53]</w:t>
      </w:r>
    </w:p>
    <w:p>
      <w:r>
        <w:rPr>
          <w:b/>
        </w:rPr>
        <w:t xml:space="preserve">Tulos</w:t>
      </w:r>
    </w:p>
    <w:p>
      <w:r>
        <w:t xml:space="preserve">[62.0, 54.0, 13.0, -27.0, -24.0, -12.0, 11.0, -34.0, -25.0, -7.0, 2.0]</w:t>
      </w:r>
    </w:p>
    <w:p>
      <w:r>
        <w:rPr>
          <w:b/>
        </w:rPr>
        <w:t xml:space="preserve">Esimerkki 2.536</w:t>
      </w:r>
    </w:p>
    <w:p>
      <w:r>
        <w:t xml:space="preserve">[61, 13, 42, -74, -2, -88, -25, -50, -35, 80, 43, -11, -37, -40]</w:t>
      </w:r>
    </w:p>
    <w:p>
      <w:r>
        <w:rPr>
          <w:b/>
        </w:rPr>
        <w:t xml:space="preserve">Tulos</w:t>
      </w:r>
    </w:p>
    <w:p>
      <w:r>
        <w:t xml:space="preserve">[37.0, 27.5, -16.0, -38.0, -45.0, -56.5, -37.5, -42.5, 22.5, 61.5, 16.0, -24.0, -38.5]</w:t>
      </w:r>
    </w:p>
    <w:p>
      <w:r>
        <w:rPr>
          <w:b/>
        </w:rPr>
        <w:t xml:space="preserve">Esimerkki 2.537</w:t>
      </w:r>
    </w:p>
    <w:p>
      <w:r>
        <w:t xml:space="preserve">[5, 9, -21, 6, 19, -14, 11, 43, 33, -80, 16, -92, -96, 29, -69]</w:t>
      </w:r>
    </w:p>
    <w:p>
      <w:r>
        <w:rPr>
          <w:b/>
        </w:rPr>
        <w:t xml:space="preserve">Tulos</w:t>
      </w:r>
    </w:p>
    <w:p>
      <w:r>
        <w:t xml:space="preserve">[7.0, -6.0, -7.5, 12.5, 2.5, -1.5, 27.0, 38.0, -23.5, -32.0, -38.0, -94.0, -33.5, -20.0]</w:t>
      </w:r>
    </w:p>
    <w:p>
      <w:r>
        <w:rPr>
          <w:b/>
        </w:rPr>
        <w:t xml:space="preserve">Esimerkki 2.538</w:t>
      </w:r>
    </w:p>
    <w:p>
      <w:r>
        <w:t xml:space="preserve">[-27, -15, 0]</w:t>
      </w:r>
    </w:p>
    <w:p>
      <w:r>
        <w:rPr>
          <w:b/>
        </w:rPr>
        <w:t xml:space="preserve">Tulos</w:t>
      </w:r>
    </w:p>
    <w:p>
      <w:r>
        <w:t xml:space="preserve">[-21.0, -7.5]</w:t>
      </w:r>
    </w:p>
    <w:p>
      <w:r>
        <w:rPr>
          <w:b/>
        </w:rPr>
        <w:t xml:space="preserve">Esimerkki 2.539</w:t>
      </w:r>
    </w:p>
    <w:p>
      <w:r>
        <w:t xml:space="preserve">[-54, -96, 83, -11, 67, 17]</w:t>
      </w:r>
    </w:p>
    <w:p>
      <w:r>
        <w:rPr>
          <w:b/>
        </w:rPr>
        <w:t xml:space="preserve">Tulos</w:t>
      </w:r>
    </w:p>
    <w:p>
      <w:r>
        <w:t xml:space="preserve">[-75.0, -6.5, 36.0, 28.0, 42.0]</w:t>
      </w:r>
    </w:p>
    <w:p>
      <w:r>
        <w:rPr>
          <w:b/>
        </w:rPr>
        <w:t xml:space="preserve">Esimerkki 2.540</w:t>
      </w:r>
    </w:p>
    <w:p>
      <w:r>
        <w:t xml:space="preserve">[20, 62, 33, 59, -22, 79, -52, 25, -78, -3, -68, -84, 7, -5]</w:t>
      </w:r>
    </w:p>
    <w:p>
      <w:r>
        <w:rPr>
          <w:b/>
        </w:rPr>
        <w:t xml:space="preserve">Tulos</w:t>
      </w:r>
    </w:p>
    <w:p>
      <w:r>
        <w:t xml:space="preserve">[41.0, 47.5, 46.0, 18.5, 28.5, 13.5, -13.5, -26.5, -40.5, -35.5, -76.0, -38.5, 1.0]</w:t>
      </w:r>
    </w:p>
    <w:p>
      <w:r>
        <w:rPr>
          <w:b/>
        </w:rPr>
        <w:t xml:space="preserve">Esimerkki 2.541</w:t>
      </w:r>
    </w:p>
    <w:p>
      <w:r>
        <w:t xml:space="preserve">[72, 34, 11, -20, 56, -86]</w:t>
      </w:r>
    </w:p>
    <w:p>
      <w:r>
        <w:rPr>
          <w:b/>
        </w:rPr>
        <w:t xml:space="preserve">Tulos</w:t>
      </w:r>
    </w:p>
    <w:p>
      <w:r>
        <w:t xml:space="preserve">[53.0, 22.5, -4.5, 18.0, -15.0]</w:t>
      </w:r>
    </w:p>
    <w:p>
      <w:r>
        <w:rPr>
          <w:b/>
        </w:rPr>
        <w:t xml:space="preserve">Esimerkki 2.542</w:t>
      </w:r>
    </w:p>
    <w:p>
      <w:r>
        <w:t xml:space="preserve">[-58, 10, -50, 94, -60, 60, -47, 35]</w:t>
      </w:r>
    </w:p>
    <w:p>
      <w:r>
        <w:rPr>
          <w:b/>
        </w:rPr>
        <w:t xml:space="preserve">Tulos</w:t>
      </w:r>
    </w:p>
    <w:p>
      <w:r>
        <w:t xml:space="preserve">[-24.0, -20.0, 22.0, 17.0, 0.0, 6.5, -6.0]</w:t>
      </w:r>
    </w:p>
    <w:p>
      <w:r>
        <w:rPr>
          <w:b/>
        </w:rPr>
        <w:t xml:space="preserve">Esimerkki 2.543</w:t>
      </w:r>
    </w:p>
    <w:p>
      <w:r>
        <w:t xml:space="preserve">[11, -92, -95]</w:t>
      </w:r>
    </w:p>
    <w:p>
      <w:r>
        <w:rPr>
          <w:b/>
        </w:rPr>
        <w:t xml:space="preserve">Tulos</w:t>
      </w:r>
    </w:p>
    <w:p>
      <w:r>
        <w:t xml:space="preserve">[-40.5, -93.5]</w:t>
      </w:r>
    </w:p>
    <w:p>
      <w:r>
        <w:rPr>
          <w:b/>
        </w:rPr>
        <w:t xml:space="preserve">Esimerkki 2.544</w:t>
      </w:r>
    </w:p>
    <w:p>
      <w:r>
        <w:t xml:space="preserve">[45, -15, 70, -83, -75, 37, 100, 26, 24, -97, 56, -17, 32]</w:t>
      </w:r>
    </w:p>
    <w:p>
      <w:r>
        <w:rPr>
          <w:b/>
        </w:rPr>
        <w:t xml:space="preserve">Tulos</w:t>
      </w:r>
    </w:p>
    <w:p>
      <w:r>
        <w:t xml:space="preserve">[15.0, 27.5, -6.5, -79.0, -19.0, 68.5, 63.0, 25.0, -36.5, -20.5, 19.5, 7.5]</w:t>
      </w:r>
    </w:p>
    <w:p>
      <w:r>
        <w:rPr>
          <w:b/>
        </w:rPr>
        <w:t xml:space="preserve">Esimerkki 2.545</w:t>
      </w:r>
    </w:p>
    <w:p>
      <w:r>
        <w:t xml:space="preserve">[51, -34, -77, -88, -24]</w:t>
      </w:r>
    </w:p>
    <w:p>
      <w:r>
        <w:rPr>
          <w:b/>
        </w:rPr>
        <w:t xml:space="preserve">Tulos</w:t>
      </w:r>
    </w:p>
    <w:p>
      <w:r>
        <w:t xml:space="preserve">[8.5, -55.5, -82.5, -56.0]</w:t>
      </w:r>
    </w:p>
    <w:p>
      <w:r>
        <w:rPr>
          <w:b/>
        </w:rPr>
        <w:t xml:space="preserve">Esimerkki 2.546</w:t>
      </w:r>
    </w:p>
    <w:p>
      <w:r>
        <w:t xml:space="preserve">[-8, 38, 7, 72, -44]</w:t>
      </w:r>
    </w:p>
    <w:p>
      <w:r>
        <w:rPr>
          <w:b/>
        </w:rPr>
        <w:t xml:space="preserve">Tulos</w:t>
      </w:r>
    </w:p>
    <w:p>
      <w:r>
        <w:t xml:space="preserve">[15.0, 22.5, 39.5, 14.0]</w:t>
      </w:r>
    </w:p>
    <w:p>
      <w:r>
        <w:rPr>
          <w:b/>
        </w:rPr>
        <w:t xml:space="preserve">Esimerkki 2.547</w:t>
      </w:r>
    </w:p>
    <w:p>
      <w:r>
        <w:t xml:space="preserve">[57, 68, -96, -57, -93, 97]</w:t>
      </w:r>
    </w:p>
    <w:p>
      <w:r>
        <w:rPr>
          <w:b/>
        </w:rPr>
        <w:t xml:space="preserve">Tulos</w:t>
      </w:r>
    </w:p>
    <w:p>
      <w:r>
        <w:t xml:space="preserve">[62.5, -14.0, -76.5, -75.0, 2.0]</w:t>
      </w:r>
    </w:p>
    <w:p>
      <w:r>
        <w:rPr>
          <w:b/>
        </w:rPr>
        <w:t xml:space="preserve">Esimerkki 2.548</w:t>
      </w:r>
    </w:p>
    <w:p>
      <w:r>
        <w:t xml:space="preserve">[-82, -100, -36, 4, 15, -68]</w:t>
      </w:r>
    </w:p>
    <w:p>
      <w:r>
        <w:rPr>
          <w:b/>
        </w:rPr>
        <w:t xml:space="preserve">Tulos</w:t>
      </w:r>
    </w:p>
    <w:p>
      <w:r>
        <w:t xml:space="preserve">[-91.0, -68.0, -16.0, 9.5, -26.5]</w:t>
      </w:r>
    </w:p>
    <w:p>
      <w:r>
        <w:rPr>
          <w:b/>
        </w:rPr>
        <w:t xml:space="preserve">Esimerkki 2.549</w:t>
      </w:r>
    </w:p>
    <w:p>
      <w:r>
        <w:t xml:space="preserve">[13, -82, 43, -15, 21, -2, 28, 74, -30, -50, -16]</w:t>
      </w:r>
    </w:p>
    <w:p>
      <w:r>
        <w:rPr>
          <w:b/>
        </w:rPr>
        <w:t xml:space="preserve">Tulos</w:t>
      </w:r>
    </w:p>
    <w:p>
      <w:r>
        <w:t xml:space="preserve">[-34.5, -19.5, 14.0, 3.0, 9.5, 13.0, 51.0, 22.0, -40.0, -33.0]</w:t>
      </w:r>
    </w:p>
    <w:p>
      <w:r>
        <w:rPr>
          <w:b/>
        </w:rPr>
        <w:t xml:space="preserve">Esimerkki 2.550</w:t>
      </w:r>
    </w:p>
    <w:p>
      <w:r>
        <w:t xml:space="preserve">[-79, 15, 43, -11, 71, 8, 89, 30, 11, 17, 96, -9, 41, 98, -8]</w:t>
      </w:r>
    </w:p>
    <w:p>
      <w:r>
        <w:rPr>
          <w:b/>
        </w:rPr>
        <w:t xml:space="preserve">Tulos</w:t>
      </w:r>
    </w:p>
    <w:p>
      <w:r>
        <w:t xml:space="preserve">[-32.0, 29.0, 16.0, 30.0, 39.5, 48.5, 59.5, 20.5, 14.0, 56.5, 43.5, 16.0, 69.5, 45.0]</w:t>
      </w:r>
    </w:p>
    <w:p>
      <w:r>
        <w:rPr>
          <w:b/>
        </w:rPr>
        <w:t xml:space="preserve">Esimerkki 2.551</w:t>
      </w:r>
    </w:p>
    <w:p>
      <w:r>
        <w:t xml:space="preserve">[38, -16, -53, -6, -74]</w:t>
      </w:r>
    </w:p>
    <w:p>
      <w:r>
        <w:rPr>
          <w:b/>
        </w:rPr>
        <w:t xml:space="preserve">Tulos</w:t>
      </w:r>
    </w:p>
    <w:p>
      <w:r>
        <w:t xml:space="preserve">[11.0, -34.5, -29.5, -40.0]</w:t>
      </w:r>
    </w:p>
    <w:p>
      <w:r>
        <w:rPr>
          <w:b/>
        </w:rPr>
        <w:t xml:space="preserve">Esimerkki 2.552</w:t>
      </w:r>
    </w:p>
    <w:p>
      <w:r>
        <w:t xml:space="preserve">[-6, 85, 98]</w:t>
      </w:r>
    </w:p>
    <w:p>
      <w:r>
        <w:rPr>
          <w:b/>
        </w:rPr>
        <w:t xml:space="preserve">Tulos</w:t>
      </w:r>
    </w:p>
    <w:p>
      <w:r>
        <w:t xml:space="preserve">[39.5, 91.5]</w:t>
      </w:r>
    </w:p>
    <w:p>
      <w:r>
        <w:rPr>
          <w:b/>
        </w:rPr>
        <w:t xml:space="preserve">Esimerkki 2.553</w:t>
      </w:r>
    </w:p>
    <w:p>
      <w:r>
        <w:t xml:space="preserve">[88, 0, 54, 71, 80, 56, -53, -84, -5, 73, 35, -34, -85, 39, -68]</w:t>
      </w:r>
    </w:p>
    <w:p>
      <w:r>
        <w:rPr>
          <w:b/>
        </w:rPr>
        <w:t xml:space="preserve">Tulos</w:t>
      </w:r>
    </w:p>
    <w:p>
      <w:r>
        <w:t xml:space="preserve">[44.0, 27.0, 62.5, 75.5, 68.0, 1.5, -68.5, -44.5, 34.0, 54.0, 0.5, -59.5, -23.0, -14.5]</w:t>
      </w:r>
    </w:p>
    <w:p>
      <w:r>
        <w:rPr>
          <w:b/>
        </w:rPr>
        <w:t xml:space="preserve">Esimerkki 2.554</w:t>
      </w:r>
    </w:p>
    <w:p>
      <w:r>
        <w:t xml:space="preserve">[-76, 51, -53, -87, -57, 22]</w:t>
      </w:r>
    </w:p>
    <w:p>
      <w:r>
        <w:rPr>
          <w:b/>
        </w:rPr>
        <w:t xml:space="preserve">Tulos</w:t>
      </w:r>
    </w:p>
    <w:p>
      <w:r>
        <w:t xml:space="preserve">[-12.5, -1.0, -70.0, -72.0, -17.5]</w:t>
      </w:r>
    </w:p>
    <w:p>
      <w:r>
        <w:rPr>
          <w:b/>
        </w:rPr>
        <w:t xml:space="preserve">Esimerkki 2.555</w:t>
      </w:r>
    </w:p>
    <w:p>
      <w:r>
        <w:t xml:space="preserve">[-28, 56]</w:t>
      </w:r>
    </w:p>
    <w:p>
      <w:r>
        <w:rPr>
          <w:b/>
        </w:rPr>
        <w:t xml:space="preserve">Tulos</w:t>
      </w:r>
    </w:p>
    <w:p>
      <w:r>
        <w:t xml:space="preserve">[14.0]</w:t>
      </w:r>
    </w:p>
    <w:p>
      <w:r>
        <w:rPr>
          <w:b/>
        </w:rPr>
        <w:t xml:space="preserve">Esimerkki 2.556</w:t>
      </w:r>
    </w:p>
    <w:p>
      <w:r>
        <w:t xml:space="preserve">[9, 23, 46, 4, -31, -77, 98, -27, 92, -88]</w:t>
      </w:r>
    </w:p>
    <w:p>
      <w:r>
        <w:rPr>
          <w:b/>
        </w:rPr>
        <w:t xml:space="preserve">Tulos</w:t>
      </w:r>
    </w:p>
    <w:p>
      <w:r>
        <w:t xml:space="preserve">[16.0, 34.5, 25.0, -13.5, -54.0, 10.5, 35.5, 32.5, 2.0]</w:t>
      </w:r>
    </w:p>
    <w:p>
      <w:r>
        <w:rPr>
          <w:b/>
        </w:rPr>
        <w:t xml:space="preserve">Esimerkki 2.557</w:t>
      </w:r>
    </w:p>
    <w:p>
      <w:r>
        <w:t xml:space="preserve">[59, -5, 65, -80, 98]</w:t>
      </w:r>
    </w:p>
    <w:p>
      <w:r>
        <w:rPr>
          <w:b/>
        </w:rPr>
        <w:t xml:space="preserve">Tulos</w:t>
      </w:r>
    </w:p>
    <w:p>
      <w:r>
        <w:t xml:space="preserve">[27.0, 30.0, -7.5, 9.0]</w:t>
      </w:r>
    </w:p>
    <w:p>
      <w:r>
        <w:rPr>
          <w:b/>
        </w:rPr>
        <w:t xml:space="preserve">Esimerkki 2.558</w:t>
      </w:r>
    </w:p>
    <w:p>
      <w:r>
        <w:t xml:space="preserve">[26, -6, -23]</w:t>
      </w:r>
    </w:p>
    <w:p>
      <w:r>
        <w:rPr>
          <w:b/>
        </w:rPr>
        <w:t xml:space="preserve">Tulos</w:t>
      </w:r>
    </w:p>
    <w:p>
      <w:r>
        <w:t xml:space="preserve">[10.0, -14.5]</w:t>
      </w:r>
    </w:p>
    <w:p>
      <w:r>
        <w:rPr>
          <w:b/>
        </w:rPr>
        <w:t xml:space="preserve">Esimerkki 2.559</w:t>
      </w:r>
    </w:p>
    <w:p>
      <w:r>
        <w:t xml:space="preserve">[-54, -84, 70, 7, 86, -88, -14, -9, -100, 46, -51, 69]</w:t>
      </w:r>
    </w:p>
    <w:p>
      <w:r>
        <w:rPr>
          <w:b/>
        </w:rPr>
        <w:t xml:space="preserve">Tulos</w:t>
      </w:r>
    </w:p>
    <w:p>
      <w:r>
        <w:t xml:space="preserve">[-69.0, -7.0, 38.5, 46.5, -1.0, -51.0, -11.5, -54.5, -27.0, -2.5, 9.0]</w:t>
      </w:r>
    </w:p>
    <w:p>
      <w:r>
        <w:rPr>
          <w:b/>
        </w:rPr>
        <w:t xml:space="preserve">Esimerkki 2.560</w:t>
      </w:r>
    </w:p>
    <w:p>
      <w:r>
        <w:t xml:space="preserve">[-27, -13, 64, -68]</w:t>
      </w:r>
    </w:p>
    <w:p>
      <w:r>
        <w:rPr>
          <w:b/>
        </w:rPr>
        <w:t xml:space="preserve">Tulos</w:t>
      </w:r>
    </w:p>
    <w:p>
      <w:r>
        <w:t xml:space="preserve">[-20.0, 25.5, -2.0]</w:t>
      </w:r>
    </w:p>
    <w:p>
      <w:r>
        <w:rPr>
          <w:b/>
        </w:rPr>
        <w:t xml:space="preserve">Esimerkki 2.561</w:t>
      </w:r>
    </w:p>
    <w:p>
      <w:r>
        <w:t xml:space="preserve">[-57, -78, 80, 47, 95, -97, -38, 88, -79]</w:t>
      </w:r>
    </w:p>
    <w:p>
      <w:r>
        <w:rPr>
          <w:b/>
        </w:rPr>
        <w:t xml:space="preserve">Tulos</w:t>
      </w:r>
    </w:p>
    <w:p>
      <w:r>
        <w:t xml:space="preserve">[-67.5, 1.0, 63.5, 71.0, -1.0, -67.5, 25.0, 4.5]</w:t>
      </w:r>
    </w:p>
    <w:p>
      <w:r>
        <w:rPr>
          <w:b/>
        </w:rPr>
        <w:t xml:space="preserve">Esimerkki 2.562</w:t>
      </w:r>
    </w:p>
    <w:p>
      <w:r>
        <w:t xml:space="preserve">[35, 62, 60, -67, -44, -9, 21, 64, -12, -29, 77]</w:t>
      </w:r>
    </w:p>
    <w:p>
      <w:r>
        <w:rPr>
          <w:b/>
        </w:rPr>
        <w:t xml:space="preserve">Tulos</w:t>
      </w:r>
    </w:p>
    <w:p>
      <w:r>
        <w:t xml:space="preserve">[48.5, 61.0, -3.5, -55.5, -26.5, 6.0, 42.5, 26.0, -20.5, 24.0]</w:t>
      </w:r>
    </w:p>
    <w:p>
      <w:r>
        <w:rPr>
          <w:b/>
        </w:rPr>
        <w:t xml:space="preserve">Esimerkki 2.563</w:t>
      </w:r>
    </w:p>
    <w:p>
      <w:r>
        <w:t xml:space="preserve">[70, -83, -64, 6, 87]</w:t>
      </w:r>
    </w:p>
    <w:p>
      <w:r>
        <w:rPr>
          <w:b/>
        </w:rPr>
        <w:t xml:space="preserve">Tulos</w:t>
      </w:r>
    </w:p>
    <w:p>
      <w:r>
        <w:t xml:space="preserve">[-6.5, -73.5, -29.0, 46.5]</w:t>
      </w:r>
    </w:p>
    <w:p>
      <w:r>
        <w:rPr>
          <w:b/>
        </w:rPr>
        <w:t xml:space="preserve">Esimerkki 2.564</w:t>
      </w:r>
    </w:p>
    <w:p>
      <w:r>
        <w:t xml:space="preserve">[-27, 77, 66, -12, 68, 100, -28, 81, -54, 3, -9]</w:t>
      </w:r>
    </w:p>
    <w:p>
      <w:r>
        <w:rPr>
          <w:b/>
        </w:rPr>
        <w:t xml:space="preserve">Tulos</w:t>
      </w:r>
    </w:p>
    <w:p>
      <w:r>
        <w:t xml:space="preserve">[25.0, 71.5, 27.0, 28.0, 84.0, 36.0, 26.5, 13.5, -25.5, -3.0]</w:t>
      </w:r>
    </w:p>
    <w:p>
      <w:r>
        <w:rPr>
          <w:b/>
        </w:rPr>
        <w:t xml:space="preserve">Esimerkki 2.565</w:t>
      </w:r>
    </w:p>
    <w:p>
      <w:r>
        <w:t xml:space="preserve">[-38, -61, -23, -94, -64, 18, -26, -96, -92, 96, -34, -80, -13, 45, -83]</w:t>
      </w:r>
    </w:p>
    <w:p>
      <w:r>
        <w:rPr>
          <w:b/>
        </w:rPr>
        <w:t xml:space="preserve">Tulos</w:t>
      </w:r>
    </w:p>
    <w:p>
      <w:r>
        <w:t xml:space="preserve">[-49.5, -42.0, -58.5, -79.0, -23.0, -4.0, -61.0, -94.0, 2.0, 31.0, -57.0, -46.5, 16.0, -19.0]</w:t>
      </w:r>
    </w:p>
    <w:p>
      <w:r>
        <w:rPr>
          <w:b/>
        </w:rPr>
        <w:t xml:space="preserve">Esimerkki 2.566</w:t>
      </w:r>
    </w:p>
    <w:p>
      <w:r>
        <w:t xml:space="preserve">[-59, -75, 53, -64, 71, -92, 13, -25, 3, -71, 53]</w:t>
      </w:r>
    </w:p>
    <w:p>
      <w:r>
        <w:rPr>
          <w:b/>
        </w:rPr>
        <w:t xml:space="preserve">Tulos</w:t>
      </w:r>
    </w:p>
    <w:p>
      <w:r>
        <w:t xml:space="preserve">[-67.0, -11.0, -5.5, 3.5, -10.5, -39.5, -6.0, -11.0, -34.0, -9.0]</w:t>
      </w:r>
    </w:p>
    <w:p>
      <w:r>
        <w:rPr>
          <w:b/>
        </w:rPr>
        <w:t xml:space="preserve">Esimerkki 2.567</w:t>
      </w:r>
    </w:p>
    <w:p>
      <w:r>
        <w:t xml:space="preserve">[-23, 41, 96]</w:t>
      </w:r>
    </w:p>
    <w:p>
      <w:r>
        <w:rPr>
          <w:b/>
        </w:rPr>
        <w:t xml:space="preserve">Tulos</w:t>
      </w:r>
    </w:p>
    <w:p>
      <w:r>
        <w:t xml:space="preserve">[9.0, 68.5]</w:t>
      </w:r>
    </w:p>
    <w:p>
      <w:r>
        <w:rPr>
          <w:b/>
        </w:rPr>
        <w:t xml:space="preserve">Esimerkki 2.568</w:t>
      </w:r>
    </w:p>
    <w:p>
      <w:r>
        <w:t xml:space="preserve">[-14, -43, 96, 88, -7, -26, 80, -77, -20, -83, -44]</w:t>
      </w:r>
    </w:p>
    <w:p>
      <w:r>
        <w:rPr>
          <w:b/>
        </w:rPr>
        <w:t xml:space="preserve">Tulos</w:t>
      </w:r>
    </w:p>
    <w:p>
      <w:r>
        <w:t xml:space="preserve">[-28.5, 26.5, 92.0, 40.5, -16.5, 27.0, 1.5, -48.5, -51.5, -63.5]</w:t>
      </w:r>
    </w:p>
    <w:p>
      <w:r>
        <w:rPr>
          <w:b/>
        </w:rPr>
        <w:t xml:space="preserve">Esimerkki 2.569</w:t>
      </w:r>
    </w:p>
    <w:p>
      <w:r>
        <w:t xml:space="preserve">[-4, 80, -13, 83, 7, -17, 0, 67, 51, -92, -30, -65, 36, -47, 7]</w:t>
      </w:r>
    </w:p>
    <w:p>
      <w:r>
        <w:rPr>
          <w:b/>
        </w:rPr>
        <w:t xml:space="preserve">Tulos</w:t>
      </w:r>
    </w:p>
    <w:p>
      <w:r>
        <w:t xml:space="preserve">[38.0, 33.5, 35.0, 45.0, -5.0, -8.5, 33.5, 59.0, -20.5, -61.0, -47.5, -14.5, -5.5, -20.0]</w:t>
      </w:r>
    </w:p>
    <w:p>
      <w:r>
        <w:rPr>
          <w:b/>
        </w:rPr>
        <w:t xml:space="preserve">Esimerkki 2.570</w:t>
      </w:r>
    </w:p>
    <w:p>
      <w:r>
        <w:t xml:space="preserve">[94, 34, -17, -84, -89, 28, -35, 57]</w:t>
      </w:r>
    </w:p>
    <w:p>
      <w:r>
        <w:rPr>
          <w:b/>
        </w:rPr>
        <w:t xml:space="preserve">Tulos</w:t>
      </w:r>
    </w:p>
    <w:p>
      <w:r>
        <w:t xml:space="preserve">[64.0, 8.5, -50.5, -86.5, -30.5, -3.5, 11.0]</w:t>
      </w:r>
    </w:p>
    <w:p>
      <w:r>
        <w:rPr>
          <w:b/>
        </w:rPr>
        <w:t xml:space="preserve">Esimerkki 2.571</w:t>
      </w:r>
    </w:p>
    <w:p>
      <w:r>
        <w:t xml:space="preserve">[44, -91]</w:t>
      </w:r>
    </w:p>
    <w:p>
      <w:r>
        <w:rPr>
          <w:b/>
        </w:rPr>
        <w:t xml:space="preserve">Tulos</w:t>
      </w:r>
    </w:p>
    <w:p>
      <w:r>
        <w:t xml:space="preserve">[-23.5]</w:t>
      </w:r>
    </w:p>
    <w:p>
      <w:r>
        <w:rPr>
          <w:b/>
        </w:rPr>
        <w:t xml:space="preserve">Esimerkki 2.572</w:t>
      </w:r>
    </w:p>
    <w:p>
      <w:r>
        <w:t xml:space="preserve">[29, -15, -25, -40, -59, 73, 68, 20, 100, 78, -15]</w:t>
      </w:r>
    </w:p>
    <w:p>
      <w:r>
        <w:rPr>
          <w:b/>
        </w:rPr>
        <w:t xml:space="preserve">Tulos</w:t>
      </w:r>
    </w:p>
    <w:p>
      <w:r>
        <w:t xml:space="preserve">[7.0, -20.0, -32.5, -49.5, 7.0, 70.5, 44.0, 60.0, 89.0, 31.5]</w:t>
      </w:r>
    </w:p>
    <w:p>
      <w:r>
        <w:rPr>
          <w:b/>
        </w:rPr>
        <w:t xml:space="preserve">Esimerkki 2.573</w:t>
      </w:r>
    </w:p>
    <w:p>
      <w:r>
        <w:t xml:space="preserve">[7, -100, -8, 15, -32, 73, -43, 91, 19, -81, -65]</w:t>
      </w:r>
    </w:p>
    <w:p>
      <w:r>
        <w:rPr>
          <w:b/>
        </w:rPr>
        <w:t xml:space="preserve">Tulos</w:t>
      </w:r>
    </w:p>
    <w:p>
      <w:r>
        <w:t xml:space="preserve">[-46.5, -54.0, 3.5, -8.5, 20.5, 15.0, 24.0, 55.0, -31.0, -73.0]</w:t>
      </w:r>
    </w:p>
    <w:p>
      <w:r>
        <w:rPr>
          <w:b/>
        </w:rPr>
        <w:t xml:space="preserve">Esimerkki 2.574</w:t>
      </w:r>
    </w:p>
    <w:p>
      <w:r>
        <w:t xml:space="preserve">[16, -81, 86, 50, 59, -40, 61]</w:t>
      </w:r>
    </w:p>
    <w:p>
      <w:r>
        <w:rPr>
          <w:b/>
        </w:rPr>
        <w:t xml:space="preserve">Tulos</w:t>
      </w:r>
    </w:p>
    <w:p>
      <w:r>
        <w:t xml:space="preserve">[-32.5, 2.5, 68.0, 54.5, 9.5, 10.5]</w:t>
      </w:r>
    </w:p>
    <w:p>
      <w:r>
        <w:rPr>
          <w:b/>
        </w:rPr>
        <w:t xml:space="preserve">Esimerkki 2.575</w:t>
      </w:r>
    </w:p>
    <w:p>
      <w:r>
        <w:t xml:space="preserve">[32, 33, 57, 18]</w:t>
      </w:r>
    </w:p>
    <w:p>
      <w:r>
        <w:rPr>
          <w:b/>
        </w:rPr>
        <w:t xml:space="preserve">Tulos</w:t>
      </w:r>
    </w:p>
    <w:p>
      <w:r>
        <w:t xml:space="preserve">[32.5, 45.0, 37.5]</w:t>
      </w:r>
    </w:p>
    <w:p>
      <w:r>
        <w:rPr>
          <w:b/>
        </w:rPr>
        <w:t xml:space="preserve">Esimerkki 2.576</w:t>
      </w:r>
    </w:p>
    <w:p>
      <w:r>
        <w:t xml:space="preserve">[-2, 12, 55, -100, 82, 53, 13, 62, -93, -8, -25, -15, 92]</w:t>
      </w:r>
    </w:p>
    <w:p>
      <w:r>
        <w:rPr>
          <w:b/>
        </w:rPr>
        <w:t xml:space="preserve">Tulos</w:t>
      </w:r>
    </w:p>
    <w:p>
      <w:r>
        <w:t xml:space="preserve">[5.0, 33.5, -22.5, -9.0, 67.5, 33.0, 37.5, -15.5, -50.5, -16.5, -20.0, 38.5]</w:t>
      </w:r>
    </w:p>
    <w:p>
      <w:r>
        <w:rPr>
          <w:b/>
        </w:rPr>
        <w:t xml:space="preserve">Esimerkki 2.577</w:t>
      </w:r>
    </w:p>
    <w:p>
      <w:r>
        <w:t xml:space="preserve">[54, 75, -5, -32, -36, -100]</w:t>
      </w:r>
    </w:p>
    <w:p>
      <w:r>
        <w:rPr>
          <w:b/>
        </w:rPr>
        <w:t xml:space="preserve">Tulos</w:t>
      </w:r>
    </w:p>
    <w:p>
      <w:r>
        <w:t xml:space="preserve">[64.5, 35.0, -18.5, -34.0, -68.0]</w:t>
      </w:r>
    </w:p>
    <w:p>
      <w:r>
        <w:rPr>
          <w:b/>
        </w:rPr>
        <w:t xml:space="preserve">Esimerkki 2.578</w:t>
      </w:r>
    </w:p>
    <w:p>
      <w:r>
        <w:t xml:space="preserve">[72, 11, 3, 21, -10, 58, 67, -93, -2]</w:t>
      </w:r>
    </w:p>
    <w:p>
      <w:r>
        <w:rPr>
          <w:b/>
        </w:rPr>
        <w:t xml:space="preserve">Tulos</w:t>
      </w:r>
    </w:p>
    <w:p>
      <w:r>
        <w:t xml:space="preserve">[41.5, 7.0, 12.0, 5.5, 24.0, 62.5, -13.0, -47.5]</w:t>
      </w:r>
    </w:p>
    <w:p>
      <w:r>
        <w:rPr>
          <w:b/>
        </w:rPr>
        <w:t xml:space="preserve">Esimerkki 2.579</w:t>
      </w:r>
    </w:p>
    <w:p>
      <w:r>
        <w:t xml:space="preserve">[-12, -10, 89, -3, -23, 80, -85, -69, 39, -89]</w:t>
      </w:r>
    </w:p>
    <w:p>
      <w:r>
        <w:rPr>
          <w:b/>
        </w:rPr>
        <w:t xml:space="preserve">Tulos</w:t>
      </w:r>
    </w:p>
    <w:p>
      <w:r>
        <w:t xml:space="preserve">[-11.0, 39.5, 43.0, -13.0, 28.5, -2.5, -77.0, -15.0, -25.0]</w:t>
      </w:r>
    </w:p>
    <w:p>
      <w:r>
        <w:rPr>
          <w:b/>
        </w:rPr>
        <w:t xml:space="preserve">Esimerkki 2.580</w:t>
      </w:r>
    </w:p>
    <w:p>
      <w:r>
        <w:t xml:space="preserve">[-61, -75, -36, -4, -22, -90, 90, 51, 15, -7, -92, 77, 95, -83, 71]</w:t>
      </w:r>
    </w:p>
    <w:p>
      <w:r>
        <w:rPr>
          <w:b/>
        </w:rPr>
        <w:t xml:space="preserve">Tulos</w:t>
      </w:r>
    </w:p>
    <w:p>
      <w:r>
        <w:t xml:space="preserve">[-68.0, -55.5, -20.0, -13.0, -56.0, 0.0, 70.5, 33.0, 4.0, -49.5, -7.5, 86.0, 6.0, -6.0]</w:t>
      </w:r>
    </w:p>
    <w:p>
      <w:r>
        <w:rPr>
          <w:b/>
        </w:rPr>
        <w:t xml:space="preserve">Esimerkki 2.581</w:t>
      </w:r>
    </w:p>
    <w:p>
      <w:r>
        <w:t xml:space="preserve">[-28, 19, -44, 77, -41, 50, -8, -3, -98, -47, -77, -91]</w:t>
      </w:r>
    </w:p>
    <w:p>
      <w:r>
        <w:rPr>
          <w:b/>
        </w:rPr>
        <w:t xml:space="preserve">Tulos</w:t>
      </w:r>
    </w:p>
    <w:p>
      <w:r>
        <w:t xml:space="preserve">[-4.5, -12.5, 16.5, 18.0, 4.5, 21.0, -5.5, -50.5, -72.5, -62.0, -84.0]</w:t>
      </w:r>
    </w:p>
    <w:p>
      <w:r>
        <w:rPr>
          <w:b/>
        </w:rPr>
        <w:t xml:space="preserve">Esimerkki 2.582</w:t>
      </w:r>
    </w:p>
    <w:p>
      <w:r>
        <w:t xml:space="preserve">[53, 29, 61, 38, 88]</w:t>
      </w:r>
    </w:p>
    <w:p>
      <w:r>
        <w:rPr>
          <w:b/>
        </w:rPr>
        <w:t xml:space="preserve">Tulos</w:t>
      </w:r>
    </w:p>
    <w:p>
      <w:r>
        <w:t xml:space="preserve">[41.0, 45.0, 49.5, 63.0]</w:t>
      </w:r>
    </w:p>
    <w:p>
      <w:r>
        <w:rPr>
          <w:b/>
        </w:rPr>
        <w:t xml:space="preserve">Esimerkki 2.583</w:t>
      </w:r>
    </w:p>
    <w:p>
      <w:r>
        <w:t xml:space="preserve">[-28, -25, 98, -62, -14, 45]</w:t>
      </w:r>
    </w:p>
    <w:p>
      <w:r>
        <w:rPr>
          <w:b/>
        </w:rPr>
        <w:t xml:space="preserve">Tulos</w:t>
      </w:r>
    </w:p>
    <w:p>
      <w:r>
        <w:t xml:space="preserve">[-26.5, 36.5, 18.0, -38.0, 15.5]</w:t>
      </w:r>
    </w:p>
    <w:p>
      <w:r>
        <w:rPr>
          <w:b/>
        </w:rPr>
        <w:t xml:space="preserve">Esimerkki 2.584</w:t>
      </w:r>
    </w:p>
    <w:p>
      <w:r>
        <w:t xml:space="preserve">[72, -88, 65, 0, 21, 29, -16]</w:t>
      </w:r>
    </w:p>
    <w:p>
      <w:r>
        <w:rPr>
          <w:b/>
        </w:rPr>
        <w:t xml:space="preserve">Tulos</w:t>
      </w:r>
    </w:p>
    <w:p>
      <w:r>
        <w:t xml:space="preserve">[-8.0, -11.5, 32.5, 10.5, 25.0, 6.5]</w:t>
      </w:r>
    </w:p>
    <w:p>
      <w:r>
        <w:rPr>
          <w:b/>
        </w:rPr>
        <w:t xml:space="preserve">Esimerkki 2.585</w:t>
      </w:r>
    </w:p>
    <w:p>
      <w:r>
        <w:t xml:space="preserve">[31, 28, -88, 91, -42]</w:t>
      </w:r>
    </w:p>
    <w:p>
      <w:r>
        <w:rPr>
          <w:b/>
        </w:rPr>
        <w:t xml:space="preserve">Tulos</w:t>
      </w:r>
    </w:p>
    <w:p>
      <w:r>
        <w:t xml:space="preserve">[29.5, -30.0, 1.5, 24.5]</w:t>
      </w:r>
    </w:p>
    <w:p>
      <w:r>
        <w:rPr>
          <w:b/>
        </w:rPr>
        <w:t xml:space="preserve">Esimerkki 2.586</w:t>
      </w:r>
    </w:p>
    <w:p>
      <w:r>
        <w:t xml:space="preserve">[-33, -33, -21, 0, 8, 46, 81]</w:t>
      </w:r>
    </w:p>
    <w:p>
      <w:r>
        <w:rPr>
          <w:b/>
        </w:rPr>
        <w:t xml:space="preserve">Tulos</w:t>
      </w:r>
    </w:p>
    <w:p>
      <w:r>
        <w:t xml:space="preserve">[-33.0, -27.0, -10.5, 4.0, 27.0, 63.5]</w:t>
      </w:r>
    </w:p>
    <w:p>
      <w:r>
        <w:rPr>
          <w:b/>
        </w:rPr>
        <w:t xml:space="preserve">Esimerkki 2.587</w:t>
      </w:r>
    </w:p>
    <w:p>
      <w:r>
        <w:t xml:space="preserve">[-19, -46, -18, -42, 49, 16]</w:t>
      </w:r>
    </w:p>
    <w:p>
      <w:r>
        <w:rPr>
          <w:b/>
        </w:rPr>
        <w:t xml:space="preserve">Tulos</w:t>
      </w:r>
    </w:p>
    <w:p>
      <w:r>
        <w:t xml:space="preserve">[-32.5, -32.0, -30.0, 3.5, 32.5]</w:t>
      </w:r>
    </w:p>
    <w:p>
      <w:r>
        <w:rPr>
          <w:b/>
        </w:rPr>
        <w:t xml:space="preserve">Esimerkki 2.588</w:t>
      </w:r>
    </w:p>
    <w:p>
      <w:r>
        <w:t xml:space="preserve">[95, -41, 46, -63, -86, -86, -10, 34, -81, -79, -11]</w:t>
      </w:r>
    </w:p>
    <w:p>
      <w:r>
        <w:rPr>
          <w:b/>
        </w:rPr>
        <w:t xml:space="preserve">Tulos</w:t>
      </w:r>
    </w:p>
    <w:p>
      <w:r>
        <w:t xml:space="preserve">[27.0, 2.5, -8.5, -74.5, -86.0, -48.0, 12.0, -23.5, -80.0, -45.0]</w:t>
      </w:r>
    </w:p>
    <w:p>
      <w:r>
        <w:rPr>
          <w:b/>
        </w:rPr>
        <w:t xml:space="preserve">Esimerkki 2.589</w:t>
      </w:r>
    </w:p>
    <w:p>
      <w:r>
        <w:t xml:space="preserve">[1, 80, 73, 33, -90, -37, -45]</w:t>
      </w:r>
    </w:p>
    <w:p>
      <w:r>
        <w:rPr>
          <w:b/>
        </w:rPr>
        <w:t xml:space="preserve">Tulos</w:t>
      </w:r>
    </w:p>
    <w:p>
      <w:r>
        <w:t xml:space="preserve">[40.5, 76.5, 53.0, -28.5, -63.5, -41.0]</w:t>
      </w:r>
    </w:p>
    <w:p>
      <w:r>
        <w:rPr>
          <w:b/>
        </w:rPr>
        <w:t xml:space="preserve">Esimerkki 2.590</w:t>
      </w:r>
    </w:p>
    <w:p>
      <w:r>
        <w:t xml:space="preserve">[22, -70, 38, -45, 54, -70, 52, 66, 24, -28, 72, -79, -21, -10, 39]</w:t>
      </w:r>
    </w:p>
    <w:p>
      <w:r>
        <w:rPr>
          <w:b/>
        </w:rPr>
        <w:t xml:space="preserve">Tulos</w:t>
      </w:r>
    </w:p>
    <w:p>
      <w:r>
        <w:t xml:space="preserve">[-24.0, -16.0, -3.5, 4.5, -8.0, -9.0, 59.0, 45.0, -2.0, 22.0, -3.5, -50.0, -15.5, 14.5]</w:t>
      </w:r>
    </w:p>
    <w:p>
      <w:r>
        <w:rPr>
          <w:b/>
        </w:rPr>
        <w:t xml:space="preserve">Esimerkki 2.591</w:t>
      </w:r>
    </w:p>
    <w:p>
      <w:r>
        <w:t xml:space="preserve">[-45, -69, 28, -23, 45, 79]</w:t>
      </w:r>
    </w:p>
    <w:p>
      <w:r>
        <w:rPr>
          <w:b/>
        </w:rPr>
        <w:t xml:space="preserve">Tulos</w:t>
      </w:r>
    </w:p>
    <w:p>
      <w:r>
        <w:t xml:space="preserve">[-57.0, -20.5, 2.5, 11.0, 62.0]</w:t>
      </w:r>
    </w:p>
    <w:p>
      <w:r>
        <w:rPr>
          <w:b/>
        </w:rPr>
        <w:t xml:space="preserve">Esimerkki 2.592</w:t>
      </w:r>
    </w:p>
    <w:p>
      <w:r>
        <w:t xml:space="preserve">[-61, -23, 67]</w:t>
      </w:r>
    </w:p>
    <w:p>
      <w:r>
        <w:rPr>
          <w:b/>
        </w:rPr>
        <w:t xml:space="preserve">Tulos</w:t>
      </w:r>
    </w:p>
    <w:p>
      <w:r>
        <w:t xml:space="preserve">[-42.0, 22.0]</w:t>
      </w:r>
    </w:p>
    <w:p>
      <w:r>
        <w:rPr>
          <w:b/>
        </w:rPr>
        <w:t xml:space="preserve">Esimerkki 2.593</w:t>
      </w:r>
    </w:p>
    <w:p>
      <w:r>
        <w:t xml:space="preserve">[-41, 54, 57, 18, 34, 45, 27, 11, -93, -73, -20]</w:t>
      </w:r>
    </w:p>
    <w:p>
      <w:r>
        <w:rPr>
          <w:b/>
        </w:rPr>
        <w:t xml:space="preserve">Tulos</w:t>
      </w:r>
    </w:p>
    <w:p>
      <w:r>
        <w:t xml:space="preserve">[6.5, 55.5, 37.5, 26.0, 39.5, 36.0, 19.0, -41.0, -83.0, -46.5]</w:t>
      </w:r>
    </w:p>
    <w:p>
      <w:r>
        <w:rPr>
          <w:b/>
        </w:rPr>
        <w:t xml:space="preserve">Esimerkki 2.594</w:t>
      </w:r>
    </w:p>
    <w:p>
      <w:r>
        <w:t xml:space="preserve">[14, -61, -13, 47, -15]</w:t>
      </w:r>
    </w:p>
    <w:p>
      <w:r>
        <w:rPr>
          <w:b/>
        </w:rPr>
        <w:t xml:space="preserve">Tulos</w:t>
      </w:r>
    </w:p>
    <w:p>
      <w:r>
        <w:t xml:space="preserve">[-23.5, -37.0, 17.0, 16.0]</w:t>
      </w:r>
    </w:p>
    <w:p>
      <w:r>
        <w:rPr>
          <w:b/>
        </w:rPr>
        <w:t xml:space="preserve">Esimerkki 2.595</w:t>
      </w:r>
    </w:p>
    <w:p>
      <w:r>
        <w:t xml:space="preserve">[7, 36, -17, -82, 3, -56, -60, 26]</w:t>
      </w:r>
    </w:p>
    <w:p>
      <w:r>
        <w:rPr>
          <w:b/>
        </w:rPr>
        <w:t xml:space="preserve">Tulos</w:t>
      </w:r>
    </w:p>
    <w:p>
      <w:r>
        <w:t xml:space="preserve">[21.5, 9.5, -49.5, -39.5, -26.5, -58.0, -17.0]</w:t>
      </w:r>
    </w:p>
    <w:p>
      <w:r>
        <w:rPr>
          <w:b/>
        </w:rPr>
        <w:t xml:space="preserve">Esimerkki 2.596</w:t>
      </w:r>
    </w:p>
    <w:p>
      <w:r>
        <w:t xml:space="preserve">[-8, -89, -18, -93]</w:t>
      </w:r>
    </w:p>
    <w:p>
      <w:r>
        <w:rPr>
          <w:b/>
        </w:rPr>
        <w:t xml:space="preserve">Tulos</w:t>
      </w:r>
    </w:p>
    <w:p>
      <w:r>
        <w:t xml:space="preserve">[-48.5, -53.5, -55.5]</w:t>
      </w:r>
    </w:p>
    <w:p>
      <w:r>
        <w:rPr>
          <w:b/>
        </w:rPr>
        <w:t xml:space="preserve">Esimerkki 2.597</w:t>
      </w:r>
    </w:p>
    <w:p>
      <w:r>
        <w:t xml:space="preserve">[-92, -55, -45, 68, -15, -71, 64, 67]</w:t>
      </w:r>
    </w:p>
    <w:p>
      <w:r>
        <w:rPr>
          <w:b/>
        </w:rPr>
        <w:t xml:space="preserve">Tulos</w:t>
      </w:r>
    </w:p>
    <w:p>
      <w:r>
        <w:t xml:space="preserve">[-73.5, -50.0, 11.5, 26.5, -43.0, -3.5, 65.5]</w:t>
      </w:r>
    </w:p>
    <w:p>
      <w:r>
        <w:rPr>
          <w:b/>
        </w:rPr>
        <w:t xml:space="preserve">Esimerkki 2.598</w:t>
      </w:r>
    </w:p>
    <w:p>
      <w:r>
        <w:t xml:space="preserve">[72, 34, -76, -39, 46, -7, 70, 30, -52, 73, 47, 54, 43, 67]</w:t>
      </w:r>
    </w:p>
    <w:p>
      <w:r>
        <w:rPr>
          <w:b/>
        </w:rPr>
        <w:t xml:space="preserve">Tulos</w:t>
      </w:r>
    </w:p>
    <w:p>
      <w:r>
        <w:t xml:space="preserve">[53.0, -21.0, -57.5, 3.5, 19.5, 31.5, 50.0, -11.0, 10.5, 60.0, 50.5, 48.5, 55.0]</w:t>
      </w:r>
    </w:p>
    <w:p>
      <w:r>
        <w:rPr>
          <w:b/>
        </w:rPr>
        <w:t xml:space="preserve">Esimerkki 2.599</w:t>
      </w:r>
    </w:p>
    <w:p>
      <w:r>
        <w:t xml:space="preserve">[-68, -54, 55]</w:t>
      </w:r>
    </w:p>
    <w:p>
      <w:r>
        <w:rPr>
          <w:b/>
        </w:rPr>
        <w:t xml:space="preserve">Tulos</w:t>
      </w:r>
    </w:p>
    <w:p>
      <w:r>
        <w:t xml:space="preserve">[-61.0, 0.5]</w:t>
      </w:r>
    </w:p>
    <w:p>
      <w:r>
        <w:rPr>
          <w:b/>
        </w:rPr>
        <w:t xml:space="preserve">Esimerkki 2.600</w:t>
      </w:r>
    </w:p>
    <w:p>
      <w:r>
        <w:t xml:space="preserve">[64, 52, 57, 98, -54, 1, 74]</w:t>
      </w:r>
    </w:p>
    <w:p>
      <w:r>
        <w:rPr>
          <w:b/>
        </w:rPr>
        <w:t xml:space="preserve">Tulos</w:t>
      </w:r>
    </w:p>
    <w:p>
      <w:r>
        <w:t xml:space="preserve">[58.0, 54.5, 77.5, 22.0, -26.5, 37.5]</w:t>
      </w:r>
    </w:p>
    <w:p>
      <w:r>
        <w:rPr>
          <w:b/>
        </w:rPr>
        <w:t xml:space="preserve">Esimerkki 2.601</w:t>
      </w:r>
    </w:p>
    <w:p>
      <w:r>
        <w:t xml:space="preserve">[38, -70, -80, 98, -16, 23]</w:t>
      </w:r>
    </w:p>
    <w:p>
      <w:r>
        <w:rPr>
          <w:b/>
        </w:rPr>
        <w:t xml:space="preserve">Tulos</w:t>
      </w:r>
    </w:p>
    <w:p>
      <w:r>
        <w:t xml:space="preserve">[-16.0, -75.0, 9.0, 41.0, 3.5]</w:t>
      </w:r>
    </w:p>
    <w:p>
      <w:r>
        <w:rPr>
          <w:b/>
        </w:rPr>
        <w:t xml:space="preserve">Esimerkki 2.602</w:t>
      </w:r>
    </w:p>
    <w:p>
      <w:r>
        <w:t xml:space="preserve">[-19, 17, -76, 38, 49, -1, 98, -89, -27, 49, 6, 44, 81, 0, 80]</w:t>
      </w:r>
    </w:p>
    <w:p>
      <w:r>
        <w:rPr>
          <w:b/>
        </w:rPr>
        <w:t xml:space="preserve">Tulos</w:t>
      </w:r>
    </w:p>
    <w:p>
      <w:r>
        <w:t xml:space="preserve">[-1.0, -29.5, -19.0, 43.5, 24.0, 48.5, 4.5, -58.0, 11.0, 27.5, 25.0, 62.5, 40.5, 40.0]</w:t>
      </w:r>
    </w:p>
    <w:p>
      <w:r>
        <w:rPr>
          <w:b/>
        </w:rPr>
        <w:t xml:space="preserve">Esimerkki 2.603</w:t>
      </w:r>
    </w:p>
    <w:p>
      <w:r>
        <w:t xml:space="preserve">[-7, -56, -16, 6, 14, -57, 96, -20]</w:t>
      </w:r>
    </w:p>
    <w:p>
      <w:r>
        <w:rPr>
          <w:b/>
        </w:rPr>
        <w:t xml:space="preserve">Tulos</w:t>
      </w:r>
    </w:p>
    <w:p>
      <w:r>
        <w:t xml:space="preserve">[-31.5, -36.0, -5.0, 10.0, -21.5, 19.5, 38.0]</w:t>
      </w:r>
    </w:p>
    <w:p>
      <w:r>
        <w:rPr>
          <w:b/>
        </w:rPr>
        <w:t xml:space="preserve">Esimerkki 2.604</w:t>
      </w:r>
    </w:p>
    <w:p>
      <w:r>
        <w:t xml:space="preserve">[-31, 2, -11, 46]</w:t>
      </w:r>
    </w:p>
    <w:p>
      <w:r>
        <w:rPr>
          <w:b/>
        </w:rPr>
        <w:t xml:space="preserve">Tulos</w:t>
      </w:r>
    </w:p>
    <w:p>
      <w:r>
        <w:t xml:space="preserve">[-14.5, -4.5, 17.5]</w:t>
      </w:r>
    </w:p>
    <w:p>
      <w:r>
        <w:rPr>
          <w:b/>
        </w:rPr>
        <w:t xml:space="preserve">Esimerkki 2.605</w:t>
      </w:r>
    </w:p>
    <w:p>
      <w:r>
        <w:t xml:space="preserve">[90, 32, 33, 34, 36, 6, -100]</w:t>
      </w:r>
    </w:p>
    <w:p>
      <w:r>
        <w:rPr>
          <w:b/>
        </w:rPr>
        <w:t xml:space="preserve">Tulos</w:t>
      </w:r>
    </w:p>
    <w:p>
      <w:r>
        <w:t xml:space="preserve">[61.0, 32.5, 33.5, 35.0, 21.0, -47.0]</w:t>
      </w:r>
    </w:p>
    <w:p>
      <w:r>
        <w:rPr>
          <w:b/>
        </w:rPr>
        <w:t xml:space="preserve">Esimerkki 2.606</w:t>
      </w:r>
    </w:p>
    <w:p>
      <w:r>
        <w:t xml:space="preserve">[-54, 99, -16, -25, 50, -65, 49, -62, -26]</w:t>
      </w:r>
    </w:p>
    <w:p>
      <w:r>
        <w:rPr>
          <w:b/>
        </w:rPr>
        <w:t xml:space="preserve">Tulos</w:t>
      </w:r>
    </w:p>
    <w:p>
      <w:r>
        <w:t xml:space="preserve">[22.5, 41.5, -20.5, 12.5, -7.5, -8.0, -6.5, -44.0]</w:t>
      </w:r>
    </w:p>
    <w:p>
      <w:r>
        <w:rPr>
          <w:b/>
        </w:rPr>
        <w:t xml:space="preserve">Esimerkki 2.607</w:t>
      </w:r>
    </w:p>
    <w:p>
      <w:r>
        <w:t xml:space="preserve">[-60, -98, 67, 39, 55, -54, -79, 82, 69, 33, -38, 67, -54, -18, 33]</w:t>
      </w:r>
    </w:p>
    <w:p>
      <w:r>
        <w:rPr>
          <w:b/>
        </w:rPr>
        <w:t xml:space="preserve">Tulos</w:t>
      </w:r>
    </w:p>
    <w:p>
      <w:r>
        <w:t xml:space="preserve">[-79.0, -15.5, 53.0, 47.0, 0.5, -66.5, 1.5, 75.5, 51.0, -2.5, 14.5, 6.5, -36.0, 7.5]</w:t>
      </w:r>
    </w:p>
    <w:p>
      <w:r>
        <w:rPr>
          <w:b/>
        </w:rPr>
        <w:t xml:space="preserve">Esimerkki 2.608</w:t>
      </w:r>
    </w:p>
    <w:p>
      <w:r>
        <w:t xml:space="preserve">[26, -53, 31, -54, 74, -85, -26]</w:t>
      </w:r>
    </w:p>
    <w:p>
      <w:r>
        <w:rPr>
          <w:b/>
        </w:rPr>
        <w:t xml:space="preserve">Tulos</w:t>
      </w:r>
    </w:p>
    <w:p>
      <w:r>
        <w:t xml:space="preserve">[-13.5, -11.0, -11.5, 10.0, -5.5, -55.5]</w:t>
      </w:r>
    </w:p>
    <w:p>
      <w:r>
        <w:rPr>
          <w:b/>
        </w:rPr>
        <w:t xml:space="preserve">Esimerkki 2.609</w:t>
      </w:r>
    </w:p>
    <w:p>
      <w:r>
        <w:t xml:space="preserve">[57, -13, 75, 3, 26, 50, 69]</w:t>
      </w:r>
    </w:p>
    <w:p>
      <w:r>
        <w:rPr>
          <w:b/>
        </w:rPr>
        <w:t xml:space="preserve">Tulos</w:t>
      </w:r>
    </w:p>
    <w:p>
      <w:r>
        <w:t xml:space="preserve">[22.0, 31.0, 39.0, 14.5, 38.0, 59.5]</w:t>
      </w:r>
    </w:p>
    <w:p>
      <w:r>
        <w:rPr>
          <w:b/>
        </w:rPr>
        <w:t xml:space="preserve">Esimerkki 2.610</w:t>
      </w:r>
    </w:p>
    <w:p>
      <w:r>
        <w:t xml:space="preserve">[63, 70, 26, -8, 11, 82, -40, -44, 92, -66, 54, -24, 96, 58, -71]</w:t>
      </w:r>
    </w:p>
    <w:p>
      <w:r>
        <w:rPr>
          <w:b/>
        </w:rPr>
        <w:t xml:space="preserve">Tulos</w:t>
      </w:r>
    </w:p>
    <w:p>
      <w:r>
        <w:t xml:space="preserve">[66.5, 48.0, 9.0, 1.5, 46.5, 21.0, -42.0, 24.0, 13.0, -6.0, 15.0, 36.0, 77.0, -6.5]</w:t>
      </w:r>
    </w:p>
    <w:p>
      <w:r>
        <w:rPr>
          <w:b/>
        </w:rPr>
        <w:t xml:space="preserve">Esimerkki 2.611</w:t>
      </w:r>
    </w:p>
    <w:p>
      <w:r>
        <w:t xml:space="preserve">[14, -20, -2, 2, 56, -70, 92]</w:t>
      </w:r>
    </w:p>
    <w:p>
      <w:r>
        <w:rPr>
          <w:b/>
        </w:rPr>
        <w:t xml:space="preserve">Tulos</w:t>
      </w:r>
    </w:p>
    <w:p>
      <w:r>
        <w:t xml:space="preserve">[-3.0, -11.0, 0.0, 29.0, -7.0, 11.0]</w:t>
      </w:r>
    </w:p>
    <w:p>
      <w:r>
        <w:rPr>
          <w:b/>
        </w:rPr>
        <w:t xml:space="preserve">Esimerkki 2.612</w:t>
      </w:r>
    </w:p>
    <w:p>
      <w:r>
        <w:t xml:space="preserve">[51, 64, 73, 87, 40, 83, -97, -17, 17, 17, -25, -75, 92]</w:t>
      </w:r>
    </w:p>
    <w:p>
      <w:r>
        <w:rPr>
          <w:b/>
        </w:rPr>
        <w:t xml:space="preserve">Tulos</w:t>
      </w:r>
    </w:p>
    <w:p>
      <w:r>
        <w:t xml:space="preserve">[57.5, 68.5, 80.0, 63.5, 61.5, -7.0, -57.0, 0.0, 17.0, -4.0, -50.0, 8.5]</w:t>
      </w:r>
    </w:p>
    <w:p>
      <w:r>
        <w:rPr>
          <w:b/>
        </w:rPr>
        <w:t xml:space="preserve">Esimerkki 2.613</w:t>
      </w:r>
    </w:p>
    <w:p>
      <w:r>
        <w:t xml:space="preserve">[-32, 19, 54, -51]</w:t>
      </w:r>
    </w:p>
    <w:p>
      <w:r>
        <w:rPr>
          <w:b/>
        </w:rPr>
        <w:t xml:space="preserve">Tulos</w:t>
      </w:r>
    </w:p>
    <w:p>
      <w:r>
        <w:t xml:space="preserve">[-6.5, 36.5, 1.5]</w:t>
      </w:r>
    </w:p>
    <w:p>
      <w:r>
        <w:rPr>
          <w:b/>
        </w:rPr>
        <w:t xml:space="preserve">Esimerkki 2.614</w:t>
      </w:r>
    </w:p>
    <w:p>
      <w:r>
        <w:t xml:space="preserve">[80, 91, 94, -98, -27]</w:t>
      </w:r>
    </w:p>
    <w:p>
      <w:r>
        <w:rPr>
          <w:b/>
        </w:rPr>
        <w:t xml:space="preserve">Tulos</w:t>
      </w:r>
    </w:p>
    <w:p>
      <w:r>
        <w:t xml:space="preserve">[85.5, 92.5, -2.0, -62.5]</w:t>
      </w:r>
    </w:p>
    <w:p>
      <w:r>
        <w:rPr>
          <w:b/>
        </w:rPr>
        <w:t xml:space="preserve">Esimerkki 2.615</w:t>
      </w:r>
    </w:p>
    <w:p>
      <w:r>
        <w:t xml:space="preserve">[-21, 13, 42, 12, 48, 35, -98, -25, -7, 21, 35, -24, -45]</w:t>
      </w:r>
    </w:p>
    <w:p>
      <w:r>
        <w:rPr>
          <w:b/>
        </w:rPr>
        <w:t xml:space="preserve">Tulos</w:t>
      </w:r>
    </w:p>
    <w:p>
      <w:r>
        <w:t xml:space="preserve">[-4.0, 27.5, 27.0, 30.0, 41.5, -31.5, -61.5, -16.0, 7.0, 28.0, 5.5, -34.5]</w:t>
      </w:r>
    </w:p>
    <w:p>
      <w:r>
        <w:rPr>
          <w:b/>
        </w:rPr>
        <w:t xml:space="preserve">Esimerkki 2.616</w:t>
      </w:r>
    </w:p>
    <w:p>
      <w:r>
        <w:t xml:space="preserve">[42, 51, 60, 17, 32, -27, -48, -88, 12, 42, 79, 62]</w:t>
      </w:r>
    </w:p>
    <w:p>
      <w:r>
        <w:rPr>
          <w:b/>
        </w:rPr>
        <w:t xml:space="preserve">Tulos</w:t>
      </w:r>
    </w:p>
    <w:p>
      <w:r>
        <w:t xml:space="preserve">[46.5, 55.5, 38.5, 24.5, 2.5, -37.5, -68.0, -38.0, 27.0, 60.5, 70.5]</w:t>
      </w:r>
    </w:p>
    <w:p>
      <w:r>
        <w:rPr>
          <w:b/>
        </w:rPr>
        <w:t xml:space="preserve">Esimerkki 2.617</w:t>
      </w:r>
    </w:p>
    <w:p>
      <w:r>
        <w:t xml:space="preserve">[89, 65, -92]</w:t>
      </w:r>
    </w:p>
    <w:p>
      <w:r>
        <w:rPr>
          <w:b/>
        </w:rPr>
        <w:t xml:space="preserve">Tulos</w:t>
      </w:r>
    </w:p>
    <w:p>
      <w:r>
        <w:t xml:space="preserve">[77.0, -13.5]</w:t>
      </w:r>
    </w:p>
    <w:p>
      <w:r>
        <w:rPr>
          <w:b/>
        </w:rPr>
        <w:t xml:space="preserve">Esimerkki 2.618</w:t>
      </w:r>
    </w:p>
    <w:p>
      <w:r>
        <w:t xml:space="preserve">[62, -66, -23]</w:t>
      </w:r>
    </w:p>
    <w:p>
      <w:r>
        <w:rPr>
          <w:b/>
        </w:rPr>
        <w:t xml:space="preserve">Tulos</w:t>
      </w:r>
    </w:p>
    <w:p>
      <w:r>
        <w:t xml:space="preserve">[-2.0, -44.5]</w:t>
      </w:r>
    </w:p>
    <w:p>
      <w:r>
        <w:rPr>
          <w:b/>
        </w:rPr>
        <w:t xml:space="preserve">Esimerkki 2.619</w:t>
      </w:r>
    </w:p>
    <w:p>
      <w:r>
        <w:t xml:space="preserve">[81, 35, -23, -50, -10, -72, -79, 22, 17, 44]</w:t>
      </w:r>
    </w:p>
    <w:p>
      <w:r>
        <w:rPr>
          <w:b/>
        </w:rPr>
        <w:t xml:space="preserve">Tulos</w:t>
      </w:r>
    </w:p>
    <w:p>
      <w:r>
        <w:t xml:space="preserve">[58.0, 6.0, -36.5, -30.0, -41.0, -75.5, -28.5, 19.5, 30.5]</w:t>
      </w:r>
    </w:p>
    <w:p>
      <w:r>
        <w:rPr>
          <w:b/>
        </w:rPr>
        <w:t xml:space="preserve">Esimerkki 2.620</w:t>
      </w:r>
    </w:p>
    <w:p>
      <w:r>
        <w:t xml:space="preserve">[84, 76, 47, 77, 82, -72, 89, -20, 55, 40]</w:t>
      </w:r>
    </w:p>
    <w:p>
      <w:r>
        <w:rPr>
          <w:b/>
        </w:rPr>
        <w:t xml:space="preserve">Tulos</w:t>
      </w:r>
    </w:p>
    <w:p>
      <w:r>
        <w:t xml:space="preserve">[80.0, 61.5, 62.0, 79.5, 5.0, 8.5, 34.5, 17.5, 47.5]</w:t>
      </w:r>
    </w:p>
    <w:p>
      <w:r>
        <w:rPr>
          <w:b/>
        </w:rPr>
        <w:t xml:space="preserve">Esimerkki 2.621</w:t>
      </w:r>
    </w:p>
    <w:p>
      <w:r>
        <w:t xml:space="preserve">[82, 93, 94, -30, -37, 16, 77, 68, 26, 67, 91, 8, -83]</w:t>
      </w:r>
    </w:p>
    <w:p>
      <w:r>
        <w:rPr>
          <w:b/>
        </w:rPr>
        <w:t xml:space="preserve">Tulos</w:t>
      </w:r>
    </w:p>
    <w:p>
      <w:r>
        <w:t xml:space="preserve">[87.5, 93.5, 32.0, -33.5, -10.5, 46.5, 72.5, 47.0, 46.5, 79.0, 49.5, -37.5]</w:t>
      </w:r>
    </w:p>
    <w:p>
      <w:r>
        <w:rPr>
          <w:b/>
        </w:rPr>
        <w:t xml:space="preserve">Esimerkki 2.622</w:t>
      </w:r>
    </w:p>
    <w:p>
      <w:r>
        <w:t xml:space="preserve">[53, -49, 21, -29]</w:t>
      </w:r>
    </w:p>
    <w:p>
      <w:r>
        <w:rPr>
          <w:b/>
        </w:rPr>
        <w:t xml:space="preserve">Tulos</w:t>
      </w:r>
    </w:p>
    <w:p>
      <w:r>
        <w:t xml:space="preserve">[2.0, -14.0, -4.0]</w:t>
      </w:r>
    </w:p>
    <w:p>
      <w:r>
        <w:rPr>
          <w:b/>
        </w:rPr>
        <w:t xml:space="preserve">Esimerkki 2.623</w:t>
      </w:r>
    </w:p>
    <w:p>
      <w:r>
        <w:t xml:space="preserve">[90, 25, -97, -88, -54, 57, -4, -41, -77, -27]</w:t>
      </w:r>
    </w:p>
    <w:p>
      <w:r>
        <w:rPr>
          <w:b/>
        </w:rPr>
        <w:t xml:space="preserve">Tulos</w:t>
      </w:r>
    </w:p>
    <w:p>
      <w:r>
        <w:t xml:space="preserve">[57.5, -36.0, -92.5, -71.0, 1.5, 26.5, -22.5, -59.0, -52.0]</w:t>
      </w:r>
    </w:p>
    <w:p>
      <w:r>
        <w:rPr>
          <w:b/>
        </w:rPr>
        <w:t xml:space="preserve">Esimerkki 2.624</w:t>
      </w:r>
    </w:p>
    <w:p>
      <w:r>
        <w:t xml:space="preserve">[13, -34, -22, 99, -53, 97, 32, -63]</w:t>
      </w:r>
    </w:p>
    <w:p>
      <w:r>
        <w:rPr>
          <w:b/>
        </w:rPr>
        <w:t xml:space="preserve">Tulos</w:t>
      </w:r>
    </w:p>
    <w:p>
      <w:r>
        <w:t xml:space="preserve">[-10.5, -28.0, 38.5, 23.0, 22.0, 64.5, -15.5]</w:t>
      </w:r>
    </w:p>
    <w:p>
      <w:r>
        <w:rPr>
          <w:b/>
        </w:rPr>
        <w:t xml:space="preserve">Esimerkki 2.625</w:t>
      </w:r>
    </w:p>
    <w:p>
      <w:r>
        <w:t xml:space="preserve">[93, 23, -18, 1, -66]</w:t>
      </w:r>
    </w:p>
    <w:p>
      <w:r>
        <w:rPr>
          <w:b/>
        </w:rPr>
        <w:t xml:space="preserve">Tulos</w:t>
      </w:r>
    </w:p>
    <w:p>
      <w:r>
        <w:t xml:space="preserve">[58.0, 2.5, -8.5, -32.5]</w:t>
      </w:r>
    </w:p>
    <w:p>
      <w:r>
        <w:rPr>
          <w:b/>
        </w:rPr>
        <w:t xml:space="preserve">Esimerkki 2.626</w:t>
      </w:r>
    </w:p>
    <w:p>
      <w:r>
        <w:t xml:space="preserve">[-92, 94, -66, -64, 20, 70, -74, 17, 100, 28, -52, 89, -37]</w:t>
      </w:r>
    </w:p>
    <w:p>
      <w:r>
        <w:rPr>
          <w:b/>
        </w:rPr>
        <w:t xml:space="preserve">Tulos</w:t>
      </w:r>
    </w:p>
    <w:p>
      <w:r>
        <w:t xml:space="preserve">[1.0, 14.0, -65.0, -22.0, 45.0, -2.0, -28.5, 58.5, 64.0, -12.0, 18.5, 26.0]</w:t>
      </w:r>
    </w:p>
    <w:p>
      <w:r>
        <w:rPr>
          <w:b/>
        </w:rPr>
        <w:t xml:space="preserve">Esimerkki 2.627</w:t>
      </w:r>
    </w:p>
    <w:p>
      <w:r>
        <w:t xml:space="preserve">[-16, -7, -2, 3, 84, -53, 9, 30, -67, 44, -42, 99]</w:t>
      </w:r>
    </w:p>
    <w:p>
      <w:r>
        <w:rPr>
          <w:b/>
        </w:rPr>
        <w:t xml:space="preserve">Tulos</w:t>
      </w:r>
    </w:p>
    <w:p>
      <w:r>
        <w:t xml:space="preserve">[-11.5, -4.5, 0.5, 43.5, 15.5, -22.0, 19.5, -18.5, -11.5, 1.0, 28.5]</w:t>
      </w:r>
    </w:p>
    <w:p>
      <w:r>
        <w:rPr>
          <w:b/>
        </w:rPr>
        <w:t xml:space="preserve">Esimerkki 2.628</w:t>
      </w:r>
    </w:p>
    <w:p>
      <w:r>
        <w:t xml:space="preserve">[-49, -19, 2, -35, -41, -57, -97]</w:t>
      </w:r>
    </w:p>
    <w:p>
      <w:r>
        <w:rPr>
          <w:b/>
        </w:rPr>
        <w:t xml:space="preserve">Tulos</w:t>
      </w:r>
    </w:p>
    <w:p>
      <w:r>
        <w:t xml:space="preserve">[-34.0, -8.5, -16.5, -38.0, -49.0, -77.0]</w:t>
      </w:r>
    </w:p>
    <w:p>
      <w:r>
        <w:rPr>
          <w:b/>
        </w:rPr>
        <w:t xml:space="preserve">Esimerkki 2.629</w:t>
      </w:r>
    </w:p>
    <w:p>
      <w:r>
        <w:t xml:space="preserve">[40, -31, -43, 73, -61, 7, -3, -3, -41, 55, -49, -26, -80, 4, -77]</w:t>
      </w:r>
    </w:p>
    <w:p>
      <w:r>
        <w:rPr>
          <w:b/>
        </w:rPr>
        <w:t xml:space="preserve">Tulos</w:t>
      </w:r>
    </w:p>
    <w:p>
      <w:r>
        <w:t xml:space="preserve">[4.5, -37.0, 15.0, 6.0, -27.0, 2.0, -3.0, -22.0, 7.0, 3.0, -37.5, -53.0, -38.0, -36.5]</w:t>
      </w:r>
    </w:p>
    <w:p>
      <w:r>
        <w:rPr>
          <w:b/>
        </w:rPr>
        <w:t xml:space="preserve">Esimerkki 2.630</w:t>
      </w:r>
    </w:p>
    <w:p>
      <w:r>
        <w:t xml:space="preserve">[7, 82, -40, -82, 15, 9, 58, -43, -19, -18, 12]</w:t>
      </w:r>
    </w:p>
    <w:p>
      <w:r>
        <w:rPr>
          <w:b/>
        </w:rPr>
        <w:t xml:space="preserve">Tulos</w:t>
      </w:r>
    </w:p>
    <w:p>
      <w:r>
        <w:t xml:space="preserve">[44.5, 21.0, -61.0, -33.5, 12.0, 33.5, 7.5, -31.0, -18.5, -3.0]</w:t>
      </w:r>
    </w:p>
    <w:p>
      <w:r>
        <w:rPr>
          <w:b/>
        </w:rPr>
        <w:t xml:space="preserve">Esimerkki 2.631</w:t>
      </w:r>
    </w:p>
    <w:p>
      <w:r>
        <w:t xml:space="preserve">[-2, -42, -39, -86, 10, 21, 97, -86, -30, -52, -68, 88, -75]</w:t>
      </w:r>
    </w:p>
    <w:p>
      <w:r>
        <w:rPr>
          <w:b/>
        </w:rPr>
        <w:t xml:space="preserve">Tulos</w:t>
      </w:r>
    </w:p>
    <w:p>
      <w:r>
        <w:t xml:space="preserve">[-22.0, -40.5, -62.5, -38.0, 15.5, 59.0, 5.5, -58.0, -41.0, -60.0, 10.0, 6.5]</w:t>
      </w:r>
    </w:p>
    <w:p>
      <w:r>
        <w:rPr>
          <w:b/>
        </w:rPr>
        <w:t xml:space="preserve">Esimerkki 2.632</w:t>
      </w:r>
    </w:p>
    <w:p>
      <w:r>
        <w:t xml:space="preserve">[21, -13]</w:t>
      </w:r>
    </w:p>
    <w:p>
      <w:r>
        <w:rPr>
          <w:b/>
        </w:rPr>
        <w:t xml:space="preserve">Tulos</w:t>
      </w:r>
    </w:p>
    <w:p>
      <w:r>
        <w:t xml:space="preserve">[4.0]</w:t>
      </w:r>
    </w:p>
    <w:p>
      <w:r>
        <w:rPr>
          <w:b/>
        </w:rPr>
        <w:t xml:space="preserve">Esimerkki 2.633</w:t>
      </w:r>
    </w:p>
    <w:p>
      <w:r>
        <w:t xml:space="preserve">[75, 88, 95, 16]</w:t>
      </w:r>
    </w:p>
    <w:p>
      <w:r>
        <w:rPr>
          <w:b/>
        </w:rPr>
        <w:t xml:space="preserve">Tulos</w:t>
      </w:r>
    </w:p>
    <w:p>
      <w:r>
        <w:t xml:space="preserve">[81.5, 91.5, 55.5]</w:t>
      </w:r>
    </w:p>
    <w:p>
      <w:r>
        <w:rPr>
          <w:b/>
        </w:rPr>
        <w:t xml:space="preserve">Esimerkki 2.634</w:t>
      </w:r>
    </w:p>
    <w:p>
      <w:r>
        <w:t xml:space="preserve">[100, -51, -74, 95, -91, 4, 24, 33, -71, -75, -16]</w:t>
      </w:r>
    </w:p>
    <w:p>
      <w:r>
        <w:rPr>
          <w:b/>
        </w:rPr>
        <w:t xml:space="preserve">Tulos</w:t>
      </w:r>
    </w:p>
    <w:p>
      <w:r>
        <w:t xml:space="preserve">[24.5, -62.5, 10.5, 2.0, -43.5, 14.0, 28.5, -19.0, -73.0, -45.5]</w:t>
      </w:r>
    </w:p>
    <w:p>
      <w:r>
        <w:rPr>
          <w:b/>
        </w:rPr>
        <w:t xml:space="preserve">Esimerkki 2.635</w:t>
      </w:r>
    </w:p>
    <w:p>
      <w:r>
        <w:t xml:space="preserve">[-56, 55, 2, 50, 68, 63, -67, 15, -76, 47, 66, -11, 68, 54, -89]</w:t>
      </w:r>
    </w:p>
    <w:p>
      <w:r>
        <w:rPr>
          <w:b/>
        </w:rPr>
        <w:t xml:space="preserve">Tulos</w:t>
      </w:r>
    </w:p>
    <w:p>
      <w:r>
        <w:t xml:space="preserve">[-0.5, 28.5, 26.0, 59.0, 65.5, -2.0, -26.0, -30.5, -14.5, 56.5, 27.5, 28.5, 61.0, -17.5]</w:t>
      </w:r>
    </w:p>
    <w:p>
      <w:r>
        <w:rPr>
          <w:b/>
        </w:rPr>
        <w:t xml:space="preserve">Esimerkki 2.636</w:t>
      </w:r>
    </w:p>
    <w:p>
      <w:r>
        <w:t xml:space="preserve">[-18, 44, 35, -88, -9, -62, -27]</w:t>
      </w:r>
    </w:p>
    <w:p>
      <w:r>
        <w:rPr>
          <w:b/>
        </w:rPr>
        <w:t xml:space="preserve">Tulos</w:t>
      </w:r>
    </w:p>
    <w:p>
      <w:r>
        <w:t xml:space="preserve">[13.0, 39.5, -26.5, -48.5, -35.5, -44.5]</w:t>
      </w:r>
    </w:p>
    <w:p>
      <w:r>
        <w:rPr>
          <w:b/>
        </w:rPr>
        <w:t xml:space="preserve">Esimerkki 2.637</w:t>
      </w:r>
    </w:p>
    <w:p>
      <w:r>
        <w:t xml:space="preserve">[12, 82, -58, 58, -95]</w:t>
      </w:r>
    </w:p>
    <w:p>
      <w:r>
        <w:rPr>
          <w:b/>
        </w:rPr>
        <w:t xml:space="preserve">Tulos</w:t>
      </w:r>
    </w:p>
    <w:p>
      <w:r>
        <w:t xml:space="preserve">[47.0, 12.0, 0.0, -18.5]</w:t>
      </w:r>
    </w:p>
    <w:p>
      <w:r>
        <w:rPr>
          <w:b/>
        </w:rPr>
        <w:t xml:space="preserve">Esimerkki 2.638</w:t>
      </w:r>
    </w:p>
    <w:p>
      <w:r>
        <w:t xml:space="preserve">[-97, -99, 82, -19, -63, 7, -68]</w:t>
      </w:r>
    </w:p>
    <w:p>
      <w:r>
        <w:rPr>
          <w:b/>
        </w:rPr>
        <w:t xml:space="preserve">Tulos</w:t>
      </w:r>
    </w:p>
    <w:p>
      <w:r>
        <w:t xml:space="preserve">[-98.0, -8.5, 31.5, -41.0, -28.0, -30.5]</w:t>
      </w:r>
    </w:p>
    <w:p>
      <w:r>
        <w:rPr>
          <w:b/>
        </w:rPr>
        <w:t xml:space="preserve">Esimerkki 2.639</w:t>
      </w:r>
    </w:p>
    <w:p>
      <w:r>
        <w:t xml:space="preserve">[73, 77, 11, 78, 46, -48, -100]</w:t>
      </w:r>
    </w:p>
    <w:p>
      <w:r>
        <w:rPr>
          <w:b/>
        </w:rPr>
        <w:t xml:space="preserve">Tulos</w:t>
      </w:r>
    </w:p>
    <w:p>
      <w:r>
        <w:t xml:space="preserve">[75.0, 44.0, 44.5, 62.0, -1.0, -74.0]</w:t>
      </w:r>
    </w:p>
    <w:p>
      <w:r>
        <w:rPr>
          <w:b/>
        </w:rPr>
        <w:t xml:space="preserve">Esimerkki 2.640</w:t>
      </w:r>
    </w:p>
    <w:p>
      <w:r>
        <w:t xml:space="preserve">[83, 10]</w:t>
      </w:r>
    </w:p>
    <w:p>
      <w:r>
        <w:rPr>
          <w:b/>
        </w:rPr>
        <w:t xml:space="preserve">Tulos</w:t>
      </w:r>
    </w:p>
    <w:p>
      <w:r>
        <w:t xml:space="preserve">[46.5]</w:t>
      </w:r>
    </w:p>
    <w:p>
      <w:r>
        <w:rPr>
          <w:b/>
        </w:rPr>
        <w:t xml:space="preserve">Esimerkki 2.641</w:t>
      </w:r>
    </w:p>
    <w:p>
      <w:r>
        <w:t xml:space="preserve">[-56, -27, -66, 12, -7, 12, -35, 27, -37]</w:t>
      </w:r>
    </w:p>
    <w:p>
      <w:r>
        <w:rPr>
          <w:b/>
        </w:rPr>
        <w:t xml:space="preserve">Tulos</w:t>
      </w:r>
    </w:p>
    <w:p>
      <w:r>
        <w:t xml:space="preserve">[-41.5, -46.5, -27.0, 2.5, 2.5, -11.5, -4.0, -5.0]</w:t>
      </w:r>
    </w:p>
    <w:p>
      <w:r>
        <w:rPr>
          <w:b/>
        </w:rPr>
        <w:t xml:space="preserve">Esimerkki 2.642</w:t>
      </w:r>
    </w:p>
    <w:p>
      <w:r>
        <w:t xml:space="preserve">[50, -41, -69, 53, 1, 46]</w:t>
      </w:r>
    </w:p>
    <w:p>
      <w:r>
        <w:rPr>
          <w:b/>
        </w:rPr>
        <w:t xml:space="preserve">Tulos</w:t>
      </w:r>
    </w:p>
    <w:p>
      <w:r>
        <w:t xml:space="preserve">[4.5, -55.0, -8.0, 27.0, 23.5]</w:t>
      </w:r>
    </w:p>
    <w:p>
      <w:r>
        <w:rPr>
          <w:b/>
        </w:rPr>
        <w:t xml:space="preserve">Esimerkki 2.643</w:t>
      </w:r>
    </w:p>
    <w:p>
      <w:r>
        <w:t xml:space="preserve">[-62, -80, 52, 68]</w:t>
      </w:r>
    </w:p>
    <w:p>
      <w:r>
        <w:rPr>
          <w:b/>
        </w:rPr>
        <w:t xml:space="preserve">Tulos</w:t>
      </w:r>
    </w:p>
    <w:p>
      <w:r>
        <w:t xml:space="preserve">[-71.0, -14.0, 60.0]</w:t>
      </w:r>
    </w:p>
    <w:p>
      <w:r>
        <w:rPr>
          <w:b/>
        </w:rPr>
        <w:t xml:space="preserve">Esimerkki 2.644</w:t>
      </w:r>
    </w:p>
    <w:p>
      <w:r>
        <w:t xml:space="preserve">[30, -70, 43, -17, -18, -80, -84, -13, 98]</w:t>
      </w:r>
    </w:p>
    <w:p>
      <w:r>
        <w:rPr>
          <w:b/>
        </w:rPr>
        <w:t xml:space="preserve">Tulos</w:t>
      </w:r>
    </w:p>
    <w:p>
      <w:r>
        <w:t xml:space="preserve">[-20.0, -13.5, 13.0, -17.5, -49.0, -82.0, -48.5, 42.5]</w:t>
      </w:r>
    </w:p>
    <w:p>
      <w:r>
        <w:rPr>
          <w:b/>
        </w:rPr>
        <w:t xml:space="preserve">Esimerkki 2.645</w:t>
      </w:r>
    </w:p>
    <w:p>
      <w:r>
        <w:t xml:space="preserve">[-88, 88, -57, -12, -93, 2, 2, 79, 76, 75, -20, 88, -1, -41]</w:t>
      </w:r>
    </w:p>
    <w:p>
      <w:r>
        <w:rPr>
          <w:b/>
        </w:rPr>
        <w:t xml:space="preserve">Tulos</w:t>
      </w:r>
    </w:p>
    <w:p>
      <w:r>
        <w:t xml:space="preserve">[0.0, 15.5, -34.5, -52.5, -45.5, 2.0, 40.5, 77.5, 75.5, 27.5, 34.0, 43.5, -21.0]</w:t>
      </w:r>
    </w:p>
    <w:p>
      <w:r>
        <w:rPr>
          <w:b/>
        </w:rPr>
        <w:t xml:space="preserve">Esimerkki 2.646</w:t>
      </w:r>
    </w:p>
    <w:p>
      <w:r>
        <w:t xml:space="preserve">[21, 100, 47, -29, -18, -5]</w:t>
      </w:r>
    </w:p>
    <w:p>
      <w:r>
        <w:rPr>
          <w:b/>
        </w:rPr>
        <w:t xml:space="preserve">Tulos</w:t>
      </w:r>
    </w:p>
    <w:p>
      <w:r>
        <w:t xml:space="preserve">[60.5, 73.5, 9.0, -23.5, -11.5]</w:t>
      </w:r>
    </w:p>
    <w:p>
      <w:r>
        <w:rPr>
          <w:b/>
        </w:rPr>
        <w:t xml:space="preserve">Esimerkki 2.647</w:t>
      </w:r>
    </w:p>
    <w:p>
      <w:r>
        <w:t xml:space="preserve">[-98, 82, 96, -92, -30, -28, 10]</w:t>
      </w:r>
    </w:p>
    <w:p>
      <w:r>
        <w:rPr>
          <w:b/>
        </w:rPr>
        <w:t xml:space="preserve">Tulos</w:t>
      </w:r>
    </w:p>
    <w:p>
      <w:r>
        <w:t xml:space="preserve">[-8.0, 89.0, 2.0, -61.0, -29.0, -9.0]</w:t>
      </w:r>
    </w:p>
    <w:p>
      <w:r>
        <w:rPr>
          <w:b/>
        </w:rPr>
        <w:t xml:space="preserve">Esimerkki 2.648</w:t>
      </w:r>
    </w:p>
    <w:p>
      <w:r>
        <w:t xml:space="preserve">[47, -34, -85, 10, -2, -43, -43, 65, 88]</w:t>
      </w:r>
    </w:p>
    <w:p>
      <w:r>
        <w:rPr>
          <w:b/>
        </w:rPr>
        <w:t xml:space="preserve">Tulos</w:t>
      </w:r>
    </w:p>
    <w:p>
      <w:r>
        <w:t xml:space="preserve">[6.5, -59.5, -37.5, 4.0, -22.5, -43.0, 11.0, 76.5]</w:t>
      </w:r>
    </w:p>
    <w:p>
      <w:r>
        <w:rPr>
          <w:b/>
        </w:rPr>
        <w:t xml:space="preserve">Esimerkki 2.649</w:t>
      </w:r>
    </w:p>
    <w:p>
      <w:r>
        <w:t xml:space="preserve">[-57, 83, 91, -26, -2, -81, -48, 89, -86, 4, -48, 49, -85, -22]</w:t>
      </w:r>
    </w:p>
    <w:p>
      <w:r>
        <w:rPr>
          <w:b/>
        </w:rPr>
        <w:t xml:space="preserve">Tulos</w:t>
      </w:r>
    </w:p>
    <w:p>
      <w:r>
        <w:t xml:space="preserve">[13.0, 87.0, 32.5, -14.0, -41.5, -64.5, 20.5, 1.5, -41.0, -22.0, 0.5, -18.0, -53.5]</w:t>
      </w:r>
    </w:p>
    <w:p>
      <w:r>
        <w:rPr>
          <w:b/>
        </w:rPr>
        <w:t xml:space="preserve">Esimerkki 2.650</w:t>
      </w:r>
    </w:p>
    <w:p>
      <w:r>
        <w:t xml:space="preserve">[-5, 90, -32, -23, 43]</w:t>
      </w:r>
    </w:p>
    <w:p>
      <w:r>
        <w:rPr>
          <w:b/>
        </w:rPr>
        <w:t xml:space="preserve">Tulos</w:t>
      </w:r>
    </w:p>
    <w:p>
      <w:r>
        <w:t xml:space="preserve">[42.5, 29.0, -27.5, 10.0]</w:t>
      </w:r>
    </w:p>
    <w:p>
      <w:r>
        <w:rPr>
          <w:b/>
        </w:rPr>
        <w:t xml:space="preserve">Esimerkki 2.651</w:t>
      </w:r>
    </w:p>
    <w:p>
      <w:r>
        <w:t xml:space="preserve">[-12, -2, 33, -26, 37, -82, -14, 56, -39, 57, 2]</w:t>
      </w:r>
    </w:p>
    <w:p>
      <w:r>
        <w:rPr>
          <w:b/>
        </w:rPr>
        <w:t xml:space="preserve">Tulos</w:t>
      </w:r>
    </w:p>
    <w:p>
      <w:r>
        <w:t xml:space="preserve">[-7.0, 15.5, 3.5, 5.5, -22.5, -48.0, 21.0, 8.5, 9.0, 29.5]</w:t>
      </w:r>
    </w:p>
    <w:p>
      <w:r>
        <w:rPr>
          <w:b/>
        </w:rPr>
        <w:t xml:space="preserve">Esimerkki 2.652</w:t>
      </w:r>
    </w:p>
    <w:p>
      <w:r>
        <w:t xml:space="preserve">[-67, 61, 69, 2, 79, -71, -66, 60, -13, 85]</w:t>
      </w:r>
    </w:p>
    <w:p>
      <w:r>
        <w:rPr>
          <w:b/>
        </w:rPr>
        <w:t xml:space="preserve">Tulos</w:t>
      </w:r>
    </w:p>
    <w:p>
      <w:r>
        <w:t xml:space="preserve">[-3.0, 65.0, 35.5, 40.5, 4.0, -68.5, -3.0, 23.5, 36.0]</w:t>
      </w:r>
    </w:p>
    <w:p>
      <w:r>
        <w:rPr>
          <w:b/>
        </w:rPr>
        <w:t xml:space="preserve">Esimerkki 2.653</w:t>
      </w:r>
    </w:p>
    <w:p>
      <w:r>
        <w:t xml:space="preserve">[30, -86, -21, 74, 81, 82, 1, 3, 90, 85, -84, -49]</w:t>
      </w:r>
    </w:p>
    <w:p>
      <w:r>
        <w:rPr>
          <w:b/>
        </w:rPr>
        <w:t xml:space="preserve">Tulos</w:t>
      </w:r>
    </w:p>
    <w:p>
      <w:r>
        <w:t xml:space="preserve">[-28.0, -53.5, 26.5, 77.5, 81.5, 41.5, 2.0, 46.5, 87.5, 0.5, -66.5]</w:t>
      </w:r>
    </w:p>
    <w:p>
      <w:r>
        <w:rPr>
          <w:b/>
        </w:rPr>
        <w:t xml:space="preserve">Esimerkki 2.654</w:t>
      </w:r>
    </w:p>
    <w:p>
      <w:r>
        <w:t xml:space="preserve">[53, -8, 91, 91, 14, -77, 7, 10, 39, -37]</w:t>
      </w:r>
    </w:p>
    <w:p>
      <w:r>
        <w:rPr>
          <w:b/>
        </w:rPr>
        <w:t xml:space="preserve">Tulos</w:t>
      </w:r>
    </w:p>
    <w:p>
      <w:r>
        <w:t xml:space="preserve">[22.5, 41.5, 91.0, 52.5, -31.5, -35.0, 8.5, 24.5, 1.0]</w:t>
      </w:r>
    </w:p>
    <w:p>
      <w:r>
        <w:rPr>
          <w:b/>
        </w:rPr>
        <w:t xml:space="preserve">Esimerkki 2.655</w:t>
      </w:r>
    </w:p>
    <w:p>
      <w:r>
        <w:t xml:space="preserve">[-20, -10, -93, -42, 36, 46, -96, 9, -44, -75, 48, -51, 36]</w:t>
      </w:r>
    </w:p>
    <w:p>
      <w:r>
        <w:rPr>
          <w:b/>
        </w:rPr>
        <w:t xml:space="preserve">Tulos</w:t>
      </w:r>
    </w:p>
    <w:p>
      <w:r>
        <w:t xml:space="preserve">[-15.0, -51.5, -67.5, -3.0, 41.0, -25.0, -43.5, -17.5, -59.5, -13.5, -1.5, -7.5]</w:t>
      </w:r>
    </w:p>
    <w:p>
      <w:r>
        <w:rPr>
          <w:b/>
        </w:rPr>
        <w:t xml:space="preserve">Esimerkki 2.656</w:t>
      </w:r>
    </w:p>
    <w:p>
      <w:r>
        <w:t xml:space="preserve">[-10, 89, -98, -75, 70, 57, 68, -29, -48, -71, 54]</w:t>
      </w:r>
    </w:p>
    <w:p>
      <w:r>
        <w:rPr>
          <w:b/>
        </w:rPr>
        <w:t xml:space="preserve">Tulos</w:t>
      </w:r>
    </w:p>
    <w:p>
      <w:r>
        <w:t xml:space="preserve">[39.5, -4.5, -86.5, -2.5, 63.5, 62.5, 19.5, -38.5, -59.5, -8.5]</w:t>
      </w:r>
    </w:p>
    <w:p>
      <w:r>
        <w:rPr>
          <w:b/>
        </w:rPr>
        <w:t xml:space="preserve">Esimerkki 2.657</w:t>
      </w:r>
    </w:p>
    <w:p>
      <w:r>
        <w:t xml:space="preserve">[-79, -81, 52, -83, -37]</w:t>
      </w:r>
    </w:p>
    <w:p>
      <w:r>
        <w:rPr>
          <w:b/>
        </w:rPr>
        <w:t xml:space="preserve">Tulos</w:t>
      </w:r>
    </w:p>
    <w:p>
      <w:r>
        <w:t xml:space="preserve">[-80.0, -14.5, -15.5, -60.0]</w:t>
      </w:r>
    </w:p>
    <w:p>
      <w:r>
        <w:rPr>
          <w:b/>
        </w:rPr>
        <w:t xml:space="preserve">Esimerkki 2.658</w:t>
      </w:r>
    </w:p>
    <w:p>
      <w:r>
        <w:t xml:space="preserve">[46, 74, -93, 93, -15, 62]</w:t>
      </w:r>
    </w:p>
    <w:p>
      <w:r>
        <w:rPr>
          <w:b/>
        </w:rPr>
        <w:t xml:space="preserve">Tulos</w:t>
      </w:r>
    </w:p>
    <w:p>
      <w:r>
        <w:t xml:space="preserve">[60.0, -9.5, 0.0, 39.0, 23.5]</w:t>
      </w:r>
    </w:p>
    <w:p>
      <w:r>
        <w:rPr>
          <w:b/>
        </w:rPr>
        <w:t xml:space="preserve">Esimerkki 2.659</w:t>
      </w:r>
    </w:p>
    <w:p>
      <w:r>
        <w:t xml:space="preserve">[19, -22, -82, 77, 69, 15, 32, -53, -10, 32, 36]</w:t>
      </w:r>
    </w:p>
    <w:p>
      <w:r>
        <w:rPr>
          <w:b/>
        </w:rPr>
        <w:t xml:space="preserve">Tulos</w:t>
      </w:r>
    </w:p>
    <w:p>
      <w:r>
        <w:t xml:space="preserve">[-1.5, -52.0, -2.5, 73.0, 42.0, 23.5, -10.5, -31.5, 11.0, 34.0]</w:t>
      </w:r>
    </w:p>
    <w:p>
      <w:r>
        <w:rPr>
          <w:b/>
        </w:rPr>
        <w:t xml:space="preserve">Esimerkki 2.660</w:t>
      </w:r>
    </w:p>
    <w:p>
      <w:r>
        <w:t xml:space="preserve">[-19, 26, -29, 13, 2, -27, 89, 34, 10, 0, 96, 68, 82, -25]</w:t>
      </w:r>
    </w:p>
    <w:p>
      <w:r>
        <w:rPr>
          <w:b/>
        </w:rPr>
        <w:t xml:space="preserve">Tulos</w:t>
      </w:r>
    </w:p>
    <w:p>
      <w:r>
        <w:t xml:space="preserve">[3.5, -1.5, -8.0, 7.5, -12.5, 31.0, 61.5, 22.0, 5.0, 48.0, 82.0, 75.0, 28.5]</w:t>
      </w:r>
    </w:p>
    <w:p>
      <w:r>
        <w:rPr>
          <w:b/>
        </w:rPr>
        <w:t xml:space="preserve">Esimerkki 2.661</w:t>
      </w:r>
    </w:p>
    <w:p>
      <w:r>
        <w:t xml:space="preserve">[-99, 93, 57, -40, -9, -47, 2, 51]</w:t>
      </w:r>
    </w:p>
    <w:p>
      <w:r>
        <w:rPr>
          <w:b/>
        </w:rPr>
        <w:t xml:space="preserve">Tulos</w:t>
      </w:r>
    </w:p>
    <w:p>
      <w:r>
        <w:t xml:space="preserve">[-3.0, 75.0, 8.5, -24.5, -28.0, -22.5, 26.5]</w:t>
      </w:r>
    </w:p>
    <w:p>
      <w:r>
        <w:rPr>
          <w:b/>
        </w:rPr>
        <w:t xml:space="preserve">Esimerkki 2.662</w:t>
      </w:r>
    </w:p>
    <w:p>
      <w:r>
        <w:t xml:space="preserve">[-11, 17]</w:t>
      </w:r>
    </w:p>
    <w:p>
      <w:r>
        <w:rPr>
          <w:b/>
        </w:rPr>
        <w:t xml:space="preserve">Tulos</w:t>
      </w:r>
    </w:p>
    <w:p>
      <w:r>
        <w:t xml:space="preserve">[3.0]</w:t>
      </w:r>
    </w:p>
    <w:p>
      <w:r>
        <w:rPr>
          <w:b/>
        </w:rPr>
        <w:t xml:space="preserve">Esimerkki 2.663</w:t>
      </w:r>
    </w:p>
    <w:p>
      <w:r>
        <w:t xml:space="preserve">[97, 15, 57, -20, 78, -91, 7, -14, 71, -36, 7, 77]</w:t>
      </w:r>
    </w:p>
    <w:p>
      <w:r>
        <w:rPr>
          <w:b/>
        </w:rPr>
        <w:t xml:space="preserve">Tulos</w:t>
      </w:r>
    </w:p>
    <w:p>
      <w:r>
        <w:t xml:space="preserve">[56.0, 36.0, 18.5, 29.0, -6.5, -42.0, -3.5, 28.5, 17.5, -14.5, 42.0]</w:t>
      </w:r>
    </w:p>
    <w:p>
      <w:r>
        <w:rPr>
          <w:b/>
        </w:rPr>
        <w:t xml:space="preserve">Esimerkki 2.664</w:t>
      </w:r>
    </w:p>
    <w:p>
      <w:r>
        <w:t xml:space="preserve">[-18, 63, 49, 17, 1]</w:t>
      </w:r>
    </w:p>
    <w:p>
      <w:r>
        <w:rPr>
          <w:b/>
        </w:rPr>
        <w:t xml:space="preserve">Tulos</w:t>
      </w:r>
    </w:p>
    <w:p>
      <w:r>
        <w:t xml:space="preserve">[22.5, 56.0, 33.0, 9.0]</w:t>
      </w:r>
    </w:p>
    <w:p>
      <w:r>
        <w:rPr>
          <w:b/>
        </w:rPr>
        <w:t xml:space="preserve">Esimerkki 2.665</w:t>
      </w:r>
    </w:p>
    <w:p>
      <w:r>
        <w:t xml:space="preserve">[3, -38]</w:t>
      </w:r>
    </w:p>
    <w:p>
      <w:r>
        <w:rPr>
          <w:b/>
        </w:rPr>
        <w:t xml:space="preserve">Tulos</w:t>
      </w:r>
    </w:p>
    <w:p>
      <w:r>
        <w:t xml:space="preserve">[-17.5]</w:t>
      </w:r>
    </w:p>
    <w:p>
      <w:r>
        <w:rPr>
          <w:b/>
        </w:rPr>
        <w:t xml:space="preserve">Esimerkki 2.666</w:t>
      </w:r>
    </w:p>
    <w:p>
      <w:r>
        <w:t xml:space="preserve">[-17, -9, 98]</w:t>
      </w:r>
    </w:p>
    <w:p>
      <w:r>
        <w:rPr>
          <w:b/>
        </w:rPr>
        <w:t xml:space="preserve">Tulos</w:t>
      </w:r>
    </w:p>
    <w:p>
      <w:r>
        <w:t xml:space="preserve">[-13.0, 44.5]</w:t>
      </w:r>
    </w:p>
    <w:p>
      <w:r>
        <w:rPr>
          <w:b/>
        </w:rPr>
        <w:t xml:space="preserve">Esimerkki 2.667</w:t>
      </w:r>
    </w:p>
    <w:p>
      <w:r>
        <w:t xml:space="preserve">[-6, 3, 35, -38, -60, -52, -50, 93, 49, -90]</w:t>
      </w:r>
    </w:p>
    <w:p>
      <w:r>
        <w:rPr>
          <w:b/>
        </w:rPr>
        <w:t xml:space="preserve">Tulos</w:t>
      </w:r>
    </w:p>
    <w:p>
      <w:r>
        <w:t xml:space="preserve">[-1.5, 19.0, -1.5, -49.0, -56.0, -51.0, 21.5, 71.0, -20.5]</w:t>
      </w:r>
    </w:p>
    <w:p>
      <w:r>
        <w:rPr>
          <w:b/>
        </w:rPr>
        <w:t xml:space="preserve">Esimerkki 2.668</w:t>
      </w:r>
    </w:p>
    <w:p>
      <w:r>
        <w:t xml:space="preserve">[-78, -17, -73, -7, 70, -8, -28]</w:t>
      </w:r>
    </w:p>
    <w:p>
      <w:r>
        <w:rPr>
          <w:b/>
        </w:rPr>
        <w:t xml:space="preserve">Tulos</w:t>
      </w:r>
    </w:p>
    <w:p>
      <w:r>
        <w:t xml:space="preserve">[-47.5, -45.0, -40.0, 31.5, 31.0, -18.0]</w:t>
      </w:r>
    </w:p>
    <w:p>
      <w:r>
        <w:rPr>
          <w:b/>
        </w:rPr>
        <w:t xml:space="preserve">Esimerkki 2.669</w:t>
      </w:r>
    </w:p>
    <w:p>
      <w:r>
        <w:t xml:space="preserve">[41, 36, -82, -74, -10, 33]</w:t>
      </w:r>
    </w:p>
    <w:p>
      <w:r>
        <w:rPr>
          <w:b/>
        </w:rPr>
        <w:t xml:space="preserve">Tulos</w:t>
      </w:r>
    </w:p>
    <w:p>
      <w:r>
        <w:t xml:space="preserve">[38.5, -23.0, -78.0, -42.0, 11.5]</w:t>
      </w:r>
    </w:p>
    <w:p>
      <w:r>
        <w:rPr>
          <w:b/>
        </w:rPr>
        <w:t xml:space="preserve">Esimerkki 2.670</w:t>
      </w:r>
    </w:p>
    <w:p>
      <w:r>
        <w:t xml:space="preserve">[45, 74, -80, 53, 85, 13, -25, 8, -44, 65]</w:t>
      </w:r>
    </w:p>
    <w:p>
      <w:r>
        <w:rPr>
          <w:b/>
        </w:rPr>
        <w:t xml:space="preserve">Tulos</w:t>
      </w:r>
    </w:p>
    <w:p>
      <w:r>
        <w:t xml:space="preserve">[59.5, -3.0, -13.5, 69.0, 49.0, -6.0, -8.5, -18.0, 10.5]</w:t>
      </w:r>
    </w:p>
    <w:p>
      <w:r>
        <w:rPr>
          <w:b/>
        </w:rPr>
        <w:t xml:space="preserve">Esimerkki 2.671</w:t>
      </w:r>
    </w:p>
    <w:p>
      <w:r>
        <w:t xml:space="preserve">[-32, -27, 70, -42, 80, 34, -50, -46, -28, -5, -14, -9]</w:t>
      </w:r>
    </w:p>
    <w:p>
      <w:r>
        <w:rPr>
          <w:b/>
        </w:rPr>
        <w:t xml:space="preserve">Tulos</w:t>
      </w:r>
    </w:p>
    <w:p>
      <w:r>
        <w:t xml:space="preserve">[-29.5, 21.5, 14.0, 19.0, 57.0, -8.0, -48.0, -37.0, -16.5, -9.5, -11.5]</w:t>
      </w:r>
    </w:p>
    <w:p>
      <w:r>
        <w:rPr>
          <w:b/>
        </w:rPr>
        <w:t xml:space="preserve">Esimerkki 2.672</w:t>
      </w:r>
    </w:p>
    <w:p>
      <w:r>
        <w:t xml:space="preserve">[61, -74, 12, -4, -19]</w:t>
      </w:r>
    </w:p>
    <w:p>
      <w:r>
        <w:rPr>
          <w:b/>
        </w:rPr>
        <w:t xml:space="preserve">Tulos</w:t>
      </w:r>
    </w:p>
    <w:p>
      <w:r>
        <w:t xml:space="preserve">[-6.5, -31.0, 4.0, -11.5]</w:t>
      </w:r>
    </w:p>
    <w:p>
      <w:r>
        <w:rPr>
          <w:b/>
        </w:rPr>
        <w:t xml:space="preserve">Esimerkki 2.673</w:t>
      </w:r>
    </w:p>
    <w:p>
      <w:r>
        <w:t xml:space="preserve">[-47, -8, 53, -88, 69, 93]</w:t>
      </w:r>
    </w:p>
    <w:p>
      <w:r>
        <w:rPr>
          <w:b/>
        </w:rPr>
        <w:t xml:space="preserve">Tulos</w:t>
      </w:r>
    </w:p>
    <w:p>
      <w:r>
        <w:t xml:space="preserve">[-27.5, 22.5, -17.5, -9.5, 81.0]</w:t>
      </w:r>
    </w:p>
    <w:p>
      <w:r>
        <w:rPr>
          <w:b/>
        </w:rPr>
        <w:t xml:space="preserve">Esimerkki 2.674</w:t>
      </w:r>
    </w:p>
    <w:p>
      <w:r>
        <w:t xml:space="preserve">[-10, -46, 3]</w:t>
      </w:r>
    </w:p>
    <w:p>
      <w:r>
        <w:rPr>
          <w:b/>
        </w:rPr>
        <w:t xml:space="preserve">Tulos</w:t>
      </w:r>
    </w:p>
    <w:p>
      <w:r>
        <w:t xml:space="preserve">[-28.0, -21.5]</w:t>
      </w:r>
    </w:p>
    <w:p>
      <w:r>
        <w:rPr>
          <w:b/>
        </w:rPr>
        <w:t xml:space="preserve">Esimerkki 2.675</w:t>
      </w:r>
    </w:p>
    <w:p>
      <w:r>
        <w:t xml:space="preserve">[28, -3, 65, -6, -35, -39, 91, -95, 9, -57, -19, -67, -78, 81]</w:t>
      </w:r>
    </w:p>
    <w:p>
      <w:r>
        <w:rPr>
          <w:b/>
        </w:rPr>
        <w:t xml:space="preserve">Tulos</w:t>
      </w:r>
    </w:p>
    <w:p>
      <w:r>
        <w:t xml:space="preserve">[12.5, 31.0, 29.5, -20.5, -37.0, 26.0, -2.0, -43.0, -24.0, -38.0, -43.0, -72.5, 1.5]</w:t>
      </w:r>
    </w:p>
    <w:p>
      <w:r>
        <w:rPr>
          <w:b/>
        </w:rPr>
        <w:t xml:space="preserve">Esimerkki 2.676</w:t>
      </w:r>
    </w:p>
    <w:p>
      <w:r>
        <w:t xml:space="preserve">[-98, -13, 71]</w:t>
      </w:r>
    </w:p>
    <w:p>
      <w:r>
        <w:rPr>
          <w:b/>
        </w:rPr>
        <w:t xml:space="preserve">Tulos</w:t>
      </w:r>
    </w:p>
    <w:p>
      <w:r>
        <w:t xml:space="preserve">[-55.5, 29.0]</w:t>
      </w:r>
    </w:p>
    <w:p>
      <w:r>
        <w:rPr>
          <w:b/>
        </w:rPr>
        <w:t xml:space="preserve">Esimerkki 2.677</w:t>
      </w:r>
    </w:p>
    <w:p>
      <w:r>
        <w:t xml:space="preserve">[-37, 89]</w:t>
      </w:r>
    </w:p>
    <w:p>
      <w:r>
        <w:rPr>
          <w:b/>
        </w:rPr>
        <w:t xml:space="preserve">Tulos</w:t>
      </w:r>
    </w:p>
    <w:p>
      <w:r>
        <w:t xml:space="preserve">[26.0]</w:t>
      </w:r>
    </w:p>
    <w:p>
      <w:r>
        <w:rPr>
          <w:b/>
        </w:rPr>
        <w:t xml:space="preserve">Esimerkki 2.678</w:t>
      </w:r>
    </w:p>
    <w:p>
      <w:r>
        <w:t xml:space="preserve">[41, 85, 88, 99, -25, -32, -62, -9, -46, -89]</w:t>
      </w:r>
    </w:p>
    <w:p>
      <w:r>
        <w:rPr>
          <w:b/>
        </w:rPr>
        <w:t xml:space="preserve">Tulos</w:t>
      </w:r>
    </w:p>
    <w:p>
      <w:r>
        <w:t xml:space="preserve">[63.0, 86.5, 93.5, 37.0, -28.5, -47.0, -35.5, -27.5, -67.5]</w:t>
      </w:r>
    </w:p>
    <w:p>
      <w:r>
        <w:rPr>
          <w:b/>
        </w:rPr>
        <w:t xml:space="preserve">Esimerkki 2.679</w:t>
      </w:r>
    </w:p>
    <w:p>
      <w:r>
        <w:t xml:space="preserve">[-42, -22, 11, -23, -76, -41, 83, 72, -3, -10, -99, -1, 67, -88, -63]</w:t>
      </w:r>
    </w:p>
    <w:p>
      <w:r>
        <w:rPr>
          <w:b/>
        </w:rPr>
        <w:t xml:space="preserve">Tulos</w:t>
      </w:r>
    </w:p>
    <w:p>
      <w:r>
        <w:t xml:space="preserve">[-32.0, -5.5, -6.0, -49.5, -58.5, 21.0, 77.5, 34.5, -6.5, -54.5, -50.0, 33.0, -10.5, -75.5]</w:t>
      </w:r>
    </w:p>
    <w:p>
      <w:r>
        <w:rPr>
          <w:b/>
        </w:rPr>
        <w:t xml:space="preserve">Esimerkki 2.680</w:t>
      </w:r>
    </w:p>
    <w:p>
      <w:r>
        <w:t xml:space="preserve">[78, 74, 62, -87, 77, -43, 72, -99, -52, -86, -90, 45]</w:t>
      </w:r>
    </w:p>
    <w:p>
      <w:r>
        <w:rPr>
          <w:b/>
        </w:rPr>
        <w:t xml:space="preserve">Tulos</w:t>
      </w:r>
    </w:p>
    <w:p>
      <w:r>
        <w:t xml:space="preserve">[76.0, 68.0, -12.5, -5.0, 17.0, 14.5, -13.5, -75.5, -69.0, -88.0, -22.5]</w:t>
      </w:r>
    </w:p>
    <w:p>
      <w:r>
        <w:rPr>
          <w:b/>
        </w:rPr>
        <w:t xml:space="preserve">Esimerkki 2.681</w:t>
      </w:r>
    </w:p>
    <w:p>
      <w:r>
        <w:t xml:space="preserve">[4, 82]</w:t>
      </w:r>
    </w:p>
    <w:p>
      <w:r>
        <w:rPr>
          <w:b/>
        </w:rPr>
        <w:t xml:space="preserve">Tulos</w:t>
      </w:r>
    </w:p>
    <w:p>
      <w:r>
        <w:t xml:space="preserve">[43.0]</w:t>
      </w:r>
    </w:p>
    <w:p>
      <w:r>
        <w:rPr>
          <w:b/>
        </w:rPr>
        <w:t xml:space="preserve">Esimerkki 2.682</w:t>
      </w:r>
    </w:p>
    <w:p>
      <w:r>
        <w:t xml:space="preserve">[67, -76, -31, -71, 87, -83, 55, 68, -22, -27, -4, 20]</w:t>
      </w:r>
    </w:p>
    <w:p>
      <w:r>
        <w:rPr>
          <w:b/>
        </w:rPr>
        <w:t xml:space="preserve">Tulos</w:t>
      </w:r>
    </w:p>
    <w:p>
      <w:r>
        <w:t xml:space="preserve">[-4.5, -53.5, -51.0, 8.0, 2.0, -14.0, 61.5, 23.0, -24.5, -15.5, 8.0]</w:t>
      </w:r>
    </w:p>
    <w:p>
      <w:r>
        <w:rPr>
          <w:b/>
        </w:rPr>
        <w:t xml:space="preserve">Esimerkki 2.683</w:t>
      </w:r>
    </w:p>
    <w:p>
      <w:r>
        <w:t xml:space="preserve">[-92, -50, 96, -75, -72, -88, -19, 93, -37, -82, 9, -63, -22, 84, 60]</w:t>
      </w:r>
    </w:p>
    <w:p>
      <w:r>
        <w:rPr>
          <w:b/>
        </w:rPr>
        <w:t xml:space="preserve">Tulos</w:t>
      </w:r>
    </w:p>
    <w:p>
      <w:r>
        <w:t xml:space="preserve">[-71.0, 23.0, 10.5, -73.5, -80.0, -53.5, 37.0, 28.0, -59.5, -36.5, -27.0, -42.5, 31.0, 72.0]</w:t>
      </w:r>
    </w:p>
    <w:p>
      <w:r>
        <w:rPr>
          <w:b/>
        </w:rPr>
        <w:t xml:space="preserve">Esimerkki 2.684</w:t>
      </w:r>
    </w:p>
    <w:p>
      <w:r>
        <w:t xml:space="preserve">[77, 40, -100, 12, -18, 47]</w:t>
      </w:r>
    </w:p>
    <w:p>
      <w:r>
        <w:rPr>
          <w:b/>
        </w:rPr>
        <w:t xml:space="preserve">Tulos</w:t>
      </w:r>
    </w:p>
    <w:p>
      <w:r>
        <w:t xml:space="preserve">[58.5, -30.0, -44.0, -3.0, 14.5]</w:t>
      </w:r>
    </w:p>
    <w:p>
      <w:r>
        <w:rPr>
          <w:b/>
        </w:rPr>
        <w:t xml:space="preserve">Esimerkki 2.685</w:t>
      </w:r>
    </w:p>
    <w:p>
      <w:r>
        <w:t xml:space="preserve">[74, 64, -86, -86, 62, 54, -100, 22, 4, 30, -53]</w:t>
      </w:r>
    </w:p>
    <w:p>
      <w:r>
        <w:rPr>
          <w:b/>
        </w:rPr>
        <w:t xml:space="preserve">Tulos</w:t>
      </w:r>
    </w:p>
    <w:p>
      <w:r>
        <w:t xml:space="preserve">[69.0, -11.0, -86.0, -12.0, 58.0, -23.0, -39.0, 13.0, 17.0, -11.5]</w:t>
      </w:r>
    </w:p>
    <w:p>
      <w:r>
        <w:rPr>
          <w:b/>
        </w:rPr>
        <w:t xml:space="preserve">Esimerkki 2.686</w:t>
      </w:r>
    </w:p>
    <w:p>
      <w:r>
        <w:t xml:space="preserve">[80, 80, 70, 97, 48, -14, -30, 24, 61, 7]</w:t>
      </w:r>
    </w:p>
    <w:p>
      <w:r>
        <w:rPr>
          <w:b/>
        </w:rPr>
        <w:t xml:space="preserve">Tulos</w:t>
      </w:r>
    </w:p>
    <w:p>
      <w:r>
        <w:t xml:space="preserve">[80.0, 75.0, 83.5, 72.5, 17.0, -22.0, -3.0, 42.5, 34.0]</w:t>
      </w:r>
    </w:p>
    <w:p>
      <w:r>
        <w:rPr>
          <w:b/>
        </w:rPr>
        <w:t xml:space="preserve">Esimerkki 2.687</w:t>
      </w:r>
    </w:p>
    <w:p>
      <w:r>
        <w:t xml:space="preserve">[55, 6]</w:t>
      </w:r>
    </w:p>
    <w:p>
      <w:r>
        <w:rPr>
          <w:b/>
        </w:rPr>
        <w:t xml:space="preserve">Tulos</w:t>
      </w:r>
    </w:p>
    <w:p>
      <w:r>
        <w:t xml:space="preserve">[30.5]</w:t>
      </w:r>
    </w:p>
    <w:p>
      <w:r>
        <w:rPr>
          <w:b/>
        </w:rPr>
        <w:t xml:space="preserve">Esimerkki 2.688</w:t>
      </w:r>
    </w:p>
    <w:p>
      <w:r>
        <w:t xml:space="preserve">[-76, -68, -70, -2]</w:t>
      </w:r>
    </w:p>
    <w:p>
      <w:r>
        <w:rPr>
          <w:b/>
        </w:rPr>
        <w:t xml:space="preserve">Tulos</w:t>
      </w:r>
    </w:p>
    <w:p>
      <w:r>
        <w:t xml:space="preserve">[-72.0, -69.0, -36.0]</w:t>
      </w:r>
    </w:p>
    <w:p>
      <w:r>
        <w:rPr>
          <w:b/>
        </w:rPr>
        <w:t xml:space="preserve">Esimerkki 2.689</w:t>
      </w:r>
    </w:p>
    <w:p>
      <w:r>
        <w:t xml:space="preserve">[78, 87, 46, 76, 84, 16, 0, 25, 58]</w:t>
      </w:r>
    </w:p>
    <w:p>
      <w:r>
        <w:rPr>
          <w:b/>
        </w:rPr>
        <w:t xml:space="preserve">Tulos</w:t>
      </w:r>
    </w:p>
    <w:p>
      <w:r>
        <w:t xml:space="preserve">[82.5, 66.5, 61.0, 80.0, 50.0, 8.0, 12.5, 41.5]</w:t>
      </w:r>
    </w:p>
    <w:p>
      <w:r>
        <w:rPr>
          <w:b/>
        </w:rPr>
        <w:t xml:space="preserve">Esimerkki 2.690</w:t>
      </w:r>
    </w:p>
    <w:p>
      <w:r>
        <w:t xml:space="preserve">[59, -82, 45, -80, 74, 53, -98, 89, 50, 14]</w:t>
      </w:r>
    </w:p>
    <w:p>
      <w:r>
        <w:rPr>
          <w:b/>
        </w:rPr>
        <w:t xml:space="preserve">Tulos</w:t>
      </w:r>
    </w:p>
    <w:p>
      <w:r>
        <w:t xml:space="preserve">[-11.5, -18.5, -17.5, -3.0, 63.5, -22.5, -4.5, 69.5, 32.0]</w:t>
      </w:r>
    </w:p>
    <w:p>
      <w:r>
        <w:rPr>
          <w:b/>
        </w:rPr>
        <w:t xml:space="preserve">Esimerkki 2.691</w:t>
      </w:r>
    </w:p>
    <w:p>
      <w:r>
        <w:t xml:space="preserve">[28, 31]</w:t>
      </w:r>
    </w:p>
    <w:p>
      <w:r>
        <w:rPr>
          <w:b/>
        </w:rPr>
        <w:t xml:space="preserve">Tulos</w:t>
      </w:r>
    </w:p>
    <w:p>
      <w:r>
        <w:t xml:space="preserve">[29.5]</w:t>
      </w:r>
    </w:p>
    <w:p>
      <w:r>
        <w:rPr>
          <w:b/>
        </w:rPr>
        <w:t xml:space="preserve">Esimerkki 2.692</w:t>
      </w:r>
    </w:p>
    <w:p>
      <w:r>
        <w:t xml:space="preserve">[91, -66, 17, 80, -97, -17, 97, -93, -66, -71, 71]</w:t>
      </w:r>
    </w:p>
    <w:p>
      <w:r>
        <w:rPr>
          <w:b/>
        </w:rPr>
        <w:t xml:space="preserve">Tulos</w:t>
      </w:r>
    </w:p>
    <w:p>
      <w:r>
        <w:t xml:space="preserve">[12.5, -24.5, 48.5, -8.5, -57.0, 40.0, 2.0, -79.5, -68.5, 0.0]</w:t>
      </w:r>
    </w:p>
    <w:p>
      <w:r>
        <w:rPr>
          <w:b/>
        </w:rPr>
        <w:t xml:space="preserve">Esimerkki 2.693</w:t>
      </w:r>
    </w:p>
    <w:p>
      <w:r>
        <w:t xml:space="preserve">[62, -27, -70, -58, 33, 11, -35, 48, 43, -95, 56, 84, 35, 70, 63]</w:t>
      </w:r>
    </w:p>
    <w:p>
      <w:r>
        <w:rPr>
          <w:b/>
        </w:rPr>
        <w:t xml:space="preserve">Tulos</w:t>
      </w:r>
    </w:p>
    <w:p>
      <w:r>
        <w:t xml:space="preserve">[17.5, -48.5, -64.0, -12.5, 22.0, -12.0, 6.5, 45.5, -26.0, -19.5, 70.0, 59.5, 52.5, 66.5]</w:t>
      </w:r>
    </w:p>
    <w:p>
      <w:r>
        <w:rPr>
          <w:b/>
        </w:rPr>
        <w:t xml:space="preserve">Esimerkki 2.694</w:t>
      </w:r>
    </w:p>
    <w:p>
      <w:r>
        <w:t xml:space="preserve">[54, -1, -39, 73, -17]</w:t>
      </w:r>
    </w:p>
    <w:p>
      <w:r>
        <w:rPr>
          <w:b/>
        </w:rPr>
        <w:t xml:space="preserve">Tulos</w:t>
      </w:r>
    </w:p>
    <w:p>
      <w:r>
        <w:t xml:space="preserve">[26.5, -20.0, 17.0, 28.0]</w:t>
      </w:r>
    </w:p>
    <w:p>
      <w:r>
        <w:rPr>
          <w:b/>
        </w:rPr>
        <w:t xml:space="preserve">Esimerkki 2.695</w:t>
      </w:r>
    </w:p>
    <w:p>
      <w:r>
        <w:t xml:space="preserve">[-53, -15, -13, -32, -10, 29, -37, -65, 8]</w:t>
      </w:r>
    </w:p>
    <w:p>
      <w:r>
        <w:rPr>
          <w:b/>
        </w:rPr>
        <w:t xml:space="preserve">Tulos</w:t>
      </w:r>
    </w:p>
    <w:p>
      <w:r>
        <w:t xml:space="preserve">[-34.0, -14.0, -22.5, -21.0, 9.5, -4.0, -51.0, -28.5]</w:t>
      </w:r>
    </w:p>
    <w:p>
      <w:r>
        <w:rPr>
          <w:b/>
        </w:rPr>
        <w:t xml:space="preserve">Esimerkki 2.696</w:t>
      </w:r>
    </w:p>
    <w:p>
      <w:r>
        <w:t xml:space="preserve">[-83, 4, 54]</w:t>
      </w:r>
    </w:p>
    <w:p>
      <w:r>
        <w:rPr>
          <w:b/>
        </w:rPr>
        <w:t xml:space="preserve">Tulos</w:t>
      </w:r>
    </w:p>
    <w:p>
      <w:r>
        <w:t xml:space="preserve">[-39.5, 29.0]</w:t>
      </w:r>
    </w:p>
    <w:p>
      <w:r>
        <w:rPr>
          <w:b/>
        </w:rPr>
        <w:t xml:space="preserve">Esimerkki 2.697</w:t>
      </w:r>
    </w:p>
    <w:p>
      <w:r>
        <w:t xml:space="preserve">[-100, -69, -44, 67]</w:t>
      </w:r>
    </w:p>
    <w:p>
      <w:r>
        <w:rPr>
          <w:b/>
        </w:rPr>
        <w:t xml:space="preserve">Tulos</w:t>
      </w:r>
    </w:p>
    <w:p>
      <w:r>
        <w:t xml:space="preserve">[-84.5, -56.5, 11.5]</w:t>
      </w:r>
    </w:p>
    <w:p>
      <w:r>
        <w:rPr>
          <w:b/>
        </w:rPr>
        <w:t xml:space="preserve">Esimerkki 2.698</w:t>
      </w:r>
    </w:p>
    <w:p>
      <w:r>
        <w:t xml:space="preserve">[-39, -12, 87, 85, -56, -53, -48, -81, 21]</w:t>
      </w:r>
    </w:p>
    <w:p>
      <w:r>
        <w:rPr>
          <w:b/>
        </w:rPr>
        <w:t xml:space="preserve">Tulos</w:t>
      </w:r>
    </w:p>
    <w:p>
      <w:r>
        <w:t xml:space="preserve">[-25.5, 37.5, 86.0, 14.5, -54.5, -50.5, -64.5, -30.0]</w:t>
      </w:r>
    </w:p>
    <w:p>
      <w:r>
        <w:rPr>
          <w:b/>
        </w:rPr>
        <w:t xml:space="preserve">Esimerkki 2.699</w:t>
      </w:r>
    </w:p>
    <w:p>
      <w:r>
        <w:t xml:space="preserve">[66, -73, -61, -3, 2, -47, -91, 97, 58, -62, 81, -71, -43, -40, -65]</w:t>
      </w:r>
    </w:p>
    <w:p>
      <w:r>
        <w:rPr>
          <w:b/>
        </w:rPr>
        <w:t xml:space="preserve">Tulos</w:t>
      </w:r>
    </w:p>
    <w:p>
      <w:r>
        <w:t xml:space="preserve">[-3.5, -67.0, -32.0, -0.5, -22.5, -69.0, 3.0, 77.5, -2.0, 9.5, 5.0, -57.0, -41.5, -52.5]</w:t>
      </w:r>
    </w:p>
    <w:p>
      <w:r>
        <w:rPr>
          <w:b/>
        </w:rPr>
        <w:t xml:space="preserve">Esimerkki 2.700</w:t>
      </w:r>
    </w:p>
    <w:p>
      <w:r>
        <w:t xml:space="preserve">[-25, -45, -60, -50, 36, -63, 26, 94, -12, 93, 64, 12, -26, 89]</w:t>
      </w:r>
    </w:p>
    <w:p>
      <w:r>
        <w:rPr>
          <w:b/>
        </w:rPr>
        <w:t xml:space="preserve">Tulos</w:t>
      </w:r>
    </w:p>
    <w:p>
      <w:r>
        <w:t xml:space="preserve">[-35.0, -52.5, -55.0, -7.0, -13.5, -18.5, 60.0, 41.0, 40.5, 78.5, 38.0, -7.0, 31.5]</w:t>
      </w:r>
    </w:p>
    <w:p>
      <w:r>
        <w:rPr>
          <w:b/>
        </w:rPr>
        <w:t xml:space="preserve">Esimerkki 2.701</w:t>
      </w:r>
    </w:p>
    <w:p>
      <w:r>
        <w:t xml:space="preserve">[26, 69, 93, 62, -18, -36, -84, -26, 65, -84, -80, 54, -7, -39, 41]</w:t>
      </w:r>
    </w:p>
    <w:p>
      <w:r>
        <w:rPr>
          <w:b/>
        </w:rPr>
        <w:t xml:space="preserve">Tulos</w:t>
      </w:r>
    </w:p>
    <w:p>
      <w:r>
        <w:t xml:space="preserve">[47.5, 81.0, 77.5, 22.0, -27.0, -60.0, -55.0, 19.5, -9.5, -82.0, -13.0, 23.5, -23.0, 1.0]</w:t>
      </w:r>
    </w:p>
    <w:p>
      <w:r>
        <w:rPr>
          <w:b/>
        </w:rPr>
        <w:t xml:space="preserve">Esimerkki 2.702</w:t>
      </w:r>
    </w:p>
    <w:p>
      <w:r>
        <w:t xml:space="preserve">[26, -28, -13]</w:t>
      </w:r>
    </w:p>
    <w:p>
      <w:r>
        <w:rPr>
          <w:b/>
        </w:rPr>
        <w:t xml:space="preserve">Tulos</w:t>
      </w:r>
    </w:p>
    <w:p>
      <w:r>
        <w:t xml:space="preserve">[-1.0, -20.5]</w:t>
      </w:r>
    </w:p>
    <w:p>
      <w:r>
        <w:rPr>
          <w:b/>
        </w:rPr>
        <w:t xml:space="preserve">Esimerkki 2.703</w:t>
      </w:r>
    </w:p>
    <w:p>
      <w:r>
        <w:t xml:space="preserve">[-28, 22, 62, -33, -33, 32, 79, -17, 4, -28, 23, 39, 7, 3, -39]</w:t>
      </w:r>
    </w:p>
    <w:p>
      <w:r>
        <w:rPr>
          <w:b/>
        </w:rPr>
        <w:t xml:space="preserve">Tulos</w:t>
      </w:r>
    </w:p>
    <w:p>
      <w:r>
        <w:t xml:space="preserve">[-3.0, 42.0, 14.5, -33.0, -0.5, 55.5, 31.0, -6.5, -12.0, -2.5, 31.0, 23.0, 5.0, -18.0]</w:t>
      </w:r>
    </w:p>
    <w:p>
      <w:r>
        <w:rPr>
          <w:b/>
        </w:rPr>
        <w:t xml:space="preserve">Esimerkki 2.704</w:t>
      </w:r>
    </w:p>
    <w:p>
      <w:r>
        <w:t xml:space="preserve">[10, -6, -70, -16, 18, -54, 24, -24, 40, 91, 87]</w:t>
      </w:r>
    </w:p>
    <w:p>
      <w:r>
        <w:rPr>
          <w:b/>
        </w:rPr>
        <w:t xml:space="preserve">Tulos</w:t>
      </w:r>
    </w:p>
    <w:p>
      <w:r>
        <w:t xml:space="preserve">[2.0, -38.0, -43.0, 1.0, -18.0, -15.0, 0.0, 8.0, 65.5, 89.0]</w:t>
      </w:r>
    </w:p>
    <w:p>
      <w:r>
        <w:rPr>
          <w:b/>
        </w:rPr>
        <w:t xml:space="preserve">Esimerkki 2.705</w:t>
      </w:r>
    </w:p>
    <w:p>
      <w:r>
        <w:t xml:space="preserve">[-53, 48]</w:t>
      </w:r>
    </w:p>
    <w:p>
      <w:r>
        <w:rPr>
          <w:b/>
        </w:rPr>
        <w:t xml:space="preserve">Tulos</w:t>
      </w:r>
    </w:p>
    <w:p>
      <w:r>
        <w:t xml:space="preserve">[-2.5]</w:t>
      </w:r>
    </w:p>
    <w:p>
      <w:r>
        <w:rPr>
          <w:b/>
        </w:rPr>
        <w:t xml:space="preserve">Esimerkki 2.706</w:t>
      </w:r>
    </w:p>
    <w:p>
      <w:r>
        <w:t xml:space="preserve">[70, -45]</w:t>
      </w:r>
    </w:p>
    <w:p>
      <w:r>
        <w:rPr>
          <w:b/>
        </w:rPr>
        <w:t xml:space="preserve">Tulos</w:t>
      </w:r>
    </w:p>
    <w:p>
      <w:r>
        <w:t xml:space="preserve">[12.5]</w:t>
      </w:r>
    </w:p>
    <w:p>
      <w:r>
        <w:rPr>
          <w:b/>
        </w:rPr>
        <w:t xml:space="preserve">Esimerkki 2.707</w:t>
      </w:r>
    </w:p>
    <w:p>
      <w:r>
        <w:t xml:space="preserve">[-36, 31]</w:t>
      </w:r>
    </w:p>
    <w:p>
      <w:r>
        <w:rPr>
          <w:b/>
        </w:rPr>
        <w:t xml:space="preserve">Tulos</w:t>
      </w:r>
    </w:p>
    <w:p>
      <w:r>
        <w:t xml:space="preserve">[-2.5]</w:t>
      </w:r>
    </w:p>
    <w:p>
      <w:r>
        <w:rPr>
          <w:b/>
        </w:rPr>
        <w:t xml:space="preserve">Esimerkki 2.708</w:t>
      </w:r>
    </w:p>
    <w:p>
      <w:r>
        <w:t xml:space="preserve">[28, -47, -71, 1, 83]</w:t>
      </w:r>
    </w:p>
    <w:p>
      <w:r>
        <w:rPr>
          <w:b/>
        </w:rPr>
        <w:t xml:space="preserve">Tulos</w:t>
      </w:r>
    </w:p>
    <w:p>
      <w:r>
        <w:t xml:space="preserve">[-9.5, -59.0, -35.0, 42.0]</w:t>
      </w:r>
    </w:p>
    <w:p>
      <w:r>
        <w:rPr>
          <w:b/>
        </w:rPr>
        <w:t xml:space="preserve">Esimerkki 2.709</w:t>
      </w:r>
    </w:p>
    <w:p>
      <w:r>
        <w:t xml:space="preserve">[-11, 24, -26]</w:t>
      </w:r>
    </w:p>
    <w:p>
      <w:r>
        <w:rPr>
          <w:b/>
        </w:rPr>
        <w:t xml:space="preserve">Tulos</w:t>
      </w:r>
    </w:p>
    <w:p>
      <w:r>
        <w:t xml:space="preserve">[6.5, -1.0]</w:t>
      </w:r>
    </w:p>
    <w:p>
      <w:r>
        <w:rPr>
          <w:b/>
        </w:rPr>
        <w:t xml:space="preserve">Esimerkki 2.710</w:t>
      </w:r>
    </w:p>
    <w:p>
      <w:r>
        <w:t xml:space="preserve">[-22, 54, 74, -83, -52, 47, -26, 30]</w:t>
      </w:r>
    </w:p>
    <w:p>
      <w:r>
        <w:rPr>
          <w:b/>
        </w:rPr>
        <w:t xml:space="preserve">Tulos</w:t>
      </w:r>
    </w:p>
    <w:p>
      <w:r>
        <w:t xml:space="preserve">[16.0, 64.0, -4.5, -67.5, -2.5, 10.5, 2.0]</w:t>
      </w:r>
    </w:p>
    <w:p>
      <w:r>
        <w:rPr>
          <w:b/>
        </w:rPr>
        <w:t xml:space="preserve">Esimerkki 2.711</w:t>
      </w:r>
    </w:p>
    <w:p>
      <w:r>
        <w:t xml:space="preserve">[-99, -78, -57, -33, -53, -74, -19, -86, 44, 11, -1]</w:t>
      </w:r>
    </w:p>
    <w:p>
      <w:r>
        <w:rPr>
          <w:b/>
        </w:rPr>
        <w:t xml:space="preserve">Tulos</w:t>
      </w:r>
    </w:p>
    <w:p>
      <w:r>
        <w:t xml:space="preserve">[-88.5, -67.5, -45.0, -43.0, -63.5, -46.5, -52.5, -21.0, 27.5, 5.0]</w:t>
      </w:r>
    </w:p>
    <w:p>
      <w:r>
        <w:rPr>
          <w:b/>
        </w:rPr>
        <w:t xml:space="preserve">Esimerkki 2.712</w:t>
      </w:r>
    </w:p>
    <w:p>
      <w:r>
        <w:t xml:space="preserve">[-100, 41, -68, -31, -71, -40, 77]</w:t>
      </w:r>
    </w:p>
    <w:p>
      <w:r>
        <w:rPr>
          <w:b/>
        </w:rPr>
        <w:t xml:space="preserve">Tulos</w:t>
      </w:r>
    </w:p>
    <w:p>
      <w:r>
        <w:t xml:space="preserve">[-29.5, -13.5, -49.5, -51.0, -55.5, 18.5]</w:t>
      </w:r>
    </w:p>
    <w:p>
      <w:r>
        <w:rPr>
          <w:b/>
        </w:rPr>
        <w:t xml:space="preserve">Esimerkki 2.713</w:t>
      </w:r>
    </w:p>
    <w:p>
      <w:r>
        <w:t xml:space="preserve">[48, -90, 44, -89, -20, -39, -1, 37]</w:t>
      </w:r>
    </w:p>
    <w:p>
      <w:r>
        <w:rPr>
          <w:b/>
        </w:rPr>
        <w:t xml:space="preserve">Tulos</w:t>
      </w:r>
    </w:p>
    <w:p>
      <w:r>
        <w:t xml:space="preserve">[-21.0, -23.0, -22.5, -54.5, -29.5, -20.0, 18.0]</w:t>
      </w:r>
    </w:p>
    <w:p>
      <w:r>
        <w:rPr>
          <w:b/>
        </w:rPr>
        <w:t xml:space="preserve">Esimerkki 2.714</w:t>
      </w:r>
    </w:p>
    <w:p>
      <w:r>
        <w:t xml:space="preserve">[18, -63, 84, 48, 53, -9, -88, 27, 39, 61, 17, -77, -66]</w:t>
      </w:r>
    </w:p>
    <w:p>
      <w:r>
        <w:rPr>
          <w:b/>
        </w:rPr>
        <w:t xml:space="preserve">Tulos</w:t>
      </w:r>
    </w:p>
    <w:p>
      <w:r>
        <w:t xml:space="preserve">[-22.5, 10.5, 66.0, 50.5, 22.0, -48.5, -30.5, 33.0, 50.0, 39.0, -30.0, -71.5]</w:t>
      </w:r>
    </w:p>
    <w:p>
      <w:r>
        <w:rPr>
          <w:b/>
        </w:rPr>
        <w:t xml:space="preserve">Esimerkki 2.715</w:t>
      </w:r>
    </w:p>
    <w:p>
      <w:r>
        <w:t xml:space="preserve">[13, -13, 18, -88, 97, -51, 21]</w:t>
      </w:r>
    </w:p>
    <w:p>
      <w:r>
        <w:rPr>
          <w:b/>
        </w:rPr>
        <w:t xml:space="preserve">Tulos</w:t>
      </w:r>
    </w:p>
    <w:p>
      <w:r>
        <w:t xml:space="preserve">[0.0, 2.5, -35.0, 4.5, 23.0, -15.0]</w:t>
      </w:r>
    </w:p>
    <w:p>
      <w:r>
        <w:rPr>
          <w:b/>
        </w:rPr>
        <w:t xml:space="preserve">Esimerkki 2.716</w:t>
      </w:r>
    </w:p>
    <w:p>
      <w:r>
        <w:t xml:space="preserve">[19, -40, -19, 7, 57, 87, -71, 17, 29, 60, 14, 61, 10, 71, 93]</w:t>
      </w:r>
    </w:p>
    <w:p>
      <w:r>
        <w:rPr>
          <w:b/>
        </w:rPr>
        <w:t xml:space="preserve">Tulos</w:t>
      </w:r>
    </w:p>
    <w:p>
      <w:r>
        <w:t xml:space="preserve">[-10.5, -29.5, -6.0, 32.0, 72.0, 8.0, -27.0, 23.0, 44.5, 37.0, 37.5, 35.5, 40.5, 82.0]</w:t>
      </w:r>
    </w:p>
    <w:p>
      <w:r>
        <w:rPr>
          <w:b/>
        </w:rPr>
        <w:t xml:space="preserve">Esimerkki 2.717</w:t>
      </w:r>
    </w:p>
    <w:p>
      <w:r>
        <w:t xml:space="preserve">[-84, -94, 9, 35, 85, -69, -84, 86, -11, 44]</w:t>
      </w:r>
    </w:p>
    <w:p>
      <w:r>
        <w:rPr>
          <w:b/>
        </w:rPr>
        <w:t xml:space="preserve">Tulos</w:t>
      </w:r>
    </w:p>
    <w:p>
      <w:r>
        <w:t xml:space="preserve">[-89.0, -42.5, 22.0, 60.0, 8.0, -76.5, 1.0, 37.5, 16.5]</w:t>
      </w:r>
    </w:p>
    <w:p>
      <w:r>
        <w:rPr>
          <w:b/>
        </w:rPr>
        <w:t xml:space="preserve">Esimerkki 2.718</w:t>
      </w:r>
    </w:p>
    <w:p>
      <w:r>
        <w:t xml:space="preserve">[-48, -89, -29, 43]</w:t>
      </w:r>
    </w:p>
    <w:p>
      <w:r>
        <w:rPr>
          <w:b/>
        </w:rPr>
        <w:t xml:space="preserve">Tulos</w:t>
      </w:r>
    </w:p>
    <w:p>
      <w:r>
        <w:t xml:space="preserve">[-68.5, -59.0, 7.0]</w:t>
      </w:r>
    </w:p>
    <w:p>
      <w:r>
        <w:rPr>
          <w:b/>
        </w:rPr>
        <w:t xml:space="preserve">Esimerkki 2.719</w:t>
      </w:r>
    </w:p>
    <w:p>
      <w:r>
        <w:t xml:space="preserve">[-77, 4, 6, -4, 73, -49, -42]</w:t>
      </w:r>
    </w:p>
    <w:p>
      <w:r>
        <w:rPr>
          <w:b/>
        </w:rPr>
        <w:t xml:space="preserve">Tulos</w:t>
      </w:r>
    </w:p>
    <w:p>
      <w:r>
        <w:t xml:space="preserve">[-36.5, 5.0, 1.0, 34.5, 12.0, -45.5]</w:t>
      </w:r>
    </w:p>
    <w:p>
      <w:r>
        <w:rPr>
          <w:b/>
        </w:rPr>
        <w:t xml:space="preserve">Esimerkki 2.720</w:t>
      </w:r>
    </w:p>
    <w:p>
      <w:r>
        <w:t xml:space="preserve">[99, -70, 100, 51, 55, 20]</w:t>
      </w:r>
    </w:p>
    <w:p>
      <w:r>
        <w:rPr>
          <w:b/>
        </w:rPr>
        <w:t xml:space="preserve">Tulos</w:t>
      </w:r>
    </w:p>
    <w:p>
      <w:r>
        <w:t xml:space="preserve">[14.5, 15.0, 75.5, 53.0, 37.5]</w:t>
      </w:r>
    </w:p>
    <w:p>
      <w:r>
        <w:rPr>
          <w:b/>
        </w:rPr>
        <w:t xml:space="preserve">Esimerkki 2.721</w:t>
      </w:r>
    </w:p>
    <w:p>
      <w:r>
        <w:t xml:space="preserve">[24, 27, -20, -35, -90, 75, -48]</w:t>
      </w:r>
    </w:p>
    <w:p>
      <w:r>
        <w:rPr>
          <w:b/>
        </w:rPr>
        <w:t xml:space="preserve">Tulos</w:t>
      </w:r>
    </w:p>
    <w:p>
      <w:r>
        <w:t xml:space="preserve">[25.5, 3.5, -27.5, -62.5, -7.5, 13.5]</w:t>
      </w:r>
    </w:p>
    <w:p>
      <w:r>
        <w:rPr>
          <w:b/>
        </w:rPr>
        <w:t xml:space="preserve">Esimerkki 2.722</w:t>
      </w:r>
    </w:p>
    <w:p>
      <w:r>
        <w:t xml:space="preserve">[56, -47, -60, -71, 9, 37, 7, 54, 97, -85, -71, -9, 45]</w:t>
      </w:r>
    </w:p>
    <w:p>
      <w:r>
        <w:rPr>
          <w:b/>
        </w:rPr>
        <w:t xml:space="preserve">Tulos</w:t>
      </w:r>
    </w:p>
    <w:p>
      <w:r>
        <w:t xml:space="preserve">[4.5, -53.5, -65.5, -31.0, 23.0, 22.0, 30.5, 75.5, 6.0, -78.0, -40.0, 18.0]</w:t>
      </w:r>
    </w:p>
    <w:p>
      <w:r>
        <w:rPr>
          <w:b/>
        </w:rPr>
        <w:t xml:space="preserve">Esimerkki 2.723</w:t>
      </w:r>
    </w:p>
    <w:p>
      <w:r>
        <w:t xml:space="preserve">[-83, 24, -27, 85, 47, 32, 23, -29, -68, -2, -90, -30, 18]</w:t>
      </w:r>
    </w:p>
    <w:p>
      <w:r>
        <w:rPr>
          <w:b/>
        </w:rPr>
        <w:t xml:space="preserve">Tulos</w:t>
      </w:r>
    </w:p>
    <w:p>
      <w:r>
        <w:t xml:space="preserve">[-29.5, -1.5, 29.0, 66.0, 39.5, 27.5, -3.0, -48.5, -35.0, -46.0, -60.0, -6.0]</w:t>
      </w:r>
    </w:p>
    <w:p>
      <w:r>
        <w:rPr>
          <w:b/>
        </w:rPr>
        <w:t xml:space="preserve">Esimerkki 2.724</w:t>
      </w:r>
    </w:p>
    <w:p>
      <w:r>
        <w:t xml:space="preserve">[56, 57]</w:t>
      </w:r>
    </w:p>
    <w:p>
      <w:r>
        <w:rPr>
          <w:b/>
        </w:rPr>
        <w:t xml:space="preserve">Tulos</w:t>
      </w:r>
    </w:p>
    <w:p>
      <w:r>
        <w:t xml:space="preserve">[56.5]</w:t>
      </w:r>
    </w:p>
    <w:p>
      <w:r>
        <w:rPr>
          <w:b/>
        </w:rPr>
        <w:t xml:space="preserve">Esimerkki 2.725</w:t>
      </w:r>
    </w:p>
    <w:p>
      <w:r>
        <w:t xml:space="preserve">[24, 95, 14, -54, 56, 36, -20, 89, 58]</w:t>
      </w:r>
    </w:p>
    <w:p>
      <w:r>
        <w:rPr>
          <w:b/>
        </w:rPr>
        <w:t xml:space="preserve">Tulos</w:t>
      </w:r>
    </w:p>
    <w:p>
      <w:r>
        <w:t xml:space="preserve">[59.5, 54.5, -20.0, 1.0, 46.0, 8.0, 34.5, 73.5]</w:t>
      </w:r>
    </w:p>
    <w:p>
      <w:r>
        <w:rPr>
          <w:b/>
        </w:rPr>
        <w:t xml:space="preserve">Esimerkki 2.726</w:t>
      </w:r>
    </w:p>
    <w:p>
      <w:r>
        <w:t xml:space="preserve">[-36, -5, -38, 24, 1, 83, 7, 1, 59, 38, 94, 91, 13]</w:t>
      </w:r>
    </w:p>
    <w:p>
      <w:r>
        <w:rPr>
          <w:b/>
        </w:rPr>
        <w:t xml:space="preserve">Tulos</w:t>
      </w:r>
    </w:p>
    <w:p>
      <w:r>
        <w:t xml:space="preserve">[-20.5, -21.5, -7.0, 12.5, 42.0, 45.0, 4.0, 30.0, 48.5, 66.0, 92.5, 52.0]</w:t>
      </w:r>
    </w:p>
    <w:p>
      <w:r>
        <w:rPr>
          <w:b/>
        </w:rPr>
        <w:t xml:space="preserve">Esimerkki 2.727</w:t>
      </w:r>
    </w:p>
    <w:p>
      <w:r>
        <w:t xml:space="preserve">[5, -1, 84, -19, -16, 14, 89, -80, 15, -77, 28, 74, 64]</w:t>
      </w:r>
    </w:p>
    <w:p>
      <w:r>
        <w:rPr>
          <w:b/>
        </w:rPr>
        <w:t xml:space="preserve">Tulos</w:t>
      </w:r>
    </w:p>
    <w:p>
      <w:r>
        <w:t xml:space="preserve">[2.0, 41.5, 32.5, -17.5, -1.0, 51.5, 4.5, -32.5, -31.0, -24.5, 51.0, 69.0]</w:t>
      </w:r>
    </w:p>
    <w:p>
      <w:r>
        <w:rPr>
          <w:b/>
        </w:rPr>
        <w:t xml:space="preserve">Esimerkki 2.728</w:t>
      </w:r>
    </w:p>
    <w:p>
      <w:r>
        <w:t xml:space="preserve">[-56, 91, -76, -94, 97, -6, -49, 31]</w:t>
      </w:r>
    </w:p>
    <w:p>
      <w:r>
        <w:rPr>
          <w:b/>
        </w:rPr>
        <w:t xml:space="preserve">Tulos</w:t>
      </w:r>
    </w:p>
    <w:p>
      <w:r>
        <w:t xml:space="preserve">[17.5, 7.5, -85.0, 1.5, 45.5, -27.5, -9.0]</w:t>
      </w:r>
    </w:p>
    <w:p>
      <w:r>
        <w:rPr>
          <w:b/>
        </w:rPr>
        <w:t xml:space="preserve">Esimerkki 2.729</w:t>
      </w:r>
    </w:p>
    <w:p>
      <w:r>
        <w:t xml:space="preserve">[-50, 99, -40, -78, -66, 64, -53, -51, 82, 86, -35, 59, -97]</w:t>
      </w:r>
    </w:p>
    <w:p>
      <w:r>
        <w:rPr>
          <w:b/>
        </w:rPr>
        <w:t xml:space="preserve">Tulos</w:t>
      </w:r>
    </w:p>
    <w:p>
      <w:r>
        <w:t xml:space="preserve">[24.5, 29.5, -59.0, -72.0, -1.0, 5.5, -52.0, 15.5, 84.0, 25.5, 12.0, -19.0]</w:t>
      </w:r>
    </w:p>
    <w:p>
      <w:r>
        <w:rPr>
          <w:b/>
        </w:rPr>
        <w:t xml:space="preserve">Esimerkki 2.730</w:t>
      </w:r>
    </w:p>
    <w:p>
      <w:r>
        <w:t xml:space="preserve">[70, 10, 95, 37, 41, -46, 95, 66, 43, -61]</w:t>
      </w:r>
    </w:p>
    <w:p>
      <w:r>
        <w:rPr>
          <w:b/>
        </w:rPr>
        <w:t xml:space="preserve">Tulos</w:t>
      </w:r>
    </w:p>
    <w:p>
      <w:r>
        <w:t xml:space="preserve">[40.0, 52.5, 66.0, 39.0, -2.5, 24.5, 80.5, 54.5, -9.0]</w:t>
      </w:r>
    </w:p>
    <w:p>
      <w:r>
        <w:rPr>
          <w:b/>
        </w:rPr>
        <w:t xml:space="preserve">Esimerkki 2.731</w:t>
      </w:r>
    </w:p>
    <w:p>
      <w:r>
        <w:t xml:space="preserve">[81, 9, -70, -99]</w:t>
      </w:r>
    </w:p>
    <w:p>
      <w:r>
        <w:rPr>
          <w:b/>
        </w:rPr>
        <w:t xml:space="preserve">Tulos</w:t>
      </w:r>
    </w:p>
    <w:p>
      <w:r>
        <w:t xml:space="preserve">[45.0, -30.5, -84.5]</w:t>
      </w:r>
    </w:p>
    <w:p>
      <w:r>
        <w:rPr>
          <w:b/>
        </w:rPr>
        <w:t xml:space="preserve">Esimerkki 2.732</w:t>
      </w:r>
    </w:p>
    <w:p>
      <w:r>
        <w:t xml:space="preserve">[82, 28, 3, 79, 43, 25, 75]</w:t>
      </w:r>
    </w:p>
    <w:p>
      <w:r>
        <w:rPr>
          <w:b/>
        </w:rPr>
        <w:t xml:space="preserve">Tulos</w:t>
      </w:r>
    </w:p>
    <w:p>
      <w:r>
        <w:t xml:space="preserve">[55.0, 15.5, 41.0, 61.0, 34.0, 50.0]</w:t>
      </w:r>
    </w:p>
    <w:p>
      <w:r>
        <w:rPr>
          <w:b/>
        </w:rPr>
        <w:t xml:space="preserve">Esimerkki 2.733</w:t>
      </w:r>
    </w:p>
    <w:p>
      <w:r>
        <w:t xml:space="preserve">[13, -91, 38, -1, 7, 86, 43, -42, -58, 9, 100, -7, -53]</w:t>
      </w:r>
    </w:p>
    <w:p>
      <w:r>
        <w:rPr>
          <w:b/>
        </w:rPr>
        <w:t xml:space="preserve">Tulos</w:t>
      </w:r>
    </w:p>
    <w:p>
      <w:r>
        <w:t xml:space="preserve">[-39.0, -26.5, 18.5, 3.0, 46.5, 64.5, 0.5, -50.0, -24.5, 54.5, 46.5, -30.0]</w:t>
      </w:r>
    </w:p>
    <w:p>
      <w:r>
        <w:rPr>
          <w:b/>
        </w:rPr>
        <w:t xml:space="preserve">Esimerkki 2.734</w:t>
      </w:r>
    </w:p>
    <w:p>
      <w:r>
        <w:t xml:space="preserve">[-8, -52, -23]</w:t>
      </w:r>
    </w:p>
    <w:p>
      <w:r>
        <w:rPr>
          <w:b/>
        </w:rPr>
        <w:t xml:space="preserve">Tulos</w:t>
      </w:r>
    </w:p>
    <w:p>
      <w:r>
        <w:t xml:space="preserve">[-30.0, -37.5]</w:t>
      </w:r>
    </w:p>
    <w:p>
      <w:r>
        <w:rPr>
          <w:b/>
        </w:rPr>
        <w:t xml:space="preserve">Esimerkki 2.735</w:t>
      </w:r>
    </w:p>
    <w:p>
      <w:r>
        <w:t xml:space="preserve">[69, 43, -4, 30, -3, -21, -12, -57, -3, -65, -80, -84, 37, -86]</w:t>
      </w:r>
    </w:p>
    <w:p>
      <w:r>
        <w:rPr>
          <w:b/>
        </w:rPr>
        <w:t xml:space="preserve">Tulos</w:t>
      </w:r>
    </w:p>
    <w:p>
      <w:r>
        <w:t xml:space="preserve">[56.0, 19.5, 13.0, 13.5, -12.0, -16.5, -34.5, -30.0, -34.0, -72.5, -82.0, -23.5, -24.5]</w:t>
      </w:r>
    </w:p>
    <w:p>
      <w:r>
        <w:rPr>
          <w:b/>
        </w:rPr>
        <w:t xml:space="preserve">Esimerkki 2.736</w:t>
      </w:r>
    </w:p>
    <w:p>
      <w:r>
        <w:t xml:space="preserve">[67, 80, 4, 46, -81, 78, 72, 71]</w:t>
      </w:r>
    </w:p>
    <w:p>
      <w:r>
        <w:rPr>
          <w:b/>
        </w:rPr>
        <w:t xml:space="preserve">Tulos</w:t>
      </w:r>
    </w:p>
    <w:p>
      <w:r>
        <w:t xml:space="preserve">[73.5, 42.0, 25.0, -17.5, -1.5, 75.0, 71.5]</w:t>
      </w:r>
    </w:p>
    <w:p>
      <w:r>
        <w:rPr>
          <w:b/>
        </w:rPr>
        <w:t xml:space="preserve">Esimerkki 2.737</w:t>
      </w:r>
    </w:p>
    <w:p>
      <w:r>
        <w:t xml:space="preserve">[-46, 13]</w:t>
      </w:r>
    </w:p>
    <w:p>
      <w:r>
        <w:rPr>
          <w:b/>
        </w:rPr>
        <w:t xml:space="preserve">Tulos</w:t>
      </w:r>
    </w:p>
    <w:p>
      <w:r>
        <w:t xml:space="preserve">[-16.5]</w:t>
      </w:r>
    </w:p>
    <w:p>
      <w:r>
        <w:rPr>
          <w:b/>
        </w:rPr>
        <w:t xml:space="preserve">Esimerkki 2.738</w:t>
      </w:r>
    </w:p>
    <w:p>
      <w:r>
        <w:t xml:space="preserve">[-40, 56, -54, -41]</w:t>
      </w:r>
    </w:p>
    <w:p>
      <w:r>
        <w:rPr>
          <w:b/>
        </w:rPr>
        <w:t xml:space="preserve">Tulos</w:t>
      </w:r>
    </w:p>
    <w:p>
      <w:r>
        <w:t xml:space="preserve">[8.0, 1.0, -47.5]</w:t>
      </w:r>
    </w:p>
    <w:p>
      <w:r>
        <w:rPr>
          <w:b/>
        </w:rPr>
        <w:t xml:space="preserve">Esimerkki 2.739</w:t>
      </w:r>
    </w:p>
    <w:p>
      <w:r>
        <w:t xml:space="preserve">[7, 41, -45, -56, 32, -57, -34, 85, 49, -41, -94]</w:t>
      </w:r>
    </w:p>
    <w:p>
      <w:r>
        <w:rPr>
          <w:b/>
        </w:rPr>
        <w:t xml:space="preserve">Tulos</w:t>
      </w:r>
    </w:p>
    <w:p>
      <w:r>
        <w:t xml:space="preserve">[24.0, -2.0, -50.5, -12.0, -12.5, -45.5, 25.5, 67.0, 4.0, -67.5]</w:t>
      </w:r>
    </w:p>
    <w:p>
      <w:r>
        <w:rPr>
          <w:b/>
        </w:rPr>
        <w:t xml:space="preserve">Esimerkki 2.740</w:t>
      </w:r>
    </w:p>
    <w:p>
      <w:r>
        <w:t xml:space="preserve">[-91, -78, 53, -38, 45, 29, -19, -92, 27, 4, -81, 84, 99, -28]</w:t>
      </w:r>
    </w:p>
    <w:p>
      <w:r>
        <w:rPr>
          <w:b/>
        </w:rPr>
        <w:t xml:space="preserve">Tulos</w:t>
      </w:r>
    </w:p>
    <w:p>
      <w:r>
        <w:t xml:space="preserve">[-84.5, -12.5, 7.5, 3.5, 37.0, 5.0, -55.5, -32.5, 15.5, -38.5, 1.5, 91.5, 35.5]</w:t>
      </w:r>
    </w:p>
    <w:p>
      <w:r>
        <w:rPr>
          <w:b/>
        </w:rPr>
        <w:t xml:space="preserve">Esimerkki 2.741</w:t>
      </w:r>
    </w:p>
    <w:p>
      <w:r>
        <w:t xml:space="preserve">[-52, 31, -62]</w:t>
      </w:r>
    </w:p>
    <w:p>
      <w:r>
        <w:rPr>
          <w:b/>
        </w:rPr>
        <w:t xml:space="preserve">Tulos</w:t>
      </w:r>
    </w:p>
    <w:p>
      <w:r>
        <w:t xml:space="preserve">[-10.5, -15.5]</w:t>
      </w:r>
    </w:p>
    <w:p>
      <w:r>
        <w:rPr>
          <w:b/>
        </w:rPr>
        <w:t xml:space="preserve">Esimerkki 2.742</w:t>
      </w:r>
    </w:p>
    <w:p>
      <w:r>
        <w:t xml:space="preserve">[92, -46, -87, 16, 80, 52, 48, -53, 48, -81, -13, 74, 5, -9]</w:t>
      </w:r>
    </w:p>
    <w:p>
      <w:r>
        <w:rPr>
          <w:b/>
        </w:rPr>
        <w:t xml:space="preserve">Tulos</w:t>
      </w:r>
    </w:p>
    <w:p>
      <w:r>
        <w:t xml:space="preserve">[23.0, -66.5, -35.5, 48.0, 66.0, 50.0, -2.5, -2.5, -16.5, -47.0, 30.5, 39.5, -2.0]</w:t>
      </w:r>
    </w:p>
    <w:p>
      <w:r>
        <w:rPr>
          <w:b/>
        </w:rPr>
        <w:t xml:space="preserve">Esimerkki 2.743</w:t>
      </w:r>
    </w:p>
    <w:p>
      <w:r>
        <w:t xml:space="preserve">[60, -41, 4, -43, 12, 87, 54, 88, -25, 54, -57, 0, 45, -65]</w:t>
      </w:r>
    </w:p>
    <w:p>
      <w:r>
        <w:rPr>
          <w:b/>
        </w:rPr>
        <w:t xml:space="preserve">Tulos</w:t>
      </w:r>
    </w:p>
    <w:p>
      <w:r>
        <w:t xml:space="preserve">[9.5, -18.5, -19.5, -15.5, 49.5, 70.5, 71.0, 31.5, 14.5, -1.5, -28.5, 22.5, -10.0]</w:t>
      </w:r>
    </w:p>
    <w:p>
      <w:r>
        <w:rPr>
          <w:b/>
        </w:rPr>
        <w:t xml:space="preserve">Esimerkki 2.744</w:t>
      </w:r>
    </w:p>
    <w:p>
      <w:r>
        <w:t xml:space="preserve">[22, 59, -63, -32, 65, -88, -81, 63, 20, -89, 6, -69]</w:t>
      </w:r>
    </w:p>
    <w:p>
      <w:r>
        <w:rPr>
          <w:b/>
        </w:rPr>
        <w:t xml:space="preserve">Tulos</w:t>
      </w:r>
    </w:p>
    <w:p>
      <w:r>
        <w:t xml:space="preserve">[40.5, -2.0, -47.5, 16.5, -11.5, -84.5, -9.0, 41.5, -34.5, -41.5, -31.5]</w:t>
      </w:r>
    </w:p>
    <w:p>
      <w:r>
        <w:rPr>
          <w:b/>
        </w:rPr>
        <w:t xml:space="preserve">Esimerkki 2.745</w:t>
      </w:r>
    </w:p>
    <w:p>
      <w:r>
        <w:t xml:space="preserve">[-17, -45, -43]</w:t>
      </w:r>
    </w:p>
    <w:p>
      <w:r>
        <w:rPr>
          <w:b/>
        </w:rPr>
        <w:t xml:space="preserve">Tulos</w:t>
      </w:r>
    </w:p>
    <w:p>
      <w:r>
        <w:t xml:space="preserve">[-31.0, -44.0]</w:t>
      </w:r>
    </w:p>
    <w:p>
      <w:r>
        <w:rPr>
          <w:b/>
        </w:rPr>
        <w:t xml:space="preserve">Esimerkki 2.746</w:t>
      </w:r>
    </w:p>
    <w:p>
      <w:r>
        <w:t xml:space="preserve">[2, 94, 64, 62, -33, -41, -85]</w:t>
      </w:r>
    </w:p>
    <w:p>
      <w:r>
        <w:rPr>
          <w:b/>
        </w:rPr>
        <w:t xml:space="preserve">Tulos</w:t>
      </w:r>
    </w:p>
    <w:p>
      <w:r>
        <w:t xml:space="preserve">[48.0, 79.0, 63.0, 14.5, -37.0, -63.0]</w:t>
      </w:r>
    </w:p>
    <w:p>
      <w:r>
        <w:rPr>
          <w:b/>
        </w:rPr>
        <w:t xml:space="preserve">Esimerkki 2.747</w:t>
      </w:r>
    </w:p>
    <w:p>
      <w:r>
        <w:t xml:space="preserve">[-40, 50, 52, -53, -88, -55]</w:t>
      </w:r>
    </w:p>
    <w:p>
      <w:r>
        <w:rPr>
          <w:b/>
        </w:rPr>
        <w:t xml:space="preserve">Tulos</w:t>
      </w:r>
    </w:p>
    <w:p>
      <w:r>
        <w:t xml:space="preserve">[5.0, 51.0, -0.5, -70.5, -71.5]</w:t>
      </w:r>
    </w:p>
    <w:p>
      <w:r>
        <w:rPr>
          <w:b/>
        </w:rPr>
        <w:t xml:space="preserve">Esimerkki 2.748</w:t>
      </w:r>
    </w:p>
    <w:p>
      <w:r>
        <w:t xml:space="preserve">[-33, -67, 4, -64, 40, 13, 44, -96, -6, 81, 37, -36, 51, 27, -30]</w:t>
      </w:r>
    </w:p>
    <w:p>
      <w:r>
        <w:rPr>
          <w:b/>
        </w:rPr>
        <w:t xml:space="preserve">Tulos</w:t>
      </w:r>
    </w:p>
    <w:p>
      <w:r>
        <w:t xml:space="preserve">[-50.0, -31.5, -30.0, -12.0, 26.5, 28.5, -26.0, -51.0, 37.5, 59.0, 0.5, 7.5, 39.0, -1.5]</w:t>
      </w:r>
    </w:p>
    <w:p>
      <w:r>
        <w:rPr>
          <w:b/>
        </w:rPr>
        <w:t xml:space="preserve">Esimerkki 2.749</w:t>
      </w:r>
    </w:p>
    <w:p>
      <w:r>
        <w:t xml:space="preserve">[94, 11, 74, -20, 57, -93, -100, -68, 73]</w:t>
      </w:r>
    </w:p>
    <w:p>
      <w:r>
        <w:rPr>
          <w:b/>
        </w:rPr>
        <w:t xml:space="preserve">Tulos</w:t>
      </w:r>
    </w:p>
    <w:p>
      <w:r>
        <w:t xml:space="preserve">[52.5, 42.5, 27.0, 18.5, -18.0, -96.5, -84.0, 2.5]</w:t>
      </w:r>
    </w:p>
    <w:p>
      <w:r>
        <w:rPr>
          <w:b/>
        </w:rPr>
        <w:t xml:space="preserve">Esimerkki 2.750</w:t>
      </w:r>
    </w:p>
    <w:p>
      <w:r>
        <w:t xml:space="preserve">[-45, -52, 75, -32, 93, -74, 19, -37, 37, -1, 63, 3, -65, -7, 59]</w:t>
      </w:r>
    </w:p>
    <w:p>
      <w:r>
        <w:rPr>
          <w:b/>
        </w:rPr>
        <w:t xml:space="preserve">Tulos</w:t>
      </w:r>
    </w:p>
    <w:p>
      <w:r>
        <w:t xml:space="preserve">[-48.5, 11.5, 21.5, 30.5, 9.5, -27.5, -9.0, 0.0, 18.0, 31.0, 33.0, -31.0, -36.0, 26.0]</w:t>
      </w:r>
    </w:p>
    <w:p>
      <w:r>
        <w:rPr>
          <w:b/>
        </w:rPr>
        <w:t xml:space="preserve">Esimerkki 2.751</w:t>
      </w:r>
    </w:p>
    <w:p>
      <w:r>
        <w:t xml:space="preserve">[32, -36, 26, -67, 1, 10, 92]</w:t>
      </w:r>
    </w:p>
    <w:p>
      <w:r>
        <w:rPr>
          <w:b/>
        </w:rPr>
        <w:t xml:space="preserve">Tulos</w:t>
      </w:r>
    </w:p>
    <w:p>
      <w:r>
        <w:t xml:space="preserve">[-2.0, -5.0, -20.5, -33.0, 5.5, 51.0]</w:t>
      </w:r>
    </w:p>
    <w:p>
      <w:r>
        <w:rPr>
          <w:b/>
        </w:rPr>
        <w:t xml:space="preserve">Esimerkki 2.752</w:t>
      </w:r>
    </w:p>
    <w:p>
      <w:r>
        <w:t xml:space="preserve">[-48, 55, -78, -11, -87, -51, 6, -74, 77, 80, -51, 11]</w:t>
      </w:r>
    </w:p>
    <w:p>
      <w:r>
        <w:rPr>
          <w:b/>
        </w:rPr>
        <w:t xml:space="preserve">Tulos</w:t>
      </w:r>
    </w:p>
    <w:p>
      <w:r>
        <w:t xml:space="preserve">[3.5, -11.5, -44.5, -49.0, -69.0, -22.5, -34.0, 1.5, 78.5, 14.5, -20.0]</w:t>
      </w:r>
    </w:p>
    <w:p>
      <w:r>
        <w:rPr>
          <w:b/>
        </w:rPr>
        <w:t xml:space="preserve">Esimerkki 2.753</w:t>
      </w:r>
    </w:p>
    <w:p>
      <w:r>
        <w:t xml:space="preserve">[-50, -99, -17, 3, -68, -71, 77, -88, 36]</w:t>
      </w:r>
    </w:p>
    <w:p>
      <w:r>
        <w:rPr>
          <w:b/>
        </w:rPr>
        <w:t xml:space="preserve">Tulos</w:t>
      </w:r>
    </w:p>
    <w:p>
      <w:r>
        <w:t xml:space="preserve">[-74.5, -58.0, -7.0, -32.5, -69.5, 3.0, -5.5, -26.0]</w:t>
      </w:r>
    </w:p>
    <w:p>
      <w:r>
        <w:rPr>
          <w:b/>
        </w:rPr>
        <w:t xml:space="preserve">Esimerkki 2.754</w:t>
      </w:r>
    </w:p>
    <w:p>
      <w:r>
        <w:t xml:space="preserve">[58, 47, 41, 73, -34, 48, -15, -62, -28, -45, 43, -26, 55, -19, 6]</w:t>
      </w:r>
    </w:p>
    <w:p>
      <w:r>
        <w:rPr>
          <w:b/>
        </w:rPr>
        <w:t xml:space="preserve">Tulos</w:t>
      </w:r>
    </w:p>
    <w:p>
      <w:r>
        <w:t xml:space="preserve">[52.5, 44.0, 57.0, 19.5, 7.0, 16.5, -38.5, -45.0, -36.5, -1.0, 8.5, 14.5, 18.0, -6.5]</w:t>
      </w:r>
    </w:p>
    <w:p>
      <w:r>
        <w:rPr>
          <w:b/>
        </w:rPr>
        <w:t xml:space="preserve">Esimerkki 2.755</w:t>
      </w:r>
    </w:p>
    <w:p>
      <w:r>
        <w:t xml:space="preserve">[-58, 98, 58, -16, -26, 79, -80]</w:t>
      </w:r>
    </w:p>
    <w:p>
      <w:r>
        <w:rPr>
          <w:b/>
        </w:rPr>
        <w:t xml:space="preserve">Tulos</w:t>
      </w:r>
    </w:p>
    <w:p>
      <w:r>
        <w:t xml:space="preserve">[20.0, 78.0, 21.0, -21.0, 26.5, -0.5]</w:t>
      </w:r>
    </w:p>
    <w:p>
      <w:r>
        <w:rPr>
          <w:b/>
        </w:rPr>
        <w:t xml:space="preserve">Esimerkki 2.756</w:t>
      </w:r>
    </w:p>
    <w:p>
      <w:r>
        <w:t xml:space="preserve">[89, 25]</w:t>
      </w:r>
    </w:p>
    <w:p>
      <w:r>
        <w:rPr>
          <w:b/>
        </w:rPr>
        <w:t xml:space="preserve">Tulos</w:t>
      </w:r>
    </w:p>
    <w:p>
      <w:r>
        <w:t xml:space="preserve">[57.0]</w:t>
      </w:r>
    </w:p>
    <w:p>
      <w:r>
        <w:rPr>
          <w:b/>
        </w:rPr>
        <w:t xml:space="preserve">Esimerkki 2.757</w:t>
      </w:r>
    </w:p>
    <w:p>
      <w:r>
        <w:t xml:space="preserve">[32, 96, 26, 11, -74, 23, -70, -62, 97, 69]</w:t>
      </w:r>
    </w:p>
    <w:p>
      <w:r>
        <w:rPr>
          <w:b/>
        </w:rPr>
        <w:t xml:space="preserve">Tulos</w:t>
      </w:r>
    </w:p>
    <w:p>
      <w:r>
        <w:t xml:space="preserve">[64.0, 61.0, 18.5, -31.5, -25.5, -23.5, -66.0, 17.5, 83.0]</w:t>
      </w:r>
    </w:p>
    <w:p>
      <w:r>
        <w:rPr>
          <w:b/>
        </w:rPr>
        <w:t xml:space="preserve">Esimerkki 2.758</w:t>
      </w:r>
    </w:p>
    <w:p>
      <w:r>
        <w:t xml:space="preserve">[93, -40, 13, 35, -39, 78, 45, -68, -51, 26, -49]</w:t>
      </w:r>
    </w:p>
    <w:p>
      <w:r>
        <w:rPr>
          <w:b/>
        </w:rPr>
        <w:t xml:space="preserve">Tulos</w:t>
      </w:r>
    </w:p>
    <w:p>
      <w:r>
        <w:t xml:space="preserve">[26.5, -13.5, 24.0, -2.0, 19.5, 61.5, -11.5, -59.5, -12.5, -11.5]</w:t>
      </w:r>
    </w:p>
    <w:p>
      <w:r>
        <w:rPr>
          <w:b/>
        </w:rPr>
        <w:t xml:space="preserve">Esimerkki 2.759</w:t>
      </w:r>
    </w:p>
    <w:p>
      <w:r>
        <w:t xml:space="preserve">[0, 43, -94, -73, 20, -3, 92, -59, -46, -76, 40, -4]</w:t>
      </w:r>
    </w:p>
    <w:p>
      <w:r>
        <w:rPr>
          <w:b/>
        </w:rPr>
        <w:t xml:space="preserve">Tulos</w:t>
      </w:r>
    </w:p>
    <w:p>
      <w:r>
        <w:t xml:space="preserve">[21.5, -25.5, -83.5, -26.5, 8.5, 44.5, 16.5, -52.5, -61.0, -18.0, 18.0]</w:t>
      </w:r>
    </w:p>
    <w:p>
      <w:r>
        <w:rPr>
          <w:b/>
        </w:rPr>
        <w:t xml:space="preserve">Esimerkki 2.760</w:t>
      </w:r>
    </w:p>
    <w:p>
      <w:r>
        <w:t xml:space="preserve">[-64, 90, 38, -93, -99, -1, -17, 73, -53]</w:t>
      </w:r>
    </w:p>
    <w:p>
      <w:r>
        <w:rPr>
          <w:b/>
        </w:rPr>
        <w:t xml:space="preserve">Tulos</w:t>
      </w:r>
    </w:p>
    <w:p>
      <w:r>
        <w:t xml:space="preserve">[13.0, 64.0, -27.5, -96.0, -50.0, -9.0, 28.0, 10.0]</w:t>
      </w:r>
    </w:p>
    <w:p>
      <w:r>
        <w:rPr>
          <w:b/>
        </w:rPr>
        <w:t xml:space="preserve">Esimerkki 2.761</w:t>
      </w:r>
    </w:p>
    <w:p>
      <w:r>
        <w:t xml:space="preserve">[-47, -30, -10, 9, -65, -1, -10, -54, 40]</w:t>
      </w:r>
    </w:p>
    <w:p>
      <w:r>
        <w:rPr>
          <w:b/>
        </w:rPr>
        <w:t xml:space="preserve">Tulos</w:t>
      </w:r>
    </w:p>
    <w:p>
      <w:r>
        <w:t xml:space="preserve">[-38.5, -20.0, -0.5, -28.0, -33.0, -5.5, -32.0, -7.0]</w:t>
      </w:r>
    </w:p>
    <w:p>
      <w:r>
        <w:rPr>
          <w:b/>
        </w:rPr>
        <w:t xml:space="preserve">Esimerkki 2.762</w:t>
      </w:r>
    </w:p>
    <w:p>
      <w:r>
        <w:t xml:space="preserve">[93, 40, -83, -92, -31, -63]</w:t>
      </w:r>
    </w:p>
    <w:p>
      <w:r>
        <w:rPr>
          <w:b/>
        </w:rPr>
        <w:t xml:space="preserve">Tulos</w:t>
      </w:r>
    </w:p>
    <w:p>
      <w:r>
        <w:t xml:space="preserve">[66.5, -21.5, -87.5, -61.5, -47.0]</w:t>
      </w:r>
    </w:p>
    <w:p>
      <w:r>
        <w:rPr>
          <w:b/>
        </w:rPr>
        <w:t xml:space="preserve">Esimerkki 2.763</w:t>
      </w:r>
    </w:p>
    <w:p>
      <w:r>
        <w:t xml:space="preserve">[-32, -62, -66, 48, -9, -94, -45, -34, -97, -67]</w:t>
      </w:r>
    </w:p>
    <w:p>
      <w:r>
        <w:rPr>
          <w:b/>
        </w:rPr>
        <w:t xml:space="preserve">Tulos</w:t>
      </w:r>
    </w:p>
    <w:p>
      <w:r>
        <w:t xml:space="preserve">[-47.0, -64.0, -9.0, 19.5, -51.5, -69.5, -39.5, -65.5, -82.0]</w:t>
      </w:r>
    </w:p>
    <w:p>
      <w:r>
        <w:rPr>
          <w:b/>
        </w:rPr>
        <w:t xml:space="preserve">Esimerkki 2.764</w:t>
      </w:r>
    </w:p>
    <w:p>
      <w:r>
        <w:t xml:space="preserve">[34, 15, 26, -52, 85, -19]</w:t>
      </w:r>
    </w:p>
    <w:p>
      <w:r>
        <w:rPr>
          <w:b/>
        </w:rPr>
        <w:t xml:space="preserve">Tulos</w:t>
      </w:r>
    </w:p>
    <w:p>
      <w:r>
        <w:t xml:space="preserve">[24.5, 20.5, -13.0, 16.5, 33.0]</w:t>
      </w:r>
    </w:p>
    <w:p>
      <w:r>
        <w:rPr>
          <w:b/>
        </w:rPr>
        <w:t xml:space="preserve">Esimerkki 2.765</w:t>
      </w:r>
    </w:p>
    <w:p>
      <w:r>
        <w:t xml:space="preserve">[39, -90, 75, -51, 14, -96, 36, -95, 99, 88, 42]</w:t>
      </w:r>
    </w:p>
    <w:p>
      <w:r>
        <w:rPr>
          <w:b/>
        </w:rPr>
        <w:t xml:space="preserve">Tulos</w:t>
      </w:r>
    </w:p>
    <w:p>
      <w:r>
        <w:t xml:space="preserve">[-25.5, -7.5, 12.0, -18.5, -41.0, -30.0, -29.5, 2.0, 93.5, 65.0]</w:t>
      </w:r>
    </w:p>
    <w:p>
      <w:r>
        <w:rPr>
          <w:b/>
        </w:rPr>
        <w:t xml:space="preserve">Esimerkki 2.766</w:t>
      </w:r>
    </w:p>
    <w:p>
      <w:r>
        <w:t xml:space="preserve">[-9, 87, 36, -68, -14, 93, -7, -38, 98, -45]</w:t>
      </w:r>
    </w:p>
    <w:p>
      <w:r>
        <w:rPr>
          <w:b/>
        </w:rPr>
        <w:t xml:space="preserve">Tulos</w:t>
      </w:r>
    </w:p>
    <w:p>
      <w:r>
        <w:t xml:space="preserve">[39.0, 61.5, -16.0, -41.0, 39.5, 43.0, -22.5, 30.0, 26.5]</w:t>
      </w:r>
    </w:p>
    <w:p>
      <w:r>
        <w:rPr>
          <w:b/>
        </w:rPr>
        <w:t xml:space="preserve">Esimerkki 2.767</w:t>
      </w:r>
    </w:p>
    <w:p>
      <w:r>
        <w:t xml:space="preserve">[69, 49, 56, 85, -35, -21, -48, -56, -56, 38]</w:t>
      </w:r>
    </w:p>
    <w:p>
      <w:r>
        <w:rPr>
          <w:b/>
        </w:rPr>
        <w:t xml:space="preserve">Tulos</w:t>
      </w:r>
    </w:p>
    <w:p>
      <w:r>
        <w:t xml:space="preserve">[59.0, 52.5, 70.5, 25.0, -28.0, -34.5, -52.0, -56.0, -9.0]</w:t>
      </w:r>
    </w:p>
    <w:p>
      <w:r>
        <w:rPr>
          <w:b/>
        </w:rPr>
        <w:t xml:space="preserve">Esimerkki 2.768</w:t>
      </w:r>
    </w:p>
    <w:p>
      <w:r>
        <w:t xml:space="preserve">[23, 64, -69, 65, -62, 84, -86, 17, -62]</w:t>
      </w:r>
    </w:p>
    <w:p>
      <w:r>
        <w:rPr>
          <w:b/>
        </w:rPr>
        <w:t xml:space="preserve">Tulos</w:t>
      </w:r>
    </w:p>
    <w:p>
      <w:r>
        <w:t xml:space="preserve">[43.5, -2.5, -2.0, 1.5, 11.0, -1.0, -34.5, -22.5]</w:t>
      </w:r>
    </w:p>
    <w:p>
      <w:r>
        <w:rPr>
          <w:b/>
        </w:rPr>
        <w:t xml:space="preserve">Esimerkki 2.769</w:t>
      </w:r>
    </w:p>
    <w:p>
      <w:r>
        <w:t xml:space="preserve">[45, 66, 44, 64, 78, -16]</w:t>
      </w:r>
    </w:p>
    <w:p>
      <w:r>
        <w:rPr>
          <w:b/>
        </w:rPr>
        <w:t xml:space="preserve">Tulos</w:t>
      </w:r>
    </w:p>
    <w:p>
      <w:r>
        <w:t xml:space="preserve">[55.5, 55.0, 54.0, 71.0, 31.0]</w:t>
      </w:r>
    </w:p>
    <w:p>
      <w:r>
        <w:rPr>
          <w:b/>
        </w:rPr>
        <w:t xml:space="preserve">Esimerkki 2.770</w:t>
      </w:r>
    </w:p>
    <w:p>
      <w:r>
        <w:t xml:space="preserve">[100, -42, -7, -69]</w:t>
      </w:r>
    </w:p>
    <w:p>
      <w:r>
        <w:rPr>
          <w:b/>
        </w:rPr>
        <w:t xml:space="preserve">Tulos</w:t>
      </w:r>
    </w:p>
    <w:p>
      <w:r>
        <w:t xml:space="preserve">[29.0, -24.5, -38.0]</w:t>
      </w:r>
    </w:p>
    <w:p>
      <w:r>
        <w:rPr>
          <w:b/>
        </w:rPr>
        <w:t xml:space="preserve">Esimerkki 2.771</w:t>
      </w:r>
    </w:p>
    <w:p>
      <w:r>
        <w:t xml:space="preserve">[-18, 33, 82, 34, 45, -94, -8, -58, -85, 78, -2, -57, 94, -16]</w:t>
      </w:r>
    </w:p>
    <w:p>
      <w:r>
        <w:rPr>
          <w:b/>
        </w:rPr>
        <w:t xml:space="preserve">Tulos</w:t>
      </w:r>
    </w:p>
    <w:p>
      <w:r>
        <w:t xml:space="preserve">[7.5, 57.5, 58.0, 39.5, -24.5, -51.0, -33.0, -71.5, -3.5, 38.0, -29.5, 18.5, 39.0]</w:t>
      </w:r>
    </w:p>
    <w:p>
      <w:r>
        <w:rPr>
          <w:b/>
        </w:rPr>
        <w:t xml:space="preserve">Esimerkki 2.772</w:t>
      </w:r>
    </w:p>
    <w:p>
      <w:r>
        <w:t xml:space="preserve">[100, 71, 95, -78, -52, 91, -59, 61, 98, 81, 66, 76, 60]</w:t>
      </w:r>
    </w:p>
    <w:p>
      <w:r>
        <w:rPr>
          <w:b/>
        </w:rPr>
        <w:t xml:space="preserve">Tulos</w:t>
      </w:r>
    </w:p>
    <w:p>
      <w:r>
        <w:t xml:space="preserve">[85.5, 83.0, 8.5, -65.0, 19.5, 16.0, 1.0, 79.5, 89.5, 73.5, 71.0, 68.0]</w:t>
      </w:r>
    </w:p>
    <w:p>
      <w:r>
        <w:rPr>
          <w:b/>
        </w:rPr>
        <w:t xml:space="preserve">Esimerkki 2.773</w:t>
      </w:r>
    </w:p>
    <w:p>
      <w:r>
        <w:t xml:space="preserve">[-14, 58, -39, 23, 79, 27, 63, -11, -40, 0, -97, -1, -3, -49]</w:t>
      </w:r>
    </w:p>
    <w:p>
      <w:r>
        <w:rPr>
          <w:b/>
        </w:rPr>
        <w:t xml:space="preserve">Tulos</w:t>
      </w:r>
    </w:p>
    <w:p>
      <w:r>
        <w:t xml:space="preserve">[22.0, 9.5, -8.0, 51.0, 53.0, 45.0, 26.0, -25.5, -20.0, -48.5, -49.0, -2.0, -26.0]</w:t>
      </w:r>
    </w:p>
    <w:p>
      <w:r>
        <w:rPr>
          <w:b/>
        </w:rPr>
        <w:t xml:space="preserve">Esimerkki 2.774</w:t>
      </w:r>
    </w:p>
    <w:p>
      <w:r>
        <w:t xml:space="preserve">[-31, -21, 0, -72, -11, 34, -53, 86, -39, 77, 99, 22, -25]</w:t>
      </w:r>
    </w:p>
    <w:p>
      <w:r>
        <w:rPr>
          <w:b/>
        </w:rPr>
        <w:t xml:space="preserve">Tulos</w:t>
      </w:r>
    </w:p>
    <w:p>
      <w:r>
        <w:t xml:space="preserve">[-26.0, -10.5, -36.0, -41.5, 11.5, -9.5, 16.5, 23.5, 19.0, 88.0, 60.5, -1.5]</w:t>
      </w:r>
    </w:p>
    <w:p>
      <w:r>
        <w:rPr>
          <w:b/>
        </w:rPr>
        <w:t xml:space="preserve">Esimerkki 2.775</w:t>
      </w:r>
    </w:p>
    <w:p>
      <w:r>
        <w:t xml:space="preserve">[33, -16, 57, -90]</w:t>
      </w:r>
    </w:p>
    <w:p>
      <w:r>
        <w:rPr>
          <w:b/>
        </w:rPr>
        <w:t xml:space="preserve">Tulos</w:t>
      </w:r>
    </w:p>
    <w:p>
      <w:r>
        <w:t xml:space="preserve">[8.5, 20.5, -16.5]</w:t>
      </w:r>
    </w:p>
    <w:p>
      <w:r>
        <w:rPr>
          <w:b/>
        </w:rPr>
        <w:t xml:space="preserve">Esimerkki 2.776</w:t>
      </w:r>
    </w:p>
    <w:p>
      <w:r>
        <w:t xml:space="preserve">[47, 55, -52, -57, -15, 74, -54, 12, -80, 35, 11, -4, 37, 65]</w:t>
      </w:r>
    </w:p>
    <w:p>
      <w:r>
        <w:rPr>
          <w:b/>
        </w:rPr>
        <w:t xml:space="preserve">Tulos</w:t>
      </w:r>
    </w:p>
    <w:p>
      <w:r>
        <w:t xml:space="preserve">[51.0, 1.5, -54.5, -36.0, 29.5, 10.0, -21.0, -34.0, -22.5, 23.0, 3.5, 16.5, 51.0]</w:t>
      </w:r>
    </w:p>
    <w:p>
      <w:r>
        <w:rPr>
          <w:b/>
        </w:rPr>
        <w:t xml:space="preserve">Esimerkki 2.777</w:t>
      </w:r>
    </w:p>
    <w:p>
      <w:r>
        <w:t xml:space="preserve">[-87, 35, 61, 30, 47, 12, 80, -16, 72, -64, 54, 13, 97, 42, -21]</w:t>
      </w:r>
    </w:p>
    <w:p>
      <w:r>
        <w:rPr>
          <w:b/>
        </w:rPr>
        <w:t xml:space="preserve">Tulos</w:t>
      </w:r>
    </w:p>
    <w:p>
      <w:r>
        <w:t xml:space="preserve">[-26.0, 48.0, 45.5, 38.5, 29.5, 46.0, 32.0, 28.0, 4.0, -5.0, 33.5, 55.0, 69.5, 10.5]</w:t>
      </w:r>
    </w:p>
    <w:p>
      <w:r>
        <w:rPr>
          <w:b/>
        </w:rPr>
        <w:t xml:space="preserve">Esimerkki 2.778</w:t>
      </w:r>
    </w:p>
    <w:p>
      <w:r>
        <w:t xml:space="preserve">[-33, -56, 89, 93, -28, -8, -60, 91]</w:t>
      </w:r>
    </w:p>
    <w:p>
      <w:r>
        <w:rPr>
          <w:b/>
        </w:rPr>
        <w:t xml:space="preserve">Tulos</w:t>
      </w:r>
    </w:p>
    <w:p>
      <w:r>
        <w:t xml:space="preserve">[-44.5, 16.5, 91.0, 32.5, -18.0, -34.0, 15.5]</w:t>
      </w:r>
    </w:p>
    <w:p>
      <w:r>
        <w:rPr>
          <w:b/>
        </w:rPr>
        <w:t xml:space="preserve">Esimerkki 2.779</w:t>
      </w:r>
    </w:p>
    <w:p>
      <w:r>
        <w:t xml:space="preserve">[75, 77, -79, 92, -27, -87, -39]</w:t>
      </w:r>
    </w:p>
    <w:p>
      <w:r>
        <w:rPr>
          <w:b/>
        </w:rPr>
        <w:t xml:space="preserve">Tulos</w:t>
      </w:r>
    </w:p>
    <w:p>
      <w:r>
        <w:t xml:space="preserve">[76.0, -1.0, 6.5, 32.5, -57.0, -63.0]</w:t>
      </w:r>
    </w:p>
    <w:p>
      <w:r>
        <w:rPr>
          <w:b/>
        </w:rPr>
        <w:t xml:space="preserve">Esimerkki 2.780</w:t>
      </w:r>
    </w:p>
    <w:p>
      <w:r>
        <w:t xml:space="preserve">[58, -29, -18, 15, 66, 27, -47, -13, -86, -62, -56, 56, -87, -96]</w:t>
      </w:r>
    </w:p>
    <w:p>
      <w:r>
        <w:rPr>
          <w:b/>
        </w:rPr>
        <w:t xml:space="preserve">Tulos</w:t>
      </w:r>
    </w:p>
    <w:p>
      <w:r>
        <w:t xml:space="preserve">[14.5, -23.5, -1.5, 40.5, 46.5, -10.0, -30.0, -49.5, -74.0, -59.0, 0.0, -15.5, -91.5]</w:t>
      </w:r>
    </w:p>
    <w:p>
      <w:r>
        <w:rPr>
          <w:b/>
        </w:rPr>
        <w:t xml:space="preserve">Esimerkki 2.781</w:t>
      </w:r>
    </w:p>
    <w:p>
      <w:r>
        <w:t xml:space="preserve">[97, -1, -23, 98]</w:t>
      </w:r>
    </w:p>
    <w:p>
      <w:r>
        <w:rPr>
          <w:b/>
        </w:rPr>
        <w:t xml:space="preserve">Tulos</w:t>
      </w:r>
    </w:p>
    <w:p>
      <w:r>
        <w:t xml:space="preserve">[48.0, -12.0, 37.5]</w:t>
      </w:r>
    </w:p>
    <w:p>
      <w:r>
        <w:rPr>
          <w:b/>
        </w:rPr>
        <w:t xml:space="preserve">Esimerkki 2.782</w:t>
      </w:r>
    </w:p>
    <w:p>
      <w:r>
        <w:t xml:space="preserve">[93, 67, 33, -57, -41, 49, -18, 10, 10]</w:t>
      </w:r>
    </w:p>
    <w:p>
      <w:r>
        <w:rPr>
          <w:b/>
        </w:rPr>
        <w:t xml:space="preserve">Tulos</w:t>
      </w:r>
    </w:p>
    <w:p>
      <w:r>
        <w:t xml:space="preserve">[80.0, 50.0, -12.0, -49.0, 4.0, 15.5, -4.0, 10.0]</w:t>
      </w:r>
    </w:p>
    <w:p>
      <w:r>
        <w:rPr>
          <w:b/>
        </w:rPr>
        <w:t xml:space="preserve">Esimerkki 2.783</w:t>
      </w:r>
    </w:p>
    <w:p>
      <w:r>
        <w:t xml:space="preserve">[-15, 22, -95, -30, 45, 89, 14]</w:t>
      </w:r>
    </w:p>
    <w:p>
      <w:r>
        <w:rPr>
          <w:b/>
        </w:rPr>
        <w:t xml:space="preserve">Tulos</w:t>
      </w:r>
    </w:p>
    <w:p>
      <w:r>
        <w:t xml:space="preserve">[3.5, -36.5, -62.5, 7.5, 67.0, 51.5]</w:t>
      </w:r>
    </w:p>
    <w:p>
      <w:r>
        <w:rPr>
          <w:b/>
        </w:rPr>
        <w:t xml:space="preserve">Esimerkki 2.784</w:t>
      </w:r>
    </w:p>
    <w:p>
      <w:r>
        <w:t xml:space="preserve">[-50, 83, 24, -83, 74, 25, 12, 80, -91, 97, -83, 22, -68, -75, 66]</w:t>
      </w:r>
    </w:p>
    <w:p>
      <w:r>
        <w:rPr>
          <w:b/>
        </w:rPr>
        <w:t xml:space="preserve">Tulos</w:t>
      </w:r>
    </w:p>
    <w:p>
      <w:r>
        <w:t xml:space="preserve">[16.5, 53.5, -29.5, -4.5, 49.5, 18.5, 46.0, -5.5, 3.0, 7.0, -30.5, -23.0, -71.5, -4.5]</w:t>
      </w:r>
    </w:p>
    <w:p>
      <w:r>
        <w:rPr>
          <w:b/>
        </w:rPr>
        <w:t xml:space="preserve">Esimerkki 2.785</w:t>
      </w:r>
    </w:p>
    <w:p>
      <w:r>
        <w:t xml:space="preserve">[-80, 53, -13, 92, 20, 86, -62, 97, -37, -17, -59, 2, 86, 17, 29]</w:t>
      </w:r>
    </w:p>
    <w:p>
      <w:r>
        <w:rPr>
          <w:b/>
        </w:rPr>
        <w:t xml:space="preserve">Tulos</w:t>
      </w:r>
    </w:p>
    <w:p>
      <w:r>
        <w:t xml:space="preserve">[-13.5, 20.0, 39.5, 56.0, 53.0, 12.0, 17.5, 30.0, -27.0, -38.0, -28.5, 44.0, 51.5, 23.0]</w:t>
      </w:r>
    </w:p>
    <w:p>
      <w:r>
        <w:rPr>
          <w:b/>
        </w:rPr>
        <w:t xml:space="preserve">Esimerkki 2.786</w:t>
      </w:r>
    </w:p>
    <w:p>
      <w:r>
        <w:t xml:space="preserve">[-65, 8, 13, 21, -40, -52, 32, -55, 90, 34, -22, 90]</w:t>
      </w:r>
    </w:p>
    <w:p>
      <w:r>
        <w:rPr>
          <w:b/>
        </w:rPr>
        <w:t xml:space="preserve">Tulos</w:t>
      </w:r>
    </w:p>
    <w:p>
      <w:r>
        <w:t xml:space="preserve">[-28.5, 10.5, 17.0, -9.5, -46.0, -10.0, -11.5, 17.5, 62.0, 6.0, 34.0]</w:t>
      </w:r>
    </w:p>
    <w:p>
      <w:r>
        <w:rPr>
          <w:b/>
        </w:rPr>
        <w:t xml:space="preserve">Esimerkki 2.787</w:t>
      </w:r>
    </w:p>
    <w:p>
      <w:r>
        <w:t xml:space="preserve">[57, -66, -67, -40, 33, -99, -62]</w:t>
      </w:r>
    </w:p>
    <w:p>
      <w:r>
        <w:rPr>
          <w:b/>
        </w:rPr>
        <w:t xml:space="preserve">Tulos</w:t>
      </w:r>
    </w:p>
    <w:p>
      <w:r>
        <w:t xml:space="preserve">[-4.5, -66.5, -53.5, -3.5, -33.0, -80.5]</w:t>
      </w:r>
    </w:p>
    <w:p>
      <w:r>
        <w:rPr>
          <w:b/>
        </w:rPr>
        <w:t xml:space="preserve">Esimerkki 2.788</w:t>
      </w:r>
    </w:p>
    <w:p>
      <w:r>
        <w:t xml:space="preserve">[-69, 66, 96, -99, 29, -77]</w:t>
      </w:r>
    </w:p>
    <w:p>
      <w:r>
        <w:rPr>
          <w:b/>
        </w:rPr>
        <w:t xml:space="preserve">Tulos</w:t>
      </w:r>
    </w:p>
    <w:p>
      <w:r>
        <w:t xml:space="preserve">[-1.5, 81.0, -1.5, -35.0, -24.0]</w:t>
      </w:r>
    </w:p>
    <w:p>
      <w:r>
        <w:rPr>
          <w:b/>
        </w:rPr>
        <w:t xml:space="preserve">Esimerkki 2.789</w:t>
      </w:r>
    </w:p>
    <w:p>
      <w:r>
        <w:t xml:space="preserve">[-52, -41, 25, 7, -96, -81, 44, 92, -83, -29, 1, 0]</w:t>
      </w:r>
    </w:p>
    <w:p>
      <w:r>
        <w:rPr>
          <w:b/>
        </w:rPr>
        <w:t xml:space="preserve">Tulos</w:t>
      </w:r>
    </w:p>
    <w:p>
      <w:r>
        <w:t xml:space="preserve">[-46.5, -8.0, 16.0, -44.5, -88.5, -18.5, 68.0, 4.5, -56.0, -14.0, 0.5]</w:t>
      </w:r>
    </w:p>
    <w:p>
      <w:r>
        <w:rPr>
          <w:b/>
        </w:rPr>
        <w:t xml:space="preserve">Esimerkki 2.790</w:t>
      </w:r>
    </w:p>
    <w:p>
      <w:r>
        <w:t xml:space="preserve">[68, -96, -39, 26, 76, -76, -14, 72, 46, -8, 82]</w:t>
      </w:r>
    </w:p>
    <w:p>
      <w:r>
        <w:rPr>
          <w:b/>
        </w:rPr>
        <w:t xml:space="preserve">Tulos</w:t>
      </w:r>
    </w:p>
    <w:p>
      <w:r>
        <w:t xml:space="preserve">[-14.0, -67.5, -6.5, 51.0, 0.0, -45.0, 29.0, 59.0, 19.0, 37.0]</w:t>
      </w:r>
    </w:p>
    <w:p>
      <w:r>
        <w:rPr>
          <w:b/>
        </w:rPr>
        <w:t xml:space="preserve">Esimerkki 2.791</w:t>
      </w:r>
    </w:p>
    <w:p>
      <w:r>
        <w:t xml:space="preserve">[74, -86, -30, 13, 65, -49, 5, -17, -82, -99, 80]</w:t>
      </w:r>
    </w:p>
    <w:p>
      <w:r>
        <w:rPr>
          <w:b/>
        </w:rPr>
        <w:t xml:space="preserve">Tulos</w:t>
      </w:r>
    </w:p>
    <w:p>
      <w:r>
        <w:t xml:space="preserve">[-6.0, -58.0, -8.5, 39.0, 8.0, -22.0, -6.0, -49.5, -90.5, -9.5]</w:t>
      </w:r>
    </w:p>
    <w:p>
      <w:r>
        <w:rPr>
          <w:b/>
        </w:rPr>
        <w:t xml:space="preserve">Esimerkki 2.792</w:t>
      </w:r>
    </w:p>
    <w:p>
      <w:r>
        <w:t xml:space="preserve">[20, -44, 61, -32, -42, -98, -66, 29, -22, -83, 26, 11, 21]</w:t>
      </w:r>
    </w:p>
    <w:p>
      <w:r>
        <w:rPr>
          <w:b/>
        </w:rPr>
        <w:t xml:space="preserve">Tulos</w:t>
      </w:r>
    </w:p>
    <w:p>
      <w:r>
        <w:t xml:space="preserve">[-12.0, 8.5, 14.5, -37.0, -70.0, -82.0, -18.5, 3.5, -52.5, -28.5, 18.5, 16.0]</w:t>
      </w:r>
    </w:p>
    <w:p>
      <w:r>
        <w:rPr>
          <w:b/>
        </w:rPr>
        <w:t xml:space="preserve">Esimerkki 2.793</w:t>
      </w:r>
    </w:p>
    <w:p>
      <w:r>
        <w:t xml:space="preserve">[-100, 45]</w:t>
      </w:r>
    </w:p>
    <w:p>
      <w:r>
        <w:rPr>
          <w:b/>
        </w:rPr>
        <w:t xml:space="preserve">Tulos</w:t>
      </w:r>
    </w:p>
    <w:p>
      <w:r>
        <w:t xml:space="preserve">[-27.5]</w:t>
      </w:r>
    </w:p>
    <w:p>
      <w:r>
        <w:rPr>
          <w:b/>
        </w:rPr>
        <w:t xml:space="preserve">Esimerkki 2.794</w:t>
      </w:r>
    </w:p>
    <w:p>
      <w:r>
        <w:t xml:space="preserve">[40, -60, 97, -26, 39, -5]</w:t>
      </w:r>
    </w:p>
    <w:p>
      <w:r>
        <w:rPr>
          <w:b/>
        </w:rPr>
        <w:t xml:space="preserve">Tulos</w:t>
      </w:r>
    </w:p>
    <w:p>
      <w:r>
        <w:t xml:space="preserve">[-10.0, 18.5, 35.5, 6.5, 17.0]</w:t>
      </w:r>
    </w:p>
    <w:p>
      <w:r>
        <w:rPr>
          <w:b/>
        </w:rPr>
        <w:t xml:space="preserve">Esimerkki 2.795</w:t>
      </w:r>
    </w:p>
    <w:p>
      <w:r>
        <w:t xml:space="preserve">[47, 48, -32, -75]</w:t>
      </w:r>
    </w:p>
    <w:p>
      <w:r>
        <w:rPr>
          <w:b/>
        </w:rPr>
        <w:t xml:space="preserve">Tulos</w:t>
      </w:r>
    </w:p>
    <w:p>
      <w:r>
        <w:t xml:space="preserve">[47.5, 8.0, -53.5]</w:t>
      </w:r>
    </w:p>
    <w:p>
      <w:r>
        <w:rPr>
          <w:b/>
        </w:rPr>
        <w:t xml:space="preserve">Esimerkki 2.796</w:t>
      </w:r>
    </w:p>
    <w:p>
      <w:r>
        <w:t xml:space="preserve">[6, -4, -34, 88, -1, -16, 56, -77, -54, -78, 40, -48, -1, -1, 36]</w:t>
      </w:r>
    </w:p>
    <w:p>
      <w:r>
        <w:rPr>
          <w:b/>
        </w:rPr>
        <w:t xml:space="preserve">Tulos</w:t>
      </w:r>
    </w:p>
    <w:p>
      <w:r>
        <w:t xml:space="preserve">[1.0, -19.0, 27.0, 43.5, -8.5, 20.0, -10.5, -65.5, -66.0, -19.0, -4.0, -24.5, -1.0, 17.5]</w:t>
      </w:r>
    </w:p>
    <w:p>
      <w:r>
        <w:rPr>
          <w:b/>
        </w:rPr>
        <w:t xml:space="preserve">Esimerkki 2.797</w:t>
      </w:r>
    </w:p>
    <w:p>
      <w:r>
        <w:t xml:space="preserve">[-25, 81, -30, -71]</w:t>
      </w:r>
    </w:p>
    <w:p>
      <w:r>
        <w:rPr>
          <w:b/>
        </w:rPr>
        <w:t xml:space="preserve">Tulos</w:t>
      </w:r>
    </w:p>
    <w:p>
      <w:r>
        <w:t xml:space="preserve">[28.0, 25.5, -50.5]</w:t>
      </w:r>
    </w:p>
    <w:p>
      <w:r>
        <w:rPr>
          <w:b/>
        </w:rPr>
        <w:t xml:space="preserve">Esimerkki 2.798</w:t>
      </w:r>
    </w:p>
    <w:p>
      <w:r>
        <w:t xml:space="preserve">[-98, -93, -56, -65, 64, -14, 93, -41, 1, -40, -32, 90, 26]</w:t>
      </w:r>
    </w:p>
    <w:p>
      <w:r>
        <w:rPr>
          <w:b/>
        </w:rPr>
        <w:t xml:space="preserve">Tulos</w:t>
      </w:r>
    </w:p>
    <w:p>
      <w:r>
        <w:t xml:space="preserve">[-95.5, -74.5, -60.5, -0.5, 25.0, 39.5, 26.0, -20.0, -19.5, -36.0, 29.0, 58.0]</w:t>
      </w:r>
    </w:p>
    <w:p>
      <w:r>
        <w:rPr>
          <w:b/>
        </w:rPr>
        <w:t xml:space="preserve">Esimerkki 2.799</w:t>
      </w:r>
    </w:p>
    <w:p>
      <w:r>
        <w:t xml:space="preserve">[12, -9, -24, 11, -34, -58]</w:t>
      </w:r>
    </w:p>
    <w:p>
      <w:r>
        <w:rPr>
          <w:b/>
        </w:rPr>
        <w:t xml:space="preserve">Tulos</w:t>
      </w:r>
    </w:p>
    <w:p>
      <w:r>
        <w:t xml:space="preserve">[1.5, -16.5, -6.5, -11.5, -46.0]</w:t>
      </w:r>
    </w:p>
    <w:p>
      <w:r>
        <w:rPr>
          <w:b/>
        </w:rPr>
        <w:t xml:space="preserve">Esimerkki 2.800</w:t>
      </w:r>
    </w:p>
    <w:p>
      <w:r>
        <w:t xml:space="preserve">[7, 9, -4, -55, -75, 43, -11, 20, 64, 71, -81, 59, -83, -55, 16]</w:t>
      </w:r>
    </w:p>
    <w:p>
      <w:r>
        <w:rPr>
          <w:b/>
        </w:rPr>
        <w:t xml:space="preserve">Tulos</w:t>
      </w:r>
    </w:p>
    <w:p>
      <w:r>
        <w:t xml:space="preserve">[8.0, 2.5, -29.5, -65.0, -16.0, 16.0, 4.5, 42.0, 67.5, -5.0, -11.0, -12.0, -69.0, -19.5]</w:t>
      </w:r>
    </w:p>
    <w:p>
      <w:r>
        <w:rPr>
          <w:b/>
        </w:rPr>
        <w:t xml:space="preserve">Esimerkki 2.801</w:t>
      </w:r>
    </w:p>
    <w:p>
      <w:r>
        <w:t xml:space="preserve">[21, -70, -23, -7, -53, 28]</w:t>
      </w:r>
    </w:p>
    <w:p>
      <w:r>
        <w:rPr>
          <w:b/>
        </w:rPr>
        <w:t xml:space="preserve">Tulos</w:t>
      </w:r>
    </w:p>
    <w:p>
      <w:r>
        <w:t xml:space="preserve">[-24.5, -46.5, -15.0, -30.0, -12.5]</w:t>
      </w:r>
    </w:p>
    <w:p>
      <w:r>
        <w:rPr>
          <w:b/>
        </w:rPr>
        <w:t xml:space="preserve">Esimerkki 2.802</w:t>
      </w:r>
    </w:p>
    <w:p>
      <w:r>
        <w:t xml:space="preserve">[79, -28]</w:t>
      </w:r>
    </w:p>
    <w:p>
      <w:r>
        <w:rPr>
          <w:b/>
        </w:rPr>
        <w:t xml:space="preserve">Tulos</w:t>
      </w:r>
    </w:p>
    <w:p>
      <w:r>
        <w:t xml:space="preserve">[25.5]</w:t>
      </w:r>
    </w:p>
    <w:p>
      <w:r>
        <w:rPr>
          <w:b/>
        </w:rPr>
        <w:t xml:space="preserve">Esimerkki 2.803</w:t>
      </w:r>
    </w:p>
    <w:p>
      <w:r>
        <w:t xml:space="preserve">[34, 89, -9, -33, -96, -86]</w:t>
      </w:r>
    </w:p>
    <w:p>
      <w:r>
        <w:rPr>
          <w:b/>
        </w:rPr>
        <w:t xml:space="preserve">Tulos</w:t>
      </w:r>
    </w:p>
    <w:p>
      <w:r>
        <w:t xml:space="preserve">[61.5, 40.0, -21.0, -64.5, -91.0]</w:t>
      </w:r>
    </w:p>
    <w:p>
      <w:r>
        <w:rPr>
          <w:b/>
        </w:rPr>
        <w:t xml:space="preserve">Esimerkki 2.804</w:t>
      </w:r>
    </w:p>
    <w:p>
      <w:r>
        <w:t xml:space="preserve">[-18, 97, 89, -87, -59]</w:t>
      </w:r>
    </w:p>
    <w:p>
      <w:r>
        <w:rPr>
          <w:b/>
        </w:rPr>
        <w:t xml:space="preserve">Tulos</w:t>
      </w:r>
    </w:p>
    <w:p>
      <w:r>
        <w:t xml:space="preserve">[39.5, 93.0, 1.0, -73.0]</w:t>
      </w:r>
    </w:p>
    <w:p>
      <w:r>
        <w:rPr>
          <w:b/>
        </w:rPr>
        <w:t xml:space="preserve">Esimerkki 2.805</w:t>
      </w:r>
    </w:p>
    <w:p>
      <w:r>
        <w:t xml:space="preserve">[9, -74]</w:t>
      </w:r>
    </w:p>
    <w:p>
      <w:r>
        <w:rPr>
          <w:b/>
        </w:rPr>
        <w:t xml:space="preserve">Tulos</w:t>
      </w:r>
    </w:p>
    <w:p>
      <w:r>
        <w:t xml:space="preserve">[-32.5]</w:t>
      </w:r>
    </w:p>
    <w:p>
      <w:r>
        <w:rPr>
          <w:b/>
        </w:rPr>
        <w:t xml:space="preserve">Esimerkki 2.806</w:t>
      </w:r>
    </w:p>
    <w:p>
      <w:r>
        <w:t xml:space="preserve">[55, 61, 91, -76]</w:t>
      </w:r>
    </w:p>
    <w:p>
      <w:r>
        <w:rPr>
          <w:b/>
        </w:rPr>
        <w:t xml:space="preserve">Tulos</w:t>
      </w:r>
    </w:p>
    <w:p>
      <w:r>
        <w:t xml:space="preserve">[58.0, 76.0, 7.5]</w:t>
      </w:r>
    </w:p>
    <w:p>
      <w:r>
        <w:rPr>
          <w:b/>
        </w:rPr>
        <w:t xml:space="preserve">Esimerkki 2.807</w:t>
      </w:r>
    </w:p>
    <w:p>
      <w:r>
        <w:t xml:space="preserve">[98, -10, -28, -21, -15, 11, -22, -51, 54, 91, 46, -62]</w:t>
      </w:r>
    </w:p>
    <w:p>
      <w:r>
        <w:rPr>
          <w:b/>
        </w:rPr>
        <w:t xml:space="preserve">Tulos</w:t>
      </w:r>
    </w:p>
    <w:p>
      <w:r>
        <w:t xml:space="preserve">[44.0, -19.0, -24.5, -18.0, -2.0, -5.5, -36.5, 1.5, 72.5, 68.5, -8.0]</w:t>
      </w:r>
    </w:p>
    <w:p>
      <w:r>
        <w:rPr>
          <w:b/>
        </w:rPr>
        <w:t xml:space="preserve">Esimerkki 2.808</w:t>
      </w:r>
    </w:p>
    <w:p>
      <w:r>
        <w:t xml:space="preserve">[47, 63, 65, -37, -99, 80]</w:t>
      </w:r>
    </w:p>
    <w:p>
      <w:r>
        <w:rPr>
          <w:b/>
        </w:rPr>
        <w:t xml:space="preserve">Tulos</w:t>
      </w:r>
    </w:p>
    <w:p>
      <w:r>
        <w:t xml:space="preserve">[55.0, 64.0, 14.0, -68.0, -9.5]</w:t>
      </w:r>
    </w:p>
    <w:p>
      <w:r>
        <w:rPr>
          <w:b/>
        </w:rPr>
        <w:t xml:space="preserve">Esimerkki 2.809</w:t>
      </w:r>
    </w:p>
    <w:p>
      <w:r>
        <w:t xml:space="preserve">[-9, 41]</w:t>
      </w:r>
    </w:p>
    <w:p>
      <w:r>
        <w:rPr>
          <w:b/>
        </w:rPr>
        <w:t xml:space="preserve">Tulos</w:t>
      </w:r>
    </w:p>
    <w:p>
      <w:r>
        <w:t xml:space="preserve">[16.0]</w:t>
      </w:r>
    </w:p>
    <w:p>
      <w:r>
        <w:rPr>
          <w:b/>
        </w:rPr>
        <w:t xml:space="preserve">Esimerkki 2.810</w:t>
      </w:r>
    </w:p>
    <w:p>
      <w:r>
        <w:t xml:space="preserve">[96, 33, 63, -66]</w:t>
      </w:r>
    </w:p>
    <w:p>
      <w:r>
        <w:rPr>
          <w:b/>
        </w:rPr>
        <w:t xml:space="preserve">Tulos</w:t>
      </w:r>
    </w:p>
    <w:p>
      <w:r>
        <w:t xml:space="preserve">[64.5, 48.0, -1.5]</w:t>
      </w:r>
    </w:p>
    <w:p>
      <w:r>
        <w:rPr>
          <w:b/>
        </w:rPr>
        <w:t xml:space="preserve">Esimerkki 2.811</w:t>
      </w:r>
    </w:p>
    <w:p>
      <w:r>
        <w:t xml:space="preserve">[13, 27]</w:t>
      </w:r>
    </w:p>
    <w:p>
      <w:r>
        <w:rPr>
          <w:b/>
        </w:rPr>
        <w:t xml:space="preserve">Tulos</w:t>
      </w:r>
    </w:p>
    <w:p>
      <w:r>
        <w:t xml:space="preserve">[20.0]</w:t>
      </w:r>
    </w:p>
    <w:p>
      <w:r>
        <w:rPr>
          <w:b/>
        </w:rPr>
        <w:t xml:space="preserve">Esimerkki 2.812</w:t>
      </w:r>
    </w:p>
    <w:p>
      <w:r>
        <w:t xml:space="preserve">[-84, 99, -55]</w:t>
      </w:r>
    </w:p>
    <w:p>
      <w:r>
        <w:rPr>
          <w:b/>
        </w:rPr>
        <w:t xml:space="preserve">Tulos</w:t>
      </w:r>
    </w:p>
    <w:p>
      <w:r>
        <w:t xml:space="preserve">[7.5, 22.0]</w:t>
      </w:r>
    </w:p>
    <w:p>
      <w:r>
        <w:rPr>
          <w:b/>
        </w:rPr>
        <w:t xml:space="preserve">Esimerkki 2.813</w:t>
      </w:r>
    </w:p>
    <w:p>
      <w:r>
        <w:t xml:space="preserve">[-82, 4, 8, -19, 59, 70, -35]</w:t>
      </w:r>
    </w:p>
    <w:p>
      <w:r>
        <w:rPr>
          <w:b/>
        </w:rPr>
        <w:t xml:space="preserve">Tulos</w:t>
      </w:r>
    </w:p>
    <w:p>
      <w:r>
        <w:t xml:space="preserve">[-39.0, 6.0, -5.5, 20.0, 64.5, 17.5]</w:t>
      </w:r>
    </w:p>
    <w:p>
      <w:r>
        <w:rPr>
          <w:b/>
        </w:rPr>
        <w:t xml:space="preserve">Esimerkki 2.814</w:t>
      </w:r>
    </w:p>
    <w:p>
      <w:r>
        <w:t xml:space="preserve">[-64, 24, 72, -3, -39, 99, 92]</w:t>
      </w:r>
    </w:p>
    <w:p>
      <w:r>
        <w:rPr>
          <w:b/>
        </w:rPr>
        <w:t xml:space="preserve">Tulos</w:t>
      </w:r>
    </w:p>
    <w:p>
      <w:r>
        <w:t xml:space="preserve">[-20.0, 48.0, 34.5, -21.0, 30.0, 95.5]</w:t>
      </w:r>
    </w:p>
    <w:p>
      <w:r>
        <w:rPr>
          <w:b/>
        </w:rPr>
        <w:t xml:space="preserve">Esimerkki 2.815</w:t>
      </w:r>
    </w:p>
    <w:p>
      <w:r>
        <w:t xml:space="preserve">[95, 43, 5, 60, 70, -85, 7, 9, 57, -58, 56]</w:t>
      </w:r>
    </w:p>
    <w:p>
      <w:r>
        <w:rPr>
          <w:b/>
        </w:rPr>
        <w:t xml:space="preserve">Tulos</w:t>
      </w:r>
    </w:p>
    <w:p>
      <w:r>
        <w:t xml:space="preserve">[69.0, 24.0, 32.5, 65.0, -7.5, -39.0, 8.0, 33.0, -0.5, -1.0]</w:t>
      </w:r>
    </w:p>
    <w:p>
      <w:r>
        <w:rPr>
          <w:b/>
        </w:rPr>
        <w:t xml:space="preserve">Esimerkki 2.816</w:t>
      </w:r>
    </w:p>
    <w:p>
      <w:r>
        <w:t xml:space="preserve">[-88, 53, 68, -21, 85, -13, 68, 65, -23, -49, -17, 42, -54, 77, -87]</w:t>
      </w:r>
    </w:p>
    <w:p>
      <w:r>
        <w:rPr>
          <w:b/>
        </w:rPr>
        <w:t xml:space="preserve">Tulos</w:t>
      </w:r>
    </w:p>
    <w:p>
      <w:r>
        <w:t xml:space="preserve">[-17.5, 60.5, 23.5, 32.0, 36.0, 27.5, 66.5, 21.0, -36.0, -33.0, 12.5, -6.0, 11.5, -5.0]</w:t>
      </w:r>
    </w:p>
    <w:p>
      <w:r>
        <w:rPr>
          <w:b/>
        </w:rPr>
        <w:t xml:space="preserve">Esimerkki 2.817</w:t>
      </w:r>
    </w:p>
    <w:p>
      <w:r>
        <w:t xml:space="preserve">[-89, 95, -83, 98, -5, -89, -24]</w:t>
      </w:r>
    </w:p>
    <w:p>
      <w:r>
        <w:rPr>
          <w:b/>
        </w:rPr>
        <w:t xml:space="preserve">Tulos</w:t>
      </w:r>
    </w:p>
    <w:p>
      <w:r>
        <w:t xml:space="preserve">[3.0, 6.0, 7.5, 46.5, -47.0, -56.5]</w:t>
      </w:r>
    </w:p>
    <w:p>
      <w:r>
        <w:rPr>
          <w:b/>
        </w:rPr>
        <w:t xml:space="preserve">Esimerkki 2.818</w:t>
      </w:r>
    </w:p>
    <w:p>
      <w:r>
        <w:t xml:space="preserve">[60, 44, -67, 67, -8, -72, 52, 59, -21, 16]</w:t>
      </w:r>
    </w:p>
    <w:p>
      <w:r>
        <w:rPr>
          <w:b/>
        </w:rPr>
        <w:t xml:space="preserve">Tulos</w:t>
      </w:r>
    </w:p>
    <w:p>
      <w:r>
        <w:t xml:space="preserve">[52.0, -11.5, 0.0, 29.5, -40.0, -10.0, 55.5, 19.0, -2.5]</w:t>
      </w:r>
    </w:p>
    <w:p>
      <w:r>
        <w:rPr>
          <w:b/>
        </w:rPr>
        <w:t xml:space="preserve">Esimerkki 2.819</w:t>
      </w:r>
    </w:p>
    <w:p>
      <w:r>
        <w:t xml:space="preserve">[15, 37, -39, -58, 94]</w:t>
      </w:r>
    </w:p>
    <w:p>
      <w:r>
        <w:rPr>
          <w:b/>
        </w:rPr>
        <w:t xml:space="preserve">Tulos</w:t>
      </w:r>
    </w:p>
    <w:p>
      <w:r>
        <w:t xml:space="preserve">[26.0, -1.0, -48.5, 18.0]</w:t>
      </w:r>
    </w:p>
    <w:p>
      <w:r>
        <w:rPr>
          <w:b/>
        </w:rPr>
        <w:t xml:space="preserve">Esimerkki 2.820</w:t>
      </w:r>
    </w:p>
    <w:p>
      <w:r>
        <w:t xml:space="preserve">[17, -36, -73, -96, 48, 35, 15, -81, -23, 56, 51, -80, -83, -60]</w:t>
      </w:r>
    </w:p>
    <w:p>
      <w:r>
        <w:rPr>
          <w:b/>
        </w:rPr>
        <w:t xml:space="preserve">Tulos</w:t>
      </w:r>
    </w:p>
    <w:p>
      <w:r>
        <w:t xml:space="preserve">[-9.5, -54.5, -84.5, -24.0, 41.5, 25.0, -33.0, -52.0, 16.5, 53.5, -14.5, -81.5, -71.5]</w:t>
      </w:r>
    </w:p>
    <w:p>
      <w:r>
        <w:rPr>
          <w:b/>
        </w:rPr>
        <w:t xml:space="preserve">Esimerkki 2.821</w:t>
      </w:r>
    </w:p>
    <w:p>
      <w:r>
        <w:t xml:space="preserve">[-39, 16, -88, -73, 52, -75, -23, -37, 21]</w:t>
      </w:r>
    </w:p>
    <w:p>
      <w:r>
        <w:rPr>
          <w:b/>
        </w:rPr>
        <w:t xml:space="preserve">Tulos</w:t>
      </w:r>
    </w:p>
    <w:p>
      <w:r>
        <w:t xml:space="preserve">[-11.5, -36.0, -80.5, -10.5, -11.5, -49.0, -30.0, -8.0]</w:t>
      </w:r>
    </w:p>
    <w:p>
      <w:r>
        <w:rPr>
          <w:b/>
        </w:rPr>
        <w:t xml:space="preserve">Esimerkki 2.822</w:t>
      </w:r>
    </w:p>
    <w:p>
      <w:r>
        <w:t xml:space="preserve">[-52, 10, -5, -82, 27, 50]</w:t>
      </w:r>
    </w:p>
    <w:p>
      <w:r>
        <w:rPr>
          <w:b/>
        </w:rPr>
        <w:t xml:space="preserve">Tulos</w:t>
      </w:r>
    </w:p>
    <w:p>
      <w:r>
        <w:t xml:space="preserve">[-21.0, 2.5, -43.5, -27.5, 38.5]</w:t>
      </w:r>
    </w:p>
    <w:p>
      <w:r>
        <w:rPr>
          <w:b/>
        </w:rPr>
        <w:t xml:space="preserve">Esimerkki 2.823</w:t>
      </w:r>
    </w:p>
    <w:p>
      <w:r>
        <w:t xml:space="preserve">[33, 91, -55, 33, 95, 95, 79, 2, -49, 9, -43]</w:t>
      </w:r>
    </w:p>
    <w:p>
      <w:r>
        <w:rPr>
          <w:b/>
        </w:rPr>
        <w:t xml:space="preserve">Tulos</w:t>
      </w:r>
    </w:p>
    <w:p>
      <w:r>
        <w:t xml:space="preserve">[62.0, 18.0, -11.0, 64.0, 95.0, 87.0, 40.5, -23.5, -20.0, -17.0]</w:t>
      </w:r>
    </w:p>
    <w:p>
      <w:r>
        <w:rPr>
          <w:b/>
        </w:rPr>
        <w:t xml:space="preserve">Esimerkki 2.824</w:t>
      </w:r>
    </w:p>
    <w:p>
      <w:r>
        <w:t xml:space="preserve">[-30, -89, 82, 37, -38, -30, -25]</w:t>
      </w:r>
    </w:p>
    <w:p>
      <w:r>
        <w:rPr>
          <w:b/>
        </w:rPr>
        <w:t xml:space="preserve">Tulos</w:t>
      </w:r>
    </w:p>
    <w:p>
      <w:r>
        <w:t xml:space="preserve">[-59.5, -3.5, 59.5, -0.5, -34.0, -27.5]</w:t>
      </w:r>
    </w:p>
    <w:p>
      <w:r>
        <w:rPr>
          <w:b/>
        </w:rPr>
        <w:t xml:space="preserve">Esimerkki 2.825</w:t>
      </w:r>
    </w:p>
    <w:p>
      <w:r>
        <w:t xml:space="preserve">[-67, -30, -93, -79, 75, -61, 90]</w:t>
      </w:r>
    </w:p>
    <w:p>
      <w:r>
        <w:rPr>
          <w:b/>
        </w:rPr>
        <w:t xml:space="preserve">Tulos</w:t>
      </w:r>
    </w:p>
    <w:p>
      <w:r>
        <w:t xml:space="preserve">[-48.5, -61.5, -86.0, -2.0, 7.0, 14.5]</w:t>
      </w:r>
    </w:p>
    <w:p>
      <w:r>
        <w:rPr>
          <w:b/>
        </w:rPr>
        <w:t xml:space="preserve">Esimerkki 2.826</w:t>
      </w:r>
    </w:p>
    <w:p>
      <w:r>
        <w:t xml:space="preserve">[21, 33, -73, -21, -74, -19, -59, -5, -68, 1, -41]</w:t>
      </w:r>
    </w:p>
    <w:p>
      <w:r>
        <w:rPr>
          <w:b/>
        </w:rPr>
        <w:t xml:space="preserve">Tulos</w:t>
      </w:r>
    </w:p>
    <w:p>
      <w:r>
        <w:t xml:space="preserve">[27.0, -20.0, -47.0, -47.5, -46.5, -39.0, -32.0, -36.5, -33.5, -20.0]</w:t>
      </w:r>
    </w:p>
    <w:p>
      <w:r>
        <w:rPr>
          <w:b/>
        </w:rPr>
        <w:t xml:space="preserve">Esimerkki 2.827</w:t>
      </w:r>
    </w:p>
    <w:p>
      <w:r>
        <w:t xml:space="preserve">[94, 49, -16, 80, 1, -93]</w:t>
      </w:r>
    </w:p>
    <w:p>
      <w:r>
        <w:rPr>
          <w:b/>
        </w:rPr>
        <w:t xml:space="preserve">Tulos</w:t>
      </w:r>
    </w:p>
    <w:p>
      <w:r>
        <w:t xml:space="preserve">[71.5, 16.5, 32.0, 40.5, -46.0]</w:t>
      </w:r>
    </w:p>
    <w:p>
      <w:r>
        <w:rPr>
          <w:b/>
        </w:rPr>
        <w:t xml:space="preserve">Esimerkki 2.828</w:t>
      </w:r>
    </w:p>
    <w:p>
      <w:r>
        <w:t xml:space="preserve">[-64, -11, -8, 72, -26, -62, -15, -84]</w:t>
      </w:r>
    </w:p>
    <w:p>
      <w:r>
        <w:rPr>
          <w:b/>
        </w:rPr>
        <w:t xml:space="preserve">Tulos</w:t>
      </w:r>
    </w:p>
    <w:p>
      <w:r>
        <w:t xml:space="preserve">[-37.5, -9.5, 32.0, 23.0, -44.0, -38.5, -49.5]</w:t>
      </w:r>
    </w:p>
    <w:p>
      <w:r>
        <w:rPr>
          <w:b/>
        </w:rPr>
        <w:t xml:space="preserve">Esimerkki 2.829</w:t>
      </w:r>
    </w:p>
    <w:p>
      <w:r>
        <w:t xml:space="preserve">[-27, -64]</w:t>
      </w:r>
    </w:p>
    <w:p>
      <w:r>
        <w:rPr>
          <w:b/>
        </w:rPr>
        <w:t xml:space="preserve">Tulos</w:t>
      </w:r>
    </w:p>
    <w:p>
      <w:r>
        <w:t xml:space="preserve">[-45.5]</w:t>
      </w:r>
    </w:p>
    <w:p>
      <w:r>
        <w:rPr>
          <w:b/>
        </w:rPr>
        <w:t xml:space="preserve">Esimerkki 2.830</w:t>
      </w:r>
    </w:p>
    <w:p>
      <w:r>
        <w:t xml:space="preserve">[25, -98, 18, -50, -94, 47, 36, -77, -89, 56, -98, -81]</w:t>
      </w:r>
    </w:p>
    <w:p>
      <w:r>
        <w:rPr>
          <w:b/>
        </w:rPr>
        <w:t xml:space="preserve">Tulos</w:t>
      </w:r>
    </w:p>
    <w:p>
      <w:r>
        <w:t xml:space="preserve">[-36.5, -40.0, -16.0, -72.0, -23.5, 41.5, -20.5, -83.0, -16.5, -21.0, -89.5]</w:t>
      </w:r>
    </w:p>
    <w:p>
      <w:r>
        <w:rPr>
          <w:b/>
        </w:rPr>
        <w:t xml:space="preserve">Esimerkki 2.831</w:t>
      </w:r>
    </w:p>
    <w:p>
      <w:r>
        <w:t xml:space="preserve">[60, 91, 22, -94, -97, -3, -34, -62, -88, -42, 22, -93, -33, -19]</w:t>
      </w:r>
    </w:p>
    <w:p>
      <w:r>
        <w:rPr>
          <w:b/>
        </w:rPr>
        <w:t xml:space="preserve">Tulos</w:t>
      </w:r>
    </w:p>
    <w:p>
      <w:r>
        <w:t xml:space="preserve">[75.5, 56.5, -36.0, -95.5, -50.0, -18.5, -48.0, -75.0, -65.0, -10.0, -35.5, -63.0, -26.0]</w:t>
      </w:r>
    </w:p>
    <w:p>
      <w:r>
        <w:rPr>
          <w:b/>
        </w:rPr>
        <w:t xml:space="preserve">Esimerkki 2.832</w:t>
      </w:r>
    </w:p>
    <w:p>
      <w:r>
        <w:t xml:space="preserve">[46, -49, 26, -45, 36, 99, 30, -13]</w:t>
      </w:r>
    </w:p>
    <w:p>
      <w:r>
        <w:rPr>
          <w:b/>
        </w:rPr>
        <w:t xml:space="preserve">Tulos</w:t>
      </w:r>
    </w:p>
    <w:p>
      <w:r>
        <w:t xml:space="preserve">[-1.5, -11.5, -9.5, -4.5, 67.5, 64.5, 8.5]</w:t>
      </w:r>
    </w:p>
    <w:p>
      <w:r>
        <w:rPr>
          <w:b/>
        </w:rPr>
        <w:t xml:space="preserve">Esimerkki 2.833</w:t>
      </w:r>
    </w:p>
    <w:p>
      <w:r>
        <w:t xml:space="preserve">[-6, 70, -55, 69, 66, -45, 70]</w:t>
      </w:r>
    </w:p>
    <w:p>
      <w:r>
        <w:rPr>
          <w:b/>
        </w:rPr>
        <w:t xml:space="preserve">Tulos</w:t>
      </w:r>
    </w:p>
    <w:p>
      <w:r>
        <w:t xml:space="preserve">[32.0, 7.5, 7.0, 67.5, 10.5, 12.5]</w:t>
      </w:r>
    </w:p>
    <w:p>
      <w:r>
        <w:rPr>
          <w:b/>
        </w:rPr>
        <w:t xml:space="preserve">Esimerkki 2.834</w:t>
      </w:r>
    </w:p>
    <w:p>
      <w:r>
        <w:t xml:space="preserve">[-89, 9, -65, -64]</w:t>
      </w:r>
    </w:p>
    <w:p>
      <w:r>
        <w:rPr>
          <w:b/>
        </w:rPr>
        <w:t xml:space="preserve">Tulos</w:t>
      </w:r>
    </w:p>
    <w:p>
      <w:r>
        <w:t xml:space="preserve">[-40.0, -28.0, -64.5]</w:t>
      </w:r>
    </w:p>
    <w:p>
      <w:r>
        <w:rPr>
          <w:b/>
        </w:rPr>
        <w:t xml:space="preserve">Esimerkki 2.835</w:t>
      </w:r>
    </w:p>
    <w:p>
      <w:r>
        <w:t xml:space="preserve">[40, 19, 66, 17, 16, -89, -24, -33, 6, 74, -18]</w:t>
      </w:r>
    </w:p>
    <w:p>
      <w:r>
        <w:rPr>
          <w:b/>
        </w:rPr>
        <w:t xml:space="preserve">Tulos</w:t>
      </w:r>
    </w:p>
    <w:p>
      <w:r>
        <w:t xml:space="preserve">[29.5, 42.5, 41.5, 16.5, -36.5, -56.5, -28.5, -13.5, 40.0, 28.0]</w:t>
      </w:r>
    </w:p>
    <w:p>
      <w:r>
        <w:rPr>
          <w:b/>
        </w:rPr>
        <w:t xml:space="preserve">Esimerkki 2.836</w:t>
      </w:r>
    </w:p>
    <w:p>
      <w:r>
        <w:t xml:space="preserve">[-21, -9, 46, -79, 28, 57, -100, -29, -22, 49, -54]</w:t>
      </w:r>
    </w:p>
    <w:p>
      <w:r>
        <w:rPr>
          <w:b/>
        </w:rPr>
        <w:t xml:space="preserve">Tulos</w:t>
      </w:r>
    </w:p>
    <w:p>
      <w:r>
        <w:t xml:space="preserve">[-15.0, 18.5, -16.5, -25.5, 42.5, -21.5, -64.5, -25.5, 13.5, -2.5]</w:t>
      </w:r>
    </w:p>
    <w:p>
      <w:r>
        <w:rPr>
          <w:b/>
        </w:rPr>
        <w:t xml:space="preserve">Esimerkki 2.837</w:t>
      </w:r>
    </w:p>
    <w:p>
      <w:r>
        <w:t xml:space="preserve">[14, 47, -46, 60]</w:t>
      </w:r>
    </w:p>
    <w:p>
      <w:r>
        <w:rPr>
          <w:b/>
        </w:rPr>
        <w:t xml:space="preserve">Tulos</w:t>
      </w:r>
    </w:p>
    <w:p>
      <w:r>
        <w:t xml:space="preserve">[30.5, 0.5, 7.0]</w:t>
      </w:r>
    </w:p>
    <w:p>
      <w:r>
        <w:rPr>
          <w:b/>
        </w:rPr>
        <w:t xml:space="preserve">Esimerkki 2.838</w:t>
      </w:r>
    </w:p>
    <w:p>
      <w:r>
        <w:t xml:space="preserve">[-74, -15, 65, -37]</w:t>
      </w:r>
    </w:p>
    <w:p>
      <w:r>
        <w:rPr>
          <w:b/>
        </w:rPr>
        <w:t xml:space="preserve">Tulos</w:t>
      </w:r>
    </w:p>
    <w:p>
      <w:r>
        <w:t xml:space="preserve">[-44.5, 25.0, 14.0]</w:t>
      </w:r>
    </w:p>
    <w:p>
      <w:r>
        <w:rPr>
          <w:b/>
        </w:rPr>
        <w:t xml:space="preserve">Esimerkki 2.839</w:t>
      </w:r>
    </w:p>
    <w:p>
      <w:r>
        <w:t xml:space="preserve">[30, -19, 55, -84, 57, 79, -34, 97, -34, 99, 60, -18, 6, -22]</w:t>
      </w:r>
    </w:p>
    <w:p>
      <w:r>
        <w:rPr>
          <w:b/>
        </w:rPr>
        <w:t xml:space="preserve">Tulos</w:t>
      </w:r>
    </w:p>
    <w:p>
      <w:r>
        <w:t xml:space="preserve">[5.5, 18.0, -14.5, -13.5, 68.0, 22.5, 31.5, 31.5, 32.5, 79.5, 21.0, -6.0, -8.0]</w:t>
      </w:r>
    </w:p>
    <w:p>
      <w:r>
        <w:rPr>
          <w:b/>
        </w:rPr>
        <w:t xml:space="preserve">Esimerkki 2.840</w:t>
      </w:r>
    </w:p>
    <w:p>
      <w:r>
        <w:t xml:space="preserve">[-36, 48, 52, -99, 81, 58, 64, 66, 93, 94]</w:t>
      </w:r>
    </w:p>
    <w:p>
      <w:r>
        <w:rPr>
          <w:b/>
        </w:rPr>
        <w:t xml:space="preserve">Tulos</w:t>
      </w:r>
    </w:p>
    <w:p>
      <w:r>
        <w:t xml:space="preserve">[6.0, 50.0, -23.5, -9.0, 69.5, 61.0, 65.0, 79.5, 93.5]</w:t>
      </w:r>
    </w:p>
    <w:p>
      <w:r>
        <w:rPr>
          <w:b/>
        </w:rPr>
        <w:t xml:space="preserve">Esimerkki 2.841</w:t>
      </w:r>
    </w:p>
    <w:p>
      <w:r>
        <w:t xml:space="preserve">[88, -61]</w:t>
      </w:r>
    </w:p>
    <w:p>
      <w:r>
        <w:rPr>
          <w:b/>
        </w:rPr>
        <w:t xml:space="preserve">Tulos</w:t>
      </w:r>
    </w:p>
    <w:p>
      <w:r>
        <w:t xml:space="preserve">[13.5]</w:t>
      </w:r>
    </w:p>
    <w:p>
      <w:r>
        <w:rPr>
          <w:b/>
        </w:rPr>
        <w:t xml:space="preserve">Esimerkki 2.842</w:t>
      </w:r>
    </w:p>
    <w:p>
      <w:r>
        <w:t xml:space="preserve">[88, 11, -50, 93, 60, 85, 62, 76]</w:t>
      </w:r>
    </w:p>
    <w:p>
      <w:r>
        <w:rPr>
          <w:b/>
        </w:rPr>
        <w:t xml:space="preserve">Tulos</w:t>
      </w:r>
    </w:p>
    <w:p>
      <w:r>
        <w:t xml:space="preserve">[49.5, -19.5, 21.5, 76.5, 72.5, 73.5, 69.0]</w:t>
      </w:r>
    </w:p>
    <w:p>
      <w:r>
        <w:rPr>
          <w:b/>
        </w:rPr>
        <w:t xml:space="preserve">Esimerkki 2.843</w:t>
      </w:r>
    </w:p>
    <w:p>
      <w:r>
        <w:t xml:space="preserve">[-29, -38, -80]</w:t>
      </w:r>
    </w:p>
    <w:p>
      <w:r>
        <w:rPr>
          <w:b/>
        </w:rPr>
        <w:t xml:space="preserve">Tulos</w:t>
      </w:r>
    </w:p>
    <w:p>
      <w:r>
        <w:t xml:space="preserve">[-33.5, -59.0]</w:t>
      </w:r>
    </w:p>
    <w:p>
      <w:r>
        <w:rPr>
          <w:b/>
        </w:rPr>
        <w:t xml:space="preserve">Esimerkki 2.844</w:t>
      </w:r>
    </w:p>
    <w:p>
      <w:r>
        <w:t xml:space="preserve">[59, 55, -33, -29]</w:t>
      </w:r>
    </w:p>
    <w:p>
      <w:r>
        <w:rPr>
          <w:b/>
        </w:rPr>
        <w:t xml:space="preserve">Tulos</w:t>
      </w:r>
    </w:p>
    <w:p>
      <w:r>
        <w:t xml:space="preserve">[57.0, 11.0, -31.0]</w:t>
      </w:r>
    </w:p>
    <w:p>
      <w:r>
        <w:rPr>
          <w:b/>
        </w:rPr>
        <w:t xml:space="preserve">Esimerkki 2.845</w:t>
      </w:r>
    </w:p>
    <w:p>
      <w:r>
        <w:t xml:space="preserve">[61, 52, 44, 54]</w:t>
      </w:r>
    </w:p>
    <w:p>
      <w:r>
        <w:rPr>
          <w:b/>
        </w:rPr>
        <w:t xml:space="preserve">Tulos</w:t>
      </w:r>
    </w:p>
    <w:p>
      <w:r>
        <w:t xml:space="preserve">[56.5, 48.0, 49.0]</w:t>
      </w:r>
    </w:p>
    <w:p>
      <w:r>
        <w:rPr>
          <w:b/>
        </w:rPr>
        <w:t xml:space="preserve">Esimerkki 2.846</w:t>
      </w:r>
    </w:p>
    <w:p>
      <w:r>
        <w:t xml:space="preserve">[74, -9, 31, 39, -61, -78, -58]</w:t>
      </w:r>
    </w:p>
    <w:p>
      <w:r>
        <w:rPr>
          <w:b/>
        </w:rPr>
        <w:t xml:space="preserve">Tulos</w:t>
      </w:r>
    </w:p>
    <w:p>
      <w:r>
        <w:t xml:space="preserve">[32.5, 11.0, 35.0, -11.0, -69.5, -68.0]</w:t>
      </w:r>
    </w:p>
    <w:p>
      <w:r>
        <w:rPr>
          <w:b/>
        </w:rPr>
        <w:t xml:space="preserve">Esimerkki 2.847</w:t>
      </w:r>
    </w:p>
    <w:p>
      <w:r>
        <w:t xml:space="preserve">[-68, 91]</w:t>
      </w:r>
    </w:p>
    <w:p>
      <w:r>
        <w:rPr>
          <w:b/>
        </w:rPr>
        <w:t xml:space="preserve">Tulos</w:t>
      </w:r>
    </w:p>
    <w:p>
      <w:r>
        <w:t xml:space="preserve">[11.5]</w:t>
      </w:r>
    </w:p>
    <w:p>
      <w:r>
        <w:rPr>
          <w:b/>
        </w:rPr>
        <w:t xml:space="preserve">Esimerkki 2.848</w:t>
      </w:r>
    </w:p>
    <w:p>
      <w:r>
        <w:t xml:space="preserve">[85, -28, 13, 30, 50, 96, 17, 70, 56, -29, 86, 52, -67]</w:t>
      </w:r>
    </w:p>
    <w:p>
      <w:r>
        <w:rPr>
          <w:b/>
        </w:rPr>
        <w:t xml:space="preserve">Tulos</w:t>
      </w:r>
    </w:p>
    <w:p>
      <w:r>
        <w:t xml:space="preserve">[28.5, -7.5, 21.5, 40.0, 73.0, 56.5, 43.5, 63.0, 13.5, 28.5, 69.0, -7.5]</w:t>
      </w:r>
    </w:p>
    <w:p>
      <w:r>
        <w:rPr>
          <w:b/>
        </w:rPr>
        <w:t xml:space="preserve">Esimerkki 2.849</w:t>
      </w:r>
    </w:p>
    <w:p>
      <w:r>
        <w:t xml:space="preserve">[-94, 99]</w:t>
      </w:r>
    </w:p>
    <w:p>
      <w:r>
        <w:rPr>
          <w:b/>
        </w:rPr>
        <w:t xml:space="preserve">Tulos</w:t>
      </w:r>
    </w:p>
    <w:p>
      <w:r>
        <w:t xml:space="preserve">[2.5]</w:t>
      </w:r>
    </w:p>
    <w:p>
      <w:r>
        <w:rPr>
          <w:b/>
        </w:rPr>
        <w:t xml:space="preserve">Esimerkki 2.850</w:t>
      </w:r>
    </w:p>
    <w:p>
      <w:r>
        <w:t xml:space="preserve">[94, 25, 92, 2, 97]</w:t>
      </w:r>
    </w:p>
    <w:p>
      <w:r>
        <w:rPr>
          <w:b/>
        </w:rPr>
        <w:t xml:space="preserve">Tulos</w:t>
      </w:r>
    </w:p>
    <w:p>
      <w:r>
        <w:t xml:space="preserve">[59.5, 58.5, 47.0, 49.5]</w:t>
      </w:r>
    </w:p>
    <w:p>
      <w:r>
        <w:rPr>
          <w:b/>
        </w:rPr>
        <w:t xml:space="preserve">Esimerkki 2.851</w:t>
      </w:r>
    </w:p>
    <w:p>
      <w:r>
        <w:t xml:space="preserve">[39, -93, 85, 50, 80, -56, 17]</w:t>
      </w:r>
    </w:p>
    <w:p>
      <w:r>
        <w:rPr>
          <w:b/>
        </w:rPr>
        <w:t xml:space="preserve">Tulos</w:t>
      </w:r>
    </w:p>
    <w:p>
      <w:r>
        <w:t xml:space="preserve">[-27.0, -4.0, 67.5, 65.0, 12.0, -19.5]</w:t>
      </w:r>
    </w:p>
    <w:p>
      <w:r>
        <w:rPr>
          <w:b/>
        </w:rPr>
        <w:t xml:space="preserve">Esimerkki 2.852</w:t>
      </w:r>
    </w:p>
    <w:p>
      <w:r>
        <w:t xml:space="preserve">[-29, -28, 54, 86, -32, -19, -94, 14, -12, -23, 49, -47, 37, 100, 80]</w:t>
      </w:r>
    </w:p>
    <w:p>
      <w:r>
        <w:rPr>
          <w:b/>
        </w:rPr>
        <w:t xml:space="preserve">Tulos</w:t>
      </w:r>
    </w:p>
    <w:p>
      <w:r>
        <w:t xml:space="preserve">[-28.5, 13.0, 70.0, 27.0, -25.5, -56.5, -40.0, 1.0, -17.5, 13.0, 1.0, -5.0, 68.5, 90.0]</w:t>
      </w:r>
    </w:p>
    <w:p>
      <w:r>
        <w:rPr>
          <w:b/>
        </w:rPr>
        <w:t xml:space="preserve">Esimerkki 2.853</w:t>
      </w:r>
    </w:p>
    <w:p>
      <w:r>
        <w:t xml:space="preserve">[-39, -78, -10, -56, 67, 4, 97, 31]</w:t>
      </w:r>
    </w:p>
    <w:p>
      <w:r>
        <w:rPr>
          <w:b/>
        </w:rPr>
        <w:t xml:space="preserve">Tulos</w:t>
      </w:r>
    </w:p>
    <w:p>
      <w:r>
        <w:t xml:space="preserve">[-58.5, -44.0, -33.0, 5.5, 35.5, 50.5, 64.0]</w:t>
      </w:r>
    </w:p>
    <w:p>
      <w:r>
        <w:rPr>
          <w:b/>
        </w:rPr>
        <w:t xml:space="preserve">Esimerkki 2.854</w:t>
      </w:r>
    </w:p>
    <w:p>
      <w:r>
        <w:t xml:space="preserve">[83, 68, -58]</w:t>
      </w:r>
    </w:p>
    <w:p>
      <w:r>
        <w:rPr>
          <w:b/>
        </w:rPr>
        <w:t xml:space="preserve">Tulos</w:t>
      </w:r>
    </w:p>
    <w:p>
      <w:r>
        <w:t xml:space="preserve">[75.5, 5.0]</w:t>
      </w:r>
    </w:p>
    <w:p>
      <w:r>
        <w:rPr>
          <w:b/>
        </w:rPr>
        <w:t xml:space="preserve">Esimerkki 2.855</w:t>
      </w:r>
    </w:p>
    <w:p>
      <w:r>
        <w:t xml:space="preserve">[38, -76, -73, 53, -87, -74, 58, -79, 74]</w:t>
      </w:r>
    </w:p>
    <w:p>
      <w:r>
        <w:rPr>
          <w:b/>
        </w:rPr>
        <w:t xml:space="preserve">Tulos</w:t>
      </w:r>
    </w:p>
    <w:p>
      <w:r>
        <w:t xml:space="preserve">[-19.0, -74.5, -10.0, -17.0, -80.5, -8.0, -10.5, -2.5]</w:t>
      </w:r>
    </w:p>
    <w:p>
      <w:r>
        <w:rPr>
          <w:b/>
        </w:rPr>
        <w:t xml:space="preserve">Esimerkki 2.856</w:t>
      </w:r>
    </w:p>
    <w:p>
      <w:r>
        <w:t xml:space="preserve">[55, 46, -46, 83, -29, 9, -70, -21, -79, 96, 24, -89, -49]</w:t>
      </w:r>
    </w:p>
    <w:p>
      <w:r>
        <w:rPr>
          <w:b/>
        </w:rPr>
        <w:t xml:space="preserve">Tulos</w:t>
      </w:r>
    </w:p>
    <w:p>
      <w:r>
        <w:t xml:space="preserve">[50.5, 0.0, 18.5, 27.0, -10.0, -30.5, -45.5, -50.0, 8.5, 60.0, -32.5, -69.0]</w:t>
      </w:r>
    </w:p>
    <w:p>
      <w:r>
        <w:rPr>
          <w:b/>
        </w:rPr>
        <w:t xml:space="preserve">Esimerkki 2.857</w:t>
      </w:r>
    </w:p>
    <w:p>
      <w:r>
        <w:t xml:space="preserve">[-20, 97, 29, -48, -33, -65, -34, 32, 2, -21]</w:t>
      </w:r>
    </w:p>
    <w:p>
      <w:r>
        <w:rPr>
          <w:b/>
        </w:rPr>
        <w:t xml:space="preserve">Tulos</w:t>
      </w:r>
    </w:p>
    <w:p>
      <w:r>
        <w:t xml:space="preserve">[38.5, 63.0, -9.5, -40.5, -49.0, -49.5, -1.0, 17.0, -9.5]</w:t>
      </w:r>
    </w:p>
    <w:p>
      <w:r>
        <w:rPr>
          <w:b/>
        </w:rPr>
        <w:t xml:space="preserve">Esimerkki 2.858</w:t>
      </w:r>
    </w:p>
    <w:p>
      <w:r>
        <w:t xml:space="preserve">[-42, 84, -54, -33, 67]</w:t>
      </w:r>
    </w:p>
    <w:p>
      <w:r>
        <w:rPr>
          <w:b/>
        </w:rPr>
        <w:t xml:space="preserve">Tulos</w:t>
      </w:r>
    </w:p>
    <w:p>
      <w:r>
        <w:t xml:space="preserve">[21.0, 15.0, -43.5, 17.0]</w:t>
      </w:r>
    </w:p>
    <w:p>
      <w:r>
        <w:rPr>
          <w:b/>
        </w:rPr>
        <w:t xml:space="preserve">Esimerkki 2.859</w:t>
      </w:r>
    </w:p>
    <w:p>
      <w:r>
        <w:t xml:space="preserve">[-45, -58, 72, -79, 35, -98, 86, -61, 40, -71, 74, -9, -32]</w:t>
      </w:r>
    </w:p>
    <w:p>
      <w:r>
        <w:rPr>
          <w:b/>
        </w:rPr>
        <w:t xml:space="preserve">Tulos</w:t>
      </w:r>
    </w:p>
    <w:p>
      <w:r>
        <w:t xml:space="preserve">[-51.5, 7.0, -3.5, -22.0, -31.5, -6.0, 12.5, -10.5, -15.5, 1.5, 32.5, -20.5]</w:t>
      </w:r>
    </w:p>
    <w:p>
      <w:r>
        <w:rPr>
          <w:b/>
        </w:rPr>
        <w:t xml:space="preserve">Esimerkki 2.860</w:t>
      </w:r>
    </w:p>
    <w:p>
      <w:r>
        <w:t xml:space="preserve">[-37, 55, 89, -44, 85, 45, -99]</w:t>
      </w:r>
    </w:p>
    <w:p>
      <w:r>
        <w:rPr>
          <w:b/>
        </w:rPr>
        <w:t xml:space="preserve">Tulos</w:t>
      </w:r>
    </w:p>
    <w:p>
      <w:r>
        <w:t xml:space="preserve">[9.0, 72.0, 22.5, 20.5, 65.0, -27.0]</w:t>
      </w:r>
    </w:p>
    <w:p>
      <w:r>
        <w:rPr>
          <w:b/>
        </w:rPr>
        <w:t xml:space="preserve">Esimerkki 2.861</w:t>
      </w:r>
    </w:p>
    <w:p>
      <w:r>
        <w:t xml:space="preserve">[-13, -60, -10, -27, -27, -10, -8, 31]</w:t>
      </w:r>
    </w:p>
    <w:p>
      <w:r>
        <w:rPr>
          <w:b/>
        </w:rPr>
        <w:t xml:space="preserve">Tulos</w:t>
      </w:r>
    </w:p>
    <w:p>
      <w:r>
        <w:t xml:space="preserve">[-36.5, -35.0, -18.5, -27.0, -18.5, -9.0, 11.5]</w:t>
      </w:r>
    </w:p>
    <w:p>
      <w:r>
        <w:rPr>
          <w:b/>
        </w:rPr>
        <w:t xml:space="preserve">Esimerkki 2.862</w:t>
      </w:r>
    </w:p>
    <w:p>
      <w:r>
        <w:t xml:space="preserve">[35, -72, -62]</w:t>
      </w:r>
    </w:p>
    <w:p>
      <w:r>
        <w:rPr>
          <w:b/>
        </w:rPr>
        <w:t xml:space="preserve">Tulos</w:t>
      </w:r>
    </w:p>
    <w:p>
      <w:r>
        <w:t xml:space="preserve">[-18.5, -67.0]</w:t>
      </w:r>
    </w:p>
    <w:p>
      <w:r>
        <w:rPr>
          <w:b/>
        </w:rPr>
        <w:t xml:space="preserve">Esimerkki 2.863</w:t>
      </w:r>
    </w:p>
    <w:p>
      <w:r>
        <w:t xml:space="preserve">[-55, 31, -38, -42, 2, 100, 55, -78, -21, 21, 81, 32]</w:t>
      </w:r>
    </w:p>
    <w:p>
      <w:r>
        <w:rPr>
          <w:b/>
        </w:rPr>
        <w:t xml:space="preserve">Tulos</w:t>
      </w:r>
    </w:p>
    <w:p>
      <w:r>
        <w:t xml:space="preserve">[-12.0, -3.5, -40.0, -20.0, 51.0, 77.5, -11.5, -49.5, 0.0, 51.0, 56.5]</w:t>
      </w:r>
    </w:p>
    <w:p>
      <w:r>
        <w:rPr>
          <w:b/>
        </w:rPr>
        <w:t xml:space="preserve">Esimerkki 2.864</w:t>
      </w:r>
    </w:p>
    <w:p>
      <w:r>
        <w:t xml:space="preserve">[-16, 22, 78, 7, 85, 85, 65, 29, 61, -76, -3, -44]</w:t>
      </w:r>
    </w:p>
    <w:p>
      <w:r>
        <w:rPr>
          <w:b/>
        </w:rPr>
        <w:t xml:space="preserve">Tulos</w:t>
      </w:r>
    </w:p>
    <w:p>
      <w:r>
        <w:t xml:space="preserve">[3.0, 50.0, 42.5, 46.0, 85.0, 75.0, 47.0, 45.0, -7.5, -39.5, -23.5]</w:t>
      </w:r>
    </w:p>
    <w:p>
      <w:r>
        <w:rPr>
          <w:b/>
        </w:rPr>
        <w:t xml:space="preserve">Esimerkki 2.865</w:t>
      </w:r>
    </w:p>
    <w:p>
      <w:r>
        <w:t xml:space="preserve">[-21, 70]</w:t>
      </w:r>
    </w:p>
    <w:p>
      <w:r>
        <w:rPr>
          <w:b/>
        </w:rPr>
        <w:t xml:space="preserve">Tulos</w:t>
      </w:r>
    </w:p>
    <w:p>
      <w:r>
        <w:t xml:space="preserve">[24.5]</w:t>
      </w:r>
    </w:p>
    <w:p>
      <w:r>
        <w:rPr>
          <w:b/>
        </w:rPr>
        <w:t xml:space="preserve">Esimerkki 2.866</w:t>
      </w:r>
    </w:p>
    <w:p>
      <w:r>
        <w:t xml:space="preserve">[75, 72, -7, 50]</w:t>
      </w:r>
    </w:p>
    <w:p>
      <w:r>
        <w:rPr>
          <w:b/>
        </w:rPr>
        <w:t xml:space="preserve">Tulos</w:t>
      </w:r>
    </w:p>
    <w:p>
      <w:r>
        <w:t xml:space="preserve">[73.5, 32.5, 21.5]</w:t>
      </w:r>
    </w:p>
    <w:p>
      <w:r>
        <w:rPr>
          <w:b/>
        </w:rPr>
        <w:t xml:space="preserve">Esimerkki 2.867</w:t>
      </w:r>
    </w:p>
    <w:p>
      <w:r>
        <w:t xml:space="preserve">[-20, -90, 63, 14, 94]</w:t>
      </w:r>
    </w:p>
    <w:p>
      <w:r>
        <w:rPr>
          <w:b/>
        </w:rPr>
        <w:t xml:space="preserve">Tulos</w:t>
      </w:r>
    </w:p>
    <w:p>
      <w:r>
        <w:t xml:space="preserve">[-55.0, -13.5, 38.5, 54.0]</w:t>
      </w:r>
    </w:p>
    <w:p>
      <w:r>
        <w:rPr>
          <w:b/>
        </w:rPr>
        <w:t xml:space="preserve">Esimerkki 2.868</w:t>
      </w:r>
    </w:p>
    <w:p>
      <w:r>
        <w:t xml:space="preserve">[87, -16]</w:t>
      </w:r>
    </w:p>
    <w:p>
      <w:r>
        <w:rPr>
          <w:b/>
        </w:rPr>
        <w:t xml:space="preserve">Tulos</w:t>
      </w:r>
    </w:p>
    <w:p>
      <w:r>
        <w:t xml:space="preserve">[35.5]</w:t>
      </w:r>
    </w:p>
    <w:p>
      <w:r>
        <w:rPr>
          <w:b/>
        </w:rPr>
        <w:t xml:space="preserve">Esimerkki 2.869</w:t>
      </w:r>
    </w:p>
    <w:p>
      <w:r>
        <w:t xml:space="preserve">[-51, -92, 8, 93, 98, 41]</w:t>
      </w:r>
    </w:p>
    <w:p>
      <w:r>
        <w:rPr>
          <w:b/>
        </w:rPr>
        <w:t xml:space="preserve">Tulos</w:t>
      </w:r>
    </w:p>
    <w:p>
      <w:r>
        <w:t xml:space="preserve">[-71.5, -42.0, 50.5, 95.5, 69.5]</w:t>
      </w:r>
    </w:p>
    <w:p>
      <w:r>
        <w:rPr>
          <w:b/>
        </w:rPr>
        <w:t xml:space="preserve">Esimerkki 2.870</w:t>
      </w:r>
    </w:p>
    <w:p>
      <w:r>
        <w:t xml:space="preserve">[-5, 63]</w:t>
      </w:r>
    </w:p>
    <w:p>
      <w:r>
        <w:rPr>
          <w:b/>
        </w:rPr>
        <w:t xml:space="preserve">Tulos</w:t>
      </w:r>
    </w:p>
    <w:p>
      <w:r>
        <w:t xml:space="preserve">[29.0]</w:t>
      </w:r>
    </w:p>
    <w:p>
      <w:r>
        <w:rPr>
          <w:b/>
        </w:rPr>
        <w:t xml:space="preserve">Esimerkki 2.871</w:t>
      </w:r>
    </w:p>
    <w:p>
      <w:r>
        <w:t xml:space="preserve">[11, -59, 29, 24, 3, 51, 70, -67, -47, 70, -97, 14]</w:t>
      </w:r>
    </w:p>
    <w:p>
      <w:r>
        <w:rPr>
          <w:b/>
        </w:rPr>
        <w:t xml:space="preserve">Tulos</w:t>
      </w:r>
    </w:p>
    <w:p>
      <w:r>
        <w:t xml:space="preserve">[-24.0, -15.0, 26.5, 13.5, 27.0, 60.5, 1.5, -57.0, 11.5, -13.5, -41.5]</w:t>
      </w:r>
    </w:p>
    <w:p>
      <w:r>
        <w:rPr>
          <w:b/>
        </w:rPr>
        <w:t xml:space="preserve">Esimerkki 2.872</w:t>
      </w:r>
    </w:p>
    <w:p>
      <w:r>
        <w:t xml:space="preserve">[55, 86, -61, -77, 86, 73, -32]</w:t>
      </w:r>
    </w:p>
    <w:p>
      <w:r>
        <w:rPr>
          <w:b/>
        </w:rPr>
        <w:t xml:space="preserve">Tulos</w:t>
      </w:r>
    </w:p>
    <w:p>
      <w:r>
        <w:t xml:space="preserve">[70.5, 12.5, -69.0, 4.5, 79.5, 20.5]</w:t>
      </w:r>
    </w:p>
    <w:p>
      <w:r>
        <w:rPr>
          <w:b/>
        </w:rPr>
        <w:t xml:space="preserve">Esimerkki 2.873</w:t>
      </w:r>
    </w:p>
    <w:p>
      <w:r>
        <w:t xml:space="preserve">[-42, -27, -37, -63, 89, -61, -68]</w:t>
      </w:r>
    </w:p>
    <w:p>
      <w:r>
        <w:rPr>
          <w:b/>
        </w:rPr>
        <w:t xml:space="preserve">Tulos</w:t>
      </w:r>
    </w:p>
    <w:p>
      <w:r>
        <w:t xml:space="preserve">[-34.5, -32.0, -50.0, 13.0, 14.0, -64.5]</w:t>
      </w:r>
    </w:p>
    <w:p>
      <w:r>
        <w:rPr>
          <w:b/>
        </w:rPr>
        <w:t xml:space="preserve">Esimerkki 2.874</w:t>
      </w:r>
    </w:p>
    <w:p>
      <w:r>
        <w:t xml:space="preserve">[54, -14, -61, -37, -40, 44, 5, -98, 29, -33, 37, -61, 12]</w:t>
      </w:r>
    </w:p>
    <w:p>
      <w:r>
        <w:rPr>
          <w:b/>
        </w:rPr>
        <w:t xml:space="preserve">Tulos</w:t>
      </w:r>
    </w:p>
    <w:p>
      <w:r>
        <w:t xml:space="preserve">[20.0, -37.5, -49.0, -38.5, 2.0, 24.5, -46.5, -34.5, -2.0, 2.0, -12.0, -24.5]</w:t>
      </w:r>
    </w:p>
    <w:p>
      <w:r>
        <w:rPr>
          <w:b/>
        </w:rPr>
        <w:t xml:space="preserve">Esimerkki 2.875</w:t>
      </w:r>
    </w:p>
    <w:p>
      <w:r>
        <w:t xml:space="preserve">[-19, -70, 21, -41, -92, -95]</w:t>
      </w:r>
    </w:p>
    <w:p>
      <w:r>
        <w:rPr>
          <w:b/>
        </w:rPr>
        <w:t xml:space="preserve">Tulos</w:t>
      </w:r>
    </w:p>
    <w:p>
      <w:r>
        <w:t xml:space="preserve">[-44.5, -24.5, -10.0, -66.5, -93.5]</w:t>
      </w:r>
    </w:p>
    <w:p>
      <w:r>
        <w:rPr>
          <w:b/>
        </w:rPr>
        <w:t xml:space="preserve">Esimerkki 2.876</w:t>
      </w:r>
    </w:p>
    <w:p>
      <w:r>
        <w:t xml:space="preserve">[-71, 17, -81, 25, 49, 32, -36, -79]</w:t>
      </w:r>
    </w:p>
    <w:p>
      <w:r>
        <w:rPr>
          <w:b/>
        </w:rPr>
        <w:t xml:space="preserve">Tulos</w:t>
      </w:r>
    </w:p>
    <w:p>
      <w:r>
        <w:t xml:space="preserve">[-27.0, -32.0, -28.0, 37.0, 40.5, -2.0, -57.5]</w:t>
      </w:r>
    </w:p>
    <w:p>
      <w:r>
        <w:rPr>
          <w:b/>
        </w:rPr>
        <w:t xml:space="preserve">Esimerkki 2.877</w:t>
      </w:r>
    </w:p>
    <w:p>
      <w:r>
        <w:t xml:space="preserve">[33, -96, -73, 32, 81, 23, -20, 82, 58, -22, -48, -62, 18]</w:t>
      </w:r>
    </w:p>
    <w:p>
      <w:r>
        <w:rPr>
          <w:b/>
        </w:rPr>
        <w:t xml:space="preserve">Tulos</w:t>
      </w:r>
    </w:p>
    <w:p>
      <w:r>
        <w:t xml:space="preserve">[-31.5, -84.5, -20.5, 56.5, 52.0, 1.5, 31.0, 70.0, 18.0, -35.0, -55.0, -22.0]</w:t>
      </w:r>
    </w:p>
    <w:p>
      <w:r>
        <w:rPr>
          <w:b/>
        </w:rPr>
        <w:t xml:space="preserve">Esimerkki 2.878</w:t>
      </w:r>
    </w:p>
    <w:p>
      <w:r>
        <w:t xml:space="preserve">[-53, 62, 87, -46]</w:t>
      </w:r>
    </w:p>
    <w:p>
      <w:r>
        <w:rPr>
          <w:b/>
        </w:rPr>
        <w:t xml:space="preserve">Tulos</w:t>
      </w:r>
    </w:p>
    <w:p>
      <w:r>
        <w:t xml:space="preserve">[4.5, 74.5, 20.5]</w:t>
      </w:r>
    </w:p>
    <w:p>
      <w:r>
        <w:rPr>
          <w:b/>
        </w:rPr>
        <w:t xml:space="preserve">Esimerkki 2.879</w:t>
      </w:r>
    </w:p>
    <w:p>
      <w:r>
        <w:t xml:space="preserve">[-88, 13, -50, -48, 8, 85, -34, 50]</w:t>
      </w:r>
    </w:p>
    <w:p>
      <w:r>
        <w:rPr>
          <w:b/>
        </w:rPr>
        <w:t xml:space="preserve">Tulos</w:t>
      </w:r>
    </w:p>
    <w:p>
      <w:r>
        <w:t xml:space="preserve">[-37.5, -18.5, -49.0, -20.0, 46.5, 25.5, 8.0]</w:t>
      </w:r>
    </w:p>
    <w:p>
      <w:r>
        <w:rPr>
          <w:b/>
        </w:rPr>
        <w:t xml:space="preserve">Esimerkki 2.880</w:t>
      </w:r>
    </w:p>
    <w:p>
      <w:r>
        <w:t xml:space="preserve">[100, -36, -44, 3, -77, 59, -52, 78, 47, 74, -76, 27, 21]</w:t>
      </w:r>
    </w:p>
    <w:p>
      <w:r>
        <w:rPr>
          <w:b/>
        </w:rPr>
        <w:t xml:space="preserve">Tulos</w:t>
      </w:r>
    </w:p>
    <w:p>
      <w:r>
        <w:t xml:space="preserve">[32.0, -40.0, -20.5, -37.0, -9.0, 3.5, 13.0, 62.5, 60.5, -1.0, -24.5, 24.0]</w:t>
      </w:r>
    </w:p>
    <w:p>
      <w:r>
        <w:rPr>
          <w:b/>
        </w:rPr>
        <w:t xml:space="preserve">Esimerkki 2.881</w:t>
      </w:r>
    </w:p>
    <w:p>
      <w:r>
        <w:t xml:space="preserve">[68, 92, -56, -55, 44, -23, 2, 35, 51, -68]</w:t>
      </w:r>
    </w:p>
    <w:p>
      <w:r>
        <w:rPr>
          <w:b/>
        </w:rPr>
        <w:t xml:space="preserve">Tulos</w:t>
      </w:r>
    </w:p>
    <w:p>
      <w:r>
        <w:t xml:space="preserve">[80.0, 18.0, -55.5, -5.5, 10.5, -10.5, 18.5, 43.0, -8.5]</w:t>
      </w:r>
    </w:p>
    <w:p>
      <w:r>
        <w:rPr>
          <w:b/>
        </w:rPr>
        <w:t xml:space="preserve">Esimerkki 2.882</w:t>
      </w:r>
    </w:p>
    <w:p>
      <w:r>
        <w:t xml:space="preserve">[-96, 98, -35, 46, -22, 70, 24, 35, 59, -23, -99, -43, 27, 67]</w:t>
      </w:r>
    </w:p>
    <w:p>
      <w:r>
        <w:rPr>
          <w:b/>
        </w:rPr>
        <w:t xml:space="preserve">Tulos</w:t>
      </w:r>
    </w:p>
    <w:p>
      <w:r>
        <w:t xml:space="preserve">[1.0, 31.5, 5.5, 12.0, 24.0, 47.0, 29.5, 47.0, 18.0, -61.0, -71.0, -8.0, 47.0]</w:t>
      </w:r>
    </w:p>
    <w:p>
      <w:r>
        <w:rPr>
          <w:b/>
        </w:rPr>
        <w:t xml:space="preserve">Esimerkki 2.883</w:t>
      </w:r>
    </w:p>
    <w:p>
      <w:r>
        <w:t xml:space="preserve">[-45, 16, -17, 0, -54, 64, -26, -87, -92, -21, -3, -66, -40, -76, -84]</w:t>
      </w:r>
    </w:p>
    <w:p>
      <w:r>
        <w:rPr>
          <w:b/>
        </w:rPr>
        <w:t xml:space="preserve">Tulos</w:t>
      </w:r>
    </w:p>
    <w:p>
      <w:r>
        <w:t xml:space="preserve">[-14.5, -0.5, -8.5, -27.0, 5.0, 19.0, -56.5, -89.5, -56.5, -12.0, -34.5, -53.0, -58.0, -80.0]</w:t>
      </w:r>
    </w:p>
    <w:p>
      <w:r>
        <w:rPr>
          <w:b/>
        </w:rPr>
        <w:t xml:space="preserve">Esimerkki 2.884</w:t>
      </w:r>
    </w:p>
    <w:p>
      <w:r>
        <w:t xml:space="preserve">[-25, 46, -22, -85, 46]</w:t>
      </w:r>
    </w:p>
    <w:p>
      <w:r>
        <w:rPr>
          <w:b/>
        </w:rPr>
        <w:t xml:space="preserve">Tulos</w:t>
      </w:r>
    </w:p>
    <w:p>
      <w:r>
        <w:t xml:space="preserve">[10.5, 12.0, -53.5, -19.5]</w:t>
      </w:r>
    </w:p>
    <w:p>
      <w:r>
        <w:rPr>
          <w:b/>
        </w:rPr>
        <w:t xml:space="preserve">Esimerkki 2.885</w:t>
      </w:r>
    </w:p>
    <w:p>
      <w:r>
        <w:t xml:space="preserve">[59, 88, 79, 97, -50, 12, -56, -70, -5, -30, -49]</w:t>
      </w:r>
    </w:p>
    <w:p>
      <w:r>
        <w:rPr>
          <w:b/>
        </w:rPr>
        <w:t xml:space="preserve">Tulos</w:t>
      </w:r>
    </w:p>
    <w:p>
      <w:r>
        <w:t xml:space="preserve">[73.5, 83.5, 88.0, 23.5, -19.0, -22.0, -63.0, -37.5, -17.5, -39.5]</w:t>
      </w:r>
    </w:p>
    <w:p>
      <w:r>
        <w:rPr>
          <w:b/>
        </w:rPr>
        <w:t xml:space="preserve">Esimerkki 2.886</w:t>
      </w:r>
    </w:p>
    <w:p>
      <w:r>
        <w:t xml:space="preserve">[-17, -13, 40, 6, 79, 93, 35, 43, 57, -25, 56, -29, -14, -36, 90]</w:t>
      </w:r>
    </w:p>
    <w:p>
      <w:r>
        <w:rPr>
          <w:b/>
        </w:rPr>
        <w:t xml:space="preserve">Tulos</w:t>
      </w:r>
    </w:p>
    <w:p>
      <w:r>
        <w:t xml:space="preserve">[-15.0, 13.5, 23.0, 42.5, 86.0, 64.0, 39.0, 50.0, 16.0, 15.5, 13.5, -21.5, -25.0, 27.0]</w:t>
      </w:r>
    </w:p>
    <w:p>
      <w:r>
        <w:rPr>
          <w:b/>
        </w:rPr>
        <w:t xml:space="preserve">Esimerkki 2.887</w:t>
      </w:r>
    </w:p>
    <w:p>
      <w:r>
        <w:t xml:space="preserve">[-22, 74, -6, -26, -100, 65, 94, 3]</w:t>
      </w:r>
    </w:p>
    <w:p>
      <w:r>
        <w:rPr>
          <w:b/>
        </w:rPr>
        <w:t xml:space="preserve">Tulos</w:t>
      </w:r>
    </w:p>
    <w:p>
      <w:r>
        <w:t xml:space="preserve">[26.0, 34.0, -16.0, -63.0, -17.5, 79.5, 48.5]</w:t>
      </w:r>
    </w:p>
    <w:p>
      <w:r>
        <w:rPr>
          <w:b/>
        </w:rPr>
        <w:t xml:space="preserve">Esimerkki 2.888</w:t>
      </w:r>
    </w:p>
    <w:p>
      <w:r>
        <w:t xml:space="preserve">[49, 100, 46, -75, -84, 80, 2, 34, -92, -55, -88, 75]</w:t>
      </w:r>
    </w:p>
    <w:p>
      <w:r>
        <w:rPr>
          <w:b/>
        </w:rPr>
        <w:t xml:space="preserve">Tulos</w:t>
      </w:r>
    </w:p>
    <w:p>
      <w:r>
        <w:t xml:space="preserve">[74.5, 73.0, -14.5, -79.5, -2.0, 41.0, 18.0, -29.0, -73.5, -71.5, -6.5]</w:t>
      </w:r>
    </w:p>
    <w:p>
      <w:r>
        <w:rPr>
          <w:b/>
        </w:rPr>
        <w:t xml:space="preserve">Esimerkki 2.889</w:t>
      </w:r>
    </w:p>
    <w:p>
      <w:r>
        <w:t xml:space="preserve">[-33, 13, -7, 70, -51, -59, 75, 25, 84, -56, -35, -54, 58, -31, 21]</w:t>
      </w:r>
    </w:p>
    <w:p>
      <w:r>
        <w:rPr>
          <w:b/>
        </w:rPr>
        <w:t xml:space="preserve">Tulos</w:t>
      </w:r>
    </w:p>
    <w:p>
      <w:r>
        <w:t xml:space="preserve">[-10.0, 3.0, 31.5, 9.5, -55.0, 8.0, 50.0, 54.5, 14.0, -45.5, -44.5, 2.0, 13.5, -5.0]</w:t>
      </w:r>
    </w:p>
    <w:p>
      <w:r>
        <w:rPr>
          <w:b/>
        </w:rPr>
        <w:t xml:space="preserve">Esimerkki 2.890</w:t>
      </w:r>
    </w:p>
    <w:p>
      <w:r>
        <w:t xml:space="preserve">[-100, 68, -69, 30]</w:t>
      </w:r>
    </w:p>
    <w:p>
      <w:r>
        <w:rPr>
          <w:b/>
        </w:rPr>
        <w:t xml:space="preserve">Tulos</w:t>
      </w:r>
    </w:p>
    <w:p>
      <w:r>
        <w:t xml:space="preserve">[-16.0, -0.5, -19.5]</w:t>
      </w:r>
    </w:p>
    <w:p>
      <w:r>
        <w:rPr>
          <w:b/>
        </w:rPr>
        <w:t xml:space="preserve">Esimerkki 2.891</w:t>
      </w:r>
    </w:p>
    <w:p>
      <w:r>
        <w:t xml:space="preserve">[27, -56]</w:t>
      </w:r>
    </w:p>
    <w:p>
      <w:r>
        <w:rPr>
          <w:b/>
        </w:rPr>
        <w:t xml:space="preserve">Tulos</w:t>
      </w:r>
    </w:p>
    <w:p>
      <w:r>
        <w:t xml:space="preserve">[-14.5]</w:t>
      </w:r>
    </w:p>
    <w:p>
      <w:r>
        <w:rPr>
          <w:b/>
        </w:rPr>
        <w:t xml:space="preserve">Esimerkki 2.892</w:t>
      </w:r>
    </w:p>
    <w:p>
      <w:r>
        <w:t xml:space="preserve">[-72, 93, -24]</w:t>
      </w:r>
    </w:p>
    <w:p>
      <w:r>
        <w:rPr>
          <w:b/>
        </w:rPr>
        <w:t xml:space="preserve">Tulos</w:t>
      </w:r>
    </w:p>
    <w:p>
      <w:r>
        <w:t xml:space="preserve">[10.5, 34.5]</w:t>
      </w:r>
    </w:p>
    <w:p>
      <w:r>
        <w:rPr>
          <w:b/>
        </w:rPr>
        <w:t xml:space="preserve">Esimerkki 2.893</w:t>
      </w:r>
    </w:p>
    <w:p>
      <w:r>
        <w:t xml:space="preserve">[42, -60]</w:t>
      </w:r>
    </w:p>
    <w:p>
      <w:r>
        <w:rPr>
          <w:b/>
        </w:rPr>
        <w:t xml:space="preserve">Tulos</w:t>
      </w:r>
    </w:p>
    <w:p>
      <w:r>
        <w:t xml:space="preserve">[-9.0]</w:t>
      </w:r>
    </w:p>
    <w:p>
      <w:r>
        <w:rPr>
          <w:b/>
        </w:rPr>
        <w:t xml:space="preserve">Esimerkki 2.894</w:t>
      </w:r>
    </w:p>
    <w:p>
      <w:r>
        <w:t xml:space="preserve">[-77, -60, -10, 0, 19, -98, -93, 54, 90, -34, 80]</w:t>
      </w:r>
    </w:p>
    <w:p>
      <w:r>
        <w:rPr>
          <w:b/>
        </w:rPr>
        <w:t xml:space="preserve">Tulos</w:t>
      </w:r>
    </w:p>
    <w:p>
      <w:r>
        <w:t xml:space="preserve">[-68.5, -35.0, -5.0, 9.5, -39.5, -95.5, -19.5, 72.0, 28.0, 23.0]</w:t>
      </w:r>
    </w:p>
    <w:p>
      <w:r>
        <w:rPr>
          <w:b/>
        </w:rPr>
        <w:t xml:space="preserve">Esimerkki 2.895</w:t>
      </w:r>
    </w:p>
    <w:p>
      <w:r>
        <w:t xml:space="preserve">[-66, 10, -38, -37, 26, -28, -93, -76, 72, -48, -1, 21, 25]</w:t>
      </w:r>
    </w:p>
    <w:p>
      <w:r>
        <w:rPr>
          <w:b/>
        </w:rPr>
        <w:t xml:space="preserve">Tulos</w:t>
      </w:r>
    </w:p>
    <w:p>
      <w:r>
        <w:t xml:space="preserve">[-28.0, -14.0, -37.5, -5.5, -1.0, -60.5, -84.5, -2.0, 12.0, -24.5, 10.0, 23.0]</w:t>
      </w:r>
    </w:p>
    <w:p>
      <w:r>
        <w:rPr>
          <w:b/>
        </w:rPr>
        <w:t xml:space="preserve">Esimerkki 2.896</w:t>
      </w:r>
    </w:p>
    <w:p>
      <w:r>
        <w:t xml:space="preserve">[-15, 99, -6, -69, -95, 34, -57, 87, -64, 100]</w:t>
      </w:r>
    </w:p>
    <w:p>
      <w:r>
        <w:rPr>
          <w:b/>
        </w:rPr>
        <w:t xml:space="preserve">Tulos</w:t>
      </w:r>
    </w:p>
    <w:p>
      <w:r>
        <w:t xml:space="preserve">[42.0, 46.5, -37.5, -82.0, -30.5, -11.5, 15.0, 11.5, 18.0]</w:t>
      </w:r>
    </w:p>
    <w:p>
      <w:r>
        <w:rPr>
          <w:b/>
        </w:rPr>
        <w:t xml:space="preserve">Esimerkki 2.897</w:t>
      </w:r>
    </w:p>
    <w:p>
      <w:r>
        <w:t xml:space="preserve">[-43, -55, 95, -1]</w:t>
      </w:r>
    </w:p>
    <w:p>
      <w:r>
        <w:rPr>
          <w:b/>
        </w:rPr>
        <w:t xml:space="preserve">Tulos</w:t>
      </w:r>
    </w:p>
    <w:p>
      <w:r>
        <w:t xml:space="preserve">[-49.0, 20.0, 47.0]</w:t>
      </w:r>
    </w:p>
    <w:p>
      <w:r>
        <w:rPr>
          <w:b/>
        </w:rPr>
        <w:t xml:space="preserve">Esimerkki 2.898</w:t>
      </w:r>
    </w:p>
    <w:p>
      <w:r>
        <w:t xml:space="preserve">[-69, 35, 33]</w:t>
      </w:r>
    </w:p>
    <w:p>
      <w:r>
        <w:rPr>
          <w:b/>
        </w:rPr>
        <w:t xml:space="preserve">Tulos</w:t>
      </w:r>
    </w:p>
    <w:p>
      <w:r>
        <w:t xml:space="preserve">[-17.0, 34.0]</w:t>
      </w:r>
    </w:p>
    <w:p>
      <w:r>
        <w:rPr>
          <w:b/>
        </w:rPr>
        <w:t xml:space="preserve">Esimerkki 2.899</w:t>
      </w:r>
    </w:p>
    <w:p>
      <w:r>
        <w:t xml:space="preserve">[-92, 90, -27, 57, 87, -83, -73]</w:t>
      </w:r>
    </w:p>
    <w:p>
      <w:r>
        <w:rPr>
          <w:b/>
        </w:rPr>
        <w:t xml:space="preserve">Tulos</w:t>
      </w:r>
    </w:p>
    <w:p>
      <w:r>
        <w:t xml:space="preserve">[-1.0, 31.5, 15.0, 72.0, 2.0, -78.0]</w:t>
      </w:r>
    </w:p>
    <w:p>
      <w:r>
        <w:rPr>
          <w:b/>
        </w:rPr>
        <w:t xml:space="preserve">Esimerkki 2.900</w:t>
      </w:r>
    </w:p>
    <w:p>
      <w:r>
        <w:t xml:space="preserve">[-23, 35, 51, -34, 58, 71, 39, -56, 41, -46]</w:t>
      </w:r>
    </w:p>
    <w:p>
      <w:r>
        <w:rPr>
          <w:b/>
        </w:rPr>
        <w:t xml:space="preserve">Tulos</w:t>
      </w:r>
    </w:p>
    <w:p>
      <w:r>
        <w:t xml:space="preserve">[6.0, 43.0, 8.5, 12.0, 64.5, 55.0, -8.5, -7.5, -2.5]</w:t>
      </w:r>
    </w:p>
    <w:p>
      <w:r>
        <w:rPr>
          <w:b/>
        </w:rPr>
        <w:t xml:space="preserve">Esimerkki 2.901</w:t>
      </w:r>
    </w:p>
    <w:p>
      <w:r>
        <w:t xml:space="preserve">[37, 40, 12, 40, -36, 98, 27]</w:t>
      </w:r>
    </w:p>
    <w:p>
      <w:r>
        <w:rPr>
          <w:b/>
        </w:rPr>
        <w:t xml:space="preserve">Tulos</w:t>
      </w:r>
    </w:p>
    <w:p>
      <w:r>
        <w:t xml:space="preserve">[38.5, 26.0, 26.0, 2.0, 31.0, 62.5]</w:t>
      </w:r>
    </w:p>
    <w:p>
      <w:r>
        <w:rPr>
          <w:b/>
        </w:rPr>
        <w:t xml:space="preserve">Esimerkki 2.902</w:t>
      </w:r>
    </w:p>
    <w:p>
      <w:r>
        <w:t xml:space="preserve">[65, -7, 19, 28, 85, 11, 98, -86, -30, -43, 53, -67]</w:t>
      </w:r>
    </w:p>
    <w:p>
      <w:r>
        <w:rPr>
          <w:b/>
        </w:rPr>
        <w:t xml:space="preserve">Tulos</w:t>
      </w:r>
    </w:p>
    <w:p>
      <w:r>
        <w:t xml:space="preserve">[29.0, 6.0, 23.5, 56.5, 48.0, 54.5, 6.0, -58.0, -36.5, 5.0, -7.0]</w:t>
      </w:r>
    </w:p>
    <w:p>
      <w:r>
        <w:rPr>
          <w:b/>
        </w:rPr>
        <w:t xml:space="preserve">Esimerkki 2.903</w:t>
      </w:r>
    </w:p>
    <w:p>
      <w:r>
        <w:t xml:space="preserve">[14, -42]</w:t>
      </w:r>
    </w:p>
    <w:p>
      <w:r>
        <w:rPr>
          <w:b/>
        </w:rPr>
        <w:t xml:space="preserve">Tulos</w:t>
      </w:r>
    </w:p>
    <w:p>
      <w:r>
        <w:t xml:space="preserve">[-14.0]</w:t>
      </w:r>
    </w:p>
    <w:p>
      <w:r>
        <w:rPr>
          <w:b/>
        </w:rPr>
        <w:t xml:space="preserve">Esimerkki 2.904</w:t>
      </w:r>
    </w:p>
    <w:p>
      <w:r>
        <w:t xml:space="preserve">[36, 29, -68, 61, 3, 6, -24, 58, 28, -86, -37, 32]</w:t>
      </w:r>
    </w:p>
    <w:p>
      <w:r>
        <w:rPr>
          <w:b/>
        </w:rPr>
        <w:t xml:space="preserve">Tulos</w:t>
      </w:r>
    </w:p>
    <w:p>
      <w:r>
        <w:t xml:space="preserve">[32.5, -19.5, -3.5, 32.0, 4.5, -9.0, 17.0, 43.0, -29.0, -61.5, -2.5]</w:t>
      </w:r>
    </w:p>
    <w:p>
      <w:r>
        <w:rPr>
          <w:b/>
        </w:rPr>
        <w:t xml:space="preserve">Esimerkki 2.905</w:t>
      </w:r>
    </w:p>
    <w:p>
      <w:r>
        <w:t xml:space="preserve">[66, 22]</w:t>
      </w:r>
    </w:p>
    <w:p>
      <w:r>
        <w:rPr>
          <w:b/>
        </w:rPr>
        <w:t xml:space="preserve">Tulos</w:t>
      </w:r>
    </w:p>
    <w:p>
      <w:r>
        <w:t xml:space="preserve">[44.0]</w:t>
      </w:r>
    </w:p>
    <w:p>
      <w:r>
        <w:rPr>
          <w:b/>
        </w:rPr>
        <w:t xml:space="preserve">Esimerkki 2.906</w:t>
      </w:r>
    </w:p>
    <w:p>
      <w:r>
        <w:t xml:space="preserve">[1, 92, 53, 22, 5, 2, 83, 91]</w:t>
      </w:r>
    </w:p>
    <w:p>
      <w:r>
        <w:rPr>
          <w:b/>
        </w:rPr>
        <w:t xml:space="preserve">Tulos</w:t>
      </w:r>
    </w:p>
    <w:p>
      <w:r>
        <w:t xml:space="preserve">[46.5, 72.5, 37.5, 13.5, 3.5, 42.5, 87.0]</w:t>
      </w:r>
    </w:p>
    <w:p>
      <w:r>
        <w:rPr>
          <w:b/>
        </w:rPr>
        <w:t xml:space="preserve">Esimerkki 2.907</w:t>
      </w:r>
    </w:p>
    <w:p>
      <w:r>
        <w:t xml:space="preserve">[60, 3, 52, 13, 81, -2, 44, 91, -67, 55, -78, 5]</w:t>
      </w:r>
    </w:p>
    <w:p>
      <w:r>
        <w:rPr>
          <w:b/>
        </w:rPr>
        <w:t xml:space="preserve">Tulos</w:t>
      </w:r>
    </w:p>
    <w:p>
      <w:r>
        <w:t xml:space="preserve">[31.5, 27.5, 32.5, 47.0, 39.5, 21.0, 67.5, 12.0, -6.0, -11.5, -36.5]</w:t>
      </w:r>
    </w:p>
    <w:p>
      <w:r>
        <w:rPr>
          <w:b/>
        </w:rPr>
        <w:t xml:space="preserve">Esimerkki 2.908</w:t>
      </w:r>
    </w:p>
    <w:p>
      <w:r>
        <w:t xml:space="preserve">[34, 11, -25, 42, -3, 70, 28, -22, -8, 85, 80]</w:t>
      </w:r>
    </w:p>
    <w:p>
      <w:r>
        <w:rPr>
          <w:b/>
        </w:rPr>
        <w:t xml:space="preserve">Tulos</w:t>
      </w:r>
    </w:p>
    <w:p>
      <w:r>
        <w:t xml:space="preserve">[22.5, -7.0, 8.5, 19.5, 33.5, 49.0, 3.0, -15.0, 38.5, 82.5]</w:t>
      </w:r>
    </w:p>
    <w:p>
      <w:r>
        <w:rPr>
          <w:b/>
        </w:rPr>
        <w:t xml:space="preserve">Esimerkki 2.909</w:t>
      </w:r>
    </w:p>
    <w:p>
      <w:r>
        <w:t xml:space="preserve">[-11, -24, 89, -19, -78, 66, -71, 56, -67, 4]</w:t>
      </w:r>
    </w:p>
    <w:p>
      <w:r>
        <w:rPr>
          <w:b/>
        </w:rPr>
        <w:t xml:space="preserve">Tulos</w:t>
      </w:r>
    </w:p>
    <w:p>
      <w:r>
        <w:t xml:space="preserve">[-17.5, 32.5, 35.0, -48.5, -6.0, -2.5, -7.5, -5.5, -31.5]</w:t>
      </w:r>
    </w:p>
    <w:p>
      <w:r>
        <w:rPr>
          <w:b/>
        </w:rPr>
        <w:t xml:space="preserve">Esimerkki 2.910</w:t>
      </w:r>
    </w:p>
    <w:p>
      <w:r>
        <w:t xml:space="preserve">[37, 56, 68, -70, 43, 39, 79, 65, 91, 68, -68, -39, 81, -53, 55]</w:t>
      </w:r>
    </w:p>
    <w:p>
      <w:r>
        <w:rPr>
          <w:b/>
        </w:rPr>
        <w:t xml:space="preserve">Tulos</w:t>
      </w:r>
    </w:p>
    <w:p>
      <w:r>
        <w:t xml:space="preserve">[46.5, 62.0, -1.0, -13.5, 41.0, 59.0, 72.0, 78.0, 79.5, 0.0, -53.5, 21.0, 14.0, 1.0]</w:t>
      </w:r>
    </w:p>
    <w:p>
      <w:r>
        <w:rPr>
          <w:b/>
        </w:rPr>
        <w:t xml:space="preserve">Esimerkki 2.911</w:t>
      </w:r>
    </w:p>
    <w:p>
      <w:r>
        <w:t xml:space="preserve">[97, 37, -48, 35, 56, 9, -38, -47, -9, 47, 29, 45, -99, 65, 44]</w:t>
      </w:r>
    </w:p>
    <w:p>
      <w:r>
        <w:rPr>
          <w:b/>
        </w:rPr>
        <w:t xml:space="preserve">Tulos</w:t>
      </w:r>
    </w:p>
    <w:p>
      <w:r>
        <w:t xml:space="preserve">[67.0, -5.5, -6.5, 45.5, 32.5, -14.5, -42.5, -28.0, 19.0, 38.0, 37.0, -27.0, -17.0, 54.5]</w:t>
      </w:r>
    </w:p>
    <w:p>
      <w:r>
        <w:rPr>
          <w:b/>
        </w:rPr>
        <w:t xml:space="preserve">Esimerkki 2.912</w:t>
      </w:r>
    </w:p>
    <w:p>
      <w:r>
        <w:t xml:space="preserve">[38, 24, 3, 71, -62, -24, 54, 3, -4, 33, -41, -33, -31, 35]</w:t>
      </w:r>
    </w:p>
    <w:p>
      <w:r>
        <w:rPr>
          <w:b/>
        </w:rPr>
        <w:t xml:space="preserve">Tulos</w:t>
      </w:r>
    </w:p>
    <w:p>
      <w:r>
        <w:t xml:space="preserve">[31.0, 13.5, 37.0, 4.5, -43.0, 15.0, 28.5, -0.5, 14.5, -4.0, -37.0, -32.0, 2.0]</w:t>
      </w:r>
    </w:p>
    <w:p>
      <w:r>
        <w:rPr>
          <w:b/>
        </w:rPr>
        <w:t xml:space="preserve">Esimerkki 2.913</w:t>
      </w:r>
    </w:p>
    <w:p>
      <w:r>
        <w:t xml:space="preserve">[28, -34, 36, 48, 6, 47, 96, 29, 0, 6, -66, 48, 83]</w:t>
      </w:r>
    </w:p>
    <w:p>
      <w:r>
        <w:rPr>
          <w:b/>
        </w:rPr>
        <w:t xml:space="preserve">Tulos</w:t>
      </w:r>
    </w:p>
    <w:p>
      <w:r>
        <w:t xml:space="preserve">[-3.0, 1.0, 42.0, 27.0, 26.5, 71.5, 62.5, 14.5, 3.0, -30.0, -9.0, 65.5]</w:t>
      </w:r>
    </w:p>
    <w:p>
      <w:r>
        <w:rPr>
          <w:b/>
        </w:rPr>
        <w:t xml:space="preserve">Esimerkki 2.914</w:t>
      </w:r>
    </w:p>
    <w:p>
      <w:r>
        <w:t xml:space="preserve">[86, 75, 2, 46, 20, -59, -87, 32, 41, -33]</w:t>
      </w:r>
    </w:p>
    <w:p>
      <w:r>
        <w:rPr>
          <w:b/>
        </w:rPr>
        <w:t xml:space="preserve">Tulos</w:t>
      </w:r>
    </w:p>
    <w:p>
      <w:r>
        <w:t xml:space="preserve">[80.5, 38.5, 24.0, 33.0, -19.5, -73.0, -27.5, 36.5, 4.0]</w:t>
      </w:r>
    </w:p>
    <w:p>
      <w:r>
        <w:rPr>
          <w:b/>
        </w:rPr>
        <w:t xml:space="preserve">Esimerkki 2.915</w:t>
      </w:r>
    </w:p>
    <w:p>
      <w:r>
        <w:t xml:space="preserve">[-29, 76, 84, -72, 84, 72, -93, 29]</w:t>
      </w:r>
    </w:p>
    <w:p>
      <w:r>
        <w:rPr>
          <w:b/>
        </w:rPr>
        <w:t xml:space="preserve">Tulos</w:t>
      </w:r>
    </w:p>
    <w:p>
      <w:r>
        <w:t xml:space="preserve">[23.5, 80.0, 6.0, 6.0, 78.0, -10.5, -32.0]</w:t>
      </w:r>
    </w:p>
    <w:p>
      <w:r>
        <w:rPr>
          <w:b/>
        </w:rPr>
        <w:t xml:space="preserve">Esimerkki 2.916</w:t>
      </w:r>
    </w:p>
    <w:p>
      <w:r>
        <w:t xml:space="preserve">[-16, -49, -25, -55, 91, -12, 98, 74, 43, 67, 84, 75, 54, 17, 85]</w:t>
      </w:r>
    </w:p>
    <w:p>
      <w:r>
        <w:rPr>
          <w:b/>
        </w:rPr>
        <w:t xml:space="preserve">Tulos</w:t>
      </w:r>
    </w:p>
    <w:p>
      <w:r>
        <w:t xml:space="preserve">[-32.5, -37.0, -40.0, 18.0, 39.5, 43.0, 86.0, 58.5, 55.0, 75.5, 79.5, 64.5, 35.5, 51.0]</w:t>
      </w:r>
    </w:p>
    <w:p>
      <w:r>
        <w:rPr>
          <w:b/>
        </w:rPr>
        <w:t xml:space="preserve">Esimerkki 2.917</w:t>
      </w:r>
    </w:p>
    <w:p>
      <w:r>
        <w:t xml:space="preserve">[-58, 38]</w:t>
      </w:r>
    </w:p>
    <w:p>
      <w:r>
        <w:rPr>
          <w:b/>
        </w:rPr>
        <w:t xml:space="preserve">Tulos</w:t>
      </w:r>
    </w:p>
    <w:p>
      <w:r>
        <w:t xml:space="preserve">[-10.0]</w:t>
      </w:r>
    </w:p>
    <w:p>
      <w:r>
        <w:rPr>
          <w:b/>
        </w:rPr>
        <w:t xml:space="preserve">Esimerkki 2.918</w:t>
      </w:r>
    </w:p>
    <w:p>
      <w:r>
        <w:t xml:space="preserve">[11, -1, 98, -91, 26, 85, -19, 9, -51]</w:t>
      </w:r>
    </w:p>
    <w:p>
      <w:r>
        <w:rPr>
          <w:b/>
        </w:rPr>
        <w:t xml:space="preserve">Tulos</w:t>
      </w:r>
    </w:p>
    <w:p>
      <w:r>
        <w:t xml:space="preserve">[5.0, 48.5, 3.5, -32.5, 55.5, 33.0, -5.0, -21.0]</w:t>
      </w:r>
    </w:p>
    <w:p>
      <w:r>
        <w:rPr>
          <w:b/>
        </w:rPr>
        <w:t xml:space="preserve">Esimerkki 2.919</w:t>
      </w:r>
    </w:p>
    <w:p>
      <w:r>
        <w:t xml:space="preserve">[-48, 72, 90, -31, -70]</w:t>
      </w:r>
    </w:p>
    <w:p>
      <w:r>
        <w:rPr>
          <w:b/>
        </w:rPr>
        <w:t xml:space="preserve">Tulos</w:t>
      </w:r>
    </w:p>
    <w:p>
      <w:r>
        <w:t xml:space="preserve">[12.0, 81.0, 29.5, -50.5]</w:t>
      </w:r>
    </w:p>
    <w:p>
      <w:r>
        <w:rPr>
          <w:b/>
        </w:rPr>
        <w:t xml:space="preserve">Esimerkki 2.920</w:t>
      </w:r>
    </w:p>
    <w:p>
      <w:r>
        <w:t xml:space="preserve">[46, -71, 18, -15, -82, 63]</w:t>
      </w:r>
    </w:p>
    <w:p>
      <w:r>
        <w:rPr>
          <w:b/>
        </w:rPr>
        <w:t xml:space="preserve">Tulos</w:t>
      </w:r>
    </w:p>
    <w:p>
      <w:r>
        <w:t xml:space="preserve">[-12.5, -26.5, 1.5, -48.5, -9.5]</w:t>
      </w:r>
    </w:p>
    <w:p>
      <w:r>
        <w:rPr>
          <w:b/>
        </w:rPr>
        <w:t xml:space="preserve">Esimerkki 2.921</w:t>
      </w:r>
    </w:p>
    <w:p>
      <w:r>
        <w:t xml:space="preserve">[7, 31]</w:t>
      </w:r>
    </w:p>
    <w:p>
      <w:r>
        <w:rPr>
          <w:b/>
        </w:rPr>
        <w:t xml:space="preserve">Tulos</w:t>
      </w:r>
    </w:p>
    <w:p>
      <w:r>
        <w:t xml:space="preserve">[19.0]</w:t>
      </w:r>
    </w:p>
    <w:p>
      <w:r>
        <w:rPr>
          <w:b/>
        </w:rPr>
        <w:t xml:space="preserve">Esimerkki 2.922</w:t>
      </w:r>
    </w:p>
    <w:p>
      <w:r>
        <w:t xml:space="preserve">[-96, -29, 95, -53, -33]</w:t>
      </w:r>
    </w:p>
    <w:p>
      <w:r>
        <w:rPr>
          <w:b/>
        </w:rPr>
        <w:t xml:space="preserve">Tulos</w:t>
      </w:r>
    </w:p>
    <w:p>
      <w:r>
        <w:t xml:space="preserve">[-62.5, 33.0, 21.0, -43.0]</w:t>
      </w:r>
    </w:p>
    <w:p>
      <w:r>
        <w:rPr>
          <w:b/>
        </w:rPr>
        <w:t xml:space="preserve">Esimerkki 2.923</w:t>
      </w:r>
    </w:p>
    <w:p>
      <w:r>
        <w:t xml:space="preserve">[57, 46, -3, -7, 66, -72, 7, -93, -71, -40, -61, -69, -84, 23, 60]</w:t>
      </w:r>
    </w:p>
    <w:p>
      <w:r>
        <w:rPr>
          <w:b/>
        </w:rPr>
        <w:t xml:space="preserve">Tulos</w:t>
      </w:r>
    </w:p>
    <w:p>
      <w:r>
        <w:t xml:space="preserve">[51.5, 21.5, -5.0, 29.5, -3.0, -32.5, -43.0, -82.0, -55.5, -50.5, -65.0, -76.5, -30.5, 41.5]</w:t>
      </w:r>
    </w:p>
    <w:p>
      <w:r>
        <w:rPr>
          <w:b/>
        </w:rPr>
        <w:t xml:space="preserve">Esimerkki 2.924</w:t>
      </w:r>
    </w:p>
    <w:p>
      <w:r>
        <w:t xml:space="preserve">[15, 13, 80, 82, 51, 51, 4, -64, -31, -10, 62]</w:t>
      </w:r>
    </w:p>
    <w:p>
      <w:r>
        <w:rPr>
          <w:b/>
        </w:rPr>
        <w:t xml:space="preserve">Tulos</w:t>
      </w:r>
    </w:p>
    <w:p>
      <w:r>
        <w:t xml:space="preserve">[14.0, 46.5, 81.0, 66.5, 51.0, 27.5, -30.0, -47.5, -20.5, 26.0]</w:t>
      </w:r>
    </w:p>
    <w:p>
      <w:r>
        <w:rPr>
          <w:b/>
        </w:rPr>
        <w:t xml:space="preserve">Esimerkki 2.925</w:t>
      </w:r>
    </w:p>
    <w:p>
      <w:r>
        <w:t xml:space="preserve">[-66, -76, 52, -64, 44, 76, -53, -41, -48, 67, 28, 79, -3, 42]</w:t>
      </w:r>
    </w:p>
    <w:p>
      <w:r>
        <w:rPr>
          <w:b/>
        </w:rPr>
        <w:t xml:space="preserve">Tulos</w:t>
      </w:r>
    </w:p>
    <w:p>
      <w:r>
        <w:t xml:space="preserve">[-71.0, -12.0, -6.0, -10.0, 60.0, 11.5, -47.0, -44.5, 9.5, 47.5, 53.5, 38.0, 19.5]</w:t>
      </w:r>
    </w:p>
    <w:p>
      <w:r>
        <w:rPr>
          <w:b/>
        </w:rPr>
        <w:t xml:space="preserve">Esimerkki 2.926</w:t>
      </w:r>
    </w:p>
    <w:p>
      <w:r>
        <w:t xml:space="preserve">[13, -12, 40, -28]</w:t>
      </w:r>
    </w:p>
    <w:p>
      <w:r>
        <w:rPr>
          <w:b/>
        </w:rPr>
        <w:t xml:space="preserve">Tulos</w:t>
      </w:r>
    </w:p>
    <w:p>
      <w:r>
        <w:t xml:space="preserve">[0.5, 14.0, 6.0]</w:t>
      </w:r>
    </w:p>
    <w:p>
      <w:r>
        <w:rPr>
          <w:b/>
        </w:rPr>
        <w:t xml:space="preserve">Esimerkki 2.927</w:t>
      </w:r>
    </w:p>
    <w:p>
      <w:r>
        <w:t xml:space="preserve">[31, -56, 26, -69, 42, 51, -45, 47, -51, 58, -81, 64, -33]</w:t>
      </w:r>
    </w:p>
    <w:p>
      <w:r>
        <w:rPr>
          <w:b/>
        </w:rPr>
        <w:t xml:space="preserve">Tulos</w:t>
      </w:r>
    </w:p>
    <w:p>
      <w:r>
        <w:t xml:space="preserve">[-12.5, -15.0, -21.5, -13.5, 46.5, 3.0, 1.0, -2.0, 3.5, -11.5, -8.5, 15.5]</w:t>
      </w:r>
    </w:p>
    <w:p>
      <w:r>
        <w:rPr>
          <w:b/>
        </w:rPr>
        <w:t xml:space="preserve">Esimerkki 2.928</w:t>
      </w:r>
    </w:p>
    <w:p>
      <w:r>
        <w:t xml:space="preserve">[40, -65, -77]</w:t>
      </w:r>
    </w:p>
    <w:p>
      <w:r>
        <w:rPr>
          <w:b/>
        </w:rPr>
        <w:t xml:space="preserve">Tulos</w:t>
      </w:r>
    </w:p>
    <w:p>
      <w:r>
        <w:t xml:space="preserve">[-12.5, -71.0]</w:t>
      </w:r>
    </w:p>
    <w:p>
      <w:r>
        <w:rPr>
          <w:b/>
        </w:rPr>
        <w:t xml:space="preserve">Esimerkki 2.929</w:t>
      </w:r>
    </w:p>
    <w:p>
      <w:r>
        <w:t xml:space="preserve">[-37, 69, -11, -61, -27, 51, -2, -50, 19, -48, 24]</w:t>
      </w:r>
    </w:p>
    <w:p>
      <w:r>
        <w:rPr>
          <w:b/>
        </w:rPr>
        <w:t xml:space="preserve">Tulos</w:t>
      </w:r>
    </w:p>
    <w:p>
      <w:r>
        <w:t xml:space="preserve">[16.0, 29.0, -36.0, -44.0, 12.0, 24.5, -26.0, -15.5, -14.5, -12.0]</w:t>
      </w:r>
    </w:p>
    <w:p>
      <w:r>
        <w:rPr>
          <w:b/>
        </w:rPr>
        <w:t xml:space="preserve">Esimerkki 2.930</w:t>
      </w:r>
    </w:p>
    <w:p>
      <w:r>
        <w:t xml:space="preserve">[42, -26, 38, 90, 15, 80, 7, -21]</w:t>
      </w:r>
    </w:p>
    <w:p>
      <w:r>
        <w:rPr>
          <w:b/>
        </w:rPr>
        <w:t xml:space="preserve">Tulos</w:t>
      </w:r>
    </w:p>
    <w:p>
      <w:r>
        <w:t xml:space="preserve">[8.0, 6.0, 64.0, 52.5, 47.5, 43.5, -7.0]</w:t>
      </w:r>
    </w:p>
    <w:p>
      <w:r>
        <w:rPr>
          <w:b/>
        </w:rPr>
        <w:t xml:space="preserve">Esimerkki 2.931</w:t>
      </w:r>
    </w:p>
    <w:p>
      <w:r>
        <w:t xml:space="preserve">[-96, -65, -35, -1, -71, -73, -60, 95, 36, -49, 86, -65, -61, 0]</w:t>
      </w:r>
    </w:p>
    <w:p>
      <w:r>
        <w:rPr>
          <w:b/>
        </w:rPr>
        <w:t xml:space="preserve">Tulos</w:t>
      </w:r>
    </w:p>
    <w:p>
      <w:r>
        <w:t xml:space="preserve">[-80.5, -50.0, -18.0, -36.0, -72.0, -66.5, 17.5, 65.5, -6.5, 18.5, 10.5, -63.0, -30.5]</w:t>
      </w:r>
    </w:p>
    <w:p>
      <w:r>
        <w:rPr>
          <w:b/>
        </w:rPr>
        <w:t xml:space="preserve">Esimerkki 2.932</w:t>
      </w:r>
    </w:p>
    <w:p>
      <w:r>
        <w:t xml:space="preserve">[-26, 96, 53, -7, 65, 81, 2, -40, -64, 97, 13, 74, 99, 74]</w:t>
      </w:r>
    </w:p>
    <w:p>
      <w:r>
        <w:rPr>
          <w:b/>
        </w:rPr>
        <w:t xml:space="preserve">Tulos</w:t>
      </w:r>
    </w:p>
    <w:p>
      <w:r>
        <w:t xml:space="preserve">[35.0, 74.5, 23.0, 29.0, 73.0, 41.5, -19.0, -52.0, 16.5, 55.0, 43.5, 86.5, 86.5]</w:t>
      </w:r>
    </w:p>
    <w:p>
      <w:r>
        <w:rPr>
          <w:b/>
        </w:rPr>
        <w:t xml:space="preserve">Esimerkki 2.933</w:t>
      </w:r>
    </w:p>
    <w:p>
      <w:r>
        <w:t xml:space="preserve">[91, 57, 18, -41, 19]</w:t>
      </w:r>
    </w:p>
    <w:p>
      <w:r>
        <w:rPr>
          <w:b/>
        </w:rPr>
        <w:t xml:space="preserve">Tulos</w:t>
      </w:r>
    </w:p>
    <w:p>
      <w:r>
        <w:t xml:space="preserve">[74.0, 37.5, -11.5, -11.0]</w:t>
      </w:r>
    </w:p>
    <w:p>
      <w:r>
        <w:rPr>
          <w:b/>
        </w:rPr>
        <w:t xml:space="preserve">Esimerkki 2.934</w:t>
      </w:r>
    </w:p>
    <w:p>
      <w:r>
        <w:t xml:space="preserve">[-98, 53, 74, -21, -75, 56, 33, 64, -10, 5, 96, 79, -58, 85]</w:t>
      </w:r>
    </w:p>
    <w:p>
      <w:r>
        <w:rPr>
          <w:b/>
        </w:rPr>
        <w:t xml:space="preserve">Tulos</w:t>
      </w:r>
    </w:p>
    <w:p>
      <w:r>
        <w:t xml:space="preserve">[-22.5, 63.5, 26.5, -48.0, -9.5, 44.5, 48.5, 27.0, -2.5, 50.5, 87.5, 10.5, 13.5]</w:t>
      </w:r>
    </w:p>
    <w:p>
      <w:r>
        <w:rPr>
          <w:b/>
        </w:rPr>
        <w:t xml:space="preserve">Esimerkki 2.935</w:t>
      </w:r>
    </w:p>
    <w:p>
      <w:r>
        <w:t xml:space="preserve">[-76, 29, 76, 60, -19, 11]</w:t>
      </w:r>
    </w:p>
    <w:p>
      <w:r>
        <w:rPr>
          <w:b/>
        </w:rPr>
        <w:t xml:space="preserve">Tulos</w:t>
      </w:r>
    </w:p>
    <w:p>
      <w:r>
        <w:t xml:space="preserve">[-23.5, 52.5, 68.0, 20.5, -4.0]</w:t>
      </w:r>
    </w:p>
    <w:p>
      <w:r>
        <w:rPr>
          <w:b/>
        </w:rPr>
        <w:t xml:space="preserve">Esimerkki 2.936</w:t>
      </w:r>
    </w:p>
    <w:p>
      <w:r>
        <w:t xml:space="preserve">[29, -12, 91, -98, -32, -89, 2, 83, 18, 50, 53]</w:t>
      </w:r>
    </w:p>
    <w:p>
      <w:r>
        <w:rPr>
          <w:b/>
        </w:rPr>
        <w:t xml:space="preserve">Tulos</w:t>
      </w:r>
    </w:p>
    <w:p>
      <w:r>
        <w:t xml:space="preserve">[8.5, 39.5, -3.5, -65.0, -60.5, -43.5, 42.5, 50.5, 34.0, 51.5]</w:t>
      </w:r>
    </w:p>
    <w:p>
      <w:r>
        <w:rPr>
          <w:b/>
        </w:rPr>
        <w:t xml:space="preserve">Esimerkki 2.937</w:t>
      </w:r>
    </w:p>
    <w:p>
      <w:r>
        <w:t xml:space="preserve">[-92, -22, 64, 67]</w:t>
      </w:r>
    </w:p>
    <w:p>
      <w:r>
        <w:rPr>
          <w:b/>
        </w:rPr>
        <w:t xml:space="preserve">Tulos</w:t>
      </w:r>
    </w:p>
    <w:p>
      <w:r>
        <w:t xml:space="preserve">[-57.0, 21.0, 65.5]</w:t>
      </w:r>
    </w:p>
    <w:p>
      <w:r>
        <w:rPr>
          <w:b/>
        </w:rPr>
        <w:t xml:space="preserve">Esimerkki 2.938</w:t>
      </w:r>
    </w:p>
    <w:p>
      <w:r>
        <w:t xml:space="preserve">[-41, 9, -35, 84, 19, 75, -15]</w:t>
      </w:r>
    </w:p>
    <w:p>
      <w:r>
        <w:rPr>
          <w:b/>
        </w:rPr>
        <w:t xml:space="preserve">Tulos</w:t>
      </w:r>
    </w:p>
    <w:p>
      <w:r>
        <w:t xml:space="preserve">[-16.0, -13.0, 24.5, 51.5, 47.0, 30.0]</w:t>
      </w:r>
    </w:p>
    <w:p>
      <w:r>
        <w:rPr>
          <w:b/>
        </w:rPr>
        <w:t xml:space="preserve">Esimerkki 2.939</w:t>
      </w:r>
    </w:p>
    <w:p>
      <w:r>
        <w:t xml:space="preserve">[-73, -19, -22, 74]</w:t>
      </w:r>
    </w:p>
    <w:p>
      <w:r>
        <w:rPr>
          <w:b/>
        </w:rPr>
        <w:t xml:space="preserve">Tulos</w:t>
      </w:r>
    </w:p>
    <w:p>
      <w:r>
        <w:t xml:space="preserve">[-46.0, -20.5, 26.0]</w:t>
      </w:r>
    </w:p>
    <w:p>
      <w:r>
        <w:rPr>
          <w:b/>
        </w:rPr>
        <w:t xml:space="preserve">Esimerkki 2.940</w:t>
      </w:r>
    </w:p>
    <w:p>
      <w:r>
        <w:t xml:space="preserve">[93, -20, -64, -4, -73, 78, -84, 84, -87]</w:t>
      </w:r>
    </w:p>
    <w:p>
      <w:r>
        <w:rPr>
          <w:b/>
        </w:rPr>
        <w:t xml:space="preserve">Tulos</w:t>
      </w:r>
    </w:p>
    <w:p>
      <w:r>
        <w:t xml:space="preserve">[36.5, -42.0, -34.0, -38.5, 2.5, -3.0, 0.0, -1.5]</w:t>
      </w:r>
    </w:p>
    <w:p>
      <w:r>
        <w:rPr>
          <w:b/>
        </w:rPr>
        <w:t xml:space="preserve">Esimerkki 2.941</w:t>
      </w:r>
    </w:p>
    <w:p>
      <w:r>
        <w:t xml:space="preserve">[47, 56, -81, -55, 16, 28, 31, -71, 6, 33, -92, -85, -18, 27]</w:t>
      </w:r>
    </w:p>
    <w:p>
      <w:r>
        <w:rPr>
          <w:b/>
        </w:rPr>
        <w:t xml:space="preserve">Tulos</w:t>
      </w:r>
    </w:p>
    <w:p>
      <w:r>
        <w:t xml:space="preserve">[51.5, -12.5, -68.0, -19.5, 22.0, 29.5, -20.0, -32.5, 19.5, -29.5, -88.5, -51.5, 4.5]</w:t>
      </w:r>
    </w:p>
    <w:p>
      <w:r>
        <w:rPr>
          <w:b/>
        </w:rPr>
        <w:t xml:space="preserve">Esimerkki 2.942</w:t>
      </w:r>
    </w:p>
    <w:p>
      <w:r>
        <w:t xml:space="preserve">[36, -26, 37, -5, -52]</w:t>
      </w:r>
    </w:p>
    <w:p>
      <w:r>
        <w:rPr>
          <w:b/>
        </w:rPr>
        <w:t xml:space="preserve">Tulos</w:t>
      </w:r>
    </w:p>
    <w:p>
      <w:r>
        <w:t xml:space="preserve">[5.0, 5.5, 16.0, -28.5]</w:t>
      </w:r>
    </w:p>
    <w:p>
      <w:r>
        <w:rPr>
          <w:b/>
        </w:rPr>
        <w:t xml:space="preserve">Esimerkki 2.943</w:t>
      </w:r>
    </w:p>
    <w:p>
      <w:r>
        <w:t xml:space="preserve">[82, -83, -56, -96, -60, 9, -53, 61, 78]</w:t>
      </w:r>
    </w:p>
    <w:p>
      <w:r>
        <w:rPr>
          <w:b/>
        </w:rPr>
        <w:t xml:space="preserve">Tulos</w:t>
      </w:r>
    </w:p>
    <w:p>
      <w:r>
        <w:t xml:space="preserve">[-0.5, -69.5, -76.0, -78.0, -25.5, -22.0, 4.0, 69.5]</w:t>
      </w:r>
    </w:p>
    <w:p>
      <w:r>
        <w:rPr>
          <w:b/>
        </w:rPr>
        <w:t xml:space="preserve">Esimerkki 2.944</w:t>
      </w:r>
    </w:p>
    <w:p>
      <w:r>
        <w:t xml:space="preserve">[74, -85, -24]</w:t>
      </w:r>
    </w:p>
    <w:p>
      <w:r>
        <w:rPr>
          <w:b/>
        </w:rPr>
        <w:t xml:space="preserve">Tulos</w:t>
      </w:r>
    </w:p>
    <w:p>
      <w:r>
        <w:t xml:space="preserve">[-5.5, -54.5]</w:t>
      </w:r>
    </w:p>
    <w:p>
      <w:r>
        <w:rPr>
          <w:b/>
        </w:rPr>
        <w:t xml:space="preserve">Esimerkki 2.945</w:t>
      </w:r>
    </w:p>
    <w:p>
      <w:r>
        <w:t xml:space="preserve">[-60, 82, -23, 89, -89, 52]</w:t>
      </w:r>
    </w:p>
    <w:p>
      <w:r>
        <w:rPr>
          <w:b/>
        </w:rPr>
        <w:t xml:space="preserve">Tulos</w:t>
      </w:r>
    </w:p>
    <w:p>
      <w:r>
        <w:t xml:space="preserve">[11.0, 29.5, 33.0, 0.0, -18.5]</w:t>
      </w:r>
    </w:p>
    <w:p>
      <w:r>
        <w:rPr>
          <w:b/>
        </w:rPr>
        <w:t xml:space="preserve">Esimerkki 2.946</w:t>
      </w:r>
    </w:p>
    <w:p>
      <w:r>
        <w:t xml:space="preserve">[50, 14, 85, 50, -50, 74, -24, -66, -88, 91, 79, 100, -62]</w:t>
      </w:r>
    </w:p>
    <w:p>
      <w:r>
        <w:rPr>
          <w:b/>
        </w:rPr>
        <w:t xml:space="preserve">Tulos</w:t>
      </w:r>
    </w:p>
    <w:p>
      <w:r>
        <w:t xml:space="preserve">[32.0, 49.5, 67.5, 0.0, 12.0, 25.0, -45.0, -77.0, 1.5, 85.0, 89.5, 19.0]</w:t>
      </w:r>
    </w:p>
    <w:p>
      <w:r>
        <w:rPr>
          <w:b/>
        </w:rPr>
        <w:t xml:space="preserve">Esimerkki 2.947</w:t>
      </w:r>
    </w:p>
    <w:p>
      <w:r>
        <w:t xml:space="preserve">[-53, 76, 91, 36, -85, -56, 74, 71, -5, -46, -87, 37, -19, 56]</w:t>
      </w:r>
    </w:p>
    <w:p>
      <w:r>
        <w:rPr>
          <w:b/>
        </w:rPr>
        <w:t xml:space="preserve">Tulos</w:t>
      </w:r>
    </w:p>
    <w:p>
      <w:r>
        <w:t xml:space="preserve">[11.5, 83.5, 63.5, -24.5, -70.5, 9.0, 72.5, 33.0, -25.5, -66.5, -25.0, 9.0, 18.5]</w:t>
      </w:r>
    </w:p>
    <w:p>
      <w:r>
        <w:rPr>
          <w:b/>
        </w:rPr>
        <w:t xml:space="preserve">Esimerkki 2.948</w:t>
      </w:r>
    </w:p>
    <w:p>
      <w:r>
        <w:t xml:space="preserve">[72, 26, -4, 14, 32, 55, -93, 5, -61, 52, -68, 93, 27, 24, 80]</w:t>
      </w:r>
    </w:p>
    <w:p>
      <w:r>
        <w:rPr>
          <w:b/>
        </w:rPr>
        <w:t xml:space="preserve">Tulos</w:t>
      </w:r>
    </w:p>
    <w:p>
      <w:r>
        <w:t xml:space="preserve">[49.0, 11.0, 5.0, 23.0, 43.5, -19.0, -44.0, -28.0, -4.5, -8.0, 12.5, 60.0, 25.5, 52.0]</w:t>
      </w:r>
    </w:p>
    <w:p>
      <w:r>
        <w:rPr>
          <w:b/>
        </w:rPr>
        <w:t xml:space="preserve">Esimerkki 2.949</w:t>
      </w:r>
    </w:p>
    <w:p>
      <w:r>
        <w:t xml:space="preserve">[43, -81, -100, -21, 65, 83, -45, -68, 92]</w:t>
      </w:r>
    </w:p>
    <w:p>
      <w:r>
        <w:rPr>
          <w:b/>
        </w:rPr>
        <w:t xml:space="preserve">Tulos</w:t>
      </w:r>
    </w:p>
    <w:p>
      <w:r>
        <w:t xml:space="preserve">[-19.0, -90.5, -60.5, 22.0, 74.0, 19.0, -56.5, 12.0]</w:t>
      </w:r>
    </w:p>
    <w:p>
      <w:r>
        <w:rPr>
          <w:b/>
        </w:rPr>
        <w:t xml:space="preserve">Esimerkki 2.950</w:t>
      </w:r>
    </w:p>
    <w:p>
      <w:r>
        <w:t xml:space="preserve">[3, -59, -86]</w:t>
      </w:r>
    </w:p>
    <w:p>
      <w:r>
        <w:rPr>
          <w:b/>
        </w:rPr>
        <w:t xml:space="preserve">Tulos</w:t>
      </w:r>
    </w:p>
    <w:p>
      <w:r>
        <w:t xml:space="preserve">[-28.0, -72.5]</w:t>
      </w:r>
    </w:p>
    <w:p>
      <w:r>
        <w:rPr>
          <w:b/>
        </w:rPr>
        <w:t xml:space="preserve">Esimerkki 2.951</w:t>
      </w:r>
    </w:p>
    <w:p>
      <w:r>
        <w:t xml:space="preserve">[-44, -39, 40, 29, 77, -2, -39, -99, 47, 78]</w:t>
      </w:r>
    </w:p>
    <w:p>
      <w:r>
        <w:rPr>
          <w:b/>
        </w:rPr>
        <w:t xml:space="preserve">Tulos</w:t>
      </w:r>
    </w:p>
    <w:p>
      <w:r>
        <w:t xml:space="preserve">[-41.5, 0.5, 34.5, 53.0, 37.5, -20.5, -69.0, -26.0, 62.5]</w:t>
      </w:r>
    </w:p>
    <w:p>
      <w:r>
        <w:rPr>
          <w:b/>
        </w:rPr>
        <w:t xml:space="preserve">Esimerkki 2.952</w:t>
      </w:r>
    </w:p>
    <w:p>
      <w:r>
        <w:t xml:space="preserve">[23, -66, 80, -14, 65, -99, 32, -2]</w:t>
      </w:r>
    </w:p>
    <w:p>
      <w:r>
        <w:rPr>
          <w:b/>
        </w:rPr>
        <w:t xml:space="preserve">Tulos</w:t>
      </w:r>
    </w:p>
    <w:p>
      <w:r>
        <w:t xml:space="preserve">[-21.5, 7.0, 33.0, 25.5, -17.0, -33.5, 15.0]</w:t>
      </w:r>
    </w:p>
    <w:p>
      <w:r>
        <w:rPr>
          <w:b/>
        </w:rPr>
        <w:t xml:space="preserve">Esimerkki 2.953</w:t>
      </w:r>
    </w:p>
    <w:p>
      <w:r>
        <w:t xml:space="preserve">[41, -39, -23, -64, -24, 54, -17, -40]</w:t>
      </w:r>
    </w:p>
    <w:p>
      <w:r>
        <w:rPr>
          <w:b/>
        </w:rPr>
        <w:t xml:space="preserve">Tulos</w:t>
      </w:r>
    </w:p>
    <w:p>
      <w:r>
        <w:t xml:space="preserve">[1.0, -31.0, -43.5, -44.0, 15.0, 18.5, -28.5]</w:t>
      </w:r>
    </w:p>
    <w:p>
      <w:r>
        <w:rPr>
          <w:b/>
        </w:rPr>
        <w:t xml:space="preserve">Esimerkki 2.954</w:t>
      </w:r>
    </w:p>
    <w:p>
      <w:r>
        <w:t xml:space="preserve">[71, 67, -5, -52]</w:t>
      </w:r>
    </w:p>
    <w:p>
      <w:r>
        <w:rPr>
          <w:b/>
        </w:rPr>
        <w:t xml:space="preserve">Tulos</w:t>
      </w:r>
    </w:p>
    <w:p>
      <w:r>
        <w:t xml:space="preserve">[69.0, 31.0, -28.5]</w:t>
      </w:r>
    </w:p>
    <w:p>
      <w:r>
        <w:rPr>
          <w:b/>
        </w:rPr>
        <w:t xml:space="preserve">Esimerkki 2.955</w:t>
      </w:r>
    </w:p>
    <w:p>
      <w:r>
        <w:t xml:space="preserve">[-8, -19, 83, -88, -85, 37, -82, 28, -91, 25]</w:t>
      </w:r>
    </w:p>
    <w:p>
      <w:r>
        <w:rPr>
          <w:b/>
        </w:rPr>
        <w:t xml:space="preserve">Tulos</w:t>
      </w:r>
    </w:p>
    <w:p>
      <w:r>
        <w:t xml:space="preserve">[-13.5, 32.0, -2.5, -86.5, -24.0, -22.5, -27.0, -31.5, -33.0]</w:t>
      </w:r>
    </w:p>
    <w:p>
      <w:r>
        <w:rPr>
          <w:b/>
        </w:rPr>
        <w:t xml:space="preserve">Esimerkki 2.956</w:t>
      </w:r>
    </w:p>
    <w:p>
      <w:r>
        <w:t xml:space="preserve">[48, -91, 96, -97, -75, -18, 65, -4, 59, -1, 3, -16, -10, -41, 76]</w:t>
      </w:r>
    </w:p>
    <w:p>
      <w:r>
        <w:rPr>
          <w:b/>
        </w:rPr>
        <w:t xml:space="preserve">Tulos</w:t>
      </w:r>
    </w:p>
    <w:p>
      <w:r>
        <w:t xml:space="preserve">[-21.5, 2.5, -0.5, -86.0, -46.5, 23.5, 30.5, 27.5, 29.0, 1.0, -6.5, -13.0, -25.5, 17.5]</w:t>
      </w:r>
    </w:p>
    <w:p>
      <w:r>
        <w:rPr>
          <w:b/>
        </w:rPr>
        <w:t xml:space="preserve">Esimerkki 2.957</w:t>
      </w:r>
    </w:p>
    <w:p>
      <w:r>
        <w:t xml:space="preserve">[-86, -97, 89, -5, -40, 63, 1, 60, -38]</w:t>
      </w:r>
    </w:p>
    <w:p>
      <w:r>
        <w:rPr>
          <w:b/>
        </w:rPr>
        <w:t xml:space="preserve">Tulos</w:t>
      </w:r>
    </w:p>
    <w:p>
      <w:r>
        <w:t xml:space="preserve">[-91.5, -4.0, 42.0, -22.5, 11.5, 32.0, 30.5, 11.0]</w:t>
      </w:r>
    </w:p>
    <w:p>
      <w:r>
        <w:rPr>
          <w:b/>
        </w:rPr>
        <w:t xml:space="preserve">Esimerkki 2.958</w:t>
      </w:r>
    </w:p>
    <w:p>
      <w:r>
        <w:t xml:space="preserve">[-2, -32]</w:t>
      </w:r>
    </w:p>
    <w:p>
      <w:r>
        <w:rPr>
          <w:b/>
        </w:rPr>
        <w:t xml:space="preserve">Tulos</w:t>
      </w:r>
    </w:p>
    <w:p>
      <w:r>
        <w:t xml:space="preserve">[-17.0]</w:t>
      </w:r>
    </w:p>
    <w:p>
      <w:r>
        <w:rPr>
          <w:b/>
        </w:rPr>
        <w:t xml:space="preserve">Esimerkki 2.959</w:t>
      </w:r>
    </w:p>
    <w:p>
      <w:r>
        <w:t xml:space="preserve">[-33, -66, 5, 65, 90, 22, -33, -7, -4, 5, -27]</w:t>
      </w:r>
    </w:p>
    <w:p>
      <w:r>
        <w:rPr>
          <w:b/>
        </w:rPr>
        <w:t xml:space="preserve">Tulos</w:t>
      </w:r>
    </w:p>
    <w:p>
      <w:r>
        <w:t xml:space="preserve">[-49.5, -30.5, 35.0, 77.5, 56.0, -5.5, -20.0, -5.5, 0.5, -11.0]</w:t>
      </w:r>
    </w:p>
    <w:p>
      <w:r>
        <w:rPr>
          <w:b/>
        </w:rPr>
        <w:t xml:space="preserve">Esimerkki 2.960</w:t>
      </w:r>
    </w:p>
    <w:p>
      <w:r>
        <w:t xml:space="preserve">[75, -49, -94, -12, 86, -7, 1, -43, -67, 33]</w:t>
      </w:r>
    </w:p>
    <w:p>
      <w:r>
        <w:rPr>
          <w:b/>
        </w:rPr>
        <w:t xml:space="preserve">Tulos</w:t>
      </w:r>
    </w:p>
    <w:p>
      <w:r>
        <w:t xml:space="preserve">[13.0, -71.5, -53.0, 37.0, 39.5, -3.0, -21.0, -55.0, -17.0]</w:t>
      </w:r>
    </w:p>
    <w:p>
      <w:r>
        <w:rPr>
          <w:b/>
        </w:rPr>
        <w:t xml:space="preserve">Esimerkki 2.961</w:t>
      </w:r>
    </w:p>
    <w:p>
      <w:r>
        <w:t xml:space="preserve">[71, 13, -18, -27, -86, -20, 12, 1]</w:t>
      </w:r>
    </w:p>
    <w:p>
      <w:r>
        <w:rPr>
          <w:b/>
        </w:rPr>
        <w:t xml:space="preserve">Tulos</w:t>
      </w:r>
    </w:p>
    <w:p>
      <w:r>
        <w:t xml:space="preserve">[42.0, -2.5, -22.5, -56.5, -53.0, -4.0, 6.5]</w:t>
      </w:r>
    </w:p>
    <w:p>
      <w:r>
        <w:rPr>
          <w:b/>
        </w:rPr>
        <w:t xml:space="preserve">Esimerkki 2.962</w:t>
      </w:r>
    </w:p>
    <w:p>
      <w:r>
        <w:t xml:space="preserve">[-70, -66]</w:t>
      </w:r>
    </w:p>
    <w:p>
      <w:r>
        <w:rPr>
          <w:b/>
        </w:rPr>
        <w:t xml:space="preserve">Tulos</w:t>
      </w:r>
    </w:p>
    <w:p>
      <w:r>
        <w:t xml:space="preserve">[-68.0]</w:t>
      </w:r>
    </w:p>
    <w:p>
      <w:r>
        <w:rPr>
          <w:b/>
        </w:rPr>
        <w:t xml:space="preserve">Esimerkki 2.963</w:t>
      </w:r>
    </w:p>
    <w:p>
      <w:r>
        <w:t xml:space="preserve">[17, -9, 85, 61]</w:t>
      </w:r>
    </w:p>
    <w:p>
      <w:r>
        <w:rPr>
          <w:b/>
        </w:rPr>
        <w:t xml:space="preserve">Tulos</w:t>
      </w:r>
    </w:p>
    <w:p>
      <w:r>
        <w:t xml:space="preserve">[4.0, 38.0, 73.0]</w:t>
      </w:r>
    </w:p>
    <w:p>
      <w:r>
        <w:rPr>
          <w:b/>
        </w:rPr>
        <w:t xml:space="preserve">Esimerkki 2.964</w:t>
      </w:r>
    </w:p>
    <w:p>
      <w:r>
        <w:t xml:space="preserve">[34, -29]</w:t>
      </w:r>
    </w:p>
    <w:p>
      <w:r>
        <w:rPr>
          <w:b/>
        </w:rPr>
        <w:t xml:space="preserve">Tulos</w:t>
      </w:r>
    </w:p>
    <w:p>
      <w:r>
        <w:t xml:space="preserve">[2.5]</w:t>
      </w:r>
    </w:p>
    <w:p>
      <w:r>
        <w:rPr>
          <w:b/>
        </w:rPr>
        <w:t xml:space="preserve">Esimerkki 2.965</w:t>
      </w:r>
    </w:p>
    <w:p>
      <w:r>
        <w:t xml:space="preserve">[52, -69, -5, -26, -57, 4, 53]</w:t>
      </w:r>
    </w:p>
    <w:p>
      <w:r>
        <w:rPr>
          <w:b/>
        </w:rPr>
        <w:t xml:space="preserve">Tulos</w:t>
      </w:r>
    </w:p>
    <w:p>
      <w:r>
        <w:t xml:space="preserve">[-8.5, -37.0, -15.5, -41.5, -26.5, 28.5]</w:t>
      </w:r>
    </w:p>
    <w:p>
      <w:r>
        <w:rPr>
          <w:b/>
        </w:rPr>
        <w:t xml:space="preserve">Esimerkki 2.966</w:t>
      </w:r>
    </w:p>
    <w:p>
      <w:r>
        <w:t xml:space="preserve">[-95, -19, 32]</w:t>
      </w:r>
    </w:p>
    <w:p>
      <w:r>
        <w:rPr>
          <w:b/>
        </w:rPr>
        <w:t xml:space="preserve">Tulos</w:t>
      </w:r>
    </w:p>
    <w:p>
      <w:r>
        <w:t xml:space="preserve">[-57.0, 6.5]</w:t>
      </w:r>
    </w:p>
    <w:p>
      <w:r>
        <w:rPr>
          <w:b/>
        </w:rPr>
        <w:t xml:space="preserve">Esimerkki 2.967</w:t>
      </w:r>
    </w:p>
    <w:p>
      <w:r>
        <w:t xml:space="preserve">[-34, -19, -14]</w:t>
      </w:r>
    </w:p>
    <w:p>
      <w:r>
        <w:rPr>
          <w:b/>
        </w:rPr>
        <w:t xml:space="preserve">Tulos</w:t>
      </w:r>
    </w:p>
    <w:p>
      <w:r>
        <w:t xml:space="preserve">[-26.5, -16.5]</w:t>
      </w:r>
    </w:p>
    <w:p>
      <w:r>
        <w:rPr>
          <w:b/>
        </w:rPr>
        <w:t xml:space="preserve">Esimerkki 2.968</w:t>
      </w:r>
    </w:p>
    <w:p>
      <w:r>
        <w:t xml:space="preserve">[-25, -36, 75]</w:t>
      </w:r>
    </w:p>
    <w:p>
      <w:r>
        <w:rPr>
          <w:b/>
        </w:rPr>
        <w:t xml:space="preserve">Tulos</w:t>
      </w:r>
    </w:p>
    <w:p>
      <w:r>
        <w:t xml:space="preserve">[-30.5, 19.5]</w:t>
      </w:r>
    </w:p>
    <w:p>
      <w:r>
        <w:rPr>
          <w:b/>
        </w:rPr>
        <w:t xml:space="preserve">Esimerkki 2.969</w:t>
      </w:r>
    </w:p>
    <w:p>
      <w:r>
        <w:t xml:space="preserve">[-70, -83, 83, 33, 55, 97, -53, -10, 15]</w:t>
      </w:r>
    </w:p>
    <w:p>
      <w:r>
        <w:rPr>
          <w:b/>
        </w:rPr>
        <w:t xml:space="preserve">Tulos</w:t>
      </w:r>
    </w:p>
    <w:p>
      <w:r>
        <w:t xml:space="preserve">[-76.5, 0.0, 58.0, 44.0, 76.0, 22.0, -31.5, 2.5]</w:t>
      </w:r>
    </w:p>
    <w:p>
      <w:r>
        <w:rPr>
          <w:b/>
        </w:rPr>
        <w:t xml:space="preserve">Esimerkki 2.970</w:t>
      </w:r>
    </w:p>
    <w:p>
      <w:r>
        <w:t xml:space="preserve">[-60, -29, -18, 94, 11, -68, -53]</w:t>
      </w:r>
    </w:p>
    <w:p>
      <w:r>
        <w:rPr>
          <w:b/>
        </w:rPr>
        <w:t xml:space="preserve">Tulos</w:t>
      </w:r>
    </w:p>
    <w:p>
      <w:r>
        <w:t xml:space="preserve">[-44.5, -23.5, 38.0, 52.5, -28.5, -60.5]</w:t>
      </w:r>
    </w:p>
    <w:p>
      <w:r>
        <w:rPr>
          <w:b/>
        </w:rPr>
        <w:t xml:space="preserve">Esimerkki 2.971</w:t>
      </w:r>
    </w:p>
    <w:p>
      <w:r>
        <w:t xml:space="preserve">[-44, -100, -61, 97, -81, -86, -48, -7, 11, 44]</w:t>
      </w:r>
    </w:p>
    <w:p>
      <w:r>
        <w:rPr>
          <w:b/>
        </w:rPr>
        <w:t xml:space="preserve">Tulos</w:t>
      </w:r>
    </w:p>
    <w:p>
      <w:r>
        <w:t xml:space="preserve">[-72.0, -80.5, 18.0, 8.0, -83.5, -67.0, -27.5, 2.0, 27.5]</w:t>
      </w:r>
    </w:p>
    <w:p>
      <w:r>
        <w:rPr>
          <w:b/>
        </w:rPr>
        <w:t xml:space="preserve">Esimerkki 2.972</w:t>
      </w:r>
    </w:p>
    <w:p>
      <w:r>
        <w:t xml:space="preserve">[60, 42, -80, 15, -47, -41, -76, 21, 35, -35, 6, -81]</w:t>
      </w:r>
    </w:p>
    <w:p>
      <w:r>
        <w:rPr>
          <w:b/>
        </w:rPr>
        <w:t xml:space="preserve">Tulos</w:t>
      </w:r>
    </w:p>
    <w:p>
      <w:r>
        <w:t xml:space="preserve">[51.0, -19.0, -32.5, -16.0, -44.0, -58.5, -27.5, 28.0, 0.0, -14.5, -37.5]</w:t>
      </w:r>
    </w:p>
    <w:p>
      <w:r>
        <w:rPr>
          <w:b/>
        </w:rPr>
        <w:t xml:space="preserve">Esimerkki 2.973</w:t>
      </w:r>
    </w:p>
    <w:p>
      <w:r>
        <w:t xml:space="preserve">[-8, 15]</w:t>
      </w:r>
    </w:p>
    <w:p>
      <w:r>
        <w:rPr>
          <w:b/>
        </w:rPr>
        <w:t xml:space="preserve">Tulos</w:t>
      </w:r>
    </w:p>
    <w:p>
      <w:r>
        <w:t xml:space="preserve">[3.5]</w:t>
      </w:r>
    </w:p>
    <w:p>
      <w:r>
        <w:rPr>
          <w:b/>
        </w:rPr>
        <w:t xml:space="preserve">Esimerkki 2.974</w:t>
      </w:r>
    </w:p>
    <w:p>
      <w:r>
        <w:t xml:space="preserve">[-90, 77, 54, 50, 33, -12, 2, 92, -80, 69]</w:t>
      </w:r>
    </w:p>
    <w:p>
      <w:r>
        <w:rPr>
          <w:b/>
        </w:rPr>
        <w:t xml:space="preserve">Tulos</w:t>
      </w:r>
    </w:p>
    <w:p>
      <w:r>
        <w:t xml:space="preserve">[-6.5, 65.5, 52.0, 41.5, 10.5, -5.0, 47.0, 6.0, -5.5]</w:t>
      </w:r>
    </w:p>
    <w:p>
      <w:r>
        <w:rPr>
          <w:b/>
        </w:rPr>
        <w:t xml:space="preserve">Esimerkki 2.975</w:t>
      </w:r>
    </w:p>
    <w:p>
      <w:r>
        <w:t xml:space="preserve">[67, -49, 70, 10, -37]</w:t>
      </w:r>
    </w:p>
    <w:p>
      <w:r>
        <w:rPr>
          <w:b/>
        </w:rPr>
        <w:t xml:space="preserve">Tulos</w:t>
      </w:r>
    </w:p>
    <w:p>
      <w:r>
        <w:t xml:space="preserve">[9.0, 10.5, 40.0, -13.5]</w:t>
      </w:r>
    </w:p>
    <w:p>
      <w:r>
        <w:rPr>
          <w:b/>
        </w:rPr>
        <w:t xml:space="preserve">Esimerkki 2.976</w:t>
      </w:r>
    </w:p>
    <w:p>
      <w:r>
        <w:t xml:space="preserve">[50, -70, -40, 77, 60, -79, -16, 56, 42]</w:t>
      </w:r>
    </w:p>
    <w:p>
      <w:r>
        <w:rPr>
          <w:b/>
        </w:rPr>
        <w:t xml:space="preserve">Tulos</w:t>
      </w:r>
    </w:p>
    <w:p>
      <w:r>
        <w:t xml:space="preserve">[-10.0, -55.0, 18.5, 68.5, -9.5, -47.5, 20.0, 49.0]</w:t>
      </w:r>
    </w:p>
    <w:p>
      <w:r>
        <w:rPr>
          <w:b/>
        </w:rPr>
        <w:t xml:space="preserve">Esimerkki 2.977</w:t>
      </w:r>
    </w:p>
    <w:p>
      <w:r>
        <w:t xml:space="preserve">[-10, -49, -49, 14, 92, 63, -10, 73]</w:t>
      </w:r>
    </w:p>
    <w:p>
      <w:r>
        <w:rPr>
          <w:b/>
        </w:rPr>
        <w:t xml:space="preserve">Tulos</w:t>
      </w:r>
    </w:p>
    <w:p>
      <w:r>
        <w:t xml:space="preserve">[-29.5, -49.0, -17.5, 53.0, 77.5, 26.5, 31.5]</w:t>
      </w:r>
    </w:p>
    <w:p>
      <w:r>
        <w:rPr>
          <w:b/>
        </w:rPr>
        <w:t xml:space="preserve">Esimerkki 2.978</w:t>
      </w:r>
    </w:p>
    <w:p>
      <w:r>
        <w:t xml:space="preserve">[-42, 43, -91, -35, -92, 48]</w:t>
      </w:r>
    </w:p>
    <w:p>
      <w:r>
        <w:rPr>
          <w:b/>
        </w:rPr>
        <w:t xml:space="preserve">Tulos</w:t>
      </w:r>
    </w:p>
    <w:p>
      <w:r>
        <w:t xml:space="preserve">[0.5, -24.0, -63.0, -63.5, -22.0]</w:t>
      </w:r>
    </w:p>
    <w:p>
      <w:r>
        <w:rPr>
          <w:b/>
        </w:rPr>
        <w:t xml:space="preserve">Esimerkki 2.979</w:t>
      </w:r>
    </w:p>
    <w:p>
      <w:r>
        <w:t xml:space="preserve">[95, -45, -56, -79, 2, -15, 15, 45, -91]</w:t>
      </w:r>
    </w:p>
    <w:p>
      <w:r>
        <w:rPr>
          <w:b/>
        </w:rPr>
        <w:t xml:space="preserve">Tulos</w:t>
      </w:r>
    </w:p>
    <w:p>
      <w:r>
        <w:t xml:space="preserve">[25.0, -50.5, -67.5, -38.5, -6.5, 0.0, 30.0, -23.0]</w:t>
      </w:r>
    </w:p>
    <w:p>
      <w:r>
        <w:rPr>
          <w:b/>
        </w:rPr>
        <w:t xml:space="preserve">Esimerkki 2.980</w:t>
      </w:r>
    </w:p>
    <w:p>
      <w:r>
        <w:t xml:space="preserve">[7, -58, 78]</w:t>
      </w:r>
    </w:p>
    <w:p>
      <w:r>
        <w:rPr>
          <w:b/>
        </w:rPr>
        <w:t xml:space="preserve">Tulos</w:t>
      </w:r>
    </w:p>
    <w:p>
      <w:r>
        <w:t xml:space="preserve">[-25.5, 10.0]</w:t>
      </w:r>
    </w:p>
    <w:p>
      <w:r>
        <w:rPr>
          <w:b/>
        </w:rPr>
        <w:t xml:space="preserve">Esimerkki 2.981</w:t>
      </w:r>
    </w:p>
    <w:p>
      <w:r>
        <w:t xml:space="preserve">[6, 46, -51, 94, -12, 21, 0, -85, 67, -96, -68, -97]</w:t>
      </w:r>
    </w:p>
    <w:p>
      <w:r>
        <w:rPr>
          <w:b/>
        </w:rPr>
        <w:t xml:space="preserve">Tulos</w:t>
      </w:r>
    </w:p>
    <w:p>
      <w:r>
        <w:t xml:space="preserve">[26.0, -2.5, 21.5, 41.0, 4.5, 10.5, -42.5, -9.0, -14.5, -82.0, -82.5]</w:t>
      </w:r>
    </w:p>
    <w:p>
      <w:r>
        <w:rPr>
          <w:b/>
        </w:rPr>
        <w:t xml:space="preserve">Esimerkki 2.982</w:t>
      </w:r>
    </w:p>
    <w:p>
      <w:r>
        <w:t xml:space="preserve">[62, 60, 93, 15, -75, 81, 77, -69, 53, -13, 84, 99, 100, 93]</w:t>
      </w:r>
    </w:p>
    <w:p>
      <w:r>
        <w:rPr>
          <w:b/>
        </w:rPr>
        <w:t xml:space="preserve">Tulos</w:t>
      </w:r>
    </w:p>
    <w:p>
      <w:r>
        <w:t xml:space="preserve">[61.0, 76.5, 54.0, -30.0, 3.0, 79.0, 4.0, -8.0, 20.0, 35.5, 91.5, 99.5, 96.5]</w:t>
      </w:r>
    </w:p>
    <w:p>
      <w:r>
        <w:rPr>
          <w:b/>
        </w:rPr>
        <w:t xml:space="preserve">Esimerkki 2.983</w:t>
      </w:r>
    </w:p>
    <w:p>
      <w:r>
        <w:t xml:space="preserve">[-31, 48, 99]</w:t>
      </w:r>
    </w:p>
    <w:p>
      <w:r>
        <w:rPr>
          <w:b/>
        </w:rPr>
        <w:t xml:space="preserve">Tulos</w:t>
      </w:r>
    </w:p>
    <w:p>
      <w:r>
        <w:t xml:space="preserve">[8.5, 73.5]</w:t>
      </w:r>
    </w:p>
    <w:p>
      <w:r>
        <w:rPr>
          <w:b/>
        </w:rPr>
        <w:t xml:space="preserve">Esimerkki 2.984</w:t>
      </w:r>
    </w:p>
    <w:p>
      <w:r>
        <w:t xml:space="preserve">[40, -6, -35, -31, 9, -36, 87]</w:t>
      </w:r>
    </w:p>
    <w:p>
      <w:r>
        <w:rPr>
          <w:b/>
        </w:rPr>
        <w:t xml:space="preserve">Tulos</w:t>
      </w:r>
    </w:p>
    <w:p>
      <w:r>
        <w:t xml:space="preserve">[17.0, -20.5, -33.0, -11.0, -13.5, 25.5]</w:t>
      </w:r>
    </w:p>
    <w:p>
      <w:r>
        <w:rPr>
          <w:b/>
        </w:rPr>
        <w:t xml:space="preserve">Esimerkki 2.985</w:t>
      </w:r>
    </w:p>
    <w:p>
      <w:r>
        <w:t xml:space="preserve">[-89, 34, -86, 29, 63, -73, 100, -30]</w:t>
      </w:r>
    </w:p>
    <w:p>
      <w:r>
        <w:rPr>
          <w:b/>
        </w:rPr>
        <w:t xml:space="preserve">Tulos</w:t>
      </w:r>
    </w:p>
    <w:p>
      <w:r>
        <w:t xml:space="preserve">[-27.5, -26.0, -28.5, 46.0, -5.0, 13.5, 35.0]</w:t>
      </w:r>
    </w:p>
    <w:p>
      <w:r>
        <w:rPr>
          <w:b/>
        </w:rPr>
        <w:t xml:space="preserve">Esimerkki 2.986</w:t>
      </w:r>
    </w:p>
    <w:p>
      <w:r>
        <w:t xml:space="preserve">[-58, 64, -24, -48, 100, -53, -60, 85, -100, -97, -74, -76, -95, -59, -11]</w:t>
      </w:r>
    </w:p>
    <w:p>
      <w:r>
        <w:rPr>
          <w:b/>
        </w:rPr>
        <w:t xml:space="preserve">Tulos</w:t>
      </w:r>
    </w:p>
    <w:p>
      <w:r>
        <w:t xml:space="preserve">[3.0, 20.0, -36.0, 26.0, 23.5, -56.5, 12.5, -7.5, -98.5, -85.5, -75.0, -85.5, -77.0, -35.0]</w:t>
      </w:r>
    </w:p>
    <w:p>
      <w:r>
        <w:rPr>
          <w:b/>
        </w:rPr>
        <w:t xml:space="preserve">Esimerkki 2.987</w:t>
      </w:r>
    </w:p>
    <w:p>
      <w:r>
        <w:t xml:space="preserve">[-25, -51, -100, -10, -30, -13, -5]</w:t>
      </w:r>
    </w:p>
    <w:p>
      <w:r>
        <w:rPr>
          <w:b/>
        </w:rPr>
        <w:t xml:space="preserve">Tulos</w:t>
      </w:r>
    </w:p>
    <w:p>
      <w:r>
        <w:t xml:space="preserve">[-38.0, -75.5, -55.0, -20.0, -21.5, -9.0]</w:t>
      </w:r>
    </w:p>
    <w:p>
      <w:r>
        <w:rPr>
          <w:b/>
        </w:rPr>
        <w:t xml:space="preserve">Esimerkki 2.988</w:t>
      </w:r>
    </w:p>
    <w:p>
      <w:r>
        <w:t xml:space="preserve">[18, -17]</w:t>
      </w:r>
    </w:p>
    <w:p>
      <w:r>
        <w:rPr>
          <w:b/>
        </w:rPr>
        <w:t xml:space="preserve">Tulos</w:t>
      </w:r>
    </w:p>
    <w:p>
      <w:r>
        <w:t xml:space="preserve">[0.5]</w:t>
      </w:r>
    </w:p>
    <w:p>
      <w:r>
        <w:rPr>
          <w:b/>
        </w:rPr>
        <w:t xml:space="preserve">Esimerkki 2.989</w:t>
      </w:r>
    </w:p>
    <w:p>
      <w:r>
        <w:t xml:space="preserve">[-63, 42, -24, 13, 61, 32]</w:t>
      </w:r>
    </w:p>
    <w:p>
      <w:r>
        <w:rPr>
          <w:b/>
        </w:rPr>
        <w:t xml:space="preserve">Tulos</w:t>
      </w:r>
    </w:p>
    <w:p>
      <w:r>
        <w:t xml:space="preserve">[-10.5, 9.0, -5.5, 37.0, 46.5]</w:t>
      </w:r>
    </w:p>
    <w:p>
      <w:r>
        <w:rPr>
          <w:b/>
        </w:rPr>
        <w:t xml:space="preserve">Esimerkki 2.990</w:t>
      </w:r>
    </w:p>
    <w:p>
      <w:r>
        <w:t xml:space="preserve">[46, 16, -32, 94, -96, 81, 72, -94, -96, -98, -100]</w:t>
      </w:r>
    </w:p>
    <w:p>
      <w:r>
        <w:rPr>
          <w:b/>
        </w:rPr>
        <w:t xml:space="preserve">Tulos</w:t>
      </w:r>
    </w:p>
    <w:p>
      <w:r>
        <w:t xml:space="preserve">[31.0, -8.0, 31.0, -1.0, -7.5, 76.5, -11.0, -95.0, -97.0, -99.0]</w:t>
      </w:r>
    </w:p>
    <w:p>
      <w:r>
        <w:rPr>
          <w:b/>
        </w:rPr>
        <w:t xml:space="preserve">Esimerkki 2.991</w:t>
      </w:r>
    </w:p>
    <w:p>
      <w:r>
        <w:t xml:space="preserve">[-72, 75, -29, -13, 53, 77, 47, 97, -56, -98, 78, 65, -89]</w:t>
      </w:r>
    </w:p>
    <w:p>
      <w:r>
        <w:rPr>
          <w:b/>
        </w:rPr>
        <w:t xml:space="preserve">Tulos</w:t>
      </w:r>
    </w:p>
    <w:p>
      <w:r>
        <w:t xml:space="preserve">[1.5, 23.0, -21.0, 20.0, 65.0, 62.0, 72.0, 20.5, -77.0, -10.0, 71.5, -12.0]</w:t>
      </w:r>
    </w:p>
    <w:p>
      <w:r>
        <w:rPr>
          <w:b/>
        </w:rPr>
        <w:t xml:space="preserve">Esimerkki 2.992</w:t>
      </w:r>
    </w:p>
    <w:p>
      <w:r>
        <w:t xml:space="preserve">[-12, 12, 10, 8, -20, -39, -80, -85, -24, 46]</w:t>
      </w:r>
    </w:p>
    <w:p>
      <w:r>
        <w:rPr>
          <w:b/>
        </w:rPr>
        <w:t xml:space="preserve">Tulos</w:t>
      </w:r>
    </w:p>
    <w:p>
      <w:r>
        <w:t xml:space="preserve">[0.0, 11.0, 9.0, -6.0, -29.5, -59.5, -82.5, -54.5, 11.0]</w:t>
      </w:r>
    </w:p>
    <w:p>
      <w:r>
        <w:rPr>
          <w:b/>
        </w:rPr>
        <w:t xml:space="preserve">Esimerkki 2.993</w:t>
      </w:r>
    </w:p>
    <w:p>
      <w:r>
        <w:t xml:space="preserve">[58, 94, 2, -17, 29, -55, 43, 30, -72, 92, -30, 5, 35]</w:t>
      </w:r>
    </w:p>
    <w:p>
      <w:r>
        <w:rPr>
          <w:b/>
        </w:rPr>
        <w:t xml:space="preserve">Tulos</w:t>
      </w:r>
    </w:p>
    <w:p>
      <w:r>
        <w:t xml:space="preserve">[76.0, 48.0, -7.5, 6.0, -13.0, -6.0, 36.5, -21.0, 10.0, 31.0, -12.5, 20.0]</w:t>
      </w:r>
    </w:p>
    <w:p>
      <w:r>
        <w:rPr>
          <w:b/>
        </w:rPr>
        <w:t xml:space="preserve">Esimerkki 2.994</w:t>
      </w:r>
    </w:p>
    <w:p>
      <w:r>
        <w:t xml:space="preserve">[-48, 46, 42, -10, -84, -33, -48, 66, -51, 12, -17, -81, -18]</w:t>
      </w:r>
    </w:p>
    <w:p>
      <w:r>
        <w:rPr>
          <w:b/>
        </w:rPr>
        <w:t xml:space="preserve">Tulos</w:t>
      </w:r>
    </w:p>
    <w:p>
      <w:r>
        <w:t xml:space="preserve">[-1.0, 44.0, 16.0, -47.0, -58.5, -40.5, 9.0, 7.5, -19.5, -2.5, -49.0, -49.5]</w:t>
      </w:r>
    </w:p>
    <w:p>
      <w:r>
        <w:rPr>
          <w:b/>
        </w:rPr>
        <w:t xml:space="preserve">Esimerkki 2.995</w:t>
      </w:r>
    </w:p>
    <w:p>
      <w:r>
        <w:t xml:space="preserve">[32, 51, -63, -40, -65, -33, 9, -22, -87, 62]</w:t>
      </w:r>
    </w:p>
    <w:p>
      <w:r>
        <w:rPr>
          <w:b/>
        </w:rPr>
        <w:t xml:space="preserve">Tulos</w:t>
      </w:r>
    </w:p>
    <w:p>
      <w:r>
        <w:t xml:space="preserve">[41.5, -6.0, -51.5, -52.5, -49.0, -12.0, -6.5, -54.5, -12.5]</w:t>
      </w:r>
    </w:p>
    <w:p>
      <w:r>
        <w:rPr>
          <w:b/>
        </w:rPr>
        <w:t xml:space="preserve">Esimerkki 2.996</w:t>
      </w:r>
    </w:p>
    <w:p>
      <w:r>
        <w:t xml:space="preserve">[-71, 54, -86]</w:t>
      </w:r>
    </w:p>
    <w:p>
      <w:r>
        <w:rPr>
          <w:b/>
        </w:rPr>
        <w:t xml:space="preserve">Tulos</w:t>
      </w:r>
    </w:p>
    <w:p>
      <w:r>
        <w:t xml:space="preserve">[-8.5, -16.0]</w:t>
      </w:r>
    </w:p>
    <w:p>
      <w:r>
        <w:rPr>
          <w:b/>
        </w:rPr>
        <w:t xml:space="preserve">Esimerkki 2.997</w:t>
      </w:r>
    </w:p>
    <w:p>
      <w:r>
        <w:t xml:space="preserve">[-31, -55, 28]</w:t>
      </w:r>
    </w:p>
    <w:p>
      <w:r>
        <w:rPr>
          <w:b/>
        </w:rPr>
        <w:t xml:space="preserve">Tulos</w:t>
      </w:r>
    </w:p>
    <w:p>
      <w:r>
        <w:t xml:space="preserve">[-43.0, -13.5]</w:t>
      </w:r>
    </w:p>
    <w:p>
      <w:r>
        <w:rPr>
          <w:b/>
        </w:rPr>
        <w:t xml:space="preserve">Esimerkki 2.998</w:t>
      </w:r>
    </w:p>
    <w:p>
      <w:r>
        <w:t xml:space="preserve">[79, 24, -24, 73, -70, 73, 96]</w:t>
      </w:r>
    </w:p>
    <w:p>
      <w:r>
        <w:rPr>
          <w:b/>
        </w:rPr>
        <w:t xml:space="preserve">Tulos</w:t>
      </w:r>
    </w:p>
    <w:p>
      <w:r>
        <w:t xml:space="preserve">[51.5, 0.0, 24.5, 1.5, 1.5, 84.5]</w:t>
      </w:r>
    </w:p>
    <w:p>
      <w:r>
        <w:rPr>
          <w:b/>
        </w:rPr>
        <w:t xml:space="preserve">Esimerkki 2.999</w:t>
      </w:r>
    </w:p>
    <w:p>
      <w:r>
        <w:t xml:space="preserve">[-34, 7, -83, 25, -31, 7]</w:t>
      </w:r>
    </w:p>
    <w:p>
      <w:r>
        <w:rPr>
          <w:b/>
        </w:rPr>
        <w:t xml:space="preserve">Tulos</w:t>
      </w:r>
    </w:p>
    <w:p>
      <w:r>
        <w:t xml:space="preserve">[-13.5, -38.0, -29.0, -3.0, -12.0]</w:t>
      </w:r>
    </w:p>
    <w:p>
      <w:r>
        <w:rPr>
          <w:b/>
        </w:rPr>
        <w:t xml:space="preserve">Esimerkki 2.1000</w:t>
      </w:r>
    </w:p>
    <w:p>
      <w:r>
        <w:t xml:space="preserve">[-84, 6, -57, -27, 56, -84, -35, -93, 88, 54, 22, -34, 45]</w:t>
      </w:r>
    </w:p>
    <w:p>
      <w:r>
        <w:rPr>
          <w:b/>
        </w:rPr>
        <w:t xml:space="preserve">Tulos</w:t>
      </w:r>
    </w:p>
    <w:p>
      <w:r>
        <w:t xml:space="preserve">[-39.0, -25.5, -42.0, 14.5, -14.0, -59.5, -64.0, -2.5, 71.0, 38.0, -6.0, 5.5]</w:t>
      </w:r>
    </w:p>
    <w:p>
      <w:r>
        <w:rPr>
          <w:b/>
        </w:rPr>
        <w:t xml:space="preserve">Esimerkki 2.1001</w:t>
      </w:r>
    </w:p>
    <w:p>
      <w:r>
        <w:t xml:space="preserve">[-85, 99, -60, 34, 65]</w:t>
      </w:r>
    </w:p>
    <w:p>
      <w:r>
        <w:rPr>
          <w:b/>
        </w:rPr>
        <w:t xml:space="preserve">Tulos</w:t>
      </w:r>
    </w:p>
    <w:p>
      <w:r>
        <w:t xml:space="preserve">[7.0, 19.5, -13.0, 49.5]</w:t>
      </w:r>
    </w:p>
    <w:p>
      <w:r>
        <w:rPr>
          <w:b/>
        </w:rPr>
        <w:t xml:space="preserve">Esimerkki 2.1002</w:t>
      </w:r>
    </w:p>
    <w:p>
      <w:r>
        <w:t xml:space="preserve">[-98, 43, -44, 25, 7, 5, -99, 83, 65, 37, -96, 68, 64, 40]</w:t>
      </w:r>
    </w:p>
    <w:p>
      <w:r>
        <w:rPr>
          <w:b/>
        </w:rPr>
        <w:t xml:space="preserve">Tulos</w:t>
      </w:r>
    </w:p>
    <w:p>
      <w:r>
        <w:t xml:space="preserve">[-27.5, -0.5, -9.5, 16.0, 6.0, -47.0, -8.0, 74.0, 51.0, -29.5, -14.0, 66.0, 52.0]</w:t>
      </w:r>
    </w:p>
    <w:p>
      <w:r>
        <w:rPr>
          <w:b/>
        </w:rPr>
        <w:t xml:space="preserve">Esimerkki 2.1003</w:t>
      </w:r>
    </w:p>
    <w:p>
      <w:r>
        <w:t xml:space="preserve">[-65, -87, 76, 30, -40, 53, 3, -27, 11, -92, 4, 13, -94, 84, 98]</w:t>
      </w:r>
    </w:p>
    <w:p>
      <w:r>
        <w:rPr>
          <w:b/>
        </w:rPr>
        <w:t xml:space="preserve">Tulos</w:t>
      </w:r>
    </w:p>
    <w:p>
      <w:r>
        <w:t xml:space="preserve">[-76.0, -5.5, 53.0, -5.0, 6.5, 28.0, -12.0, -8.0, -40.5, -44.0, 8.5, -40.5, -5.0, 91.0]</w:t>
      </w:r>
    </w:p>
    <w:p>
      <w:r>
        <w:rPr>
          <w:b/>
        </w:rPr>
        <w:t xml:space="preserve">Esimerkki 2.1004</w:t>
      </w:r>
    </w:p>
    <w:p>
      <w:r>
        <w:t xml:space="preserve">[6, -40, -89, 64, -71, 70, 3, -56, 10, 51, 25, 68, -17]</w:t>
      </w:r>
    </w:p>
    <w:p>
      <w:r>
        <w:rPr>
          <w:b/>
        </w:rPr>
        <w:t xml:space="preserve">Tulos</w:t>
      </w:r>
    </w:p>
    <w:p>
      <w:r>
        <w:t xml:space="preserve">[-17.0, -64.5, -12.5, -3.5, -0.5, 36.5, -26.5, -23.0, 30.5, 38.0, 46.5, 25.5]</w:t>
      </w:r>
    </w:p>
    <w:p>
      <w:r>
        <w:rPr>
          <w:b/>
        </w:rPr>
        <w:t xml:space="preserve">Esimerkki 2.1005</w:t>
      </w:r>
    </w:p>
    <w:p>
      <w:r>
        <w:t xml:space="preserve">[82, -6, -35, 38, 5, 11, 4, -33, -84, -19, 98, 22, 50, 6, -98]</w:t>
      </w:r>
    </w:p>
    <w:p>
      <w:r>
        <w:rPr>
          <w:b/>
        </w:rPr>
        <w:t xml:space="preserve">Tulos</w:t>
      </w:r>
    </w:p>
    <w:p>
      <w:r>
        <w:t xml:space="preserve">[38.0, -20.5, 1.5, 21.5, 8.0, 7.5, -14.5, -58.5, -51.5, 39.5, 60.0, 36.0, 28.0, -46.0]</w:t>
      </w:r>
    </w:p>
    <w:p>
      <w:r>
        <w:rPr>
          <w:b/>
        </w:rPr>
        <w:t xml:space="preserve">Esimerkki 2.1006</w:t>
      </w:r>
    </w:p>
    <w:p>
      <w:r>
        <w:t xml:space="preserve">[60, 34, -65, -69, 91, 36, -55]</w:t>
      </w:r>
    </w:p>
    <w:p>
      <w:r>
        <w:rPr>
          <w:b/>
        </w:rPr>
        <w:t xml:space="preserve">Tulos</w:t>
      </w:r>
    </w:p>
    <w:p>
      <w:r>
        <w:t xml:space="preserve">[47.0, -15.5, -67.0, 11.0, 63.5, -9.5]</w:t>
      </w:r>
    </w:p>
    <w:p>
      <w:r>
        <w:rPr>
          <w:b/>
        </w:rPr>
        <w:t xml:space="preserve">Esimerkki 2.1007</w:t>
      </w:r>
    </w:p>
    <w:p>
      <w:r>
        <w:t xml:space="preserve">[32, -82, -16, -90, -99, 89, 79, -41, -45, -57, 64, 3]</w:t>
      </w:r>
    </w:p>
    <w:p>
      <w:r>
        <w:rPr>
          <w:b/>
        </w:rPr>
        <w:t xml:space="preserve">Tulos</w:t>
      </w:r>
    </w:p>
    <w:p>
      <w:r>
        <w:t xml:space="preserve">[-25.0, -49.0, -53.0, -94.5, -5.0, 84.0, 19.0, -43.0, -51.0, 3.5, 33.5]</w:t>
      </w:r>
    </w:p>
    <w:p>
      <w:r>
        <w:rPr>
          <w:b/>
        </w:rPr>
        <w:t xml:space="preserve">Esimerkki 2.1008</w:t>
      </w:r>
    </w:p>
    <w:p>
      <w:r>
        <w:t xml:space="preserve">[-14, -21, -48, 21, 9, -85, 63, 51, 62, 32, -7, -15, -30, 9, -100]</w:t>
      </w:r>
    </w:p>
    <w:p>
      <w:r>
        <w:rPr>
          <w:b/>
        </w:rPr>
        <w:t xml:space="preserve">Tulos</w:t>
      </w:r>
    </w:p>
    <w:p>
      <w:r>
        <w:t xml:space="preserve">[-17.5, -34.5, -13.5, 15.0, -38.0, -11.0, 57.0, 56.5, 47.0, 12.5, -11.0, -22.5, -10.5, -45.5]</w:t>
      </w:r>
    </w:p>
    <w:p>
      <w:r>
        <w:rPr>
          <w:b/>
        </w:rPr>
        <w:t xml:space="preserve">Esimerkki 2.1009</w:t>
      </w:r>
    </w:p>
    <w:p>
      <w:r>
        <w:t xml:space="preserve">[-1, 24, -87, -33, 39, -61, -98, 58, 85, 35, 39, -10, -12]</w:t>
      </w:r>
    </w:p>
    <w:p>
      <w:r>
        <w:rPr>
          <w:b/>
        </w:rPr>
        <w:t xml:space="preserve">Tulos</w:t>
      </w:r>
    </w:p>
    <w:p>
      <w:r>
        <w:t xml:space="preserve">[11.5, -31.5, -60.0, 3.0, -11.0, -79.5, -20.0, 71.5, 60.0, 37.0, 14.5, -11.0]</w:t>
      </w:r>
    </w:p>
    <w:p>
      <w:r>
        <w:rPr>
          <w:b/>
        </w:rPr>
        <w:t xml:space="preserve">Esimerkki 2.1010</w:t>
      </w:r>
    </w:p>
    <w:p>
      <w:r>
        <w:t xml:space="preserve">[19, -43, -28, -29, 78, 14]</w:t>
      </w:r>
    </w:p>
    <w:p>
      <w:r>
        <w:rPr>
          <w:b/>
        </w:rPr>
        <w:t xml:space="preserve">Tulos</w:t>
      </w:r>
    </w:p>
    <w:p>
      <w:r>
        <w:t xml:space="preserve">[-12.0, -35.5, -28.5, 24.5, 46.0]</w:t>
      </w:r>
    </w:p>
    <w:p>
      <w:r>
        <w:rPr>
          <w:b/>
        </w:rPr>
        <w:t xml:space="preserve">Esimerkki 2.1011</w:t>
      </w:r>
    </w:p>
    <w:p>
      <w:r>
        <w:t xml:space="preserve">[-11, 68, 5, 30, -48, 87, -52, 0]</w:t>
      </w:r>
    </w:p>
    <w:p>
      <w:r>
        <w:rPr>
          <w:b/>
        </w:rPr>
        <w:t xml:space="preserve">Tulos</w:t>
      </w:r>
    </w:p>
    <w:p>
      <w:r>
        <w:t xml:space="preserve">[28.5, 36.5, 17.5, -9.0, 19.5, 17.5, -26.0]</w:t>
      </w:r>
    </w:p>
    <w:p>
      <w:r>
        <w:rPr>
          <w:b/>
        </w:rPr>
        <w:t xml:space="preserve">Esimerkki 2.1012</w:t>
      </w:r>
    </w:p>
    <w:p>
      <w:r>
        <w:t xml:space="preserve">[-48, 89, 99, -68, -34, -90, -20, 27, 40, 81, -50, 33]</w:t>
      </w:r>
    </w:p>
    <w:p>
      <w:r>
        <w:rPr>
          <w:b/>
        </w:rPr>
        <w:t xml:space="preserve">Tulos</w:t>
      </w:r>
    </w:p>
    <w:p>
      <w:r>
        <w:t xml:space="preserve">[20.5, 94.0, 15.5, -51.0, -62.0, -55.0, 3.5, 33.5, 60.5, 15.5, -8.5]</w:t>
      </w:r>
    </w:p>
    <w:p>
      <w:r>
        <w:rPr>
          <w:b/>
        </w:rPr>
        <w:t xml:space="preserve">Esimerkki 2.1013</w:t>
      </w:r>
    </w:p>
    <w:p>
      <w:r>
        <w:t xml:space="preserve">[16, 13, 75, -20, -77, 49, 67, -60, 6, -48]</w:t>
      </w:r>
    </w:p>
    <w:p>
      <w:r>
        <w:rPr>
          <w:b/>
        </w:rPr>
        <w:t xml:space="preserve">Tulos</w:t>
      </w:r>
    </w:p>
    <w:p>
      <w:r>
        <w:t xml:space="preserve">[14.5, 44.0, 27.5, -48.5, -14.0, 58.0, 3.5, -27.0, -21.0]</w:t>
      </w:r>
    </w:p>
    <w:p>
      <w:r>
        <w:rPr>
          <w:b/>
        </w:rPr>
        <w:t xml:space="preserve">Esimerkki 2.1014</w:t>
      </w:r>
    </w:p>
    <w:p>
      <w:r>
        <w:t xml:space="preserve">[-85, -19, 66, -59, -83, 3, -70, 88]</w:t>
      </w:r>
    </w:p>
    <w:p>
      <w:r>
        <w:rPr>
          <w:b/>
        </w:rPr>
        <w:t xml:space="preserve">Tulos</w:t>
      </w:r>
    </w:p>
    <w:p>
      <w:r>
        <w:t xml:space="preserve">[-52.0, 23.5, 3.5, -71.0, -40.0, -33.5, 9.0]</w:t>
      </w:r>
    </w:p>
    <w:p>
      <w:r>
        <w:rPr>
          <w:b/>
        </w:rPr>
        <w:t xml:space="preserve">Esimerkki 2.1015</w:t>
      </w:r>
    </w:p>
    <w:p>
      <w:r>
        <w:t xml:space="preserve">[41, -66, -51, -81, 57, -30, 7]</w:t>
      </w:r>
    </w:p>
    <w:p>
      <w:r>
        <w:rPr>
          <w:b/>
        </w:rPr>
        <w:t xml:space="preserve">Tulos</w:t>
      </w:r>
    </w:p>
    <w:p>
      <w:r>
        <w:t xml:space="preserve">[-12.5, -58.5, -66.0, -12.0, 13.5, -11.5]</w:t>
      </w:r>
    </w:p>
    <w:p>
      <w:r>
        <w:rPr>
          <w:b/>
        </w:rPr>
        <w:t xml:space="preserve">Esimerkki 2.1016</w:t>
      </w:r>
    </w:p>
    <w:p>
      <w:r>
        <w:t xml:space="preserve">[42, -88, 79, -30, 60, 0, -35, -9, -72, 97, -57, -41, -43]</w:t>
      </w:r>
    </w:p>
    <w:p>
      <w:r>
        <w:rPr>
          <w:b/>
        </w:rPr>
        <w:t xml:space="preserve">Tulos</w:t>
      </w:r>
    </w:p>
    <w:p>
      <w:r>
        <w:t xml:space="preserve">[-23.0, -4.5, 24.5, 15.0, 30.0, -17.5, -22.0, -40.5, 12.5, 20.0, -49.0, -42.0]</w:t>
      </w:r>
    </w:p>
    <w:p>
      <w:r>
        <w:rPr>
          <w:b/>
        </w:rPr>
        <w:t xml:space="preserve">Esimerkki 2.1017</w:t>
      </w:r>
    </w:p>
    <w:p>
      <w:r>
        <w:t xml:space="preserve">[29, -10, -62, 29, -9, -3, 64, -45, -39, -67, 34]</w:t>
      </w:r>
    </w:p>
    <w:p>
      <w:r>
        <w:rPr>
          <w:b/>
        </w:rPr>
        <w:t xml:space="preserve">Tulos</w:t>
      </w:r>
    </w:p>
    <w:p>
      <w:r>
        <w:t xml:space="preserve">[9.5, -36.0, -16.5, 10.0, -6.0, 30.5, 9.5, -42.0, -53.0, -16.5]</w:t>
      </w:r>
    </w:p>
    <w:p>
      <w:r>
        <w:rPr>
          <w:b/>
        </w:rPr>
        <w:t xml:space="preserve">Esimerkki 2.1018</w:t>
      </w:r>
    </w:p>
    <w:p>
      <w:r>
        <w:t xml:space="preserve">[62, 47, -53, -43, 51, -76, -96, -50, 80, -30, -22, -6, -46, -55]</w:t>
      </w:r>
    </w:p>
    <w:p>
      <w:r>
        <w:rPr>
          <w:b/>
        </w:rPr>
        <w:t xml:space="preserve">Tulos</w:t>
      </w:r>
    </w:p>
    <w:p>
      <w:r>
        <w:t xml:space="preserve">[54.5, -3.0, -48.0, 4.0, -12.5, -86.0, -73.0, 15.0, 25.0, -26.0, -14.0, -26.0, -50.5]</w:t>
      </w:r>
    </w:p>
    <w:p>
      <w:r>
        <w:rPr>
          <w:b/>
        </w:rPr>
        <w:t xml:space="preserve">Esimerkki 2.1019</w:t>
      </w:r>
    </w:p>
    <w:p>
      <w:r>
        <w:t xml:space="preserve">[99, 82, -23, 96, -39, 59, -16, 25, -88, 38]</w:t>
      </w:r>
    </w:p>
    <w:p>
      <w:r>
        <w:rPr>
          <w:b/>
        </w:rPr>
        <w:t xml:space="preserve">Tulos</w:t>
      </w:r>
    </w:p>
    <w:p>
      <w:r>
        <w:t xml:space="preserve">[90.5, 29.5, 36.5, 28.5, 10.0, 21.5, 4.5, -31.5, -25.0]</w:t>
      </w:r>
    </w:p>
    <w:p>
      <w:r>
        <w:rPr>
          <w:b/>
        </w:rPr>
        <w:t xml:space="preserve">Esimerkki 2.1020</w:t>
      </w:r>
    </w:p>
    <w:p>
      <w:r>
        <w:t xml:space="preserve">[44, -92, 38, -80, -10, 41, 11, 99, 15, 30, 77]</w:t>
      </w:r>
    </w:p>
    <w:p>
      <w:r>
        <w:rPr>
          <w:b/>
        </w:rPr>
        <w:t xml:space="preserve">Tulos</w:t>
      </w:r>
    </w:p>
    <w:p>
      <w:r>
        <w:t xml:space="preserve">[-24.0, -27.0, -21.0, -45.0, 15.5, 26.0, 55.0, 57.0, 22.5, 53.5]</w:t>
      </w:r>
    </w:p>
    <w:p>
      <w:r>
        <w:rPr>
          <w:b/>
        </w:rPr>
        <w:t xml:space="preserve">Esimerkki 2.1021</w:t>
      </w:r>
    </w:p>
    <w:p>
      <w:r>
        <w:t xml:space="preserve">[-52, -100, -41, 57, -33, -94, 11, 14, -25]</w:t>
      </w:r>
    </w:p>
    <w:p>
      <w:r>
        <w:rPr>
          <w:b/>
        </w:rPr>
        <w:t xml:space="preserve">Tulos</w:t>
      </w:r>
    </w:p>
    <w:p>
      <w:r>
        <w:t xml:space="preserve">[-76.0, -70.5, 8.0, 12.0, -63.5, -41.5, 12.5, -5.5]</w:t>
      </w:r>
    </w:p>
    <w:p>
      <w:r>
        <w:rPr>
          <w:b/>
        </w:rPr>
        <w:t xml:space="preserve">Esimerkki 2.1022</w:t>
      </w:r>
    </w:p>
    <w:p>
      <w:r>
        <w:t xml:space="preserve">[-19, -89, 90, 51, 34, 56, -76]</w:t>
      </w:r>
    </w:p>
    <w:p>
      <w:r>
        <w:rPr>
          <w:b/>
        </w:rPr>
        <w:t xml:space="preserve">Tulos</w:t>
      </w:r>
    </w:p>
    <w:p>
      <w:r>
        <w:t xml:space="preserve">[-54.0, 0.5, 70.5, 42.5, 45.0, -10.0]</w:t>
      </w:r>
    </w:p>
    <w:p>
      <w:r>
        <w:rPr>
          <w:b/>
        </w:rPr>
        <w:t xml:space="preserve">Esimerkki 2.1023</w:t>
      </w:r>
    </w:p>
    <w:p>
      <w:r>
        <w:t xml:space="preserve">[9, 43, -54, -92]</w:t>
      </w:r>
    </w:p>
    <w:p>
      <w:r>
        <w:rPr>
          <w:b/>
        </w:rPr>
        <w:t xml:space="preserve">Tulos</w:t>
      </w:r>
    </w:p>
    <w:p>
      <w:r>
        <w:t xml:space="preserve">[26.0, -5.5, -73.0]</w:t>
      </w:r>
    </w:p>
    <w:p>
      <w:r>
        <w:rPr>
          <w:b/>
        </w:rPr>
        <w:t xml:space="preserve">Esimerkki 2.1024</w:t>
      </w:r>
    </w:p>
    <w:p>
      <w:r>
        <w:t xml:space="preserve">[10, -54, 72, 98, 57, 4, 46, 94, 0]</w:t>
      </w:r>
    </w:p>
    <w:p>
      <w:r>
        <w:rPr>
          <w:b/>
        </w:rPr>
        <w:t xml:space="preserve">Tulos</w:t>
      </w:r>
    </w:p>
    <w:p>
      <w:r>
        <w:t xml:space="preserve">[-22.0, 9.0, 85.0, 77.5, 30.5, 25.0, 70.0, 47.0]</w:t>
      </w:r>
    </w:p>
    <w:p>
      <w:r>
        <w:rPr>
          <w:b/>
        </w:rPr>
        <w:t xml:space="preserve">Esimerkki 2.1025</w:t>
      </w:r>
    </w:p>
    <w:p>
      <w:r>
        <w:t xml:space="preserve">[36, 34, -72, -86]</w:t>
      </w:r>
    </w:p>
    <w:p>
      <w:r>
        <w:rPr>
          <w:b/>
        </w:rPr>
        <w:t xml:space="preserve">Tulos</w:t>
      </w:r>
    </w:p>
    <w:p>
      <w:r>
        <w:t xml:space="preserve">[35.0, -19.0, -79.0]</w:t>
      </w:r>
    </w:p>
    <w:p>
      <w:r>
        <w:rPr>
          <w:b/>
        </w:rPr>
        <w:t xml:space="preserve">Esimerkki 2.1026</w:t>
      </w:r>
    </w:p>
    <w:p>
      <w:r>
        <w:t xml:space="preserve">[-69, -79, -23, 5, -65, 82, -29, -30, -19, 33, -37]</w:t>
      </w:r>
    </w:p>
    <w:p>
      <w:r>
        <w:rPr>
          <w:b/>
        </w:rPr>
        <w:t xml:space="preserve">Tulos</w:t>
      </w:r>
    </w:p>
    <w:p>
      <w:r>
        <w:t xml:space="preserve">[-74.0, -51.0, -9.0, -30.0, 8.5, 26.5, -29.5, -24.5, 7.0, -2.0]</w:t>
      </w:r>
    </w:p>
    <w:p>
      <w:r>
        <w:rPr>
          <w:b/>
        </w:rPr>
        <w:t xml:space="preserve">Esimerkki 2.1027</w:t>
      </w:r>
    </w:p>
    <w:p>
      <w:r>
        <w:t xml:space="preserve">[-35, 62, -83, 65, 31, 10, -39, 45]</w:t>
      </w:r>
    </w:p>
    <w:p>
      <w:r>
        <w:rPr>
          <w:b/>
        </w:rPr>
        <w:t xml:space="preserve">Tulos</w:t>
      </w:r>
    </w:p>
    <w:p>
      <w:r>
        <w:t xml:space="preserve">[13.5, -10.5, -9.0, 48.0, 20.5, -14.5, 3.0]</w:t>
      </w:r>
    </w:p>
    <w:p>
      <w:r>
        <w:rPr>
          <w:b/>
        </w:rPr>
        <w:t xml:space="preserve">Esimerkki 2.1028</w:t>
      </w:r>
    </w:p>
    <w:p>
      <w:r>
        <w:t xml:space="preserve">[-88, 1, 79, -22, -58, -19, 37, 99, 77, -18, -83, 8, 77, -93]</w:t>
      </w:r>
    </w:p>
    <w:p>
      <w:r>
        <w:rPr>
          <w:b/>
        </w:rPr>
        <w:t xml:space="preserve">Tulos</w:t>
      </w:r>
    </w:p>
    <w:p>
      <w:r>
        <w:t xml:space="preserve">[-43.5, 40.0, 28.5, -40.0, -38.5, 9.0, 68.0, 88.0, 29.5, -50.5, -37.5, 42.5, -8.0]</w:t>
      </w:r>
    </w:p>
    <w:p>
      <w:r>
        <w:rPr>
          <w:b/>
        </w:rPr>
        <w:t xml:space="preserve">Esimerkki 2.1029</w:t>
      </w:r>
    </w:p>
    <w:p>
      <w:r>
        <w:t xml:space="preserve">[51, -17]</w:t>
      </w:r>
    </w:p>
    <w:p>
      <w:r>
        <w:rPr>
          <w:b/>
        </w:rPr>
        <w:t xml:space="preserve">Tulos</w:t>
      </w:r>
    </w:p>
    <w:p>
      <w:r>
        <w:t xml:space="preserve">[17.0]</w:t>
      </w:r>
    </w:p>
    <w:p>
      <w:r>
        <w:rPr>
          <w:b/>
        </w:rPr>
        <w:t xml:space="preserve">Esimerkki 2.1030</w:t>
      </w:r>
    </w:p>
    <w:p>
      <w:r>
        <w:t xml:space="preserve">[100, 1, 0, 43, -62, -56, -32, -76, -40, 33, -31, 56]</w:t>
      </w:r>
    </w:p>
    <w:p>
      <w:r>
        <w:rPr>
          <w:b/>
        </w:rPr>
        <w:t xml:space="preserve">Tulos</w:t>
      </w:r>
    </w:p>
    <w:p>
      <w:r>
        <w:t xml:space="preserve">[50.5, 0.5, 21.5, -9.5, -59.0, -44.0, -54.0, -58.0, -3.5, 1.0, 12.5]</w:t>
      </w:r>
    </w:p>
    <w:p>
      <w:r>
        <w:rPr>
          <w:b/>
        </w:rPr>
        <w:t xml:space="preserve">Esimerkki 2.1031</w:t>
      </w:r>
    </w:p>
    <w:p>
      <w:r>
        <w:t xml:space="preserve">[8, -94]</w:t>
      </w:r>
    </w:p>
    <w:p>
      <w:r>
        <w:rPr>
          <w:b/>
        </w:rPr>
        <w:t xml:space="preserve">Tulos</w:t>
      </w:r>
    </w:p>
    <w:p>
      <w:r>
        <w:t xml:space="preserve">[-43.0]</w:t>
      </w:r>
    </w:p>
    <w:p>
      <w:r>
        <w:rPr>
          <w:b/>
        </w:rPr>
        <w:t xml:space="preserve">Esimerkki 2.1032</w:t>
      </w:r>
    </w:p>
    <w:p>
      <w:r>
        <w:t xml:space="preserve">[59, -39, 36, 90, 62, -59, -40, -80]</w:t>
      </w:r>
    </w:p>
    <w:p>
      <w:r>
        <w:rPr>
          <w:b/>
        </w:rPr>
        <w:t xml:space="preserve">Tulos</w:t>
      </w:r>
    </w:p>
    <w:p>
      <w:r>
        <w:t xml:space="preserve">[10.0, -1.5, 63.0, 76.0, 1.5, -49.5, -60.0]</w:t>
      </w:r>
    </w:p>
    <w:p>
      <w:r>
        <w:rPr>
          <w:b/>
        </w:rPr>
        <w:t xml:space="preserve">Esimerkki 2.1033</w:t>
      </w:r>
    </w:p>
    <w:p>
      <w:r>
        <w:t xml:space="preserve">[-15, -18, -83, -2, 97, -25, 78]</w:t>
      </w:r>
    </w:p>
    <w:p>
      <w:r>
        <w:rPr>
          <w:b/>
        </w:rPr>
        <w:t xml:space="preserve">Tulos</w:t>
      </w:r>
    </w:p>
    <w:p>
      <w:r>
        <w:t xml:space="preserve">[-16.5, -50.5, -42.5, 47.5, 36.0, 26.5]</w:t>
      </w:r>
    </w:p>
    <w:p>
      <w:r>
        <w:rPr>
          <w:b/>
        </w:rPr>
        <w:t xml:space="preserve">Esimerkki 2.1034</w:t>
      </w:r>
    </w:p>
    <w:p>
      <w:r>
        <w:t xml:space="preserve">[52, 62]</w:t>
      </w:r>
    </w:p>
    <w:p>
      <w:r>
        <w:rPr>
          <w:b/>
        </w:rPr>
        <w:t xml:space="preserve">Tulos</w:t>
      </w:r>
    </w:p>
    <w:p>
      <w:r>
        <w:t xml:space="preserve">[57.0]</w:t>
      </w:r>
    </w:p>
    <w:p>
      <w:r>
        <w:rPr>
          <w:b/>
        </w:rPr>
        <w:t xml:space="preserve">Esimerkki 2.1035</w:t>
      </w:r>
    </w:p>
    <w:p>
      <w:r>
        <w:t xml:space="preserve">[89, 34, -62, 11, -17]</w:t>
      </w:r>
    </w:p>
    <w:p>
      <w:r>
        <w:rPr>
          <w:b/>
        </w:rPr>
        <w:t xml:space="preserve">Tulos</w:t>
      </w:r>
    </w:p>
    <w:p>
      <w:r>
        <w:t xml:space="preserve">[61.5, -14.0, -25.5, -3.0]</w:t>
      </w:r>
    </w:p>
    <w:p>
      <w:r>
        <w:rPr>
          <w:b/>
        </w:rPr>
        <w:t xml:space="preserve">Esimerkki 2.1036</w:t>
      </w:r>
    </w:p>
    <w:p>
      <w:r>
        <w:t xml:space="preserve">[29, -73, -23, -80, -74, -79, 13, 70, -78, 1, -73, 75, -20, -94]</w:t>
      </w:r>
    </w:p>
    <w:p>
      <w:r>
        <w:rPr>
          <w:b/>
        </w:rPr>
        <w:t xml:space="preserve">Tulos</w:t>
      </w:r>
    </w:p>
    <w:p>
      <w:r>
        <w:t xml:space="preserve">[-22.0, -48.0, -51.5, -77.0, -76.5, -33.0, 41.5, -4.0, -38.5, -36.0, 1.0, 27.5, -57.0]</w:t>
      </w:r>
    </w:p>
    <w:p>
      <w:r>
        <w:rPr>
          <w:b/>
        </w:rPr>
        <w:t xml:space="preserve">Esimerkki 2.1037</w:t>
      </w:r>
    </w:p>
    <w:p>
      <w:r>
        <w:t xml:space="preserve">[-1, -16, -13, 81, -89, 30, 67, 72, 47]</w:t>
      </w:r>
    </w:p>
    <w:p>
      <w:r>
        <w:rPr>
          <w:b/>
        </w:rPr>
        <w:t xml:space="preserve">Tulos</w:t>
      </w:r>
    </w:p>
    <w:p>
      <w:r>
        <w:t xml:space="preserve">[-8.5, -14.5, 34.0, -4.0, -29.5, 48.5, 69.5, 59.5]</w:t>
      </w:r>
    </w:p>
    <w:p>
      <w:r>
        <w:rPr>
          <w:b/>
        </w:rPr>
        <w:t xml:space="preserve">Esimerkki 2.1038</w:t>
      </w:r>
    </w:p>
    <w:p>
      <w:r>
        <w:t xml:space="preserve">[37, -27, -75, -28, -20, -58, -67]</w:t>
      </w:r>
    </w:p>
    <w:p>
      <w:r>
        <w:rPr>
          <w:b/>
        </w:rPr>
        <w:t xml:space="preserve">Tulos</w:t>
      </w:r>
    </w:p>
    <w:p>
      <w:r>
        <w:t xml:space="preserve">[5.0, -51.0, -51.5, -24.0, -39.0, -62.5]</w:t>
      </w:r>
    </w:p>
    <w:p>
      <w:r>
        <w:rPr>
          <w:b/>
        </w:rPr>
        <w:t xml:space="preserve">Esimerkki 2.1039</w:t>
      </w:r>
    </w:p>
    <w:p>
      <w:r>
        <w:t xml:space="preserve">[63, -18, 88, -54, -63, -92, -67, -24, -95]</w:t>
      </w:r>
    </w:p>
    <w:p>
      <w:r>
        <w:rPr>
          <w:b/>
        </w:rPr>
        <w:t xml:space="preserve">Tulos</w:t>
      </w:r>
    </w:p>
    <w:p>
      <w:r>
        <w:t xml:space="preserve">[22.5, 35.0, 17.0, -58.5, -77.5, -79.5, -45.5, -59.5]</w:t>
      </w:r>
    </w:p>
    <w:p>
      <w:r>
        <w:rPr>
          <w:b/>
        </w:rPr>
        <w:t xml:space="preserve">Esimerkki 2.1040</w:t>
      </w:r>
    </w:p>
    <w:p>
      <w:r>
        <w:t xml:space="preserve">[65, 86, -17, 89, 80, 32, 89, 95, -65, -57, -44, 47, 18, 7, -70]</w:t>
      </w:r>
    </w:p>
    <w:p>
      <w:r>
        <w:rPr>
          <w:b/>
        </w:rPr>
        <w:t xml:space="preserve">Tulos</w:t>
      </w:r>
    </w:p>
    <w:p>
      <w:r>
        <w:t xml:space="preserve">[75.5, 34.5, 36.0, 84.5, 56.0, 60.5, 92.0, 15.0, -61.0, -50.5, 1.5, 32.5, 12.5, -31.5]</w:t>
      </w:r>
    </w:p>
    <w:p>
      <w:r>
        <w:rPr>
          <w:b/>
        </w:rPr>
        <w:t xml:space="preserve">Esimerkki 2.1041</w:t>
      </w:r>
    </w:p>
    <w:p>
      <w:r>
        <w:t xml:space="preserve">[-8, -38, -46, -18, -77]</w:t>
      </w:r>
    </w:p>
    <w:p>
      <w:r>
        <w:rPr>
          <w:b/>
        </w:rPr>
        <w:t xml:space="preserve">Tulos</w:t>
      </w:r>
    </w:p>
    <w:p>
      <w:r>
        <w:t xml:space="preserve">[-23.0, -42.0, -32.0, -47.5]</w:t>
      </w:r>
    </w:p>
    <w:p>
      <w:r>
        <w:rPr>
          <w:b/>
        </w:rPr>
        <w:t xml:space="preserve">Esimerkki 2.1042</w:t>
      </w:r>
    </w:p>
    <w:p>
      <w:r>
        <w:t xml:space="preserve">[20, 93, -4, 3, -82, 45, -30, 95, 72, 32, 51]</w:t>
      </w:r>
    </w:p>
    <w:p>
      <w:r>
        <w:rPr>
          <w:b/>
        </w:rPr>
        <w:t xml:space="preserve">Tulos</w:t>
      </w:r>
    </w:p>
    <w:p>
      <w:r>
        <w:t xml:space="preserve">[56.5, 44.5, -0.5, -39.5, -18.5, 7.5, 32.5, 83.5, 52.0, 41.5]</w:t>
      </w:r>
    </w:p>
    <w:p>
      <w:r>
        <w:rPr>
          <w:b/>
        </w:rPr>
        <w:t xml:space="preserve">Esimerkki 2.1043</w:t>
      </w:r>
    </w:p>
    <w:p>
      <w:r>
        <w:t xml:space="preserve">[-83, 16, 17, 61, -78, -56, -84, 72, 82, -82, 38, 69, -92, 75, 85]</w:t>
      </w:r>
    </w:p>
    <w:p>
      <w:r>
        <w:rPr>
          <w:b/>
        </w:rPr>
        <w:t xml:space="preserve">Tulos</w:t>
      </w:r>
    </w:p>
    <w:p>
      <w:r>
        <w:t xml:space="preserve">[-33.5, 16.5, 39.0, -8.5, -67.0, -70.0, -6.0, 77.0, 0.0, -22.0, 53.5, -11.5, -8.5, 80.0]</w:t>
      </w:r>
    </w:p>
    <w:p>
      <w:r>
        <w:rPr>
          <w:b/>
        </w:rPr>
        <w:t xml:space="preserve">Esimerkki 2.1044</w:t>
      </w:r>
    </w:p>
    <w:p>
      <w:r>
        <w:t xml:space="preserve">[59, 24, -25, 2, -49, -25]</w:t>
      </w:r>
    </w:p>
    <w:p>
      <w:r>
        <w:rPr>
          <w:b/>
        </w:rPr>
        <w:t xml:space="preserve">Tulos</w:t>
      </w:r>
    </w:p>
    <w:p>
      <w:r>
        <w:t xml:space="preserve">[41.5, -0.5, -11.5, -23.5, -37.0]</w:t>
      </w:r>
    </w:p>
    <w:p>
      <w:r>
        <w:rPr>
          <w:b/>
        </w:rPr>
        <w:t xml:space="preserve">Esimerkki 2.1045</w:t>
      </w:r>
    </w:p>
    <w:p>
      <w:r>
        <w:t xml:space="preserve">[-58, 46, -97, -65, 68, 2, -47, -11, -39, 48, 85, -61, -46, -48, 51]</w:t>
      </w:r>
    </w:p>
    <w:p>
      <w:r>
        <w:rPr>
          <w:b/>
        </w:rPr>
        <w:t xml:space="preserve">Tulos</w:t>
      </w:r>
    </w:p>
    <w:p>
      <w:r>
        <w:t xml:space="preserve">[-6.0, -25.5, -81.0, 1.5, 35.0, -22.5, -29.0, -25.0, 4.5, 66.5, 12.0, -53.5, -47.0, 1.5]</w:t>
      </w:r>
    </w:p>
    <w:p>
      <w:r>
        <w:rPr>
          <w:b/>
        </w:rPr>
        <w:t xml:space="preserve">Esimerkki 2.1046</w:t>
      </w:r>
    </w:p>
    <w:p>
      <w:r>
        <w:t xml:space="preserve">[81, -12]</w:t>
      </w:r>
    </w:p>
    <w:p>
      <w:r>
        <w:rPr>
          <w:b/>
        </w:rPr>
        <w:t xml:space="preserve">Tulos</w:t>
      </w:r>
    </w:p>
    <w:p>
      <w:r>
        <w:t xml:space="preserve">[34.5]</w:t>
      </w:r>
    </w:p>
    <w:p>
      <w:r>
        <w:rPr>
          <w:b/>
        </w:rPr>
        <w:t xml:space="preserve">Esimerkki 2.1047</w:t>
      </w:r>
    </w:p>
    <w:p>
      <w:r>
        <w:t xml:space="preserve">[43, 55, 69, 87, 29, 71, 100, -14, 17, 6, -41]</w:t>
      </w:r>
    </w:p>
    <w:p>
      <w:r>
        <w:rPr>
          <w:b/>
        </w:rPr>
        <w:t xml:space="preserve">Tulos</w:t>
      </w:r>
    </w:p>
    <w:p>
      <w:r>
        <w:t xml:space="preserve">[49.0, 62.0, 78.0, 58.0, 50.0, 85.5, 43.0, 1.5, 11.5, -17.5]</w:t>
      </w:r>
    </w:p>
    <w:p>
      <w:r>
        <w:rPr>
          <w:b/>
        </w:rPr>
        <w:t xml:space="preserve">Esimerkki 2.1048</w:t>
      </w:r>
    </w:p>
    <w:p>
      <w:r>
        <w:t xml:space="preserve">[-6, -55, 3, -12]</w:t>
      </w:r>
    </w:p>
    <w:p>
      <w:r>
        <w:rPr>
          <w:b/>
        </w:rPr>
        <w:t xml:space="preserve">Tulos</w:t>
      </w:r>
    </w:p>
    <w:p>
      <w:r>
        <w:t xml:space="preserve">[-30.5, -26.0, -4.5]</w:t>
      </w:r>
    </w:p>
    <w:p>
      <w:r>
        <w:rPr>
          <w:b/>
        </w:rPr>
        <w:t xml:space="preserve">Esimerkki 2.1049</w:t>
      </w:r>
    </w:p>
    <w:p>
      <w:r>
        <w:t xml:space="preserve">[8, -8, 26, -88, 71, -9, -10, -93, -91, -72, -12]</w:t>
      </w:r>
    </w:p>
    <w:p>
      <w:r>
        <w:rPr>
          <w:b/>
        </w:rPr>
        <w:t xml:space="preserve">Tulos</w:t>
      </w:r>
    </w:p>
    <w:p>
      <w:r>
        <w:t xml:space="preserve">[0.0, 9.0, -31.0, -8.5, 31.0, -9.5, -51.5, -92.0, -81.5, -42.0]</w:t>
      </w:r>
    </w:p>
    <w:p>
      <w:r>
        <w:rPr>
          <w:b/>
        </w:rPr>
        <w:t xml:space="preserve">Esimerkki 2.1050</w:t>
      </w:r>
    </w:p>
    <w:p>
      <w:r>
        <w:t xml:space="preserve">[-1, 96, 54, -47, 20, -82, -12, -23, 23, 97, -16, 21, 29, -19]</w:t>
      </w:r>
    </w:p>
    <w:p>
      <w:r>
        <w:rPr>
          <w:b/>
        </w:rPr>
        <w:t xml:space="preserve">Tulos</w:t>
      </w:r>
    </w:p>
    <w:p>
      <w:r>
        <w:t xml:space="preserve">[47.5, 75.0, 3.5, -13.5, -31.0, -47.0, -17.5, 0.0, 60.0, 40.5, 2.5, 25.0, 5.0]</w:t>
      </w:r>
    </w:p>
    <w:p>
      <w:r>
        <w:rPr>
          <w:b/>
        </w:rPr>
        <w:t xml:space="preserve">Esimerkki 2.1051</w:t>
      </w:r>
    </w:p>
    <w:p>
      <w:r>
        <w:t xml:space="preserve">[-74, 77, 43, 44, -44, 57, -19, -27, 74, -10, -16, -98, 12, -98, 15]</w:t>
      </w:r>
    </w:p>
    <w:p>
      <w:r>
        <w:rPr>
          <w:b/>
        </w:rPr>
        <w:t xml:space="preserve">Tulos</w:t>
      </w:r>
    </w:p>
    <w:p>
      <w:r>
        <w:t xml:space="preserve">[1.5, 60.0, 43.5, 0.0, 6.5, 19.0, -23.0, 23.5, 32.0, -13.0, -57.0, -43.0, -43.0, -41.5]</w:t>
      </w:r>
    </w:p>
    <w:p>
      <w:r>
        <w:rPr>
          <w:b/>
        </w:rPr>
        <w:t xml:space="preserve">Esimerkki 2.1052</w:t>
      </w:r>
    </w:p>
    <w:p>
      <w:r>
        <w:t xml:space="preserve">[18, -91, 28]</w:t>
      </w:r>
    </w:p>
    <w:p>
      <w:r>
        <w:rPr>
          <w:b/>
        </w:rPr>
        <w:t xml:space="preserve">Tulos</w:t>
      </w:r>
    </w:p>
    <w:p>
      <w:r>
        <w:t xml:space="preserve">[-36.5, -31.5]</w:t>
      </w:r>
    </w:p>
    <w:p>
      <w:r>
        <w:rPr>
          <w:b/>
        </w:rPr>
        <w:t xml:space="preserve">Esimerkki 2.1053</w:t>
      </w:r>
    </w:p>
    <w:p>
      <w:r>
        <w:t xml:space="preserve">[-78, -11, -70, 51, 28, -56, 77, 64, 9, 37, -50]</w:t>
      </w:r>
    </w:p>
    <w:p>
      <w:r>
        <w:rPr>
          <w:b/>
        </w:rPr>
        <w:t xml:space="preserve">Tulos</w:t>
      </w:r>
    </w:p>
    <w:p>
      <w:r>
        <w:t xml:space="preserve">[-44.5, -40.5, -9.5, 39.5, -14.0, 10.5, 70.5, 36.5, 23.0, -6.5]</w:t>
      </w:r>
    </w:p>
    <w:p>
      <w:r>
        <w:rPr>
          <w:b/>
        </w:rPr>
        <w:t xml:space="preserve">Esimerkki 2.1054</w:t>
      </w:r>
    </w:p>
    <w:p>
      <w:r>
        <w:t xml:space="preserve">[72, -2, -43, -96, 30, 48, 75, -46]</w:t>
      </w:r>
    </w:p>
    <w:p>
      <w:r>
        <w:rPr>
          <w:b/>
        </w:rPr>
        <w:t xml:space="preserve">Tulos</w:t>
      </w:r>
    </w:p>
    <w:p>
      <w:r>
        <w:t xml:space="preserve">[35.0, -22.5, -69.5, -33.0, 39.0, 61.5, 14.5]</w:t>
      </w:r>
    </w:p>
    <w:p>
      <w:r>
        <w:rPr>
          <w:b/>
        </w:rPr>
        <w:t xml:space="preserve">Esimerkki 2.1055</w:t>
      </w:r>
    </w:p>
    <w:p>
      <w:r>
        <w:t xml:space="preserve">[-11, 14, 86, -95, 97, -54, -45, 71, 45, -57, 40, -7, -76, -100]</w:t>
      </w:r>
    </w:p>
    <w:p>
      <w:r>
        <w:rPr>
          <w:b/>
        </w:rPr>
        <w:t xml:space="preserve">Tulos</w:t>
      </w:r>
    </w:p>
    <w:p>
      <w:r>
        <w:t xml:space="preserve">[1.5, 50.0, -4.5, 1.0, 21.5, -49.5, 13.0, 58.0, -6.0, -8.5, 16.5, -41.5, -88.0]</w:t>
      </w:r>
    </w:p>
    <w:p>
      <w:r>
        <w:rPr>
          <w:b/>
        </w:rPr>
        <w:t xml:space="preserve">Esimerkki 2.1056</w:t>
      </w:r>
    </w:p>
    <w:p>
      <w:r>
        <w:t xml:space="preserve">[-39, 94, 85, -24, 84, 54, 31, -88, -99, -75, -32, -8, -55, -43]</w:t>
      </w:r>
    </w:p>
    <w:p>
      <w:r>
        <w:rPr>
          <w:b/>
        </w:rPr>
        <w:t xml:space="preserve">Tulos</w:t>
      </w:r>
    </w:p>
    <w:p>
      <w:r>
        <w:t xml:space="preserve">[27.5, 89.5, 30.5, 30.0, 69.0, 42.5, -28.5, -93.5, -87.0, -53.5, -20.0, -31.5, -49.0]</w:t>
      </w:r>
    </w:p>
    <w:p>
      <w:r>
        <w:rPr>
          <w:b/>
        </w:rPr>
        <w:t xml:space="preserve">Esimerkki 2.1057</w:t>
      </w:r>
    </w:p>
    <w:p>
      <w:r>
        <w:t xml:space="preserve">[-45, 48, 98, 86, 40, -41, 35]</w:t>
      </w:r>
    </w:p>
    <w:p>
      <w:r>
        <w:rPr>
          <w:b/>
        </w:rPr>
        <w:t xml:space="preserve">Tulos</w:t>
      </w:r>
    </w:p>
    <w:p>
      <w:r>
        <w:t xml:space="preserve">[1.5, 73.0, 92.0, 63.0, -0.5, -3.0]</w:t>
      </w:r>
    </w:p>
    <w:p>
      <w:r>
        <w:rPr>
          <w:b/>
        </w:rPr>
        <w:t xml:space="preserve">Esimerkki 2.1058</w:t>
      </w:r>
    </w:p>
    <w:p>
      <w:r>
        <w:t xml:space="preserve">[37, 31, 39, -80, -15, 22, 81, -44, 72, -29, -53, 19, 3, 13, 74]</w:t>
      </w:r>
    </w:p>
    <w:p>
      <w:r>
        <w:rPr>
          <w:b/>
        </w:rPr>
        <w:t xml:space="preserve">Tulos</w:t>
      </w:r>
    </w:p>
    <w:p>
      <w:r>
        <w:t xml:space="preserve">[34.0, 35.0, -20.5, -47.5, 3.5, 51.5, 18.5, 14.0, 21.5, -41.0, -17.0, 11.0, 8.0, 43.5]</w:t>
      </w:r>
    </w:p>
    <w:p>
      <w:r>
        <w:rPr>
          <w:b/>
        </w:rPr>
        <w:t xml:space="preserve">Esimerkki 2.1059</w:t>
      </w:r>
    </w:p>
    <w:p>
      <w:r>
        <w:t xml:space="preserve">[-37, 37]</w:t>
      </w:r>
    </w:p>
    <w:p>
      <w:r>
        <w:rPr>
          <w:b/>
        </w:rPr>
        <w:t xml:space="preserve">Tulos</w:t>
      </w:r>
    </w:p>
    <w:p>
      <w:r>
        <w:t xml:space="preserve">[0.0]</w:t>
      </w:r>
    </w:p>
    <w:p>
      <w:r>
        <w:rPr>
          <w:b/>
        </w:rPr>
        <w:t xml:space="preserve">Esimerkki 2.1060</w:t>
      </w:r>
    </w:p>
    <w:p>
      <w:r>
        <w:t xml:space="preserve">[-37, 60, -78, -44, 34]</w:t>
      </w:r>
    </w:p>
    <w:p>
      <w:r>
        <w:rPr>
          <w:b/>
        </w:rPr>
        <w:t xml:space="preserve">Tulos</w:t>
      </w:r>
    </w:p>
    <w:p>
      <w:r>
        <w:t xml:space="preserve">[11.5, -9.0, -61.0, -5.0]</w:t>
      </w:r>
    </w:p>
    <w:p>
      <w:r>
        <w:rPr>
          <w:b/>
        </w:rPr>
        <w:t xml:space="preserve">Esimerkki 2.1061</w:t>
      </w:r>
    </w:p>
    <w:p>
      <w:r>
        <w:t xml:space="preserve">[86, 79, 69, -94, 15, -13]</w:t>
      </w:r>
    </w:p>
    <w:p>
      <w:r>
        <w:rPr>
          <w:b/>
        </w:rPr>
        <w:t xml:space="preserve">Tulos</w:t>
      </w:r>
    </w:p>
    <w:p>
      <w:r>
        <w:t xml:space="preserve">[82.5, 74.0, -12.5, -39.5, 1.0]</w:t>
      </w:r>
    </w:p>
    <w:p>
      <w:r>
        <w:rPr>
          <w:b/>
        </w:rPr>
        <w:t xml:space="preserve">Esimerkki 2.1062</w:t>
      </w:r>
    </w:p>
    <w:p>
      <w:r>
        <w:t xml:space="preserve">[-4, -86, -92, -13, -63]</w:t>
      </w:r>
    </w:p>
    <w:p>
      <w:r>
        <w:rPr>
          <w:b/>
        </w:rPr>
        <w:t xml:space="preserve">Tulos</w:t>
      </w:r>
    </w:p>
    <w:p>
      <w:r>
        <w:t xml:space="preserve">[-45.0, -89.0, -52.5, -38.0]</w:t>
      </w:r>
    </w:p>
    <w:p>
      <w:r>
        <w:rPr>
          <w:b/>
        </w:rPr>
        <w:t xml:space="preserve">Esimerkki 2.1063</w:t>
      </w:r>
    </w:p>
    <w:p>
      <w:r>
        <w:t xml:space="preserve">[-52, -68, -50, 3, -94, 1, -23, -49, -80, -20, -42]</w:t>
      </w:r>
    </w:p>
    <w:p>
      <w:r>
        <w:rPr>
          <w:b/>
        </w:rPr>
        <w:t xml:space="preserve">Tulos</w:t>
      </w:r>
    </w:p>
    <w:p>
      <w:r>
        <w:t xml:space="preserve">[-60.0, -59.0, -23.5, -45.5, -46.5, -11.0, -36.0, -64.5, -50.0, -31.0]</w:t>
      </w:r>
    </w:p>
    <w:p>
      <w:r>
        <w:rPr>
          <w:b/>
        </w:rPr>
        <w:t xml:space="preserve">Esimerkki 2.1064</w:t>
      </w:r>
    </w:p>
    <w:p>
      <w:r>
        <w:t xml:space="preserve">[87, 83, 97, -83, 78]</w:t>
      </w:r>
    </w:p>
    <w:p>
      <w:r>
        <w:rPr>
          <w:b/>
        </w:rPr>
        <w:t xml:space="preserve">Tulos</w:t>
      </w:r>
    </w:p>
    <w:p>
      <w:r>
        <w:t xml:space="preserve">[85.0, 90.0, 7.0, -2.5]</w:t>
      </w:r>
    </w:p>
    <w:p>
      <w:r>
        <w:rPr>
          <w:b/>
        </w:rPr>
        <w:t xml:space="preserve">Esimerkki 2.1065</w:t>
      </w:r>
    </w:p>
    <w:p>
      <w:r>
        <w:t xml:space="preserve">[46, -89, -12, -36]</w:t>
      </w:r>
    </w:p>
    <w:p>
      <w:r>
        <w:rPr>
          <w:b/>
        </w:rPr>
        <w:t xml:space="preserve">Tulos</w:t>
      </w:r>
    </w:p>
    <w:p>
      <w:r>
        <w:t xml:space="preserve">[-21.5, -50.5, -24.0]</w:t>
      </w:r>
    </w:p>
    <w:p>
      <w:r>
        <w:rPr>
          <w:b/>
        </w:rPr>
        <w:t xml:space="preserve">Esimerkki 2.1066</w:t>
      </w:r>
    </w:p>
    <w:p>
      <w:r>
        <w:t xml:space="preserve">[46, 38, 29, 42, 97, 30, 68, 94, 57, -11, 15]</w:t>
      </w:r>
    </w:p>
    <w:p>
      <w:r>
        <w:rPr>
          <w:b/>
        </w:rPr>
        <w:t xml:space="preserve">Tulos</w:t>
      </w:r>
    </w:p>
    <w:p>
      <w:r>
        <w:t xml:space="preserve">[42.0, 33.5, 35.5, 69.5, 63.5, 49.0, 81.0, 75.5, 23.0, 2.0]</w:t>
      </w:r>
    </w:p>
    <w:p>
      <w:r>
        <w:rPr>
          <w:b/>
        </w:rPr>
        <w:t xml:space="preserve">Esimerkki 2.1067</w:t>
      </w:r>
    </w:p>
    <w:p>
      <w:r>
        <w:t xml:space="preserve">[-71, 69, -45, 36, -37]</w:t>
      </w:r>
    </w:p>
    <w:p>
      <w:r>
        <w:rPr>
          <w:b/>
        </w:rPr>
        <w:t xml:space="preserve">Tulos</w:t>
      </w:r>
    </w:p>
    <w:p>
      <w:r>
        <w:t xml:space="preserve">[-1.0, 12.0, -4.5, -0.5]</w:t>
      </w:r>
    </w:p>
    <w:p>
      <w:r>
        <w:rPr>
          <w:b/>
        </w:rPr>
        <w:t xml:space="preserve">Esimerkki 2.1068</w:t>
      </w:r>
    </w:p>
    <w:p>
      <w:r>
        <w:t xml:space="preserve">[51, 96]</w:t>
      </w:r>
    </w:p>
    <w:p>
      <w:r>
        <w:rPr>
          <w:b/>
        </w:rPr>
        <w:t xml:space="preserve">Tulos</w:t>
      </w:r>
    </w:p>
    <w:p>
      <w:r>
        <w:t xml:space="preserve">[73.5]</w:t>
      </w:r>
    </w:p>
    <w:p>
      <w:r>
        <w:rPr>
          <w:b/>
        </w:rPr>
        <w:t xml:space="preserve">Esimerkki 2.1069</w:t>
      </w:r>
    </w:p>
    <w:p>
      <w:r>
        <w:t xml:space="preserve">[47, 93, -57, -7, -91, 26, 34, -90]</w:t>
      </w:r>
    </w:p>
    <w:p>
      <w:r>
        <w:rPr>
          <w:b/>
        </w:rPr>
        <w:t xml:space="preserve">Tulos</w:t>
      </w:r>
    </w:p>
    <w:p>
      <w:r>
        <w:t xml:space="preserve">[70.0, 18.0, -32.0, -49.0, -32.5, 30.0, -28.0]</w:t>
      </w:r>
    </w:p>
    <w:p>
      <w:r>
        <w:rPr>
          <w:b/>
        </w:rPr>
        <w:t xml:space="preserve">Esimerkki 2.1070</w:t>
      </w:r>
    </w:p>
    <w:p>
      <w:r>
        <w:t xml:space="preserve">[77, 98, -19, 72, -77, 77, -82, 17, 20, 19]</w:t>
      </w:r>
    </w:p>
    <w:p>
      <w:r>
        <w:rPr>
          <w:b/>
        </w:rPr>
        <w:t xml:space="preserve">Tulos</w:t>
      </w:r>
    </w:p>
    <w:p>
      <w:r>
        <w:t xml:space="preserve">[87.5, 39.5, 26.5, -2.5, 0.0, -2.5, -32.5, 18.5, 19.5]</w:t>
      </w:r>
    </w:p>
    <w:p>
      <w:r>
        <w:rPr>
          <w:b/>
        </w:rPr>
        <w:t xml:space="preserve">Esimerkki 2.1071</w:t>
      </w:r>
    </w:p>
    <w:p>
      <w:r>
        <w:t xml:space="preserve">[-58, -99, 39, 60, 15, -61]</w:t>
      </w:r>
    </w:p>
    <w:p>
      <w:r>
        <w:rPr>
          <w:b/>
        </w:rPr>
        <w:t xml:space="preserve">Tulos</w:t>
      </w:r>
    </w:p>
    <w:p>
      <w:r>
        <w:t xml:space="preserve">[-78.5, -30.0, 49.5, 37.5, -23.0]</w:t>
      </w:r>
    </w:p>
    <w:p>
      <w:r>
        <w:rPr>
          <w:b/>
        </w:rPr>
        <w:t xml:space="preserve">Esimerkki 2.1072</w:t>
      </w:r>
    </w:p>
    <w:p>
      <w:r>
        <w:t xml:space="preserve">[54, -34, 99, -59, 35, 16, 1, 26, -55, 91, 70, -85, -54, -64, -27]</w:t>
      </w:r>
    </w:p>
    <w:p>
      <w:r>
        <w:rPr>
          <w:b/>
        </w:rPr>
        <w:t xml:space="preserve">Tulos</w:t>
      </w:r>
    </w:p>
    <w:p>
      <w:r>
        <w:t xml:space="preserve">[10.0, 32.5, 20.0, -12.0, 25.5, 8.5, 13.5, -14.5, 18.0, 80.5, -7.5, -69.5, -59.0, -45.5]</w:t>
      </w:r>
    </w:p>
    <w:p>
      <w:r>
        <w:rPr>
          <w:b/>
        </w:rPr>
        <w:t xml:space="preserve">Esimerkki 2.1073</w:t>
      </w:r>
    </w:p>
    <w:p>
      <w:r>
        <w:t xml:space="preserve">[-72, 92, -72, -67, 70, 94, 96, 33, 33, 6]</w:t>
      </w:r>
    </w:p>
    <w:p>
      <w:r>
        <w:rPr>
          <w:b/>
        </w:rPr>
        <w:t xml:space="preserve">Tulos</w:t>
      </w:r>
    </w:p>
    <w:p>
      <w:r>
        <w:t xml:space="preserve">[10.0, 10.0, -69.5, 1.5, 82.0, 95.0, 64.5, 33.0, 19.5]</w:t>
      </w:r>
    </w:p>
    <w:p>
      <w:r>
        <w:rPr>
          <w:b/>
        </w:rPr>
        <w:t xml:space="preserve">Esimerkki 2.1074</w:t>
      </w:r>
    </w:p>
    <w:p>
      <w:r>
        <w:t xml:space="preserve">[21, -21, -68]</w:t>
      </w:r>
    </w:p>
    <w:p>
      <w:r>
        <w:rPr>
          <w:b/>
        </w:rPr>
        <w:t xml:space="preserve">Tulos</w:t>
      </w:r>
    </w:p>
    <w:p>
      <w:r>
        <w:t xml:space="preserve">[0.0, -44.5]</w:t>
      </w:r>
    </w:p>
    <w:p>
      <w:r>
        <w:rPr>
          <w:b/>
        </w:rPr>
        <w:t xml:space="preserve">Esimerkki 2.1075</w:t>
      </w:r>
    </w:p>
    <w:p>
      <w:r>
        <w:t xml:space="preserve">[94, -74, 80, 98, -89, -98, 99, -93, -46, 10, 94, 44, -60]</w:t>
      </w:r>
    </w:p>
    <w:p>
      <w:r>
        <w:rPr>
          <w:b/>
        </w:rPr>
        <w:t xml:space="preserve">Tulos</w:t>
      </w:r>
    </w:p>
    <w:p>
      <w:r>
        <w:t xml:space="preserve">[10.0, 3.0, 89.0, 4.5, -93.5, 0.5, 3.0, -69.5, -18.0, 52.0, 69.0, -8.0]</w:t>
      </w:r>
    </w:p>
    <w:p>
      <w:r>
        <w:rPr>
          <w:b/>
        </w:rPr>
        <w:t xml:space="preserve">Esimerkki 2.1076</w:t>
      </w:r>
    </w:p>
    <w:p>
      <w:r>
        <w:t xml:space="preserve">[-45, 45, -13, 32, -17, 44, -19, -89]</w:t>
      </w:r>
    </w:p>
    <w:p>
      <w:r>
        <w:rPr>
          <w:b/>
        </w:rPr>
        <w:t xml:space="preserve">Tulos</w:t>
      </w:r>
    </w:p>
    <w:p>
      <w:r>
        <w:t xml:space="preserve">[0.0, 16.0, 9.5, 7.5, 13.5, 12.5, -54.0]</w:t>
      </w:r>
    </w:p>
    <w:p>
      <w:r>
        <w:rPr>
          <w:b/>
        </w:rPr>
        <w:t xml:space="preserve">Esimerkki 2.1077</w:t>
      </w:r>
    </w:p>
    <w:p>
      <w:r>
        <w:t xml:space="preserve">[-81, -54, 59, 64, 37, 99, -35, 86, -29, -84, -10, 30, 12, -34]</w:t>
      </w:r>
    </w:p>
    <w:p>
      <w:r>
        <w:rPr>
          <w:b/>
        </w:rPr>
        <w:t xml:space="preserve">Tulos</w:t>
      </w:r>
    </w:p>
    <w:p>
      <w:r>
        <w:t xml:space="preserve">[-67.5, 2.5, 61.5, 50.5, 68.0, 32.0, 25.5, 28.5, -56.5, -47.0, 10.0, 21.0, -11.0]</w:t>
      </w:r>
    </w:p>
    <w:p>
      <w:r>
        <w:rPr>
          <w:b/>
        </w:rPr>
        <w:t xml:space="preserve">Esimerkki 2.1078</w:t>
      </w:r>
    </w:p>
    <w:p>
      <w:r>
        <w:t xml:space="preserve">[26, 82]</w:t>
      </w:r>
    </w:p>
    <w:p>
      <w:r>
        <w:rPr>
          <w:b/>
        </w:rPr>
        <w:t xml:space="preserve">Tulos</w:t>
      </w:r>
    </w:p>
    <w:p>
      <w:r>
        <w:t xml:space="preserve">[54.0]</w:t>
      </w:r>
    </w:p>
    <w:p>
      <w:r>
        <w:rPr>
          <w:b/>
        </w:rPr>
        <w:t xml:space="preserve">Esimerkki 2.1079</w:t>
      </w:r>
    </w:p>
    <w:p>
      <w:r>
        <w:t xml:space="preserve">[88, 55, -94, 79, 94, 35, 6, 79, 78, -15]</w:t>
      </w:r>
    </w:p>
    <w:p>
      <w:r>
        <w:rPr>
          <w:b/>
        </w:rPr>
        <w:t xml:space="preserve">Tulos</w:t>
      </w:r>
    </w:p>
    <w:p>
      <w:r>
        <w:t xml:space="preserve">[71.5, -19.5, -7.5, 86.5, 64.5, 20.5, 42.5, 78.5, 31.5]</w:t>
      </w:r>
    </w:p>
    <w:p>
      <w:r>
        <w:rPr>
          <w:b/>
        </w:rPr>
        <w:t xml:space="preserve">Esimerkki 2.1080</w:t>
      </w:r>
    </w:p>
    <w:p>
      <w:r>
        <w:t xml:space="preserve">[58, 76, 12, -55, 74, 15, -81]</w:t>
      </w:r>
    </w:p>
    <w:p>
      <w:r>
        <w:rPr>
          <w:b/>
        </w:rPr>
        <w:t xml:space="preserve">Tulos</w:t>
      </w:r>
    </w:p>
    <w:p>
      <w:r>
        <w:t xml:space="preserve">[67.0, 44.0, -21.5, 9.5, 44.5, -33.0]</w:t>
      </w:r>
    </w:p>
    <w:p>
      <w:r>
        <w:rPr>
          <w:b/>
        </w:rPr>
        <w:t xml:space="preserve">Esimerkki 2.1081</w:t>
      </w:r>
    </w:p>
    <w:p>
      <w:r>
        <w:t xml:space="preserve">[31, -5, -90, -64]</w:t>
      </w:r>
    </w:p>
    <w:p>
      <w:r>
        <w:rPr>
          <w:b/>
        </w:rPr>
        <w:t xml:space="preserve">Tulos</w:t>
      </w:r>
    </w:p>
    <w:p>
      <w:r>
        <w:t xml:space="preserve">[13.0, -47.5, -77.0]</w:t>
      </w:r>
    </w:p>
    <w:p>
      <w:r>
        <w:rPr>
          <w:b/>
        </w:rPr>
        <w:t xml:space="preserve">Esimerkki 2.1082</w:t>
      </w:r>
    </w:p>
    <w:p>
      <w:r>
        <w:t xml:space="preserve">[98, 73, -23, -75, -35, -78, 83, -8, 45, -9, -36, 30, 30, 69, 10]</w:t>
      </w:r>
    </w:p>
    <w:p>
      <w:r>
        <w:rPr>
          <w:b/>
        </w:rPr>
        <w:t xml:space="preserve">Tulos</w:t>
      </w:r>
    </w:p>
    <w:p>
      <w:r>
        <w:t xml:space="preserve">[85.5, 25.0, -49.0, -55.0, -56.5, 2.5, 37.5, 18.5, 18.0, -22.5, -3.0, 30.0, 49.5, 39.5]</w:t>
      </w:r>
    </w:p>
    <w:p>
      <w:r>
        <w:rPr>
          <w:b/>
        </w:rPr>
        <w:t xml:space="preserve">Esimerkki 2.1083</w:t>
      </w:r>
    </w:p>
    <w:p>
      <w:r>
        <w:t xml:space="preserve">[52, -11, -55, -92, -16, -84]</w:t>
      </w:r>
    </w:p>
    <w:p>
      <w:r>
        <w:rPr>
          <w:b/>
        </w:rPr>
        <w:t xml:space="preserve">Tulos</w:t>
      </w:r>
    </w:p>
    <w:p>
      <w:r>
        <w:t xml:space="preserve">[20.5, -33.0, -73.5, -54.0, -50.0]</w:t>
      </w:r>
    </w:p>
    <w:p>
      <w:r>
        <w:rPr>
          <w:b/>
        </w:rPr>
        <w:t xml:space="preserve">Esimerkki 2.1084</w:t>
      </w:r>
    </w:p>
    <w:p>
      <w:r>
        <w:t xml:space="preserve">[-54, 69, 32, 68, -89]</w:t>
      </w:r>
    </w:p>
    <w:p>
      <w:r>
        <w:rPr>
          <w:b/>
        </w:rPr>
        <w:t xml:space="preserve">Tulos</w:t>
      </w:r>
    </w:p>
    <w:p>
      <w:r>
        <w:t xml:space="preserve">[7.5, 50.5, 50.0, -10.5]</w:t>
      </w:r>
    </w:p>
    <w:p>
      <w:r>
        <w:rPr>
          <w:b/>
        </w:rPr>
        <w:t xml:space="preserve">Esimerkki 2.1085</w:t>
      </w:r>
    </w:p>
    <w:p>
      <w:r>
        <w:t xml:space="preserve">[-46, 15, 20, -7, 67, 22, -31, 59, 13, 31, -28]</w:t>
      </w:r>
    </w:p>
    <w:p>
      <w:r>
        <w:rPr>
          <w:b/>
        </w:rPr>
        <w:t xml:space="preserve">Tulos</w:t>
      </w:r>
    </w:p>
    <w:p>
      <w:r>
        <w:t xml:space="preserve">[-15.5, 17.5, 6.5, 30.0, 44.5, -4.5, 14.0, 36.0, 22.0, 1.5]</w:t>
      </w:r>
    </w:p>
    <w:p>
      <w:r>
        <w:rPr>
          <w:b/>
        </w:rPr>
        <w:t xml:space="preserve">Esimerkki 2.1086</w:t>
      </w:r>
    </w:p>
    <w:p>
      <w:r>
        <w:t xml:space="preserve">[78, 53]</w:t>
      </w:r>
    </w:p>
    <w:p>
      <w:r>
        <w:rPr>
          <w:b/>
        </w:rPr>
        <w:t xml:space="preserve">Tulos</w:t>
      </w:r>
    </w:p>
    <w:p>
      <w:r>
        <w:t xml:space="preserve">[65.5]</w:t>
      </w:r>
    </w:p>
    <w:p>
      <w:r>
        <w:rPr>
          <w:b/>
        </w:rPr>
        <w:t xml:space="preserve">Esimerkki 2.1087</w:t>
      </w:r>
    </w:p>
    <w:p>
      <w:r>
        <w:t xml:space="preserve">[33, 54, -2, 2, -96, 23, 83, 15, 34, -12, -24, 73]</w:t>
      </w:r>
    </w:p>
    <w:p>
      <w:r>
        <w:rPr>
          <w:b/>
        </w:rPr>
        <w:t xml:space="preserve">Tulos</w:t>
      </w:r>
    </w:p>
    <w:p>
      <w:r>
        <w:t xml:space="preserve">[43.5, 26.0, 0.0, -47.0, -36.5, 53.0, 49.0, 24.5, 11.0, -18.0, 24.5]</w:t>
      </w:r>
    </w:p>
    <w:p>
      <w:r>
        <w:rPr>
          <w:b/>
        </w:rPr>
        <w:t xml:space="preserve">Esimerkki 2.1088</w:t>
      </w:r>
    </w:p>
    <w:p>
      <w:r>
        <w:t xml:space="preserve">[-75, -50, 48, -7, 82, -42]</w:t>
      </w:r>
    </w:p>
    <w:p>
      <w:r>
        <w:rPr>
          <w:b/>
        </w:rPr>
        <w:t xml:space="preserve">Tulos</w:t>
      </w:r>
    </w:p>
    <w:p>
      <w:r>
        <w:t xml:space="preserve">[-62.5, -1.0, 20.5, 37.5, 20.0]</w:t>
      </w:r>
    </w:p>
    <w:p>
      <w:r>
        <w:rPr>
          <w:b/>
        </w:rPr>
        <w:t xml:space="preserve">Esimerkki 2.1089</w:t>
      </w:r>
    </w:p>
    <w:p>
      <w:r>
        <w:t xml:space="preserve">[-62, -82, -19, 47, 38, 36, 9, -40, 11, 100, -19, -75, 37, 92, -22]</w:t>
      </w:r>
    </w:p>
    <w:p>
      <w:r>
        <w:rPr>
          <w:b/>
        </w:rPr>
        <w:t xml:space="preserve">Tulos</w:t>
      </w:r>
    </w:p>
    <w:p>
      <w:r>
        <w:t xml:space="preserve">[-72.0, -50.5, 14.0, 42.5, 37.0, 22.5, -15.5, -14.5, 55.5, 40.5, -47.0, -19.0, 64.5, 35.0]</w:t>
      </w:r>
    </w:p>
    <w:p>
      <w:r>
        <w:rPr>
          <w:b/>
        </w:rPr>
        <w:t xml:space="preserve">Esimerkki 2.1090</w:t>
      </w:r>
    </w:p>
    <w:p>
      <w:r>
        <w:t xml:space="preserve">[12, 28, -95, 90]</w:t>
      </w:r>
    </w:p>
    <w:p>
      <w:r>
        <w:rPr>
          <w:b/>
        </w:rPr>
        <w:t xml:space="preserve">Tulos</w:t>
      </w:r>
    </w:p>
    <w:p>
      <w:r>
        <w:t xml:space="preserve">[20.0, -33.5, -2.5]</w:t>
      </w:r>
    </w:p>
    <w:p>
      <w:r>
        <w:rPr>
          <w:b/>
        </w:rPr>
        <w:t xml:space="preserve">Esimerkki 2.1091</w:t>
      </w:r>
    </w:p>
    <w:p>
      <w:r>
        <w:t xml:space="preserve">[-10, 55, -43, 69]</w:t>
      </w:r>
    </w:p>
    <w:p>
      <w:r>
        <w:rPr>
          <w:b/>
        </w:rPr>
        <w:t xml:space="preserve">Tulos</w:t>
      </w:r>
    </w:p>
    <w:p>
      <w:r>
        <w:t xml:space="preserve">[22.5, 6.0, 13.0]</w:t>
      </w:r>
    </w:p>
    <w:p>
      <w:r>
        <w:rPr>
          <w:b/>
        </w:rPr>
        <w:t xml:space="preserve">Esimerkki 2.1092</w:t>
      </w:r>
    </w:p>
    <w:p>
      <w:r>
        <w:t xml:space="preserve">[94, -80, -39, 95, -82, -7, -16, -24, -1, -37, -97, 39]</w:t>
      </w:r>
    </w:p>
    <w:p>
      <w:r>
        <w:rPr>
          <w:b/>
        </w:rPr>
        <w:t xml:space="preserve">Tulos</w:t>
      </w:r>
    </w:p>
    <w:p>
      <w:r>
        <w:t xml:space="preserve">[7.0, -59.5, 28.0, 6.5, -44.5, -11.5, -20.0, -12.5, -19.0, -67.0, -29.0]</w:t>
      </w:r>
    </w:p>
    <w:p>
      <w:r>
        <w:rPr>
          <w:b/>
        </w:rPr>
        <w:t xml:space="preserve">Esimerkki 2.1093</w:t>
      </w:r>
    </w:p>
    <w:p>
      <w:r>
        <w:t xml:space="preserve">[16, 28, -82, 49, 14, -83, 80, 77, 34, -66, -27, 54, 41]</w:t>
      </w:r>
    </w:p>
    <w:p>
      <w:r>
        <w:rPr>
          <w:b/>
        </w:rPr>
        <w:t xml:space="preserve">Tulos</w:t>
      </w:r>
    </w:p>
    <w:p>
      <w:r>
        <w:t xml:space="preserve">[22.0, -27.0, -16.5, 31.5, -34.5, -1.5, 78.5, 55.5, -16.0, -46.5, 13.5, 47.5]</w:t>
      </w:r>
    </w:p>
    <w:p>
      <w:r>
        <w:rPr>
          <w:b/>
        </w:rPr>
        <w:t xml:space="preserve">Esimerkki 2.1094</w:t>
      </w:r>
    </w:p>
    <w:p>
      <w:r>
        <w:t xml:space="preserve">[-91, 30]</w:t>
      </w:r>
    </w:p>
    <w:p>
      <w:r>
        <w:rPr>
          <w:b/>
        </w:rPr>
        <w:t xml:space="preserve">Tulos</w:t>
      </w:r>
    </w:p>
    <w:p>
      <w:r>
        <w:t xml:space="preserve">[-30.5]</w:t>
      </w:r>
    </w:p>
    <w:p>
      <w:r>
        <w:rPr>
          <w:b/>
        </w:rPr>
        <w:t xml:space="preserve">Esimerkki 2.1095</w:t>
      </w:r>
    </w:p>
    <w:p>
      <w:r>
        <w:t xml:space="preserve">[-45, 4, 66, -69, -1, 54, 38]</w:t>
      </w:r>
    </w:p>
    <w:p>
      <w:r>
        <w:rPr>
          <w:b/>
        </w:rPr>
        <w:t xml:space="preserve">Tulos</w:t>
      </w:r>
    </w:p>
    <w:p>
      <w:r>
        <w:t xml:space="preserve">[-20.5, 35.0, -1.5, -35.0, 26.5, 46.0]</w:t>
      </w:r>
    </w:p>
    <w:p>
      <w:r>
        <w:rPr>
          <w:b/>
        </w:rPr>
        <w:t xml:space="preserve">Esimerkki 2.1096</w:t>
      </w:r>
    </w:p>
    <w:p>
      <w:r>
        <w:t xml:space="preserve">[-100, 79, -67, -4, 80, 46, -45, -82, 89, 51, 34, 23, -73, 53]</w:t>
      </w:r>
    </w:p>
    <w:p>
      <w:r>
        <w:rPr>
          <w:b/>
        </w:rPr>
        <w:t xml:space="preserve">Tulos</w:t>
      </w:r>
    </w:p>
    <w:p>
      <w:r>
        <w:t xml:space="preserve">[-10.5, 6.0, -35.5, 38.0, 63.0, 0.5, -63.5, 3.5, 70.0, 42.5, 28.5, -25.0, -10.0]</w:t>
      </w:r>
    </w:p>
    <w:p>
      <w:r>
        <w:rPr>
          <w:b/>
        </w:rPr>
        <w:t xml:space="preserve">Esimerkki 2.1097</w:t>
      </w:r>
    </w:p>
    <w:p>
      <w:r>
        <w:t xml:space="preserve">[3, -84, 83, -67, -35, 10, -98, 21]</w:t>
      </w:r>
    </w:p>
    <w:p>
      <w:r>
        <w:rPr>
          <w:b/>
        </w:rPr>
        <w:t xml:space="preserve">Tulos</w:t>
      </w:r>
    </w:p>
    <w:p>
      <w:r>
        <w:t xml:space="preserve">[-40.5, -0.5, 8.0, -51.0, -12.5, -44.0, -38.5]</w:t>
      </w:r>
    </w:p>
    <w:p>
      <w:r>
        <w:rPr>
          <w:b/>
        </w:rPr>
        <w:t xml:space="preserve">Esimerkki 2.1098</w:t>
      </w:r>
    </w:p>
    <w:p>
      <w:r>
        <w:t xml:space="preserve">[-88, -4, -23, -4, -3, 55, 81, -73, -92, -78, -11, 38, 78, -15]</w:t>
      </w:r>
    </w:p>
    <w:p>
      <w:r>
        <w:rPr>
          <w:b/>
        </w:rPr>
        <w:t xml:space="preserve">Tulos</w:t>
      </w:r>
    </w:p>
    <w:p>
      <w:r>
        <w:t xml:space="preserve">[-46.0, -13.5, -13.5, -3.5, 26.0, 68.0, 4.0, -82.5, -85.0, -44.5, 13.5, 58.0, 31.5]</w:t>
      </w:r>
    </w:p>
    <w:p>
      <w:r>
        <w:rPr>
          <w:b/>
        </w:rPr>
        <w:t xml:space="preserve">Esimerkki 2.1099</w:t>
      </w:r>
    </w:p>
    <w:p>
      <w:r>
        <w:t xml:space="preserve">[65, 98, 16, -77, 12, -80, 29, 16, -55, 53, -87, -62, -66]</w:t>
      </w:r>
    </w:p>
    <w:p>
      <w:r>
        <w:rPr>
          <w:b/>
        </w:rPr>
        <w:t xml:space="preserve">Tulos</w:t>
      </w:r>
    </w:p>
    <w:p>
      <w:r>
        <w:t xml:space="preserve">[81.5, 57.0, -30.5, -32.5, -34.0, -25.5, 22.5, -19.5, -1.0, -17.0, -74.5, -64.0]</w:t>
      </w:r>
    </w:p>
    <w:p>
      <w:r>
        <w:rPr>
          <w:b/>
        </w:rPr>
        <w:t xml:space="preserve">Esimerkki 2.1100</w:t>
      </w:r>
    </w:p>
    <w:p>
      <w:r>
        <w:t xml:space="preserve">[6, 61, -73, -66, -69, 70, 66]</w:t>
      </w:r>
    </w:p>
    <w:p>
      <w:r>
        <w:rPr>
          <w:b/>
        </w:rPr>
        <w:t xml:space="preserve">Tulos</w:t>
      </w:r>
    </w:p>
    <w:p>
      <w:r>
        <w:t xml:space="preserve">[33.5, -6.0, -69.5, -67.5, 0.5, 68.0]</w:t>
      </w:r>
    </w:p>
    <w:p>
      <w:r>
        <w:rPr>
          <w:b/>
        </w:rPr>
        <w:t xml:space="preserve">Esimerkki 2.1101</w:t>
      </w:r>
    </w:p>
    <w:p>
      <w:r>
        <w:t xml:space="preserve">[-57, 93, 92, 54, 64, 87, 76, -5, -99, 90, -48, 85, -76, 47]</w:t>
      </w:r>
    </w:p>
    <w:p>
      <w:r>
        <w:rPr>
          <w:b/>
        </w:rPr>
        <w:t xml:space="preserve">Tulos</w:t>
      </w:r>
    </w:p>
    <w:p>
      <w:r>
        <w:t xml:space="preserve">[18.0, 92.5, 73.0, 59.0, 75.5, 81.5, 35.5, -52.0, -4.5, 21.0, 18.5, 4.5, -14.5]</w:t>
      </w:r>
    </w:p>
    <w:p>
      <w:r>
        <w:rPr>
          <w:b/>
        </w:rPr>
        <w:t xml:space="preserve">Esimerkki 2.1102</w:t>
      </w:r>
    </w:p>
    <w:p>
      <w:r>
        <w:t xml:space="preserve">[-34, -81, -88, 73, -89, -58, -59, -61, 32, 8, 94, 73]</w:t>
      </w:r>
    </w:p>
    <w:p>
      <w:r>
        <w:rPr>
          <w:b/>
        </w:rPr>
        <w:t xml:space="preserve">Tulos</w:t>
      </w:r>
    </w:p>
    <w:p>
      <w:r>
        <w:t xml:space="preserve">[-57.5, -84.5, -7.5, -8.0, -73.5, -58.5, -60.0, -14.5, 20.0, 51.0, 83.5]</w:t>
      </w:r>
    </w:p>
    <w:p>
      <w:r>
        <w:rPr>
          <w:b/>
        </w:rPr>
        <w:t xml:space="preserve">Esimerkki 2.1103</w:t>
      </w:r>
    </w:p>
    <w:p>
      <w:r>
        <w:t xml:space="preserve">[20, -54, 55, -46, -96, 61, 91]</w:t>
      </w:r>
    </w:p>
    <w:p>
      <w:r>
        <w:rPr>
          <w:b/>
        </w:rPr>
        <w:t xml:space="preserve">Tulos</w:t>
      </w:r>
    </w:p>
    <w:p>
      <w:r>
        <w:t xml:space="preserve">[-17.0, 0.5, 4.5, -71.0, -17.5, 76.0]</w:t>
      </w:r>
    </w:p>
    <w:p>
      <w:r>
        <w:rPr>
          <w:b/>
        </w:rPr>
        <w:t xml:space="preserve">Esimerkki 2.1104</w:t>
      </w:r>
    </w:p>
    <w:p>
      <w:r>
        <w:t xml:space="preserve">[-94, -24]</w:t>
      </w:r>
    </w:p>
    <w:p>
      <w:r>
        <w:rPr>
          <w:b/>
        </w:rPr>
        <w:t xml:space="preserve">Tulos</w:t>
      </w:r>
    </w:p>
    <w:p>
      <w:r>
        <w:t xml:space="preserve">[-59.0]</w:t>
      </w:r>
    </w:p>
    <w:p>
      <w:r>
        <w:rPr>
          <w:b/>
        </w:rPr>
        <w:t xml:space="preserve">Esimerkki 2.1105</w:t>
      </w:r>
    </w:p>
    <w:p>
      <w:r>
        <w:t xml:space="preserve">[-6, -55, 2]</w:t>
      </w:r>
    </w:p>
    <w:p>
      <w:r>
        <w:rPr>
          <w:b/>
        </w:rPr>
        <w:t xml:space="preserve">Tulos</w:t>
      </w:r>
    </w:p>
    <w:p>
      <w:r>
        <w:t xml:space="preserve">[-30.5, -26.5]</w:t>
      </w:r>
    </w:p>
    <w:p>
      <w:r>
        <w:rPr>
          <w:b/>
        </w:rPr>
        <w:t xml:space="preserve">Esimerkki 2.1106</w:t>
      </w:r>
    </w:p>
    <w:p>
      <w:r>
        <w:t xml:space="preserve">[-82, 4, -16, 52, 69, -50, -41, 90, 52]</w:t>
      </w:r>
    </w:p>
    <w:p>
      <w:r>
        <w:rPr>
          <w:b/>
        </w:rPr>
        <w:t xml:space="preserve">Tulos</w:t>
      </w:r>
    </w:p>
    <w:p>
      <w:r>
        <w:t xml:space="preserve">[-39.0, -6.0, 18.0, 60.5, 9.5, -45.5, 24.5, 71.0]</w:t>
      </w:r>
    </w:p>
    <w:p>
      <w:r>
        <w:rPr>
          <w:b/>
        </w:rPr>
        <w:t xml:space="preserve">Esimerkki 2.1107</w:t>
      </w:r>
    </w:p>
    <w:p>
      <w:r>
        <w:t xml:space="preserve">[-95, -87, 6]</w:t>
      </w:r>
    </w:p>
    <w:p>
      <w:r>
        <w:rPr>
          <w:b/>
        </w:rPr>
        <w:t xml:space="preserve">Tulos</w:t>
      </w:r>
    </w:p>
    <w:p>
      <w:r>
        <w:t xml:space="preserve">[-91.0, -40.5]</w:t>
      </w:r>
    </w:p>
    <w:p>
      <w:r>
        <w:rPr>
          <w:b/>
        </w:rPr>
        <w:t xml:space="preserve">Esimerkki 2.1108</w:t>
      </w:r>
    </w:p>
    <w:p>
      <w:r>
        <w:t xml:space="preserve">[39, 83, -87, -14, 1, 67, 93, 97]</w:t>
      </w:r>
    </w:p>
    <w:p>
      <w:r>
        <w:rPr>
          <w:b/>
        </w:rPr>
        <w:t xml:space="preserve">Tulos</w:t>
      </w:r>
    </w:p>
    <w:p>
      <w:r>
        <w:t xml:space="preserve">[61.0, -2.0, -50.5, -6.5, 34.0, 80.0, 95.0]</w:t>
      </w:r>
    </w:p>
    <w:p>
      <w:r>
        <w:rPr>
          <w:b/>
        </w:rPr>
        <w:t xml:space="preserve">Esimerkki 2.1109</w:t>
      </w:r>
    </w:p>
    <w:p>
      <w:r>
        <w:t xml:space="preserve">[51, -2, -87, -86, -81, 80, 8, -97, -29, -5]</w:t>
      </w:r>
    </w:p>
    <w:p>
      <w:r>
        <w:rPr>
          <w:b/>
        </w:rPr>
        <w:t xml:space="preserve">Tulos</w:t>
      </w:r>
    </w:p>
    <w:p>
      <w:r>
        <w:t xml:space="preserve">[24.5, -44.5, -86.5, -83.5, -0.5, 44.0, -44.5, -63.0, -17.0]</w:t>
      </w:r>
    </w:p>
    <w:p>
      <w:r>
        <w:rPr>
          <w:b/>
        </w:rPr>
        <w:t xml:space="preserve">Esimerkki 2.1110</w:t>
      </w:r>
    </w:p>
    <w:p>
      <w:r>
        <w:t xml:space="preserve">[53, 7, -26, 45, 11, -16, 40, 84, -53, 30, -32, -71, 57, -4]</w:t>
      </w:r>
    </w:p>
    <w:p>
      <w:r>
        <w:rPr>
          <w:b/>
        </w:rPr>
        <w:t xml:space="preserve">Tulos</w:t>
      </w:r>
    </w:p>
    <w:p>
      <w:r>
        <w:t xml:space="preserve">[30.0, -9.5, 9.5, 28.0, -2.5, 12.0, 62.0, 15.5, -11.5, -1.0, -51.5, -7.0, 26.5]</w:t>
      </w:r>
    </w:p>
    <w:p>
      <w:r>
        <w:rPr>
          <w:b/>
        </w:rPr>
        <w:t xml:space="preserve">Esimerkki 2.1111</w:t>
      </w:r>
    </w:p>
    <w:p>
      <w:r>
        <w:t xml:space="preserve">[99, 29, 62, 55, -61, 21, 91, 93, -41, 72, -95, -28, -34, 46, -8]</w:t>
      </w:r>
    </w:p>
    <w:p>
      <w:r>
        <w:rPr>
          <w:b/>
        </w:rPr>
        <w:t xml:space="preserve">Tulos</w:t>
      </w:r>
    </w:p>
    <w:p>
      <w:r>
        <w:t xml:space="preserve">[64.0, 45.5, 58.5, -3.0, -20.0, 56.0, 92.0, 26.0, 15.5, -11.5, -61.5, -31.0, 6.0, 19.0]</w:t>
      </w:r>
    </w:p>
    <w:p>
      <w:r>
        <w:rPr>
          <w:b/>
        </w:rPr>
        <w:t xml:space="preserve">Esimerkki 2.1112</w:t>
      </w:r>
    </w:p>
    <w:p>
      <w:r>
        <w:t xml:space="preserve">[-74, -10, 73, 28, 81, 1, 31, -28]</w:t>
      </w:r>
    </w:p>
    <w:p>
      <w:r>
        <w:rPr>
          <w:b/>
        </w:rPr>
        <w:t xml:space="preserve">Tulos</w:t>
      </w:r>
    </w:p>
    <w:p>
      <w:r>
        <w:t xml:space="preserve">[-42.0, 31.5, 50.5, 54.5, 41.0, 16.0, 1.5]</w:t>
      </w:r>
    </w:p>
    <w:p>
      <w:r>
        <w:rPr>
          <w:b/>
        </w:rPr>
        <w:t xml:space="preserve">Esimerkki 2.1113</w:t>
      </w:r>
    </w:p>
    <w:p>
      <w:r>
        <w:t xml:space="preserve">[-6, -50, -24, 84, 40, -32, -58, 50, 18, -42, 53, -56, -97, 16, -35]</w:t>
      </w:r>
    </w:p>
    <w:p>
      <w:r>
        <w:rPr>
          <w:b/>
        </w:rPr>
        <w:t xml:space="preserve">Tulos</w:t>
      </w:r>
    </w:p>
    <w:p>
      <w:r>
        <w:t xml:space="preserve">[-28.0, -37.0, 30.0, 62.0, 4.0, -45.0, -4.0, 34.0, -12.0, 5.5, -1.5, -76.5, -40.5, -9.5]</w:t>
      </w:r>
    </w:p>
    <w:p>
      <w:r>
        <w:rPr>
          <w:b/>
        </w:rPr>
        <w:t xml:space="preserve">Esimerkki 2.1114</w:t>
      </w:r>
    </w:p>
    <w:p>
      <w:r>
        <w:t xml:space="preserve">[-50, -98, -59, -13, -42, -90]</w:t>
      </w:r>
    </w:p>
    <w:p>
      <w:r>
        <w:rPr>
          <w:b/>
        </w:rPr>
        <w:t xml:space="preserve">Tulos</w:t>
      </w:r>
    </w:p>
    <w:p>
      <w:r>
        <w:t xml:space="preserve">[-74.0, -78.5, -36.0, -27.5, -66.0]</w:t>
      </w:r>
    </w:p>
    <w:p>
      <w:r>
        <w:rPr>
          <w:b/>
        </w:rPr>
        <w:t xml:space="preserve">Esimerkki 2.1115</w:t>
      </w:r>
    </w:p>
    <w:p>
      <w:r>
        <w:t xml:space="preserve">[41, -13, -71, -27, -95, -31, -14, -51, -1, 62, 61, -49]</w:t>
      </w:r>
    </w:p>
    <w:p>
      <w:r>
        <w:rPr>
          <w:b/>
        </w:rPr>
        <w:t xml:space="preserve">Tulos</w:t>
      </w:r>
    </w:p>
    <w:p>
      <w:r>
        <w:t xml:space="preserve">[14.0, -42.0, -49.0, -61.0, -63.0, -22.5, -32.5, -26.0, 30.5, 61.5, 6.0]</w:t>
      </w:r>
    </w:p>
    <w:p>
      <w:r>
        <w:rPr>
          <w:b/>
        </w:rPr>
        <w:t xml:space="preserve">Esimerkki 2.1116</w:t>
      </w:r>
    </w:p>
    <w:p>
      <w:r>
        <w:t xml:space="preserve">[-36, 5, 6, -62, 30, -46, -43, 4]</w:t>
      </w:r>
    </w:p>
    <w:p>
      <w:r>
        <w:rPr>
          <w:b/>
        </w:rPr>
        <w:t xml:space="preserve">Tulos</w:t>
      </w:r>
    </w:p>
    <w:p>
      <w:r>
        <w:t xml:space="preserve">[-15.5, 5.5, -28.0, -16.0, -8.0, -44.5, -19.5]</w:t>
      </w:r>
    </w:p>
    <w:p>
      <w:r>
        <w:rPr>
          <w:b/>
        </w:rPr>
        <w:t xml:space="preserve">Esimerkki 2.1117</w:t>
      </w:r>
    </w:p>
    <w:p>
      <w:r>
        <w:t xml:space="preserve">[98, 92, -37, -71]</w:t>
      </w:r>
    </w:p>
    <w:p>
      <w:r>
        <w:rPr>
          <w:b/>
        </w:rPr>
        <w:t xml:space="preserve">Tulos</w:t>
      </w:r>
    </w:p>
    <w:p>
      <w:r>
        <w:t xml:space="preserve">[95.0, 27.5, -54.0]</w:t>
      </w:r>
    </w:p>
    <w:p>
      <w:r>
        <w:rPr>
          <w:b/>
        </w:rPr>
        <w:t xml:space="preserve">Esimerkki 2.1118</w:t>
      </w:r>
    </w:p>
    <w:p>
      <w:r>
        <w:t xml:space="preserve">[-1, -38, 92, 68]</w:t>
      </w:r>
    </w:p>
    <w:p>
      <w:r>
        <w:rPr>
          <w:b/>
        </w:rPr>
        <w:t xml:space="preserve">Tulos</w:t>
      </w:r>
    </w:p>
    <w:p>
      <w:r>
        <w:t xml:space="preserve">[-19.5, 27.0, 80.0]</w:t>
      </w:r>
    </w:p>
    <w:p>
      <w:r>
        <w:rPr>
          <w:b/>
        </w:rPr>
        <w:t xml:space="preserve">Esimerkki 2.1119</w:t>
      </w:r>
    </w:p>
    <w:p>
      <w:r>
        <w:t xml:space="preserve">[-7, -84]</w:t>
      </w:r>
    </w:p>
    <w:p>
      <w:r>
        <w:rPr>
          <w:b/>
        </w:rPr>
        <w:t xml:space="preserve">Tulos</w:t>
      </w:r>
    </w:p>
    <w:p>
      <w:r>
        <w:t xml:space="preserve">[-45.5]</w:t>
      </w:r>
    </w:p>
    <w:p>
      <w:r>
        <w:rPr>
          <w:b/>
        </w:rPr>
        <w:t xml:space="preserve">Esimerkki 2.1120</w:t>
      </w:r>
    </w:p>
    <w:p>
      <w:r>
        <w:t xml:space="preserve">[56, 70, 31, -66, -98, -65, 2, -24, 10, -90, -12, -65, -100]</w:t>
      </w:r>
    </w:p>
    <w:p>
      <w:r>
        <w:rPr>
          <w:b/>
        </w:rPr>
        <w:t xml:space="preserve">Tulos</w:t>
      </w:r>
    </w:p>
    <w:p>
      <w:r>
        <w:t xml:space="preserve">[63.0, 50.5, -17.5, -82.0, -81.5, -31.5, -11.0, -7.0, -40.0, -51.0, -38.5, -82.5]</w:t>
      </w:r>
    </w:p>
    <w:p>
      <w:r>
        <w:rPr>
          <w:b/>
        </w:rPr>
        <w:t xml:space="preserve">Esimerkki 2.1121</w:t>
      </w:r>
    </w:p>
    <w:p>
      <w:r>
        <w:t xml:space="preserve">[30, 4, 63, 76, -71]</w:t>
      </w:r>
    </w:p>
    <w:p>
      <w:r>
        <w:rPr>
          <w:b/>
        </w:rPr>
        <w:t xml:space="preserve">Tulos</w:t>
      </w:r>
    </w:p>
    <w:p>
      <w:r>
        <w:t xml:space="preserve">[17.0, 33.5, 69.5, 2.5]</w:t>
      </w:r>
    </w:p>
    <w:p>
      <w:r>
        <w:rPr>
          <w:b/>
        </w:rPr>
        <w:t xml:space="preserve">Esimerkki 2.1122</w:t>
      </w:r>
    </w:p>
    <w:p>
      <w:r>
        <w:t xml:space="preserve">[-36, -98]</w:t>
      </w:r>
    </w:p>
    <w:p>
      <w:r>
        <w:rPr>
          <w:b/>
        </w:rPr>
        <w:t xml:space="preserve">Tulos</w:t>
      </w:r>
    </w:p>
    <w:p>
      <w:r>
        <w:t xml:space="preserve">[-67.0]</w:t>
      </w:r>
    </w:p>
    <w:p>
      <w:r>
        <w:rPr>
          <w:b/>
        </w:rPr>
        <w:t xml:space="preserve">Esimerkki 2.1123</w:t>
      </w:r>
    </w:p>
    <w:p>
      <w:r>
        <w:t xml:space="preserve">[-25, 29, 0, -66, -92, 11, -89, -35, 80, -69, 81, -69]</w:t>
      </w:r>
    </w:p>
    <w:p>
      <w:r>
        <w:rPr>
          <w:b/>
        </w:rPr>
        <w:t xml:space="preserve">Tulos</w:t>
      </w:r>
    </w:p>
    <w:p>
      <w:r>
        <w:t xml:space="preserve">[2.0, 14.5, -33.0, -79.0, -40.5, -39.0, -62.0, 22.5, 5.5, 6.0, 6.0]</w:t>
      </w:r>
    </w:p>
    <w:p>
      <w:r>
        <w:rPr>
          <w:b/>
        </w:rPr>
        <w:t xml:space="preserve">Esimerkki 2.1124</w:t>
      </w:r>
    </w:p>
    <w:p>
      <w:r>
        <w:t xml:space="preserve">[-91, 75, 75, 67, 99, 29, 67, -90, -22]</w:t>
      </w:r>
    </w:p>
    <w:p>
      <w:r>
        <w:rPr>
          <w:b/>
        </w:rPr>
        <w:t xml:space="preserve">Tulos</w:t>
      </w:r>
    </w:p>
    <w:p>
      <w:r>
        <w:t xml:space="preserve">[-8.0, 75.0, 71.0, 83.0, 64.0, 48.0, -11.5, -56.0]</w:t>
      </w:r>
    </w:p>
    <w:p>
      <w:r>
        <w:rPr>
          <w:b/>
        </w:rPr>
        <w:t xml:space="preserve">Esimerkki 2.1125</w:t>
      </w:r>
    </w:p>
    <w:p>
      <w:r>
        <w:t xml:space="preserve">[-35, -67, -30, 46, -81, -40, -41, 58]</w:t>
      </w:r>
    </w:p>
    <w:p>
      <w:r>
        <w:rPr>
          <w:b/>
        </w:rPr>
        <w:t xml:space="preserve">Tulos</w:t>
      </w:r>
    </w:p>
    <w:p>
      <w:r>
        <w:t xml:space="preserve">[-51.0, -48.5, 8.0, -17.5, -60.5, -40.5, 8.5]</w:t>
      </w:r>
    </w:p>
    <w:p>
      <w:r>
        <w:rPr>
          <w:b/>
        </w:rPr>
        <w:t xml:space="preserve">Esimerkki 2.1126</w:t>
      </w:r>
    </w:p>
    <w:p>
      <w:r>
        <w:t xml:space="preserve">[83, -11, 38]</w:t>
      </w:r>
    </w:p>
    <w:p>
      <w:r>
        <w:rPr>
          <w:b/>
        </w:rPr>
        <w:t xml:space="preserve">Tulos</w:t>
      </w:r>
    </w:p>
    <w:p>
      <w:r>
        <w:t xml:space="preserve">[36.0, 13.5]</w:t>
      </w:r>
    </w:p>
    <w:p>
      <w:r>
        <w:rPr>
          <w:b/>
        </w:rPr>
        <w:t xml:space="preserve">Esimerkki 2.1127</w:t>
      </w:r>
    </w:p>
    <w:p>
      <w:r>
        <w:t xml:space="preserve">[-4, -79, 99, -62, 27]</w:t>
      </w:r>
    </w:p>
    <w:p>
      <w:r>
        <w:rPr>
          <w:b/>
        </w:rPr>
        <w:t xml:space="preserve">Tulos</w:t>
      </w:r>
    </w:p>
    <w:p>
      <w:r>
        <w:t xml:space="preserve">[-41.5, 10.0, 18.5, -17.5]</w:t>
      </w:r>
    </w:p>
    <w:p>
      <w:r>
        <w:rPr>
          <w:b/>
        </w:rPr>
        <w:t xml:space="preserve">Esimerkki 2.1128</w:t>
      </w:r>
    </w:p>
    <w:p>
      <w:r>
        <w:t xml:space="preserve">[81, -68, -52, 93, -55, -94, 100, 72, 36, -32, -95, 56, 84]</w:t>
      </w:r>
    </w:p>
    <w:p>
      <w:r>
        <w:rPr>
          <w:b/>
        </w:rPr>
        <w:t xml:space="preserve">Tulos</w:t>
      </w:r>
    </w:p>
    <w:p>
      <w:r>
        <w:t xml:space="preserve">[6.5, -60.0, 20.5, 19.0, -74.5, 3.0, 86.0, 54.0, 2.0, -63.5, -19.5, 70.0]</w:t>
      </w:r>
    </w:p>
    <w:p>
      <w:r>
        <w:rPr>
          <w:b/>
        </w:rPr>
        <w:t xml:space="preserve">Esimerkki 2.1129</w:t>
      </w:r>
    </w:p>
    <w:p>
      <w:r>
        <w:t xml:space="preserve">[5, -35, -87, -20, 17, -36, -30, -76, -63, 29, 65, -83, -88]</w:t>
      </w:r>
    </w:p>
    <w:p>
      <w:r>
        <w:rPr>
          <w:b/>
        </w:rPr>
        <w:t xml:space="preserve">Tulos</w:t>
      </w:r>
    </w:p>
    <w:p>
      <w:r>
        <w:t xml:space="preserve">[-15.0, -61.0, -53.5, -1.5, -9.5, -33.0, -53.0, -69.5, -17.0, 47.0, -9.0, -85.5]</w:t>
      </w:r>
    </w:p>
    <w:p>
      <w:r>
        <w:rPr>
          <w:b/>
        </w:rPr>
        <w:t xml:space="preserve">Esimerkki 2.1130</w:t>
      </w:r>
    </w:p>
    <w:p>
      <w:r>
        <w:t xml:space="preserve">[-77, -43, -94, -88, 7, 10]</w:t>
      </w:r>
    </w:p>
    <w:p>
      <w:r>
        <w:rPr>
          <w:b/>
        </w:rPr>
        <w:t xml:space="preserve">Tulos</w:t>
      </w:r>
    </w:p>
    <w:p>
      <w:r>
        <w:t xml:space="preserve">[-60.0, -68.5, -91.0, -40.5, 8.5]</w:t>
      </w:r>
    </w:p>
    <w:p>
      <w:r>
        <w:rPr>
          <w:b/>
        </w:rPr>
        <w:t xml:space="preserve">Esimerkki 2.1131</w:t>
      </w:r>
    </w:p>
    <w:p>
      <w:r>
        <w:t xml:space="preserve">[71, 15, -17]</w:t>
      </w:r>
    </w:p>
    <w:p>
      <w:r>
        <w:rPr>
          <w:b/>
        </w:rPr>
        <w:t xml:space="preserve">Tulos</w:t>
      </w:r>
    </w:p>
    <w:p>
      <w:r>
        <w:t xml:space="preserve">[43.0, -1.0]</w:t>
      </w:r>
    </w:p>
    <w:p>
      <w:r>
        <w:rPr>
          <w:b/>
        </w:rPr>
        <w:t xml:space="preserve">Esimerkki 2.1132</w:t>
      </w:r>
    </w:p>
    <w:p>
      <w:r>
        <w:t xml:space="preserve">[9, -84, 24, -65, 24, 25, -95, 10, -77, -52, -71, -41]</w:t>
      </w:r>
    </w:p>
    <w:p>
      <w:r>
        <w:rPr>
          <w:b/>
        </w:rPr>
        <w:t xml:space="preserve">Tulos</w:t>
      </w:r>
    </w:p>
    <w:p>
      <w:r>
        <w:t xml:space="preserve">[-37.5, -30.0, -20.5, -20.5, 24.5, -35.0, -42.5, -33.5, -64.5, -61.5, -56.0]</w:t>
      </w:r>
    </w:p>
    <w:p>
      <w:r>
        <w:rPr>
          <w:b/>
        </w:rPr>
        <w:t xml:space="preserve">Esimerkki 2.1133</w:t>
      </w:r>
    </w:p>
    <w:p>
      <w:r>
        <w:t xml:space="preserve">[-9, -52, 49, 41]</w:t>
      </w:r>
    </w:p>
    <w:p>
      <w:r>
        <w:rPr>
          <w:b/>
        </w:rPr>
        <w:t xml:space="preserve">Tulos</w:t>
      </w:r>
    </w:p>
    <w:p>
      <w:r>
        <w:t xml:space="preserve">[-30.5, -1.5, 45.0]</w:t>
      </w:r>
    </w:p>
    <w:p>
      <w:r>
        <w:rPr>
          <w:b/>
        </w:rPr>
        <w:t xml:space="preserve">Esimerkki 2.1134</w:t>
      </w:r>
    </w:p>
    <w:p>
      <w:r>
        <w:t xml:space="preserve">[93, -62, -77, 30]</w:t>
      </w:r>
    </w:p>
    <w:p>
      <w:r>
        <w:rPr>
          <w:b/>
        </w:rPr>
        <w:t xml:space="preserve">Tulos</w:t>
      </w:r>
    </w:p>
    <w:p>
      <w:r>
        <w:t xml:space="preserve">[15.5, -69.5, -23.5]</w:t>
      </w:r>
    </w:p>
    <w:p>
      <w:r>
        <w:rPr>
          <w:b/>
        </w:rPr>
        <w:t xml:space="preserve">Esimerkki 2.1135</w:t>
      </w:r>
    </w:p>
    <w:p>
      <w:r>
        <w:t xml:space="preserve">[65, -40]</w:t>
      </w:r>
    </w:p>
    <w:p>
      <w:r>
        <w:rPr>
          <w:b/>
        </w:rPr>
        <w:t xml:space="preserve">Tulos</w:t>
      </w:r>
    </w:p>
    <w:p>
      <w:r>
        <w:t xml:space="preserve">[12.5]</w:t>
      </w:r>
    </w:p>
    <w:p>
      <w:r>
        <w:rPr>
          <w:b/>
        </w:rPr>
        <w:t xml:space="preserve">Esimerkki 2.1136</w:t>
      </w:r>
    </w:p>
    <w:p>
      <w:r>
        <w:t xml:space="preserve">[52, -5, -10, -77, -79, 25, -10, -84, -9, -28, -15, -52]</w:t>
      </w:r>
    </w:p>
    <w:p>
      <w:r>
        <w:rPr>
          <w:b/>
        </w:rPr>
        <w:t xml:space="preserve">Tulos</w:t>
      </w:r>
    </w:p>
    <w:p>
      <w:r>
        <w:t xml:space="preserve">[23.5, -7.5, -43.5, -78.0, -27.0, 7.5, -47.0, -46.5, -18.5, -21.5, -33.5]</w:t>
      </w:r>
    </w:p>
    <w:p>
      <w:r>
        <w:rPr>
          <w:b/>
        </w:rPr>
        <w:t xml:space="preserve">Esimerkki 2.1137</w:t>
      </w:r>
    </w:p>
    <w:p>
      <w:r>
        <w:t xml:space="preserve">[97, 92, -84, -33, 12, -14, 6]</w:t>
      </w:r>
    </w:p>
    <w:p>
      <w:r>
        <w:rPr>
          <w:b/>
        </w:rPr>
        <w:t xml:space="preserve">Tulos</w:t>
      </w:r>
    </w:p>
    <w:p>
      <w:r>
        <w:t xml:space="preserve">[94.5, 4.0, -58.5, -10.5, -1.0, -4.0]</w:t>
      </w:r>
    </w:p>
    <w:p>
      <w:r>
        <w:rPr>
          <w:b/>
        </w:rPr>
        <w:t xml:space="preserve">Esimerkki 2.1138</w:t>
      </w:r>
    </w:p>
    <w:p>
      <w:r>
        <w:t xml:space="preserve">[-31, 60, 25, 60, -52, 68, -4, 60]</w:t>
      </w:r>
    </w:p>
    <w:p>
      <w:r>
        <w:rPr>
          <w:b/>
        </w:rPr>
        <w:t xml:space="preserve">Tulos</w:t>
      </w:r>
    </w:p>
    <w:p>
      <w:r>
        <w:t xml:space="preserve">[14.5, 42.5, 42.5, 4.0, 8.0, 32.0, 28.0]</w:t>
      </w:r>
    </w:p>
    <w:p>
      <w:r>
        <w:rPr>
          <w:b/>
        </w:rPr>
        <w:t xml:space="preserve">Esimerkki 2.1139</w:t>
      </w:r>
    </w:p>
    <w:p>
      <w:r>
        <w:t xml:space="preserve">[-18, 18, -87, 57, -44, 93, 45, 23, 58, -75]</w:t>
      </w:r>
    </w:p>
    <w:p>
      <w:r>
        <w:rPr>
          <w:b/>
        </w:rPr>
        <w:t xml:space="preserve">Tulos</w:t>
      </w:r>
    </w:p>
    <w:p>
      <w:r>
        <w:t xml:space="preserve">[0.0, -34.5, -15.0, 6.5, 24.5, 69.0, 34.0, 40.5, -8.5]</w:t>
      </w:r>
    </w:p>
    <w:p>
      <w:r>
        <w:rPr>
          <w:b/>
        </w:rPr>
        <w:t xml:space="preserve">Esimerkki 2.1140</w:t>
      </w:r>
    </w:p>
    <w:p>
      <w:r>
        <w:t xml:space="preserve">[47, -34, 89, -12, -79, -52, -80, 55, 75, -8, 72, -38, 87, 1, -78]</w:t>
      </w:r>
    </w:p>
    <w:p>
      <w:r>
        <w:rPr>
          <w:b/>
        </w:rPr>
        <w:t xml:space="preserve">Tulos</w:t>
      </w:r>
    </w:p>
    <w:p>
      <w:r>
        <w:t xml:space="preserve">[6.5, 27.5, 38.5, -45.5, -65.5, -66.0, -12.5, 65.0, 33.5, 32.0, 17.0, 24.5, 44.0, -38.5]</w:t>
      </w:r>
    </w:p>
    <w:p>
      <w:r>
        <w:rPr>
          <w:b/>
        </w:rPr>
        <w:t xml:space="preserve">Esimerkki 2.1141</w:t>
      </w:r>
    </w:p>
    <w:p>
      <w:r>
        <w:t xml:space="preserve">[-43, -16, 48, -26, 84, -38, -25, -37]</w:t>
      </w:r>
    </w:p>
    <w:p>
      <w:r>
        <w:rPr>
          <w:b/>
        </w:rPr>
        <w:t xml:space="preserve">Tulos</w:t>
      </w:r>
    </w:p>
    <w:p>
      <w:r>
        <w:t xml:space="preserve">[-29.5, 16.0, 11.0, 29.0, 23.0, -31.5, -31.0]</w:t>
      </w:r>
    </w:p>
    <w:p>
      <w:r>
        <w:rPr>
          <w:b/>
        </w:rPr>
        <w:t xml:space="preserve">Esimerkki 2.1142</w:t>
      </w:r>
    </w:p>
    <w:p>
      <w:r>
        <w:t xml:space="preserve">[63, -33, 51, 18, -88, -97, 100, 62, -48, 82, 72, -23]</w:t>
      </w:r>
    </w:p>
    <w:p>
      <w:r>
        <w:rPr>
          <w:b/>
        </w:rPr>
        <w:t xml:space="preserve">Tulos</w:t>
      </w:r>
    </w:p>
    <w:p>
      <w:r>
        <w:t xml:space="preserve">[15.0, 9.0, 34.5, -35.0, -92.5, 1.5, 81.0, 7.0, 17.0, 77.0, 24.5]</w:t>
      </w:r>
    </w:p>
    <w:p>
      <w:r>
        <w:rPr>
          <w:b/>
        </w:rPr>
        <w:t xml:space="preserve">Esimerkki 2.1143</w:t>
      </w:r>
    </w:p>
    <w:p>
      <w:r>
        <w:t xml:space="preserve">[53, 31, -29, -24, -48, -61, 95, -72, -49, 48, 4, -5, -43, -46]</w:t>
      </w:r>
    </w:p>
    <w:p>
      <w:r>
        <w:rPr>
          <w:b/>
        </w:rPr>
        <w:t xml:space="preserve">Tulos</w:t>
      </w:r>
    </w:p>
    <w:p>
      <w:r>
        <w:t xml:space="preserve">[42.0, 1.0, -26.5, -36.0, -54.5, 17.0, 11.5, -60.5, -0.5, 26.0, -0.5, -24.0, -44.5]</w:t>
      </w:r>
    </w:p>
    <w:p>
      <w:r>
        <w:rPr>
          <w:b/>
        </w:rPr>
        <w:t xml:space="preserve">Esimerkki 2.1144</w:t>
      </w:r>
    </w:p>
    <w:p>
      <w:r>
        <w:t xml:space="preserve">[98, -73, 94, -63, 27, -13, 26]</w:t>
      </w:r>
    </w:p>
    <w:p>
      <w:r>
        <w:rPr>
          <w:b/>
        </w:rPr>
        <w:t xml:space="preserve">Tulos</w:t>
      </w:r>
    </w:p>
    <w:p>
      <w:r>
        <w:t xml:space="preserve">[12.5, 10.5, 15.5, -18.0, 7.0, 6.5]</w:t>
      </w:r>
    </w:p>
    <w:p>
      <w:r>
        <w:rPr>
          <w:b/>
        </w:rPr>
        <w:t xml:space="preserve">Esimerkki 2.1145</w:t>
      </w:r>
    </w:p>
    <w:p>
      <w:r>
        <w:t xml:space="preserve">[-81, -67, -57, 8, -35, 28, -40, -75, 97, -20, 50, 10, 27, 39]</w:t>
      </w:r>
    </w:p>
    <w:p>
      <w:r>
        <w:rPr>
          <w:b/>
        </w:rPr>
        <w:t xml:space="preserve">Tulos</w:t>
      </w:r>
    </w:p>
    <w:p>
      <w:r>
        <w:t xml:space="preserve">[-74.0, -62.0, -24.5, -13.5, -3.5, -6.0, -57.5, 11.0, 38.5, 15.0, 30.0, 18.5, 33.0]</w:t>
      </w:r>
    </w:p>
    <w:p>
      <w:r>
        <w:rPr>
          <w:b/>
        </w:rPr>
        <w:t xml:space="preserve">Esimerkki 2.1146</w:t>
      </w:r>
    </w:p>
    <w:p>
      <w:r>
        <w:t xml:space="preserve">[14, 28, 57, -75, -8, -40, 73, 61, -44, -12, -88, -8, 47, -74, -32]</w:t>
      </w:r>
    </w:p>
    <w:p>
      <w:r>
        <w:rPr>
          <w:b/>
        </w:rPr>
        <w:t xml:space="preserve">Tulos</w:t>
      </w:r>
    </w:p>
    <w:p>
      <w:r>
        <w:t xml:space="preserve">[21.0, 42.5, -9.0, -41.5, -24.0, 16.5, 67.0, 8.5, -28.0, -50.0, -48.0, 19.5, -13.5, -53.0]</w:t>
      </w:r>
    </w:p>
    <w:p>
      <w:r>
        <w:rPr>
          <w:b/>
        </w:rPr>
        <w:t xml:space="preserve">Esimerkki 2.1147</w:t>
      </w:r>
    </w:p>
    <w:p>
      <w:r>
        <w:t xml:space="preserve">[-82, 27, -43, 78, 58]</w:t>
      </w:r>
    </w:p>
    <w:p>
      <w:r>
        <w:rPr>
          <w:b/>
        </w:rPr>
        <w:t xml:space="preserve">Tulos</w:t>
      </w:r>
    </w:p>
    <w:p>
      <w:r>
        <w:t xml:space="preserve">[-27.5, -8.0, 17.5, 68.0]</w:t>
      </w:r>
    </w:p>
    <w:p>
      <w:r>
        <w:rPr>
          <w:b/>
        </w:rPr>
        <w:t xml:space="preserve">Esimerkki 2.1148</w:t>
      </w:r>
    </w:p>
    <w:p>
      <w:r>
        <w:t xml:space="preserve">[44, 94, 68, 20, 27, -35, -67, 72, 49, 10, 40]</w:t>
      </w:r>
    </w:p>
    <w:p>
      <w:r>
        <w:rPr>
          <w:b/>
        </w:rPr>
        <w:t xml:space="preserve">Tulos</w:t>
      </w:r>
    </w:p>
    <w:p>
      <w:r>
        <w:t xml:space="preserve">[69.0, 81.0, 44.0, 23.5, -4.0, -51.0, 2.5, 60.5, 29.5, 25.0]</w:t>
      </w:r>
    </w:p>
    <w:p>
      <w:r>
        <w:rPr>
          <w:b/>
        </w:rPr>
        <w:t xml:space="preserve">Esimerkki 2.1149</w:t>
      </w:r>
    </w:p>
    <w:p>
      <w:r>
        <w:t xml:space="preserve">[-82, 96, -99, -85, -16, 36, 77, 99, -1]</w:t>
      </w:r>
    </w:p>
    <w:p>
      <w:r>
        <w:rPr>
          <w:b/>
        </w:rPr>
        <w:t xml:space="preserve">Tulos</w:t>
      </w:r>
    </w:p>
    <w:p>
      <w:r>
        <w:t xml:space="preserve">[7.0, -1.5, -92.0, -50.5, 10.0, 56.5, 88.0, 49.0]</w:t>
      </w:r>
    </w:p>
    <w:p>
      <w:r>
        <w:rPr>
          <w:b/>
        </w:rPr>
        <w:t xml:space="preserve">Esimerkki 2.1150</w:t>
      </w:r>
    </w:p>
    <w:p>
      <w:r>
        <w:t xml:space="preserve">[94, -38, 25]</w:t>
      </w:r>
    </w:p>
    <w:p>
      <w:r>
        <w:rPr>
          <w:b/>
        </w:rPr>
        <w:t xml:space="preserve">Tulos</w:t>
      </w:r>
    </w:p>
    <w:p>
      <w:r>
        <w:t xml:space="preserve">[28.0, -6.5]</w:t>
      </w:r>
    </w:p>
    <w:p>
      <w:r>
        <w:rPr>
          <w:b/>
        </w:rPr>
        <w:t xml:space="preserve">Esimerkki 2.1151</w:t>
      </w:r>
    </w:p>
    <w:p>
      <w:r>
        <w:t xml:space="preserve">[-47, -78]</w:t>
      </w:r>
    </w:p>
    <w:p>
      <w:r>
        <w:rPr>
          <w:b/>
        </w:rPr>
        <w:t xml:space="preserve">Tulos</w:t>
      </w:r>
    </w:p>
    <w:p>
      <w:r>
        <w:t xml:space="preserve">[-62.5]</w:t>
      </w:r>
    </w:p>
    <w:p>
      <w:r>
        <w:rPr>
          <w:b/>
        </w:rPr>
        <w:t xml:space="preserve">Esimerkki 2.1152</w:t>
      </w:r>
    </w:p>
    <w:p>
      <w:r>
        <w:t xml:space="preserve">[-44, 15, -44, 99, -97, 39, -83, -10, 83]</w:t>
      </w:r>
    </w:p>
    <w:p>
      <w:r>
        <w:rPr>
          <w:b/>
        </w:rPr>
        <w:t xml:space="preserve">Tulos</w:t>
      </w:r>
    </w:p>
    <w:p>
      <w:r>
        <w:t xml:space="preserve">[-14.5, -14.5, 27.5, 1.0, -29.0, -22.0, -46.5, 36.5]</w:t>
      </w:r>
    </w:p>
    <w:p>
      <w:r>
        <w:rPr>
          <w:b/>
        </w:rPr>
        <w:t xml:space="preserve">Esimerkki 2.1153</w:t>
      </w:r>
    </w:p>
    <w:p>
      <w:r>
        <w:t xml:space="preserve">[-74, -18, 20, -6, 68, 44, 45, -19, -100]</w:t>
      </w:r>
    </w:p>
    <w:p>
      <w:r>
        <w:rPr>
          <w:b/>
        </w:rPr>
        <w:t xml:space="preserve">Tulos</w:t>
      </w:r>
    </w:p>
    <w:p>
      <w:r>
        <w:t xml:space="preserve">[-46.0, 1.0, 7.0, 31.0, 56.0, 44.5, 13.0, -59.5]</w:t>
      </w:r>
    </w:p>
    <w:p>
      <w:r>
        <w:rPr>
          <w:b/>
        </w:rPr>
        <w:t xml:space="preserve">Esimerkki 2.1154</w:t>
      </w:r>
    </w:p>
    <w:p>
      <w:r>
        <w:t xml:space="preserve">[40, 18, 86, -77, 28, 94]</w:t>
      </w:r>
    </w:p>
    <w:p>
      <w:r>
        <w:rPr>
          <w:b/>
        </w:rPr>
        <w:t xml:space="preserve">Tulos</w:t>
      </w:r>
    </w:p>
    <w:p>
      <w:r>
        <w:t xml:space="preserve">[29.0, 52.0, 4.5, -24.5, 61.0]</w:t>
      </w:r>
    </w:p>
    <w:p>
      <w:r>
        <w:rPr>
          <w:b/>
        </w:rPr>
        <w:t xml:space="preserve">Esimerkki 2.1155</w:t>
      </w:r>
    </w:p>
    <w:p>
      <w:r>
        <w:t xml:space="preserve">[-67, 44, 80, -73, -55, -2, 53, -54, 8]</w:t>
      </w:r>
    </w:p>
    <w:p>
      <w:r>
        <w:rPr>
          <w:b/>
        </w:rPr>
        <w:t xml:space="preserve">Tulos</w:t>
      </w:r>
    </w:p>
    <w:p>
      <w:r>
        <w:t xml:space="preserve">[-11.5, 62.0, 3.5, -64.0, -28.5, 25.5, -0.5, -23.0]</w:t>
      </w:r>
    </w:p>
    <w:p>
      <w:r>
        <w:rPr>
          <w:b/>
        </w:rPr>
        <w:t xml:space="preserve">Esimerkki 2.1156</w:t>
      </w:r>
    </w:p>
    <w:p>
      <w:r>
        <w:t xml:space="preserve">[-70, -69, 97, -34, -19, 0, 75, 21, 74, 16, -12, 12, -9]</w:t>
      </w:r>
    </w:p>
    <w:p>
      <w:r>
        <w:rPr>
          <w:b/>
        </w:rPr>
        <w:t xml:space="preserve">Tulos</w:t>
      </w:r>
    </w:p>
    <w:p>
      <w:r>
        <w:t xml:space="preserve">[-69.5, 14.0, 31.5, -26.5, -9.5, 37.5, 48.0, 47.5, 45.0, 2.0, 0.0, 1.5]</w:t>
      </w:r>
    </w:p>
    <w:p>
      <w:r>
        <w:rPr>
          <w:b/>
        </w:rPr>
        <w:t xml:space="preserve">Esimerkki 2.1157</w:t>
      </w:r>
    </w:p>
    <w:p>
      <w:r>
        <w:t xml:space="preserve">[-59, 49]</w:t>
      </w:r>
    </w:p>
    <w:p>
      <w:r>
        <w:rPr>
          <w:b/>
        </w:rPr>
        <w:t xml:space="preserve">Tulos</w:t>
      </w:r>
    </w:p>
    <w:p>
      <w:r>
        <w:t xml:space="preserve">[-5.0]</w:t>
      </w:r>
    </w:p>
    <w:p>
      <w:r>
        <w:rPr>
          <w:b/>
        </w:rPr>
        <w:t xml:space="preserve">Esimerkki 2.1158</w:t>
      </w:r>
    </w:p>
    <w:p>
      <w:r>
        <w:t xml:space="preserve">[-12, 24, -50, 53, -47, 88, 69, 61, 59, -67, -90, -41, 38, 95]</w:t>
      </w:r>
    </w:p>
    <w:p>
      <w:r>
        <w:rPr>
          <w:b/>
        </w:rPr>
        <w:t xml:space="preserve">Tulos</w:t>
      </w:r>
    </w:p>
    <w:p>
      <w:r>
        <w:t xml:space="preserve">[6.0, -13.0, 1.5, 3.0, 20.5, 78.5, 65.0, 60.0, -4.0, -78.5, -65.5, -1.5, 66.5]</w:t>
      </w:r>
    </w:p>
    <w:p>
      <w:r>
        <w:rPr>
          <w:b/>
        </w:rPr>
        <w:t xml:space="preserve">Esimerkki 2.1159</w:t>
      </w:r>
    </w:p>
    <w:p>
      <w:r>
        <w:t xml:space="preserve">[-4, -73, -23, -72, 26, 1, -87, -20]</w:t>
      </w:r>
    </w:p>
    <w:p>
      <w:r>
        <w:rPr>
          <w:b/>
        </w:rPr>
        <w:t xml:space="preserve">Tulos</w:t>
      </w:r>
    </w:p>
    <w:p>
      <w:r>
        <w:t xml:space="preserve">[-38.5, -48.0, -47.5, -23.0, 13.5, -43.0, -53.5]</w:t>
      </w:r>
    </w:p>
    <w:p>
      <w:r>
        <w:rPr>
          <w:b/>
        </w:rPr>
        <w:t xml:space="preserve">Esimerkki 2.1160</w:t>
      </w:r>
    </w:p>
    <w:p>
      <w:r>
        <w:t xml:space="preserve">[-38, 27, 96, 92, -29, 81, -1, 37, 40, 19, -44, -56]</w:t>
      </w:r>
    </w:p>
    <w:p>
      <w:r>
        <w:rPr>
          <w:b/>
        </w:rPr>
        <w:t xml:space="preserve">Tulos</w:t>
      </w:r>
    </w:p>
    <w:p>
      <w:r>
        <w:t xml:space="preserve">[-5.5, 61.5, 94.0, 31.5, 26.0, 40.0, 18.0, 38.5, 29.5, -12.5, -50.0]</w:t>
      </w:r>
    </w:p>
    <w:p>
      <w:r>
        <w:rPr>
          <w:b/>
        </w:rPr>
        <w:t xml:space="preserve">Esimerkki 2.1161</w:t>
      </w:r>
    </w:p>
    <w:p>
      <w:r>
        <w:t xml:space="preserve">[-38, -43, -86, -59, 79, -79, -76, 36, -95, -82, -49]</w:t>
      </w:r>
    </w:p>
    <w:p>
      <w:r>
        <w:rPr>
          <w:b/>
        </w:rPr>
        <w:t xml:space="preserve">Tulos</w:t>
      </w:r>
    </w:p>
    <w:p>
      <w:r>
        <w:t xml:space="preserve">[-40.5, -64.5, -72.5, 10.0, 0.0, -77.5, -20.0, -29.5, -88.5, -65.5]</w:t>
      </w:r>
    </w:p>
    <w:p>
      <w:r>
        <w:rPr>
          <w:b/>
        </w:rPr>
        <w:t xml:space="preserve">Esimerkki 2.1162</w:t>
      </w:r>
    </w:p>
    <w:p>
      <w:r>
        <w:t xml:space="preserve">[-61, 2, -58, -25, 6]</w:t>
      </w:r>
    </w:p>
    <w:p>
      <w:r>
        <w:rPr>
          <w:b/>
        </w:rPr>
        <w:t xml:space="preserve">Tulos</w:t>
      </w:r>
    </w:p>
    <w:p>
      <w:r>
        <w:t xml:space="preserve">[-29.5, -28.0, -41.5, -9.5]</w:t>
      </w:r>
    </w:p>
    <w:p>
      <w:r>
        <w:rPr>
          <w:b/>
        </w:rPr>
        <w:t xml:space="preserve">Esimerkki 2.1163</w:t>
      </w:r>
    </w:p>
    <w:p>
      <w:r>
        <w:t xml:space="preserve">[-5, -22, 93, 68, 29, 62, -33, 71, 45, -58, -73, -14]</w:t>
      </w:r>
    </w:p>
    <w:p>
      <w:r>
        <w:rPr>
          <w:b/>
        </w:rPr>
        <w:t xml:space="preserve">Tulos</w:t>
      </w:r>
    </w:p>
    <w:p>
      <w:r>
        <w:t xml:space="preserve">[-13.5, 35.5, 80.5, 48.5, 45.5, 14.5, 19.0, 58.0, -6.5, -65.5, -43.5]</w:t>
      </w:r>
    </w:p>
    <w:p>
      <w:r>
        <w:rPr>
          <w:b/>
        </w:rPr>
        <w:t xml:space="preserve">Esimerkki 2.1164</w:t>
      </w:r>
    </w:p>
    <w:p>
      <w:r>
        <w:t xml:space="preserve">[-59, -23, 28, -79, 86, 17, 74, 94, 83, -31, -18, 51]</w:t>
      </w:r>
    </w:p>
    <w:p>
      <w:r>
        <w:rPr>
          <w:b/>
        </w:rPr>
        <w:t xml:space="preserve">Tulos</w:t>
      </w:r>
    </w:p>
    <w:p>
      <w:r>
        <w:t xml:space="preserve">[-41.0, 2.5, -25.5, 3.5, 51.5, 45.5, 84.0, 88.5, 26.0, -24.5, 16.5]</w:t>
      </w:r>
    </w:p>
    <w:p>
      <w:r>
        <w:rPr>
          <w:b/>
        </w:rPr>
        <w:t xml:space="preserve">Esimerkki 2.1165</w:t>
      </w:r>
    </w:p>
    <w:p>
      <w:r>
        <w:t xml:space="preserve">[-52, -60, 83, -46, -98, -95, -76, 93, 23, -22, 12, -3, -68, -57, 50]</w:t>
      </w:r>
    </w:p>
    <w:p>
      <w:r>
        <w:rPr>
          <w:b/>
        </w:rPr>
        <w:t xml:space="preserve">Tulos</w:t>
      </w:r>
    </w:p>
    <w:p>
      <w:r>
        <w:t xml:space="preserve">[-56.0, 11.5, 18.5, -72.0, -96.5, -85.5, 8.5, 58.0, 0.5, -5.0, 4.5, -35.5, -62.5, -3.5]</w:t>
      </w:r>
    </w:p>
    <w:p>
      <w:r>
        <w:rPr>
          <w:b/>
        </w:rPr>
        <w:t xml:space="preserve">Esimerkki 2.1166</w:t>
      </w:r>
    </w:p>
    <w:p>
      <w:r>
        <w:t xml:space="preserve">[-35, -10, 98, 24, -27, 9, -68, 56, -51]</w:t>
      </w:r>
    </w:p>
    <w:p>
      <w:r>
        <w:rPr>
          <w:b/>
        </w:rPr>
        <w:t xml:space="preserve">Tulos</w:t>
      </w:r>
    </w:p>
    <w:p>
      <w:r>
        <w:t xml:space="preserve">[-22.5, 44.0, 61.0, -1.5, -9.0, -29.5, -6.0, 2.5]</w:t>
      </w:r>
    </w:p>
    <w:p>
      <w:r>
        <w:rPr>
          <w:b/>
        </w:rPr>
        <w:t xml:space="preserve">Esimerkki 2.1167</w:t>
      </w:r>
    </w:p>
    <w:p>
      <w:r>
        <w:t xml:space="preserve">[87, 22, 13, 9, -28, -51, -58, -11, 40, 60, 25]</w:t>
      </w:r>
    </w:p>
    <w:p>
      <w:r>
        <w:rPr>
          <w:b/>
        </w:rPr>
        <w:t xml:space="preserve">Tulos</w:t>
      </w:r>
    </w:p>
    <w:p>
      <w:r>
        <w:t xml:space="preserve">[54.5, 17.5, 11.0, -9.5, -39.5, -54.5, -34.5, 14.5, 50.0, 42.5]</w:t>
      </w:r>
    </w:p>
    <w:p>
      <w:r>
        <w:rPr>
          <w:b/>
        </w:rPr>
        <w:t xml:space="preserve">Esimerkki 2.1168</w:t>
      </w:r>
    </w:p>
    <w:p>
      <w:r>
        <w:t xml:space="preserve">[3, 80, -95, -1, 76]</w:t>
      </w:r>
    </w:p>
    <w:p>
      <w:r>
        <w:rPr>
          <w:b/>
        </w:rPr>
        <w:t xml:space="preserve">Tulos</w:t>
      </w:r>
    </w:p>
    <w:p>
      <w:r>
        <w:t xml:space="preserve">[41.5, -7.5, -48.0, 37.5]</w:t>
      </w:r>
    </w:p>
    <w:p>
      <w:r>
        <w:rPr>
          <w:b/>
        </w:rPr>
        <w:t xml:space="preserve">Esimerkki 2.1169</w:t>
      </w:r>
    </w:p>
    <w:p>
      <w:r>
        <w:t xml:space="preserve">[74, -67, 28, 48, 8, -40, 60, 25, 55, -34, 96, -36]</w:t>
      </w:r>
    </w:p>
    <w:p>
      <w:r>
        <w:rPr>
          <w:b/>
        </w:rPr>
        <w:t xml:space="preserve">Tulos</w:t>
      </w:r>
    </w:p>
    <w:p>
      <w:r>
        <w:t xml:space="preserve">[3.5, -19.5, 38.0, 28.0, -16.0, 10.0, 42.5, 40.0, 10.5, 31.0, 30.0]</w:t>
      </w:r>
    </w:p>
    <w:p>
      <w:r>
        <w:rPr>
          <w:b/>
        </w:rPr>
        <w:t xml:space="preserve">Esimerkki 2.1170</w:t>
      </w:r>
    </w:p>
    <w:p>
      <w:r>
        <w:t xml:space="preserve">[-70, -94]</w:t>
      </w:r>
    </w:p>
    <w:p>
      <w:r>
        <w:rPr>
          <w:b/>
        </w:rPr>
        <w:t xml:space="preserve">Tulos</w:t>
      </w:r>
    </w:p>
    <w:p>
      <w:r>
        <w:t xml:space="preserve">[-82.0]</w:t>
      </w:r>
    </w:p>
    <w:p>
      <w:r>
        <w:rPr>
          <w:b/>
        </w:rPr>
        <w:t xml:space="preserve">Esimerkki 2.1171</w:t>
      </w:r>
    </w:p>
    <w:p>
      <w:r>
        <w:t xml:space="preserve">[53, -67, -75, -4, -32, -34, 40, -86, -98, 13]</w:t>
      </w:r>
    </w:p>
    <w:p>
      <w:r>
        <w:rPr>
          <w:b/>
        </w:rPr>
        <w:t xml:space="preserve">Tulos</w:t>
      </w:r>
    </w:p>
    <w:p>
      <w:r>
        <w:t xml:space="preserve">[-7.0, -71.0, -39.5, -18.0, -33.0, 3.0, -23.0, -92.0, -42.5]</w:t>
      </w:r>
    </w:p>
    <w:p>
      <w:r>
        <w:rPr>
          <w:b/>
        </w:rPr>
        <w:t xml:space="preserve">Esimerkki 2.1172</w:t>
      </w:r>
    </w:p>
    <w:p>
      <w:r>
        <w:t xml:space="preserve">[88, 51, -35, -6, -4, 89, 11, -30, -90, -99, 57, 91, 45, 63]</w:t>
      </w:r>
    </w:p>
    <w:p>
      <w:r>
        <w:rPr>
          <w:b/>
        </w:rPr>
        <w:t xml:space="preserve">Tulos</w:t>
      </w:r>
    </w:p>
    <w:p>
      <w:r>
        <w:t xml:space="preserve">[69.5, 8.0, -20.5, -5.0, 42.5, 50.0, -9.5, -60.0, -94.5, -21.0, 74.0, 68.0, 54.0]</w:t>
      </w:r>
    </w:p>
    <w:p>
      <w:r>
        <w:rPr>
          <w:b/>
        </w:rPr>
        <w:t xml:space="preserve">Esimerkki 2.1173</w:t>
      </w:r>
    </w:p>
    <w:p>
      <w:r>
        <w:t xml:space="preserve">[-81, 36, -32]</w:t>
      </w:r>
    </w:p>
    <w:p>
      <w:r>
        <w:rPr>
          <w:b/>
        </w:rPr>
        <w:t xml:space="preserve">Tulos</w:t>
      </w:r>
    </w:p>
    <w:p>
      <w:r>
        <w:t xml:space="preserve">[-22.5, 2.0]</w:t>
      </w:r>
    </w:p>
    <w:p>
      <w:r>
        <w:rPr>
          <w:b/>
        </w:rPr>
        <w:t xml:space="preserve">Esimerkki 2.1174</w:t>
      </w:r>
    </w:p>
    <w:p>
      <w:r>
        <w:t xml:space="preserve">[59, -26, 84, 94]</w:t>
      </w:r>
    </w:p>
    <w:p>
      <w:r>
        <w:rPr>
          <w:b/>
        </w:rPr>
        <w:t xml:space="preserve">Tulos</w:t>
      </w:r>
    </w:p>
    <w:p>
      <w:r>
        <w:t xml:space="preserve">[16.5, 29.0, 89.0]</w:t>
      </w:r>
    </w:p>
    <w:p>
      <w:r>
        <w:rPr>
          <w:b/>
        </w:rPr>
        <w:t xml:space="preserve">Esimerkki 2.1175</w:t>
      </w:r>
    </w:p>
    <w:p>
      <w:r>
        <w:t xml:space="preserve">[30, -20, 29, -13, 94, -13]</w:t>
      </w:r>
    </w:p>
    <w:p>
      <w:r>
        <w:rPr>
          <w:b/>
        </w:rPr>
        <w:t xml:space="preserve">Tulos</w:t>
      </w:r>
    </w:p>
    <w:p>
      <w:r>
        <w:t xml:space="preserve">[5.0, 4.5, 8.0, 40.5, 40.5]</w:t>
      </w:r>
    </w:p>
    <w:p>
      <w:r>
        <w:rPr>
          <w:b/>
        </w:rPr>
        <w:t xml:space="preserve">Esimerkki 2.1176</w:t>
      </w:r>
    </w:p>
    <w:p>
      <w:r>
        <w:t xml:space="preserve">[96, -81, 70, 39, 85, -14, 8, 31, 33, -84, -92, 23, 43, 89, -2]</w:t>
      </w:r>
    </w:p>
    <w:p>
      <w:r>
        <w:rPr>
          <w:b/>
        </w:rPr>
        <w:t xml:space="preserve">Tulos</w:t>
      </w:r>
    </w:p>
    <w:p>
      <w:r>
        <w:t xml:space="preserve">[7.5, -5.5, 54.5, 62.0, 35.5, -3.0, 19.5, 32.0, -25.5, -88.0, -34.5, 33.0, 66.0, 43.5]</w:t>
      </w:r>
    </w:p>
    <w:p>
      <w:r>
        <w:rPr>
          <w:b/>
        </w:rPr>
        <w:t xml:space="preserve">Esimerkki 2.1177</w:t>
      </w:r>
    </w:p>
    <w:p>
      <w:r>
        <w:t xml:space="preserve">[-12, 80, -85, -32, -67, 26, 1, 49, -58, 19, 49, -56, -69]</w:t>
      </w:r>
    </w:p>
    <w:p>
      <w:r>
        <w:rPr>
          <w:b/>
        </w:rPr>
        <w:t xml:space="preserve">Tulos</w:t>
      </w:r>
    </w:p>
    <w:p>
      <w:r>
        <w:t xml:space="preserve">[34.0, -2.5, -58.5, -49.5, -20.5, 13.5, 25.0, -4.5, -19.5, 34.0, -3.5, -62.5]</w:t>
      </w:r>
    </w:p>
    <w:p>
      <w:r>
        <w:rPr>
          <w:b/>
        </w:rPr>
        <w:t xml:space="preserve">Esimerkki 2.1178</w:t>
      </w:r>
    </w:p>
    <w:p>
      <w:r>
        <w:t xml:space="preserve">[94, -62, 41, 0]</w:t>
      </w:r>
    </w:p>
    <w:p>
      <w:r>
        <w:rPr>
          <w:b/>
        </w:rPr>
        <w:t xml:space="preserve">Tulos</w:t>
      </w:r>
    </w:p>
    <w:p>
      <w:r>
        <w:t xml:space="preserve">[16.0, -10.5, 20.5]</w:t>
      </w:r>
    </w:p>
    <w:p>
      <w:r>
        <w:rPr>
          <w:b/>
        </w:rPr>
        <w:t xml:space="preserve">Esimerkki 2.1179</w:t>
      </w:r>
    </w:p>
    <w:p>
      <w:r>
        <w:t xml:space="preserve">[64, 53, -30, -89]</w:t>
      </w:r>
    </w:p>
    <w:p>
      <w:r>
        <w:rPr>
          <w:b/>
        </w:rPr>
        <w:t xml:space="preserve">Tulos</w:t>
      </w:r>
    </w:p>
    <w:p>
      <w:r>
        <w:t xml:space="preserve">[58.5, 11.5, -59.5]</w:t>
      </w:r>
    </w:p>
    <w:p>
      <w:r>
        <w:rPr>
          <w:b/>
        </w:rPr>
        <w:t xml:space="preserve">Esimerkki 2.1180</w:t>
      </w:r>
    </w:p>
    <w:p>
      <w:r>
        <w:t xml:space="preserve">[4, -90]</w:t>
      </w:r>
    </w:p>
    <w:p>
      <w:r>
        <w:rPr>
          <w:b/>
        </w:rPr>
        <w:t xml:space="preserve">Tulos</w:t>
      </w:r>
    </w:p>
    <w:p>
      <w:r>
        <w:t xml:space="preserve">[-43.0]</w:t>
      </w:r>
    </w:p>
    <w:p>
      <w:r>
        <w:rPr>
          <w:b/>
        </w:rPr>
        <w:t xml:space="preserve">Esimerkki 2.1181</w:t>
      </w:r>
    </w:p>
    <w:p>
      <w:r>
        <w:t xml:space="preserve">[91, -65, -75, -15, 97, -92, 96, 69, 1, 83, -20, 33, 12, 36, -5]</w:t>
      </w:r>
    </w:p>
    <w:p>
      <w:r>
        <w:rPr>
          <w:b/>
        </w:rPr>
        <w:t xml:space="preserve">Tulos</w:t>
      </w:r>
    </w:p>
    <w:p>
      <w:r>
        <w:t xml:space="preserve">[13.0, -70.0, -45.0, 41.0, 2.5, 2.0, 82.5, 35.0, 42.0, 31.5, 6.5, 22.5, 24.0, 15.5]</w:t>
      </w:r>
    </w:p>
    <w:p>
      <w:r>
        <w:rPr>
          <w:b/>
        </w:rPr>
        <w:t xml:space="preserve">Esimerkki 2.1182</w:t>
      </w:r>
    </w:p>
    <w:p>
      <w:r>
        <w:t xml:space="preserve">[-47, -96, -11, 8, 59, -59, -14, -47, 39, -33, 8]</w:t>
      </w:r>
    </w:p>
    <w:p>
      <w:r>
        <w:rPr>
          <w:b/>
        </w:rPr>
        <w:t xml:space="preserve">Tulos</w:t>
      </w:r>
    </w:p>
    <w:p>
      <w:r>
        <w:t xml:space="preserve">[-71.5, -53.5, -1.5, 33.5, 0.0, -36.5, -30.5, -4.0, 3.0, -12.5]</w:t>
      </w:r>
    </w:p>
    <w:p>
      <w:r>
        <w:rPr>
          <w:b/>
        </w:rPr>
        <w:t xml:space="preserve">Esimerkki 2.1183</w:t>
      </w:r>
    </w:p>
    <w:p>
      <w:r>
        <w:t xml:space="preserve">[-56, 97, -61, 22, 61, 59, 92, -100, -29]</w:t>
      </w:r>
    </w:p>
    <w:p>
      <w:r>
        <w:rPr>
          <w:b/>
        </w:rPr>
        <w:t xml:space="preserve">Tulos</w:t>
      </w:r>
    </w:p>
    <w:p>
      <w:r>
        <w:t xml:space="preserve">[20.5, 18.0, -19.5, 41.5, 60.0, 75.5, -4.0, -64.5]</w:t>
      </w:r>
    </w:p>
    <w:p>
      <w:r>
        <w:rPr>
          <w:b/>
        </w:rPr>
        <w:t xml:space="preserve">Esimerkki 2.1184</w:t>
      </w:r>
    </w:p>
    <w:p>
      <w:r>
        <w:t xml:space="preserve">[61, -19, -86, -86, -91, -95, -20, -97, 36, 10, 31, -94, 11]</w:t>
      </w:r>
    </w:p>
    <w:p>
      <w:r>
        <w:rPr>
          <w:b/>
        </w:rPr>
        <w:t xml:space="preserve">Tulos</w:t>
      </w:r>
    </w:p>
    <w:p>
      <w:r>
        <w:t xml:space="preserve">[21.0, -52.5, -86.0, -88.5, -93.0, -57.5, -58.5, -30.5, 23.0, 20.5, -31.5, -41.5]</w:t>
      </w:r>
    </w:p>
    <w:p>
      <w:r>
        <w:rPr>
          <w:b/>
        </w:rPr>
        <w:t xml:space="preserve">Esimerkki 2.1185</w:t>
      </w:r>
    </w:p>
    <w:p>
      <w:r>
        <w:t xml:space="preserve">[15, -99, -100, 78, -13, -88, -62]</w:t>
      </w:r>
    </w:p>
    <w:p>
      <w:r>
        <w:rPr>
          <w:b/>
        </w:rPr>
        <w:t xml:space="preserve">Tulos</w:t>
      </w:r>
    </w:p>
    <w:p>
      <w:r>
        <w:t xml:space="preserve">[-42.0, -99.5, -11.0, 32.5, -50.5, -75.0]</w:t>
      </w:r>
    </w:p>
    <w:p>
      <w:r>
        <w:rPr>
          <w:b/>
        </w:rPr>
        <w:t xml:space="preserve">Esimerkki 2.1186</w:t>
      </w:r>
    </w:p>
    <w:p>
      <w:r>
        <w:t xml:space="preserve">[-75, -84, -53, 36, -65, -83, 31, -69, 60, -99]</w:t>
      </w:r>
    </w:p>
    <w:p>
      <w:r>
        <w:rPr>
          <w:b/>
        </w:rPr>
        <w:t xml:space="preserve">Tulos</w:t>
      </w:r>
    </w:p>
    <w:p>
      <w:r>
        <w:t xml:space="preserve">[-79.5, -68.5, -8.5, -14.5, -74.0, -26.0, -19.0, -4.5, -19.5]</w:t>
      </w:r>
    </w:p>
    <w:p>
      <w:r>
        <w:rPr>
          <w:b/>
        </w:rPr>
        <w:t xml:space="preserve">Esimerkki 2.1187</w:t>
      </w:r>
    </w:p>
    <w:p>
      <w:r>
        <w:t xml:space="preserve">[-76, -33]</w:t>
      </w:r>
    </w:p>
    <w:p>
      <w:r>
        <w:rPr>
          <w:b/>
        </w:rPr>
        <w:t xml:space="preserve">Tulos</w:t>
      </w:r>
    </w:p>
    <w:p>
      <w:r>
        <w:t xml:space="preserve">[-54.5]</w:t>
      </w:r>
    </w:p>
    <w:p>
      <w:r>
        <w:rPr>
          <w:b/>
        </w:rPr>
        <w:t xml:space="preserve">Esimerkki 2.1188</w:t>
      </w:r>
    </w:p>
    <w:p>
      <w:r>
        <w:t xml:space="preserve">[100, 68, -76, 2, -43, 100, 70, -66, -53, 84, -55, -93]</w:t>
      </w:r>
    </w:p>
    <w:p>
      <w:r>
        <w:rPr>
          <w:b/>
        </w:rPr>
        <w:t xml:space="preserve">Tulos</w:t>
      </w:r>
    </w:p>
    <w:p>
      <w:r>
        <w:t xml:space="preserve">[84.0, -4.0, -37.0, -20.5, 28.5, 85.0, 2.0, -59.5, 15.5, 14.5, -74.0]</w:t>
      </w:r>
    </w:p>
    <w:p>
      <w:r>
        <w:rPr>
          <w:b/>
        </w:rPr>
        <w:t xml:space="preserve">Esimerkki 2.1189</w:t>
      </w:r>
    </w:p>
    <w:p>
      <w:r>
        <w:t xml:space="preserve">[-7, 14, -88, 16, 63, -40, 16, 60, 30, 39]</w:t>
      </w:r>
    </w:p>
    <w:p>
      <w:r>
        <w:rPr>
          <w:b/>
        </w:rPr>
        <w:t xml:space="preserve">Tulos</w:t>
      </w:r>
    </w:p>
    <w:p>
      <w:r>
        <w:t xml:space="preserve">[3.5, -37.0, -36.0, 39.5, 11.5, -12.0, 38.0, 45.0, 34.5]</w:t>
      </w:r>
    </w:p>
    <w:p>
      <w:r>
        <w:rPr>
          <w:b/>
        </w:rPr>
        <w:t xml:space="preserve">Esimerkki 2.1190</w:t>
      </w:r>
    </w:p>
    <w:p>
      <w:r>
        <w:t xml:space="preserve">[75, 16, -93]</w:t>
      </w:r>
    </w:p>
    <w:p>
      <w:r>
        <w:rPr>
          <w:b/>
        </w:rPr>
        <w:t xml:space="preserve">Tulos</w:t>
      </w:r>
    </w:p>
    <w:p>
      <w:r>
        <w:t xml:space="preserve">[45.5, -38.5]</w:t>
      </w:r>
    </w:p>
    <w:p>
      <w:r>
        <w:rPr>
          <w:b/>
        </w:rPr>
        <w:t xml:space="preserve">Esimerkki 2.1191</w:t>
      </w:r>
    </w:p>
    <w:p>
      <w:r>
        <w:t xml:space="preserve">[50, 51, 18, 26, 13, -6]</w:t>
      </w:r>
    </w:p>
    <w:p>
      <w:r>
        <w:rPr>
          <w:b/>
        </w:rPr>
        <w:t xml:space="preserve">Tulos</w:t>
      </w:r>
    </w:p>
    <w:p>
      <w:r>
        <w:t xml:space="preserve">[50.5, 34.5, 22.0, 19.5, 3.5]</w:t>
      </w:r>
    </w:p>
    <w:p>
      <w:r>
        <w:rPr>
          <w:b/>
        </w:rPr>
        <w:t xml:space="preserve">Esimerkki 2.1192</w:t>
      </w:r>
    </w:p>
    <w:p>
      <w:r>
        <w:t xml:space="preserve">[53, 94, -75, 83, 66, -15, 83, 54, -6, -17, -27, 86, -37]</w:t>
      </w:r>
    </w:p>
    <w:p>
      <w:r>
        <w:rPr>
          <w:b/>
        </w:rPr>
        <w:t xml:space="preserve">Tulos</w:t>
      </w:r>
    </w:p>
    <w:p>
      <w:r>
        <w:t xml:space="preserve">[73.5, 9.5, 4.0, 74.5, 25.5, 34.0, 68.5, 24.0, -11.5, -22.0, 29.5, 24.5]</w:t>
      </w:r>
    </w:p>
    <w:p>
      <w:r>
        <w:rPr>
          <w:b/>
        </w:rPr>
        <w:t xml:space="preserve">Esimerkki 2.1193</w:t>
      </w:r>
    </w:p>
    <w:p>
      <w:r>
        <w:t xml:space="preserve">[-47, 96, -11, -71, -86, 15, -89, 64, 84, 90, 58, -70, 9]</w:t>
      </w:r>
    </w:p>
    <w:p>
      <w:r>
        <w:rPr>
          <w:b/>
        </w:rPr>
        <w:t xml:space="preserve">Tulos</w:t>
      </w:r>
    </w:p>
    <w:p>
      <w:r>
        <w:t xml:space="preserve">[24.5, 42.5, -41.0, -78.5, -35.5, -37.0, -12.5, 74.0, 87.0, 74.0, -6.0, -30.5]</w:t>
      </w:r>
    </w:p>
    <w:p>
      <w:r>
        <w:rPr>
          <w:b/>
        </w:rPr>
        <w:t xml:space="preserve">Esimerkki 2.1194</w:t>
      </w:r>
    </w:p>
    <w:p>
      <w:r>
        <w:t xml:space="preserve">[-60, -79, 19, -1, -22, -21, -3, 77, -75, 69, -28, -32]</w:t>
      </w:r>
    </w:p>
    <w:p>
      <w:r>
        <w:rPr>
          <w:b/>
        </w:rPr>
        <w:t xml:space="preserve">Tulos</w:t>
      </w:r>
    </w:p>
    <w:p>
      <w:r>
        <w:t xml:space="preserve">[-69.5, -30.0, 9.0, -11.5, -21.5, -12.0, 37.0, 1.0, -3.0, 20.5, -30.0]</w:t>
      </w:r>
    </w:p>
    <w:p>
      <w:r>
        <w:rPr>
          <w:b/>
        </w:rPr>
        <w:t xml:space="preserve">Esimerkki 2.1195</w:t>
      </w:r>
    </w:p>
    <w:p>
      <w:r>
        <w:t xml:space="preserve">[18, -10, 28, 29, -23, 98]</w:t>
      </w:r>
    </w:p>
    <w:p>
      <w:r>
        <w:rPr>
          <w:b/>
        </w:rPr>
        <w:t xml:space="preserve">Tulos</w:t>
      </w:r>
    </w:p>
    <w:p>
      <w:r>
        <w:t xml:space="preserve">[4.0, 9.0, 28.5, 3.0, 37.5]</w:t>
      </w:r>
    </w:p>
    <w:p>
      <w:r>
        <w:rPr>
          <w:b/>
        </w:rPr>
        <w:t xml:space="preserve">Esimerkki 2.1196</w:t>
      </w:r>
    </w:p>
    <w:p>
      <w:r>
        <w:t xml:space="preserve">[41, 54]</w:t>
      </w:r>
    </w:p>
    <w:p>
      <w:r>
        <w:rPr>
          <w:b/>
        </w:rPr>
        <w:t xml:space="preserve">Tulos</w:t>
      </w:r>
    </w:p>
    <w:p>
      <w:r>
        <w:t xml:space="preserve">[47.5]</w:t>
      </w:r>
    </w:p>
    <w:p>
      <w:r>
        <w:rPr>
          <w:b/>
        </w:rPr>
        <w:t xml:space="preserve">Esimerkki 2.1197</w:t>
      </w:r>
    </w:p>
    <w:p>
      <w:r>
        <w:t xml:space="preserve">[49, 12, 14, -93, -55, 76, 86, -13, -24, 68]</w:t>
      </w:r>
    </w:p>
    <w:p>
      <w:r>
        <w:rPr>
          <w:b/>
        </w:rPr>
        <w:t xml:space="preserve">Tulos</w:t>
      </w:r>
    </w:p>
    <w:p>
      <w:r>
        <w:t xml:space="preserve">[30.5, 13.0, -39.5, -74.0, 10.5, 81.0, 36.5, -18.5, 22.0]</w:t>
      </w:r>
    </w:p>
    <w:p>
      <w:r>
        <w:rPr>
          <w:b/>
        </w:rPr>
        <w:t xml:space="preserve">Esimerkki 2.1198</w:t>
      </w:r>
    </w:p>
    <w:p>
      <w:r>
        <w:t xml:space="preserve">[-59, -10, 3, 50, -37, -9]</w:t>
      </w:r>
    </w:p>
    <w:p>
      <w:r>
        <w:rPr>
          <w:b/>
        </w:rPr>
        <w:t xml:space="preserve">Tulos</w:t>
      </w:r>
    </w:p>
    <w:p>
      <w:r>
        <w:t xml:space="preserve">[-34.5, -3.5, 26.5, 6.5, -23.0]</w:t>
      </w:r>
    </w:p>
    <w:p>
      <w:r>
        <w:rPr>
          <w:b/>
        </w:rPr>
        <w:t xml:space="preserve">Esimerkki 2.1199</w:t>
      </w:r>
    </w:p>
    <w:p>
      <w:r>
        <w:t xml:space="preserve">[48, 86, -78, -97, 54, 47, -56, -25, -96, 88, 29]</w:t>
      </w:r>
    </w:p>
    <w:p>
      <w:r>
        <w:rPr>
          <w:b/>
        </w:rPr>
        <w:t xml:space="preserve">Tulos</w:t>
      </w:r>
    </w:p>
    <w:p>
      <w:r>
        <w:t xml:space="preserve">[67.0, 4.0, -87.5, -21.5, 50.5, -4.5, -40.5, -60.5, -4.0, 58.5]</w:t>
      </w:r>
    </w:p>
    <w:p>
      <w:r>
        <w:rPr>
          <w:b/>
        </w:rPr>
        <w:t xml:space="preserve">Esimerkki 2.1200</w:t>
      </w:r>
    </w:p>
    <w:p>
      <w:r>
        <w:t xml:space="preserve">[31, -53, 14, -61, 43, 75, -21, -6, -99, -87, -97, 28, -24, 67, -40]</w:t>
      </w:r>
    </w:p>
    <w:p>
      <w:r>
        <w:rPr>
          <w:b/>
        </w:rPr>
        <w:t xml:space="preserve">Tulos</w:t>
      </w:r>
    </w:p>
    <w:p>
      <w:r>
        <w:t xml:space="preserve">[-11.0, -19.5, -23.5, -9.0, 59.0, 27.0, -13.5, -52.5, -93.0, -92.0, -34.5, 2.0, 21.5, 13.5]</w:t>
      </w:r>
    </w:p>
    <w:p>
      <w:r>
        <w:rPr>
          <w:b/>
        </w:rPr>
        <w:t xml:space="preserve">Esimerkki 2.1201</w:t>
      </w:r>
    </w:p>
    <w:p>
      <w:r>
        <w:t xml:space="preserve">[-33, 52, -5, 11, 19, 61, 47, 20, 46, -74, 39]</w:t>
      </w:r>
    </w:p>
    <w:p>
      <w:r>
        <w:rPr>
          <w:b/>
        </w:rPr>
        <w:t xml:space="preserve">Tulos</w:t>
      </w:r>
    </w:p>
    <w:p>
      <w:r>
        <w:t xml:space="preserve">[9.5, 23.5, 3.0, 15.0, 40.0, 54.0, 33.5, 33.0, -14.0, -17.5]</w:t>
      </w:r>
    </w:p>
    <w:p>
      <w:r>
        <w:rPr>
          <w:b/>
        </w:rPr>
        <w:t xml:space="preserve">Esimerkki 2.1202</w:t>
      </w:r>
    </w:p>
    <w:p>
      <w:r>
        <w:t xml:space="preserve">[51, 29, 17, -5, 13, 68, -39]</w:t>
      </w:r>
    </w:p>
    <w:p>
      <w:r>
        <w:rPr>
          <w:b/>
        </w:rPr>
        <w:t xml:space="preserve">Tulos</w:t>
      </w:r>
    </w:p>
    <w:p>
      <w:r>
        <w:t xml:space="preserve">[40.0, 23.0, 6.0, 4.0, 40.5, 14.5]</w:t>
      </w:r>
    </w:p>
    <w:p>
      <w:r>
        <w:rPr>
          <w:b/>
        </w:rPr>
        <w:t xml:space="preserve">Esimerkki 2.1203</w:t>
      </w:r>
    </w:p>
    <w:p>
      <w:r>
        <w:t xml:space="preserve">[-69, -35, 56, 64]</w:t>
      </w:r>
    </w:p>
    <w:p>
      <w:r>
        <w:rPr>
          <w:b/>
        </w:rPr>
        <w:t xml:space="preserve">Tulos</w:t>
      </w:r>
    </w:p>
    <w:p>
      <w:r>
        <w:t xml:space="preserve">[-52.0, 10.5, 60.0]</w:t>
      </w:r>
    </w:p>
    <w:p>
      <w:r>
        <w:rPr>
          <w:b/>
        </w:rPr>
        <w:t xml:space="preserve">Esimerkki 2.1204</w:t>
      </w:r>
    </w:p>
    <w:p>
      <w:r>
        <w:t xml:space="preserve">[81, 16, 42, -46, 0, -52, -32, -29]</w:t>
      </w:r>
    </w:p>
    <w:p>
      <w:r>
        <w:rPr>
          <w:b/>
        </w:rPr>
        <w:t xml:space="preserve">Tulos</w:t>
      </w:r>
    </w:p>
    <w:p>
      <w:r>
        <w:t xml:space="preserve">[48.5, 29.0, -2.0, -23.0, -26.0, -42.0, -30.5]</w:t>
      </w:r>
    </w:p>
    <w:p>
      <w:r>
        <w:rPr>
          <w:b/>
        </w:rPr>
        <w:t xml:space="preserve">Esimerkki 2.1205</w:t>
      </w:r>
    </w:p>
    <w:p>
      <w:r>
        <w:t xml:space="preserve">[42, 100, 9, 50, -65]</w:t>
      </w:r>
    </w:p>
    <w:p>
      <w:r>
        <w:rPr>
          <w:b/>
        </w:rPr>
        <w:t xml:space="preserve">Tulos</w:t>
      </w:r>
    </w:p>
    <w:p>
      <w:r>
        <w:t xml:space="preserve">[71.0, 54.5, 29.5, -7.5]</w:t>
      </w:r>
    </w:p>
    <w:p>
      <w:r>
        <w:rPr>
          <w:b/>
        </w:rPr>
        <w:t xml:space="preserve">Esimerkki 2.1206</w:t>
      </w:r>
    </w:p>
    <w:p>
      <w:r>
        <w:t xml:space="preserve">[-46, -52]</w:t>
      </w:r>
    </w:p>
    <w:p>
      <w:r>
        <w:rPr>
          <w:b/>
        </w:rPr>
        <w:t xml:space="preserve">Tulos</w:t>
      </w:r>
    </w:p>
    <w:p>
      <w:r>
        <w:t xml:space="preserve">[-49.0]</w:t>
      </w:r>
    </w:p>
    <w:p>
      <w:r>
        <w:rPr>
          <w:b/>
        </w:rPr>
        <w:t xml:space="preserve">Esimerkki 2.1207</w:t>
      </w:r>
    </w:p>
    <w:p>
      <w:r>
        <w:t xml:space="preserve">[82, 18, -7, -25, -20, -59]</w:t>
      </w:r>
    </w:p>
    <w:p>
      <w:r>
        <w:rPr>
          <w:b/>
        </w:rPr>
        <w:t xml:space="preserve">Tulos</w:t>
      </w:r>
    </w:p>
    <w:p>
      <w:r>
        <w:t xml:space="preserve">[50.0, 5.5, -16.0, -22.5, -39.5]</w:t>
      </w:r>
    </w:p>
    <w:p>
      <w:r>
        <w:rPr>
          <w:b/>
        </w:rPr>
        <w:t xml:space="preserve">Esimerkki 2.1208</w:t>
      </w:r>
    </w:p>
    <w:p>
      <w:r>
        <w:t xml:space="preserve">[37, -38]</w:t>
      </w:r>
    </w:p>
    <w:p>
      <w:r>
        <w:rPr>
          <w:b/>
        </w:rPr>
        <w:t xml:space="preserve">Tulos</w:t>
      </w:r>
    </w:p>
    <w:p>
      <w:r>
        <w:t xml:space="preserve">[-0.5]</w:t>
      </w:r>
    </w:p>
    <w:p>
      <w:r>
        <w:rPr>
          <w:b/>
        </w:rPr>
        <w:t xml:space="preserve">Esimerkki 2.1209</w:t>
      </w:r>
    </w:p>
    <w:p>
      <w:r>
        <w:t xml:space="preserve">[69, 56, 33, -17, -64, 29, 29, -41, 57, -100, -83]</w:t>
      </w:r>
    </w:p>
    <w:p>
      <w:r>
        <w:rPr>
          <w:b/>
        </w:rPr>
        <w:t xml:space="preserve">Tulos</w:t>
      </w:r>
    </w:p>
    <w:p>
      <w:r>
        <w:t xml:space="preserve">[62.5, 44.5, 8.0, -40.5, -17.5, 29.0, -6.0, 8.0, -21.5, -91.5]</w:t>
      </w:r>
    </w:p>
    <w:p>
      <w:r>
        <w:rPr>
          <w:b/>
        </w:rPr>
        <w:t xml:space="preserve">Esimerkki 2.1210</w:t>
      </w:r>
    </w:p>
    <w:p>
      <w:r>
        <w:t xml:space="preserve">[-98, -73, -18, -29, 57]</w:t>
      </w:r>
    </w:p>
    <w:p>
      <w:r>
        <w:rPr>
          <w:b/>
        </w:rPr>
        <w:t xml:space="preserve">Tulos</w:t>
      </w:r>
    </w:p>
    <w:p>
      <w:r>
        <w:t xml:space="preserve">[-85.5, -45.5, -23.5, 14.0]</w:t>
      </w:r>
    </w:p>
    <w:p>
      <w:r>
        <w:rPr>
          <w:b/>
        </w:rPr>
        <w:t xml:space="preserve">Esimerkki 2.1211</w:t>
      </w:r>
    </w:p>
    <w:p>
      <w:r>
        <w:t xml:space="preserve">[82, 35, -66, 52, 21, -61, -85, 81]</w:t>
      </w:r>
    </w:p>
    <w:p>
      <w:r>
        <w:rPr>
          <w:b/>
        </w:rPr>
        <w:t xml:space="preserve">Tulos</w:t>
      </w:r>
    </w:p>
    <w:p>
      <w:r>
        <w:t xml:space="preserve">[58.5, -15.5, -7.0, 36.5, -20.0, -73.0, -2.0]</w:t>
      </w:r>
    </w:p>
    <w:p>
      <w:r>
        <w:rPr>
          <w:b/>
        </w:rPr>
        <w:t xml:space="preserve">Esimerkki 2.1212</w:t>
      </w:r>
    </w:p>
    <w:p>
      <w:r>
        <w:t xml:space="preserve">[-25, 72, 45, -32]</w:t>
      </w:r>
    </w:p>
    <w:p>
      <w:r>
        <w:rPr>
          <w:b/>
        </w:rPr>
        <w:t xml:space="preserve">Tulos</w:t>
      </w:r>
    </w:p>
    <w:p>
      <w:r>
        <w:t xml:space="preserve">[23.5, 58.5, 6.5]</w:t>
      </w:r>
    </w:p>
    <w:p>
      <w:r>
        <w:rPr>
          <w:b/>
        </w:rPr>
        <w:t xml:space="preserve">Esimerkki 2.1213</w:t>
      </w:r>
    </w:p>
    <w:p>
      <w:r>
        <w:t xml:space="preserve">[51, 34, 26, 39, -87, 71, -28, 76, -95, -8]</w:t>
      </w:r>
    </w:p>
    <w:p>
      <w:r>
        <w:rPr>
          <w:b/>
        </w:rPr>
        <w:t xml:space="preserve">Tulos</w:t>
      </w:r>
    </w:p>
    <w:p>
      <w:r>
        <w:t xml:space="preserve">[42.5, 30.0, 32.5, -24.0, -8.0, 21.5, 24.0, -9.5, -51.5]</w:t>
      </w:r>
    </w:p>
    <w:p>
      <w:r>
        <w:rPr>
          <w:b/>
        </w:rPr>
        <w:t xml:space="preserve">Esimerkki 2.1214</w:t>
      </w:r>
    </w:p>
    <w:p>
      <w:r>
        <w:t xml:space="preserve">[73, -53, -43, -95, 44, 31, -14, -87, 9]</w:t>
      </w:r>
    </w:p>
    <w:p>
      <w:r>
        <w:rPr>
          <w:b/>
        </w:rPr>
        <w:t xml:space="preserve">Tulos</w:t>
      </w:r>
    </w:p>
    <w:p>
      <w:r>
        <w:t xml:space="preserve">[10.0, -48.0, -69.0, -25.5, 37.5, 8.5, -50.5, -39.0]</w:t>
      </w:r>
    </w:p>
    <w:p>
      <w:r>
        <w:rPr>
          <w:b/>
        </w:rPr>
        <w:t xml:space="preserve">Esimerkki 2.1215</w:t>
      </w:r>
    </w:p>
    <w:p>
      <w:r>
        <w:t xml:space="preserve">[80, 29, 7, 76, -45, -34, -34, 20, 75, -52, -30, -20]</w:t>
      </w:r>
    </w:p>
    <w:p>
      <w:r>
        <w:rPr>
          <w:b/>
        </w:rPr>
        <w:t xml:space="preserve">Tulos</w:t>
      </w:r>
    </w:p>
    <w:p>
      <w:r>
        <w:t xml:space="preserve">[54.5, 18.0, 41.5, 15.5, -39.5, -34.0, -7.0, 47.5, 11.5, -41.0, -25.0]</w:t>
      </w:r>
    </w:p>
    <w:p>
      <w:r>
        <w:rPr>
          <w:b/>
        </w:rPr>
        <w:t xml:space="preserve">Esimerkki 2.1216</w:t>
      </w:r>
    </w:p>
    <w:p>
      <w:r>
        <w:t xml:space="preserve">[12, -16, 97, -31, -91, 49, -50, -37, 13, 83]</w:t>
      </w:r>
    </w:p>
    <w:p>
      <w:r>
        <w:rPr>
          <w:b/>
        </w:rPr>
        <w:t xml:space="preserve">Tulos</w:t>
      </w:r>
    </w:p>
    <w:p>
      <w:r>
        <w:t xml:space="preserve">[-2.0, 40.5, 33.0, -61.0, -21.0, -0.5, -43.5, -12.0, 48.0]</w:t>
      </w:r>
    </w:p>
    <w:p>
      <w:r>
        <w:rPr>
          <w:b/>
        </w:rPr>
        <w:t xml:space="preserve">Esimerkki 2.1217</w:t>
      </w:r>
    </w:p>
    <w:p>
      <w:r>
        <w:t xml:space="preserve">[-34, -41, -80, -25, -77, -50, -70, 36, 51, 53, 0, 83, -100, 56]</w:t>
      </w:r>
    </w:p>
    <w:p>
      <w:r>
        <w:rPr>
          <w:b/>
        </w:rPr>
        <w:t xml:space="preserve">Tulos</w:t>
      </w:r>
    </w:p>
    <w:p>
      <w:r>
        <w:t xml:space="preserve">[-37.5, -60.5, -52.5, -51.0, -63.5, -60.0, -17.0, 43.5, 52.0, 26.5, 41.5, -8.5, -22.0]</w:t>
      </w:r>
    </w:p>
    <w:p>
      <w:r>
        <w:rPr>
          <w:b/>
        </w:rPr>
        <w:t xml:space="preserve">Esimerkki 2.1218</w:t>
      </w:r>
    </w:p>
    <w:p>
      <w:r>
        <w:t xml:space="preserve">[-63, -99, -56]</w:t>
      </w:r>
    </w:p>
    <w:p>
      <w:r>
        <w:rPr>
          <w:b/>
        </w:rPr>
        <w:t xml:space="preserve">Tulos</w:t>
      </w:r>
    </w:p>
    <w:p>
      <w:r>
        <w:t xml:space="preserve">[-81.0, -77.5]</w:t>
      </w:r>
    </w:p>
    <w:p>
      <w:r>
        <w:rPr>
          <w:b/>
        </w:rPr>
        <w:t xml:space="preserve">Esimerkki 2.1219</w:t>
      </w:r>
    </w:p>
    <w:p>
      <w:r>
        <w:t xml:space="preserve">[73, 17, -16, -98, 36, -30, 78, 84, -35, -8, -75, -91, 27]</w:t>
      </w:r>
    </w:p>
    <w:p>
      <w:r>
        <w:rPr>
          <w:b/>
        </w:rPr>
        <w:t xml:space="preserve">Tulos</w:t>
      </w:r>
    </w:p>
    <w:p>
      <w:r>
        <w:t xml:space="preserve">[45.0, 0.5, -57.0, -31.0, 3.0, 24.0, 81.0, 24.5, -21.5, -41.5, -83.0, -32.0]</w:t>
      </w:r>
    </w:p>
    <w:p>
      <w:r>
        <w:rPr>
          <w:b/>
        </w:rPr>
        <w:t xml:space="preserve">Esimerkki 2.1220</w:t>
      </w:r>
    </w:p>
    <w:p>
      <w:r>
        <w:t xml:space="preserve">[-89, 10]</w:t>
      </w:r>
    </w:p>
    <w:p>
      <w:r>
        <w:rPr>
          <w:b/>
        </w:rPr>
        <w:t xml:space="preserve">Tulos</w:t>
      </w:r>
    </w:p>
    <w:p>
      <w:r>
        <w:t xml:space="preserve">[-39.5]</w:t>
      </w:r>
    </w:p>
    <w:p>
      <w:r>
        <w:rPr>
          <w:b/>
        </w:rPr>
        <w:t xml:space="preserve">Esimerkki 2.1221</w:t>
      </w:r>
    </w:p>
    <w:p>
      <w:r>
        <w:t xml:space="preserve">[-28, -18, 34, 38, 5, 39, -44, -85]</w:t>
      </w:r>
    </w:p>
    <w:p>
      <w:r>
        <w:rPr>
          <w:b/>
        </w:rPr>
        <w:t xml:space="preserve">Tulos</w:t>
      </w:r>
    </w:p>
    <w:p>
      <w:r>
        <w:t xml:space="preserve">[-23.0, 8.0, 36.0, 21.5, 22.0, -2.5, -64.5]</w:t>
      </w:r>
    </w:p>
    <w:p>
      <w:r>
        <w:rPr>
          <w:b/>
        </w:rPr>
        <w:t xml:space="preserve">Esimerkki 2.1222</w:t>
      </w:r>
    </w:p>
    <w:p>
      <w:r>
        <w:t xml:space="preserve">[-53, 81, 21, 69, -57, -25, 34, 0, -32, 37, 91]</w:t>
      </w:r>
    </w:p>
    <w:p>
      <w:r>
        <w:rPr>
          <w:b/>
        </w:rPr>
        <w:t xml:space="preserve">Tulos</w:t>
      </w:r>
    </w:p>
    <w:p>
      <w:r>
        <w:t xml:space="preserve">[14.0, 51.0, 45.0, 6.0, -41.0, 4.5, 17.0, -16.0, 2.5, 64.0]</w:t>
      </w:r>
    </w:p>
    <w:p>
      <w:r>
        <w:rPr>
          <w:b/>
        </w:rPr>
        <w:t xml:space="preserve">Esimerkki 2.1223</w:t>
      </w:r>
    </w:p>
    <w:p>
      <w:r>
        <w:t xml:space="preserve">[20, 58, 50, -22, 56, -44, -19, 100, -77, -28, 59, 2]</w:t>
      </w:r>
    </w:p>
    <w:p>
      <w:r>
        <w:rPr>
          <w:b/>
        </w:rPr>
        <w:t xml:space="preserve">Tulos</w:t>
      </w:r>
    </w:p>
    <w:p>
      <w:r>
        <w:t xml:space="preserve">[39.0, 54.0, 14.0, 17.0, 6.0, -31.5, 40.5, 11.5, -52.5, 15.5, 30.5]</w:t>
      </w:r>
    </w:p>
    <w:p>
      <w:r>
        <w:rPr>
          <w:b/>
        </w:rPr>
        <w:t xml:space="preserve">Esimerkki 2.1224</w:t>
      </w:r>
    </w:p>
    <w:p>
      <w:r>
        <w:t xml:space="preserve">[64, 54, 52, -13, 95, 16, 74, -17, 84, 12, -43, -35]</w:t>
      </w:r>
    </w:p>
    <w:p>
      <w:r>
        <w:rPr>
          <w:b/>
        </w:rPr>
        <w:t xml:space="preserve">Tulos</w:t>
      </w:r>
    </w:p>
    <w:p>
      <w:r>
        <w:t xml:space="preserve">[59.0, 53.0, 19.5, 41.0, 55.5, 45.0, 28.5, 33.5, 48.0, -15.5, -39.0]</w:t>
      </w:r>
    </w:p>
    <w:p>
      <w:r>
        <w:rPr>
          <w:b/>
        </w:rPr>
        <w:t xml:space="preserve">Esimerkki 2.1225</w:t>
      </w:r>
    </w:p>
    <w:p>
      <w:r>
        <w:t xml:space="preserve">[19, -97]</w:t>
      </w:r>
    </w:p>
    <w:p>
      <w:r>
        <w:rPr>
          <w:b/>
        </w:rPr>
        <w:t xml:space="preserve">Tulos</w:t>
      </w:r>
    </w:p>
    <w:p>
      <w:r>
        <w:t xml:space="preserve">[-39.0]</w:t>
      </w:r>
    </w:p>
    <w:p>
      <w:r>
        <w:rPr>
          <w:b/>
        </w:rPr>
        <w:t xml:space="preserve">Esimerkki 2.1226</w:t>
      </w:r>
    </w:p>
    <w:p>
      <w:r>
        <w:t xml:space="preserve">[49, -60, 17, -6, -96]</w:t>
      </w:r>
    </w:p>
    <w:p>
      <w:r>
        <w:rPr>
          <w:b/>
        </w:rPr>
        <w:t xml:space="preserve">Tulos</w:t>
      </w:r>
    </w:p>
    <w:p>
      <w:r>
        <w:t xml:space="preserve">[-5.5, -21.5, 5.5, -51.0]</w:t>
      </w:r>
    </w:p>
    <w:p>
      <w:r>
        <w:rPr>
          <w:b/>
        </w:rPr>
        <w:t xml:space="preserve">Esimerkki 2.1227</w:t>
      </w:r>
    </w:p>
    <w:p>
      <w:r>
        <w:t xml:space="preserve">[92, 32, 68, -41, -77, -94, 12, -26]</w:t>
      </w:r>
    </w:p>
    <w:p>
      <w:r>
        <w:rPr>
          <w:b/>
        </w:rPr>
        <w:t xml:space="preserve">Tulos</w:t>
      </w:r>
    </w:p>
    <w:p>
      <w:r>
        <w:t xml:space="preserve">[62.0, 50.0, 13.5, -59.0, -85.5, -41.0, -7.0]</w:t>
      </w:r>
    </w:p>
    <w:p>
      <w:r>
        <w:rPr>
          <w:b/>
        </w:rPr>
        <w:t xml:space="preserve">Esimerkki 2.1228</w:t>
      </w:r>
    </w:p>
    <w:p>
      <w:r>
        <w:t xml:space="preserve">[-100, -19, -41, -55, 41, -90]</w:t>
      </w:r>
    </w:p>
    <w:p>
      <w:r>
        <w:rPr>
          <w:b/>
        </w:rPr>
        <w:t xml:space="preserve">Tulos</w:t>
      </w:r>
    </w:p>
    <w:p>
      <w:r>
        <w:t xml:space="preserve">[-59.5, -30.0, -48.0, -7.0, -24.5]</w:t>
      </w:r>
    </w:p>
    <w:p>
      <w:r>
        <w:rPr>
          <w:b/>
        </w:rPr>
        <w:t xml:space="preserve">Esimerkki 2.1229</w:t>
      </w:r>
    </w:p>
    <w:p>
      <w:r>
        <w:t xml:space="preserve">[30, 49, -45, -97, 3, -15, -29, -82, 89, -27, 74, -39, -38]</w:t>
      </w:r>
    </w:p>
    <w:p>
      <w:r>
        <w:rPr>
          <w:b/>
        </w:rPr>
        <w:t xml:space="preserve">Tulos</w:t>
      </w:r>
    </w:p>
    <w:p>
      <w:r>
        <w:t xml:space="preserve">[39.5, 2.0, -71.0, -47.0, -6.0, -22.0, -55.5, 3.5, 31.0, 23.5, 17.5, -38.5]</w:t>
      </w:r>
    </w:p>
    <w:p>
      <w:r>
        <w:rPr>
          <w:b/>
        </w:rPr>
        <w:t xml:space="preserve">Esimerkki 2.1230</w:t>
      </w:r>
    </w:p>
    <w:p>
      <w:r>
        <w:t xml:space="preserve">[38, 43, 23, -61, -6, 31, 74, -40]</w:t>
      </w:r>
    </w:p>
    <w:p>
      <w:r>
        <w:rPr>
          <w:b/>
        </w:rPr>
        <w:t xml:space="preserve">Tulos</w:t>
      </w:r>
    </w:p>
    <w:p>
      <w:r>
        <w:t xml:space="preserve">[40.5, 33.0, -19.0, -33.5, 12.5, 52.5, 17.0]</w:t>
      </w:r>
    </w:p>
    <w:p>
      <w:r>
        <w:rPr>
          <w:b/>
        </w:rPr>
        <w:t xml:space="preserve">Esimerkki 2.1231</w:t>
      </w:r>
    </w:p>
    <w:p>
      <w:r>
        <w:t xml:space="preserve">[47, 17, -43, -68, 25, 33]</w:t>
      </w:r>
    </w:p>
    <w:p>
      <w:r>
        <w:rPr>
          <w:b/>
        </w:rPr>
        <w:t xml:space="preserve">Tulos</w:t>
      </w:r>
    </w:p>
    <w:p>
      <w:r>
        <w:t xml:space="preserve">[32.0, -13.0, -55.5, -21.5, 29.0]</w:t>
      </w:r>
    </w:p>
    <w:p>
      <w:r>
        <w:rPr>
          <w:b/>
        </w:rPr>
        <w:t xml:space="preserve">Esimerkki 2.1232</w:t>
      </w:r>
    </w:p>
    <w:p>
      <w:r>
        <w:t xml:space="preserve">[20, 23, -45, -34, -5, -64, -4, 4]</w:t>
      </w:r>
    </w:p>
    <w:p>
      <w:r>
        <w:rPr>
          <w:b/>
        </w:rPr>
        <w:t xml:space="preserve">Tulos</w:t>
      </w:r>
    </w:p>
    <w:p>
      <w:r>
        <w:t xml:space="preserve">[21.5, -11.0, -39.5, -19.5, -34.5, -34.0, 0.0]</w:t>
      </w:r>
    </w:p>
    <w:p>
      <w:r>
        <w:rPr>
          <w:b/>
        </w:rPr>
        <w:t xml:space="preserve">Esimerkki 2.1233</w:t>
      </w:r>
    </w:p>
    <w:p>
      <w:r>
        <w:t xml:space="preserve">[53, -26, 20, 67, -52, -50]</w:t>
      </w:r>
    </w:p>
    <w:p>
      <w:r>
        <w:rPr>
          <w:b/>
        </w:rPr>
        <w:t xml:space="preserve">Tulos</w:t>
      </w:r>
    </w:p>
    <w:p>
      <w:r>
        <w:t xml:space="preserve">[13.5, -3.0, 43.5, 7.5, -51.0]</w:t>
      </w:r>
    </w:p>
    <w:p>
      <w:r>
        <w:rPr>
          <w:b/>
        </w:rPr>
        <w:t xml:space="preserve">Esimerkki 2.1234</w:t>
      </w:r>
    </w:p>
    <w:p>
      <w:r>
        <w:t xml:space="preserve">[9, 43]</w:t>
      </w:r>
    </w:p>
    <w:p>
      <w:r>
        <w:rPr>
          <w:b/>
        </w:rPr>
        <w:t xml:space="preserve">Tulos</w:t>
      </w:r>
    </w:p>
    <w:p>
      <w:r>
        <w:t xml:space="preserve">[26.0]</w:t>
      </w:r>
    </w:p>
    <w:p>
      <w:r>
        <w:rPr>
          <w:b/>
        </w:rPr>
        <w:t xml:space="preserve">Esimerkki 2.1235</w:t>
      </w:r>
    </w:p>
    <w:p>
      <w:r>
        <w:t xml:space="preserve">[-33, 17]</w:t>
      </w:r>
    </w:p>
    <w:p>
      <w:r>
        <w:rPr>
          <w:b/>
        </w:rPr>
        <w:t xml:space="preserve">Tulos</w:t>
      </w:r>
    </w:p>
    <w:p>
      <w:r>
        <w:t xml:space="preserve">[-8.0]</w:t>
      </w:r>
    </w:p>
    <w:p>
      <w:r>
        <w:rPr>
          <w:b/>
        </w:rPr>
        <w:t xml:space="preserve">Esimerkki 2.1236</w:t>
      </w:r>
    </w:p>
    <w:p>
      <w:r>
        <w:t xml:space="preserve">[63, 74, 48, 35, -1, -88, 28, 51, -19]</w:t>
      </w:r>
    </w:p>
    <w:p>
      <w:r>
        <w:rPr>
          <w:b/>
        </w:rPr>
        <w:t xml:space="preserve">Tulos</w:t>
      </w:r>
    </w:p>
    <w:p>
      <w:r>
        <w:t xml:space="preserve">[68.5, 61.0, 41.5, 17.0, -44.5, -30.0, 39.5, 16.0]</w:t>
      </w:r>
    </w:p>
    <w:p>
      <w:r>
        <w:rPr>
          <w:b/>
        </w:rPr>
        <w:t xml:space="preserve">Esimerkki 2.1237</w:t>
      </w:r>
    </w:p>
    <w:p>
      <w:r>
        <w:t xml:space="preserve">[-64, -14, 16, -4, -76, 13, 71, 49, 14]</w:t>
      </w:r>
    </w:p>
    <w:p>
      <w:r>
        <w:rPr>
          <w:b/>
        </w:rPr>
        <w:t xml:space="preserve">Tulos</w:t>
      </w:r>
    </w:p>
    <w:p>
      <w:r>
        <w:t xml:space="preserve">[-39.0, 1.0, 6.0, -40.0, -31.5, 42.0, 60.0, 31.5]</w:t>
      </w:r>
    </w:p>
    <w:p>
      <w:r>
        <w:rPr>
          <w:b/>
        </w:rPr>
        <w:t xml:space="preserve">Esimerkki 2.1238</w:t>
      </w:r>
    </w:p>
    <w:p>
      <w:r>
        <w:t xml:space="preserve">[86, -91, -83, 9, 90, -4, -52, 18, 21, -71]</w:t>
      </w:r>
    </w:p>
    <w:p>
      <w:r>
        <w:rPr>
          <w:b/>
        </w:rPr>
        <w:t xml:space="preserve">Tulos</w:t>
      </w:r>
    </w:p>
    <w:p>
      <w:r>
        <w:t xml:space="preserve">[-2.5, -87.0, -37.0, 49.5, 43.0, -28.0, -17.0, 19.5, -25.0]</w:t>
      </w:r>
    </w:p>
    <w:p>
      <w:r>
        <w:rPr>
          <w:b/>
        </w:rPr>
        <w:t xml:space="preserve">Esimerkki 2.1239</w:t>
      </w:r>
    </w:p>
    <w:p>
      <w:r>
        <w:t xml:space="preserve">[51, 58, 41, 58, 48, -17, -19, 42]</w:t>
      </w:r>
    </w:p>
    <w:p>
      <w:r>
        <w:rPr>
          <w:b/>
        </w:rPr>
        <w:t xml:space="preserve">Tulos</w:t>
      </w:r>
    </w:p>
    <w:p>
      <w:r>
        <w:t xml:space="preserve">[54.5, 49.5, 49.5, 53.0, 15.5, -18.0, 11.5]</w:t>
      </w:r>
    </w:p>
    <w:p>
      <w:r>
        <w:rPr>
          <w:b/>
        </w:rPr>
        <w:t xml:space="preserve">Esimerkki 2.1240</w:t>
      </w:r>
    </w:p>
    <w:p>
      <w:r>
        <w:t xml:space="preserve">[74, -78, -94, -60]</w:t>
      </w:r>
    </w:p>
    <w:p>
      <w:r>
        <w:rPr>
          <w:b/>
        </w:rPr>
        <w:t xml:space="preserve">Tulos</w:t>
      </w:r>
    </w:p>
    <w:p>
      <w:r>
        <w:t xml:space="preserve">[-2.0, -86.0, -77.0]</w:t>
      </w:r>
    </w:p>
    <w:p>
      <w:r>
        <w:rPr>
          <w:b/>
        </w:rPr>
        <w:t xml:space="preserve">Esimerkki 2.1241</w:t>
      </w:r>
    </w:p>
    <w:p>
      <w:r>
        <w:t xml:space="preserve">[36, -41, 3, 51, -68, -35, -3, 19]</w:t>
      </w:r>
    </w:p>
    <w:p>
      <w:r>
        <w:rPr>
          <w:b/>
        </w:rPr>
        <w:t xml:space="preserve">Tulos</w:t>
      </w:r>
    </w:p>
    <w:p>
      <w:r>
        <w:t xml:space="preserve">[-2.5, -19.0, 27.0, -8.5, -51.5, -19.0, 8.0]</w:t>
      </w:r>
    </w:p>
    <w:p>
      <w:r>
        <w:rPr>
          <w:b/>
        </w:rPr>
        <w:t xml:space="preserve">Esimerkki 2.1242</w:t>
      </w:r>
    </w:p>
    <w:p>
      <w:r>
        <w:t xml:space="preserve">[-17, -66, 65, -20, 30, -63, 28, -86, 72, -41, -16, 21, -4, -55]</w:t>
      </w:r>
    </w:p>
    <w:p>
      <w:r>
        <w:rPr>
          <w:b/>
        </w:rPr>
        <w:t xml:space="preserve">Tulos</w:t>
      </w:r>
    </w:p>
    <w:p>
      <w:r>
        <w:t xml:space="preserve">[-41.5, -0.5, 22.5, 5.0, -16.5, -17.5, -29.0, -7.0, 15.5, -28.5, 2.5, 8.5, -29.5]</w:t>
      </w:r>
    </w:p>
    <w:p>
      <w:r>
        <w:rPr>
          <w:b/>
        </w:rPr>
        <w:t xml:space="preserve">Esimerkki 2.1243</w:t>
      </w:r>
    </w:p>
    <w:p>
      <w:r>
        <w:t xml:space="preserve">[50, 68, -56, 26, 22, 79, -51, 34, -38, 8]</w:t>
      </w:r>
    </w:p>
    <w:p>
      <w:r>
        <w:rPr>
          <w:b/>
        </w:rPr>
        <w:t xml:space="preserve">Tulos</w:t>
      </w:r>
    </w:p>
    <w:p>
      <w:r>
        <w:t xml:space="preserve">[59.0, 6.0, -15.0, 24.0, 50.5, 14.0, -8.5, -2.0, -15.0]</w:t>
      </w:r>
    </w:p>
    <w:p>
      <w:r>
        <w:rPr>
          <w:b/>
        </w:rPr>
        <w:t xml:space="preserve">Esimerkki 2.1244</w:t>
      </w:r>
    </w:p>
    <w:p>
      <w:r>
        <w:t xml:space="preserve">[-67, 22, -98, 89, 26, 79, 15, -87, -48, 87, 57, -23, -43]</w:t>
      </w:r>
    </w:p>
    <w:p>
      <w:r>
        <w:rPr>
          <w:b/>
        </w:rPr>
        <w:t xml:space="preserve">Tulos</w:t>
      </w:r>
    </w:p>
    <w:p>
      <w:r>
        <w:t xml:space="preserve">[-22.5, -38.0, -4.5, 57.5, 52.5, 47.0, -36.0, -67.5, 19.5, 72.0, 17.0, -33.0]</w:t>
      </w:r>
    </w:p>
    <w:p>
      <w:r>
        <w:rPr>
          <w:b/>
        </w:rPr>
        <w:t xml:space="preserve">Esimerkki 2.1245</w:t>
      </w:r>
    </w:p>
    <w:p>
      <w:r>
        <w:t xml:space="preserve">[-32, -8, -82, 51, -46, 28, 92, -86]</w:t>
      </w:r>
    </w:p>
    <w:p>
      <w:r>
        <w:rPr>
          <w:b/>
        </w:rPr>
        <w:t xml:space="preserve">Tulos</w:t>
      </w:r>
    </w:p>
    <w:p>
      <w:r>
        <w:t xml:space="preserve">[-20.0, -45.0, -15.5, 2.5, -9.0, 60.0, 3.0]</w:t>
      </w:r>
    </w:p>
    <w:p>
      <w:r>
        <w:rPr>
          <w:b/>
        </w:rPr>
        <w:t xml:space="preserve">Esimerkki 2.1246</w:t>
      </w:r>
    </w:p>
    <w:p>
      <w:r>
        <w:t xml:space="preserve">[-45, 86, -36, 52, -49, -92, 56, -10, -97, -80, -84]</w:t>
      </w:r>
    </w:p>
    <w:p>
      <w:r>
        <w:rPr>
          <w:b/>
        </w:rPr>
        <w:t xml:space="preserve">Tulos</w:t>
      </w:r>
    </w:p>
    <w:p>
      <w:r>
        <w:t xml:space="preserve">[20.5, 25.0, 8.0, 1.5, -70.5, -18.0, 23.0, -53.5, -88.5, -82.0]</w:t>
      </w:r>
    </w:p>
    <w:p>
      <w:r>
        <w:rPr>
          <w:b/>
        </w:rPr>
        <w:t xml:space="preserve">Esimerkki 2.1247</w:t>
      </w:r>
    </w:p>
    <w:p>
      <w:r>
        <w:t xml:space="preserve">[36, 71, -76, 100, -47, -51, -10, -33, 35, 69, -71, -51, -53, -69]</w:t>
      </w:r>
    </w:p>
    <w:p>
      <w:r>
        <w:rPr>
          <w:b/>
        </w:rPr>
        <w:t xml:space="preserve">Tulos</w:t>
      </w:r>
    </w:p>
    <w:p>
      <w:r>
        <w:t xml:space="preserve">[53.5, -2.5, 12.0, 26.5, -49.0, -30.5, -21.5, 1.0, 52.0, -1.0, -61.0, -52.0, -61.0]</w:t>
      </w:r>
    </w:p>
    <w:p>
      <w:r>
        <w:rPr>
          <w:b/>
        </w:rPr>
        <w:t xml:space="preserve">Esimerkki 2.1248</w:t>
      </w:r>
    </w:p>
    <w:p>
      <w:r>
        <w:t xml:space="preserve">[27, -6, 3, -59, 60, -4, -77, -42, 14]</w:t>
      </w:r>
    </w:p>
    <w:p>
      <w:r>
        <w:rPr>
          <w:b/>
        </w:rPr>
        <w:t xml:space="preserve">Tulos</w:t>
      </w:r>
    </w:p>
    <w:p>
      <w:r>
        <w:t xml:space="preserve">[10.5, -1.5, -28.0, 0.5, 28.0, -40.5, -59.5, -14.0]</w:t>
      </w:r>
    </w:p>
    <w:p>
      <w:r>
        <w:rPr>
          <w:b/>
        </w:rPr>
        <w:t xml:space="preserve">Esimerkki 2.1249</w:t>
      </w:r>
    </w:p>
    <w:p>
      <w:r>
        <w:t xml:space="preserve">[56, -17, 91, 76, -54, -62, -89, -3, -14, 60]</w:t>
      </w:r>
    </w:p>
    <w:p>
      <w:r>
        <w:rPr>
          <w:b/>
        </w:rPr>
        <w:t xml:space="preserve">Tulos</w:t>
      </w:r>
    </w:p>
    <w:p>
      <w:r>
        <w:t xml:space="preserve">[19.5, 37.0, 83.5, 11.0, -58.0, -75.5, -46.0, -8.5, 23.0]</w:t>
      </w:r>
    </w:p>
    <w:p>
      <w:r>
        <w:rPr>
          <w:b/>
        </w:rPr>
        <w:t xml:space="preserve">Esimerkki 2.1250</w:t>
      </w:r>
    </w:p>
    <w:p>
      <w:r>
        <w:t xml:space="preserve">[45, 44, 26, 66, 1, -70, -14, 68, 37, -30, 90, 48]</w:t>
      </w:r>
    </w:p>
    <w:p>
      <w:r>
        <w:rPr>
          <w:b/>
        </w:rPr>
        <w:t xml:space="preserve">Tulos</w:t>
      </w:r>
    </w:p>
    <w:p>
      <w:r>
        <w:t xml:space="preserve">[44.5, 35.0, 46.0, 33.5, -34.5, -42.0, 27.0, 52.5, 3.5, 30.0, 69.0]</w:t>
      </w:r>
    </w:p>
    <w:p>
      <w:r>
        <w:rPr>
          <w:b/>
        </w:rPr>
        <w:t xml:space="preserve">Esimerkki 2.1251</w:t>
      </w:r>
    </w:p>
    <w:p>
      <w:r>
        <w:t xml:space="preserve">[-63, 24, -13, 17, 72, 20, -6, 39, 60, -38, -14, 94]</w:t>
      </w:r>
    </w:p>
    <w:p>
      <w:r>
        <w:rPr>
          <w:b/>
        </w:rPr>
        <w:t xml:space="preserve">Tulos</w:t>
      </w:r>
    </w:p>
    <w:p>
      <w:r>
        <w:t xml:space="preserve">[-19.5, 5.5, 2.0, 44.5, 46.0, 7.0, 16.5, 49.5, 11.0, -26.0, 40.0]</w:t>
      </w:r>
    </w:p>
    <w:p>
      <w:r>
        <w:rPr>
          <w:b/>
        </w:rPr>
        <w:t xml:space="preserve">Esimerkki 2.1252</w:t>
      </w:r>
    </w:p>
    <w:p>
      <w:r>
        <w:t xml:space="preserve">[-20, -73, 50, 26, -43, 6, -68, -100, -66, -32]</w:t>
      </w:r>
    </w:p>
    <w:p>
      <w:r>
        <w:rPr>
          <w:b/>
        </w:rPr>
        <w:t xml:space="preserve">Tulos</w:t>
      </w:r>
    </w:p>
    <w:p>
      <w:r>
        <w:t xml:space="preserve">[-46.5, -11.5, 38.0, -8.5, -18.5, -31.0, -84.0, -83.0, -49.0]</w:t>
      </w:r>
    </w:p>
    <w:p>
      <w:r>
        <w:rPr>
          <w:b/>
        </w:rPr>
        <w:t xml:space="preserve">Esimerkki 2.1253</w:t>
      </w:r>
    </w:p>
    <w:p>
      <w:r>
        <w:t xml:space="preserve">[68, 12, -35, -27, -51]</w:t>
      </w:r>
    </w:p>
    <w:p>
      <w:r>
        <w:rPr>
          <w:b/>
        </w:rPr>
        <w:t xml:space="preserve">Tulos</w:t>
      </w:r>
    </w:p>
    <w:p>
      <w:r>
        <w:t xml:space="preserve">[40.0, -11.5, -31.0, -39.0]</w:t>
      </w:r>
    </w:p>
    <w:p>
      <w:r>
        <w:rPr>
          <w:b/>
        </w:rPr>
        <w:t xml:space="preserve">Esimerkki 2.1254</w:t>
      </w:r>
    </w:p>
    <w:p>
      <w:r>
        <w:t xml:space="preserve">[-45, 5, -5, 55, -24, -65, 18, 38, 98, 13, -37, 24]</w:t>
      </w:r>
    </w:p>
    <w:p>
      <w:r>
        <w:rPr>
          <w:b/>
        </w:rPr>
        <w:t xml:space="preserve">Tulos</w:t>
      </w:r>
    </w:p>
    <w:p>
      <w:r>
        <w:t xml:space="preserve">[-20.0, 0.0, 25.0, 15.5, -44.5, -23.5, 28.0, 68.0, 55.5, -12.0, -6.5]</w:t>
      </w:r>
    </w:p>
    <w:p>
      <w:r>
        <w:rPr>
          <w:b/>
        </w:rPr>
        <w:t xml:space="preserve">Esimerkki 2.1255</w:t>
      </w:r>
    </w:p>
    <w:p>
      <w:r>
        <w:t xml:space="preserve">[-77, -57, 89, 67, -3, 6, 76]</w:t>
      </w:r>
    </w:p>
    <w:p>
      <w:r>
        <w:rPr>
          <w:b/>
        </w:rPr>
        <w:t xml:space="preserve">Tulos</w:t>
      </w:r>
    </w:p>
    <w:p>
      <w:r>
        <w:t xml:space="preserve">[-67.0, 16.0, 78.0, 32.0, 1.5, 41.0]</w:t>
      </w:r>
    </w:p>
    <w:p>
      <w:r>
        <w:rPr>
          <w:b/>
        </w:rPr>
        <w:t xml:space="preserve">Esimerkki 2.1256</w:t>
      </w:r>
    </w:p>
    <w:p>
      <w:r>
        <w:t xml:space="preserve">[12, -57, 9, 1, 26, -51, 83]</w:t>
      </w:r>
    </w:p>
    <w:p>
      <w:r>
        <w:rPr>
          <w:b/>
        </w:rPr>
        <w:t xml:space="preserve">Tulos</w:t>
      </w:r>
    </w:p>
    <w:p>
      <w:r>
        <w:t xml:space="preserve">[-22.5, -24.0, 5.0, 13.5, -12.5, 16.0]</w:t>
      </w:r>
    </w:p>
    <w:p>
      <w:r>
        <w:rPr>
          <w:b/>
        </w:rPr>
        <w:t xml:space="preserve">Esimerkki 2.1257</w:t>
      </w:r>
    </w:p>
    <w:p>
      <w:r>
        <w:t xml:space="preserve">[-19, -90, 14, -21, -48, 18, -11]</w:t>
      </w:r>
    </w:p>
    <w:p>
      <w:r>
        <w:rPr>
          <w:b/>
        </w:rPr>
        <w:t xml:space="preserve">Tulos</w:t>
      </w:r>
    </w:p>
    <w:p>
      <w:r>
        <w:t xml:space="preserve">[-54.5, -38.0, -3.5, -34.5, -15.0, 3.5]</w:t>
      </w:r>
    </w:p>
    <w:p>
      <w:r>
        <w:rPr>
          <w:b/>
        </w:rPr>
        <w:t xml:space="preserve">Esimerkki 2.1258</w:t>
      </w:r>
    </w:p>
    <w:p>
      <w:r>
        <w:t xml:space="preserve">[-56, 54, -69, 86, 78, 45, 57, -98, -97, 94]</w:t>
      </w:r>
    </w:p>
    <w:p>
      <w:r>
        <w:rPr>
          <w:b/>
        </w:rPr>
        <w:t xml:space="preserve">Tulos</w:t>
      </w:r>
    </w:p>
    <w:p>
      <w:r>
        <w:t xml:space="preserve">[-1.0, -7.5, 8.5, 82.0, 61.5, 51.0, -20.5, -97.5, -1.5]</w:t>
      </w:r>
    </w:p>
    <w:p>
      <w:r>
        <w:rPr>
          <w:b/>
        </w:rPr>
        <w:t xml:space="preserve">Esimerkki 2.1259</w:t>
      </w:r>
    </w:p>
    <w:p>
      <w:r>
        <w:t xml:space="preserve">[4, 8, 54, -54, 32, 52, 100, -76, 20, -20, -4, -27, -81]</w:t>
      </w:r>
    </w:p>
    <w:p>
      <w:r>
        <w:rPr>
          <w:b/>
        </w:rPr>
        <w:t xml:space="preserve">Tulos</w:t>
      </w:r>
    </w:p>
    <w:p>
      <w:r>
        <w:t xml:space="preserve">[6.0, 31.0, 0.0, -11.0, 42.0, 76.0, 12.0, -28.0, 0.0, -12.0, -15.5, -54.0]</w:t>
      </w:r>
    </w:p>
    <w:p>
      <w:r>
        <w:rPr>
          <w:b/>
        </w:rPr>
        <w:t xml:space="preserve">Esimerkki 2.1260</w:t>
      </w:r>
    </w:p>
    <w:p>
      <w:r>
        <w:t xml:space="preserve">[-17, 68, -63, -23, 87, -81, 19, 92, -51, 19, 93, -75, -10, -21, -91]</w:t>
      </w:r>
    </w:p>
    <w:p>
      <w:r>
        <w:rPr>
          <w:b/>
        </w:rPr>
        <w:t xml:space="preserve">Tulos</w:t>
      </w:r>
    </w:p>
    <w:p>
      <w:r>
        <w:t xml:space="preserve">[25.5, 2.5, -43.0, 32.0, 3.0, -31.0, 55.5, 20.5, -16.0, 56.0, 9.0, -42.5, -15.5, -56.0]</w:t>
      </w:r>
    </w:p>
    <w:p>
      <w:r>
        <w:rPr>
          <w:b/>
        </w:rPr>
        <w:t xml:space="preserve">Esimerkki 2.1261</w:t>
      </w:r>
    </w:p>
    <w:p>
      <w:r>
        <w:t xml:space="preserve">[-5, 54, 73, -32, -53, -61, -78, -46, 91, -41, -49]</w:t>
      </w:r>
    </w:p>
    <w:p>
      <w:r>
        <w:rPr>
          <w:b/>
        </w:rPr>
        <w:t xml:space="preserve">Tulos</w:t>
      </w:r>
    </w:p>
    <w:p>
      <w:r>
        <w:t xml:space="preserve">[24.5, 63.5, 20.5, -42.5, -57.0, -69.5, -62.0, 22.5, 25.0, -45.0]</w:t>
      </w:r>
    </w:p>
    <w:p>
      <w:r>
        <w:rPr>
          <w:b/>
        </w:rPr>
        <w:t xml:space="preserve">Esimerkki 2.1262</w:t>
      </w:r>
    </w:p>
    <w:p>
      <w:r>
        <w:t xml:space="preserve">[-53, -24, -14, 77, 7, 22, -58, -59, 50, -68, -37, -44, 13, 62]</w:t>
      </w:r>
    </w:p>
    <w:p>
      <w:r>
        <w:rPr>
          <w:b/>
        </w:rPr>
        <w:t xml:space="preserve">Tulos</w:t>
      </w:r>
    </w:p>
    <w:p>
      <w:r>
        <w:t xml:space="preserve">[-38.5, -19.0, 31.5, 42.0, 14.5, -18.0, -58.5, -4.5, -9.0, -52.5, -40.5, -15.5, 37.5]</w:t>
      </w:r>
    </w:p>
    <w:p>
      <w:r>
        <w:rPr>
          <w:b/>
        </w:rPr>
        <w:t xml:space="preserve">Esimerkki 2.1263</w:t>
      </w:r>
    </w:p>
    <w:p>
      <w:r>
        <w:t xml:space="preserve">[69, 90]</w:t>
      </w:r>
    </w:p>
    <w:p>
      <w:r>
        <w:rPr>
          <w:b/>
        </w:rPr>
        <w:t xml:space="preserve">Tulos</w:t>
      </w:r>
    </w:p>
    <w:p>
      <w:r>
        <w:t xml:space="preserve">[79.5]</w:t>
      </w:r>
    </w:p>
    <w:p>
      <w:r>
        <w:rPr>
          <w:b/>
        </w:rPr>
        <w:t xml:space="preserve">Esimerkki 2.1264</w:t>
      </w:r>
    </w:p>
    <w:p>
      <w:r>
        <w:t xml:space="preserve">[25, 55, -97, 96, 86, -65, 9, 57, -69]</w:t>
      </w:r>
    </w:p>
    <w:p>
      <w:r>
        <w:rPr>
          <w:b/>
        </w:rPr>
        <w:t xml:space="preserve">Tulos</w:t>
      </w:r>
    </w:p>
    <w:p>
      <w:r>
        <w:t xml:space="preserve">[40.0, -21.0, -0.5, 91.0, 10.5, -28.0, 33.0, -6.0]</w:t>
      </w:r>
    </w:p>
    <w:p>
      <w:r>
        <w:rPr>
          <w:b/>
        </w:rPr>
        <w:t xml:space="preserve">Esimerkki 2.1265</w:t>
      </w:r>
    </w:p>
    <w:p>
      <w:r>
        <w:t xml:space="preserve">[32, -95, 75, 4, -66]</w:t>
      </w:r>
    </w:p>
    <w:p>
      <w:r>
        <w:rPr>
          <w:b/>
        </w:rPr>
        <w:t xml:space="preserve">Tulos</w:t>
      </w:r>
    </w:p>
    <w:p>
      <w:r>
        <w:t xml:space="preserve">[-31.5, -10.0, 39.5, -31.0]</w:t>
      </w:r>
    </w:p>
    <w:p>
      <w:r>
        <w:rPr>
          <w:b/>
        </w:rPr>
        <w:t xml:space="preserve">Esimerkki 2.1266</w:t>
      </w:r>
    </w:p>
    <w:p>
      <w:r>
        <w:t xml:space="preserve">[-81, 89, 75]</w:t>
      </w:r>
    </w:p>
    <w:p>
      <w:r>
        <w:rPr>
          <w:b/>
        </w:rPr>
        <w:t xml:space="preserve">Tulos</w:t>
      </w:r>
    </w:p>
    <w:p>
      <w:r>
        <w:t xml:space="preserve">[4.0, 82.0]</w:t>
      </w:r>
    </w:p>
    <w:p>
      <w:r>
        <w:rPr>
          <w:b/>
        </w:rPr>
        <w:t xml:space="preserve">Esimerkki 2.1267</w:t>
      </w:r>
    </w:p>
    <w:p>
      <w:r>
        <w:t xml:space="preserve">[61, 85, -70, -58, 92, -43, -32, 92, -98, -34, -77, 86, -62, -63]</w:t>
      </w:r>
    </w:p>
    <w:p>
      <w:r>
        <w:rPr>
          <w:b/>
        </w:rPr>
        <w:t xml:space="preserve">Tulos</w:t>
      </w:r>
    </w:p>
    <w:p>
      <w:r>
        <w:t xml:space="preserve">[73.0, 7.5, -64.0, 17.0, 24.5, -37.5, 30.0, -3.0, -66.0, -55.5, 4.5, 12.0, -62.5]</w:t>
      </w:r>
    </w:p>
    <w:p>
      <w:r>
        <w:rPr>
          <w:b/>
        </w:rPr>
        <w:t xml:space="preserve">Esimerkki 2.1268</w:t>
      </w:r>
    </w:p>
    <w:p>
      <w:r>
        <w:t xml:space="preserve">[78, 13, -84, -18, -78, -4, 27, -52, 78, 31, -72]</w:t>
      </w:r>
    </w:p>
    <w:p>
      <w:r>
        <w:rPr>
          <w:b/>
        </w:rPr>
        <w:t xml:space="preserve">Tulos</w:t>
      </w:r>
    </w:p>
    <w:p>
      <w:r>
        <w:t xml:space="preserve">[45.5, -35.5, -51.0, -48.0, -41.0, 11.5, -12.5, 13.0, 54.5, -20.5]</w:t>
      </w:r>
    </w:p>
    <w:p>
      <w:r>
        <w:rPr>
          <w:b/>
        </w:rPr>
        <w:t xml:space="preserve">Esimerkki 2.1269</w:t>
      </w:r>
    </w:p>
    <w:p>
      <w:r>
        <w:t xml:space="preserve">[-74, 66, 10, 15, -59, 82, -20, 63, -2, -46, -20, -82, -67]</w:t>
      </w:r>
    </w:p>
    <w:p>
      <w:r>
        <w:rPr>
          <w:b/>
        </w:rPr>
        <w:t xml:space="preserve">Tulos</w:t>
      </w:r>
    </w:p>
    <w:p>
      <w:r>
        <w:t xml:space="preserve">[-4.0, 38.0, 12.5, -22.0, 11.5, 31.0, 21.5, 30.5, -24.0, -33.0, -51.0, -74.5]</w:t>
      </w:r>
    </w:p>
    <w:p>
      <w:r>
        <w:rPr>
          <w:b/>
        </w:rPr>
        <w:t xml:space="preserve">Esimerkki 2.1270</w:t>
      </w:r>
    </w:p>
    <w:p>
      <w:r>
        <w:t xml:space="preserve">[-1, -32, -37, 31, 83]</w:t>
      </w:r>
    </w:p>
    <w:p>
      <w:r>
        <w:rPr>
          <w:b/>
        </w:rPr>
        <w:t xml:space="preserve">Tulos</w:t>
      </w:r>
    </w:p>
    <w:p>
      <w:r>
        <w:t xml:space="preserve">[-16.5, -34.5, -3.0, 57.0]</w:t>
      </w:r>
    </w:p>
    <w:p>
      <w:r>
        <w:rPr>
          <w:b/>
        </w:rPr>
        <w:t xml:space="preserve">Esimerkki 2.1271</w:t>
      </w:r>
    </w:p>
    <w:p>
      <w:r>
        <w:t xml:space="preserve">[-81, 47, 86]</w:t>
      </w:r>
    </w:p>
    <w:p>
      <w:r>
        <w:rPr>
          <w:b/>
        </w:rPr>
        <w:t xml:space="preserve">Tulos</w:t>
      </w:r>
    </w:p>
    <w:p>
      <w:r>
        <w:t xml:space="preserve">[-17.0, 66.5]</w:t>
      </w:r>
    </w:p>
    <w:p>
      <w:r>
        <w:rPr>
          <w:b/>
        </w:rPr>
        <w:t xml:space="preserve">Esimerkki 2.1272</w:t>
      </w:r>
    </w:p>
    <w:p>
      <w:r>
        <w:t xml:space="preserve">[-23, -23, -82, -37, 67, -33]</w:t>
      </w:r>
    </w:p>
    <w:p>
      <w:r>
        <w:rPr>
          <w:b/>
        </w:rPr>
        <w:t xml:space="preserve">Tulos</w:t>
      </w:r>
    </w:p>
    <w:p>
      <w:r>
        <w:t xml:space="preserve">[-23.0, -52.5, -59.5, 15.0, 17.0]</w:t>
      </w:r>
    </w:p>
    <w:p>
      <w:r>
        <w:rPr>
          <w:b/>
        </w:rPr>
        <w:t xml:space="preserve">Esimerkki 2.1273</w:t>
      </w:r>
    </w:p>
    <w:p>
      <w:r>
        <w:t xml:space="preserve">[-27, 42]</w:t>
      </w:r>
    </w:p>
    <w:p>
      <w:r>
        <w:rPr>
          <w:b/>
        </w:rPr>
        <w:t xml:space="preserve">Tulos</w:t>
      </w:r>
    </w:p>
    <w:p>
      <w:r>
        <w:t xml:space="preserve">[7.5]</w:t>
      </w:r>
    </w:p>
    <w:p>
      <w:r>
        <w:rPr>
          <w:b/>
        </w:rPr>
        <w:t xml:space="preserve">Esimerkki 2.1274</w:t>
      </w:r>
    </w:p>
    <w:p>
      <w:r>
        <w:t xml:space="preserve">[40, 24, 79, -87, 83, 31, -78]</w:t>
      </w:r>
    </w:p>
    <w:p>
      <w:r>
        <w:rPr>
          <w:b/>
        </w:rPr>
        <w:t xml:space="preserve">Tulos</w:t>
      </w:r>
    </w:p>
    <w:p>
      <w:r>
        <w:t xml:space="preserve">[32.0, 51.5, -4.0, -2.0, 57.0, -23.5]</w:t>
      </w:r>
    </w:p>
    <w:p>
      <w:r>
        <w:rPr>
          <w:b/>
        </w:rPr>
        <w:t xml:space="preserve">Esimerkki 2.1275</w:t>
      </w:r>
    </w:p>
    <w:p>
      <w:r>
        <w:t xml:space="preserve">[70, -79, 88, -11, -5, 34, -89, -62, -48]</w:t>
      </w:r>
    </w:p>
    <w:p>
      <w:r>
        <w:rPr>
          <w:b/>
        </w:rPr>
        <w:t xml:space="preserve">Tulos</w:t>
      </w:r>
    </w:p>
    <w:p>
      <w:r>
        <w:t xml:space="preserve">[-4.5, 4.5, 38.5, -8.0, 14.5, -27.5, -75.5, -55.0]</w:t>
      </w:r>
    </w:p>
    <w:p>
      <w:r>
        <w:rPr>
          <w:b/>
        </w:rPr>
        <w:t xml:space="preserve">Esimerkki 2.1276</w:t>
      </w:r>
    </w:p>
    <w:p>
      <w:r>
        <w:t xml:space="preserve">[-14, 86, 13, -52, -52, -10, 85, 76, -67, -61, 70]</w:t>
      </w:r>
    </w:p>
    <w:p>
      <w:r>
        <w:rPr>
          <w:b/>
        </w:rPr>
        <w:t xml:space="preserve">Tulos</w:t>
      </w:r>
    </w:p>
    <w:p>
      <w:r>
        <w:t xml:space="preserve">[36.0, 49.5, -19.5, -52.0, -31.0, 37.5, 80.5, 4.5, -64.0, 4.5]</w:t>
      </w:r>
    </w:p>
    <w:p>
      <w:r>
        <w:rPr>
          <w:b/>
        </w:rPr>
        <w:t xml:space="preserve">Esimerkki 2.1277</w:t>
      </w:r>
    </w:p>
    <w:p>
      <w:r>
        <w:t xml:space="preserve">[-63, 0]</w:t>
      </w:r>
    </w:p>
    <w:p>
      <w:r>
        <w:rPr>
          <w:b/>
        </w:rPr>
        <w:t xml:space="preserve">Tulos</w:t>
      </w:r>
    </w:p>
    <w:p>
      <w:r>
        <w:t xml:space="preserve">[-31.5]</w:t>
      </w:r>
    </w:p>
    <w:p>
      <w:r>
        <w:rPr>
          <w:b/>
        </w:rPr>
        <w:t xml:space="preserve">Esimerkki 2.1278</w:t>
      </w:r>
    </w:p>
    <w:p>
      <w:r>
        <w:t xml:space="preserve">[-2, -26, 60, 94, 36, -43, -53, 74, -93, 51, -46, 85, 23, 71]</w:t>
      </w:r>
    </w:p>
    <w:p>
      <w:r>
        <w:rPr>
          <w:b/>
        </w:rPr>
        <w:t xml:space="preserve">Tulos</w:t>
      </w:r>
    </w:p>
    <w:p>
      <w:r>
        <w:t xml:space="preserve">[-14.0, 17.0, 77.0, 65.0, -3.5, -48.0, 10.5, -9.5, -21.0, 2.5, 19.5, 54.0, 47.0]</w:t>
      </w:r>
    </w:p>
    <w:p>
      <w:r>
        <w:rPr>
          <w:b/>
        </w:rPr>
        <w:t xml:space="preserve">Esimerkki 2.1279</w:t>
      </w:r>
    </w:p>
    <w:p>
      <w:r>
        <w:t xml:space="preserve">[85, 97, -86, 72]</w:t>
      </w:r>
    </w:p>
    <w:p>
      <w:r>
        <w:rPr>
          <w:b/>
        </w:rPr>
        <w:t xml:space="preserve">Tulos</w:t>
      </w:r>
    </w:p>
    <w:p>
      <w:r>
        <w:t xml:space="preserve">[91.0, 5.5, -7.0]</w:t>
      </w:r>
    </w:p>
    <w:p>
      <w:r>
        <w:rPr>
          <w:b/>
        </w:rPr>
        <w:t xml:space="preserve">Esimerkki 2.1280</w:t>
      </w:r>
    </w:p>
    <w:p>
      <w:r>
        <w:t xml:space="preserve">[-28, 70, 56, -38, 58, 64, 15, -86, 37, 80, -59, -57]</w:t>
      </w:r>
    </w:p>
    <w:p>
      <w:r>
        <w:rPr>
          <w:b/>
        </w:rPr>
        <w:t xml:space="preserve">Tulos</w:t>
      </w:r>
    </w:p>
    <w:p>
      <w:r>
        <w:t xml:space="preserve">[21.0, 63.0, 9.0, 10.0, 61.0, 39.5, -35.5, -24.5, 58.5, 10.5, -58.0]</w:t>
      </w:r>
    </w:p>
    <w:p>
      <w:r>
        <w:rPr>
          <w:b/>
        </w:rPr>
        <w:t xml:space="preserve">Esimerkki 2.1281</w:t>
      </w:r>
    </w:p>
    <w:p>
      <w:r>
        <w:t xml:space="preserve">[-44, 22, -83, 82, -85, -74]</w:t>
      </w:r>
    </w:p>
    <w:p>
      <w:r>
        <w:rPr>
          <w:b/>
        </w:rPr>
        <w:t xml:space="preserve">Tulos</w:t>
      </w:r>
    </w:p>
    <w:p>
      <w:r>
        <w:t xml:space="preserve">[-11.0, -30.5, -0.5, -1.5, -79.5]</w:t>
      </w:r>
    </w:p>
    <w:p>
      <w:r>
        <w:rPr>
          <w:b/>
        </w:rPr>
        <w:t xml:space="preserve">Esimerkki 2.1282</w:t>
      </w:r>
    </w:p>
    <w:p>
      <w:r>
        <w:t xml:space="preserve">[75, 67, 18, -15, -51, -80, -73]</w:t>
      </w:r>
    </w:p>
    <w:p>
      <w:r>
        <w:rPr>
          <w:b/>
        </w:rPr>
        <w:t xml:space="preserve">Tulos</w:t>
      </w:r>
    </w:p>
    <w:p>
      <w:r>
        <w:t xml:space="preserve">[71.0, 42.5, 1.5, -33.0, -65.5, -76.5]</w:t>
      </w:r>
    </w:p>
    <w:p>
      <w:r>
        <w:rPr>
          <w:b/>
        </w:rPr>
        <w:t xml:space="preserve">Esimerkki 2.1283</w:t>
      </w:r>
    </w:p>
    <w:p>
      <w:r>
        <w:t xml:space="preserve">[-61, 93, 13, 18, -49, -82, 57, -73, 88, -19, 45, 64]</w:t>
      </w:r>
    </w:p>
    <w:p>
      <w:r>
        <w:rPr>
          <w:b/>
        </w:rPr>
        <w:t xml:space="preserve">Tulos</w:t>
      </w:r>
    </w:p>
    <w:p>
      <w:r>
        <w:t xml:space="preserve">[16.0, 53.0, 15.5, -15.5, -65.5, -12.5, -8.0, 7.5, 34.5, 13.0, 54.5]</w:t>
      </w:r>
    </w:p>
    <w:p>
      <w:r>
        <w:rPr>
          <w:b/>
        </w:rPr>
        <w:t xml:space="preserve">Esimerkki 2.1284</w:t>
      </w:r>
    </w:p>
    <w:p>
      <w:r>
        <w:t xml:space="preserve">[53, 25, -4, -8, -59, -99, 82, 64, -99, 55, 78, 50, 90, -30]</w:t>
      </w:r>
    </w:p>
    <w:p>
      <w:r>
        <w:rPr>
          <w:b/>
        </w:rPr>
        <w:t xml:space="preserve">Tulos</w:t>
      </w:r>
    </w:p>
    <w:p>
      <w:r>
        <w:t xml:space="preserve">[39.0, 10.5, -6.0, -33.5, -79.0, -8.5, 73.0, -17.5, -22.0, 66.5, 64.0, 70.0, 30.0]</w:t>
      </w:r>
    </w:p>
    <w:p>
      <w:r>
        <w:rPr>
          <w:b/>
        </w:rPr>
        <w:t xml:space="preserve">Esimerkki 2.1285</w:t>
      </w:r>
    </w:p>
    <w:p>
      <w:r>
        <w:t xml:space="preserve">[78, 63, 40, 24, 0, 54, 6, -49, -73, -7, -80, 18, 25, 29, -83]</w:t>
      </w:r>
    </w:p>
    <w:p>
      <w:r>
        <w:rPr>
          <w:b/>
        </w:rPr>
        <w:t xml:space="preserve">Tulos</w:t>
      </w:r>
    </w:p>
    <w:p>
      <w:r>
        <w:t xml:space="preserve">[70.5, 51.5, 32.0, 12.0, 27.0, 30.0, -21.5, -61.0, -40.0, -43.5, -31.0, 21.5, 27.0, -27.0]</w:t>
      </w:r>
    </w:p>
    <w:p>
      <w:r>
        <w:rPr>
          <w:b/>
        </w:rPr>
        <w:t xml:space="preserve">Esimerkki 2.1286</w:t>
      </w:r>
    </w:p>
    <w:p>
      <w:r>
        <w:t xml:space="preserve">[-35, 1, 74, -89, -49, -74, 63, -47, -49, -76, -86, 2, 67, -83]</w:t>
      </w:r>
    </w:p>
    <w:p>
      <w:r>
        <w:rPr>
          <w:b/>
        </w:rPr>
        <w:t xml:space="preserve">Tulos</w:t>
      </w:r>
    </w:p>
    <w:p>
      <w:r>
        <w:t xml:space="preserve">[-17.0, 37.5, -7.5, -69.0, -61.5, -5.5, 8.0, -48.0, -62.5, -81.0, -42.0, 34.5, -8.0]</w:t>
      </w:r>
    </w:p>
    <w:p>
      <w:r>
        <w:rPr>
          <w:b/>
        </w:rPr>
        <w:t xml:space="preserve">Esimerkki 2.1287</w:t>
      </w:r>
    </w:p>
    <w:p>
      <w:r>
        <w:t xml:space="preserve">[-76, -97, -88, 39, 39, 76, -91, -63, -86, -8, -23, 64]</w:t>
      </w:r>
    </w:p>
    <w:p>
      <w:r>
        <w:rPr>
          <w:b/>
        </w:rPr>
        <w:t xml:space="preserve">Tulos</w:t>
      </w:r>
    </w:p>
    <w:p>
      <w:r>
        <w:t xml:space="preserve">[-86.5, -92.5, -24.5, 39.0, 57.5, -7.5, -77.0, -74.5, -47.0, -15.5, 20.5]</w:t>
      </w:r>
    </w:p>
    <w:p>
      <w:r>
        <w:rPr>
          <w:b/>
        </w:rPr>
        <w:t xml:space="preserve">Esimerkki 2.1288</w:t>
      </w:r>
    </w:p>
    <w:p>
      <w:r>
        <w:t xml:space="preserve">[-24, -85, 86, -12, 9, -51]</w:t>
      </w:r>
    </w:p>
    <w:p>
      <w:r>
        <w:rPr>
          <w:b/>
        </w:rPr>
        <w:t xml:space="preserve">Tulos</w:t>
      </w:r>
    </w:p>
    <w:p>
      <w:r>
        <w:t xml:space="preserve">[-54.5, 0.5, 37.0, -1.5, -21.0]</w:t>
      </w:r>
    </w:p>
    <w:p>
      <w:r>
        <w:rPr>
          <w:b/>
        </w:rPr>
        <w:t xml:space="preserve">Esimerkki 2.1289</w:t>
      </w:r>
    </w:p>
    <w:p>
      <w:r>
        <w:t xml:space="preserve">[1, -92, 42, 15, -90, -64, -17, 94, 66, -94, -2]</w:t>
      </w:r>
    </w:p>
    <w:p>
      <w:r>
        <w:rPr>
          <w:b/>
        </w:rPr>
        <w:t xml:space="preserve">Tulos</w:t>
      </w:r>
    </w:p>
    <w:p>
      <w:r>
        <w:t xml:space="preserve">[-45.5, -25.0, 28.5, -37.5, -77.0, -40.5, 38.5, 80.0, -14.0, -48.0]</w:t>
      </w:r>
    </w:p>
    <w:p>
      <w:r>
        <w:rPr>
          <w:b/>
        </w:rPr>
        <w:t xml:space="preserve">Esimerkki 2.1290</w:t>
      </w:r>
    </w:p>
    <w:p>
      <w:r>
        <w:t xml:space="preserve">[-5, -11, -13, -82, 61, 43, -88, 60, 75, 23, 88, 49, -73]</w:t>
      </w:r>
    </w:p>
    <w:p>
      <w:r>
        <w:rPr>
          <w:b/>
        </w:rPr>
        <w:t xml:space="preserve">Tulos</w:t>
      </w:r>
    </w:p>
    <w:p>
      <w:r>
        <w:t xml:space="preserve">[-8.0, -12.0, -47.5, -10.5, 52.0, -22.5, -14.0, 67.5, 49.0, 55.5, 68.5, -12.0]</w:t>
      </w:r>
    </w:p>
    <w:p>
      <w:r>
        <w:rPr>
          <w:b/>
        </w:rPr>
        <w:t xml:space="preserve">Esimerkki 2.1291</w:t>
      </w:r>
    </w:p>
    <w:p>
      <w:r>
        <w:t xml:space="preserve">[-77, -78, 14, 12, -44]</w:t>
      </w:r>
    </w:p>
    <w:p>
      <w:r>
        <w:rPr>
          <w:b/>
        </w:rPr>
        <w:t xml:space="preserve">Tulos</w:t>
      </w:r>
    </w:p>
    <w:p>
      <w:r>
        <w:t xml:space="preserve">[-77.5, -32.0, 13.0, -16.0]</w:t>
      </w:r>
    </w:p>
    <w:p>
      <w:r>
        <w:rPr>
          <w:b/>
        </w:rPr>
        <w:t xml:space="preserve">Esimerkki 2.1292</w:t>
      </w:r>
    </w:p>
    <w:p>
      <w:r>
        <w:t xml:space="preserve">[6, -77, 20]</w:t>
      </w:r>
    </w:p>
    <w:p>
      <w:r>
        <w:rPr>
          <w:b/>
        </w:rPr>
        <w:t xml:space="preserve">Tulos</w:t>
      </w:r>
    </w:p>
    <w:p>
      <w:r>
        <w:t xml:space="preserve">[-35.5, -28.5]</w:t>
      </w:r>
    </w:p>
    <w:p>
      <w:r>
        <w:rPr>
          <w:b/>
        </w:rPr>
        <w:t xml:space="preserve">Esimerkki 2.1293</w:t>
      </w:r>
    </w:p>
    <w:p>
      <w:r>
        <w:t xml:space="preserve">[-63, -2, 0, -50, 79, -94, 55, 63, -40, 10, 18, -28, 62, 59]</w:t>
      </w:r>
    </w:p>
    <w:p>
      <w:r>
        <w:rPr>
          <w:b/>
        </w:rPr>
        <w:t xml:space="preserve">Tulos</w:t>
      </w:r>
    </w:p>
    <w:p>
      <w:r>
        <w:t xml:space="preserve">[-32.5, -1.0, -25.0, 14.5, -7.5, -19.5, 59.0, 11.5, -15.0, 14.0, -5.0, 17.0, 60.5]</w:t>
      </w:r>
    </w:p>
    <w:p>
      <w:r>
        <w:rPr>
          <w:b/>
        </w:rPr>
        <w:t xml:space="preserve">Esimerkki 2.1294</w:t>
      </w:r>
    </w:p>
    <w:p>
      <w:r>
        <w:t xml:space="preserve">[-32, -61, -91, -14, -1]</w:t>
      </w:r>
    </w:p>
    <w:p>
      <w:r>
        <w:rPr>
          <w:b/>
        </w:rPr>
        <w:t xml:space="preserve">Tulos</w:t>
      </w:r>
    </w:p>
    <w:p>
      <w:r>
        <w:t xml:space="preserve">[-46.5, -76.0, -52.5, -7.5]</w:t>
      </w:r>
    </w:p>
    <w:p>
      <w:r>
        <w:rPr>
          <w:b/>
        </w:rPr>
        <w:t xml:space="preserve">Esimerkki 2.1295</w:t>
      </w:r>
    </w:p>
    <w:p>
      <w:r>
        <w:t xml:space="preserve">[81, -30, -72, 2, 93, 28, 81, 21, -34, -53]</w:t>
      </w:r>
    </w:p>
    <w:p>
      <w:r>
        <w:rPr>
          <w:b/>
        </w:rPr>
        <w:t xml:space="preserve">Tulos</w:t>
      </w:r>
    </w:p>
    <w:p>
      <w:r>
        <w:t xml:space="preserve">[25.5, -51.0, -35.0, 47.5, 60.5, 54.5, 51.0, -6.5, -43.5]</w:t>
      </w:r>
    </w:p>
    <w:p>
      <w:r>
        <w:rPr>
          <w:b/>
        </w:rPr>
        <w:t xml:space="preserve">Esimerkki 2.1296</w:t>
      </w:r>
    </w:p>
    <w:p>
      <w:r>
        <w:t xml:space="preserve">[-61, -5, -3, -4]</w:t>
      </w:r>
    </w:p>
    <w:p>
      <w:r>
        <w:rPr>
          <w:b/>
        </w:rPr>
        <w:t xml:space="preserve">Tulos</w:t>
      </w:r>
    </w:p>
    <w:p>
      <w:r>
        <w:t xml:space="preserve">[-33.0, -4.0, -3.5]</w:t>
      </w:r>
    </w:p>
    <w:p>
      <w:r>
        <w:rPr>
          <w:b/>
        </w:rPr>
        <w:t xml:space="preserve">Esimerkki 2.1297</w:t>
      </w:r>
    </w:p>
    <w:p>
      <w:r>
        <w:t xml:space="preserve">[-72, -27, 99, -22, -44, 14, 9, -48, -20, 40, -34, -97, -63, -25]</w:t>
      </w:r>
    </w:p>
    <w:p>
      <w:r>
        <w:rPr>
          <w:b/>
        </w:rPr>
        <w:t xml:space="preserve">Tulos</w:t>
      </w:r>
    </w:p>
    <w:p>
      <w:r>
        <w:t xml:space="preserve">[-49.5, 36.0, 38.5, -33.0, -15.0, 11.5, -19.5, -34.0, 10.0, 3.0, -65.5, -80.0, -44.0]</w:t>
      </w:r>
    </w:p>
    <w:p>
      <w:r>
        <w:rPr>
          <w:b/>
        </w:rPr>
        <w:t xml:space="preserve">Esimerkki 2.1298</w:t>
      </w:r>
    </w:p>
    <w:p>
      <w:r>
        <w:t xml:space="preserve">[73, -32, -75, 39, -10, -15, 90, -89, -56, 40, -66, -89, -34]</w:t>
      </w:r>
    </w:p>
    <w:p>
      <w:r>
        <w:rPr>
          <w:b/>
        </w:rPr>
        <w:t xml:space="preserve">Tulos</w:t>
      </w:r>
    </w:p>
    <w:p>
      <w:r>
        <w:t xml:space="preserve">[20.5, -53.5, -18.0, 14.5, -12.5, 37.5, 0.5, -72.5, -8.0, -13.0, -77.5, -61.5]</w:t>
      </w:r>
    </w:p>
    <w:p>
      <w:r>
        <w:rPr>
          <w:b/>
        </w:rPr>
        <w:t xml:space="preserve">Esimerkki 2.1299</w:t>
      </w:r>
    </w:p>
    <w:p>
      <w:r>
        <w:t xml:space="preserve">[18, 54, -12, -5]</w:t>
      </w:r>
    </w:p>
    <w:p>
      <w:r>
        <w:rPr>
          <w:b/>
        </w:rPr>
        <w:t xml:space="preserve">Tulos</w:t>
      </w:r>
    </w:p>
    <w:p>
      <w:r>
        <w:t xml:space="preserve">[36.0, 21.0, -8.5]</w:t>
      </w:r>
    </w:p>
    <w:p>
      <w:r>
        <w:rPr>
          <w:b/>
        </w:rPr>
        <w:t xml:space="preserve">Esimerkki 2.1300</w:t>
      </w:r>
    </w:p>
    <w:p>
      <w:r>
        <w:t xml:space="preserve">[98, 71, -79, 65, 29, -72, -96, 52, 18, 3, -17, -67, -87, -5]</w:t>
      </w:r>
    </w:p>
    <w:p>
      <w:r>
        <w:rPr>
          <w:b/>
        </w:rPr>
        <w:t xml:space="preserve">Tulos</w:t>
      </w:r>
    </w:p>
    <w:p>
      <w:r>
        <w:t xml:space="preserve">[84.5, -4.0, -7.0, 47.0, -21.5, -84.0, -22.0, 35.0, 10.5, -7.0, -42.0, -77.0, -46.0]</w:t>
      </w:r>
    </w:p>
    <w:p>
      <w:r>
        <w:rPr>
          <w:b/>
        </w:rPr>
        <w:t xml:space="preserve">Esimerkki 2.1301</w:t>
      </w:r>
    </w:p>
    <w:p>
      <w:r>
        <w:t xml:space="preserve">[-46, 77, -44, 25, -16, 65, -93, -61, 4, 43, -19, -13, -89, 37]</w:t>
      </w:r>
    </w:p>
    <w:p>
      <w:r>
        <w:rPr>
          <w:b/>
        </w:rPr>
        <w:t xml:space="preserve">Tulos</w:t>
      </w:r>
    </w:p>
    <w:p>
      <w:r>
        <w:t xml:space="preserve">[15.5, 16.5, -9.5, 4.5, 24.5, -14.0, -77.0, -28.5, 23.5, 12.0, -16.0, -51.0, -26.0]</w:t>
      </w:r>
    </w:p>
    <w:p>
      <w:r>
        <w:rPr>
          <w:b/>
        </w:rPr>
        <w:t xml:space="preserve">Esimerkki 2.1302</w:t>
      </w:r>
    </w:p>
    <w:p>
      <w:r>
        <w:t xml:space="preserve">[81, -100, 70, -20, 15, -44, -92, -61, 83, -25, 92, -3, 86, -49, -59]</w:t>
      </w:r>
    </w:p>
    <w:p>
      <w:r>
        <w:rPr>
          <w:b/>
        </w:rPr>
        <w:t xml:space="preserve">Tulos</w:t>
      </w:r>
    </w:p>
    <w:p>
      <w:r>
        <w:t xml:space="preserve">[-9.5, -15.0, 25.0, -2.5, -14.5, -68.0, -76.5, 11.0, 29.0, 33.5, 44.5, 41.5, 18.5, -54.0]</w:t>
      </w:r>
    </w:p>
    <w:p>
      <w:r>
        <w:rPr>
          <w:b/>
        </w:rPr>
        <w:t xml:space="preserve">Esimerkki 2.1303</w:t>
      </w:r>
    </w:p>
    <w:p>
      <w:r>
        <w:t xml:space="preserve">[25, -55, 86, -20, 13]</w:t>
      </w:r>
    </w:p>
    <w:p>
      <w:r>
        <w:rPr>
          <w:b/>
        </w:rPr>
        <w:t xml:space="preserve">Tulos</w:t>
      </w:r>
    </w:p>
    <w:p>
      <w:r>
        <w:t xml:space="preserve">[-15.0, 15.5, 33.0, -3.5]</w:t>
      </w:r>
    </w:p>
    <w:p>
      <w:r>
        <w:rPr>
          <w:b/>
        </w:rPr>
        <w:t xml:space="preserve">Esimerkki 2.1304</w:t>
      </w:r>
    </w:p>
    <w:p>
      <w:r>
        <w:t xml:space="preserve">[36, -76, 72, -80, -70, -99, -15, -32, -44, -67, -3, -100, 82]</w:t>
      </w:r>
    </w:p>
    <w:p>
      <w:r>
        <w:rPr>
          <w:b/>
        </w:rPr>
        <w:t xml:space="preserve">Tulos</w:t>
      </w:r>
    </w:p>
    <w:p>
      <w:r>
        <w:t xml:space="preserve">[-20.0, -2.0, -4.0, -75.0, -84.5, -57.0, -23.5, -38.0, -55.5, -35.0, -51.5, -9.0]</w:t>
      </w:r>
    </w:p>
    <w:p>
      <w:r>
        <w:rPr>
          <w:b/>
        </w:rPr>
        <w:t xml:space="preserve">Esimerkki 2.1305</w:t>
      </w:r>
    </w:p>
    <w:p>
      <w:r>
        <w:t xml:space="preserve">[-35, -45, 81, -77, 60, -62, 5, -17, 57, 35]</w:t>
      </w:r>
    </w:p>
    <w:p>
      <w:r>
        <w:rPr>
          <w:b/>
        </w:rPr>
        <w:t xml:space="preserve">Tulos</w:t>
      </w:r>
    </w:p>
    <w:p>
      <w:r>
        <w:t xml:space="preserve">[-40.0, 18.0, 2.0, -8.5, -1.0, -28.5, -6.0, 20.0, 46.0]</w:t>
      </w:r>
    </w:p>
    <w:p>
      <w:r>
        <w:rPr>
          <w:b/>
        </w:rPr>
        <w:t xml:space="preserve">Esimerkki 2.1306</w:t>
      </w:r>
    </w:p>
    <w:p>
      <w:r>
        <w:t xml:space="preserve">[93, 59, 96, 83, 22, 99, 16, 18]</w:t>
      </w:r>
    </w:p>
    <w:p>
      <w:r>
        <w:rPr>
          <w:b/>
        </w:rPr>
        <w:t xml:space="preserve">Tulos</w:t>
      </w:r>
    </w:p>
    <w:p>
      <w:r>
        <w:t xml:space="preserve">[76.0, 77.5, 89.5, 52.5, 60.5, 57.5, 17.0]</w:t>
      </w:r>
    </w:p>
    <w:p>
      <w:r>
        <w:rPr>
          <w:b/>
        </w:rPr>
        <w:t xml:space="preserve">Esimerkki 2.1307</w:t>
      </w:r>
    </w:p>
    <w:p>
      <w:r>
        <w:t xml:space="preserve">[18, -9, -77, -28, 54, -35]</w:t>
      </w:r>
    </w:p>
    <w:p>
      <w:r>
        <w:rPr>
          <w:b/>
        </w:rPr>
        <w:t xml:space="preserve">Tulos</w:t>
      </w:r>
    </w:p>
    <w:p>
      <w:r>
        <w:t xml:space="preserve">[4.5, -43.0, -52.5, 13.0, 9.5]</w:t>
      </w:r>
    </w:p>
    <w:p>
      <w:r>
        <w:rPr>
          <w:b/>
        </w:rPr>
        <w:t xml:space="preserve">Esimerkki 2.1308</w:t>
      </w:r>
    </w:p>
    <w:p>
      <w:r>
        <w:t xml:space="preserve">[-81, 7, 61, 56, -29, -44, -79, 61, -40, 36, 44]</w:t>
      </w:r>
    </w:p>
    <w:p>
      <w:r>
        <w:rPr>
          <w:b/>
        </w:rPr>
        <w:t xml:space="preserve">Tulos</w:t>
      </w:r>
    </w:p>
    <w:p>
      <w:r>
        <w:t xml:space="preserve">[-37.0, 34.0, 58.5, 13.5, -36.5, -61.5, -9.0, 10.5, -2.0, 40.0]</w:t>
      </w:r>
    </w:p>
    <w:p>
      <w:r>
        <w:rPr>
          <w:b/>
        </w:rPr>
        <w:t xml:space="preserve">Esimerkki 2.1309</w:t>
      </w:r>
    </w:p>
    <w:p>
      <w:r>
        <w:t xml:space="preserve">[-88, 45, 46, -79, 48, 4, -16, -10, 84]</w:t>
      </w:r>
    </w:p>
    <w:p>
      <w:r>
        <w:rPr>
          <w:b/>
        </w:rPr>
        <w:t xml:space="preserve">Tulos</w:t>
      </w:r>
    </w:p>
    <w:p>
      <w:r>
        <w:t xml:space="preserve">[-21.5, 45.5, -16.5, -15.5, 26.0, -6.0, -13.0, 37.0]</w:t>
      </w:r>
    </w:p>
    <w:p>
      <w:r>
        <w:rPr>
          <w:b/>
        </w:rPr>
        <w:t xml:space="preserve">Esimerkki 2.1310</w:t>
      </w:r>
    </w:p>
    <w:p>
      <w:r>
        <w:t xml:space="preserve">[-20, -35, -95]</w:t>
      </w:r>
    </w:p>
    <w:p>
      <w:r>
        <w:rPr>
          <w:b/>
        </w:rPr>
        <w:t xml:space="preserve">Tulos</w:t>
      </w:r>
    </w:p>
    <w:p>
      <w:r>
        <w:t xml:space="preserve">[-27.5, -65.0]</w:t>
      </w:r>
    </w:p>
    <w:p>
      <w:r>
        <w:rPr>
          <w:b/>
        </w:rPr>
        <w:t xml:space="preserve">Esimerkki 2.1311</w:t>
      </w:r>
    </w:p>
    <w:p>
      <w:r>
        <w:t xml:space="preserve">[-38, -60, -82, -37, 13, 86, 41, 81, 80, 42, 100, -37]</w:t>
      </w:r>
    </w:p>
    <w:p>
      <w:r>
        <w:rPr>
          <w:b/>
        </w:rPr>
        <w:t xml:space="preserve">Tulos</w:t>
      </w:r>
    </w:p>
    <w:p>
      <w:r>
        <w:t xml:space="preserve">[-49.0, -71.0, -59.5, -12.0, 49.5, 63.5, 61.0, 80.5, 61.0, 71.0, 31.5]</w:t>
      </w:r>
    </w:p>
    <w:p>
      <w:r>
        <w:rPr>
          <w:b/>
        </w:rPr>
        <w:t xml:space="preserve">Esimerkki 2.1312</w:t>
      </w:r>
    </w:p>
    <w:p>
      <w:r>
        <w:t xml:space="preserve">[-81, -32, -61, -26, -88, -29, 41, 28, -90]</w:t>
      </w:r>
    </w:p>
    <w:p>
      <w:r>
        <w:rPr>
          <w:b/>
        </w:rPr>
        <w:t xml:space="preserve">Tulos</w:t>
      </w:r>
    </w:p>
    <w:p>
      <w:r>
        <w:t xml:space="preserve">[-56.5, -46.5, -43.5, -57.0, -58.5, 6.0, 34.5, -31.0]</w:t>
      </w:r>
    </w:p>
    <w:p>
      <w:r>
        <w:rPr>
          <w:b/>
        </w:rPr>
        <w:t xml:space="preserve">Esimerkki 2.1313</w:t>
      </w:r>
    </w:p>
    <w:p>
      <w:r>
        <w:t xml:space="preserve">[-91, 21, -84, 8, -20, -86, -35, -69, -34, 90, -11, -80]</w:t>
      </w:r>
    </w:p>
    <w:p>
      <w:r>
        <w:rPr>
          <w:b/>
        </w:rPr>
        <w:t xml:space="preserve">Tulos</w:t>
      </w:r>
    </w:p>
    <w:p>
      <w:r>
        <w:t xml:space="preserve">[-35.0, -31.5, -38.0, -6.0, -53.0, -60.5, -52.0, -51.5, 28.0, 39.5, -45.5]</w:t>
      </w:r>
    </w:p>
    <w:p>
      <w:r>
        <w:rPr>
          <w:b/>
        </w:rPr>
        <w:t xml:space="preserve">Esimerkki 2.1314</w:t>
      </w:r>
    </w:p>
    <w:p>
      <w:r>
        <w:t xml:space="preserve">[-34, 88, 81, -74, 10, -12, -54, -31, 82, -66]</w:t>
      </w:r>
    </w:p>
    <w:p>
      <w:r>
        <w:rPr>
          <w:b/>
        </w:rPr>
        <w:t xml:space="preserve">Tulos</w:t>
      </w:r>
    </w:p>
    <w:p>
      <w:r>
        <w:t xml:space="preserve">[27.0, 84.5, 3.5, -32.0, -1.0, -33.0, -42.5, 25.5, 8.0]</w:t>
      </w:r>
    </w:p>
    <w:p>
      <w:r>
        <w:rPr>
          <w:b/>
        </w:rPr>
        <w:t xml:space="preserve">Esimerkki 2.1315</w:t>
      </w:r>
    </w:p>
    <w:p>
      <w:r>
        <w:t xml:space="preserve">[79, 93, 22, -12, 60, -51, 71, -59, -27, -43, -31, 60, -55]</w:t>
      </w:r>
    </w:p>
    <w:p>
      <w:r>
        <w:rPr>
          <w:b/>
        </w:rPr>
        <w:t xml:space="preserve">Tulos</w:t>
      </w:r>
    </w:p>
    <w:p>
      <w:r>
        <w:t xml:space="preserve">[86.0, 57.5, 5.0, 24.0, 4.5, 10.0, 6.0, -43.0, -35.0, -37.0, 14.5, 2.5]</w:t>
      </w:r>
    </w:p>
    <w:p>
      <w:r>
        <w:rPr>
          <w:b/>
        </w:rPr>
        <w:t xml:space="preserve">Esimerkki 2.1316</w:t>
      </w:r>
    </w:p>
    <w:p>
      <w:r>
        <w:t xml:space="preserve">[28, 77, 38, -15, 98, 34, 13, -68, 25, -15, 57, -86]</w:t>
      </w:r>
    </w:p>
    <w:p>
      <w:r>
        <w:rPr>
          <w:b/>
        </w:rPr>
        <w:t xml:space="preserve">Tulos</w:t>
      </w:r>
    </w:p>
    <w:p>
      <w:r>
        <w:t xml:space="preserve">[52.5, 57.5, 11.5, 41.5, 66.0, 23.5, -27.5, -21.5, 5.0, 21.0, -14.5]</w:t>
      </w:r>
    </w:p>
    <w:p>
      <w:r>
        <w:rPr>
          <w:b/>
        </w:rPr>
        <w:t xml:space="preserve">Esimerkki 2.1317</w:t>
      </w:r>
    </w:p>
    <w:p>
      <w:r>
        <w:t xml:space="preserve">[25, -72, -82, -90]</w:t>
      </w:r>
    </w:p>
    <w:p>
      <w:r>
        <w:rPr>
          <w:b/>
        </w:rPr>
        <w:t xml:space="preserve">Tulos</w:t>
      </w:r>
    </w:p>
    <w:p>
      <w:r>
        <w:t xml:space="preserve">[-23.5, -77.0, -86.0]</w:t>
      </w:r>
    </w:p>
    <w:p>
      <w:r>
        <w:rPr>
          <w:b/>
        </w:rPr>
        <w:t xml:space="preserve">Esimerkki 2.1318</w:t>
      </w:r>
    </w:p>
    <w:p>
      <w:r>
        <w:t xml:space="preserve">[-41, -95, -1, 22]</w:t>
      </w:r>
    </w:p>
    <w:p>
      <w:r>
        <w:rPr>
          <w:b/>
        </w:rPr>
        <w:t xml:space="preserve">Tulos</w:t>
      </w:r>
    </w:p>
    <w:p>
      <w:r>
        <w:t xml:space="preserve">[-68.0, -48.0, 10.5]</w:t>
      </w:r>
    </w:p>
    <w:p>
      <w:r>
        <w:rPr>
          <w:b/>
        </w:rPr>
        <w:t xml:space="preserve">Esimerkki 2.1319</w:t>
      </w:r>
    </w:p>
    <w:p>
      <w:r>
        <w:t xml:space="preserve">[-42, 55, -26, 4, -75, 46, -63, 50, -32, -84, -35, 69, -6, -82, 34]</w:t>
      </w:r>
    </w:p>
    <w:p>
      <w:r>
        <w:rPr>
          <w:b/>
        </w:rPr>
        <w:t xml:space="preserve">Tulos</w:t>
      </w:r>
    </w:p>
    <w:p>
      <w:r>
        <w:t xml:space="preserve">[6.5, 14.5, -11.0, -35.5, -14.5, -8.5, -6.5, 9.0, -58.0, -59.5, 17.0, 31.5, -44.0, -24.0]</w:t>
      </w:r>
    </w:p>
    <w:p>
      <w:r>
        <w:rPr>
          <w:b/>
        </w:rPr>
        <w:t xml:space="preserve">Esimerkki 2.1320</w:t>
      </w:r>
    </w:p>
    <w:p>
      <w:r>
        <w:t xml:space="preserve">[-47, 80, -60, 3]</w:t>
      </w:r>
    </w:p>
    <w:p>
      <w:r>
        <w:rPr>
          <w:b/>
        </w:rPr>
        <w:t xml:space="preserve">Tulos</w:t>
      </w:r>
    </w:p>
    <w:p>
      <w:r>
        <w:t xml:space="preserve">[16.5, 10.0, -28.5]</w:t>
      </w:r>
    </w:p>
    <w:p>
      <w:r>
        <w:rPr>
          <w:b/>
        </w:rPr>
        <w:t xml:space="preserve">Esimerkki 2.1321</w:t>
      </w:r>
    </w:p>
    <w:p>
      <w:r>
        <w:t xml:space="preserve">[-30, 11, 38, -57]</w:t>
      </w:r>
    </w:p>
    <w:p>
      <w:r>
        <w:rPr>
          <w:b/>
        </w:rPr>
        <w:t xml:space="preserve">Tulos</w:t>
      </w:r>
    </w:p>
    <w:p>
      <w:r>
        <w:t xml:space="preserve">[-9.5, 24.5, -9.5]</w:t>
      </w:r>
    </w:p>
    <w:p>
      <w:r>
        <w:rPr>
          <w:b/>
        </w:rPr>
        <w:t xml:space="preserve">Esimerkki 2.1322</w:t>
      </w:r>
    </w:p>
    <w:p>
      <w:r>
        <w:t xml:space="preserve">[57, -26, -99, 61, 13, 31]</w:t>
      </w:r>
    </w:p>
    <w:p>
      <w:r>
        <w:rPr>
          <w:b/>
        </w:rPr>
        <w:t xml:space="preserve">Tulos</w:t>
      </w:r>
    </w:p>
    <w:p>
      <w:r>
        <w:t xml:space="preserve">[15.5, -62.5, -19.0, 37.0, 22.0]</w:t>
      </w:r>
    </w:p>
    <w:p>
      <w:r>
        <w:rPr>
          <w:b/>
        </w:rPr>
        <w:t xml:space="preserve">Esimerkki 2.1323</w:t>
      </w:r>
    </w:p>
    <w:p>
      <w:r>
        <w:t xml:space="preserve">[-15, -30, -38, 81, -73, 2, -83, -89, -42, -71, 11, -32, 20]</w:t>
      </w:r>
    </w:p>
    <w:p>
      <w:r>
        <w:rPr>
          <w:b/>
        </w:rPr>
        <w:t xml:space="preserve">Tulos</w:t>
      </w:r>
    </w:p>
    <w:p>
      <w:r>
        <w:t xml:space="preserve">[-22.5, -34.0, 21.5, 4.0, -35.5, -40.5, -86.0, -65.5, -56.5, -30.0, -10.5, -6.0]</w:t>
      </w:r>
    </w:p>
    <w:p>
      <w:r>
        <w:rPr>
          <w:b/>
        </w:rPr>
        <w:t xml:space="preserve">Esimerkki 2.1324</w:t>
      </w:r>
    </w:p>
    <w:p>
      <w:r>
        <w:t xml:space="preserve">[-67, -51, -8, 34, 15, -82, 26]</w:t>
      </w:r>
    </w:p>
    <w:p>
      <w:r>
        <w:rPr>
          <w:b/>
        </w:rPr>
        <w:t xml:space="preserve">Tulos</w:t>
      </w:r>
    </w:p>
    <w:p>
      <w:r>
        <w:t xml:space="preserve">[-59.0, -29.5, 13.0, 24.5, -33.5, -28.0]</w:t>
      </w:r>
    </w:p>
    <w:p>
      <w:r>
        <w:rPr>
          <w:b/>
        </w:rPr>
        <w:t xml:space="preserve">Esimerkki 2.1325</w:t>
      </w:r>
    </w:p>
    <w:p>
      <w:r>
        <w:t xml:space="preserve">[-23, -97, -41, -31, -75, -86, -90, -70, -9]</w:t>
      </w:r>
    </w:p>
    <w:p>
      <w:r>
        <w:rPr>
          <w:b/>
        </w:rPr>
        <w:t xml:space="preserve">Tulos</w:t>
      </w:r>
    </w:p>
    <w:p>
      <w:r>
        <w:t xml:space="preserve">[-60.0, -69.0, -36.0, -53.0, -80.5, -88.0, -80.0, -39.5]</w:t>
      </w:r>
    </w:p>
    <w:p>
      <w:r>
        <w:rPr>
          <w:b/>
        </w:rPr>
        <w:t xml:space="preserve">Esimerkki 2.1326</w:t>
      </w:r>
    </w:p>
    <w:p>
      <w:r>
        <w:t xml:space="preserve">[-84, 43, 68, -35, 64, 12, 31, 63, -16]</w:t>
      </w:r>
    </w:p>
    <w:p>
      <w:r>
        <w:rPr>
          <w:b/>
        </w:rPr>
        <w:t xml:space="preserve">Tulos</w:t>
      </w:r>
    </w:p>
    <w:p>
      <w:r>
        <w:t xml:space="preserve">[-20.5, 55.5, 16.5, 14.5, 38.0, 21.5, 47.0, 23.5]</w:t>
      </w:r>
    </w:p>
    <w:p>
      <w:r>
        <w:rPr>
          <w:b/>
        </w:rPr>
        <w:t xml:space="preserve">Esimerkki 2.1327</w:t>
      </w:r>
    </w:p>
    <w:p>
      <w:r>
        <w:t xml:space="preserve">[-86, 33, 91]</w:t>
      </w:r>
    </w:p>
    <w:p>
      <w:r>
        <w:rPr>
          <w:b/>
        </w:rPr>
        <w:t xml:space="preserve">Tulos</w:t>
      </w:r>
    </w:p>
    <w:p>
      <w:r>
        <w:t xml:space="preserve">[-26.5, 62.0]</w:t>
      </w:r>
    </w:p>
    <w:p>
      <w:r>
        <w:rPr>
          <w:b/>
        </w:rPr>
        <w:t xml:space="preserve">Esimerkki 2.1328</w:t>
      </w:r>
    </w:p>
    <w:p>
      <w:r>
        <w:t xml:space="preserve">[-99, 72, 84, 67, 96, -25, 10, 9, 82, 95]</w:t>
      </w:r>
    </w:p>
    <w:p>
      <w:r>
        <w:rPr>
          <w:b/>
        </w:rPr>
        <w:t xml:space="preserve">Tulos</w:t>
      </w:r>
    </w:p>
    <w:p>
      <w:r>
        <w:t xml:space="preserve">[-13.5, 78.0, 75.5, 81.5, 35.5, -7.5, 9.5, 45.5, 88.5]</w:t>
      </w:r>
    </w:p>
    <w:p>
      <w:r>
        <w:rPr>
          <w:b/>
        </w:rPr>
        <w:t xml:space="preserve">Esimerkki 2.1329</w:t>
      </w:r>
    </w:p>
    <w:p>
      <w:r>
        <w:t xml:space="preserve">[-39, 67, -49, -82, 8, -60, 29, -95, 67, 88, 81, 48, -56]</w:t>
      </w:r>
    </w:p>
    <w:p>
      <w:r>
        <w:rPr>
          <w:b/>
        </w:rPr>
        <w:t xml:space="preserve">Tulos</w:t>
      </w:r>
    </w:p>
    <w:p>
      <w:r>
        <w:t xml:space="preserve">[14.0, 9.0, -65.5, -37.0, -26.0, -15.5, -33.0, -14.0, 77.5, 84.5, 64.5, -4.0]</w:t>
      </w:r>
    </w:p>
    <w:p>
      <w:r>
        <w:rPr>
          <w:b/>
        </w:rPr>
        <w:t xml:space="preserve">Esimerkki 2.1330</w:t>
      </w:r>
    </w:p>
    <w:p>
      <w:r>
        <w:t xml:space="preserve">[-80, 18, -94, -83, -44, 1, 13, 89]</w:t>
      </w:r>
    </w:p>
    <w:p>
      <w:r>
        <w:rPr>
          <w:b/>
        </w:rPr>
        <w:t xml:space="preserve">Tulos</w:t>
      </w:r>
    </w:p>
    <w:p>
      <w:r>
        <w:t xml:space="preserve">[-31.0, -38.0, -88.5, -63.5, -21.5, 7.0, 51.0]</w:t>
      </w:r>
    </w:p>
    <w:p>
      <w:r>
        <w:rPr>
          <w:b/>
        </w:rPr>
        <w:t xml:space="preserve">Esimerkki 2.1331</w:t>
      </w:r>
    </w:p>
    <w:p>
      <w:r>
        <w:t xml:space="preserve">[-11, -82, 67, 64, -44, 69, 2, -20, -32, -52, 89, -79]</w:t>
      </w:r>
    </w:p>
    <w:p>
      <w:r>
        <w:rPr>
          <w:b/>
        </w:rPr>
        <w:t xml:space="preserve">Tulos</w:t>
      </w:r>
    </w:p>
    <w:p>
      <w:r>
        <w:t xml:space="preserve">[-46.5, -7.5, 65.5, 10.0, 12.5, 35.5, -9.0, -26.0, -42.0, 18.5, 5.0]</w:t>
      </w:r>
    </w:p>
    <w:p>
      <w:r>
        <w:rPr>
          <w:b/>
        </w:rPr>
        <w:t xml:space="preserve">Esimerkki 2.1332</w:t>
      </w:r>
    </w:p>
    <w:p>
      <w:r>
        <w:t xml:space="preserve">[83, 67, 5, -15]</w:t>
      </w:r>
    </w:p>
    <w:p>
      <w:r>
        <w:rPr>
          <w:b/>
        </w:rPr>
        <w:t xml:space="preserve">Tulos</w:t>
      </w:r>
    </w:p>
    <w:p>
      <w:r>
        <w:t xml:space="preserve">[75.0, 36.0, -5.0]</w:t>
      </w:r>
    </w:p>
    <w:p>
      <w:r>
        <w:rPr>
          <w:b/>
        </w:rPr>
        <w:t xml:space="preserve">Esimerkki 2.1333</w:t>
      </w:r>
    </w:p>
    <w:p>
      <w:r>
        <w:t xml:space="preserve">[-83, 8, -37, -64, -81, -63, -95, -99, -66]</w:t>
      </w:r>
    </w:p>
    <w:p>
      <w:r>
        <w:rPr>
          <w:b/>
        </w:rPr>
        <w:t xml:space="preserve">Tulos</w:t>
      </w:r>
    </w:p>
    <w:p>
      <w:r>
        <w:t xml:space="preserve">[-37.5, -14.5, -50.5, -72.5, -72.0, -79.0, -97.0, -82.5]</w:t>
      </w:r>
    </w:p>
    <w:p>
      <w:r>
        <w:rPr>
          <w:b/>
        </w:rPr>
        <w:t xml:space="preserve">Esimerkki 2.1334</w:t>
      </w:r>
    </w:p>
    <w:p>
      <w:r>
        <w:t xml:space="preserve">[66, -36, -65, 21, 68, 79, -2]</w:t>
      </w:r>
    </w:p>
    <w:p>
      <w:r>
        <w:rPr>
          <w:b/>
        </w:rPr>
        <w:t xml:space="preserve">Tulos</w:t>
      </w:r>
    </w:p>
    <w:p>
      <w:r>
        <w:t xml:space="preserve">[15.0, -50.5, -22.0, 44.5, 73.5, 38.5]</w:t>
      </w:r>
    </w:p>
    <w:p>
      <w:r>
        <w:rPr>
          <w:b/>
        </w:rPr>
        <w:t xml:space="preserve">Esimerkki 2.1335</w:t>
      </w:r>
    </w:p>
    <w:p>
      <w:r>
        <w:t xml:space="preserve">[92, 67, -53, -97, -65, -21, 0, 24, -83, 50, 17, 76, -45]</w:t>
      </w:r>
    </w:p>
    <w:p>
      <w:r>
        <w:rPr>
          <w:b/>
        </w:rPr>
        <w:t xml:space="preserve">Tulos</w:t>
      </w:r>
    </w:p>
    <w:p>
      <w:r>
        <w:t xml:space="preserve">[79.5, 7.0, -75.0, -81.0, -43.0, -10.5, 12.0, -29.5, -16.5, 33.5, 46.5, 15.5]</w:t>
      </w:r>
    </w:p>
    <w:p>
      <w:r>
        <w:rPr>
          <w:b/>
        </w:rPr>
        <w:t xml:space="preserve">Esimerkki 2.1336</w:t>
      </w:r>
    </w:p>
    <w:p>
      <w:r>
        <w:t xml:space="preserve">[99, -48, -11, 41, 56, -89, 63, -44]</w:t>
      </w:r>
    </w:p>
    <w:p>
      <w:r>
        <w:rPr>
          <w:b/>
        </w:rPr>
        <w:t xml:space="preserve">Tulos</w:t>
      </w:r>
    </w:p>
    <w:p>
      <w:r>
        <w:t xml:space="preserve">[25.5, -29.5, 15.0, 48.5, -16.5, -13.0, 9.5]</w:t>
      </w:r>
    </w:p>
    <w:p>
      <w:r>
        <w:rPr>
          <w:b/>
        </w:rPr>
        <w:t xml:space="preserve">Esimerkki 2.1337</w:t>
      </w:r>
    </w:p>
    <w:p>
      <w:r>
        <w:t xml:space="preserve">[-37, 95, -1, -64, 41, -45, 100, -55, 22, -35, 53, 74]</w:t>
      </w:r>
    </w:p>
    <w:p>
      <w:r>
        <w:rPr>
          <w:b/>
        </w:rPr>
        <w:t xml:space="preserve">Tulos</w:t>
      </w:r>
    </w:p>
    <w:p>
      <w:r>
        <w:t xml:space="preserve">[29.0, 47.0, -32.5, -11.5, -2.0, 27.5, 22.5, -16.5, -6.5, 9.0, 63.5]</w:t>
      </w:r>
    </w:p>
    <w:p>
      <w:r>
        <w:rPr>
          <w:b/>
        </w:rPr>
        <w:t xml:space="preserve">Esimerkki 2.1338</w:t>
      </w:r>
    </w:p>
    <w:p>
      <w:r>
        <w:t xml:space="preserve">[35, 56, -23, -13, -40, 73]</w:t>
      </w:r>
    </w:p>
    <w:p>
      <w:r>
        <w:rPr>
          <w:b/>
        </w:rPr>
        <w:t xml:space="preserve">Tulos</w:t>
      </w:r>
    </w:p>
    <w:p>
      <w:r>
        <w:t xml:space="preserve">[45.5, 16.5, -18.0, -26.5, 16.5]</w:t>
      </w:r>
    </w:p>
    <w:p>
      <w:r>
        <w:rPr>
          <w:b/>
        </w:rPr>
        <w:t xml:space="preserve">Esimerkki 2.1339</w:t>
      </w:r>
    </w:p>
    <w:p>
      <w:r>
        <w:t xml:space="preserve">[22, 19, 97, -78, 16, -88, -50, -22, 79, -20, 62, -65, 42, 56, 25]</w:t>
      </w:r>
    </w:p>
    <w:p>
      <w:r>
        <w:rPr>
          <w:b/>
        </w:rPr>
        <w:t xml:space="preserve">Tulos</w:t>
      </w:r>
    </w:p>
    <w:p>
      <w:r>
        <w:t xml:space="preserve">[20.5, 58.0, 9.5, -31.0, -36.0, -69.0, -36.0, 28.5, 29.5, 21.0, -1.5, -11.5, 49.0, 40.5]</w:t>
      </w:r>
    </w:p>
    <w:p>
      <w:r>
        <w:rPr>
          <w:b/>
        </w:rPr>
        <w:t xml:space="preserve">Esimerkki 2.1340</w:t>
      </w:r>
    </w:p>
    <w:p>
      <w:r>
        <w:t xml:space="preserve">[-79, 90, -24, 4, 37, -3, -48, 87, -3, 63, -55]</w:t>
      </w:r>
    </w:p>
    <w:p>
      <w:r>
        <w:rPr>
          <w:b/>
        </w:rPr>
        <w:t xml:space="preserve">Tulos</w:t>
      </w:r>
    </w:p>
    <w:p>
      <w:r>
        <w:t xml:space="preserve">[5.5, 33.0, -10.0, 20.5, 17.0, -25.5, 19.5, 42.0, 30.0, 4.0]</w:t>
      </w:r>
    </w:p>
    <w:p>
      <w:r>
        <w:rPr>
          <w:b/>
        </w:rPr>
        <w:t xml:space="preserve">Esimerkki 2.1341</w:t>
      </w:r>
    </w:p>
    <w:p>
      <w:r>
        <w:t xml:space="preserve">[28, -98, 8, 98, 77, 71, 39, -50, 19]</w:t>
      </w:r>
    </w:p>
    <w:p>
      <w:r>
        <w:rPr>
          <w:b/>
        </w:rPr>
        <w:t xml:space="preserve">Tulos</w:t>
      </w:r>
    </w:p>
    <w:p>
      <w:r>
        <w:t xml:space="preserve">[-35.0, -45.0, 53.0, 87.5, 74.0, 55.0, -5.5, -15.5]</w:t>
      </w:r>
    </w:p>
    <w:p>
      <w:r>
        <w:rPr>
          <w:b/>
        </w:rPr>
        <w:t xml:space="preserve">Esimerkki 2.1342</w:t>
      </w:r>
    </w:p>
    <w:p>
      <w:r>
        <w:t xml:space="preserve">[-65, 71, 88, 64, 68, -78, 52, 66, 71, -26, 87, -57, -61, 43]</w:t>
      </w:r>
    </w:p>
    <w:p>
      <w:r>
        <w:rPr>
          <w:b/>
        </w:rPr>
        <w:t xml:space="preserve">Tulos</w:t>
      </w:r>
    </w:p>
    <w:p>
      <w:r>
        <w:t xml:space="preserve">[3.0, 79.5, 76.0, 66.0, -5.0, -13.0, 59.0, 68.5, 22.5, 30.5, 15.0, -59.0, -9.0]</w:t>
      </w:r>
    </w:p>
    <w:p>
      <w:r>
        <w:rPr>
          <w:b/>
        </w:rPr>
        <w:t xml:space="preserve">Esimerkki 2.1343</w:t>
      </w:r>
    </w:p>
    <w:p>
      <w:r>
        <w:t xml:space="preserve">[-33, 60, 60, -66, -70, 54, 38]</w:t>
      </w:r>
    </w:p>
    <w:p>
      <w:r>
        <w:rPr>
          <w:b/>
        </w:rPr>
        <w:t xml:space="preserve">Tulos</w:t>
      </w:r>
    </w:p>
    <w:p>
      <w:r>
        <w:t xml:space="preserve">[13.5, 60.0, -3.0, -68.0, -8.0, 46.0]</w:t>
      </w:r>
    </w:p>
    <w:p>
      <w:r>
        <w:rPr>
          <w:b/>
        </w:rPr>
        <w:t xml:space="preserve">Esimerkki 2.1344</w:t>
      </w:r>
    </w:p>
    <w:p>
      <w:r>
        <w:t xml:space="preserve">[-75, -57, 99, 63, 48, -51, 23, -49, 69, 82, 10, 21, -21]</w:t>
      </w:r>
    </w:p>
    <w:p>
      <w:r>
        <w:rPr>
          <w:b/>
        </w:rPr>
        <w:t xml:space="preserve">Tulos</w:t>
      </w:r>
    </w:p>
    <w:p>
      <w:r>
        <w:t xml:space="preserve">[-66.0, 21.0, 81.0, 55.5, -1.5, -14.0, -13.0, 10.0, 75.5, 46.0, 15.5, 0.0]</w:t>
      </w:r>
    </w:p>
    <w:p>
      <w:r>
        <w:rPr>
          <w:b/>
        </w:rPr>
        <w:t xml:space="preserve">Esimerkki 2.1345</w:t>
      </w:r>
    </w:p>
    <w:p>
      <w:r>
        <w:t xml:space="preserve">[69, 98, 45, 39]</w:t>
      </w:r>
    </w:p>
    <w:p>
      <w:r>
        <w:rPr>
          <w:b/>
        </w:rPr>
        <w:t xml:space="preserve">Tulos</w:t>
      </w:r>
    </w:p>
    <w:p>
      <w:r>
        <w:t xml:space="preserve">[83.5, 71.5, 42.0]</w:t>
      </w:r>
    </w:p>
    <w:p>
      <w:r>
        <w:rPr>
          <w:b/>
        </w:rPr>
        <w:t xml:space="preserve">Esimerkki 2.1346</w:t>
      </w:r>
    </w:p>
    <w:p>
      <w:r>
        <w:t xml:space="preserve">[-35, 96, -77, -88, -100, -45, 2, 2, -90, 87, 94, 92]</w:t>
      </w:r>
    </w:p>
    <w:p>
      <w:r>
        <w:rPr>
          <w:b/>
        </w:rPr>
        <w:t xml:space="preserve">Tulos</w:t>
      </w:r>
    </w:p>
    <w:p>
      <w:r>
        <w:t xml:space="preserve">[30.5, 9.5, -82.5, -94.0, -72.5, -21.5, 2.0, -44.0, -1.5, 90.5, 93.0]</w:t>
      </w:r>
    </w:p>
    <w:p>
      <w:r>
        <w:rPr>
          <w:b/>
        </w:rPr>
        <w:t xml:space="preserve">Esimerkki 2.1347</w:t>
      </w:r>
    </w:p>
    <w:p>
      <w:r>
        <w:t xml:space="preserve">[-34, -14, -9, 14]</w:t>
      </w:r>
    </w:p>
    <w:p>
      <w:r>
        <w:rPr>
          <w:b/>
        </w:rPr>
        <w:t xml:space="preserve">Tulos</w:t>
      </w:r>
    </w:p>
    <w:p>
      <w:r>
        <w:t xml:space="preserve">[-24.0, -11.5, 2.5]</w:t>
      </w:r>
    </w:p>
    <w:p>
      <w:r>
        <w:rPr>
          <w:b/>
        </w:rPr>
        <w:t xml:space="preserve">Esimerkki 2.1348</w:t>
      </w:r>
    </w:p>
    <w:p>
      <w:r>
        <w:t xml:space="preserve">[-12, -1, 53, -50, -47, -69, 67, -95, 66]</w:t>
      </w:r>
    </w:p>
    <w:p>
      <w:r>
        <w:rPr>
          <w:b/>
        </w:rPr>
        <w:t xml:space="preserve">Tulos</w:t>
      </w:r>
    </w:p>
    <w:p>
      <w:r>
        <w:t xml:space="preserve">[-6.5, 26.0, 1.5, -48.5, -58.0, -1.0, -14.0, -14.5]</w:t>
      </w:r>
    </w:p>
    <w:p>
      <w:r>
        <w:rPr>
          <w:b/>
        </w:rPr>
        <w:t xml:space="preserve">Esimerkki 2.1349</w:t>
      </w:r>
    </w:p>
    <w:p>
      <w:r>
        <w:t xml:space="preserve">[30, 47, 0]</w:t>
      </w:r>
    </w:p>
    <w:p>
      <w:r>
        <w:rPr>
          <w:b/>
        </w:rPr>
        <w:t xml:space="preserve">Tulos</w:t>
      </w:r>
    </w:p>
    <w:p>
      <w:r>
        <w:t xml:space="preserve">[38.5, 23.5]</w:t>
      </w:r>
    </w:p>
    <w:p>
      <w:r>
        <w:rPr>
          <w:b/>
        </w:rPr>
        <w:t xml:space="preserve">Esimerkki 2.1350</w:t>
      </w:r>
    </w:p>
    <w:p>
      <w:r>
        <w:t xml:space="preserve">[70, -44, 76, 73, 39]</w:t>
      </w:r>
    </w:p>
    <w:p>
      <w:r>
        <w:rPr>
          <w:b/>
        </w:rPr>
        <w:t xml:space="preserve">Tulos</w:t>
      </w:r>
    </w:p>
    <w:p>
      <w:r>
        <w:t xml:space="preserve">[13.0, 16.0, 74.5, 56.0]</w:t>
      </w:r>
    </w:p>
    <w:p>
      <w:r>
        <w:rPr>
          <w:b/>
        </w:rPr>
        <w:t xml:space="preserve">Esimerkki 2.1351</w:t>
      </w:r>
    </w:p>
    <w:p>
      <w:r>
        <w:t xml:space="preserve">[-88, -46, -50, -51, 3, -19, -74, 97]</w:t>
      </w:r>
    </w:p>
    <w:p>
      <w:r>
        <w:rPr>
          <w:b/>
        </w:rPr>
        <w:t xml:space="preserve">Tulos</w:t>
      </w:r>
    </w:p>
    <w:p>
      <w:r>
        <w:t xml:space="preserve">[-67.0, -48.0, -50.5, -24.0, -8.0, -46.5, 11.5]</w:t>
      </w:r>
    </w:p>
    <w:p>
      <w:r>
        <w:rPr>
          <w:b/>
        </w:rPr>
        <w:t xml:space="preserve">Esimerkki 2.1352</w:t>
      </w:r>
    </w:p>
    <w:p>
      <w:r>
        <w:t xml:space="preserve">[69, 97, 86, -80, -5, -96, -41, -14, -35]</w:t>
      </w:r>
    </w:p>
    <w:p>
      <w:r>
        <w:rPr>
          <w:b/>
        </w:rPr>
        <w:t xml:space="preserve">Tulos</w:t>
      </w:r>
    </w:p>
    <w:p>
      <w:r>
        <w:t xml:space="preserve">[83.0, 91.5, 3.0, -42.5, -50.5, -68.5, -27.5, -24.5]</w:t>
      </w:r>
    </w:p>
    <w:p>
      <w:r>
        <w:rPr>
          <w:b/>
        </w:rPr>
        <w:t xml:space="preserve">Esimerkki 2.1353</w:t>
      </w:r>
    </w:p>
    <w:p>
      <w:r>
        <w:t xml:space="preserve">[-28, -13, -18]</w:t>
      </w:r>
    </w:p>
    <w:p>
      <w:r>
        <w:rPr>
          <w:b/>
        </w:rPr>
        <w:t xml:space="preserve">Tulos</w:t>
      </w:r>
    </w:p>
    <w:p>
      <w:r>
        <w:t xml:space="preserve">[-20.5, -15.5]</w:t>
      </w:r>
    </w:p>
    <w:p>
      <w:r>
        <w:rPr>
          <w:b/>
        </w:rPr>
        <w:t xml:space="preserve">Esimerkki 2.1354</w:t>
      </w:r>
    </w:p>
    <w:p>
      <w:r>
        <w:t xml:space="preserve">[2, -58]</w:t>
      </w:r>
    </w:p>
    <w:p>
      <w:r>
        <w:rPr>
          <w:b/>
        </w:rPr>
        <w:t xml:space="preserve">Tulos</w:t>
      </w:r>
    </w:p>
    <w:p>
      <w:r>
        <w:t xml:space="preserve">[-28.0]</w:t>
      </w:r>
    </w:p>
    <w:p>
      <w:r>
        <w:rPr>
          <w:b/>
        </w:rPr>
        <w:t xml:space="preserve">Esimerkki 2.1355</w:t>
      </w:r>
    </w:p>
    <w:p>
      <w:r>
        <w:t xml:space="preserve">[96, 51]</w:t>
      </w:r>
    </w:p>
    <w:p>
      <w:r>
        <w:rPr>
          <w:b/>
        </w:rPr>
        <w:t xml:space="preserve">Tulos</w:t>
      </w:r>
    </w:p>
    <w:p>
      <w:r>
        <w:t xml:space="preserve">[73.5]</w:t>
      </w:r>
    </w:p>
    <w:p>
      <w:r>
        <w:rPr>
          <w:b/>
        </w:rPr>
        <w:t xml:space="preserve">Esimerkki 2.1356</w:t>
      </w:r>
    </w:p>
    <w:p>
      <w:r>
        <w:t xml:space="preserve">[12, -13, -86]</w:t>
      </w:r>
    </w:p>
    <w:p>
      <w:r>
        <w:rPr>
          <w:b/>
        </w:rPr>
        <w:t xml:space="preserve">Tulos</w:t>
      </w:r>
    </w:p>
    <w:p>
      <w:r>
        <w:t xml:space="preserve">[-0.5, -49.5]</w:t>
      </w:r>
    </w:p>
    <w:p>
      <w:r>
        <w:rPr>
          <w:b/>
        </w:rPr>
        <w:t xml:space="preserve">Esimerkki 2.1357</w:t>
      </w:r>
    </w:p>
    <w:p>
      <w:r>
        <w:t xml:space="preserve">[92, 52, 18, -65]</w:t>
      </w:r>
    </w:p>
    <w:p>
      <w:r>
        <w:rPr>
          <w:b/>
        </w:rPr>
        <w:t xml:space="preserve">Tulos</w:t>
      </w:r>
    </w:p>
    <w:p>
      <w:r>
        <w:t xml:space="preserve">[72.0, 35.0, -23.5]</w:t>
      </w:r>
    </w:p>
    <w:p>
      <w:r>
        <w:rPr>
          <w:b/>
        </w:rPr>
        <w:t xml:space="preserve">Esimerkki 2.1358</w:t>
      </w:r>
    </w:p>
    <w:p>
      <w:r>
        <w:t xml:space="preserve">[-45, 100, 95, -91, 68, 26, -50, -76]</w:t>
      </w:r>
    </w:p>
    <w:p>
      <w:r>
        <w:rPr>
          <w:b/>
        </w:rPr>
        <w:t xml:space="preserve">Tulos</w:t>
      </w:r>
    </w:p>
    <w:p>
      <w:r>
        <w:t xml:space="preserve">[27.5, 97.5, 2.0, -11.5, 47.0, -12.0, -63.0]</w:t>
      </w:r>
    </w:p>
    <w:p>
      <w:r>
        <w:rPr>
          <w:b/>
        </w:rPr>
        <w:t xml:space="preserve">Esimerkki 2.1359</w:t>
      </w:r>
    </w:p>
    <w:p>
      <w:r>
        <w:t xml:space="preserve">[19, 43]</w:t>
      </w:r>
    </w:p>
    <w:p>
      <w:r>
        <w:rPr>
          <w:b/>
        </w:rPr>
        <w:t xml:space="preserve">Tulos</w:t>
      </w:r>
    </w:p>
    <w:p>
      <w:r>
        <w:t xml:space="preserve">[31.0]</w:t>
      </w:r>
    </w:p>
    <w:p>
      <w:r>
        <w:rPr>
          <w:b/>
        </w:rPr>
        <w:t xml:space="preserve">Esimerkki 2.1360</w:t>
      </w:r>
    </w:p>
    <w:p>
      <w:r>
        <w:t xml:space="preserve">[68, 1, 64]</w:t>
      </w:r>
    </w:p>
    <w:p>
      <w:r>
        <w:rPr>
          <w:b/>
        </w:rPr>
        <w:t xml:space="preserve">Tulos</w:t>
      </w:r>
    </w:p>
    <w:p>
      <w:r>
        <w:t xml:space="preserve">[34.5, 32.5]</w:t>
      </w:r>
    </w:p>
    <w:p>
      <w:r>
        <w:rPr>
          <w:b/>
        </w:rPr>
        <w:t xml:space="preserve">Esimerkki 2.1361</w:t>
      </w:r>
    </w:p>
    <w:p>
      <w:r>
        <w:t xml:space="preserve">[44, -91, -94, -44, 58, -94, 0, 91, -22, -64, 19]</w:t>
      </w:r>
    </w:p>
    <w:p>
      <w:r>
        <w:rPr>
          <w:b/>
        </w:rPr>
        <w:t xml:space="preserve">Tulos</w:t>
      </w:r>
    </w:p>
    <w:p>
      <w:r>
        <w:t xml:space="preserve">[-23.5, -92.5, -69.0, 7.0, -18.0, -47.0, 45.5, 34.5, -43.0, -22.5]</w:t>
      </w:r>
    </w:p>
    <w:p>
      <w:r>
        <w:rPr>
          <w:b/>
        </w:rPr>
        <w:t xml:space="preserve">Esimerkki 2.1362</w:t>
      </w:r>
    </w:p>
    <w:p>
      <w:r>
        <w:t xml:space="preserve">[-71, -31]</w:t>
      </w:r>
    </w:p>
    <w:p>
      <w:r>
        <w:rPr>
          <w:b/>
        </w:rPr>
        <w:t xml:space="preserve">Tulos</w:t>
      </w:r>
    </w:p>
    <w:p>
      <w:r>
        <w:t xml:space="preserve">[-51.0]</w:t>
      </w:r>
    </w:p>
    <w:p>
      <w:r>
        <w:rPr>
          <w:b/>
        </w:rPr>
        <w:t xml:space="preserve">Esimerkki 2.1363</w:t>
      </w:r>
    </w:p>
    <w:p>
      <w:r>
        <w:t xml:space="preserve">[-28, 26, 18, 28, -72]</w:t>
      </w:r>
    </w:p>
    <w:p>
      <w:r>
        <w:rPr>
          <w:b/>
        </w:rPr>
        <w:t xml:space="preserve">Tulos</w:t>
      </w:r>
    </w:p>
    <w:p>
      <w:r>
        <w:t xml:space="preserve">[-1.0, 22.0, 23.0, -22.0]</w:t>
      </w:r>
    </w:p>
    <w:p>
      <w:r>
        <w:rPr>
          <w:b/>
        </w:rPr>
        <w:t xml:space="preserve">Esimerkki 2.1364</w:t>
      </w:r>
    </w:p>
    <w:p>
      <w:r>
        <w:t xml:space="preserve">[-16, 50]</w:t>
      </w:r>
    </w:p>
    <w:p>
      <w:r>
        <w:rPr>
          <w:b/>
        </w:rPr>
        <w:t xml:space="preserve">Tulos</w:t>
      </w:r>
    </w:p>
    <w:p>
      <w:r>
        <w:t xml:space="preserve">[17.0]</w:t>
      </w:r>
    </w:p>
    <w:p>
      <w:r>
        <w:rPr>
          <w:b/>
        </w:rPr>
        <w:t xml:space="preserve">Esimerkki 2.1365</w:t>
      </w:r>
    </w:p>
    <w:p>
      <w:r>
        <w:t xml:space="preserve">[99, 38, 77, -90, -82, 70, 97, -75, 12, -72, -5, -36]</w:t>
      </w:r>
    </w:p>
    <w:p>
      <w:r>
        <w:rPr>
          <w:b/>
        </w:rPr>
        <w:t xml:space="preserve">Tulos</w:t>
      </w:r>
    </w:p>
    <w:p>
      <w:r>
        <w:t xml:space="preserve">[68.5, 57.5, -6.5, -86.0, -6.0, 83.5, 11.0, -31.5, -30.0, -38.5, -20.5]</w:t>
      </w:r>
    </w:p>
    <w:p>
      <w:r>
        <w:rPr>
          <w:b/>
        </w:rPr>
        <w:t xml:space="preserve">Esimerkki 2.1366</w:t>
      </w:r>
    </w:p>
    <w:p>
      <w:r>
        <w:t xml:space="preserve">[14, 45, -82, -53, -70, -56, 54, -32, -71]</w:t>
      </w:r>
    </w:p>
    <w:p>
      <w:r>
        <w:rPr>
          <w:b/>
        </w:rPr>
        <w:t xml:space="preserve">Tulos</w:t>
      </w:r>
    </w:p>
    <w:p>
      <w:r>
        <w:t xml:space="preserve">[29.5, -18.5, -67.5, -61.5, -63.0, -1.0, 11.0, -51.5]</w:t>
      </w:r>
    </w:p>
    <w:p>
      <w:r>
        <w:rPr>
          <w:b/>
        </w:rPr>
        <w:t xml:space="preserve">Esimerkki 2.1367</w:t>
      </w:r>
    </w:p>
    <w:p>
      <w:r>
        <w:t xml:space="preserve">[-39, 40, 51, 51, -71, 36, 94, 19]</w:t>
      </w:r>
    </w:p>
    <w:p>
      <w:r>
        <w:rPr>
          <w:b/>
        </w:rPr>
        <w:t xml:space="preserve">Tulos</w:t>
      </w:r>
    </w:p>
    <w:p>
      <w:r>
        <w:t xml:space="preserve">[0.5, 45.5, 51.0, -10.0, -17.5, 65.0, 56.5]</w:t>
      </w:r>
    </w:p>
    <w:p>
      <w:r>
        <w:rPr>
          <w:b/>
        </w:rPr>
        <w:t xml:space="preserve">Esimerkki 2.1368</w:t>
      </w:r>
    </w:p>
    <w:p>
      <w:r>
        <w:t xml:space="preserve">[80, 80]</w:t>
      </w:r>
    </w:p>
    <w:p>
      <w:r>
        <w:rPr>
          <w:b/>
        </w:rPr>
        <w:t xml:space="preserve">Tulos</w:t>
      </w:r>
    </w:p>
    <w:p>
      <w:r>
        <w:t xml:space="preserve">[80.0]</w:t>
      </w:r>
    </w:p>
    <w:p>
      <w:r>
        <w:rPr>
          <w:b/>
        </w:rPr>
        <w:t xml:space="preserve">Esimerkki 2.1369</w:t>
      </w:r>
    </w:p>
    <w:p>
      <w:r>
        <w:t xml:space="preserve">[-45, 55, -62, 97, -58, 97, -58, 26, -79, 72, 54, 86, -18, -98, 87]</w:t>
      </w:r>
    </w:p>
    <w:p>
      <w:r>
        <w:rPr>
          <w:b/>
        </w:rPr>
        <w:t xml:space="preserve">Tulos</w:t>
      </w:r>
    </w:p>
    <w:p>
      <w:r>
        <w:t xml:space="preserve">[5.0, -3.5, 17.5, 19.5, 19.5, 19.5, -16.0, -26.5, -3.5, 63.0, 70.0, 34.0, -58.0, -5.5]</w:t>
      </w:r>
    </w:p>
    <w:p>
      <w:r>
        <w:rPr>
          <w:b/>
        </w:rPr>
        <w:t xml:space="preserve">Esimerkki 2.1370</w:t>
      </w:r>
    </w:p>
    <w:p>
      <w:r>
        <w:t xml:space="preserve">[-59, 36, 99, 30]</w:t>
      </w:r>
    </w:p>
    <w:p>
      <w:r>
        <w:rPr>
          <w:b/>
        </w:rPr>
        <w:t xml:space="preserve">Tulos</w:t>
      </w:r>
    </w:p>
    <w:p>
      <w:r>
        <w:t xml:space="preserve">[-11.5, 67.5, 64.5]</w:t>
      </w:r>
    </w:p>
    <w:p>
      <w:r>
        <w:rPr>
          <w:b/>
        </w:rPr>
        <w:t xml:space="preserve">Esimerkki 2.1371</w:t>
      </w:r>
    </w:p>
    <w:p>
      <w:r>
        <w:t xml:space="preserve">[24, 59, -18, -92, 58, 75, 100, 95, 90, 85, -7, -100, -63, -13, -59]</w:t>
      </w:r>
    </w:p>
    <w:p>
      <w:r>
        <w:rPr>
          <w:b/>
        </w:rPr>
        <w:t xml:space="preserve">Tulos</w:t>
      </w:r>
    </w:p>
    <w:p>
      <w:r>
        <w:t xml:space="preserve">[41.5, 20.5, -55.0, -17.0, 66.5, 87.5, 97.5, 92.5, 87.5, 39.0, -53.5, -81.5, -38.0, -36.0]</w:t>
      </w:r>
    </w:p>
    <w:p>
      <w:r>
        <w:rPr>
          <w:b/>
        </w:rPr>
        <w:t xml:space="preserve">Esimerkki 2.1372</w:t>
      </w:r>
    </w:p>
    <w:p>
      <w:r>
        <w:t xml:space="preserve">[68, -12, -99, 37, 51, 83, 73, -27, 33, 34, 53, 56]</w:t>
      </w:r>
    </w:p>
    <w:p>
      <w:r>
        <w:rPr>
          <w:b/>
        </w:rPr>
        <w:t xml:space="preserve">Tulos</w:t>
      </w:r>
    </w:p>
    <w:p>
      <w:r>
        <w:t xml:space="preserve">[28.0, -55.5, -31.0, 44.0, 67.0, 78.0, 23.0, 3.0, 33.5, 43.5, 54.5]</w:t>
      </w:r>
    </w:p>
    <w:p>
      <w:r>
        <w:rPr>
          <w:b/>
        </w:rPr>
        <w:t xml:space="preserve">Esimerkki 2.1373</w:t>
      </w:r>
    </w:p>
    <w:p>
      <w:r>
        <w:t xml:space="preserve">[-37, 98, -14, -76, -70, 63, -22, -13, 13, -34, 87, -36, 61]</w:t>
      </w:r>
    </w:p>
    <w:p>
      <w:r>
        <w:rPr>
          <w:b/>
        </w:rPr>
        <w:t xml:space="preserve">Tulos</w:t>
      </w:r>
    </w:p>
    <w:p>
      <w:r>
        <w:t xml:space="preserve">[30.5, 42.0, -45.0, -73.0, -3.5, 20.5, -17.5, 0.0, -10.5, 26.5, 25.5, 12.5]</w:t>
      </w:r>
    </w:p>
    <w:p>
      <w:r>
        <w:rPr>
          <w:b/>
        </w:rPr>
        <w:t xml:space="preserve">Esimerkki 2.1374</w:t>
      </w:r>
    </w:p>
    <w:p>
      <w:r>
        <w:t xml:space="preserve">[66, 63, -59, 58, -82, 73, -69, -25]</w:t>
      </w:r>
    </w:p>
    <w:p>
      <w:r>
        <w:rPr>
          <w:b/>
        </w:rPr>
        <w:t xml:space="preserve">Tulos</w:t>
      </w:r>
    </w:p>
    <w:p>
      <w:r>
        <w:t xml:space="preserve">[64.5, 2.0, -0.5, -12.0, -4.5, 2.0, -47.0]</w:t>
      </w:r>
    </w:p>
    <w:p>
      <w:r>
        <w:rPr>
          <w:b/>
        </w:rPr>
        <w:t xml:space="preserve">Esimerkki 2.1375</w:t>
      </w:r>
    </w:p>
    <w:p>
      <w:r>
        <w:t xml:space="preserve">[-29, 21]</w:t>
      </w:r>
    </w:p>
    <w:p>
      <w:r>
        <w:rPr>
          <w:b/>
        </w:rPr>
        <w:t xml:space="preserve">Tulos</w:t>
      </w:r>
    </w:p>
    <w:p>
      <w:r>
        <w:t xml:space="preserve">[-4.0]</w:t>
      </w:r>
    </w:p>
    <w:p>
      <w:r>
        <w:rPr>
          <w:b/>
        </w:rPr>
        <w:t xml:space="preserve">Esimerkki 2.1376</w:t>
      </w:r>
    </w:p>
    <w:p>
      <w:r>
        <w:t xml:space="preserve">[-43, -47, 50, 31, 84, 3, 32, 51, 1, -24, 35, 91, -20, 78, 22]</w:t>
      </w:r>
    </w:p>
    <w:p>
      <w:r>
        <w:rPr>
          <w:b/>
        </w:rPr>
        <w:t xml:space="preserve">Tulos</w:t>
      </w:r>
    </w:p>
    <w:p>
      <w:r>
        <w:t xml:space="preserve">[-45.0, 1.5, 40.5, 57.5, 43.5, 17.5, 41.5, 26.0, -11.5, 5.5, 63.0, 35.5, 29.0, 50.0]</w:t>
      </w:r>
    </w:p>
    <w:p>
      <w:r>
        <w:rPr>
          <w:b/>
        </w:rPr>
        <w:t xml:space="preserve">Esimerkki 2.1377</w:t>
      </w:r>
    </w:p>
    <w:p>
      <w:r>
        <w:t xml:space="preserve">[28, -99, 78, -40, -50, 26, -62, 12, -26, 40, 17]</w:t>
      </w:r>
    </w:p>
    <w:p>
      <w:r>
        <w:rPr>
          <w:b/>
        </w:rPr>
        <w:t xml:space="preserve">Tulos</w:t>
      </w:r>
    </w:p>
    <w:p>
      <w:r>
        <w:t xml:space="preserve">[-35.5, -10.5, 19.0, -45.0, -12.0, -18.0, -25.0, -7.0, 7.0, 28.5]</w:t>
      </w:r>
    </w:p>
    <w:p>
      <w:r>
        <w:rPr>
          <w:b/>
        </w:rPr>
        <w:t xml:space="preserve">Esimerkki 2.1378</w:t>
      </w:r>
    </w:p>
    <w:p>
      <w:r>
        <w:t xml:space="preserve">[-89, 83, 0, -53]</w:t>
      </w:r>
    </w:p>
    <w:p>
      <w:r>
        <w:rPr>
          <w:b/>
        </w:rPr>
        <w:t xml:space="preserve">Tulos</w:t>
      </w:r>
    </w:p>
    <w:p>
      <w:r>
        <w:t xml:space="preserve">[-3.0, 41.5, -26.5]</w:t>
      </w:r>
    </w:p>
    <w:p>
      <w:r>
        <w:rPr>
          <w:b/>
        </w:rPr>
        <w:t xml:space="preserve">Esimerkki 2.1379</w:t>
      </w:r>
    </w:p>
    <w:p>
      <w:r>
        <w:t xml:space="preserve">[-5, 39, -59]</w:t>
      </w:r>
    </w:p>
    <w:p>
      <w:r>
        <w:rPr>
          <w:b/>
        </w:rPr>
        <w:t xml:space="preserve">Tulos</w:t>
      </w:r>
    </w:p>
    <w:p>
      <w:r>
        <w:t xml:space="preserve">[17.0, -10.0]</w:t>
      </w:r>
    </w:p>
    <w:p>
      <w:r>
        <w:rPr>
          <w:b/>
        </w:rPr>
        <w:t xml:space="preserve">Esimerkki 2.1380</w:t>
      </w:r>
    </w:p>
    <w:p>
      <w:r>
        <w:t xml:space="preserve">[5, 51, 67, 22, 40]</w:t>
      </w:r>
    </w:p>
    <w:p>
      <w:r>
        <w:rPr>
          <w:b/>
        </w:rPr>
        <w:t xml:space="preserve">Tulos</w:t>
      </w:r>
    </w:p>
    <w:p>
      <w:r>
        <w:t xml:space="preserve">[28.0, 59.0, 44.5, 31.0]</w:t>
      </w:r>
    </w:p>
    <w:p>
      <w:r>
        <w:rPr>
          <w:b/>
        </w:rPr>
        <w:t xml:space="preserve">Esimerkki 2.1381</w:t>
      </w:r>
    </w:p>
    <w:p>
      <w:r>
        <w:t xml:space="preserve">[81, 11, -16, 64, -38, 97, -70, -83]</w:t>
      </w:r>
    </w:p>
    <w:p>
      <w:r>
        <w:rPr>
          <w:b/>
        </w:rPr>
        <w:t xml:space="preserve">Tulos</w:t>
      </w:r>
    </w:p>
    <w:p>
      <w:r>
        <w:t xml:space="preserve">[46.0, -2.5, 24.0, 13.0, 29.5, 13.5, -76.5]</w:t>
      </w:r>
    </w:p>
    <w:p>
      <w:r>
        <w:rPr>
          <w:b/>
        </w:rPr>
        <w:t xml:space="preserve">Esimerkki 2.1382</w:t>
      </w:r>
    </w:p>
    <w:p>
      <w:r>
        <w:t xml:space="preserve">[5, 51, 44]</w:t>
      </w:r>
    </w:p>
    <w:p>
      <w:r>
        <w:rPr>
          <w:b/>
        </w:rPr>
        <w:t xml:space="preserve">Tulos</w:t>
      </w:r>
    </w:p>
    <w:p>
      <w:r>
        <w:t xml:space="preserve">[28.0, 47.5]</w:t>
      </w:r>
    </w:p>
    <w:p>
      <w:r>
        <w:rPr>
          <w:b/>
        </w:rPr>
        <w:t xml:space="preserve">Esimerkki 2.1383</w:t>
      </w:r>
    </w:p>
    <w:p>
      <w:r>
        <w:t xml:space="preserve">[60, 88]</w:t>
      </w:r>
    </w:p>
    <w:p>
      <w:r>
        <w:rPr>
          <w:b/>
        </w:rPr>
        <w:t xml:space="preserve">Tulos</w:t>
      </w:r>
    </w:p>
    <w:p>
      <w:r>
        <w:t xml:space="preserve">[74.0]</w:t>
      </w:r>
    </w:p>
    <w:p>
      <w:r>
        <w:rPr>
          <w:b/>
        </w:rPr>
        <w:t xml:space="preserve">Esimerkki 2.1384</w:t>
      </w:r>
    </w:p>
    <w:p>
      <w:r>
        <w:t xml:space="preserve">[-92, -81, 23, -19, -14, -71, -95, -89, 49]</w:t>
      </w:r>
    </w:p>
    <w:p>
      <w:r>
        <w:rPr>
          <w:b/>
        </w:rPr>
        <w:t xml:space="preserve">Tulos</w:t>
      </w:r>
    </w:p>
    <w:p>
      <w:r>
        <w:t xml:space="preserve">[-86.5, -29.0, 2.0, -16.5, -42.5, -83.0, -92.0, -20.0]</w:t>
      </w:r>
    </w:p>
    <w:p>
      <w:r>
        <w:rPr>
          <w:b/>
        </w:rPr>
        <w:t xml:space="preserve">Esimerkki 2.1385</w:t>
      </w:r>
    </w:p>
    <w:p>
      <w:r>
        <w:t xml:space="preserve">[51, 40, 33, -10, 72]</w:t>
      </w:r>
    </w:p>
    <w:p>
      <w:r>
        <w:rPr>
          <w:b/>
        </w:rPr>
        <w:t xml:space="preserve">Tulos</w:t>
      </w:r>
    </w:p>
    <w:p>
      <w:r>
        <w:t xml:space="preserve">[45.5, 36.5, 11.5, 31.0]</w:t>
      </w:r>
    </w:p>
    <w:p>
      <w:r>
        <w:rPr>
          <w:b/>
        </w:rPr>
        <w:t xml:space="preserve">Esimerkki 2.1386</w:t>
      </w:r>
    </w:p>
    <w:p>
      <w:r>
        <w:t xml:space="preserve">[71, -87, -33, 82, -69, 92, -30, -60, 75, -67, -71]</w:t>
      </w:r>
    </w:p>
    <w:p>
      <w:r>
        <w:rPr>
          <w:b/>
        </w:rPr>
        <w:t xml:space="preserve">Tulos</w:t>
      </w:r>
    </w:p>
    <w:p>
      <w:r>
        <w:t xml:space="preserve">[-8.0, -60.0, 24.5, 6.5, 11.5, 31.0, -45.0, 7.5, 4.0, -69.0]</w:t>
      </w:r>
    </w:p>
    <w:p>
      <w:r>
        <w:rPr>
          <w:b/>
        </w:rPr>
        <w:t xml:space="preserve">Esimerkki 2.1387</w:t>
      </w:r>
    </w:p>
    <w:p>
      <w:r>
        <w:t xml:space="preserve">[-93, -90, -54, 88, 28, 87, 86, 83, 50, -6, -87, 97, -91, 5, -38]</w:t>
      </w:r>
    </w:p>
    <w:p>
      <w:r>
        <w:rPr>
          <w:b/>
        </w:rPr>
        <w:t xml:space="preserve">Tulos</w:t>
      </w:r>
    </w:p>
    <w:p>
      <w:r>
        <w:t xml:space="preserve">[-91.5, -72.0, 17.0, 58.0, 57.5, 86.5, 84.5, 66.5, 22.0, -46.5, 5.0, 3.0, -43.0, -16.5]</w:t>
      </w:r>
    </w:p>
    <w:p>
      <w:r>
        <w:rPr>
          <w:b/>
        </w:rPr>
        <w:t xml:space="preserve">Esimerkki 2.1388</w:t>
      </w:r>
    </w:p>
    <w:p>
      <w:r>
        <w:t xml:space="preserve">[-98, -68, 43, 38, -88, 20, 92, -5]</w:t>
      </w:r>
    </w:p>
    <w:p>
      <w:r>
        <w:rPr>
          <w:b/>
        </w:rPr>
        <w:t xml:space="preserve">Tulos</w:t>
      </w:r>
    </w:p>
    <w:p>
      <w:r>
        <w:t xml:space="preserve">[-83.0, -12.5, 40.5, -25.0, -34.0, 56.0, 43.5]</w:t>
      </w:r>
    </w:p>
    <w:p>
      <w:r>
        <w:rPr>
          <w:b/>
        </w:rPr>
        <w:t xml:space="preserve">Esimerkki 2.1389</w:t>
      </w:r>
    </w:p>
    <w:p>
      <w:r>
        <w:t xml:space="preserve">[5, -55, -49, 11, -78, -10, -49, -46]</w:t>
      </w:r>
    </w:p>
    <w:p>
      <w:r>
        <w:rPr>
          <w:b/>
        </w:rPr>
        <w:t xml:space="preserve">Tulos</w:t>
      </w:r>
    </w:p>
    <w:p>
      <w:r>
        <w:t xml:space="preserve">[-25.0, -52.0, -19.0, -33.5, -44.0, -29.5, -47.5]</w:t>
      </w:r>
    </w:p>
    <w:p>
      <w:r>
        <w:rPr>
          <w:b/>
        </w:rPr>
        <w:t xml:space="preserve">Esimerkki 2.1390</w:t>
      </w:r>
    </w:p>
    <w:p>
      <w:r>
        <w:t xml:space="preserve">[16, -57, -20, -57, -3, -10, -75, 64, -66, -82, -79, 53, -38, 15, 0]</w:t>
      </w:r>
    </w:p>
    <w:p>
      <w:r>
        <w:rPr>
          <w:b/>
        </w:rPr>
        <w:t xml:space="preserve">Tulos</w:t>
      </w:r>
    </w:p>
    <w:p>
      <w:r>
        <w:t xml:space="preserve">[-20.5, -38.5, -38.5, -30.0, -6.5, -42.5, -5.5, -1.0, -74.0, -80.5, -13.0, 7.5, -11.5, 7.5]</w:t>
      </w:r>
    </w:p>
    <w:p>
      <w:r>
        <w:rPr>
          <w:b/>
        </w:rPr>
        <w:t xml:space="preserve">Esimerkki 2.1391</w:t>
      </w:r>
    </w:p>
    <w:p>
      <w:r>
        <w:t xml:space="preserve">[2, 99, -11]</w:t>
      </w:r>
    </w:p>
    <w:p>
      <w:r>
        <w:rPr>
          <w:b/>
        </w:rPr>
        <w:t xml:space="preserve">Tulos</w:t>
      </w:r>
    </w:p>
    <w:p>
      <w:r>
        <w:t xml:space="preserve">[50.5, 44.0]</w:t>
      </w:r>
    </w:p>
    <w:p>
      <w:r>
        <w:rPr>
          <w:b/>
        </w:rPr>
        <w:t xml:space="preserve">Esimerkki 2.1392</w:t>
      </w:r>
    </w:p>
    <w:p>
      <w:r>
        <w:t xml:space="preserve">[-55, -53, 78, -10, 13, -46, -27, 39]</w:t>
      </w:r>
    </w:p>
    <w:p>
      <w:r>
        <w:rPr>
          <w:b/>
        </w:rPr>
        <w:t xml:space="preserve">Tulos</w:t>
      </w:r>
    </w:p>
    <w:p>
      <w:r>
        <w:t xml:space="preserve">[-54.0, 12.5, 34.0, 1.5, -16.5, -36.5, 6.0]</w:t>
      </w:r>
    </w:p>
    <w:p>
      <w:r>
        <w:rPr>
          <w:b/>
        </w:rPr>
        <w:t xml:space="preserve">Esimerkki 2.1393</w:t>
      </w:r>
    </w:p>
    <w:p>
      <w:r>
        <w:t xml:space="preserve">[51, 21, 27, -30, 95, 18, -8, 29, 3, 64, 93, -17]</w:t>
      </w:r>
    </w:p>
    <w:p>
      <w:r>
        <w:rPr>
          <w:b/>
        </w:rPr>
        <w:t xml:space="preserve">Tulos</w:t>
      </w:r>
    </w:p>
    <w:p>
      <w:r>
        <w:t xml:space="preserve">[36.0, 24.0, -1.5, 32.5, 56.5, 5.0, 10.5, 16.0, 33.5, 78.5, 38.0]</w:t>
      </w:r>
    </w:p>
    <w:p>
      <w:r>
        <w:rPr>
          <w:b/>
        </w:rPr>
        <w:t xml:space="preserve">Esimerkki 2.1394</w:t>
      </w:r>
    </w:p>
    <w:p>
      <w:r>
        <w:t xml:space="preserve">[-63, -63, 23, -8, -42]</w:t>
      </w:r>
    </w:p>
    <w:p>
      <w:r>
        <w:rPr>
          <w:b/>
        </w:rPr>
        <w:t xml:space="preserve">Tulos</w:t>
      </w:r>
    </w:p>
    <w:p>
      <w:r>
        <w:t xml:space="preserve">[-63.0, -20.0, 7.5, -25.0]</w:t>
      </w:r>
    </w:p>
    <w:p>
      <w:r>
        <w:rPr>
          <w:b/>
        </w:rPr>
        <w:t xml:space="preserve">Esimerkki 2.1395</w:t>
      </w:r>
    </w:p>
    <w:p>
      <w:r>
        <w:t xml:space="preserve">[23, -39, -61, -93, -51, 29, -34, -66]</w:t>
      </w:r>
    </w:p>
    <w:p>
      <w:r>
        <w:rPr>
          <w:b/>
        </w:rPr>
        <w:t xml:space="preserve">Tulos</w:t>
      </w:r>
    </w:p>
    <w:p>
      <w:r>
        <w:t xml:space="preserve">[-8.0, -50.0, -77.0, -72.0, -11.0, -2.5, -50.0]</w:t>
      </w:r>
    </w:p>
    <w:p>
      <w:r>
        <w:rPr>
          <w:b/>
        </w:rPr>
        <w:t xml:space="preserve">Esimerkki 2.1396</w:t>
      </w:r>
    </w:p>
    <w:p>
      <w:r>
        <w:t xml:space="preserve">[-46, 5, -80, -30, -44, 69, -10, -37, -10, 35, -18, -74, -85]</w:t>
      </w:r>
    </w:p>
    <w:p>
      <w:r>
        <w:rPr>
          <w:b/>
        </w:rPr>
        <w:t xml:space="preserve">Tulos</w:t>
      </w:r>
    </w:p>
    <w:p>
      <w:r>
        <w:t xml:space="preserve">[-20.5, -37.5, -55.0, -37.0, 12.5, 29.5, -23.5, -23.5, 12.5, 8.5, -46.0, -79.5]</w:t>
      </w:r>
    </w:p>
    <w:p>
      <w:r>
        <w:rPr>
          <w:b/>
        </w:rPr>
        <w:t xml:space="preserve">Esimerkki 2.1397</w:t>
      </w:r>
    </w:p>
    <w:p>
      <w:r>
        <w:t xml:space="preserve">[-95, -88, -26, -46, -40, -4, 8, -98, 21, -79, 91]</w:t>
      </w:r>
    </w:p>
    <w:p>
      <w:r>
        <w:rPr>
          <w:b/>
        </w:rPr>
        <w:t xml:space="preserve">Tulos</w:t>
      </w:r>
    </w:p>
    <w:p>
      <w:r>
        <w:t xml:space="preserve">[-91.5, -57.0, -36.0, -43.0, -22.0, 2.0, -45.0, -38.5, -29.0, 6.0]</w:t>
      </w:r>
    </w:p>
    <w:p>
      <w:r>
        <w:rPr>
          <w:b/>
        </w:rPr>
        <w:t xml:space="preserve">Esimerkki 2.1398</w:t>
      </w:r>
    </w:p>
    <w:p>
      <w:r>
        <w:t xml:space="preserve">[16, -39, -72, 72, -69, -67, 49]</w:t>
      </w:r>
    </w:p>
    <w:p>
      <w:r>
        <w:rPr>
          <w:b/>
        </w:rPr>
        <w:t xml:space="preserve">Tulos</w:t>
      </w:r>
    </w:p>
    <w:p>
      <w:r>
        <w:t xml:space="preserve">[-11.5, -55.5, 0.0, 1.5, -68.0, -9.0]</w:t>
      </w:r>
    </w:p>
    <w:p>
      <w:r>
        <w:rPr>
          <w:b/>
        </w:rPr>
        <w:t xml:space="preserve">Esimerkki 2.1399</w:t>
      </w:r>
    </w:p>
    <w:p>
      <w:r>
        <w:t xml:space="preserve">[72, -31]</w:t>
      </w:r>
    </w:p>
    <w:p>
      <w:r>
        <w:rPr>
          <w:b/>
        </w:rPr>
        <w:t xml:space="preserve">Tulos</w:t>
      </w:r>
    </w:p>
    <w:p>
      <w:r>
        <w:t xml:space="preserve">[20.5]</w:t>
      </w:r>
    </w:p>
    <w:p>
      <w:r>
        <w:rPr>
          <w:b/>
        </w:rPr>
        <w:t xml:space="preserve">Esimerkki 2.1400</w:t>
      </w:r>
    </w:p>
    <w:p>
      <w:r>
        <w:t xml:space="preserve">[38, -68, 48, -61, 8, 67, 9, 13, -66]</w:t>
      </w:r>
    </w:p>
    <w:p>
      <w:r>
        <w:rPr>
          <w:b/>
        </w:rPr>
        <w:t xml:space="preserve">Tulos</w:t>
      </w:r>
    </w:p>
    <w:p>
      <w:r>
        <w:t xml:space="preserve">[-15.0, -10.0, -6.5, -26.5, 37.5, 38.0, 11.0, -26.5]</w:t>
      </w:r>
    </w:p>
    <w:p>
      <w:r>
        <w:rPr>
          <w:b/>
        </w:rPr>
        <w:t xml:space="preserve">Esimerkki 2.1401</w:t>
      </w:r>
    </w:p>
    <w:p>
      <w:r>
        <w:t xml:space="preserve">[83, -90, -68, -70, 49, 30, 17, -85, 88, 91, -92, 59, 89, -100, -83]</w:t>
      </w:r>
    </w:p>
    <w:p>
      <w:r>
        <w:rPr>
          <w:b/>
        </w:rPr>
        <w:t xml:space="preserve">Tulos</w:t>
      </w:r>
    </w:p>
    <w:p>
      <w:r>
        <w:t xml:space="preserve">[-3.5, -79.0, -69.0, -10.5, 39.5, 23.5, -34.0, 1.5, 89.5, -0.5, -16.5, 74.0, -5.5, -91.5]</w:t>
      </w:r>
    </w:p>
    <w:p>
      <w:r>
        <w:rPr>
          <w:b/>
        </w:rPr>
        <w:t xml:space="preserve">Esimerkki 2.1402</w:t>
      </w:r>
    </w:p>
    <w:p>
      <w:r>
        <w:t xml:space="preserve">[22, 40, 66, -50, 1, 15, 36]</w:t>
      </w:r>
    </w:p>
    <w:p>
      <w:r>
        <w:rPr>
          <w:b/>
        </w:rPr>
        <w:t xml:space="preserve">Tulos</w:t>
      </w:r>
    </w:p>
    <w:p>
      <w:r>
        <w:t xml:space="preserve">[31.0, 53.0, 8.0, -24.5, 8.0, 25.5]</w:t>
      </w:r>
    </w:p>
    <w:p>
      <w:r>
        <w:rPr>
          <w:b/>
        </w:rPr>
        <w:t xml:space="preserve">Esimerkki 2.1403</w:t>
      </w:r>
    </w:p>
    <w:p>
      <w:r>
        <w:t xml:space="preserve">[7, 82, 45, -99, -39, -41]</w:t>
      </w:r>
    </w:p>
    <w:p>
      <w:r>
        <w:rPr>
          <w:b/>
        </w:rPr>
        <w:t xml:space="preserve">Tulos</w:t>
      </w:r>
    </w:p>
    <w:p>
      <w:r>
        <w:t xml:space="preserve">[44.5, 63.5, -27.0, -69.0, -40.0]</w:t>
      </w:r>
    </w:p>
    <w:p>
      <w:r>
        <w:rPr>
          <w:b/>
        </w:rPr>
        <w:t xml:space="preserve">Esimerkki 2.1404</w:t>
      </w:r>
    </w:p>
    <w:p>
      <w:r>
        <w:t xml:space="preserve">[-39, 86, -59, 70, -36]</w:t>
      </w:r>
    </w:p>
    <w:p>
      <w:r>
        <w:rPr>
          <w:b/>
        </w:rPr>
        <w:t xml:space="preserve">Tulos</w:t>
      </w:r>
    </w:p>
    <w:p>
      <w:r>
        <w:t xml:space="preserve">[23.5, 13.5, 5.5, 17.0]</w:t>
      </w:r>
    </w:p>
    <w:p>
      <w:r>
        <w:rPr>
          <w:b/>
        </w:rPr>
        <w:t xml:space="preserve">Esimerkki 2.1405</w:t>
      </w:r>
    </w:p>
    <w:p>
      <w:r>
        <w:t xml:space="preserve">[-16, 44, -76, -90, -44, -35, 43, 81, 50, 16]</w:t>
      </w:r>
    </w:p>
    <w:p>
      <w:r>
        <w:rPr>
          <w:b/>
        </w:rPr>
        <w:t xml:space="preserve">Tulos</w:t>
      </w:r>
    </w:p>
    <w:p>
      <w:r>
        <w:t xml:space="preserve">[14.0, -16.0, -83.0, -67.0, -39.5, 4.0, 62.0, 65.5, 33.0]</w:t>
      </w:r>
    </w:p>
    <w:p>
      <w:r>
        <w:rPr>
          <w:b/>
        </w:rPr>
        <w:t xml:space="preserve">Esimerkki 2.1406</w:t>
      </w:r>
    </w:p>
    <w:p>
      <w:r>
        <w:t xml:space="preserve">[55, -39, 28, -60, -26, 38, 1, -23, -4, 24, 22, 98, -29, 33, -98]</w:t>
      </w:r>
    </w:p>
    <w:p>
      <w:r>
        <w:rPr>
          <w:b/>
        </w:rPr>
        <w:t xml:space="preserve">Tulos</w:t>
      </w:r>
    </w:p>
    <w:p>
      <w:r>
        <w:t xml:space="preserve">[8.0, -5.5, -16.0, -43.0, 6.0, 19.5, -11.0, -13.5, 10.0, 23.0, 60.0, 34.5, 2.0, -32.5]</w:t>
      </w:r>
    </w:p>
    <w:p>
      <w:r>
        <w:rPr>
          <w:b/>
        </w:rPr>
        <w:t xml:space="preserve">Esimerkki 2.1407</w:t>
      </w:r>
    </w:p>
    <w:p>
      <w:r>
        <w:t xml:space="preserve">[62, -37, -42, 49, 6, -67]</w:t>
      </w:r>
    </w:p>
    <w:p>
      <w:r>
        <w:rPr>
          <w:b/>
        </w:rPr>
        <w:t xml:space="preserve">Tulos</w:t>
      </w:r>
    </w:p>
    <w:p>
      <w:r>
        <w:t xml:space="preserve">[12.5, -39.5, 3.5, 27.5, -30.5]</w:t>
      </w:r>
    </w:p>
    <w:p>
      <w:r>
        <w:rPr>
          <w:b/>
        </w:rPr>
        <w:t xml:space="preserve">Esimerkki 2.1408</w:t>
      </w:r>
    </w:p>
    <w:p>
      <w:r>
        <w:t xml:space="preserve">[99, 77, -31, -83, 54, 74, -27, -69, -5]</w:t>
      </w:r>
    </w:p>
    <w:p>
      <w:r>
        <w:rPr>
          <w:b/>
        </w:rPr>
        <w:t xml:space="preserve">Tulos</w:t>
      </w:r>
    </w:p>
    <w:p>
      <w:r>
        <w:t xml:space="preserve">[88.0, 23.0, -57.0, -14.5, 64.0, 23.5, -48.0, -37.0]</w:t>
      </w:r>
    </w:p>
    <w:p>
      <w:r>
        <w:rPr>
          <w:b/>
        </w:rPr>
        <w:t xml:space="preserve">Esimerkki 2.1409</w:t>
      </w:r>
    </w:p>
    <w:p>
      <w:r>
        <w:t xml:space="preserve">[93, -42, 83, 67, 63, -76]</w:t>
      </w:r>
    </w:p>
    <w:p>
      <w:r>
        <w:rPr>
          <w:b/>
        </w:rPr>
        <w:t xml:space="preserve">Tulos</w:t>
      </w:r>
    </w:p>
    <w:p>
      <w:r>
        <w:t xml:space="preserve">[25.5, 20.5, 75.0, 65.0, -6.5]</w:t>
      </w:r>
    </w:p>
    <w:p>
      <w:r>
        <w:rPr>
          <w:b/>
        </w:rPr>
        <w:t xml:space="preserve">Esimerkki 2.1410</w:t>
      </w:r>
    </w:p>
    <w:p>
      <w:r>
        <w:t xml:space="preserve">[-81, -97, 24, 13, -42, -46, -6, 31]</w:t>
      </w:r>
    </w:p>
    <w:p>
      <w:r>
        <w:rPr>
          <w:b/>
        </w:rPr>
        <w:t xml:space="preserve">Tulos</w:t>
      </w:r>
    </w:p>
    <w:p>
      <w:r>
        <w:t xml:space="preserve">[-89.0, -36.5, 18.5, -14.5, -44.0, -26.0, 12.5]</w:t>
      </w:r>
    </w:p>
    <w:p>
      <w:r>
        <w:rPr>
          <w:b/>
        </w:rPr>
        <w:t xml:space="preserve">Esimerkki 2.1411</w:t>
      </w:r>
    </w:p>
    <w:p>
      <w:r>
        <w:t xml:space="preserve">[38, 86, -97, -15, 77, 61, 30, -71, -93, -80, 4, 39, -77]</w:t>
      </w:r>
    </w:p>
    <w:p>
      <w:r>
        <w:rPr>
          <w:b/>
        </w:rPr>
        <w:t xml:space="preserve">Tulos</w:t>
      </w:r>
    </w:p>
    <w:p>
      <w:r>
        <w:t xml:space="preserve">[62.0, -5.5, -56.0, 31.0, 69.0, 45.5, -20.5, -82.0, -86.5, -38.0, 21.5, -19.0]</w:t>
      </w:r>
    </w:p>
    <w:p>
      <w:r>
        <w:rPr>
          <w:b/>
        </w:rPr>
        <w:t xml:space="preserve">Esimerkki 2.1412</w:t>
      </w:r>
    </w:p>
    <w:p>
      <w:r>
        <w:t xml:space="preserve">[-51, 19]</w:t>
      </w:r>
    </w:p>
    <w:p>
      <w:r>
        <w:rPr>
          <w:b/>
        </w:rPr>
        <w:t xml:space="preserve">Tulos</w:t>
      </w:r>
    </w:p>
    <w:p>
      <w:r>
        <w:t xml:space="preserve">[-16.0]</w:t>
      </w:r>
    </w:p>
    <w:p>
      <w:r>
        <w:rPr>
          <w:b/>
        </w:rPr>
        <w:t xml:space="preserve">Esimerkki 2.1413</w:t>
      </w:r>
    </w:p>
    <w:p>
      <w:r>
        <w:t xml:space="preserve">[56, -71, -75, 36, 77, -13, 72, 40, -43]</w:t>
      </w:r>
    </w:p>
    <w:p>
      <w:r>
        <w:rPr>
          <w:b/>
        </w:rPr>
        <w:t xml:space="preserve">Tulos</w:t>
      </w:r>
    </w:p>
    <w:p>
      <w:r>
        <w:t xml:space="preserve">[-7.5, -73.0, -19.5, 56.5, 32.0, 29.5, 56.0, -1.5]</w:t>
      </w:r>
    </w:p>
    <w:p>
      <w:r>
        <w:rPr>
          <w:b/>
        </w:rPr>
        <w:t xml:space="preserve">Esimerkki 2.1414</w:t>
      </w:r>
    </w:p>
    <w:p>
      <w:r>
        <w:t xml:space="preserve">[-2, -2, -59]</w:t>
      </w:r>
    </w:p>
    <w:p>
      <w:r>
        <w:rPr>
          <w:b/>
        </w:rPr>
        <w:t xml:space="preserve">Tulos</w:t>
      </w:r>
    </w:p>
    <w:p>
      <w:r>
        <w:t xml:space="preserve">[-2.0, -30.5]</w:t>
      </w:r>
    </w:p>
    <w:p>
      <w:r>
        <w:rPr>
          <w:b/>
        </w:rPr>
        <w:t xml:space="preserve">Esimerkki 2.1415</w:t>
      </w:r>
    </w:p>
    <w:p>
      <w:r>
        <w:t xml:space="preserve">[-68, 56, -30, 52, -57, -19, -67, -26, -7, 55, -51, 51, -92, 94]</w:t>
      </w:r>
    </w:p>
    <w:p>
      <w:r>
        <w:rPr>
          <w:b/>
        </w:rPr>
        <w:t xml:space="preserve">Tulos</w:t>
      </w:r>
    </w:p>
    <w:p>
      <w:r>
        <w:t xml:space="preserve">[-6.0, 13.0, 11.0, -2.5, -38.0, -43.0, -46.5, -16.5, 24.0, 2.0, 0.0, -20.5, 1.0]</w:t>
      </w:r>
    </w:p>
    <w:p>
      <w:r>
        <w:rPr>
          <w:b/>
        </w:rPr>
        <w:t xml:space="preserve">Esimerkki 2.1416</w:t>
      </w:r>
    </w:p>
    <w:p>
      <w:r>
        <w:t xml:space="preserve">[-51, -55, -31]</w:t>
      </w:r>
    </w:p>
    <w:p>
      <w:r>
        <w:rPr>
          <w:b/>
        </w:rPr>
        <w:t xml:space="preserve">Tulos</w:t>
      </w:r>
    </w:p>
    <w:p>
      <w:r>
        <w:t xml:space="preserve">[-53.0, -43.0]</w:t>
      </w:r>
    </w:p>
    <w:p>
      <w:r>
        <w:rPr>
          <w:b/>
        </w:rPr>
        <w:t xml:space="preserve">Esimerkki 2.1417</w:t>
      </w:r>
    </w:p>
    <w:p>
      <w:r>
        <w:t xml:space="preserve">[-50, 82, -28, 56, -11, 27, -78, 67, 66, -64, 17, 58, -14, -36]</w:t>
      </w:r>
    </w:p>
    <w:p>
      <w:r>
        <w:rPr>
          <w:b/>
        </w:rPr>
        <w:t xml:space="preserve">Tulos</w:t>
      </w:r>
    </w:p>
    <w:p>
      <w:r>
        <w:t xml:space="preserve">[16.0, 27.0, 14.0, 22.5, 8.0, -25.5, -5.5, 66.5, 1.0, -23.5, 37.5, 22.0, -25.0]</w:t>
      </w:r>
    </w:p>
    <w:p>
      <w:r>
        <w:rPr>
          <w:b/>
        </w:rPr>
        <w:t xml:space="preserve">Esimerkki 2.1418</w:t>
      </w:r>
    </w:p>
    <w:p>
      <w:r>
        <w:t xml:space="preserve">[9, 71, -58, 54, -34, 77, -2]</w:t>
      </w:r>
    </w:p>
    <w:p>
      <w:r>
        <w:rPr>
          <w:b/>
        </w:rPr>
        <w:t xml:space="preserve">Tulos</w:t>
      </w:r>
    </w:p>
    <w:p>
      <w:r>
        <w:t xml:space="preserve">[40.0, 6.5, -2.0, 10.0, 21.5, 37.5]</w:t>
      </w:r>
    </w:p>
    <w:p>
      <w:r>
        <w:rPr>
          <w:b/>
        </w:rPr>
        <w:t xml:space="preserve">Esimerkki 2.1419</w:t>
      </w:r>
    </w:p>
    <w:p>
      <w:r>
        <w:t xml:space="preserve">[-70, -20, -16, -96, -15, -39, -44, 23, 86, -72, 40, 55, -88, -95, 77]</w:t>
      </w:r>
    </w:p>
    <w:p>
      <w:r>
        <w:rPr>
          <w:b/>
        </w:rPr>
        <w:t xml:space="preserve">Tulos</w:t>
      </w:r>
    </w:p>
    <w:p>
      <w:r>
        <w:t xml:space="preserve">[-45.0, -18.0, -56.0, -55.5, -27.0, -41.5, -10.5, 54.5, 7.0, -16.0, 47.5, -16.5, -91.5, -9.0]</w:t>
      </w:r>
    </w:p>
    <w:p>
      <w:r>
        <w:rPr>
          <w:b/>
        </w:rPr>
        <w:t xml:space="preserve">Esimerkki 2.1420</w:t>
      </w:r>
    </w:p>
    <w:p>
      <w:r>
        <w:t xml:space="preserve">[-68, 78, 20, 15, 89, 54, -83]</w:t>
      </w:r>
    </w:p>
    <w:p>
      <w:r>
        <w:rPr>
          <w:b/>
        </w:rPr>
        <w:t xml:space="preserve">Tulos</w:t>
      </w:r>
    </w:p>
    <w:p>
      <w:r>
        <w:t xml:space="preserve">[5.0, 49.0, 17.5, 52.0, 71.5, -14.5]</w:t>
      </w:r>
    </w:p>
    <w:p>
      <w:r>
        <w:rPr>
          <w:b/>
        </w:rPr>
        <w:t xml:space="preserve">Esimerkki 2.1421</w:t>
      </w:r>
    </w:p>
    <w:p>
      <w:r>
        <w:t xml:space="preserve">[46, -37, -72, 0]</w:t>
      </w:r>
    </w:p>
    <w:p>
      <w:r>
        <w:rPr>
          <w:b/>
        </w:rPr>
        <w:t xml:space="preserve">Tulos</w:t>
      </w:r>
    </w:p>
    <w:p>
      <w:r>
        <w:t xml:space="preserve">[4.5, -54.5, -36.0]</w:t>
      </w:r>
    </w:p>
    <w:p>
      <w:r>
        <w:rPr>
          <w:b/>
        </w:rPr>
        <w:t xml:space="preserve">Esimerkki 2.1422</w:t>
      </w:r>
    </w:p>
    <w:p>
      <w:r>
        <w:t xml:space="preserve">[11, 76, 74, -41, 75, 18, -72, 87, -22, 61, 47, -14, 60]</w:t>
      </w:r>
    </w:p>
    <w:p>
      <w:r>
        <w:rPr>
          <w:b/>
        </w:rPr>
        <w:t xml:space="preserve">Tulos</w:t>
      </w:r>
    </w:p>
    <w:p>
      <w:r>
        <w:t xml:space="preserve">[43.5, 75.0, 16.5, 17.0, 46.5, -27.0, 7.5, 32.5, 19.5, 54.0, 16.5, 23.0]</w:t>
      </w:r>
    </w:p>
    <w:p>
      <w:r>
        <w:rPr>
          <w:b/>
        </w:rPr>
        <w:t xml:space="preserve">Esimerkki 2.1423</w:t>
      </w:r>
    </w:p>
    <w:p>
      <w:r>
        <w:t xml:space="preserve">[-42, 82]</w:t>
      </w:r>
    </w:p>
    <w:p>
      <w:r>
        <w:rPr>
          <w:b/>
        </w:rPr>
        <w:t xml:space="preserve">Tulos</w:t>
      </w:r>
    </w:p>
    <w:p>
      <w:r>
        <w:t xml:space="preserve">[20.0]</w:t>
      </w:r>
    </w:p>
    <w:p>
      <w:r>
        <w:rPr>
          <w:b/>
        </w:rPr>
        <w:t xml:space="preserve">Esimerkki 2.1424</w:t>
      </w:r>
    </w:p>
    <w:p>
      <w:r>
        <w:t xml:space="preserve">[-54, 3, -5, 86, -49, 20, -42]</w:t>
      </w:r>
    </w:p>
    <w:p>
      <w:r>
        <w:rPr>
          <w:b/>
        </w:rPr>
        <w:t xml:space="preserve">Tulos</w:t>
      </w:r>
    </w:p>
    <w:p>
      <w:r>
        <w:t xml:space="preserve">[-25.5, -1.0, 40.5, 18.5, -14.5, -11.0]</w:t>
      </w:r>
    </w:p>
    <w:p>
      <w:r>
        <w:rPr>
          <w:b/>
        </w:rPr>
        <w:t xml:space="preserve">Esimerkki 2.1425</w:t>
      </w:r>
    </w:p>
    <w:p>
      <w:r>
        <w:t xml:space="preserve">[-39, -64, 44, -29, -100, 71, 19, 43, 91, 41, -61, 9, -91, 19]</w:t>
      </w:r>
    </w:p>
    <w:p>
      <w:r>
        <w:rPr>
          <w:b/>
        </w:rPr>
        <w:t xml:space="preserve">Tulos</w:t>
      </w:r>
    </w:p>
    <w:p>
      <w:r>
        <w:t xml:space="preserve">[-51.5, -10.0, 7.5, -64.5, -14.5, 45.0, 31.0, 67.0, 66.0, -10.0, -26.0, -41.0, -36.0]</w:t>
      </w:r>
    </w:p>
    <w:p>
      <w:r>
        <w:rPr>
          <w:b/>
        </w:rPr>
        <w:t xml:space="preserve">Esimerkki 2.1426</w:t>
      </w:r>
    </w:p>
    <w:p>
      <w:r>
        <w:t xml:space="preserve">[31, 42, -94, -43]</w:t>
      </w:r>
    </w:p>
    <w:p>
      <w:r>
        <w:rPr>
          <w:b/>
        </w:rPr>
        <w:t xml:space="preserve">Tulos</w:t>
      </w:r>
    </w:p>
    <w:p>
      <w:r>
        <w:t xml:space="preserve">[36.5, -26.0, -68.5]</w:t>
      </w:r>
    </w:p>
    <w:p>
      <w:r>
        <w:rPr>
          <w:b/>
        </w:rPr>
        <w:t xml:space="preserve">Esimerkki 2.1427</w:t>
      </w:r>
    </w:p>
    <w:p>
      <w:r>
        <w:t xml:space="preserve">[-25, -73, -17, -61, -3, -14, -53, 50, 13, -50, -90, 76, -29]</w:t>
      </w:r>
    </w:p>
    <w:p>
      <w:r>
        <w:rPr>
          <w:b/>
        </w:rPr>
        <w:t xml:space="preserve">Tulos</w:t>
      </w:r>
    </w:p>
    <w:p>
      <w:r>
        <w:t xml:space="preserve">[-49.0, -45.0, -39.0, -32.0, -8.5, -33.5, -1.5, 31.5, -18.5, -70.0, -7.0, 23.5]</w:t>
      </w:r>
    </w:p>
    <w:p>
      <w:r>
        <w:rPr>
          <w:b/>
        </w:rPr>
        <w:t xml:space="preserve">Esimerkki 2.1428</w:t>
      </w:r>
    </w:p>
    <w:p>
      <w:r>
        <w:t xml:space="preserve">[-71, -53]</w:t>
      </w:r>
    </w:p>
    <w:p>
      <w:r>
        <w:rPr>
          <w:b/>
        </w:rPr>
        <w:t xml:space="preserve">Tulos</w:t>
      </w:r>
    </w:p>
    <w:p>
      <w:r>
        <w:t xml:space="preserve">[-62.0]</w:t>
      </w:r>
    </w:p>
    <w:p>
      <w:r>
        <w:rPr>
          <w:b/>
        </w:rPr>
        <w:t xml:space="preserve">Esimerkki 2.1429</w:t>
      </w:r>
    </w:p>
    <w:p>
      <w:r>
        <w:t xml:space="preserve">[38, 96, -34, -65, -59]</w:t>
      </w:r>
    </w:p>
    <w:p>
      <w:r>
        <w:rPr>
          <w:b/>
        </w:rPr>
        <w:t xml:space="preserve">Tulos</w:t>
      </w:r>
    </w:p>
    <w:p>
      <w:r>
        <w:t xml:space="preserve">[67.0, 31.0, -49.5, -62.0]</w:t>
      </w:r>
    </w:p>
    <w:p>
      <w:r>
        <w:rPr>
          <w:b/>
        </w:rPr>
        <w:t xml:space="preserve">Esimerkki 2.1430</w:t>
      </w:r>
    </w:p>
    <w:p>
      <w:r>
        <w:t xml:space="preserve">[-24, 47, -65]</w:t>
      </w:r>
    </w:p>
    <w:p>
      <w:r>
        <w:rPr>
          <w:b/>
        </w:rPr>
        <w:t xml:space="preserve">Tulos</w:t>
      </w:r>
    </w:p>
    <w:p>
      <w:r>
        <w:t xml:space="preserve">[11.5, -9.0]</w:t>
      </w:r>
    </w:p>
    <w:p>
      <w:r>
        <w:rPr>
          <w:b/>
        </w:rPr>
        <w:t xml:space="preserve">Esimerkki 2.1431</w:t>
      </w:r>
    </w:p>
    <w:p>
      <w:r>
        <w:t xml:space="preserve">[-7, 45, 89]</w:t>
      </w:r>
    </w:p>
    <w:p>
      <w:r>
        <w:rPr>
          <w:b/>
        </w:rPr>
        <w:t xml:space="preserve">Tulos</w:t>
      </w:r>
    </w:p>
    <w:p>
      <w:r>
        <w:t xml:space="preserve">[19.0, 67.0]</w:t>
      </w:r>
    </w:p>
    <w:p>
      <w:r>
        <w:rPr>
          <w:b/>
        </w:rPr>
        <w:t xml:space="preserve">Esimerkki 2.1432</w:t>
      </w:r>
    </w:p>
    <w:p>
      <w:r>
        <w:t xml:space="preserve">[34, -69, -58, 24, 76, -97, -36, -74, 75, 56, 87]</w:t>
      </w:r>
    </w:p>
    <w:p>
      <w:r>
        <w:rPr>
          <w:b/>
        </w:rPr>
        <w:t xml:space="preserve">Tulos</w:t>
      </w:r>
    </w:p>
    <w:p>
      <w:r>
        <w:t xml:space="preserve">[-17.5, -63.5, -17.0, 50.0, -10.5, -66.5, -55.0, 0.5, 65.5, 71.5]</w:t>
      </w:r>
    </w:p>
    <w:p>
      <w:r>
        <w:rPr>
          <w:b/>
        </w:rPr>
        <w:t xml:space="preserve">Esimerkki 2.1433</w:t>
      </w:r>
    </w:p>
    <w:p>
      <w:r>
        <w:t xml:space="preserve">[-38, 35, -88, -20, -65, 94, 30, -37, 40, -18]</w:t>
      </w:r>
    </w:p>
    <w:p>
      <w:r>
        <w:rPr>
          <w:b/>
        </w:rPr>
        <w:t xml:space="preserve">Tulos</w:t>
      </w:r>
    </w:p>
    <w:p>
      <w:r>
        <w:t xml:space="preserve">[-1.5, -26.5, -54.0, -42.5, 14.5, 62.0, -3.5, 1.5, 11.0]</w:t>
      </w:r>
    </w:p>
    <w:p>
      <w:r>
        <w:rPr>
          <w:b/>
        </w:rPr>
        <w:t xml:space="preserve">Esimerkki 2.1434</w:t>
      </w:r>
    </w:p>
    <w:p>
      <w:r>
        <w:t xml:space="preserve">[23, 28, 97, -22, -91, 45, -69, -87, 38, -100, 71, -66, 54, -40]</w:t>
      </w:r>
    </w:p>
    <w:p>
      <w:r>
        <w:rPr>
          <w:b/>
        </w:rPr>
        <w:t xml:space="preserve">Tulos</w:t>
      </w:r>
    </w:p>
    <w:p>
      <w:r>
        <w:t xml:space="preserve">[25.5, 62.5, 37.5, -56.5, -23.0, -12.0, -78.0, -24.5, -31.0, -14.5, 2.5, -6.0, 7.0]</w:t>
      </w:r>
    </w:p>
    <w:p>
      <w:r>
        <w:rPr>
          <w:b/>
        </w:rPr>
        <w:t xml:space="preserve">Esimerkki 2.1435</w:t>
      </w:r>
    </w:p>
    <w:p>
      <w:r>
        <w:t xml:space="preserve">[33, 35, -79]</w:t>
      </w:r>
    </w:p>
    <w:p>
      <w:r>
        <w:rPr>
          <w:b/>
        </w:rPr>
        <w:t xml:space="preserve">Tulos</w:t>
      </w:r>
    </w:p>
    <w:p>
      <w:r>
        <w:t xml:space="preserve">[34.0, -22.0]</w:t>
      </w:r>
    </w:p>
    <w:p>
      <w:r>
        <w:rPr>
          <w:b/>
        </w:rPr>
        <w:t xml:space="preserve">Esimerkki 2.1436</w:t>
      </w:r>
    </w:p>
    <w:p>
      <w:r>
        <w:t xml:space="preserve">[45, 79, 3, -59, -35, 60, -11, 6, 19]</w:t>
      </w:r>
    </w:p>
    <w:p>
      <w:r>
        <w:rPr>
          <w:b/>
        </w:rPr>
        <w:t xml:space="preserve">Tulos</w:t>
      </w:r>
    </w:p>
    <w:p>
      <w:r>
        <w:t xml:space="preserve">[62.0, 41.0, -28.0, -47.0, 12.5, 24.5, -2.5, 12.5]</w:t>
      </w:r>
    </w:p>
    <w:p>
      <w:r>
        <w:rPr>
          <w:b/>
        </w:rPr>
        <w:t xml:space="preserve">Esimerkki 2.1437</w:t>
      </w:r>
    </w:p>
    <w:p>
      <w:r>
        <w:t xml:space="preserve">[-16, 70, 39, -100, -19, -51]</w:t>
      </w:r>
    </w:p>
    <w:p>
      <w:r>
        <w:rPr>
          <w:b/>
        </w:rPr>
        <w:t xml:space="preserve">Tulos</w:t>
      </w:r>
    </w:p>
    <w:p>
      <w:r>
        <w:t xml:space="preserve">[27.0, 54.5, -30.5, -59.5, -35.0]</w:t>
      </w:r>
    </w:p>
    <w:p>
      <w:r>
        <w:rPr>
          <w:b/>
        </w:rPr>
        <w:t xml:space="preserve">Esimerkki 2.1438</w:t>
      </w:r>
    </w:p>
    <w:p>
      <w:r>
        <w:t xml:space="preserve">[98, -42, 99, 45]</w:t>
      </w:r>
    </w:p>
    <w:p>
      <w:r>
        <w:rPr>
          <w:b/>
        </w:rPr>
        <w:t xml:space="preserve">Tulos</w:t>
      </w:r>
    </w:p>
    <w:p>
      <w:r>
        <w:t xml:space="preserve">[28.0, 28.5, 72.0]</w:t>
      </w:r>
    </w:p>
    <w:p>
      <w:r>
        <w:rPr>
          <w:b/>
        </w:rPr>
        <w:t xml:space="preserve">Esimerkki 2.1439</w:t>
      </w:r>
    </w:p>
    <w:p>
      <w:r>
        <w:t xml:space="preserve">[13, -18, -64, -56, 50, 0, 53, -25, -17, 39, -31, -91, 11, -73, -68]</w:t>
      </w:r>
    </w:p>
    <w:p>
      <w:r>
        <w:rPr>
          <w:b/>
        </w:rPr>
        <w:t xml:space="preserve">Tulos</w:t>
      </w:r>
    </w:p>
    <w:p>
      <w:r>
        <w:t xml:space="preserve">[-2.5, -41.0, -60.0, -3.0, 25.0, 26.5, 14.0, -21.0, 11.0, 4.0, -61.0, -40.0, -31.0, -70.5]</w:t>
      </w:r>
    </w:p>
    <w:p>
      <w:r>
        <w:rPr>
          <w:b/>
        </w:rPr>
        <w:t xml:space="preserve">Esimerkki 2.1440</w:t>
      </w:r>
    </w:p>
    <w:p>
      <w:r>
        <w:t xml:space="preserve">[43, 45, -72, 50, 16, -28, -44, -96, 45, -71, 64, 35, 6]</w:t>
      </w:r>
    </w:p>
    <w:p>
      <w:r>
        <w:rPr>
          <w:b/>
        </w:rPr>
        <w:t xml:space="preserve">Tulos</w:t>
      </w:r>
    </w:p>
    <w:p>
      <w:r>
        <w:t xml:space="preserve">[44.0, -13.5, -11.0, 33.0, -6.0, -36.0, -70.0, -25.5, -13.0, -3.5, 49.5, 20.5]</w:t>
      </w:r>
    </w:p>
    <w:p>
      <w:r>
        <w:rPr>
          <w:b/>
        </w:rPr>
        <w:t xml:space="preserve">Esimerkki 2.1441</w:t>
      </w:r>
    </w:p>
    <w:p>
      <w:r>
        <w:t xml:space="preserve">[98, -73, 96, 75, 86]</w:t>
      </w:r>
    </w:p>
    <w:p>
      <w:r>
        <w:rPr>
          <w:b/>
        </w:rPr>
        <w:t xml:space="preserve">Tulos</w:t>
      </w:r>
    </w:p>
    <w:p>
      <w:r>
        <w:t xml:space="preserve">[12.5, 11.5, 85.5, 80.5]</w:t>
      </w:r>
    </w:p>
    <w:p>
      <w:r>
        <w:rPr>
          <w:b/>
        </w:rPr>
        <w:t xml:space="preserve">Esimerkki 2.1442</w:t>
      </w:r>
    </w:p>
    <w:p>
      <w:r>
        <w:t xml:space="preserve">[-23, -60, 40, 95, 90, 22, -18, -4, -67]</w:t>
      </w:r>
    </w:p>
    <w:p>
      <w:r>
        <w:rPr>
          <w:b/>
        </w:rPr>
        <w:t xml:space="preserve">Tulos</w:t>
      </w:r>
    </w:p>
    <w:p>
      <w:r>
        <w:t xml:space="preserve">[-41.5, -10.0, 67.5, 92.5, 56.0, 2.0, -11.0, -35.5]</w:t>
      </w:r>
    </w:p>
    <w:p>
      <w:r>
        <w:rPr>
          <w:b/>
        </w:rPr>
        <w:t xml:space="preserve">Esimerkki 2.1443</w:t>
      </w:r>
    </w:p>
    <w:p>
      <w:r>
        <w:t xml:space="preserve">[-78, -88, 22, 52, -40, 40, 62, 60, 98, 62]</w:t>
      </w:r>
    </w:p>
    <w:p>
      <w:r>
        <w:rPr>
          <w:b/>
        </w:rPr>
        <w:t xml:space="preserve">Tulos</w:t>
      </w:r>
    </w:p>
    <w:p>
      <w:r>
        <w:t xml:space="preserve">[-83.0, -33.0, 37.0, 6.0, 0.0, 51.0, 61.0, 79.0, 80.0]</w:t>
      </w:r>
    </w:p>
    <w:p>
      <w:r>
        <w:rPr>
          <w:b/>
        </w:rPr>
        <w:t xml:space="preserve">Esimerkki 2.1444</w:t>
      </w:r>
    </w:p>
    <w:p>
      <w:r>
        <w:t xml:space="preserve">[60, 92, 90, -77]</w:t>
      </w:r>
    </w:p>
    <w:p>
      <w:r>
        <w:rPr>
          <w:b/>
        </w:rPr>
        <w:t xml:space="preserve">Tulos</w:t>
      </w:r>
    </w:p>
    <w:p>
      <w:r>
        <w:t xml:space="preserve">[76.0, 91.0, 6.5]</w:t>
      </w:r>
    </w:p>
    <w:p>
      <w:r>
        <w:rPr>
          <w:b/>
        </w:rPr>
        <w:t xml:space="preserve">Esimerkki 2.1445</w:t>
      </w:r>
    </w:p>
    <w:p>
      <w:r>
        <w:t xml:space="preserve">[-9, 59]</w:t>
      </w:r>
    </w:p>
    <w:p>
      <w:r>
        <w:rPr>
          <w:b/>
        </w:rPr>
        <w:t xml:space="preserve">Tulos</w:t>
      </w:r>
    </w:p>
    <w:p>
      <w:r>
        <w:t xml:space="preserve">[25.0]</w:t>
      </w:r>
    </w:p>
    <w:p>
      <w:r>
        <w:rPr>
          <w:b/>
        </w:rPr>
        <w:t xml:space="preserve">Esimerkki 2.1446</w:t>
      </w:r>
    </w:p>
    <w:p>
      <w:r>
        <w:t xml:space="preserve">[-68, 18, 52]</w:t>
      </w:r>
    </w:p>
    <w:p>
      <w:r>
        <w:rPr>
          <w:b/>
        </w:rPr>
        <w:t xml:space="preserve">Tulos</w:t>
      </w:r>
    </w:p>
    <w:p>
      <w:r>
        <w:t xml:space="preserve">[-25.0, 35.0]</w:t>
      </w:r>
    </w:p>
    <w:p>
      <w:r>
        <w:rPr>
          <w:b/>
        </w:rPr>
        <w:t xml:space="preserve">Esimerkki 2.1447</w:t>
      </w:r>
    </w:p>
    <w:p>
      <w:r>
        <w:t xml:space="preserve">[-55, -67, 22, -9, -40, -28, 41, 11]</w:t>
      </w:r>
    </w:p>
    <w:p>
      <w:r>
        <w:rPr>
          <w:b/>
        </w:rPr>
        <w:t xml:space="preserve">Tulos</w:t>
      </w:r>
    </w:p>
    <w:p>
      <w:r>
        <w:t xml:space="preserve">[-61.0, -22.5, 6.5, -24.5, -34.0, 6.5, 26.0]</w:t>
      </w:r>
    </w:p>
    <w:p>
      <w:r>
        <w:rPr>
          <w:b/>
        </w:rPr>
        <w:t xml:space="preserve">Esimerkki 2.1448</w:t>
      </w:r>
    </w:p>
    <w:p>
      <w:r>
        <w:t xml:space="preserve">[40, -6, 95, -23, 13, -48, -47, -23, 46, 2, -86]</w:t>
      </w:r>
    </w:p>
    <w:p>
      <w:r>
        <w:rPr>
          <w:b/>
        </w:rPr>
        <w:t xml:space="preserve">Tulos</w:t>
      </w:r>
    </w:p>
    <w:p>
      <w:r>
        <w:t xml:space="preserve">[17.0, 44.5, 36.0, -5.0, -17.5, -47.5, -35.0, 11.5, 24.0, -42.0]</w:t>
      </w:r>
    </w:p>
    <w:p>
      <w:r>
        <w:rPr>
          <w:b/>
        </w:rPr>
        <w:t xml:space="preserve">Esimerkki 2.1449</w:t>
      </w:r>
    </w:p>
    <w:p>
      <w:r>
        <w:t xml:space="preserve">[-8, -4, 22, -40, -14, 44, 76, -44, -87, 82, 75, -39, -70, 53]</w:t>
      </w:r>
    </w:p>
    <w:p>
      <w:r>
        <w:rPr>
          <w:b/>
        </w:rPr>
        <w:t xml:space="preserve">Tulos</w:t>
      </w:r>
    </w:p>
    <w:p>
      <w:r>
        <w:t xml:space="preserve">[-6.0, 9.0, -9.0, -27.0, 15.0, 60.0, 16.0, -65.5, -2.5, 78.5, 18.0, -54.5, -8.5]</w:t>
      </w:r>
    </w:p>
    <w:p>
      <w:r>
        <w:rPr>
          <w:b/>
        </w:rPr>
        <w:t xml:space="preserve">Esimerkki 2.1450</w:t>
      </w:r>
    </w:p>
    <w:p>
      <w:r>
        <w:t xml:space="preserve">[-6, 58, 82]</w:t>
      </w:r>
    </w:p>
    <w:p>
      <w:r>
        <w:rPr>
          <w:b/>
        </w:rPr>
        <w:t xml:space="preserve">Tulos</w:t>
      </w:r>
    </w:p>
    <w:p>
      <w:r>
        <w:t xml:space="preserve">[26.0, 70.0]</w:t>
      </w:r>
    </w:p>
    <w:p>
      <w:r>
        <w:rPr>
          <w:b/>
        </w:rPr>
        <w:t xml:space="preserve">Esimerkki 2.1451</w:t>
      </w:r>
    </w:p>
    <w:p>
      <w:r>
        <w:t xml:space="preserve">[-92, 14, 3, -14, -54, -97, 42, -84, -12, -90, 69, -10, 58, -53]</w:t>
      </w:r>
    </w:p>
    <w:p>
      <w:r>
        <w:rPr>
          <w:b/>
        </w:rPr>
        <w:t xml:space="preserve">Tulos</w:t>
      </w:r>
    </w:p>
    <w:p>
      <w:r>
        <w:t xml:space="preserve">[-39.0, 8.5, -5.5, -34.0, -75.5, -27.5, -21.0, -48.0, -51.0, -10.5, 29.5, 24.0, 2.5]</w:t>
      </w:r>
    </w:p>
    <w:p>
      <w:r>
        <w:rPr>
          <w:b/>
        </w:rPr>
        <w:t xml:space="preserve">Esimerkki 2.1452</w:t>
      </w:r>
    </w:p>
    <w:p>
      <w:r>
        <w:t xml:space="preserve">[23, 59]</w:t>
      </w:r>
    </w:p>
    <w:p>
      <w:r>
        <w:rPr>
          <w:b/>
        </w:rPr>
        <w:t xml:space="preserve">Tulos</w:t>
      </w:r>
    </w:p>
    <w:p>
      <w:r>
        <w:t xml:space="preserve">[41.0]</w:t>
      </w:r>
    </w:p>
    <w:p>
      <w:r>
        <w:rPr>
          <w:b/>
        </w:rPr>
        <w:t xml:space="preserve">Esimerkki 2.1453</w:t>
      </w:r>
    </w:p>
    <w:p>
      <w:r>
        <w:t xml:space="preserve">[40, 84, 49]</w:t>
      </w:r>
    </w:p>
    <w:p>
      <w:r>
        <w:rPr>
          <w:b/>
        </w:rPr>
        <w:t xml:space="preserve">Tulos</w:t>
      </w:r>
    </w:p>
    <w:p>
      <w:r>
        <w:t xml:space="preserve">[62.0, 66.5]</w:t>
      </w:r>
    </w:p>
    <w:p>
      <w:r>
        <w:rPr>
          <w:b/>
        </w:rPr>
        <w:t xml:space="preserve">Esimerkki 2.1454</w:t>
      </w:r>
    </w:p>
    <w:p>
      <w:r>
        <w:t xml:space="preserve">[-43, 34, 75, 4, 7, 100, 79, -19, -96, 80, 95, 84, 47, -6]</w:t>
      </w:r>
    </w:p>
    <w:p>
      <w:r>
        <w:rPr>
          <w:b/>
        </w:rPr>
        <w:t xml:space="preserve">Tulos</w:t>
      </w:r>
    </w:p>
    <w:p>
      <w:r>
        <w:t xml:space="preserve">[-4.5, 54.5, 39.5, 5.5, 53.5, 89.5, 30.0, -57.5, -8.0, 87.5, 89.5, 65.5, 20.5]</w:t>
      </w:r>
    </w:p>
    <w:p>
      <w:r>
        <w:rPr>
          <w:b/>
        </w:rPr>
        <w:t xml:space="preserve">Esimerkki 2.1455</w:t>
      </w:r>
    </w:p>
    <w:p>
      <w:r>
        <w:t xml:space="preserve">[-95, 20, 51]</w:t>
      </w:r>
    </w:p>
    <w:p>
      <w:r>
        <w:rPr>
          <w:b/>
        </w:rPr>
        <w:t xml:space="preserve">Tulos</w:t>
      </w:r>
    </w:p>
    <w:p>
      <w:r>
        <w:t xml:space="preserve">[-37.5, 35.5]</w:t>
      </w:r>
    </w:p>
    <w:p>
      <w:r>
        <w:rPr>
          <w:b/>
        </w:rPr>
        <w:t xml:space="preserve">Esimerkki 2.1456</w:t>
      </w:r>
    </w:p>
    <w:p>
      <w:r>
        <w:t xml:space="preserve">[-54, -6, -49, 76, 99, 4, -11, -79]</w:t>
      </w:r>
    </w:p>
    <w:p>
      <w:r>
        <w:rPr>
          <w:b/>
        </w:rPr>
        <w:t xml:space="preserve">Tulos</w:t>
      </w:r>
    </w:p>
    <w:p>
      <w:r>
        <w:t xml:space="preserve">[-30.0, -27.5, 13.5, 87.5, 51.5, -3.5, -45.0]</w:t>
      </w:r>
    </w:p>
    <w:p>
      <w:r>
        <w:rPr>
          <w:b/>
        </w:rPr>
        <w:t xml:space="preserve">Esimerkki 2.1457</w:t>
      </w:r>
    </w:p>
    <w:p>
      <w:r>
        <w:t xml:space="preserve">[10, -72]</w:t>
      </w:r>
    </w:p>
    <w:p>
      <w:r>
        <w:rPr>
          <w:b/>
        </w:rPr>
        <w:t xml:space="preserve">Tulos</w:t>
      </w:r>
    </w:p>
    <w:p>
      <w:r>
        <w:t xml:space="preserve">[-31.0]</w:t>
      </w:r>
    </w:p>
    <w:p>
      <w:r>
        <w:rPr>
          <w:b/>
        </w:rPr>
        <w:t xml:space="preserve">Esimerkki 2.1458</w:t>
      </w:r>
    </w:p>
    <w:p>
      <w:r>
        <w:t xml:space="preserve">[-3, -26, 2, -98, -58, -79, 7, -90, 49, -21, -2, -77, -13]</w:t>
      </w:r>
    </w:p>
    <w:p>
      <w:r>
        <w:rPr>
          <w:b/>
        </w:rPr>
        <w:t xml:space="preserve">Tulos</w:t>
      </w:r>
    </w:p>
    <w:p>
      <w:r>
        <w:t xml:space="preserve">[-14.5, -12.0, -48.0, -78.0, -68.5, -36.0, -41.5, -20.5, 14.0, -11.5, -39.5, -45.0]</w:t>
      </w:r>
    </w:p>
    <w:p>
      <w:r>
        <w:rPr>
          <w:b/>
        </w:rPr>
        <w:t xml:space="preserve">Esimerkki 2.1459</w:t>
      </w:r>
    </w:p>
    <w:p>
      <w:r>
        <w:t xml:space="preserve">[23, 99, 56, -22, 55, 93, 2, -31, -25, 44, -21, -56, 68]</w:t>
      </w:r>
    </w:p>
    <w:p>
      <w:r>
        <w:rPr>
          <w:b/>
        </w:rPr>
        <w:t xml:space="preserve">Tulos</w:t>
      </w:r>
    </w:p>
    <w:p>
      <w:r>
        <w:t xml:space="preserve">[61.0, 77.5, 17.0, 16.5, 74.0, 47.5, -14.5, -28.0, 9.5, 11.5, -38.5, 6.0]</w:t>
      </w:r>
    </w:p>
    <w:p>
      <w:r>
        <w:rPr>
          <w:b/>
        </w:rPr>
        <w:t xml:space="preserve">Esimerkki 2.1460</w:t>
      </w:r>
    </w:p>
    <w:p>
      <w:r>
        <w:t xml:space="preserve">[-82, 93, -96, 16, 87, -67, -49, 1, -86, 95]</w:t>
      </w:r>
    </w:p>
    <w:p>
      <w:r>
        <w:rPr>
          <w:b/>
        </w:rPr>
        <w:t xml:space="preserve">Tulos</w:t>
      </w:r>
    </w:p>
    <w:p>
      <w:r>
        <w:t xml:space="preserve">[5.5, -1.5, -40.0, 51.5, 10.0, -58.0, -24.0, -42.5, 4.5]</w:t>
      </w:r>
    </w:p>
    <w:p>
      <w:r>
        <w:rPr>
          <w:b/>
        </w:rPr>
        <w:t xml:space="preserve">Esimerkki 2.1461</w:t>
      </w:r>
    </w:p>
    <w:p>
      <w:r>
        <w:t xml:space="preserve">[-28, -31, -83, 86, 64, 31, -26, 29, -91, 15, -56]</w:t>
      </w:r>
    </w:p>
    <w:p>
      <w:r>
        <w:rPr>
          <w:b/>
        </w:rPr>
        <w:t xml:space="preserve">Tulos</w:t>
      </w:r>
    </w:p>
    <w:p>
      <w:r>
        <w:t xml:space="preserve">[-29.5, -57.0, 1.5, 75.0, 47.5, 2.5, 1.5, -31.0, -38.0, -20.5]</w:t>
      </w:r>
    </w:p>
    <w:p>
      <w:r>
        <w:rPr>
          <w:b/>
        </w:rPr>
        <w:t xml:space="preserve">Esimerkki 2.1462</w:t>
      </w:r>
    </w:p>
    <w:p>
      <w:r>
        <w:t xml:space="preserve">[-29, 58, -94, 7, 41, -35, -75]</w:t>
      </w:r>
    </w:p>
    <w:p>
      <w:r>
        <w:rPr>
          <w:b/>
        </w:rPr>
        <w:t xml:space="preserve">Tulos</w:t>
      </w:r>
    </w:p>
    <w:p>
      <w:r>
        <w:t xml:space="preserve">[14.5, -18.0, -43.5, 24.0, 3.0, -55.0]</w:t>
      </w:r>
    </w:p>
    <w:p>
      <w:r>
        <w:rPr>
          <w:b/>
        </w:rPr>
        <w:t xml:space="preserve">Esimerkki 2.1463</w:t>
      </w:r>
    </w:p>
    <w:p>
      <w:r>
        <w:t xml:space="preserve">[95, -75, 35, 97, -76, 13, 91, 13, -38, 42, 22, -99, 5, 96, -91]</w:t>
      </w:r>
    </w:p>
    <w:p>
      <w:r>
        <w:rPr>
          <w:b/>
        </w:rPr>
        <w:t xml:space="preserve">Tulos</w:t>
      </w:r>
    </w:p>
    <w:p>
      <w:r>
        <w:t xml:space="preserve">[10.0, -20.0, 66.0, 10.5, -31.5, 52.0, 52.0, -12.5, 2.0, 32.0, -38.5, -47.0, 50.5, 2.5]</w:t>
      </w:r>
    </w:p>
    <w:p>
      <w:r>
        <w:rPr>
          <w:b/>
        </w:rPr>
        <w:t xml:space="preserve">Esimerkki 2.1464</w:t>
      </w:r>
    </w:p>
    <w:p>
      <w:r>
        <w:t xml:space="preserve">[-20, 63]</w:t>
      </w:r>
    </w:p>
    <w:p>
      <w:r>
        <w:rPr>
          <w:b/>
        </w:rPr>
        <w:t xml:space="preserve">Tulos</w:t>
      </w:r>
    </w:p>
    <w:p>
      <w:r>
        <w:t xml:space="preserve">[21.5]</w:t>
      </w:r>
    </w:p>
    <w:p>
      <w:r>
        <w:rPr>
          <w:b/>
        </w:rPr>
        <w:t xml:space="preserve">Esimerkki 2.1465</w:t>
      </w:r>
    </w:p>
    <w:p>
      <w:r>
        <w:t xml:space="preserve">[-71, -67, 98, -54, -3, 28, 45, 56, 35, 16, 71, -5, -83]</w:t>
      </w:r>
    </w:p>
    <w:p>
      <w:r>
        <w:rPr>
          <w:b/>
        </w:rPr>
        <w:t xml:space="preserve">Tulos</w:t>
      </w:r>
    </w:p>
    <w:p>
      <w:r>
        <w:t xml:space="preserve">[-69.0, 15.5, 22.0, -28.5, 12.5, 36.5, 50.5, 45.5, 25.5, 43.5, 33.0, -44.0]</w:t>
      </w:r>
    </w:p>
    <w:p>
      <w:r>
        <w:rPr>
          <w:b/>
        </w:rPr>
        <w:t xml:space="preserve">Esimerkki 2.1466</w:t>
      </w:r>
    </w:p>
    <w:p>
      <w:r>
        <w:t xml:space="preserve">[14, -74, 52, 79, -90]</w:t>
      </w:r>
    </w:p>
    <w:p>
      <w:r>
        <w:rPr>
          <w:b/>
        </w:rPr>
        <w:t xml:space="preserve">Tulos</w:t>
      </w:r>
    </w:p>
    <w:p>
      <w:r>
        <w:t xml:space="preserve">[-30.0, -11.0, 65.5, -5.5]</w:t>
      </w:r>
    </w:p>
    <w:p>
      <w:r>
        <w:rPr>
          <w:b/>
        </w:rPr>
        <w:t xml:space="preserve">Esimerkki 2.1467</w:t>
      </w:r>
    </w:p>
    <w:p>
      <w:r>
        <w:t xml:space="preserve">[28, -49, 72, -68, 99, 46, 57, 14, -28, -84, 25]</w:t>
      </w:r>
    </w:p>
    <w:p>
      <w:r>
        <w:rPr>
          <w:b/>
        </w:rPr>
        <w:t xml:space="preserve">Tulos</w:t>
      </w:r>
    </w:p>
    <w:p>
      <w:r>
        <w:t xml:space="preserve">[-10.5, 11.5, 2.0, 15.5, 72.5, 51.5, 35.5, -7.0, -56.0, -29.5]</w:t>
      </w:r>
    </w:p>
    <w:p>
      <w:r>
        <w:rPr>
          <w:b/>
        </w:rPr>
        <w:t xml:space="preserve">Esimerkki 2.1468</w:t>
      </w:r>
    </w:p>
    <w:p>
      <w:r>
        <w:t xml:space="preserve">[18, -28]</w:t>
      </w:r>
    </w:p>
    <w:p>
      <w:r>
        <w:rPr>
          <w:b/>
        </w:rPr>
        <w:t xml:space="preserve">Tulos</w:t>
      </w:r>
    </w:p>
    <w:p>
      <w:r>
        <w:t xml:space="preserve">[-5.0]</w:t>
      </w:r>
    </w:p>
    <w:p>
      <w:r>
        <w:rPr>
          <w:b/>
        </w:rPr>
        <w:t xml:space="preserve">Esimerkki 2.1469</w:t>
      </w:r>
    </w:p>
    <w:p>
      <w:r>
        <w:t xml:space="preserve">[56, -95]</w:t>
      </w:r>
    </w:p>
    <w:p>
      <w:r>
        <w:rPr>
          <w:b/>
        </w:rPr>
        <w:t xml:space="preserve">Tulos</w:t>
      </w:r>
    </w:p>
    <w:p>
      <w:r>
        <w:t xml:space="preserve">[-19.5]</w:t>
      </w:r>
    </w:p>
    <w:p>
      <w:r>
        <w:rPr>
          <w:b/>
        </w:rPr>
        <w:t xml:space="preserve">Esimerkki 2.1470</w:t>
      </w:r>
    </w:p>
    <w:p>
      <w:r>
        <w:t xml:space="preserve">[-23, 5, 31, -50, -32, -100, 69]</w:t>
      </w:r>
    </w:p>
    <w:p>
      <w:r>
        <w:rPr>
          <w:b/>
        </w:rPr>
        <w:t xml:space="preserve">Tulos</w:t>
      </w:r>
    </w:p>
    <w:p>
      <w:r>
        <w:t xml:space="preserve">[-9.0, 18.0, -9.5, -41.0, -66.0, -15.5]</w:t>
      </w:r>
    </w:p>
    <w:p>
      <w:r>
        <w:rPr>
          <w:b/>
        </w:rPr>
        <w:t xml:space="preserve">Esimerkki 2.1471</w:t>
      </w:r>
    </w:p>
    <w:p>
      <w:r>
        <w:t xml:space="preserve">[-49, -30, -19, -2, 14, -58, 0, -37, 66, -90, 74, 63, -76, 35]</w:t>
      </w:r>
    </w:p>
    <w:p>
      <w:r>
        <w:rPr>
          <w:b/>
        </w:rPr>
        <w:t xml:space="preserve">Tulos</w:t>
      </w:r>
    </w:p>
    <w:p>
      <w:r>
        <w:t xml:space="preserve">[-39.5, -24.5, -10.5, 6.0, -22.0, -29.0, -18.5, 14.5, -12.0, -8.0, 68.5, -6.5, -20.5]</w:t>
      </w:r>
    </w:p>
    <w:p>
      <w:r>
        <w:rPr>
          <w:b/>
        </w:rPr>
        <w:t xml:space="preserve">Esimerkki 2.1472</w:t>
      </w:r>
    </w:p>
    <w:p>
      <w:r>
        <w:t xml:space="preserve">[-67, 39, 72, -15, -73, -94]</w:t>
      </w:r>
    </w:p>
    <w:p>
      <w:r>
        <w:rPr>
          <w:b/>
        </w:rPr>
        <w:t xml:space="preserve">Tulos</w:t>
      </w:r>
    </w:p>
    <w:p>
      <w:r>
        <w:t xml:space="preserve">[-14.0, 55.5, 28.5, -44.0, -83.5]</w:t>
      </w:r>
    </w:p>
    <w:p>
      <w:r>
        <w:rPr>
          <w:b/>
        </w:rPr>
        <w:t xml:space="preserve">Esimerkki 2.1473</w:t>
      </w:r>
    </w:p>
    <w:p>
      <w:r>
        <w:t xml:space="preserve">[74, 63, 61]</w:t>
      </w:r>
    </w:p>
    <w:p>
      <w:r>
        <w:rPr>
          <w:b/>
        </w:rPr>
        <w:t xml:space="preserve">Tulos</w:t>
      </w:r>
    </w:p>
    <w:p>
      <w:r>
        <w:t xml:space="preserve">[68.5, 62.0]</w:t>
      </w:r>
    </w:p>
    <w:p>
      <w:r>
        <w:rPr>
          <w:b/>
        </w:rPr>
        <w:t xml:space="preserve">Esimerkki 2.1474</w:t>
      </w:r>
    </w:p>
    <w:p>
      <w:r>
        <w:t xml:space="preserve">[98, -43]</w:t>
      </w:r>
    </w:p>
    <w:p>
      <w:r>
        <w:rPr>
          <w:b/>
        </w:rPr>
        <w:t xml:space="preserve">Tulos</w:t>
      </w:r>
    </w:p>
    <w:p>
      <w:r>
        <w:t xml:space="preserve">[27.5]</w:t>
      </w:r>
    </w:p>
    <w:p>
      <w:r>
        <w:rPr>
          <w:b/>
        </w:rPr>
        <w:t xml:space="preserve">Esimerkki 2.1475</w:t>
      </w:r>
    </w:p>
    <w:p>
      <w:r>
        <w:t xml:space="preserve">[0, 48, -25, 50, 99]</w:t>
      </w:r>
    </w:p>
    <w:p>
      <w:r>
        <w:rPr>
          <w:b/>
        </w:rPr>
        <w:t xml:space="preserve">Tulos</w:t>
      </w:r>
    </w:p>
    <w:p>
      <w:r>
        <w:t xml:space="preserve">[24.0, 11.5, 12.5, 74.5]</w:t>
      </w:r>
    </w:p>
    <w:p>
      <w:r>
        <w:rPr>
          <w:b/>
        </w:rPr>
        <w:t xml:space="preserve">Esimerkki 2.1476</w:t>
      </w:r>
    </w:p>
    <w:p>
      <w:r>
        <w:t xml:space="preserve">[-93, 78, 71, -15, -38, 70, 26, -43, 55, -74]</w:t>
      </w:r>
    </w:p>
    <w:p>
      <w:r>
        <w:rPr>
          <w:b/>
        </w:rPr>
        <w:t xml:space="preserve">Tulos</w:t>
      </w:r>
    </w:p>
    <w:p>
      <w:r>
        <w:t xml:space="preserve">[-7.5, 74.5, 28.0, -26.5, 16.0, 48.0, -8.5, 6.0, -9.5]</w:t>
      </w:r>
    </w:p>
    <w:p>
      <w:r>
        <w:rPr>
          <w:b/>
        </w:rPr>
        <w:t xml:space="preserve">Esimerkki 2.1477</w:t>
      </w:r>
    </w:p>
    <w:p>
      <w:r>
        <w:t xml:space="preserve">[-81, -98, -63, -5, 6]</w:t>
      </w:r>
    </w:p>
    <w:p>
      <w:r>
        <w:rPr>
          <w:b/>
        </w:rPr>
        <w:t xml:space="preserve">Tulos</w:t>
      </w:r>
    </w:p>
    <w:p>
      <w:r>
        <w:t xml:space="preserve">[-89.5, -80.5, -34.0, 0.5]</w:t>
      </w:r>
    </w:p>
    <w:p>
      <w:r>
        <w:rPr>
          <w:b/>
        </w:rPr>
        <w:t xml:space="preserve">Esimerkki 2.1478</w:t>
      </w:r>
    </w:p>
    <w:p>
      <w:r>
        <w:t xml:space="preserve">[88, -55, -94]</w:t>
      </w:r>
    </w:p>
    <w:p>
      <w:r>
        <w:rPr>
          <w:b/>
        </w:rPr>
        <w:t xml:space="preserve">Tulos</w:t>
      </w:r>
    </w:p>
    <w:p>
      <w:r>
        <w:t xml:space="preserve">[16.5, -74.5]</w:t>
      </w:r>
    </w:p>
    <w:p>
      <w:r>
        <w:rPr>
          <w:b/>
        </w:rPr>
        <w:t xml:space="preserve">Esimerkki 2.1479</w:t>
      </w:r>
    </w:p>
    <w:p>
      <w:r>
        <w:t xml:space="preserve">[-62, -48, -84, -24, -16, 60, -94, -5, 67, 53, -65, -80, -88, -59]</w:t>
      </w:r>
    </w:p>
    <w:p>
      <w:r>
        <w:rPr>
          <w:b/>
        </w:rPr>
        <w:t xml:space="preserve">Tulos</w:t>
      </w:r>
    </w:p>
    <w:p>
      <w:r>
        <w:t xml:space="preserve">[-55.0, -66.0, -54.0, -20.0, 22.0, -17.0, -49.5, 31.0, 60.0, -6.0, -72.5, -84.0, -73.5]</w:t>
      </w:r>
    </w:p>
    <w:p>
      <w:r>
        <w:rPr>
          <w:b/>
        </w:rPr>
        <w:t xml:space="preserve">Esimerkki 2.1480</w:t>
      </w:r>
    </w:p>
    <w:p>
      <w:r>
        <w:t xml:space="preserve">[11, 56, 25, 18, -86, 43, -69, 37, 50, 8, 75]</w:t>
      </w:r>
    </w:p>
    <w:p>
      <w:r>
        <w:rPr>
          <w:b/>
        </w:rPr>
        <w:t xml:space="preserve">Tulos</w:t>
      </w:r>
    </w:p>
    <w:p>
      <w:r>
        <w:t xml:space="preserve">[33.5, 40.5, 21.5, -34.0, -21.5, -13.0, -16.0, 43.5, 29.0, 41.5]</w:t>
      </w:r>
    </w:p>
    <w:p>
      <w:r>
        <w:rPr>
          <w:b/>
        </w:rPr>
        <w:t xml:space="preserve">Esimerkki 2.1481</w:t>
      </w:r>
    </w:p>
    <w:p>
      <w:r>
        <w:t xml:space="preserve">[-67, -96, -7, 11]</w:t>
      </w:r>
    </w:p>
    <w:p>
      <w:r>
        <w:rPr>
          <w:b/>
        </w:rPr>
        <w:t xml:space="preserve">Tulos</w:t>
      </w:r>
    </w:p>
    <w:p>
      <w:r>
        <w:t xml:space="preserve">[-81.5, -51.5, 2.0]</w:t>
      </w:r>
    </w:p>
    <w:p>
      <w:r>
        <w:rPr>
          <w:b/>
        </w:rPr>
        <w:t xml:space="preserve">Esimerkki 2.1482</w:t>
      </w:r>
    </w:p>
    <w:p>
      <w:r>
        <w:t xml:space="preserve">[76, 8, -42, 88, -2, 22, -72, -6, 37, 97, -99, 68]</w:t>
      </w:r>
    </w:p>
    <w:p>
      <w:r>
        <w:rPr>
          <w:b/>
        </w:rPr>
        <w:t xml:space="preserve">Tulos</w:t>
      </w:r>
    </w:p>
    <w:p>
      <w:r>
        <w:t xml:space="preserve">[42.0, -17.0, 23.0, 43.0, 10.0, -25.0, -39.0, 15.5, 67.0, -1.0, -15.5]</w:t>
      </w:r>
    </w:p>
    <w:p>
      <w:r>
        <w:rPr>
          <w:b/>
        </w:rPr>
        <w:t xml:space="preserve">Esimerkki 2.1483</w:t>
      </w:r>
    </w:p>
    <w:p>
      <w:r>
        <w:t xml:space="preserve">[-14, -93, 6, -75, 34, 96, 8, -65, -91]</w:t>
      </w:r>
    </w:p>
    <w:p>
      <w:r>
        <w:rPr>
          <w:b/>
        </w:rPr>
        <w:t xml:space="preserve">Tulos</w:t>
      </w:r>
    </w:p>
    <w:p>
      <w:r>
        <w:t xml:space="preserve">[-53.5, -43.5, -34.5, -20.5, 65.0, 52.0, -28.5, -78.0]</w:t>
      </w:r>
    </w:p>
    <w:p>
      <w:r>
        <w:rPr>
          <w:b/>
        </w:rPr>
        <w:t xml:space="preserve">Esimerkki 2.1484</w:t>
      </w:r>
    </w:p>
    <w:p>
      <w:r>
        <w:t xml:space="preserve">[6, 95, -44, -14, 10, -44, -14, 76, -37, 49, -72, -9, -9]</w:t>
      </w:r>
    </w:p>
    <w:p>
      <w:r>
        <w:rPr>
          <w:b/>
        </w:rPr>
        <w:t xml:space="preserve">Tulos</w:t>
      </w:r>
    </w:p>
    <w:p>
      <w:r>
        <w:t xml:space="preserve">[50.5, 25.5, -29.0, -2.0, -17.0, -29.0, 31.0, 19.5, 6.0, -11.5, -40.5, -9.0]</w:t>
      </w:r>
    </w:p>
    <w:p>
      <w:r>
        <w:rPr>
          <w:b/>
        </w:rPr>
        <w:t xml:space="preserve">Esimerkki 2.1485</w:t>
      </w:r>
    </w:p>
    <w:p>
      <w:r>
        <w:t xml:space="preserve">[21, 26, 27, -99]</w:t>
      </w:r>
    </w:p>
    <w:p>
      <w:r>
        <w:rPr>
          <w:b/>
        </w:rPr>
        <w:t xml:space="preserve">Tulos</w:t>
      </w:r>
    </w:p>
    <w:p>
      <w:r>
        <w:t xml:space="preserve">[23.5, 26.5, -36.0]</w:t>
      </w:r>
    </w:p>
    <w:p>
      <w:r>
        <w:rPr>
          <w:b/>
        </w:rPr>
        <w:t xml:space="preserve">Esimerkki 2.1486</w:t>
      </w:r>
    </w:p>
    <w:p>
      <w:r>
        <w:t xml:space="preserve">[-42, -19, 61, -87, 18, 14, -50]</w:t>
      </w:r>
    </w:p>
    <w:p>
      <w:r>
        <w:rPr>
          <w:b/>
        </w:rPr>
        <w:t xml:space="preserve">Tulos</w:t>
      </w:r>
    </w:p>
    <w:p>
      <w:r>
        <w:t xml:space="preserve">[-30.5, 21.0, -13.0, -34.5, 16.0, -18.0]</w:t>
      </w:r>
    </w:p>
    <w:p>
      <w:r>
        <w:rPr>
          <w:b/>
        </w:rPr>
        <w:t xml:space="preserve">Esimerkki 2.1487</w:t>
      </w:r>
    </w:p>
    <w:p>
      <w:r>
        <w:t xml:space="preserve">[22, 94, -14, -11, -55, -9, -59, 98, -87, -1, 17]</w:t>
      </w:r>
    </w:p>
    <w:p>
      <w:r>
        <w:rPr>
          <w:b/>
        </w:rPr>
        <w:t xml:space="preserve">Tulos</w:t>
      </w:r>
    </w:p>
    <w:p>
      <w:r>
        <w:t xml:space="preserve">[58.0, 40.0, -12.5, -33.0, -32.0, -34.0, 19.5, 5.5, -44.0, 8.0]</w:t>
      </w:r>
    </w:p>
    <w:p>
      <w:r>
        <w:rPr>
          <w:b/>
        </w:rPr>
        <w:t xml:space="preserve">Esimerkki 2.1488</w:t>
      </w:r>
    </w:p>
    <w:p>
      <w:r>
        <w:t xml:space="preserve">[53, -49, -27, -43, 31, -81, 77, -95]</w:t>
      </w:r>
    </w:p>
    <w:p>
      <w:r>
        <w:rPr>
          <w:b/>
        </w:rPr>
        <w:t xml:space="preserve">Tulos</w:t>
      </w:r>
    </w:p>
    <w:p>
      <w:r>
        <w:t xml:space="preserve">[2.0, -38.0, -35.0, -6.0, -25.0, -2.0, -9.0]</w:t>
      </w:r>
    </w:p>
    <w:p>
      <w:r>
        <w:rPr>
          <w:b/>
        </w:rPr>
        <w:t xml:space="preserve">Esimerkki 2.1489</w:t>
      </w:r>
    </w:p>
    <w:p>
      <w:r>
        <w:t xml:space="preserve">[44, -10, -86, -84]</w:t>
      </w:r>
    </w:p>
    <w:p>
      <w:r>
        <w:rPr>
          <w:b/>
        </w:rPr>
        <w:t xml:space="preserve">Tulos</w:t>
      </w:r>
    </w:p>
    <w:p>
      <w:r>
        <w:t xml:space="preserve">[17.0, -48.0, -85.0]</w:t>
      </w:r>
    </w:p>
    <w:p>
      <w:r>
        <w:rPr>
          <w:b/>
        </w:rPr>
        <w:t xml:space="preserve">Esimerkki 2.1490</w:t>
      </w:r>
    </w:p>
    <w:p>
      <w:r>
        <w:t xml:space="preserve">[-58, 50, 88, -97]</w:t>
      </w:r>
    </w:p>
    <w:p>
      <w:r>
        <w:rPr>
          <w:b/>
        </w:rPr>
        <w:t xml:space="preserve">Tulos</w:t>
      </w:r>
    </w:p>
    <w:p>
      <w:r>
        <w:t xml:space="preserve">[-4.0, 69.0, -4.5]</w:t>
      </w:r>
    </w:p>
    <w:p>
      <w:r>
        <w:rPr>
          <w:b/>
        </w:rPr>
        <w:t xml:space="preserve">Esimerkki 2.1491</w:t>
      </w:r>
    </w:p>
    <w:p>
      <w:r>
        <w:t xml:space="preserve">[-12, -58]</w:t>
      </w:r>
    </w:p>
    <w:p>
      <w:r>
        <w:rPr>
          <w:b/>
        </w:rPr>
        <w:t xml:space="preserve">Tulos</w:t>
      </w:r>
    </w:p>
    <w:p>
      <w:r>
        <w:t xml:space="preserve">[-35.0]</w:t>
      </w:r>
    </w:p>
    <w:p>
      <w:r>
        <w:rPr>
          <w:b/>
        </w:rPr>
        <w:t xml:space="preserve">Esimerkki 2.1492</w:t>
      </w:r>
    </w:p>
    <w:p>
      <w:r>
        <w:t xml:space="preserve">[-9, -89, 15, 39, -53]</w:t>
      </w:r>
    </w:p>
    <w:p>
      <w:r>
        <w:rPr>
          <w:b/>
        </w:rPr>
        <w:t xml:space="preserve">Tulos</w:t>
      </w:r>
    </w:p>
    <w:p>
      <w:r>
        <w:t xml:space="preserve">[-49.0, -37.0, 27.0, -7.0]</w:t>
      </w:r>
    </w:p>
    <w:p>
      <w:r>
        <w:rPr>
          <w:b/>
        </w:rPr>
        <w:t xml:space="preserve">Esimerkki 2.1493</w:t>
      </w:r>
    </w:p>
    <w:p>
      <w:r>
        <w:t xml:space="preserve">[-27, -7, 61, 66, 78, -43, -99, 20, 71, -84, -75, -78, 17, 39, -74]</w:t>
      </w:r>
    </w:p>
    <w:p>
      <w:r>
        <w:rPr>
          <w:b/>
        </w:rPr>
        <w:t xml:space="preserve">Tulos</w:t>
      </w:r>
    </w:p>
    <w:p>
      <w:r>
        <w:t xml:space="preserve">[-17.0, 27.0, 63.5, 72.0, 17.5, -71.0, -39.5, 45.5, -6.5, -79.5, -76.5, -30.5, 28.0, -17.5]</w:t>
      </w:r>
    </w:p>
    <w:p>
      <w:r>
        <w:rPr>
          <w:b/>
        </w:rPr>
        <w:t xml:space="preserve">Esimerkki 2.1494</w:t>
      </w:r>
    </w:p>
    <w:p>
      <w:r>
        <w:t xml:space="preserve">[71, -17, 23, 62]</w:t>
      </w:r>
    </w:p>
    <w:p>
      <w:r>
        <w:rPr>
          <w:b/>
        </w:rPr>
        <w:t xml:space="preserve">Tulos</w:t>
      </w:r>
    </w:p>
    <w:p>
      <w:r>
        <w:t xml:space="preserve">[27.0, 3.0, 42.5]</w:t>
      </w:r>
    </w:p>
    <w:p>
      <w:r>
        <w:rPr>
          <w:b/>
        </w:rPr>
        <w:t xml:space="preserve">Esimerkki 2.1495</w:t>
      </w:r>
    </w:p>
    <w:p>
      <w:r>
        <w:t xml:space="preserve">[-58, 90, -32, -84, -47, 40, -68, -31, -23, -27]</w:t>
      </w:r>
    </w:p>
    <w:p>
      <w:r>
        <w:rPr>
          <w:b/>
        </w:rPr>
        <w:t xml:space="preserve">Tulos</w:t>
      </w:r>
    </w:p>
    <w:p>
      <w:r>
        <w:t xml:space="preserve">[16.0, 29.0, -58.0, -65.5, -3.5, -14.0, -49.5, -27.0, -25.0]</w:t>
      </w:r>
    </w:p>
    <w:p>
      <w:r>
        <w:rPr>
          <w:b/>
        </w:rPr>
        <w:t xml:space="preserve">Esimerkki 2.1496</w:t>
      </w:r>
    </w:p>
    <w:p>
      <w:r>
        <w:t xml:space="preserve">[-16, -72, 82, 92, 86, 94]</w:t>
      </w:r>
    </w:p>
    <w:p>
      <w:r>
        <w:rPr>
          <w:b/>
        </w:rPr>
        <w:t xml:space="preserve">Tulos</w:t>
      </w:r>
    </w:p>
    <w:p>
      <w:r>
        <w:t xml:space="preserve">[-44.0, 5.0, 87.0, 89.0, 90.0]</w:t>
      </w:r>
    </w:p>
    <w:p>
      <w:r>
        <w:rPr>
          <w:b/>
        </w:rPr>
        <w:t xml:space="preserve">Esimerkki 2.1497</w:t>
      </w:r>
    </w:p>
    <w:p>
      <w:r>
        <w:t xml:space="preserve">[100, 50, 91, 28, -77, -50, -2, 34, 42, -63, 38, -6, 84]</w:t>
      </w:r>
    </w:p>
    <w:p>
      <w:r>
        <w:rPr>
          <w:b/>
        </w:rPr>
        <w:t xml:space="preserve">Tulos</w:t>
      </w:r>
    </w:p>
    <w:p>
      <w:r>
        <w:t xml:space="preserve">[75.0, 70.5, 59.5, -24.5, -63.5, -26.0, 16.0, 38.0, -10.5, -12.5, 16.0, 39.0]</w:t>
      </w:r>
    </w:p>
    <w:p>
      <w:r>
        <w:rPr>
          <w:b/>
        </w:rPr>
        <w:t xml:space="preserve">Esimerkki 2.1498</w:t>
      </w:r>
    </w:p>
    <w:p>
      <w:r>
        <w:t xml:space="preserve">[52, -77, 82, 86, -71, 7, -57, -37, -69, -56, -84, 59, 17, 18, 40]</w:t>
      </w:r>
    </w:p>
    <w:p>
      <w:r>
        <w:rPr>
          <w:b/>
        </w:rPr>
        <w:t xml:space="preserve">Tulos</w:t>
      </w:r>
    </w:p>
    <w:p>
      <w:r>
        <w:t xml:space="preserve">[-12.5, 2.5, 84.0, 7.5, -32.0, -25.0, -47.0, -53.0, -62.5, -70.0, -12.5, 38.0, 17.5, 29.0]</w:t>
      </w:r>
    </w:p>
    <w:p>
      <w:r>
        <w:rPr>
          <w:b/>
        </w:rPr>
        <w:t xml:space="preserve">Esimerkki 2.1499</w:t>
      </w:r>
    </w:p>
    <w:p>
      <w:r>
        <w:t xml:space="preserve">[-92, -97, 98, -2, 35, 22, -21, -1]</w:t>
      </w:r>
    </w:p>
    <w:p>
      <w:r>
        <w:rPr>
          <w:b/>
        </w:rPr>
        <w:t xml:space="preserve">Tulos</w:t>
      </w:r>
    </w:p>
    <w:p>
      <w:r>
        <w:t xml:space="preserve">[-94.5, 0.5, 48.0, 16.5, 28.5, 0.5, -11.0]</w:t>
      </w:r>
    </w:p>
    <w:p>
      <w:r>
        <w:rPr>
          <w:b/>
        </w:rPr>
        <w:t xml:space="preserve">Esimerkki 2.1500</w:t>
      </w:r>
    </w:p>
    <w:p>
      <w:r>
        <w:t xml:space="preserve">[-36, 0, 42, 69, -13, -95, -49]</w:t>
      </w:r>
    </w:p>
    <w:p>
      <w:r>
        <w:rPr>
          <w:b/>
        </w:rPr>
        <w:t xml:space="preserve">Tulos</w:t>
      </w:r>
    </w:p>
    <w:p>
      <w:r>
        <w:t xml:space="preserve">[-18.0, 21.0, 55.5, 28.0, -54.0, -72.0]</w:t>
      </w:r>
    </w:p>
    <w:p>
      <w:r>
        <w:rPr>
          <w:b/>
        </w:rPr>
        <w:t xml:space="preserve">Esimerkki 2.1501</w:t>
      </w:r>
    </w:p>
    <w:p>
      <w:r>
        <w:t xml:space="preserve">[3, 16, -70, -10, -95, -92, 79, 25, 93, 4, -67, 43, 65]</w:t>
      </w:r>
    </w:p>
    <w:p>
      <w:r>
        <w:rPr>
          <w:b/>
        </w:rPr>
        <w:t xml:space="preserve">Tulos</w:t>
      </w:r>
    </w:p>
    <w:p>
      <w:r>
        <w:t xml:space="preserve">[9.5, -27.0, -40.0, -52.5, -93.5, -6.5, 52.0, 59.0, 48.5, -31.5, -12.0, 54.0]</w:t>
      </w:r>
    </w:p>
    <w:p>
      <w:r>
        <w:rPr>
          <w:b/>
        </w:rPr>
        <w:t xml:space="preserve">Esimerkki 2.1502</w:t>
      </w:r>
    </w:p>
    <w:p>
      <w:r>
        <w:t xml:space="preserve">[91, 4, -53, 2, 79, -22, -71]</w:t>
      </w:r>
    </w:p>
    <w:p>
      <w:r>
        <w:rPr>
          <w:b/>
        </w:rPr>
        <w:t xml:space="preserve">Tulos</w:t>
      </w:r>
    </w:p>
    <w:p>
      <w:r>
        <w:t xml:space="preserve">[47.5, -24.5, -25.5, 40.5, 28.5, -46.5]</w:t>
      </w:r>
    </w:p>
    <w:p>
      <w:r>
        <w:rPr>
          <w:b/>
        </w:rPr>
        <w:t xml:space="preserve">Esimerkki 2.1503</w:t>
      </w:r>
    </w:p>
    <w:p>
      <w:r>
        <w:t xml:space="preserve">[77, 66, 11]</w:t>
      </w:r>
    </w:p>
    <w:p>
      <w:r>
        <w:rPr>
          <w:b/>
        </w:rPr>
        <w:t xml:space="preserve">Tulos</w:t>
      </w:r>
    </w:p>
    <w:p>
      <w:r>
        <w:t xml:space="preserve">[71.5, 38.5]</w:t>
      </w:r>
    </w:p>
    <w:p>
      <w:r>
        <w:rPr>
          <w:b/>
        </w:rPr>
        <w:t xml:space="preserve">Esimerkki 2.1504</w:t>
      </w:r>
    </w:p>
    <w:p>
      <w:r>
        <w:t xml:space="preserve">[-16, 78, -13, -84, -3, 25, -98, 65, -69]</w:t>
      </w:r>
    </w:p>
    <w:p>
      <w:r>
        <w:rPr>
          <w:b/>
        </w:rPr>
        <w:t xml:space="preserve">Tulos</w:t>
      </w:r>
    </w:p>
    <w:p>
      <w:r>
        <w:t xml:space="preserve">[31.0, 32.5, -48.5, -43.5, 11.0, -36.5, -16.5, -2.0]</w:t>
      </w:r>
    </w:p>
    <w:p>
      <w:r>
        <w:rPr>
          <w:b/>
        </w:rPr>
        <w:t xml:space="preserve">Esimerkki 2.1505</w:t>
      </w:r>
    </w:p>
    <w:p>
      <w:r>
        <w:t xml:space="preserve">[-14, -19, 4, 51, -91, 34, -25, -65, -10, -30, 98]</w:t>
      </w:r>
    </w:p>
    <w:p>
      <w:r>
        <w:rPr>
          <w:b/>
        </w:rPr>
        <w:t xml:space="preserve">Tulos</w:t>
      </w:r>
    </w:p>
    <w:p>
      <w:r>
        <w:t xml:space="preserve">[-16.5, -7.5, 27.5, -20.0, -28.5, 4.5, -45.0, -37.5, -20.0, 34.0]</w:t>
      </w:r>
    </w:p>
    <w:p>
      <w:r>
        <w:rPr>
          <w:b/>
        </w:rPr>
        <w:t xml:space="preserve">Esimerkki 2.1506</w:t>
      </w:r>
    </w:p>
    <w:p>
      <w:r>
        <w:t xml:space="preserve">[-43, 91, 96, 72, 88]</w:t>
      </w:r>
    </w:p>
    <w:p>
      <w:r>
        <w:rPr>
          <w:b/>
        </w:rPr>
        <w:t xml:space="preserve">Tulos</w:t>
      </w:r>
    </w:p>
    <w:p>
      <w:r>
        <w:t xml:space="preserve">[24.0, 93.5, 84.0, 80.0]</w:t>
      </w:r>
    </w:p>
    <w:p>
      <w:r>
        <w:rPr>
          <w:b/>
        </w:rPr>
        <w:t xml:space="preserve">Esimerkki 2.1507</w:t>
      </w:r>
    </w:p>
    <w:p>
      <w:r>
        <w:t xml:space="preserve">[69, 16, -26, 97, -20]</w:t>
      </w:r>
    </w:p>
    <w:p>
      <w:r>
        <w:rPr>
          <w:b/>
        </w:rPr>
        <w:t xml:space="preserve">Tulos</w:t>
      </w:r>
    </w:p>
    <w:p>
      <w:r>
        <w:t xml:space="preserve">[42.5, -5.0, 35.5, 38.5]</w:t>
      </w:r>
    </w:p>
    <w:p>
      <w:r>
        <w:rPr>
          <w:b/>
        </w:rPr>
        <w:t xml:space="preserve">Esimerkki 2.1508</w:t>
      </w:r>
    </w:p>
    <w:p>
      <w:r>
        <w:t xml:space="preserve">[-45, -91, 14, 10, -5, -39, 31, 51, 90, 58, -8, 15, 20, 99, -36]</w:t>
      </w:r>
    </w:p>
    <w:p>
      <w:r>
        <w:rPr>
          <w:b/>
        </w:rPr>
        <w:t xml:space="preserve">Tulos</w:t>
      </w:r>
    </w:p>
    <w:p>
      <w:r>
        <w:t xml:space="preserve">[-68.0, -38.5, 12.0, 2.5, -22.0, -4.0, 41.0, 70.5, 74.0, 25.0, 3.5, 17.5, 59.5, 31.5]</w:t>
      </w:r>
    </w:p>
    <w:p>
      <w:r>
        <w:rPr>
          <w:b/>
        </w:rPr>
        <w:t xml:space="preserve">Esimerkki 2.1509</w:t>
      </w:r>
    </w:p>
    <w:p>
      <w:r>
        <w:t xml:space="preserve">[3, 21, -15, -74, 29, -59]</w:t>
      </w:r>
    </w:p>
    <w:p>
      <w:r>
        <w:rPr>
          <w:b/>
        </w:rPr>
        <w:t xml:space="preserve">Tulos</w:t>
      </w:r>
    </w:p>
    <w:p>
      <w:r>
        <w:t xml:space="preserve">[12.0, 3.0, -44.5, -22.5, -15.0]</w:t>
      </w:r>
    </w:p>
    <w:p>
      <w:r>
        <w:rPr>
          <w:b/>
        </w:rPr>
        <w:t xml:space="preserve">Esimerkki 2.1510</w:t>
      </w:r>
    </w:p>
    <w:p>
      <w:r>
        <w:t xml:space="preserve">[15, -5, 35, -28, -12, -44]</w:t>
      </w:r>
    </w:p>
    <w:p>
      <w:r>
        <w:rPr>
          <w:b/>
        </w:rPr>
        <w:t xml:space="preserve">Tulos</w:t>
      </w:r>
    </w:p>
    <w:p>
      <w:r>
        <w:t xml:space="preserve">[5.0, 15.0, 3.5, -20.0, -28.0]</w:t>
      </w:r>
    </w:p>
    <w:p>
      <w:r>
        <w:rPr>
          <w:b/>
        </w:rPr>
        <w:t xml:space="preserve">Esimerkki 2.1511</w:t>
      </w:r>
    </w:p>
    <w:p>
      <w:r>
        <w:t xml:space="preserve">[-13, -92, -93]</w:t>
      </w:r>
    </w:p>
    <w:p>
      <w:r>
        <w:rPr>
          <w:b/>
        </w:rPr>
        <w:t xml:space="preserve">Tulos</w:t>
      </w:r>
    </w:p>
    <w:p>
      <w:r>
        <w:t xml:space="preserve">[-52.5, -92.5]</w:t>
      </w:r>
    </w:p>
    <w:p>
      <w:r>
        <w:rPr>
          <w:b/>
        </w:rPr>
        <w:t xml:space="preserve">Esimerkki 2.1512</w:t>
      </w:r>
    </w:p>
    <w:p>
      <w:r>
        <w:t xml:space="preserve">[27, 86, 69, -37, -47, 73, -11, -33, -17, -42]</w:t>
      </w:r>
    </w:p>
    <w:p>
      <w:r>
        <w:rPr>
          <w:b/>
        </w:rPr>
        <w:t xml:space="preserve">Tulos</w:t>
      </w:r>
    </w:p>
    <w:p>
      <w:r>
        <w:t xml:space="preserve">[56.5, 77.5, 16.0, -42.0, 13.0, 31.0, -22.0, -25.0, -29.5]</w:t>
      </w:r>
    </w:p>
    <w:p>
      <w:r>
        <w:rPr>
          <w:b/>
        </w:rPr>
        <w:t xml:space="preserve">Esimerkki 2.1513</w:t>
      </w:r>
    </w:p>
    <w:p>
      <w:r>
        <w:t xml:space="preserve">[98, -69, 37, -25, -25, 49]</w:t>
      </w:r>
    </w:p>
    <w:p>
      <w:r>
        <w:rPr>
          <w:b/>
        </w:rPr>
        <w:t xml:space="preserve">Tulos</w:t>
      </w:r>
    </w:p>
    <w:p>
      <w:r>
        <w:t xml:space="preserve">[14.5, -16.0, 6.0, -25.0, 12.0]</w:t>
      </w:r>
    </w:p>
    <w:p>
      <w:r>
        <w:rPr>
          <w:b/>
        </w:rPr>
        <w:t xml:space="preserve">Esimerkki 2.1514</w:t>
      </w:r>
    </w:p>
    <w:p>
      <w:r>
        <w:t xml:space="preserve">[71, 48, -16, -56, 85, -9, -98, 78, 85]</w:t>
      </w:r>
    </w:p>
    <w:p>
      <w:r>
        <w:rPr>
          <w:b/>
        </w:rPr>
        <w:t xml:space="preserve">Tulos</w:t>
      </w:r>
    </w:p>
    <w:p>
      <w:r>
        <w:t xml:space="preserve">[59.5, 16.0, -36.0, 14.5, 38.0, -53.5, -10.0, 81.5]</w:t>
      </w:r>
    </w:p>
    <w:p>
      <w:r>
        <w:rPr>
          <w:b/>
        </w:rPr>
        <w:t xml:space="preserve">Esimerkki 2.1515</w:t>
      </w:r>
    </w:p>
    <w:p>
      <w:r>
        <w:t xml:space="preserve">[-42, -33, 70, -64, 5, -22, -55, -60]</w:t>
      </w:r>
    </w:p>
    <w:p>
      <w:r>
        <w:rPr>
          <w:b/>
        </w:rPr>
        <w:t xml:space="preserve">Tulos</w:t>
      </w:r>
    </w:p>
    <w:p>
      <w:r>
        <w:t xml:space="preserve">[-37.5, 18.5, 3.0, -29.5, -8.5, -38.5, -57.5]</w:t>
      </w:r>
    </w:p>
    <w:p>
      <w:r>
        <w:rPr>
          <w:b/>
        </w:rPr>
        <w:t xml:space="preserve">Esimerkki 2.1516</w:t>
      </w:r>
    </w:p>
    <w:p>
      <w:r>
        <w:t xml:space="preserve">[82, -55, 2, 2, -23, -12, 91, 61, 97]</w:t>
      </w:r>
    </w:p>
    <w:p>
      <w:r>
        <w:rPr>
          <w:b/>
        </w:rPr>
        <w:t xml:space="preserve">Tulos</w:t>
      </w:r>
    </w:p>
    <w:p>
      <w:r>
        <w:t xml:space="preserve">[13.5, -26.5, 2.0, -10.5, -17.5, 39.5, 76.0, 79.0]</w:t>
      </w:r>
    </w:p>
    <w:p>
      <w:r>
        <w:rPr>
          <w:b/>
        </w:rPr>
        <w:t xml:space="preserve">Esimerkki 2.1517</w:t>
      </w:r>
    </w:p>
    <w:p>
      <w:r>
        <w:t xml:space="preserve">[-71, -52, -92, -87, 56, -45, 34, 96]</w:t>
      </w:r>
    </w:p>
    <w:p>
      <w:r>
        <w:rPr>
          <w:b/>
        </w:rPr>
        <w:t xml:space="preserve">Tulos</w:t>
      </w:r>
    </w:p>
    <w:p>
      <w:r>
        <w:t xml:space="preserve">[-61.5, -72.0, -89.5, -15.5, 5.5, -5.5, 65.0]</w:t>
      </w:r>
    </w:p>
    <w:p>
      <w:r>
        <w:rPr>
          <w:b/>
        </w:rPr>
        <w:t xml:space="preserve">Esimerkki 2.1518</w:t>
      </w:r>
    </w:p>
    <w:p>
      <w:r>
        <w:t xml:space="preserve">[-30, -70, 13, -33, 11, -29, -87, 61]</w:t>
      </w:r>
    </w:p>
    <w:p>
      <w:r>
        <w:rPr>
          <w:b/>
        </w:rPr>
        <w:t xml:space="preserve">Tulos</w:t>
      </w:r>
    </w:p>
    <w:p>
      <w:r>
        <w:t xml:space="preserve">[-50.0, -28.5, -10.0, -11.0, -9.0, -58.0, -13.0]</w:t>
      </w:r>
    </w:p>
    <w:p>
      <w:r>
        <w:rPr>
          <w:b/>
        </w:rPr>
        <w:t xml:space="preserve">Esimerkki 2.1519</w:t>
      </w:r>
    </w:p>
    <w:p>
      <w:r>
        <w:t xml:space="preserve">[80, 72]</w:t>
      </w:r>
    </w:p>
    <w:p>
      <w:r>
        <w:rPr>
          <w:b/>
        </w:rPr>
        <w:t xml:space="preserve">Tulos</w:t>
      </w:r>
    </w:p>
    <w:p>
      <w:r>
        <w:t xml:space="preserve">[76.0]</w:t>
      </w:r>
    </w:p>
    <w:p>
      <w:r>
        <w:rPr>
          <w:b/>
        </w:rPr>
        <w:t xml:space="preserve">Esimerkki 2.1520</w:t>
      </w:r>
    </w:p>
    <w:p>
      <w:r>
        <w:t xml:space="preserve">[-89, 92, -49, -36, -1, 4, 15, -76, 75, -7, -81, -51, 53, -25]</w:t>
      </w:r>
    </w:p>
    <w:p>
      <w:r>
        <w:rPr>
          <w:b/>
        </w:rPr>
        <w:t xml:space="preserve">Tulos</w:t>
      </w:r>
    </w:p>
    <w:p>
      <w:r>
        <w:t xml:space="preserve">[1.5, 21.5, -42.5, -18.5, 1.5, 9.5, -30.5, -0.5, 34.0, -44.0, -66.0, 1.0, 14.0]</w:t>
      </w:r>
    </w:p>
    <w:p>
      <w:r>
        <w:rPr>
          <w:b/>
        </w:rPr>
        <w:t xml:space="preserve">Esimerkki 2.1521</w:t>
      </w:r>
    </w:p>
    <w:p>
      <w:r>
        <w:t xml:space="preserve">[-61, -71, -12, 97, -71, -84, -73, -74, 3, -78, 77, 12, -98, 45]</w:t>
      </w:r>
    </w:p>
    <w:p>
      <w:r>
        <w:rPr>
          <w:b/>
        </w:rPr>
        <w:t xml:space="preserve">Tulos</w:t>
      </w:r>
    </w:p>
    <w:p>
      <w:r>
        <w:t xml:space="preserve">[-66.0, -41.5, 42.5, 13.0, -77.5, -78.5, -73.5, -35.5, -37.5, -0.5, 44.5, -43.0, -26.5]</w:t>
      </w:r>
    </w:p>
    <w:p>
      <w:r>
        <w:rPr>
          <w:b/>
        </w:rPr>
        <w:t xml:space="preserve">Esimerkki 2.1522</w:t>
      </w:r>
    </w:p>
    <w:p>
      <w:r>
        <w:t xml:space="preserve">[-99, -82, 70, 37, -72, -50, -50]</w:t>
      </w:r>
    </w:p>
    <w:p>
      <w:r>
        <w:rPr>
          <w:b/>
        </w:rPr>
        <w:t xml:space="preserve">Tulos</w:t>
      </w:r>
    </w:p>
    <w:p>
      <w:r>
        <w:t xml:space="preserve">[-90.5, -6.0, 53.5, -17.5, -61.0, -50.0]</w:t>
      </w:r>
    </w:p>
    <w:p>
      <w:r>
        <w:rPr>
          <w:b/>
        </w:rPr>
        <w:t xml:space="preserve">Esimerkki 2.1523</w:t>
      </w:r>
    </w:p>
    <w:p>
      <w:r>
        <w:t xml:space="preserve">[63, 88, 81, 75, 33, 68, 67]</w:t>
      </w:r>
    </w:p>
    <w:p>
      <w:r>
        <w:rPr>
          <w:b/>
        </w:rPr>
        <w:t xml:space="preserve">Tulos</w:t>
      </w:r>
    </w:p>
    <w:p>
      <w:r>
        <w:t xml:space="preserve">[75.5, 84.5, 78.0, 54.0, 50.5, 67.5]</w:t>
      </w:r>
    </w:p>
    <w:p>
      <w:r>
        <w:rPr>
          <w:b/>
        </w:rPr>
        <w:t xml:space="preserve">Esimerkki 2.1524</w:t>
      </w:r>
    </w:p>
    <w:p>
      <w:r>
        <w:t xml:space="preserve">[23, 16, -99, 76, -91, 17, 33, 48, 66, -9, 63, -95, 100]</w:t>
      </w:r>
    </w:p>
    <w:p>
      <w:r>
        <w:rPr>
          <w:b/>
        </w:rPr>
        <w:t xml:space="preserve">Tulos</w:t>
      </w:r>
    </w:p>
    <w:p>
      <w:r>
        <w:t xml:space="preserve">[19.5, -41.5, -11.5, -7.5, -37.0, 25.0, 40.5, 57.0, 28.5, 27.0, -16.0, 2.5]</w:t>
      </w:r>
    </w:p>
    <w:p>
      <w:r>
        <w:rPr>
          <w:b/>
        </w:rPr>
        <w:t xml:space="preserve">Esimerkki 2.1525</w:t>
      </w:r>
    </w:p>
    <w:p>
      <w:r>
        <w:t xml:space="preserve">[96, 37, 18, -19, -60, -18, 94, -82, -81]</w:t>
      </w:r>
    </w:p>
    <w:p>
      <w:r>
        <w:rPr>
          <w:b/>
        </w:rPr>
        <w:t xml:space="preserve">Tulos</w:t>
      </w:r>
    </w:p>
    <w:p>
      <w:r>
        <w:t xml:space="preserve">[66.5, 27.5, -0.5, -39.5, -39.0, 38.0, 6.0, -81.5]</w:t>
      </w:r>
    </w:p>
    <w:p>
      <w:r>
        <w:rPr>
          <w:b/>
        </w:rPr>
        <w:t xml:space="preserve">Esimerkki 2.1526</w:t>
      </w:r>
    </w:p>
    <w:p>
      <w:r>
        <w:t xml:space="preserve">[27, 75]</w:t>
      </w:r>
    </w:p>
    <w:p>
      <w:r>
        <w:rPr>
          <w:b/>
        </w:rPr>
        <w:t xml:space="preserve">Tulos</w:t>
      </w:r>
    </w:p>
    <w:p>
      <w:r>
        <w:t xml:space="preserve">[51.0]</w:t>
      </w:r>
    </w:p>
    <w:p>
      <w:r>
        <w:rPr>
          <w:b/>
        </w:rPr>
        <w:t xml:space="preserve">Esimerkki 2.1527</w:t>
      </w:r>
    </w:p>
    <w:p>
      <w:r>
        <w:t xml:space="preserve">[78, -65, -18, 11, 74, 50, 18]</w:t>
      </w:r>
    </w:p>
    <w:p>
      <w:r>
        <w:rPr>
          <w:b/>
        </w:rPr>
        <w:t xml:space="preserve">Tulos</w:t>
      </w:r>
    </w:p>
    <w:p>
      <w:r>
        <w:t xml:space="preserve">[6.5, -41.5, -3.5, 42.5, 62.0, 34.0]</w:t>
      </w:r>
    </w:p>
    <w:p>
      <w:r>
        <w:rPr>
          <w:b/>
        </w:rPr>
        <w:t xml:space="preserve">Esimerkki 2.1528</w:t>
      </w:r>
    </w:p>
    <w:p>
      <w:r>
        <w:t xml:space="preserve">[38, 41, 52, 15, -5, 91]</w:t>
      </w:r>
    </w:p>
    <w:p>
      <w:r>
        <w:rPr>
          <w:b/>
        </w:rPr>
        <w:t xml:space="preserve">Tulos</w:t>
      </w:r>
    </w:p>
    <w:p>
      <w:r>
        <w:t xml:space="preserve">[39.5, 46.5, 33.5, 5.0, 43.0]</w:t>
      </w:r>
    </w:p>
    <w:p>
      <w:r>
        <w:rPr>
          <w:b/>
        </w:rPr>
        <w:t xml:space="preserve">Esimerkki 2.1529</w:t>
      </w:r>
    </w:p>
    <w:p>
      <w:r>
        <w:t xml:space="preserve">[-34, 88, -96, -69, -61, -55, 86]</w:t>
      </w:r>
    </w:p>
    <w:p>
      <w:r>
        <w:rPr>
          <w:b/>
        </w:rPr>
        <w:t xml:space="preserve">Tulos</w:t>
      </w:r>
    </w:p>
    <w:p>
      <w:r>
        <w:t xml:space="preserve">[27.0, -4.0, -82.5, -65.0, -58.0, 15.5]</w:t>
      </w:r>
    </w:p>
    <w:p>
      <w:r>
        <w:rPr>
          <w:b/>
        </w:rPr>
        <w:t xml:space="preserve">Esimerkki 2.1530</w:t>
      </w:r>
    </w:p>
    <w:p>
      <w:r>
        <w:t xml:space="preserve">[29, 38, -89, -84, 82, -45, -18, 49, -59, 14, 90, -52, -60, 16, -29]</w:t>
      </w:r>
    </w:p>
    <w:p>
      <w:r>
        <w:rPr>
          <w:b/>
        </w:rPr>
        <w:t xml:space="preserve">Tulos</w:t>
      </w:r>
    </w:p>
    <w:p>
      <w:r>
        <w:t xml:space="preserve">[33.5, -25.5, -86.5, -1.0, 18.5, -31.5, 15.5, -5.0, -22.5, 52.0, 19.0, -56.0, -22.0, -6.5]</w:t>
      </w:r>
    </w:p>
    <w:p>
      <w:r>
        <w:rPr>
          <w:b/>
        </w:rPr>
        <w:t xml:space="preserve">Esimerkki 2.1531</w:t>
      </w:r>
    </w:p>
    <w:p>
      <w:r>
        <w:t xml:space="preserve">[100, 91]</w:t>
      </w:r>
    </w:p>
    <w:p>
      <w:r>
        <w:rPr>
          <w:b/>
        </w:rPr>
        <w:t xml:space="preserve">Tulos</w:t>
      </w:r>
    </w:p>
    <w:p>
      <w:r>
        <w:t xml:space="preserve">[95.5]</w:t>
      </w:r>
    </w:p>
    <w:p>
      <w:r>
        <w:rPr>
          <w:b/>
        </w:rPr>
        <w:t xml:space="preserve">Esimerkki 2.1532</w:t>
      </w:r>
    </w:p>
    <w:p>
      <w:r>
        <w:t xml:space="preserve">[-1, 76, -41, -75, -98, 25, 97, -40, 79, 95]</w:t>
      </w:r>
    </w:p>
    <w:p>
      <w:r>
        <w:rPr>
          <w:b/>
        </w:rPr>
        <w:t xml:space="preserve">Tulos</w:t>
      </w:r>
    </w:p>
    <w:p>
      <w:r>
        <w:t xml:space="preserve">[37.5, 17.5, -58.0, -86.5, -36.5, 61.0, 28.5, 19.5, 87.0]</w:t>
      </w:r>
    </w:p>
    <w:p>
      <w:r>
        <w:rPr>
          <w:b/>
        </w:rPr>
        <w:t xml:space="preserve">Esimerkki 2.1533</w:t>
      </w:r>
    </w:p>
    <w:p>
      <w:r>
        <w:t xml:space="preserve">[88, -20, -3, -93, 28, 88, -55, -56, -42, -27, 97, -20]</w:t>
      </w:r>
    </w:p>
    <w:p>
      <w:r>
        <w:rPr>
          <w:b/>
        </w:rPr>
        <w:t xml:space="preserve">Tulos</w:t>
      </w:r>
    </w:p>
    <w:p>
      <w:r>
        <w:t xml:space="preserve">[34.0, -11.5, -48.0, -32.5, 58.0, 16.5, -55.5, -49.0, -34.5, 35.0, 38.5]</w:t>
      </w:r>
    </w:p>
    <w:p>
      <w:r>
        <w:rPr>
          <w:b/>
        </w:rPr>
        <w:t xml:space="preserve">Esimerkki 2.1534</w:t>
      </w:r>
    </w:p>
    <w:p>
      <w:r>
        <w:t xml:space="preserve">[81, 19, 74, -20, 65, 83, 47, -79, 64]</w:t>
      </w:r>
    </w:p>
    <w:p>
      <w:r>
        <w:rPr>
          <w:b/>
        </w:rPr>
        <w:t xml:space="preserve">Tulos</w:t>
      </w:r>
    </w:p>
    <w:p>
      <w:r>
        <w:t xml:space="preserve">[50.0, 46.5, 27.0, 22.5, 74.0, 65.0, -16.0, -7.5]</w:t>
      </w:r>
    </w:p>
    <w:p>
      <w:r>
        <w:rPr>
          <w:b/>
        </w:rPr>
        <w:t xml:space="preserve">Esimerkki 2.1535</w:t>
      </w:r>
    </w:p>
    <w:p>
      <w:r>
        <w:t xml:space="preserve">[-33, -15, -57, 71, -100, -73, -26, -8]</w:t>
      </w:r>
    </w:p>
    <w:p>
      <w:r>
        <w:rPr>
          <w:b/>
        </w:rPr>
        <w:t xml:space="preserve">Tulos</w:t>
      </w:r>
    </w:p>
    <w:p>
      <w:r>
        <w:t xml:space="preserve">[-24.0, -36.0, 7.0, -14.5, -86.5, -49.5, -17.0]</w:t>
      </w:r>
    </w:p>
    <w:p>
      <w:r>
        <w:rPr>
          <w:b/>
        </w:rPr>
        <w:t xml:space="preserve">Esimerkki 2.1536</w:t>
      </w:r>
    </w:p>
    <w:p>
      <w:r>
        <w:t xml:space="preserve">[80, 77, 6, 90, -24, -5, -28, 13, 89]</w:t>
      </w:r>
    </w:p>
    <w:p>
      <w:r>
        <w:rPr>
          <w:b/>
        </w:rPr>
        <w:t xml:space="preserve">Tulos</w:t>
      </w:r>
    </w:p>
    <w:p>
      <w:r>
        <w:t xml:space="preserve">[78.5, 41.5, 48.0, 33.0, -14.5, -16.5, -7.5, 51.0]</w:t>
      </w:r>
    </w:p>
    <w:p>
      <w:r>
        <w:rPr>
          <w:b/>
        </w:rPr>
        <w:t xml:space="preserve">Esimerkki 2.1537</w:t>
      </w:r>
    </w:p>
    <w:p>
      <w:r>
        <w:t xml:space="preserve">[-88, -76, -34, 19, -46, 68, 12, -25, 68, 63, -26, 76, 92]</w:t>
      </w:r>
    </w:p>
    <w:p>
      <w:r>
        <w:rPr>
          <w:b/>
        </w:rPr>
        <w:t xml:space="preserve">Tulos</w:t>
      </w:r>
    </w:p>
    <w:p>
      <w:r>
        <w:t xml:space="preserve">[-82.0, -55.0, -7.5, -13.5, 11.0, 40.0, -6.5, 21.5, 65.5, 18.5, 25.0, 84.0]</w:t>
      </w:r>
    </w:p>
    <w:p>
      <w:r>
        <w:rPr>
          <w:b/>
        </w:rPr>
        <w:t xml:space="preserve">Esimerkki 2.1538</w:t>
      </w:r>
    </w:p>
    <w:p>
      <w:r>
        <w:t xml:space="preserve">[25, -30, -80, -28, -40, -6, 58, 18, 97, 62, 7, 68, 60, -44]</w:t>
      </w:r>
    </w:p>
    <w:p>
      <w:r>
        <w:rPr>
          <w:b/>
        </w:rPr>
        <w:t xml:space="preserve">Tulos</w:t>
      </w:r>
    </w:p>
    <w:p>
      <w:r>
        <w:t xml:space="preserve">[-2.5, -55.0, -54.0, -34.0, -23.0, 26.0, 38.0, 57.5, 79.5, 34.5, 37.5, 64.0, 8.0]</w:t>
      </w:r>
    </w:p>
    <w:p>
      <w:r>
        <w:rPr>
          <w:b/>
        </w:rPr>
        <w:t xml:space="preserve">Esimerkki 2.1539</w:t>
      </w:r>
    </w:p>
    <w:p>
      <w:r>
        <w:t xml:space="preserve">[-95, -33, 22, -17, 79, 59, -81, 39, -12]</w:t>
      </w:r>
    </w:p>
    <w:p>
      <w:r>
        <w:rPr>
          <w:b/>
        </w:rPr>
        <w:t xml:space="preserve">Tulos</w:t>
      </w:r>
    </w:p>
    <w:p>
      <w:r>
        <w:t xml:space="preserve">[-64.0, -5.5, 2.5, 31.0, 69.0, -11.0, -21.0, 13.5]</w:t>
      </w:r>
    </w:p>
    <w:p>
      <w:r>
        <w:rPr>
          <w:b/>
        </w:rPr>
        <w:t xml:space="preserve">Esimerkki 2.1540</w:t>
      </w:r>
    </w:p>
    <w:p>
      <w:r>
        <w:t xml:space="preserve">[-4, -77, -2, 92, -48]</w:t>
      </w:r>
    </w:p>
    <w:p>
      <w:r>
        <w:rPr>
          <w:b/>
        </w:rPr>
        <w:t xml:space="preserve">Tulos</w:t>
      </w:r>
    </w:p>
    <w:p>
      <w:r>
        <w:t xml:space="preserve">[-40.5, -39.5, 45.0, 22.0]</w:t>
      </w:r>
    </w:p>
    <w:p>
      <w:r>
        <w:rPr>
          <w:b/>
        </w:rPr>
        <w:t xml:space="preserve">Esimerkki 2.1541</w:t>
      </w:r>
    </w:p>
    <w:p>
      <w:r>
        <w:t xml:space="preserve">[-85, -39, 38, 26, -17, -27, 28, 14, -87, 12]</w:t>
      </w:r>
    </w:p>
    <w:p>
      <w:r>
        <w:rPr>
          <w:b/>
        </w:rPr>
        <w:t xml:space="preserve">Tulos</w:t>
      </w:r>
    </w:p>
    <w:p>
      <w:r>
        <w:t xml:space="preserve">[-62.0, -0.5, 32.0, 4.5, -22.0, 0.5, 21.0, -36.5, -37.5]</w:t>
      </w:r>
    </w:p>
    <w:p>
      <w:r>
        <w:rPr>
          <w:b/>
        </w:rPr>
        <w:t xml:space="preserve">Esimerkki 2.1542</w:t>
      </w:r>
    </w:p>
    <w:p>
      <w:r>
        <w:t xml:space="preserve">[86, -24, 64, -49, -55, -34, 91, 69, 56, 53, 92, 29, -36]</w:t>
      </w:r>
    </w:p>
    <w:p>
      <w:r>
        <w:rPr>
          <w:b/>
        </w:rPr>
        <w:t xml:space="preserve">Tulos</w:t>
      </w:r>
    </w:p>
    <w:p>
      <w:r>
        <w:t xml:space="preserve">[31.0, 20.0, 7.5, -52.0, -44.5, 28.5, 80.0, 62.5, 54.5, 72.5, 60.5, -3.5]</w:t>
      </w:r>
    </w:p>
    <w:p>
      <w:r>
        <w:rPr>
          <w:b/>
        </w:rPr>
        <w:t xml:space="preserve">Esimerkki 2.1543</w:t>
      </w:r>
    </w:p>
    <w:p>
      <w:r>
        <w:t xml:space="preserve">[-51, -24, 83]</w:t>
      </w:r>
    </w:p>
    <w:p>
      <w:r>
        <w:rPr>
          <w:b/>
        </w:rPr>
        <w:t xml:space="preserve">Tulos</w:t>
      </w:r>
    </w:p>
    <w:p>
      <w:r>
        <w:t xml:space="preserve">[-37.5, 29.5]</w:t>
      </w:r>
    </w:p>
    <w:p>
      <w:r>
        <w:rPr>
          <w:b/>
        </w:rPr>
        <w:t xml:space="preserve">Esimerkki 2.1544</w:t>
      </w:r>
    </w:p>
    <w:p>
      <w:r>
        <w:t xml:space="preserve">[45, 48, -28, 45]</w:t>
      </w:r>
    </w:p>
    <w:p>
      <w:r>
        <w:rPr>
          <w:b/>
        </w:rPr>
        <w:t xml:space="preserve">Tulos</w:t>
      </w:r>
    </w:p>
    <w:p>
      <w:r>
        <w:t xml:space="preserve">[46.5, 10.0, 8.5]</w:t>
      </w:r>
    </w:p>
    <w:p>
      <w:r>
        <w:rPr>
          <w:b/>
        </w:rPr>
        <w:t xml:space="preserve">Esimerkki 2.1545</w:t>
      </w:r>
    </w:p>
    <w:p>
      <w:r>
        <w:t xml:space="preserve">[85, -53, -85, 47]</w:t>
      </w:r>
    </w:p>
    <w:p>
      <w:r>
        <w:rPr>
          <w:b/>
        </w:rPr>
        <w:t xml:space="preserve">Tulos</w:t>
      </w:r>
    </w:p>
    <w:p>
      <w:r>
        <w:t xml:space="preserve">[16.0, -69.0, -19.0]</w:t>
      </w:r>
    </w:p>
    <w:p>
      <w:r>
        <w:rPr>
          <w:b/>
        </w:rPr>
        <w:t xml:space="preserve">Esimerkki 2.1546</w:t>
      </w:r>
    </w:p>
    <w:p>
      <w:r>
        <w:t xml:space="preserve">[28, 0, -2, 18, -73, -90, 19]</w:t>
      </w:r>
    </w:p>
    <w:p>
      <w:r>
        <w:rPr>
          <w:b/>
        </w:rPr>
        <w:t xml:space="preserve">Tulos</w:t>
      </w:r>
    </w:p>
    <w:p>
      <w:r>
        <w:t xml:space="preserve">[14.0, -1.0, 8.0, -27.5, -81.5, -35.5]</w:t>
      </w:r>
    </w:p>
    <w:p>
      <w:r>
        <w:rPr>
          <w:b/>
        </w:rPr>
        <w:t xml:space="preserve">Esimerkki 2.1547</w:t>
      </w:r>
    </w:p>
    <w:p>
      <w:r>
        <w:t xml:space="preserve">[-28, 79, 46, 41, -48, 72, 52]</w:t>
      </w:r>
    </w:p>
    <w:p>
      <w:r>
        <w:rPr>
          <w:b/>
        </w:rPr>
        <w:t xml:space="preserve">Tulos</w:t>
      </w:r>
    </w:p>
    <w:p>
      <w:r>
        <w:t xml:space="preserve">[25.5, 62.5, 43.5, -3.5, 12.0, 62.0]</w:t>
      </w:r>
    </w:p>
    <w:p>
      <w:r>
        <w:rPr>
          <w:b/>
        </w:rPr>
        <w:t xml:space="preserve">Esimerkki 2.1548</w:t>
      </w:r>
    </w:p>
    <w:p>
      <w:r>
        <w:t xml:space="preserve">[41, 71, -33]</w:t>
      </w:r>
    </w:p>
    <w:p>
      <w:r>
        <w:rPr>
          <w:b/>
        </w:rPr>
        <w:t xml:space="preserve">Tulos</w:t>
      </w:r>
    </w:p>
    <w:p>
      <w:r>
        <w:t xml:space="preserve">[56.0, 19.0]</w:t>
      </w:r>
    </w:p>
    <w:p>
      <w:r>
        <w:rPr>
          <w:b/>
        </w:rPr>
        <w:t xml:space="preserve">Esimerkki 2.1549</w:t>
      </w:r>
    </w:p>
    <w:p>
      <w:r>
        <w:t xml:space="preserve">[65, -38, -17, -7, 13, 67, -64, 25, 82]</w:t>
      </w:r>
    </w:p>
    <w:p>
      <w:r>
        <w:rPr>
          <w:b/>
        </w:rPr>
        <w:t xml:space="preserve">Tulos</w:t>
      </w:r>
    </w:p>
    <w:p>
      <w:r>
        <w:t xml:space="preserve">[13.5, -27.5, -12.0, 3.0, 40.0, 1.5, -19.5, 53.5]</w:t>
      </w:r>
    </w:p>
    <w:p>
      <w:r>
        <w:rPr>
          <w:b/>
        </w:rPr>
        <w:t xml:space="preserve">Esimerkki 2.1550</w:t>
      </w:r>
    </w:p>
    <w:p>
      <w:r>
        <w:t xml:space="preserve">[-5, 81, 50, -12, 34, 99, -50, -91, -12, 2, 97, 2, -16, 79]</w:t>
      </w:r>
    </w:p>
    <w:p>
      <w:r>
        <w:rPr>
          <w:b/>
        </w:rPr>
        <w:t xml:space="preserve">Tulos</w:t>
      </w:r>
    </w:p>
    <w:p>
      <w:r>
        <w:t xml:space="preserve">[38.0, 65.5, 19.0, 11.0, 66.5, 24.5, -70.5, -51.5, -5.0, 49.5, 49.5, -7.0, 31.5]</w:t>
      </w:r>
    </w:p>
    <w:p>
      <w:r>
        <w:rPr>
          <w:b/>
        </w:rPr>
        <w:t xml:space="preserve">Esimerkki 2.1551</w:t>
      </w:r>
    </w:p>
    <w:p>
      <w:r>
        <w:t xml:space="preserve">[67, 45, 39, -88, -74]</w:t>
      </w:r>
    </w:p>
    <w:p>
      <w:r>
        <w:rPr>
          <w:b/>
        </w:rPr>
        <w:t xml:space="preserve">Tulos</w:t>
      </w:r>
    </w:p>
    <w:p>
      <w:r>
        <w:t xml:space="preserve">[56.0, 42.0, -24.5, -81.0]</w:t>
      </w:r>
    </w:p>
    <w:p>
      <w:r>
        <w:rPr>
          <w:b/>
        </w:rPr>
        <w:t xml:space="preserve">Esimerkki 2.1552</w:t>
      </w:r>
    </w:p>
    <w:p>
      <w:r>
        <w:t xml:space="preserve">[-20, -36, -34, 58]</w:t>
      </w:r>
    </w:p>
    <w:p>
      <w:r>
        <w:rPr>
          <w:b/>
        </w:rPr>
        <w:t xml:space="preserve">Tulos</w:t>
      </w:r>
    </w:p>
    <w:p>
      <w:r>
        <w:t xml:space="preserve">[-28.0, -35.0, 12.0]</w:t>
      </w:r>
    </w:p>
    <w:p>
      <w:r>
        <w:rPr>
          <w:b/>
        </w:rPr>
        <w:t xml:space="preserve">Esimerkki 2.1553</w:t>
      </w:r>
    </w:p>
    <w:p>
      <w:r>
        <w:t xml:space="preserve">[16, -83, -27, -72, 48, -84]</w:t>
      </w:r>
    </w:p>
    <w:p>
      <w:r>
        <w:rPr>
          <w:b/>
        </w:rPr>
        <w:t xml:space="preserve">Tulos</w:t>
      </w:r>
    </w:p>
    <w:p>
      <w:r>
        <w:t xml:space="preserve">[-33.5, -55.0, -49.5, -12.0, -18.0]</w:t>
      </w:r>
    </w:p>
    <w:p>
      <w:r>
        <w:rPr>
          <w:b/>
        </w:rPr>
        <w:t xml:space="preserve">Esimerkki 2.1554</w:t>
      </w:r>
    </w:p>
    <w:p>
      <w:r>
        <w:t xml:space="preserve">[-55, 2, -83, 65, -95, 18, -73, 65, 15, 20]</w:t>
      </w:r>
    </w:p>
    <w:p>
      <w:r>
        <w:rPr>
          <w:b/>
        </w:rPr>
        <w:t xml:space="preserve">Tulos</w:t>
      </w:r>
    </w:p>
    <w:p>
      <w:r>
        <w:t xml:space="preserve">[-26.5, -40.5, -9.0, -15.0, -38.5, -27.5, -4.0, 40.0, 17.5]</w:t>
      </w:r>
    </w:p>
    <w:p>
      <w:r>
        <w:rPr>
          <w:b/>
        </w:rPr>
        <w:t xml:space="preserve">Esimerkki 2.1555</w:t>
      </w:r>
    </w:p>
    <w:p>
      <w:r>
        <w:t xml:space="preserve">[-67, -71, 69]</w:t>
      </w:r>
    </w:p>
    <w:p>
      <w:r>
        <w:rPr>
          <w:b/>
        </w:rPr>
        <w:t xml:space="preserve">Tulos</w:t>
      </w:r>
    </w:p>
    <w:p>
      <w:r>
        <w:t xml:space="preserve">[-69.0, -1.0]</w:t>
      </w:r>
    </w:p>
    <w:p>
      <w:r>
        <w:rPr>
          <w:b/>
        </w:rPr>
        <w:t xml:space="preserve">Esimerkki 2.1556</w:t>
      </w:r>
    </w:p>
    <w:p>
      <w:r>
        <w:t xml:space="preserve">[75, -74, -21, -86]</w:t>
      </w:r>
    </w:p>
    <w:p>
      <w:r>
        <w:rPr>
          <w:b/>
        </w:rPr>
        <w:t xml:space="preserve">Tulos</w:t>
      </w:r>
    </w:p>
    <w:p>
      <w:r>
        <w:t xml:space="preserve">[0.5, -47.5, -53.5]</w:t>
      </w:r>
    </w:p>
    <w:p>
      <w:r>
        <w:rPr>
          <w:b/>
        </w:rPr>
        <w:t xml:space="preserve">Esimerkki 2.1557</w:t>
      </w:r>
    </w:p>
    <w:p>
      <w:r>
        <w:t xml:space="preserve">[83, -11, 36, -21, 99, 79, 47, 82, -47, -90, -4, -58, 47]</w:t>
      </w:r>
    </w:p>
    <w:p>
      <w:r>
        <w:rPr>
          <w:b/>
        </w:rPr>
        <w:t xml:space="preserve">Tulos</w:t>
      </w:r>
    </w:p>
    <w:p>
      <w:r>
        <w:t xml:space="preserve">[36.0, 12.5, 7.5, 39.0, 89.0, 63.0, 64.5, 17.5, -68.5, -47.0, -31.0, -5.5]</w:t>
      </w:r>
    </w:p>
    <w:p>
      <w:r>
        <w:rPr>
          <w:b/>
        </w:rPr>
        <w:t xml:space="preserve">Esimerkki 2.1558</w:t>
      </w:r>
    </w:p>
    <w:p>
      <w:r>
        <w:t xml:space="preserve">[-30, 85, -10, 68, 64, 9, 5]</w:t>
      </w:r>
    </w:p>
    <w:p>
      <w:r>
        <w:rPr>
          <w:b/>
        </w:rPr>
        <w:t xml:space="preserve">Tulos</w:t>
      </w:r>
    </w:p>
    <w:p>
      <w:r>
        <w:t xml:space="preserve">[27.5, 37.5, 29.0, 66.0, 36.5, 7.0]</w:t>
      </w:r>
    </w:p>
    <w:p>
      <w:r>
        <w:rPr>
          <w:b/>
        </w:rPr>
        <w:t xml:space="preserve">Esimerkki 2.1559</w:t>
      </w:r>
    </w:p>
    <w:p>
      <w:r>
        <w:t xml:space="preserve">[94, -72, 100, 37, -28, 91]</w:t>
      </w:r>
    </w:p>
    <w:p>
      <w:r>
        <w:rPr>
          <w:b/>
        </w:rPr>
        <w:t xml:space="preserve">Tulos</w:t>
      </w:r>
    </w:p>
    <w:p>
      <w:r>
        <w:t xml:space="preserve">[11.0, 14.0, 68.5, 4.5, 31.5]</w:t>
      </w:r>
    </w:p>
    <w:p>
      <w:r>
        <w:rPr>
          <w:b/>
        </w:rPr>
        <w:t xml:space="preserve">Esimerkki 2.1560</w:t>
      </w:r>
    </w:p>
    <w:p>
      <w:r>
        <w:t xml:space="preserve">[69, -85, -82, 75, -40, 98, -48, 27, -52, -45]</w:t>
      </w:r>
    </w:p>
    <w:p>
      <w:r>
        <w:rPr>
          <w:b/>
        </w:rPr>
        <w:t xml:space="preserve">Tulos</w:t>
      </w:r>
    </w:p>
    <w:p>
      <w:r>
        <w:t xml:space="preserve">[-8.0, -83.5, -3.5, 17.5, 29.0, 25.0, -10.5, -12.5, -48.5]</w:t>
      </w:r>
    </w:p>
    <w:p>
      <w:r>
        <w:rPr>
          <w:b/>
        </w:rPr>
        <w:t xml:space="preserve">Esimerkki 2.1561</w:t>
      </w:r>
    </w:p>
    <w:p>
      <w:r>
        <w:t xml:space="preserve">[-84, 31, 84, 3, 30, 44, -43, -85, -15, -23, -10, -48, -89, 74, -46]</w:t>
      </w:r>
    </w:p>
    <w:p>
      <w:r>
        <w:rPr>
          <w:b/>
        </w:rPr>
        <w:t xml:space="preserve">Tulos</w:t>
      </w:r>
    </w:p>
    <w:p>
      <w:r>
        <w:t xml:space="preserve">[-26.5, 57.5, 43.5, 16.5, 37.0, 0.5, -64.0, -50.0, -19.0, -16.5, -29.0, -68.5, -7.5, 14.0]</w:t>
      </w:r>
    </w:p>
    <w:p>
      <w:r>
        <w:rPr>
          <w:b/>
        </w:rPr>
        <w:t xml:space="preserve">Esimerkki 2.1562</w:t>
      </w:r>
    </w:p>
    <w:p>
      <w:r>
        <w:t xml:space="preserve">[6, -20, 92, 43, -89, 46, 1, -64, -71, 88]</w:t>
      </w:r>
    </w:p>
    <w:p>
      <w:r>
        <w:rPr>
          <w:b/>
        </w:rPr>
        <w:t xml:space="preserve">Tulos</w:t>
      </w:r>
    </w:p>
    <w:p>
      <w:r>
        <w:t xml:space="preserve">[-7.0, 36.0, 67.5, -23.0, -21.5, 23.5, -31.5, -67.5, 8.5]</w:t>
      </w:r>
    </w:p>
    <w:p>
      <w:r>
        <w:rPr>
          <w:b/>
        </w:rPr>
        <w:t xml:space="preserve">Esimerkki 2.1563</w:t>
      </w:r>
    </w:p>
    <w:p>
      <w:r>
        <w:t xml:space="preserve">[82, -70, -80, -79, -61, 19, -46, 77, -59, -13, 96, -24, -81, 47]</w:t>
      </w:r>
    </w:p>
    <w:p>
      <w:r>
        <w:rPr>
          <w:b/>
        </w:rPr>
        <w:t xml:space="preserve">Tulos</w:t>
      </w:r>
    </w:p>
    <w:p>
      <w:r>
        <w:t xml:space="preserve">[6.0, -75.0, -79.5, -70.0, -21.0, -13.5, 15.5, 9.0, -36.0, 41.5, 36.0, -52.5, -17.0]</w:t>
      </w:r>
    </w:p>
    <w:p>
      <w:r>
        <w:rPr>
          <w:b/>
        </w:rPr>
        <w:t xml:space="preserve">Esimerkki 2.1564</w:t>
      </w:r>
    </w:p>
    <w:p>
      <w:r>
        <w:t xml:space="preserve">[41, 17]</w:t>
      </w:r>
    </w:p>
    <w:p>
      <w:r>
        <w:rPr>
          <w:b/>
        </w:rPr>
        <w:t xml:space="preserve">Tulos</w:t>
      </w:r>
    </w:p>
    <w:p>
      <w:r>
        <w:t xml:space="preserve">[29.0]</w:t>
      </w:r>
    </w:p>
    <w:p>
      <w:r>
        <w:rPr>
          <w:b/>
        </w:rPr>
        <w:t xml:space="preserve">Esimerkki 2.1565</w:t>
      </w:r>
    </w:p>
    <w:p>
      <w:r>
        <w:t xml:space="preserve">[67, 69, 74, 53, -75]</w:t>
      </w:r>
    </w:p>
    <w:p>
      <w:r>
        <w:rPr>
          <w:b/>
        </w:rPr>
        <w:t xml:space="preserve">Tulos</w:t>
      </w:r>
    </w:p>
    <w:p>
      <w:r>
        <w:t xml:space="preserve">[68.0, 71.5, 63.5, -11.0]</w:t>
      </w:r>
    </w:p>
    <w:p>
      <w:r>
        <w:rPr>
          <w:b/>
        </w:rPr>
        <w:t xml:space="preserve">Esimerkki 2.1566</w:t>
      </w:r>
    </w:p>
    <w:p>
      <w:r>
        <w:t xml:space="preserve">[27, 32, -92]</w:t>
      </w:r>
    </w:p>
    <w:p>
      <w:r>
        <w:rPr>
          <w:b/>
        </w:rPr>
        <w:t xml:space="preserve">Tulos</w:t>
      </w:r>
    </w:p>
    <w:p>
      <w:r>
        <w:t xml:space="preserve">[29.5, -30.0]</w:t>
      </w:r>
    </w:p>
    <w:p>
      <w:r>
        <w:rPr>
          <w:b/>
        </w:rPr>
        <w:t xml:space="preserve">Esimerkki 2.1567</w:t>
      </w:r>
    </w:p>
    <w:p>
      <w:r>
        <w:t xml:space="preserve">[-24, 20, 39, -32, 71, 92, -9, -51, 70]</w:t>
      </w:r>
    </w:p>
    <w:p>
      <w:r>
        <w:rPr>
          <w:b/>
        </w:rPr>
        <w:t xml:space="preserve">Tulos</w:t>
      </w:r>
    </w:p>
    <w:p>
      <w:r>
        <w:t xml:space="preserve">[-2.0, 29.5, 3.5, 19.5, 81.5, 41.5, -30.0, 9.5]</w:t>
      </w:r>
    </w:p>
    <w:p>
      <w:r>
        <w:rPr>
          <w:b/>
        </w:rPr>
        <w:t xml:space="preserve">Esimerkki 2.1568</w:t>
      </w:r>
    </w:p>
    <w:p>
      <w:r>
        <w:t xml:space="preserve">[-19, -52]</w:t>
      </w:r>
    </w:p>
    <w:p>
      <w:r>
        <w:rPr>
          <w:b/>
        </w:rPr>
        <w:t xml:space="preserve">Tulos</w:t>
      </w:r>
    </w:p>
    <w:p>
      <w:r>
        <w:t xml:space="preserve">[-35.5]</w:t>
      </w:r>
    </w:p>
    <w:p>
      <w:r>
        <w:rPr>
          <w:b/>
        </w:rPr>
        <w:t xml:space="preserve">Esimerkki 2.1569</w:t>
      </w:r>
    </w:p>
    <w:p>
      <w:r>
        <w:t xml:space="preserve">[-43, -60, 17, -11, -4]</w:t>
      </w:r>
    </w:p>
    <w:p>
      <w:r>
        <w:rPr>
          <w:b/>
        </w:rPr>
        <w:t xml:space="preserve">Tulos</w:t>
      </w:r>
    </w:p>
    <w:p>
      <w:r>
        <w:t xml:space="preserve">[-51.5, -21.5, 3.0, -7.5]</w:t>
      </w:r>
    </w:p>
    <w:p>
      <w:r>
        <w:rPr>
          <w:b/>
        </w:rPr>
        <w:t xml:space="preserve">Esimerkki 2.1570</w:t>
      </w:r>
    </w:p>
    <w:p>
      <w:r>
        <w:t xml:space="preserve">[-36, 98, -7, 37, 55, -52, 37, -85, 88, 76]</w:t>
      </w:r>
    </w:p>
    <w:p>
      <w:r>
        <w:rPr>
          <w:b/>
        </w:rPr>
        <w:t xml:space="preserve">Tulos</w:t>
      </w:r>
    </w:p>
    <w:p>
      <w:r>
        <w:t xml:space="preserve">[31.0, 45.5, 15.0, 46.0, 1.5, -7.5, -24.0, 1.5, 82.0]</w:t>
      </w:r>
    </w:p>
    <w:p>
      <w:r>
        <w:rPr>
          <w:b/>
        </w:rPr>
        <w:t xml:space="preserve">Esimerkki 2.1571</w:t>
      </w:r>
    </w:p>
    <w:p>
      <w:r>
        <w:t xml:space="preserve">[-98, 60, -85, 9, -5, -87, -57, 97, -36, 23, 99, -36, -3, 87]</w:t>
      </w:r>
    </w:p>
    <w:p>
      <w:r>
        <w:rPr>
          <w:b/>
        </w:rPr>
        <w:t xml:space="preserve">Tulos</w:t>
      </w:r>
    </w:p>
    <w:p>
      <w:r>
        <w:t xml:space="preserve">[-19.0, -12.5, -38.0, 2.0, -46.0, -72.0, 20.0, 30.5, -6.5, 61.0, 31.5, -19.5, 42.0]</w:t>
      </w:r>
    </w:p>
    <w:p>
      <w:r>
        <w:rPr>
          <w:b/>
        </w:rPr>
        <w:t xml:space="preserve">Esimerkki 2.1572</w:t>
      </w:r>
    </w:p>
    <w:p>
      <w:r>
        <w:t xml:space="preserve">[78, 69, 6, 43, 63]</w:t>
      </w:r>
    </w:p>
    <w:p>
      <w:r>
        <w:rPr>
          <w:b/>
        </w:rPr>
        <w:t xml:space="preserve">Tulos</w:t>
      </w:r>
    </w:p>
    <w:p>
      <w:r>
        <w:t xml:space="preserve">[73.5, 37.5, 24.5, 53.0]</w:t>
      </w:r>
    </w:p>
    <w:p>
      <w:r>
        <w:rPr>
          <w:b/>
        </w:rPr>
        <w:t xml:space="preserve">Esimerkki 2.1573</w:t>
      </w:r>
    </w:p>
    <w:p>
      <w:r>
        <w:t xml:space="preserve">[58, -51, -38, 83, 91, -97]</w:t>
      </w:r>
    </w:p>
    <w:p>
      <w:r>
        <w:rPr>
          <w:b/>
        </w:rPr>
        <w:t xml:space="preserve">Tulos</w:t>
      </w:r>
    </w:p>
    <w:p>
      <w:r>
        <w:t xml:space="preserve">[3.5, -44.5, 22.5, 87.0, -3.0]</w:t>
      </w:r>
    </w:p>
    <w:p>
      <w:r>
        <w:rPr>
          <w:b/>
        </w:rPr>
        <w:t xml:space="preserve">Esimerkki 2.1574</w:t>
      </w:r>
    </w:p>
    <w:p>
      <w:r>
        <w:t xml:space="preserve">[-41, 67]</w:t>
      </w:r>
    </w:p>
    <w:p>
      <w:r>
        <w:rPr>
          <w:b/>
        </w:rPr>
        <w:t xml:space="preserve">Tulos</w:t>
      </w:r>
    </w:p>
    <w:p>
      <w:r>
        <w:t xml:space="preserve">[13.0]</w:t>
      </w:r>
    </w:p>
    <w:p>
      <w:r>
        <w:rPr>
          <w:b/>
        </w:rPr>
        <w:t xml:space="preserve">Esimerkki 2.1575</w:t>
      </w:r>
    </w:p>
    <w:p>
      <w:r>
        <w:t xml:space="preserve">[-61, 95, 80, 21, 72, -3, -20, 0, 1, -17, 47, 13, -61]</w:t>
      </w:r>
    </w:p>
    <w:p>
      <w:r>
        <w:rPr>
          <w:b/>
        </w:rPr>
        <w:t xml:space="preserve">Tulos</w:t>
      </w:r>
    </w:p>
    <w:p>
      <w:r>
        <w:t xml:space="preserve">[17.0, 87.5, 50.5, 46.5, 34.5, -11.5, -10.0, 0.5, -8.0, 15.0, 30.0, -24.0]</w:t>
      </w:r>
    </w:p>
    <w:p>
      <w:r>
        <w:rPr>
          <w:b/>
        </w:rPr>
        <w:t xml:space="preserve">Esimerkki 2.1576</w:t>
      </w:r>
    </w:p>
    <w:p>
      <w:r>
        <w:t xml:space="preserve">[91, 97, -31, -77, 49, -81, 51, 66]</w:t>
      </w:r>
    </w:p>
    <w:p>
      <w:r>
        <w:rPr>
          <w:b/>
        </w:rPr>
        <w:t xml:space="preserve">Tulos</w:t>
      </w:r>
    </w:p>
    <w:p>
      <w:r>
        <w:t xml:space="preserve">[94.0, 33.0, -54.0, -14.0, -16.0, -15.0, 58.5]</w:t>
      </w:r>
    </w:p>
    <w:p>
      <w:r>
        <w:rPr>
          <w:b/>
        </w:rPr>
        <w:t xml:space="preserve">Esimerkki 2.1577</w:t>
      </w:r>
    </w:p>
    <w:p>
      <w:r>
        <w:t xml:space="preserve">[-36, -43, -83, 7, 100]</w:t>
      </w:r>
    </w:p>
    <w:p>
      <w:r>
        <w:rPr>
          <w:b/>
        </w:rPr>
        <w:t xml:space="preserve">Tulos</w:t>
      </w:r>
    </w:p>
    <w:p>
      <w:r>
        <w:t xml:space="preserve">[-39.5, -63.0, -38.0, 53.5]</w:t>
      </w:r>
    </w:p>
    <w:p>
      <w:r>
        <w:rPr>
          <w:b/>
        </w:rPr>
        <w:t xml:space="preserve">Esimerkki 2.1578</w:t>
      </w:r>
    </w:p>
    <w:p>
      <w:r>
        <w:t xml:space="preserve">[-77, -55, -60, -53, -81, -48, 38]</w:t>
      </w:r>
    </w:p>
    <w:p>
      <w:r>
        <w:rPr>
          <w:b/>
        </w:rPr>
        <w:t xml:space="preserve">Tulos</w:t>
      </w:r>
    </w:p>
    <w:p>
      <w:r>
        <w:t xml:space="preserve">[-66.0, -57.5, -56.5, -67.0, -64.5, -5.0]</w:t>
      </w:r>
    </w:p>
    <w:p>
      <w:r>
        <w:rPr>
          <w:b/>
        </w:rPr>
        <w:t xml:space="preserve">Esimerkki 2.1579</w:t>
      </w:r>
    </w:p>
    <w:p>
      <w:r>
        <w:t xml:space="preserve">[-14, -45, -87, 64, 73]</w:t>
      </w:r>
    </w:p>
    <w:p>
      <w:r>
        <w:rPr>
          <w:b/>
        </w:rPr>
        <w:t xml:space="preserve">Tulos</w:t>
      </w:r>
    </w:p>
    <w:p>
      <w:r>
        <w:t xml:space="preserve">[-29.5, -66.0, -11.5, 68.5]</w:t>
      </w:r>
    </w:p>
    <w:p>
      <w:r>
        <w:rPr>
          <w:b/>
        </w:rPr>
        <w:t xml:space="preserve">Esimerkki 2.1580</w:t>
      </w:r>
    </w:p>
    <w:p>
      <w:r>
        <w:t xml:space="preserve">[38, -15, 30]</w:t>
      </w:r>
    </w:p>
    <w:p>
      <w:r>
        <w:rPr>
          <w:b/>
        </w:rPr>
        <w:t xml:space="preserve">Tulos</w:t>
      </w:r>
    </w:p>
    <w:p>
      <w:r>
        <w:t xml:space="preserve">[11.5, 7.5]</w:t>
      </w:r>
    </w:p>
    <w:p>
      <w:r>
        <w:rPr>
          <w:b/>
        </w:rPr>
        <w:t xml:space="preserve">Esimerkki 2.1581</w:t>
      </w:r>
    </w:p>
    <w:p>
      <w:r>
        <w:t xml:space="preserve">[80, -84, -81, 81]</w:t>
      </w:r>
    </w:p>
    <w:p>
      <w:r>
        <w:rPr>
          <w:b/>
        </w:rPr>
        <w:t xml:space="preserve">Tulos</w:t>
      </w:r>
    </w:p>
    <w:p>
      <w:r>
        <w:t xml:space="preserve">[-2.0, -82.5, 0.0]</w:t>
      </w:r>
    </w:p>
    <w:p>
      <w:r>
        <w:rPr>
          <w:b/>
        </w:rPr>
        <w:t xml:space="preserve">Esimerkki 2.1582</w:t>
      </w:r>
    </w:p>
    <w:p>
      <w:r>
        <w:t xml:space="preserve">[26, 34, -77, 28, 84, -74, 42, 4]</w:t>
      </w:r>
    </w:p>
    <w:p>
      <w:r>
        <w:rPr>
          <w:b/>
        </w:rPr>
        <w:t xml:space="preserve">Tulos</w:t>
      </w:r>
    </w:p>
    <w:p>
      <w:r>
        <w:t xml:space="preserve">[30.0, -21.5, -24.5, 56.0, 5.0, -16.0, 23.0]</w:t>
      </w:r>
    </w:p>
    <w:p>
      <w:r>
        <w:rPr>
          <w:b/>
        </w:rPr>
        <w:t xml:space="preserve">Esimerkki 2.1583</w:t>
      </w:r>
    </w:p>
    <w:p>
      <w:r>
        <w:t xml:space="preserve">[-24, -62, 90, -11, -16, -57, 79, -54, 24, -47, 86, -79, 50, -34, -46]</w:t>
      </w:r>
    </w:p>
    <w:p>
      <w:r>
        <w:rPr>
          <w:b/>
        </w:rPr>
        <w:t xml:space="preserve">Tulos</w:t>
      </w:r>
    </w:p>
    <w:p>
      <w:r>
        <w:t xml:space="preserve">[-43.0, 14.0, 39.5, -13.5, -36.5, 11.0, 12.5, -15.0, -11.5, 19.5, 3.5, -14.5, 8.0, -40.0]</w:t>
      </w:r>
    </w:p>
    <w:p>
      <w:r>
        <w:rPr>
          <w:b/>
        </w:rPr>
        <w:t xml:space="preserve">Esimerkki 2.1584</w:t>
      </w:r>
    </w:p>
    <w:p>
      <w:r>
        <w:t xml:space="preserve">[89, -71, -8, 21, 77, -99, 46, 10]</w:t>
      </w:r>
    </w:p>
    <w:p>
      <w:r>
        <w:rPr>
          <w:b/>
        </w:rPr>
        <w:t xml:space="preserve">Tulos</w:t>
      </w:r>
    </w:p>
    <w:p>
      <w:r>
        <w:t xml:space="preserve">[9.0, -39.5, 6.5, 49.0, -11.0, -26.5, 28.0]</w:t>
      </w:r>
    </w:p>
    <w:p>
      <w:r>
        <w:rPr>
          <w:b/>
        </w:rPr>
        <w:t xml:space="preserve">Esimerkki 2.1585</w:t>
      </w:r>
    </w:p>
    <w:p>
      <w:r>
        <w:t xml:space="preserve">[-30, 50, 54, -94, -58, 54, 84, 13, -89, 29, 96, 80, 15, -8]</w:t>
      </w:r>
    </w:p>
    <w:p>
      <w:r>
        <w:rPr>
          <w:b/>
        </w:rPr>
        <w:t xml:space="preserve">Tulos</w:t>
      </w:r>
    </w:p>
    <w:p>
      <w:r>
        <w:t xml:space="preserve">[10.0, 52.0, -20.0, -76.0, -2.0, 69.0, 48.5, -38.0, -30.0, 62.5, 88.0, 47.5, 3.5]</w:t>
      </w:r>
    </w:p>
    <w:p>
      <w:r>
        <w:rPr>
          <w:b/>
        </w:rPr>
        <w:t xml:space="preserve">Esimerkki 2.1586</w:t>
      </w:r>
    </w:p>
    <w:p>
      <w:r>
        <w:t xml:space="preserve">[-10, -30, -57, 31, 84, 71, 83, 75, -30, -36, 3, 48, -17, 56, -50]</w:t>
      </w:r>
    </w:p>
    <w:p>
      <w:r>
        <w:rPr>
          <w:b/>
        </w:rPr>
        <w:t xml:space="preserve">Tulos</w:t>
      </w:r>
    </w:p>
    <w:p>
      <w:r>
        <w:t xml:space="preserve">[-20.0, -43.5, -13.0, 57.5, 77.5, 77.0, 79.0, 22.5, -33.0, -16.5, 25.5, 15.5, 19.5, 3.0]</w:t>
      </w:r>
    </w:p>
    <w:p>
      <w:r>
        <w:rPr>
          <w:b/>
        </w:rPr>
        <w:t xml:space="preserve">Esimerkki 2.1587</w:t>
      </w:r>
    </w:p>
    <w:p>
      <w:r>
        <w:t xml:space="preserve">[41, 69, -89, -57, 85, 71, -65]</w:t>
      </w:r>
    </w:p>
    <w:p>
      <w:r>
        <w:rPr>
          <w:b/>
        </w:rPr>
        <w:t xml:space="preserve">Tulos</w:t>
      </w:r>
    </w:p>
    <w:p>
      <w:r>
        <w:t xml:space="preserve">[55.0, -10.0, -73.0, 14.0, 78.0, 3.0]</w:t>
      </w:r>
    </w:p>
    <w:p>
      <w:r>
        <w:rPr>
          <w:b/>
        </w:rPr>
        <w:t xml:space="preserve">Esimerkki 2.1588</w:t>
      </w:r>
    </w:p>
    <w:p>
      <w:r>
        <w:t xml:space="preserve">[-95, 37, -72, 48, -34, -91, -21, 43, 72, 55, -69, -68, 64, -94, -90]</w:t>
      </w:r>
    </w:p>
    <w:p>
      <w:r>
        <w:rPr>
          <w:b/>
        </w:rPr>
        <w:t xml:space="preserve">Tulos</w:t>
      </w:r>
    </w:p>
    <w:p>
      <w:r>
        <w:t xml:space="preserve">[-29.0, -17.5, -12.0, 7.0, -62.5, -56.0, 11.0, 57.5, 63.5, -7.0, -68.5, -2.0, -15.0, -92.0]</w:t>
      </w:r>
    </w:p>
    <w:p>
      <w:r>
        <w:rPr>
          <w:b/>
        </w:rPr>
        <w:t xml:space="preserve">Esimerkki 2.1589</w:t>
      </w:r>
    </w:p>
    <w:p>
      <w:r>
        <w:t xml:space="preserve">[-29, -99, 93, 44, 8, -55, 48, 2, 22, 45]</w:t>
      </w:r>
    </w:p>
    <w:p>
      <w:r>
        <w:rPr>
          <w:b/>
        </w:rPr>
        <w:t xml:space="preserve">Tulos</w:t>
      </w:r>
    </w:p>
    <w:p>
      <w:r>
        <w:t xml:space="preserve">[-64.0, -3.0, 68.5, 26.0, -23.5, -3.5, 25.0, 12.0, 33.5]</w:t>
      </w:r>
    </w:p>
    <w:p>
      <w:r>
        <w:rPr>
          <w:b/>
        </w:rPr>
        <w:t xml:space="preserve">Esimerkki 2.1590</w:t>
      </w:r>
    </w:p>
    <w:p>
      <w:r>
        <w:t xml:space="preserve">[18, -78, -99, 31, 87]</w:t>
      </w:r>
    </w:p>
    <w:p>
      <w:r>
        <w:rPr>
          <w:b/>
        </w:rPr>
        <w:t xml:space="preserve">Tulos</w:t>
      </w:r>
    </w:p>
    <w:p>
      <w:r>
        <w:t xml:space="preserve">[-30.0, -88.5, -34.0, 59.0]</w:t>
      </w:r>
    </w:p>
    <w:p>
      <w:r>
        <w:rPr>
          <w:b/>
        </w:rPr>
        <w:t xml:space="preserve">Esimerkki 2.1591</w:t>
      </w:r>
    </w:p>
    <w:p>
      <w:r>
        <w:t xml:space="preserve">[37, -75, 56, 40, -84, 2, -9, -59, -67, -71, 48, -70, -3, -28]</w:t>
      </w:r>
    </w:p>
    <w:p>
      <w:r>
        <w:rPr>
          <w:b/>
        </w:rPr>
        <w:t xml:space="preserve">Tulos</w:t>
      </w:r>
    </w:p>
    <w:p>
      <w:r>
        <w:t xml:space="preserve">[-19.0, -9.5, 48.0, -22.0, -41.0, -3.5, -34.0, -63.0, -69.0, -11.5, -11.0, -36.5, -15.5]</w:t>
      </w:r>
    </w:p>
    <w:p>
      <w:r>
        <w:rPr>
          <w:b/>
        </w:rPr>
        <w:t xml:space="preserve">Esimerkki 2.1592</w:t>
      </w:r>
    </w:p>
    <w:p>
      <w:r>
        <w:t xml:space="preserve">[-97, 22, 3, -98, -72, 98, 49, 76, 24, -8, -79, 36, -74]</w:t>
      </w:r>
    </w:p>
    <w:p>
      <w:r>
        <w:rPr>
          <w:b/>
        </w:rPr>
        <w:t xml:space="preserve">Tulos</w:t>
      </w:r>
    </w:p>
    <w:p>
      <w:r>
        <w:t xml:space="preserve">[-37.5, 12.5, -47.5, -85.0, 13.0, 73.5, 62.5, 50.0, 8.0, -43.5, -21.5, -19.0]</w:t>
      </w:r>
    </w:p>
    <w:p>
      <w:r>
        <w:rPr>
          <w:b/>
        </w:rPr>
        <w:t xml:space="preserve">Esimerkki 2.1593</w:t>
      </w:r>
    </w:p>
    <w:p>
      <w:r>
        <w:t xml:space="preserve">[-73, 32, -66, 43, -60]</w:t>
      </w:r>
    </w:p>
    <w:p>
      <w:r>
        <w:rPr>
          <w:b/>
        </w:rPr>
        <w:t xml:space="preserve">Tulos</w:t>
      </w:r>
    </w:p>
    <w:p>
      <w:r>
        <w:t xml:space="preserve">[-20.5, -17.0, -11.5, -8.5]</w:t>
      </w:r>
    </w:p>
    <w:p>
      <w:r>
        <w:rPr>
          <w:b/>
        </w:rPr>
        <w:t xml:space="preserve">Esimerkki 2.1594</w:t>
      </w:r>
    </w:p>
    <w:p>
      <w:r>
        <w:t xml:space="preserve">[85, 47, -33, 31, 55, 56, 40, 51, 87, -68, 99, 58]</w:t>
      </w:r>
    </w:p>
    <w:p>
      <w:r>
        <w:rPr>
          <w:b/>
        </w:rPr>
        <w:t xml:space="preserve">Tulos</w:t>
      </w:r>
    </w:p>
    <w:p>
      <w:r>
        <w:t xml:space="preserve">[66.0, 7.0, -1.0, 43.0, 55.5, 48.0, 45.5, 69.0, 9.5, 15.5, 78.5]</w:t>
      </w:r>
    </w:p>
    <w:p>
      <w:r>
        <w:rPr>
          <w:b/>
        </w:rPr>
        <w:t xml:space="preserve">Esimerkki 2.1595</w:t>
      </w:r>
    </w:p>
    <w:p>
      <w:r>
        <w:t xml:space="preserve">[-5, -44, -38, -22, 11, -30, 24, -16, -28, -62]</w:t>
      </w:r>
    </w:p>
    <w:p>
      <w:r>
        <w:rPr>
          <w:b/>
        </w:rPr>
        <w:t xml:space="preserve">Tulos</w:t>
      </w:r>
    </w:p>
    <w:p>
      <w:r>
        <w:t xml:space="preserve">[-24.5, -41.0, -30.0, -5.5, -9.5, -3.0, 4.0, -22.0, -45.0]</w:t>
      </w:r>
    </w:p>
    <w:p>
      <w:r>
        <w:rPr>
          <w:b/>
        </w:rPr>
        <w:t xml:space="preserve">Esimerkki 2.1596</w:t>
      </w:r>
    </w:p>
    <w:p>
      <w:r>
        <w:t xml:space="preserve">[-80, 30, 57, -1, -36, -10]</w:t>
      </w:r>
    </w:p>
    <w:p>
      <w:r>
        <w:rPr>
          <w:b/>
        </w:rPr>
        <w:t xml:space="preserve">Tulos</w:t>
      </w:r>
    </w:p>
    <w:p>
      <w:r>
        <w:t xml:space="preserve">[-25.0, 43.5, 28.0, -18.5, -23.0]</w:t>
      </w:r>
    </w:p>
    <w:p>
      <w:r>
        <w:rPr>
          <w:b/>
        </w:rPr>
        <w:t xml:space="preserve">Esimerkki 2.1597</w:t>
      </w:r>
    </w:p>
    <w:p>
      <w:r>
        <w:t xml:space="preserve">[-56, -6, -78, -70, -21, -59, 25, 88, -65, 85, 40, -51, 88, -37, -79]</w:t>
      </w:r>
    </w:p>
    <w:p>
      <w:r>
        <w:rPr>
          <w:b/>
        </w:rPr>
        <w:t xml:space="preserve">Tulos</w:t>
      </w:r>
    </w:p>
    <w:p>
      <w:r>
        <w:t xml:space="preserve">[-31.0, -42.0, -74.0, -45.5, -40.0, -17.0, 56.5, 11.5, 10.0, 62.5, -5.5, 18.5, 25.5, -58.0]</w:t>
      </w:r>
    </w:p>
    <w:p>
      <w:r>
        <w:rPr>
          <w:b/>
        </w:rPr>
        <w:t xml:space="preserve">Esimerkki 2.1598</w:t>
      </w:r>
    </w:p>
    <w:p>
      <w:r>
        <w:t xml:space="preserve">[-62, 62, -38, 3, 42, -25, 78, -69]</w:t>
      </w:r>
    </w:p>
    <w:p>
      <w:r>
        <w:rPr>
          <w:b/>
        </w:rPr>
        <w:t xml:space="preserve">Tulos</w:t>
      </w:r>
    </w:p>
    <w:p>
      <w:r>
        <w:t xml:space="preserve">[0.0, 12.0, -17.5, 22.5, 8.5, 26.5, 4.5]</w:t>
      </w:r>
    </w:p>
    <w:p>
      <w:r>
        <w:rPr>
          <w:b/>
        </w:rPr>
        <w:t xml:space="preserve">Esimerkki 2.1599</w:t>
      </w:r>
    </w:p>
    <w:p>
      <w:r>
        <w:t xml:space="preserve">[83, -90, 4, -75, -6, 18, -3, -57, 12, -28, 13, 68, -81]</w:t>
      </w:r>
    </w:p>
    <w:p>
      <w:r>
        <w:rPr>
          <w:b/>
        </w:rPr>
        <w:t xml:space="preserve">Tulos</w:t>
      </w:r>
    </w:p>
    <w:p>
      <w:r>
        <w:t xml:space="preserve">[-3.5, -43.0, -35.5, -40.5, 6.0, 7.5, -30.0, -22.5, -8.0, -7.5, 40.5, -6.5]</w:t>
      </w:r>
    </w:p>
    <w:p>
      <w:r>
        <w:rPr>
          <w:b/>
        </w:rPr>
        <w:t xml:space="preserve">Esimerkki 2.1600</w:t>
      </w:r>
    </w:p>
    <w:p>
      <w:r>
        <w:t xml:space="preserve">[0, 76, 33, -47, -51, 46, -30, -48, -15, 25, -48, -22, 26]</w:t>
      </w:r>
    </w:p>
    <w:p>
      <w:r>
        <w:rPr>
          <w:b/>
        </w:rPr>
        <w:t xml:space="preserve">Tulos</w:t>
      </w:r>
    </w:p>
    <w:p>
      <w:r>
        <w:t xml:space="preserve">[38.0, 54.5, -7.0, -49.0, -2.5, 8.0, -39.0, -31.5, 5.0, -11.5, -35.0, 2.0]</w:t>
      </w:r>
    </w:p>
    <w:p>
      <w:r>
        <w:rPr>
          <w:b/>
        </w:rPr>
        <w:t xml:space="preserve">Esimerkki 2.1601</w:t>
      </w:r>
    </w:p>
    <w:p>
      <w:r>
        <w:t xml:space="preserve">[-52, 13, -24, 65, -70, 74]</w:t>
      </w:r>
    </w:p>
    <w:p>
      <w:r>
        <w:rPr>
          <w:b/>
        </w:rPr>
        <w:t xml:space="preserve">Tulos</w:t>
      </w:r>
    </w:p>
    <w:p>
      <w:r>
        <w:t xml:space="preserve">[-19.5, -5.5, 20.5, -2.5, 2.0]</w:t>
      </w:r>
    </w:p>
    <w:p>
      <w:r>
        <w:rPr>
          <w:b/>
        </w:rPr>
        <w:t xml:space="preserve">Esimerkki 2.1602</w:t>
      </w:r>
    </w:p>
    <w:p>
      <w:r>
        <w:t xml:space="preserve">[-84, 87, 72, -36, -7, 29, 65]</w:t>
      </w:r>
    </w:p>
    <w:p>
      <w:r>
        <w:rPr>
          <w:b/>
        </w:rPr>
        <w:t xml:space="preserve">Tulos</w:t>
      </w:r>
    </w:p>
    <w:p>
      <w:r>
        <w:t xml:space="preserve">[1.5, 79.5, 18.0, -21.5, 11.0, 47.0]</w:t>
      </w:r>
    </w:p>
    <w:p>
      <w:r>
        <w:rPr>
          <w:b/>
        </w:rPr>
        <w:t xml:space="preserve">Esimerkki 2.1603</w:t>
      </w:r>
    </w:p>
    <w:p>
      <w:r>
        <w:t xml:space="preserve">[-81, 85, -73, 61, 70, -91, -12, 58, 94, 8, 78, -63, -29]</w:t>
      </w:r>
    </w:p>
    <w:p>
      <w:r>
        <w:rPr>
          <w:b/>
        </w:rPr>
        <w:t xml:space="preserve">Tulos</w:t>
      </w:r>
    </w:p>
    <w:p>
      <w:r>
        <w:t xml:space="preserve">[2.0, 6.0, -6.0, 65.5, -10.5, -51.5, 23.0, 76.0, 51.0, 43.0, 7.5, -46.0]</w:t>
      </w:r>
    </w:p>
    <w:p>
      <w:r>
        <w:rPr>
          <w:b/>
        </w:rPr>
        <w:t xml:space="preserve">Esimerkki 2.1604</w:t>
      </w:r>
    </w:p>
    <w:p>
      <w:r>
        <w:t xml:space="preserve">[48, 15, -66, -37]</w:t>
      </w:r>
    </w:p>
    <w:p>
      <w:r>
        <w:rPr>
          <w:b/>
        </w:rPr>
        <w:t xml:space="preserve">Tulos</w:t>
      </w:r>
    </w:p>
    <w:p>
      <w:r>
        <w:t xml:space="preserve">[31.5, -25.5, -51.5]</w:t>
      </w:r>
    </w:p>
    <w:p>
      <w:r>
        <w:rPr>
          <w:b/>
        </w:rPr>
        <w:t xml:space="preserve">Esimerkki 2.1605</w:t>
      </w:r>
    </w:p>
    <w:p>
      <w:r>
        <w:t xml:space="preserve">[-24, 59, 84, -92, -25, 61, 76, 54, -66, 82, -55, 33, 55, 44, -67]</w:t>
      </w:r>
    </w:p>
    <w:p>
      <w:r>
        <w:rPr>
          <w:b/>
        </w:rPr>
        <w:t xml:space="preserve">Tulos</w:t>
      </w:r>
    </w:p>
    <w:p>
      <w:r>
        <w:t xml:space="preserve">[17.5, 71.5, -4.0, -58.5, 18.0, 68.5, 65.0, -6.0, 8.0, 13.5, -11.0, 44.0, 49.5, -11.5]</w:t>
      </w:r>
    </w:p>
    <w:p>
      <w:r>
        <w:rPr>
          <w:b/>
        </w:rPr>
        <w:t xml:space="preserve">Esimerkki 2.1606</w:t>
      </w:r>
    </w:p>
    <w:p>
      <w:r>
        <w:t xml:space="preserve">[-31, 33, 26, 51, 98, 36, -48, 31, -90, -1]</w:t>
      </w:r>
    </w:p>
    <w:p>
      <w:r>
        <w:rPr>
          <w:b/>
        </w:rPr>
        <w:t xml:space="preserve">Tulos</w:t>
      </w:r>
    </w:p>
    <w:p>
      <w:r>
        <w:t xml:space="preserve">[1.0, 29.5, 38.5, 74.5, 67.0, -6.0, -8.5, -29.5, -45.5]</w:t>
      </w:r>
    </w:p>
    <w:p>
      <w:r>
        <w:rPr>
          <w:b/>
        </w:rPr>
        <w:t xml:space="preserve">Esimerkki 2.1607</w:t>
      </w:r>
    </w:p>
    <w:p>
      <w:r>
        <w:t xml:space="preserve">[-7, 14, 95]</w:t>
      </w:r>
    </w:p>
    <w:p>
      <w:r>
        <w:rPr>
          <w:b/>
        </w:rPr>
        <w:t xml:space="preserve">Tulos</w:t>
      </w:r>
    </w:p>
    <w:p>
      <w:r>
        <w:t xml:space="preserve">[3.5, 54.5]</w:t>
      </w:r>
    </w:p>
    <w:p>
      <w:r>
        <w:rPr>
          <w:b/>
        </w:rPr>
        <w:t xml:space="preserve">Esimerkki 2.1608</w:t>
      </w:r>
    </w:p>
    <w:p>
      <w:r>
        <w:t xml:space="preserve">[73, -75, -31, 15, 46, 10, -5, 35, -2]</w:t>
      </w:r>
    </w:p>
    <w:p>
      <w:r>
        <w:rPr>
          <w:b/>
        </w:rPr>
        <w:t xml:space="preserve">Tulos</w:t>
      </w:r>
    </w:p>
    <w:p>
      <w:r>
        <w:t xml:space="preserve">[-1.0, -53.0, -8.0, 30.5, 28.0, 2.5, 15.0, 16.5]</w:t>
      </w:r>
    </w:p>
    <w:p>
      <w:r>
        <w:rPr>
          <w:b/>
        </w:rPr>
        <w:t xml:space="preserve">Esimerkki 2.1609</w:t>
      </w:r>
    </w:p>
    <w:p>
      <w:r>
        <w:t xml:space="preserve">[-64, 100, -25, -63, 34, -4, 81, -60, -95, -55, -15, 9, -44]</w:t>
      </w:r>
    </w:p>
    <w:p>
      <w:r>
        <w:rPr>
          <w:b/>
        </w:rPr>
        <w:t xml:space="preserve">Tulos</w:t>
      </w:r>
    </w:p>
    <w:p>
      <w:r>
        <w:t xml:space="preserve">[18.0, 37.5, -44.0, -14.5, 15.0, 38.5, 10.5, -77.5, -75.0, -35.0, -3.0, -17.5]</w:t>
      </w:r>
    </w:p>
    <w:p>
      <w:r>
        <w:rPr>
          <w:b/>
        </w:rPr>
        <w:t xml:space="preserve">Esimerkki 2.1610</w:t>
      </w:r>
    </w:p>
    <w:p>
      <w:r>
        <w:t xml:space="preserve">[67, 86, -6, 27, 72, 88, -85, 57, 40, 28]</w:t>
      </w:r>
    </w:p>
    <w:p>
      <w:r>
        <w:rPr>
          <w:b/>
        </w:rPr>
        <w:t xml:space="preserve">Tulos</w:t>
      </w:r>
    </w:p>
    <w:p>
      <w:r>
        <w:t xml:space="preserve">[76.5, 40.0, 10.5, 49.5, 80.0, 1.5, -14.0, 48.5, 34.0]</w:t>
      </w:r>
    </w:p>
    <w:p>
      <w:r>
        <w:rPr>
          <w:b/>
        </w:rPr>
        <w:t xml:space="preserve">Esimerkki 2.1611</w:t>
      </w:r>
    </w:p>
    <w:p>
      <w:r>
        <w:t xml:space="preserve">[25, 36, -43, -67, -8, -90]</w:t>
      </w:r>
    </w:p>
    <w:p>
      <w:r>
        <w:rPr>
          <w:b/>
        </w:rPr>
        <w:t xml:space="preserve">Tulos</w:t>
      </w:r>
    </w:p>
    <w:p>
      <w:r>
        <w:t xml:space="preserve">[30.5, -3.5, -55.0, -37.5, -49.0]</w:t>
      </w:r>
    </w:p>
    <w:p>
      <w:r>
        <w:rPr>
          <w:b/>
        </w:rPr>
        <w:t xml:space="preserve">Esimerkki 2.1612</w:t>
      </w:r>
    </w:p>
    <w:p>
      <w:r>
        <w:t xml:space="preserve">[-37, -98, 34, -75, 40, 32, -38, 12, 24, 40, 77, -96, -60, -39]</w:t>
      </w:r>
    </w:p>
    <w:p>
      <w:r>
        <w:rPr>
          <w:b/>
        </w:rPr>
        <w:t xml:space="preserve">Tulos</w:t>
      </w:r>
    </w:p>
    <w:p>
      <w:r>
        <w:t xml:space="preserve">[-67.5, -32.0, -20.5, -17.5, 36.0, -3.0, -13.0, 18.0, 32.0, 58.5, -9.5, -78.0, -49.5]</w:t>
      </w:r>
    </w:p>
    <w:p>
      <w:r>
        <w:rPr>
          <w:b/>
        </w:rPr>
        <w:t xml:space="preserve">Esimerkki 2.1613</w:t>
      </w:r>
    </w:p>
    <w:p>
      <w:r>
        <w:t xml:space="preserve">[-80, 13, 29, -79, 87, 89, 75, 15, 58, -60, 78, 19, 63, 42]</w:t>
      </w:r>
    </w:p>
    <w:p>
      <w:r>
        <w:rPr>
          <w:b/>
        </w:rPr>
        <w:t xml:space="preserve">Tulos</w:t>
      </w:r>
    </w:p>
    <w:p>
      <w:r>
        <w:t xml:space="preserve">[-33.5, 21.0, -25.0, 4.0, 88.0, 82.0, 45.0, 36.5, -1.0, 9.0, 48.5, 41.0, 52.5]</w:t>
      </w:r>
    </w:p>
    <w:p>
      <w:r>
        <w:rPr>
          <w:b/>
        </w:rPr>
        <w:t xml:space="preserve">Esimerkki 2.1614</w:t>
      </w:r>
    </w:p>
    <w:p>
      <w:r>
        <w:t xml:space="preserve">[-18, -11, -82, 70, 78, 31]</w:t>
      </w:r>
    </w:p>
    <w:p>
      <w:r>
        <w:rPr>
          <w:b/>
        </w:rPr>
        <w:t xml:space="preserve">Tulos</w:t>
      </w:r>
    </w:p>
    <w:p>
      <w:r>
        <w:t xml:space="preserve">[-14.5, -46.5, -6.0, 74.0, 54.5]</w:t>
      </w:r>
    </w:p>
    <w:p>
      <w:r>
        <w:rPr>
          <w:b/>
        </w:rPr>
        <w:t xml:space="preserve">Esimerkki 2.1615</w:t>
      </w:r>
    </w:p>
    <w:p>
      <w:r>
        <w:t xml:space="preserve">[76, 54, 28, 85, 43, -69, -21, -35, -76, -24, -30, -22, 42]</w:t>
      </w:r>
    </w:p>
    <w:p>
      <w:r>
        <w:rPr>
          <w:b/>
        </w:rPr>
        <w:t xml:space="preserve">Tulos</w:t>
      </w:r>
    </w:p>
    <w:p>
      <w:r>
        <w:t xml:space="preserve">[65.0, 41.0, 56.5, 64.0, -13.0, -45.0, -28.0, -55.5, -50.0, -27.0, -26.0, 10.0]</w:t>
      </w:r>
    </w:p>
    <w:p>
      <w:r>
        <w:rPr>
          <w:b/>
        </w:rPr>
        <w:t xml:space="preserve">Esimerkki 2.1616</w:t>
      </w:r>
    </w:p>
    <w:p>
      <w:r>
        <w:t xml:space="preserve">[-52, -59, 81, 14, 81, 19, 9, -83, 97, -2, 34, -52, -88, 51]</w:t>
      </w:r>
    </w:p>
    <w:p>
      <w:r>
        <w:rPr>
          <w:b/>
        </w:rPr>
        <w:t xml:space="preserve">Tulos</w:t>
      </w:r>
    </w:p>
    <w:p>
      <w:r>
        <w:t xml:space="preserve">[-55.5, 11.0, 47.5, 47.5, 50.0, 14.0, -37.0, 7.0, 47.5, 16.0, -9.0, -70.0, -18.5]</w:t>
      </w:r>
    </w:p>
    <w:p>
      <w:r>
        <w:rPr>
          <w:b/>
        </w:rPr>
        <w:t xml:space="preserve">Esimerkki 2.1617</w:t>
      </w:r>
    </w:p>
    <w:p>
      <w:r>
        <w:t xml:space="preserve">[25, -99, 21, 18, -54, 80, -98, -80, 6, -4, 37]</w:t>
      </w:r>
    </w:p>
    <w:p>
      <w:r>
        <w:rPr>
          <w:b/>
        </w:rPr>
        <w:t xml:space="preserve">Tulos</w:t>
      </w:r>
    </w:p>
    <w:p>
      <w:r>
        <w:t xml:space="preserve">[-37.0, -39.0, 19.5, -18.0, 13.0, -9.0, -89.0, -37.0, 1.0, 16.5]</w:t>
      </w:r>
    </w:p>
    <w:p>
      <w:r>
        <w:rPr>
          <w:b/>
        </w:rPr>
        <w:t xml:space="preserve">Esimerkki 2.1618</w:t>
      </w:r>
    </w:p>
    <w:p>
      <w:r>
        <w:t xml:space="preserve">[-69, 63, 47]</w:t>
      </w:r>
    </w:p>
    <w:p>
      <w:r>
        <w:rPr>
          <w:b/>
        </w:rPr>
        <w:t xml:space="preserve">Tulos</w:t>
      </w:r>
    </w:p>
    <w:p>
      <w:r>
        <w:t xml:space="preserve">[-3.0, 55.0]</w:t>
      </w:r>
    </w:p>
    <w:p>
      <w:r>
        <w:rPr>
          <w:b/>
        </w:rPr>
        <w:t xml:space="preserve">Esimerkki 2.1619</w:t>
      </w:r>
    </w:p>
    <w:p>
      <w:r>
        <w:t xml:space="preserve">[-94, -19, -72]</w:t>
      </w:r>
    </w:p>
    <w:p>
      <w:r>
        <w:rPr>
          <w:b/>
        </w:rPr>
        <w:t xml:space="preserve">Tulos</w:t>
      </w:r>
    </w:p>
    <w:p>
      <w:r>
        <w:t xml:space="preserve">[-56.5, -45.5]</w:t>
      </w:r>
    </w:p>
    <w:p>
      <w:r>
        <w:rPr>
          <w:b/>
        </w:rPr>
        <w:t xml:space="preserve">Esimerkki 2.1620</w:t>
      </w:r>
    </w:p>
    <w:p>
      <w:r>
        <w:t xml:space="preserve">[-14, -54, -29]</w:t>
      </w:r>
    </w:p>
    <w:p>
      <w:r>
        <w:rPr>
          <w:b/>
        </w:rPr>
        <w:t xml:space="preserve">Tulos</w:t>
      </w:r>
    </w:p>
    <w:p>
      <w:r>
        <w:t xml:space="preserve">[-34.0, -41.5]</w:t>
      </w:r>
    </w:p>
    <w:p>
      <w:r>
        <w:rPr>
          <w:b/>
        </w:rPr>
        <w:t xml:space="preserve">Esimerkki 2.1621</w:t>
      </w:r>
    </w:p>
    <w:p>
      <w:r>
        <w:t xml:space="preserve">[-30, -11]</w:t>
      </w:r>
    </w:p>
    <w:p>
      <w:r>
        <w:rPr>
          <w:b/>
        </w:rPr>
        <w:t xml:space="preserve">Tulos</w:t>
      </w:r>
    </w:p>
    <w:p>
      <w:r>
        <w:t xml:space="preserve">[-20.5]</w:t>
      </w:r>
    </w:p>
    <w:p>
      <w:r>
        <w:rPr>
          <w:b/>
        </w:rPr>
        <w:t xml:space="preserve">Esimerkki 2.1622</w:t>
      </w:r>
    </w:p>
    <w:p>
      <w:r>
        <w:t xml:space="preserve">[-32, -39, -13]</w:t>
      </w:r>
    </w:p>
    <w:p>
      <w:r>
        <w:rPr>
          <w:b/>
        </w:rPr>
        <w:t xml:space="preserve">Tulos</w:t>
      </w:r>
    </w:p>
    <w:p>
      <w:r>
        <w:t xml:space="preserve">[-35.5, -26.0]</w:t>
      </w:r>
    </w:p>
    <w:p>
      <w:r>
        <w:rPr>
          <w:b/>
        </w:rPr>
        <w:t xml:space="preserve">Esimerkki 2.1623</w:t>
      </w:r>
    </w:p>
    <w:p>
      <w:r>
        <w:t xml:space="preserve">[98, 22, -44]</w:t>
      </w:r>
    </w:p>
    <w:p>
      <w:r>
        <w:rPr>
          <w:b/>
        </w:rPr>
        <w:t xml:space="preserve">Tulos</w:t>
      </w:r>
    </w:p>
    <w:p>
      <w:r>
        <w:t xml:space="preserve">[60.0, -11.0]</w:t>
      </w:r>
    </w:p>
    <w:p>
      <w:r>
        <w:rPr>
          <w:b/>
        </w:rPr>
        <w:t xml:space="preserve">Esimerkki 2.1624</w:t>
      </w:r>
    </w:p>
    <w:p>
      <w:r>
        <w:t xml:space="preserve">[-5, -54, -100, -12, -64, 96, -48]</w:t>
      </w:r>
    </w:p>
    <w:p>
      <w:r>
        <w:rPr>
          <w:b/>
        </w:rPr>
        <w:t xml:space="preserve">Tulos</w:t>
      </w:r>
    </w:p>
    <w:p>
      <w:r>
        <w:t xml:space="preserve">[-29.5, -77.0, -56.0, -38.0, 16.0, 24.0]</w:t>
      </w:r>
    </w:p>
    <w:p>
      <w:r>
        <w:rPr>
          <w:b/>
        </w:rPr>
        <w:t xml:space="preserve">Esimerkki 2.1625</w:t>
      </w:r>
    </w:p>
    <w:p>
      <w:r>
        <w:t xml:space="preserve">[9, 62, 4, -63, -50, 9, -19, -42, -20]</w:t>
      </w:r>
    </w:p>
    <w:p>
      <w:r>
        <w:rPr>
          <w:b/>
        </w:rPr>
        <w:t xml:space="preserve">Tulos</w:t>
      </w:r>
    </w:p>
    <w:p>
      <w:r>
        <w:t xml:space="preserve">[35.5, 33.0, -29.5, -56.5, -20.5, -5.0, -30.5, -31.0]</w:t>
      </w:r>
    </w:p>
    <w:p>
      <w:r>
        <w:rPr>
          <w:b/>
        </w:rPr>
        <w:t xml:space="preserve">Esimerkki 2.1626</w:t>
      </w:r>
    </w:p>
    <w:p>
      <w:r>
        <w:t xml:space="preserve">[64, -29, 91]</w:t>
      </w:r>
    </w:p>
    <w:p>
      <w:r>
        <w:rPr>
          <w:b/>
        </w:rPr>
        <w:t xml:space="preserve">Tulos</w:t>
      </w:r>
    </w:p>
    <w:p>
      <w:r>
        <w:t xml:space="preserve">[17.5, 31.0]</w:t>
      </w:r>
    </w:p>
    <w:p>
      <w:r>
        <w:rPr>
          <w:b/>
        </w:rPr>
        <w:t xml:space="preserve">Esimerkki 2.1627</w:t>
      </w:r>
    </w:p>
    <w:p>
      <w:r>
        <w:t xml:space="preserve">[15, 12, -34, 98, 51, -24, -65]</w:t>
      </w:r>
    </w:p>
    <w:p>
      <w:r>
        <w:rPr>
          <w:b/>
        </w:rPr>
        <w:t xml:space="preserve">Tulos</w:t>
      </w:r>
    </w:p>
    <w:p>
      <w:r>
        <w:t xml:space="preserve">[13.5, -11.0, 32.0, 74.5, 13.5, -44.5]</w:t>
      </w:r>
    </w:p>
    <w:p>
      <w:r>
        <w:rPr>
          <w:b/>
        </w:rPr>
        <w:t xml:space="preserve">Esimerkki 2.1628</w:t>
      </w:r>
    </w:p>
    <w:p>
      <w:r>
        <w:t xml:space="preserve">[5, -78, -6, -5, 17, 40, 56, -99, 76, 44]</w:t>
      </w:r>
    </w:p>
    <w:p>
      <w:r>
        <w:rPr>
          <w:b/>
        </w:rPr>
        <w:t xml:space="preserve">Tulos</w:t>
      </w:r>
    </w:p>
    <w:p>
      <w:r>
        <w:t xml:space="preserve">[-36.5, -42.0, -5.5, 6.0, 28.5, 48.0, -21.5, -11.5, 60.0]</w:t>
      </w:r>
    </w:p>
    <w:p>
      <w:r>
        <w:rPr>
          <w:b/>
        </w:rPr>
        <w:t xml:space="preserve">Esimerkki 2.1629</w:t>
      </w:r>
    </w:p>
    <w:p>
      <w:r>
        <w:t xml:space="preserve">[77, 51, -15, 10]</w:t>
      </w:r>
    </w:p>
    <w:p>
      <w:r>
        <w:rPr>
          <w:b/>
        </w:rPr>
        <w:t xml:space="preserve">Tulos</w:t>
      </w:r>
    </w:p>
    <w:p>
      <w:r>
        <w:t xml:space="preserve">[64.0, 18.0, -2.5]</w:t>
      </w:r>
    </w:p>
    <w:p>
      <w:r>
        <w:rPr>
          <w:b/>
        </w:rPr>
        <w:t xml:space="preserve">Esimerkki 2.1630</w:t>
      </w:r>
    </w:p>
    <w:p>
      <w:r>
        <w:t xml:space="preserve">[-2, -10, -90, -41, 81, 59, 14, -48]</w:t>
      </w:r>
    </w:p>
    <w:p>
      <w:r>
        <w:rPr>
          <w:b/>
        </w:rPr>
        <w:t xml:space="preserve">Tulos</w:t>
      </w:r>
    </w:p>
    <w:p>
      <w:r>
        <w:t xml:space="preserve">[-6.0, -50.0, -65.5, 20.0, 70.0, 36.5, -17.0]</w:t>
      </w:r>
    </w:p>
    <w:p>
      <w:r>
        <w:rPr>
          <w:b/>
        </w:rPr>
        <w:t xml:space="preserve">Esimerkki 2.1631</w:t>
      </w:r>
    </w:p>
    <w:p>
      <w:r>
        <w:t xml:space="preserve">[52, 89]</w:t>
      </w:r>
    </w:p>
    <w:p>
      <w:r>
        <w:rPr>
          <w:b/>
        </w:rPr>
        <w:t xml:space="preserve">Tulos</w:t>
      </w:r>
    </w:p>
    <w:p>
      <w:r>
        <w:t xml:space="preserve">[70.5]</w:t>
      </w:r>
    </w:p>
    <w:p>
      <w:r>
        <w:rPr>
          <w:b/>
        </w:rPr>
        <w:t xml:space="preserve">Esimerkki 2.1632</w:t>
      </w:r>
    </w:p>
    <w:p>
      <w:r>
        <w:t xml:space="preserve">[-20, 14, -87, -33, 67, 72, 53, -14, -13, 13, -44]</w:t>
      </w:r>
    </w:p>
    <w:p>
      <w:r>
        <w:rPr>
          <w:b/>
        </w:rPr>
        <w:t xml:space="preserve">Tulos</w:t>
      </w:r>
    </w:p>
    <w:p>
      <w:r>
        <w:t xml:space="preserve">[-3.0, -36.5, -60.0, 17.0, 69.5, 62.5, 19.5, -13.5, 0.0, -15.5]</w:t>
      </w:r>
    </w:p>
    <w:p>
      <w:r>
        <w:rPr>
          <w:b/>
        </w:rPr>
        <w:t xml:space="preserve">Esimerkki 2.1633</w:t>
      </w:r>
    </w:p>
    <w:p>
      <w:r>
        <w:t xml:space="preserve">[69, 60, 32, -17]</w:t>
      </w:r>
    </w:p>
    <w:p>
      <w:r>
        <w:rPr>
          <w:b/>
        </w:rPr>
        <w:t xml:space="preserve">Tulos</w:t>
      </w:r>
    </w:p>
    <w:p>
      <w:r>
        <w:t xml:space="preserve">[64.5, 46.0, 7.5]</w:t>
      </w:r>
    </w:p>
    <w:p>
      <w:r>
        <w:rPr>
          <w:b/>
        </w:rPr>
        <w:t xml:space="preserve">Esimerkki 2.1634</w:t>
      </w:r>
    </w:p>
    <w:p>
      <w:r>
        <w:t xml:space="preserve">[41, -81, -17, 63, 71, 82, -55, -5, 91, 56, -85, -15, 81, 46]</w:t>
      </w:r>
    </w:p>
    <w:p>
      <w:r>
        <w:rPr>
          <w:b/>
        </w:rPr>
        <w:t xml:space="preserve">Tulos</w:t>
      </w:r>
    </w:p>
    <w:p>
      <w:r>
        <w:t xml:space="preserve">[-20.0, -49.0, 23.0, 67.0, 76.5, 13.5, -30.0, 43.0, 73.5, -14.5, -50.0, 33.0, 63.5]</w:t>
      </w:r>
    </w:p>
    <w:p>
      <w:r>
        <w:rPr>
          <w:b/>
        </w:rPr>
        <w:t xml:space="preserve">Esimerkki 2.1635</w:t>
      </w:r>
    </w:p>
    <w:p>
      <w:r>
        <w:t xml:space="preserve">[-90, -86, 50, 30, 82, -31, -34]</w:t>
      </w:r>
    </w:p>
    <w:p>
      <w:r>
        <w:rPr>
          <w:b/>
        </w:rPr>
        <w:t xml:space="preserve">Tulos</w:t>
      </w:r>
    </w:p>
    <w:p>
      <w:r>
        <w:t xml:space="preserve">[-88.0, -18.0, 40.0, 56.0, 25.5, -32.5]</w:t>
      </w:r>
    </w:p>
    <w:p>
      <w:r>
        <w:rPr>
          <w:b/>
        </w:rPr>
        <w:t xml:space="preserve">Esimerkki 2.1636</w:t>
      </w:r>
    </w:p>
    <w:p>
      <w:r>
        <w:t xml:space="preserve">[87, 68, 79, 79, 1, 56, -63, 98, 3]</w:t>
      </w:r>
    </w:p>
    <w:p>
      <w:r>
        <w:rPr>
          <w:b/>
        </w:rPr>
        <w:t xml:space="preserve">Tulos</w:t>
      </w:r>
    </w:p>
    <w:p>
      <w:r>
        <w:t xml:space="preserve">[77.5, 73.5, 79.0, 40.0, 28.5, -3.5, 17.5, 50.5]</w:t>
      </w:r>
    </w:p>
    <w:p>
      <w:r>
        <w:rPr>
          <w:b/>
        </w:rPr>
        <w:t xml:space="preserve">Esimerkki 2.1637</w:t>
      </w:r>
    </w:p>
    <w:p>
      <w:r>
        <w:t xml:space="preserve">[-76, -89, -45, -13, 86]</w:t>
      </w:r>
    </w:p>
    <w:p>
      <w:r>
        <w:rPr>
          <w:b/>
        </w:rPr>
        <w:t xml:space="preserve">Tulos</w:t>
      </w:r>
    </w:p>
    <w:p>
      <w:r>
        <w:t xml:space="preserve">[-82.5, -67.0, -29.0, 36.5]</w:t>
      </w:r>
    </w:p>
    <w:p>
      <w:r>
        <w:rPr>
          <w:b/>
        </w:rPr>
        <w:t xml:space="preserve">Esimerkki 2.1638</w:t>
      </w:r>
    </w:p>
    <w:p>
      <w:r>
        <w:t xml:space="preserve">[64, 48, -3, -36, -13, 63, -13, -33, -33]</w:t>
      </w:r>
    </w:p>
    <w:p>
      <w:r>
        <w:rPr>
          <w:b/>
        </w:rPr>
        <w:t xml:space="preserve">Tulos</w:t>
      </w:r>
    </w:p>
    <w:p>
      <w:r>
        <w:t xml:space="preserve">[56.0, 22.5, -19.5, -24.5, 25.0, 25.0, -23.0, -33.0]</w:t>
      </w:r>
    </w:p>
    <w:p>
      <w:r>
        <w:rPr>
          <w:b/>
        </w:rPr>
        <w:t xml:space="preserve">Esimerkki 2.1639</w:t>
      </w:r>
    </w:p>
    <w:p>
      <w:r>
        <w:t xml:space="preserve">[63, 59, -26, 3, 99, -84, 98, -24]</w:t>
      </w:r>
    </w:p>
    <w:p>
      <w:r>
        <w:rPr>
          <w:b/>
        </w:rPr>
        <w:t xml:space="preserve">Tulos</w:t>
      </w:r>
    </w:p>
    <w:p>
      <w:r>
        <w:t xml:space="preserve">[61.0, 16.5, -11.5, 51.0, 7.5, 7.0, 37.0]</w:t>
      </w:r>
    </w:p>
    <w:p>
      <w:r>
        <w:rPr>
          <w:b/>
        </w:rPr>
        <w:t xml:space="preserve">Esimerkki 2.1640</w:t>
      </w:r>
    </w:p>
    <w:p>
      <w:r>
        <w:t xml:space="preserve">[-13, -69, 97, -71, 19]</w:t>
      </w:r>
    </w:p>
    <w:p>
      <w:r>
        <w:rPr>
          <w:b/>
        </w:rPr>
        <w:t xml:space="preserve">Tulos</w:t>
      </w:r>
    </w:p>
    <w:p>
      <w:r>
        <w:t xml:space="preserve">[-41.0, 14.0, 13.0, -26.0]</w:t>
      </w:r>
    </w:p>
    <w:p>
      <w:r>
        <w:rPr>
          <w:b/>
        </w:rPr>
        <w:t xml:space="preserve">Esimerkki 2.1641</w:t>
      </w:r>
    </w:p>
    <w:p>
      <w:r>
        <w:t xml:space="preserve">[76, -70, 13, 17, 80, 21, 62]</w:t>
      </w:r>
    </w:p>
    <w:p>
      <w:r>
        <w:rPr>
          <w:b/>
        </w:rPr>
        <w:t xml:space="preserve">Tulos</w:t>
      </w:r>
    </w:p>
    <w:p>
      <w:r>
        <w:t xml:space="preserve">[3.0, -28.5, 15.0, 48.5, 50.5, 41.5]</w:t>
      </w:r>
    </w:p>
    <w:p>
      <w:r>
        <w:rPr>
          <w:b/>
        </w:rPr>
        <w:t xml:space="preserve">Esimerkki 2.1642</w:t>
      </w:r>
    </w:p>
    <w:p>
      <w:r>
        <w:t xml:space="preserve">[64, -46, 87, -20, -46, -57, -4, -10]</w:t>
      </w:r>
    </w:p>
    <w:p>
      <w:r>
        <w:rPr>
          <w:b/>
        </w:rPr>
        <w:t xml:space="preserve">Tulos</w:t>
      </w:r>
    </w:p>
    <w:p>
      <w:r>
        <w:t xml:space="preserve">[9.0, 20.5, 33.5, -33.0, -51.5, -30.5, -7.0]</w:t>
      </w:r>
    </w:p>
    <w:p>
      <w:r>
        <w:rPr>
          <w:b/>
        </w:rPr>
        <w:t xml:space="preserve">Esimerkki 2.1643</w:t>
      </w:r>
    </w:p>
    <w:p>
      <w:r>
        <w:t xml:space="preserve">[35, -3, 63, -1, 8, 38, -1, 47, -13, -78, 58, -89]</w:t>
      </w:r>
    </w:p>
    <w:p>
      <w:r>
        <w:rPr>
          <w:b/>
        </w:rPr>
        <w:t xml:space="preserve">Tulos</w:t>
      </w:r>
    </w:p>
    <w:p>
      <w:r>
        <w:t xml:space="preserve">[16.0, 30.0, 31.0, 3.5, 23.0, 18.5, 23.0, 17.0, -45.5, -10.0, -15.5]</w:t>
      </w:r>
    </w:p>
    <w:p>
      <w:r>
        <w:rPr>
          <w:b/>
        </w:rPr>
        <w:t xml:space="preserve">Esimerkki 2.1644</w:t>
      </w:r>
    </w:p>
    <w:p>
      <w:r>
        <w:t xml:space="preserve">[-35, 90, 23, -93, 24, 35, 12, 86, -15, 42, -58, 23, 43]</w:t>
      </w:r>
    </w:p>
    <w:p>
      <w:r>
        <w:rPr>
          <w:b/>
        </w:rPr>
        <w:t xml:space="preserve">Tulos</w:t>
      </w:r>
    </w:p>
    <w:p>
      <w:r>
        <w:t xml:space="preserve">[27.5, 56.5, -35.0, -34.5, 29.5, 23.5, 49.0, 35.5, 13.5, -8.0, -17.5, 33.0]</w:t>
      </w:r>
    </w:p>
    <w:p>
      <w:r>
        <w:rPr>
          <w:b/>
        </w:rPr>
        <w:t xml:space="preserve">Esimerkki 2.1645</w:t>
      </w:r>
    </w:p>
    <w:p>
      <w:r>
        <w:t xml:space="preserve">[-95, 72, -44, -56, 30, -77, 87, 28, -35, 62, 72, -34]</w:t>
      </w:r>
    </w:p>
    <w:p>
      <w:r>
        <w:rPr>
          <w:b/>
        </w:rPr>
        <w:t xml:space="preserve">Tulos</w:t>
      </w:r>
    </w:p>
    <w:p>
      <w:r>
        <w:t xml:space="preserve">[-11.5, 14.0, -50.0, -13.0, -23.5, 5.0, 57.5, -3.5, 13.5, 67.0, 19.0]</w:t>
      </w:r>
    </w:p>
    <w:p>
      <w:r>
        <w:rPr>
          <w:b/>
        </w:rPr>
        <w:t xml:space="preserve">Esimerkki 2.1646</w:t>
      </w:r>
    </w:p>
    <w:p>
      <w:r>
        <w:t xml:space="preserve">[-51, -25, 79, 30, 34, 27, 80, 65, -47]</w:t>
      </w:r>
    </w:p>
    <w:p>
      <w:r>
        <w:rPr>
          <w:b/>
        </w:rPr>
        <w:t xml:space="preserve">Tulos</w:t>
      </w:r>
    </w:p>
    <w:p>
      <w:r>
        <w:t xml:space="preserve">[-38.0, 27.0, 54.5, 32.0, 30.5, 53.5, 72.5, 9.0]</w:t>
      </w:r>
    </w:p>
    <w:p>
      <w:r>
        <w:rPr>
          <w:b/>
        </w:rPr>
        <w:t xml:space="preserve">Esimerkki 2.1647</w:t>
      </w:r>
    </w:p>
    <w:p>
      <w:r>
        <w:t xml:space="preserve">[-42, 76, 48, 80, 59, 41, -32, -47]</w:t>
      </w:r>
    </w:p>
    <w:p>
      <w:r>
        <w:rPr>
          <w:b/>
        </w:rPr>
        <w:t xml:space="preserve">Tulos</w:t>
      </w:r>
    </w:p>
    <w:p>
      <w:r>
        <w:t xml:space="preserve">[17.0, 62.0, 64.0, 69.5, 50.0, 4.5, -39.5]</w:t>
      </w:r>
    </w:p>
    <w:p>
      <w:r>
        <w:rPr>
          <w:b/>
        </w:rPr>
        <w:t xml:space="preserve">Esimerkki 2.1648</w:t>
      </w:r>
    </w:p>
    <w:p>
      <w:r>
        <w:t xml:space="preserve">[88, -79, 26, 45, -80, -69, 73, -40, -85, 81, 100, -33, -62]</w:t>
      </w:r>
    </w:p>
    <w:p>
      <w:r>
        <w:rPr>
          <w:b/>
        </w:rPr>
        <w:t xml:space="preserve">Tulos</w:t>
      </w:r>
    </w:p>
    <w:p>
      <w:r>
        <w:t xml:space="preserve">[4.5, -26.5, 35.5, -17.5, -74.5, 2.0, 16.5, -62.5, -2.0, 90.5, 33.5, -47.5]</w:t>
      </w:r>
    </w:p>
    <w:p>
      <w:r>
        <w:rPr>
          <w:b/>
        </w:rPr>
        <w:t xml:space="preserve">Esimerkki 2.1649</w:t>
      </w:r>
    </w:p>
    <w:p>
      <w:r>
        <w:t xml:space="preserve">[-15, 62, -90]</w:t>
      </w:r>
    </w:p>
    <w:p>
      <w:r>
        <w:rPr>
          <w:b/>
        </w:rPr>
        <w:t xml:space="preserve">Tulos</w:t>
      </w:r>
    </w:p>
    <w:p>
      <w:r>
        <w:t xml:space="preserve">[23.5, -14.0]</w:t>
      </w:r>
    </w:p>
    <w:p>
      <w:r>
        <w:rPr>
          <w:b/>
        </w:rPr>
        <w:t xml:space="preserve">Esimerkki 2.1650</w:t>
      </w:r>
    </w:p>
    <w:p>
      <w:r>
        <w:t xml:space="preserve">[58, 86, -40, -21]</w:t>
      </w:r>
    </w:p>
    <w:p>
      <w:r>
        <w:rPr>
          <w:b/>
        </w:rPr>
        <w:t xml:space="preserve">Tulos</w:t>
      </w:r>
    </w:p>
    <w:p>
      <w:r>
        <w:t xml:space="preserve">[72.0, 23.0, -30.5]</w:t>
      </w:r>
    </w:p>
    <w:p>
      <w:r>
        <w:rPr>
          <w:b/>
        </w:rPr>
        <w:t xml:space="preserve">Esimerkki 2.1651</w:t>
      </w:r>
    </w:p>
    <w:p>
      <w:r>
        <w:t xml:space="preserve">[-14, -32, -20, -26, -12, -8, 69, -88, 57, 71, -75, 27, 33, 58, 58]</w:t>
      </w:r>
    </w:p>
    <w:p>
      <w:r>
        <w:rPr>
          <w:b/>
        </w:rPr>
        <w:t xml:space="preserve">Tulos</w:t>
      </w:r>
    </w:p>
    <w:p>
      <w:r>
        <w:t xml:space="preserve">[-23.0, -26.0, -23.0, -19.0, -10.0, 30.5, -9.5, -15.5, 64.0, -2.0, -24.0, 30.0, 45.5, 58.0]</w:t>
      </w:r>
    </w:p>
    <w:p>
      <w:r>
        <w:rPr>
          <w:b/>
        </w:rPr>
        <w:t xml:space="preserve">Esimerkki 2.1652</w:t>
      </w:r>
    </w:p>
    <w:p>
      <w:r>
        <w:t xml:space="preserve">[1, -64, 72, 62, -38, 29, -93, 75, -71, 49, -41, 33, 73]</w:t>
      </w:r>
    </w:p>
    <w:p>
      <w:r>
        <w:rPr>
          <w:b/>
        </w:rPr>
        <w:t xml:space="preserve">Tulos</w:t>
      </w:r>
    </w:p>
    <w:p>
      <w:r>
        <w:t xml:space="preserve">[-31.5, 4.0, 67.0, 12.0, -4.5, -32.0, -9.0, 2.0, -11.0, 4.0, -4.0, 53.0]</w:t>
      </w:r>
    </w:p>
    <w:p>
      <w:r>
        <w:rPr>
          <w:b/>
        </w:rPr>
        <w:t xml:space="preserve">Esimerkki 2.1653</w:t>
      </w:r>
    </w:p>
    <w:p>
      <w:r>
        <w:t xml:space="preserve">[60, -21, -22, 44, -46, 97, 51, -17, 89, -6, 1, -38]</w:t>
      </w:r>
    </w:p>
    <w:p>
      <w:r>
        <w:rPr>
          <w:b/>
        </w:rPr>
        <w:t xml:space="preserve">Tulos</w:t>
      </w:r>
    </w:p>
    <w:p>
      <w:r>
        <w:t xml:space="preserve">[19.5, -21.5, 11.0, -1.0, 25.5, 74.0, 17.0, 36.0, 41.5, -2.5, -18.5]</w:t>
      </w:r>
    </w:p>
    <w:p>
      <w:r>
        <w:rPr>
          <w:b/>
        </w:rPr>
        <w:t xml:space="preserve">Esimerkki 2.1654</w:t>
      </w:r>
    </w:p>
    <w:p>
      <w:r>
        <w:t xml:space="preserve">[75, -48, -42, -20, 69]</w:t>
      </w:r>
    </w:p>
    <w:p>
      <w:r>
        <w:rPr>
          <w:b/>
        </w:rPr>
        <w:t xml:space="preserve">Tulos</w:t>
      </w:r>
    </w:p>
    <w:p>
      <w:r>
        <w:t xml:space="preserve">[13.5, -45.0, -31.0, 24.5]</w:t>
      </w:r>
    </w:p>
    <w:p>
      <w:r>
        <w:rPr>
          <w:b/>
        </w:rPr>
        <w:t xml:space="preserve">Esimerkki 2.1655</w:t>
      </w:r>
    </w:p>
    <w:p>
      <w:r>
        <w:t xml:space="preserve">[-8, 41, 47, -49, 51]</w:t>
      </w:r>
    </w:p>
    <w:p>
      <w:r>
        <w:rPr>
          <w:b/>
        </w:rPr>
        <w:t xml:space="preserve">Tulos</w:t>
      </w:r>
    </w:p>
    <w:p>
      <w:r>
        <w:t xml:space="preserve">[16.5, 44.0, -1.0, 1.0]</w:t>
      </w:r>
    </w:p>
    <w:p>
      <w:r>
        <w:rPr>
          <w:b/>
        </w:rPr>
        <w:t xml:space="preserve">Esimerkki 2.1656</w:t>
      </w:r>
    </w:p>
    <w:p>
      <w:r>
        <w:t xml:space="preserve">[-80, -14, -93, 19, -68, 1, -54, -20, 97, -99]</w:t>
      </w:r>
    </w:p>
    <w:p>
      <w:r>
        <w:rPr>
          <w:b/>
        </w:rPr>
        <w:t xml:space="preserve">Tulos</w:t>
      </w:r>
    </w:p>
    <w:p>
      <w:r>
        <w:t xml:space="preserve">[-47.0, -53.5, -37.0, -24.5, -33.5, -26.5, -37.0, 38.5, -1.0]</w:t>
      </w:r>
    </w:p>
    <w:p>
      <w:r>
        <w:rPr>
          <w:b/>
        </w:rPr>
        <w:t xml:space="preserve">Esimerkki 2.1657</w:t>
      </w:r>
    </w:p>
    <w:p>
      <w:r>
        <w:t xml:space="preserve">[-82, 46, -4, -13, -39, -81, -100, -9, 56]</w:t>
      </w:r>
    </w:p>
    <w:p>
      <w:r>
        <w:rPr>
          <w:b/>
        </w:rPr>
        <w:t xml:space="preserve">Tulos</w:t>
      </w:r>
    </w:p>
    <w:p>
      <w:r>
        <w:t xml:space="preserve">[-18.0, 21.0, -8.5, -26.0, -60.0, -90.5, -54.5, 23.5]</w:t>
      </w:r>
    </w:p>
    <w:p>
      <w:r>
        <w:rPr>
          <w:b/>
        </w:rPr>
        <w:t xml:space="preserve">Esimerkki 2.1658</w:t>
      </w:r>
    </w:p>
    <w:p>
      <w:r>
        <w:t xml:space="preserve">[81, -31, -26, 8, -29, -76, -86, -14]</w:t>
      </w:r>
    </w:p>
    <w:p>
      <w:r>
        <w:rPr>
          <w:b/>
        </w:rPr>
        <w:t xml:space="preserve">Tulos</w:t>
      </w:r>
    </w:p>
    <w:p>
      <w:r>
        <w:t xml:space="preserve">[25.0, -28.5, -9.0, -10.5, -52.5, -81.0, -50.0]</w:t>
      </w:r>
    </w:p>
    <w:p>
      <w:r>
        <w:rPr>
          <w:b/>
        </w:rPr>
        <w:t xml:space="preserve">Esimerkki 2.1659</w:t>
      </w:r>
    </w:p>
    <w:p>
      <w:r>
        <w:t xml:space="preserve">[-14, 54, 22, -55, -93, -80, 94, 54, -42, -64, -87, 30]</w:t>
      </w:r>
    </w:p>
    <w:p>
      <w:r>
        <w:rPr>
          <w:b/>
        </w:rPr>
        <w:t xml:space="preserve">Tulos</w:t>
      </w:r>
    </w:p>
    <w:p>
      <w:r>
        <w:t xml:space="preserve">[20.0, 38.0, -16.5, -74.0, -86.5, 7.0, 74.0, 6.0, -53.0, -75.5, -28.5]</w:t>
      </w:r>
    </w:p>
    <w:p>
      <w:r>
        <w:rPr>
          <w:b/>
        </w:rPr>
        <w:t xml:space="preserve">Esimerkki 2.1660</w:t>
      </w:r>
    </w:p>
    <w:p>
      <w:r>
        <w:t xml:space="preserve">[74, 36, -25, 5, 11]</w:t>
      </w:r>
    </w:p>
    <w:p>
      <w:r>
        <w:rPr>
          <w:b/>
        </w:rPr>
        <w:t xml:space="preserve">Tulos</w:t>
      </w:r>
    </w:p>
    <w:p>
      <w:r>
        <w:t xml:space="preserve">[55.0, 5.5, -10.0, 8.0]</w:t>
      </w:r>
    </w:p>
    <w:p>
      <w:r>
        <w:rPr>
          <w:b/>
        </w:rPr>
        <w:t xml:space="preserve">Esimerkki 2.1661</w:t>
      </w:r>
    </w:p>
    <w:p>
      <w:r>
        <w:t xml:space="preserve">[16, 12, -9, -62]</w:t>
      </w:r>
    </w:p>
    <w:p>
      <w:r>
        <w:rPr>
          <w:b/>
        </w:rPr>
        <w:t xml:space="preserve">Tulos</w:t>
      </w:r>
    </w:p>
    <w:p>
      <w:r>
        <w:t xml:space="preserve">[14.0, 1.5, -35.5]</w:t>
      </w:r>
    </w:p>
    <w:p>
      <w:r>
        <w:rPr>
          <w:b/>
        </w:rPr>
        <w:t xml:space="preserve">Esimerkki 2.1662</w:t>
      </w:r>
    </w:p>
    <w:p>
      <w:r>
        <w:t xml:space="preserve">[-99, 14, 81, 16, -44, 69, 10, 83, -93, -48, -85]</w:t>
      </w:r>
    </w:p>
    <w:p>
      <w:r>
        <w:rPr>
          <w:b/>
        </w:rPr>
        <w:t xml:space="preserve">Tulos</w:t>
      </w:r>
    </w:p>
    <w:p>
      <w:r>
        <w:t xml:space="preserve">[-42.5, 47.5, 48.5, -14.0, 12.5, 39.5, 46.5, -5.0, -70.5, -66.5]</w:t>
      </w:r>
    </w:p>
    <w:p>
      <w:r>
        <w:rPr>
          <w:b/>
        </w:rPr>
        <w:t xml:space="preserve">Esimerkki 2.1663</w:t>
      </w:r>
    </w:p>
    <w:p>
      <w:r>
        <w:t xml:space="preserve">[92, 56, 71, -64, 88, 61, 92, 53, -88, 74]</w:t>
      </w:r>
    </w:p>
    <w:p>
      <w:r>
        <w:rPr>
          <w:b/>
        </w:rPr>
        <w:t xml:space="preserve">Tulos</w:t>
      </w:r>
    </w:p>
    <w:p>
      <w:r>
        <w:t xml:space="preserve">[74.0, 63.5, 3.5, 12.0, 74.5, 76.5, 72.5, -17.5, -7.0]</w:t>
      </w:r>
    </w:p>
    <w:p>
      <w:r>
        <w:rPr>
          <w:b/>
        </w:rPr>
        <w:t xml:space="preserve">Esimerkki 2.1664</w:t>
      </w:r>
    </w:p>
    <w:p>
      <w:r>
        <w:t xml:space="preserve">[-81, 91, 12, -96, 33, -69, -12, 22, -55, -57, 7, -18, 42, -13]</w:t>
      </w:r>
    </w:p>
    <w:p>
      <w:r>
        <w:rPr>
          <w:b/>
        </w:rPr>
        <w:t xml:space="preserve">Tulos</w:t>
      </w:r>
    </w:p>
    <w:p>
      <w:r>
        <w:t xml:space="preserve">[5.0, 51.5, -42.0, -31.5, -18.0, -40.5, 5.0, -16.5, -56.0, -25.0, -5.5, 12.0, 14.5]</w:t>
      </w:r>
    </w:p>
    <w:p>
      <w:r>
        <w:rPr>
          <w:b/>
        </w:rPr>
        <w:t xml:space="preserve">Esimerkki 2.1665</w:t>
      </w:r>
    </w:p>
    <w:p>
      <w:r>
        <w:t xml:space="preserve">[-28, 69, -74, 54, 99, -19, -5, 47, -80, 87, 69, -98, -60]</w:t>
      </w:r>
    </w:p>
    <w:p>
      <w:r>
        <w:rPr>
          <w:b/>
        </w:rPr>
        <w:t xml:space="preserve">Tulos</w:t>
      </w:r>
    </w:p>
    <w:p>
      <w:r>
        <w:t xml:space="preserve">[20.5, -2.5, -10.0, 76.5, 40.0, -12.0, 21.0, -16.5, 3.5, 78.0, -14.5, -79.0]</w:t>
      </w:r>
    </w:p>
    <w:p>
      <w:r>
        <w:rPr>
          <w:b/>
        </w:rPr>
        <w:t xml:space="preserve">Esimerkki 2.1666</w:t>
      </w:r>
    </w:p>
    <w:p>
      <w:r>
        <w:t xml:space="preserve">[88, 57, 5, -5, 61, -40, 50, -91, 42, 38, 87, -71, -88, -58, -21]</w:t>
      </w:r>
    </w:p>
    <w:p>
      <w:r>
        <w:rPr>
          <w:b/>
        </w:rPr>
        <w:t xml:space="preserve">Tulos</w:t>
      </w:r>
    </w:p>
    <w:p>
      <w:r>
        <w:t xml:space="preserve">[72.5, 31.0, 0.0, 28.0, 10.5, 5.0, -20.5, -24.5, 40.0, 62.5, 8.0, -79.5, -73.0, -39.5]</w:t>
      </w:r>
    </w:p>
    <w:p>
      <w:r>
        <w:rPr>
          <w:b/>
        </w:rPr>
        <w:t xml:space="preserve">Esimerkki 2.1667</w:t>
      </w:r>
    </w:p>
    <w:p>
      <w:r>
        <w:t xml:space="preserve">[-17, 34, 50, -65, -47, 96]</w:t>
      </w:r>
    </w:p>
    <w:p>
      <w:r>
        <w:rPr>
          <w:b/>
        </w:rPr>
        <w:t xml:space="preserve">Tulos</w:t>
      </w:r>
    </w:p>
    <w:p>
      <w:r>
        <w:t xml:space="preserve">[8.5, 42.0, -7.5, -56.0, 24.5]</w:t>
      </w:r>
    </w:p>
    <w:p>
      <w:r>
        <w:rPr>
          <w:b/>
        </w:rPr>
        <w:t xml:space="preserve">Esimerkki 2.1668</w:t>
      </w:r>
    </w:p>
    <w:p>
      <w:r>
        <w:t xml:space="preserve">[46, 100, -10, -8, 38, -66, 62, 51, 23, 81, 64, 44, 16]</w:t>
      </w:r>
    </w:p>
    <w:p>
      <w:r>
        <w:rPr>
          <w:b/>
        </w:rPr>
        <w:t xml:space="preserve">Tulos</w:t>
      </w:r>
    </w:p>
    <w:p>
      <w:r>
        <w:t xml:space="preserve">[73.0, 45.0, -9.0, 15.0, -14.0, -2.0, 56.5, 37.0, 52.0, 72.5, 54.0, 30.0]</w:t>
      </w:r>
    </w:p>
    <w:p>
      <w:r>
        <w:rPr>
          <w:b/>
        </w:rPr>
        <w:t xml:space="preserve">Esimerkki 2.1669</w:t>
      </w:r>
    </w:p>
    <w:p>
      <w:r>
        <w:t xml:space="preserve">[-63, 92, 26, -70]</w:t>
      </w:r>
    </w:p>
    <w:p>
      <w:r>
        <w:rPr>
          <w:b/>
        </w:rPr>
        <w:t xml:space="preserve">Tulos</w:t>
      </w:r>
    </w:p>
    <w:p>
      <w:r>
        <w:t xml:space="preserve">[14.5, 59.0, -22.0]</w:t>
      </w:r>
    </w:p>
    <w:p>
      <w:r>
        <w:rPr>
          <w:b/>
        </w:rPr>
        <w:t xml:space="preserve">Esimerkki 2.1670</w:t>
      </w:r>
    </w:p>
    <w:p>
      <w:r>
        <w:t xml:space="preserve">[-96, 77, 69, 76, 67, 100, -91, -86, -31, -67, 75, 84, -29]</w:t>
      </w:r>
    </w:p>
    <w:p>
      <w:r>
        <w:rPr>
          <w:b/>
        </w:rPr>
        <w:t xml:space="preserve">Tulos</w:t>
      </w:r>
    </w:p>
    <w:p>
      <w:r>
        <w:t xml:space="preserve">[-9.5, 73.0, 72.5, 71.5, 83.5, 4.5, -88.5, -58.5, -49.0, 4.0, 79.5, 27.5]</w:t>
      </w:r>
    </w:p>
    <w:p>
      <w:r>
        <w:rPr>
          <w:b/>
        </w:rPr>
        <w:t xml:space="preserve">Esimerkki 2.1671</w:t>
      </w:r>
    </w:p>
    <w:p>
      <w:r>
        <w:t xml:space="preserve">[-98, -34, 21, -100, -17, -19, 64, -86, -50, 76, -69, 82]</w:t>
      </w:r>
    </w:p>
    <w:p>
      <w:r>
        <w:rPr>
          <w:b/>
        </w:rPr>
        <w:t xml:space="preserve">Tulos</w:t>
      </w:r>
    </w:p>
    <w:p>
      <w:r>
        <w:t xml:space="preserve">[-66.0, -6.5, -39.5, -58.5, -18.0, 22.5, -11.0, -68.0, 13.0, 3.5, 6.5]</w:t>
      </w:r>
    </w:p>
    <w:p>
      <w:r>
        <w:rPr>
          <w:b/>
        </w:rPr>
        <w:t xml:space="preserve">Esimerkki 2.1672</w:t>
      </w:r>
    </w:p>
    <w:p>
      <w:r>
        <w:t xml:space="preserve">[39, 63, -20]</w:t>
      </w:r>
    </w:p>
    <w:p>
      <w:r>
        <w:rPr>
          <w:b/>
        </w:rPr>
        <w:t xml:space="preserve">Tulos</w:t>
      </w:r>
    </w:p>
    <w:p>
      <w:r>
        <w:t xml:space="preserve">[51.0, 21.5]</w:t>
      </w:r>
    </w:p>
    <w:p>
      <w:r>
        <w:rPr>
          <w:b/>
        </w:rPr>
        <w:t xml:space="preserve">Esimerkki 2.1673</w:t>
      </w:r>
    </w:p>
    <w:p>
      <w:r>
        <w:t xml:space="preserve">[-80, -84]</w:t>
      </w:r>
    </w:p>
    <w:p>
      <w:r>
        <w:rPr>
          <w:b/>
        </w:rPr>
        <w:t xml:space="preserve">Tulos</w:t>
      </w:r>
    </w:p>
    <w:p>
      <w:r>
        <w:t xml:space="preserve">[-82.0]</w:t>
      </w:r>
    </w:p>
    <w:p>
      <w:r>
        <w:rPr>
          <w:b/>
        </w:rPr>
        <w:t xml:space="preserve">Esimerkki 2.1674</w:t>
      </w:r>
    </w:p>
    <w:p>
      <w:r>
        <w:t xml:space="preserve">[32, 25, 45, 20, -54, -70, 21, 26, 43, -66]</w:t>
      </w:r>
    </w:p>
    <w:p>
      <w:r>
        <w:rPr>
          <w:b/>
        </w:rPr>
        <w:t xml:space="preserve">Tulos</w:t>
      </w:r>
    </w:p>
    <w:p>
      <w:r>
        <w:t xml:space="preserve">[28.5, 35.0, 32.5, -17.0, -62.0, -24.5, 23.5, 34.5, -11.5]</w:t>
      </w:r>
    </w:p>
    <w:p>
      <w:r>
        <w:rPr>
          <w:b/>
        </w:rPr>
        <w:t xml:space="preserve">Esimerkki 2.1675</w:t>
      </w:r>
    </w:p>
    <w:p>
      <w:r>
        <w:t xml:space="preserve">[70, 88, 58, -25, 49, -89, 76, -46, 59, 48, -40, -62]</w:t>
      </w:r>
    </w:p>
    <w:p>
      <w:r>
        <w:rPr>
          <w:b/>
        </w:rPr>
        <w:t xml:space="preserve">Tulos</w:t>
      </w:r>
    </w:p>
    <w:p>
      <w:r>
        <w:t xml:space="preserve">[79.0, 73.0, 16.5, 12.0, -20.0, -6.5, 15.0, 6.5, 53.5, 4.0, -51.0]</w:t>
      </w:r>
    </w:p>
    <w:p>
      <w:r>
        <w:rPr>
          <w:b/>
        </w:rPr>
        <w:t xml:space="preserve">Esimerkki 2.1676</w:t>
      </w:r>
    </w:p>
    <w:p>
      <w:r>
        <w:t xml:space="preserve">[-1, -39, -48, -99, -78, -59]</w:t>
      </w:r>
    </w:p>
    <w:p>
      <w:r>
        <w:rPr>
          <w:b/>
        </w:rPr>
        <w:t xml:space="preserve">Tulos</w:t>
      </w:r>
    </w:p>
    <w:p>
      <w:r>
        <w:t xml:space="preserve">[-20.0, -43.5, -73.5, -88.5, -68.5]</w:t>
      </w:r>
    </w:p>
    <w:p>
      <w:r>
        <w:rPr>
          <w:b/>
        </w:rPr>
        <w:t xml:space="preserve">Esimerkki 2.1677</w:t>
      </w:r>
    </w:p>
    <w:p>
      <w:r>
        <w:t xml:space="preserve">[20, -4, -69, -47, 7, -17, -53, 90]</w:t>
      </w:r>
    </w:p>
    <w:p>
      <w:r>
        <w:rPr>
          <w:b/>
        </w:rPr>
        <w:t xml:space="preserve">Tulos</w:t>
      </w:r>
    </w:p>
    <w:p>
      <w:r>
        <w:t xml:space="preserve">[8.0, -36.5, -58.0, -20.0, -5.0, -35.0, 18.5]</w:t>
      </w:r>
    </w:p>
    <w:p>
      <w:r>
        <w:rPr>
          <w:b/>
        </w:rPr>
        <w:t xml:space="preserve">Esimerkki 2.1678</w:t>
      </w:r>
    </w:p>
    <w:p>
      <w:r>
        <w:t xml:space="preserve">[-23, 16, -91, 71, -39, 16, -48, 88, -32, 77, -77, -67, -45, -13, 85]</w:t>
      </w:r>
    </w:p>
    <w:p>
      <w:r>
        <w:rPr>
          <w:b/>
        </w:rPr>
        <w:t xml:space="preserve">Tulos</w:t>
      </w:r>
    </w:p>
    <w:p>
      <w:r>
        <w:t xml:space="preserve">[-3.5, -37.5, -10.0, 16.0, -11.5, -16.0, 20.0, 28.0, 22.5, 0.0, -72.0, -56.0, -29.0, 36.0]</w:t>
      </w:r>
    </w:p>
    <w:p>
      <w:r>
        <w:rPr>
          <w:b/>
        </w:rPr>
        <w:t xml:space="preserve">Esimerkki 2.1679</w:t>
      </w:r>
    </w:p>
    <w:p>
      <w:r>
        <w:t xml:space="preserve">[27, -36, -9, -25, 91, 13, -22, 2, 7, 85, 100]</w:t>
      </w:r>
    </w:p>
    <w:p>
      <w:r>
        <w:rPr>
          <w:b/>
        </w:rPr>
        <w:t xml:space="preserve">Tulos</w:t>
      </w:r>
    </w:p>
    <w:p>
      <w:r>
        <w:t xml:space="preserve">[-4.5, -22.5, -17.0, 33.0, 52.0, -4.5, -10.0, 4.5, 46.0, 92.5]</w:t>
      </w:r>
    </w:p>
    <w:p>
      <w:r>
        <w:rPr>
          <w:b/>
        </w:rPr>
        <w:t xml:space="preserve">Esimerkki 2.1680</w:t>
      </w:r>
    </w:p>
    <w:p>
      <w:r>
        <w:t xml:space="preserve">[-6, -98, 39, -34, 9, 11, 90, -13, -76, -44, 40]</w:t>
      </w:r>
    </w:p>
    <w:p>
      <w:r>
        <w:rPr>
          <w:b/>
        </w:rPr>
        <w:t xml:space="preserve">Tulos</w:t>
      </w:r>
    </w:p>
    <w:p>
      <w:r>
        <w:t xml:space="preserve">[-52.0, -29.5, 2.5, -12.5, 10.0, 50.5, 38.5, -44.5, -60.0, -2.0]</w:t>
      </w:r>
    </w:p>
    <w:p>
      <w:r>
        <w:rPr>
          <w:b/>
        </w:rPr>
        <w:t xml:space="preserve">Esimerkki 2.1681</w:t>
      </w:r>
    </w:p>
    <w:p>
      <w:r>
        <w:t xml:space="preserve">[28, -74]</w:t>
      </w:r>
    </w:p>
    <w:p>
      <w:r>
        <w:rPr>
          <w:b/>
        </w:rPr>
        <w:t xml:space="preserve">Tulos</w:t>
      </w:r>
    </w:p>
    <w:p>
      <w:r>
        <w:t xml:space="preserve">[-23.0]</w:t>
      </w:r>
    </w:p>
    <w:p>
      <w:r>
        <w:rPr>
          <w:b/>
        </w:rPr>
        <w:t xml:space="preserve">Esimerkki 2.1682</w:t>
      </w:r>
    </w:p>
    <w:p>
      <w:r>
        <w:t xml:space="preserve">[37, 51, 56, 92, 33, -62]</w:t>
      </w:r>
    </w:p>
    <w:p>
      <w:r>
        <w:rPr>
          <w:b/>
        </w:rPr>
        <w:t xml:space="preserve">Tulos</w:t>
      </w:r>
    </w:p>
    <w:p>
      <w:r>
        <w:t xml:space="preserve">[44.0, 53.5, 74.0, 62.5, -14.5]</w:t>
      </w:r>
    </w:p>
    <w:p>
      <w:r>
        <w:rPr>
          <w:b/>
        </w:rPr>
        <w:t xml:space="preserve">Esimerkki 2.1683</w:t>
      </w:r>
    </w:p>
    <w:p>
      <w:r>
        <w:t xml:space="preserve">[-36, -70, 77, 98, 20, 56, 41, 26, 57]</w:t>
      </w:r>
    </w:p>
    <w:p>
      <w:r>
        <w:rPr>
          <w:b/>
        </w:rPr>
        <w:t xml:space="preserve">Tulos</w:t>
      </w:r>
    </w:p>
    <w:p>
      <w:r>
        <w:t xml:space="preserve">[-53.0, 3.5, 87.5, 59.0, 38.0, 48.5, 33.5, 41.5]</w:t>
      </w:r>
    </w:p>
    <w:p>
      <w:r>
        <w:rPr>
          <w:b/>
        </w:rPr>
        <w:t xml:space="preserve">Esimerkki 2.1684</w:t>
      </w:r>
    </w:p>
    <w:p>
      <w:r>
        <w:t xml:space="preserve">[65, 64, -55, -7, -2, 65, -56, -42, -48]</w:t>
      </w:r>
    </w:p>
    <w:p>
      <w:r>
        <w:rPr>
          <w:b/>
        </w:rPr>
        <w:t xml:space="preserve">Tulos</w:t>
      </w:r>
    </w:p>
    <w:p>
      <w:r>
        <w:t xml:space="preserve">[64.5, 4.5, -31.0, -4.5, 31.5, 4.5, -49.0, -45.0]</w:t>
      </w:r>
    </w:p>
    <w:p>
      <w:r>
        <w:rPr>
          <w:b/>
        </w:rPr>
        <w:t xml:space="preserve">Esimerkki 2.1685</w:t>
      </w:r>
    </w:p>
    <w:p>
      <w:r>
        <w:t xml:space="preserve">[81, -34, 68, 80, -48, -16, -47, 59, 84, 75, 19, 82, -95]</w:t>
      </w:r>
    </w:p>
    <w:p>
      <w:r>
        <w:rPr>
          <w:b/>
        </w:rPr>
        <w:t xml:space="preserve">Tulos</w:t>
      </w:r>
    </w:p>
    <w:p>
      <w:r>
        <w:t xml:space="preserve">[23.5, 17.0, 74.0, 16.0, -32.0, -31.5, 6.0, 71.5, 79.5, 47.0, 50.5, -6.5]</w:t>
      </w:r>
    </w:p>
    <w:p>
      <w:r>
        <w:rPr>
          <w:b/>
        </w:rPr>
        <w:t xml:space="preserve">Esimerkki 2.1686</w:t>
      </w:r>
    </w:p>
    <w:p>
      <w:r>
        <w:t xml:space="preserve">[82, -56, 72, 3, -27, -60, -85, -56, -54, -16]</w:t>
      </w:r>
    </w:p>
    <w:p>
      <w:r>
        <w:rPr>
          <w:b/>
        </w:rPr>
        <w:t xml:space="preserve">Tulos</w:t>
      </w:r>
    </w:p>
    <w:p>
      <w:r>
        <w:t xml:space="preserve">[13.0, 8.0, 37.5, -12.0, -43.5, -72.5, -70.5, -55.0, -35.0]</w:t>
      </w:r>
    </w:p>
    <w:p>
      <w:r>
        <w:rPr>
          <w:b/>
        </w:rPr>
        <w:t xml:space="preserve">Esimerkki 2.1687</w:t>
      </w:r>
    </w:p>
    <w:p>
      <w:r>
        <w:t xml:space="preserve">[96, 31]</w:t>
      </w:r>
    </w:p>
    <w:p>
      <w:r>
        <w:rPr>
          <w:b/>
        </w:rPr>
        <w:t xml:space="preserve">Tulos</w:t>
      </w:r>
    </w:p>
    <w:p>
      <w:r>
        <w:t xml:space="preserve">[63.5]</w:t>
      </w:r>
    </w:p>
    <w:p>
      <w:r>
        <w:rPr>
          <w:b/>
        </w:rPr>
        <w:t xml:space="preserve">Esimerkki 2.1688</w:t>
      </w:r>
    </w:p>
    <w:p>
      <w:r>
        <w:t xml:space="preserve">[40, 71, -1, -56, -2, 41, 15, -55, -62, 64, 100]</w:t>
      </w:r>
    </w:p>
    <w:p>
      <w:r>
        <w:rPr>
          <w:b/>
        </w:rPr>
        <w:t xml:space="preserve">Tulos</w:t>
      </w:r>
    </w:p>
    <w:p>
      <w:r>
        <w:t xml:space="preserve">[55.5, 35.0, -28.5, -29.0, 19.5, 28.0, -20.0, -58.5, 1.0, 82.0]</w:t>
      </w:r>
    </w:p>
    <w:p>
      <w:r>
        <w:rPr>
          <w:b/>
        </w:rPr>
        <w:t xml:space="preserve">Esimerkki 2.1689</w:t>
      </w:r>
    </w:p>
    <w:p>
      <w:r>
        <w:t xml:space="preserve">[94, -100, -23]</w:t>
      </w:r>
    </w:p>
    <w:p>
      <w:r>
        <w:rPr>
          <w:b/>
        </w:rPr>
        <w:t xml:space="preserve">Tulos</w:t>
      </w:r>
    </w:p>
    <w:p>
      <w:r>
        <w:t xml:space="preserve">[-3.0, -61.5]</w:t>
      </w:r>
    </w:p>
    <w:p>
      <w:r>
        <w:rPr>
          <w:b/>
        </w:rPr>
        <w:t xml:space="preserve">Esimerkki 2.1690</w:t>
      </w:r>
    </w:p>
    <w:p>
      <w:r>
        <w:t xml:space="preserve">[44, 26, -83, 93]</w:t>
      </w:r>
    </w:p>
    <w:p>
      <w:r>
        <w:rPr>
          <w:b/>
        </w:rPr>
        <w:t xml:space="preserve">Tulos</w:t>
      </w:r>
    </w:p>
    <w:p>
      <w:r>
        <w:t xml:space="preserve">[35.0, -28.5, 5.0]</w:t>
      </w:r>
    </w:p>
    <w:p>
      <w:r>
        <w:rPr>
          <w:b/>
        </w:rPr>
        <w:t xml:space="preserve">Esimerkki 2.1691</w:t>
      </w:r>
    </w:p>
    <w:p>
      <w:r>
        <w:t xml:space="preserve">[45, -34]</w:t>
      </w:r>
    </w:p>
    <w:p>
      <w:r>
        <w:rPr>
          <w:b/>
        </w:rPr>
        <w:t xml:space="preserve">Tulos</w:t>
      </w:r>
    </w:p>
    <w:p>
      <w:r>
        <w:t xml:space="preserve">[5.5]</w:t>
      </w:r>
    </w:p>
    <w:p>
      <w:r>
        <w:rPr>
          <w:b/>
        </w:rPr>
        <w:t xml:space="preserve">Esimerkki 2.1692</w:t>
      </w:r>
    </w:p>
    <w:p>
      <w:r>
        <w:t xml:space="preserve">[-80, -72, 76, -31, 87, -2, 49, 2, 2, 58, -36, 1]</w:t>
      </w:r>
    </w:p>
    <w:p>
      <w:r>
        <w:rPr>
          <w:b/>
        </w:rPr>
        <w:t xml:space="preserve">Tulos</w:t>
      </w:r>
    </w:p>
    <w:p>
      <w:r>
        <w:t xml:space="preserve">[-76.0, 2.0, 22.5, 28.0, 42.5, 23.5, 25.5, 2.0, 30.0, 11.0, -17.5]</w:t>
      </w:r>
    </w:p>
    <w:p>
      <w:r>
        <w:rPr>
          <w:b/>
        </w:rPr>
        <w:t xml:space="preserve">Esimerkki 2.1693</w:t>
      </w:r>
    </w:p>
    <w:p>
      <w:r>
        <w:t xml:space="preserve">[48, 23]</w:t>
      </w:r>
    </w:p>
    <w:p>
      <w:r>
        <w:rPr>
          <w:b/>
        </w:rPr>
        <w:t xml:space="preserve">Tulos</w:t>
      </w:r>
    </w:p>
    <w:p>
      <w:r>
        <w:t xml:space="preserve">[35.5]</w:t>
      </w:r>
    </w:p>
    <w:p>
      <w:r>
        <w:rPr>
          <w:b/>
        </w:rPr>
        <w:t xml:space="preserve">Esimerkki 2.1694</w:t>
      </w:r>
    </w:p>
    <w:p>
      <w:r>
        <w:t xml:space="preserve">[49, 14, 6, 65, 88, 7, 94, -1, 26, 50, 65]</w:t>
      </w:r>
    </w:p>
    <w:p>
      <w:r>
        <w:rPr>
          <w:b/>
        </w:rPr>
        <w:t xml:space="preserve">Tulos</w:t>
      </w:r>
    </w:p>
    <w:p>
      <w:r>
        <w:t xml:space="preserve">[31.5, 10.0, 35.5, 76.5, 47.5, 50.5, 46.5, 12.5, 38.0, 57.5]</w:t>
      </w:r>
    </w:p>
    <w:p>
      <w:r>
        <w:rPr>
          <w:b/>
        </w:rPr>
        <w:t xml:space="preserve">Esimerkki 2.1695</w:t>
      </w:r>
    </w:p>
    <w:p>
      <w:r>
        <w:t xml:space="preserve">[-98, -39, -63]</w:t>
      </w:r>
    </w:p>
    <w:p>
      <w:r>
        <w:rPr>
          <w:b/>
        </w:rPr>
        <w:t xml:space="preserve">Tulos</w:t>
      </w:r>
    </w:p>
    <w:p>
      <w:r>
        <w:t xml:space="preserve">[-68.5, -51.0]</w:t>
      </w:r>
    </w:p>
    <w:p>
      <w:r>
        <w:rPr>
          <w:b/>
        </w:rPr>
        <w:t xml:space="preserve">Esimerkki 2.1696</w:t>
      </w:r>
    </w:p>
    <w:p>
      <w:r>
        <w:t xml:space="preserve">[-50, -25, -86, -15, 55, -75, 14, -65, -77, 66, -49, -10, 17, 75]</w:t>
      </w:r>
    </w:p>
    <w:p>
      <w:r>
        <w:rPr>
          <w:b/>
        </w:rPr>
        <w:t xml:space="preserve">Tulos</w:t>
      </w:r>
    </w:p>
    <w:p>
      <w:r>
        <w:t xml:space="preserve">[-37.5, -55.5, -50.5, 20.0, -10.0, -30.5, -25.5, -71.0, -5.5, 8.5, -29.5, 3.5, 46.0]</w:t>
      </w:r>
    </w:p>
    <w:p>
      <w:r>
        <w:rPr>
          <w:b/>
        </w:rPr>
        <w:t xml:space="preserve">Esimerkki 2.1697</w:t>
      </w:r>
    </w:p>
    <w:p>
      <w:r>
        <w:t xml:space="preserve">[12, 14]</w:t>
      </w:r>
    </w:p>
    <w:p>
      <w:r>
        <w:rPr>
          <w:b/>
        </w:rPr>
        <w:t xml:space="preserve">Tulos</w:t>
      </w:r>
    </w:p>
    <w:p>
      <w:r>
        <w:t xml:space="preserve">[13.0]</w:t>
      </w:r>
    </w:p>
    <w:p>
      <w:r>
        <w:rPr>
          <w:b/>
        </w:rPr>
        <w:t xml:space="preserve">Esimerkki 2.1698</w:t>
      </w:r>
    </w:p>
    <w:p>
      <w:r>
        <w:t xml:space="preserve">[-60, -65, 45, -22, -22, -57, -25, 85, -61, 5, 54, -4, 95, 77]</w:t>
      </w:r>
    </w:p>
    <w:p>
      <w:r>
        <w:rPr>
          <w:b/>
        </w:rPr>
        <w:t xml:space="preserve">Tulos</w:t>
      </w:r>
    </w:p>
    <w:p>
      <w:r>
        <w:t xml:space="preserve">[-62.5, -10.0, 11.5, -22.0, -39.5, -41.0, 30.0, 12.0, -28.0, 29.5, 25.0, 45.5, 86.0]</w:t>
      </w:r>
    </w:p>
    <w:p>
      <w:r>
        <w:rPr>
          <w:b/>
        </w:rPr>
        <w:t xml:space="preserve">Esimerkki 2.1699</w:t>
      </w:r>
    </w:p>
    <w:p>
      <w:r>
        <w:t xml:space="preserve">[13, -11, 25, 99, -79, -5, 75]</w:t>
      </w:r>
    </w:p>
    <w:p>
      <w:r>
        <w:rPr>
          <w:b/>
        </w:rPr>
        <w:t xml:space="preserve">Tulos</w:t>
      </w:r>
    </w:p>
    <w:p>
      <w:r>
        <w:t xml:space="preserve">[1.0, 7.0, 62.0, 10.0, -42.0, 35.0]</w:t>
      </w:r>
    </w:p>
    <w:p>
      <w:r>
        <w:rPr>
          <w:b/>
        </w:rPr>
        <w:t xml:space="preserve">Esimerkki 2.1700</w:t>
      </w:r>
    </w:p>
    <w:p>
      <w:r>
        <w:t xml:space="preserve">[96, -30, -6, -78, -67, 44, 81, 92, 52, 0, 35, 97, -75, -78]</w:t>
      </w:r>
    </w:p>
    <w:p>
      <w:r>
        <w:rPr>
          <w:b/>
        </w:rPr>
        <w:t xml:space="preserve">Tulos</w:t>
      </w:r>
    </w:p>
    <w:p>
      <w:r>
        <w:t xml:space="preserve">[33.0, -18.0, -42.0, -72.5, -11.5, 62.5, 86.5, 72.0, 26.0, 17.5, 66.0, 11.0, -76.5]</w:t>
      </w:r>
    </w:p>
    <w:p>
      <w:r>
        <w:rPr>
          <w:b/>
        </w:rPr>
        <w:t xml:space="preserve">Esimerkki 2.1701</w:t>
      </w:r>
    </w:p>
    <w:p>
      <w:r>
        <w:t xml:space="preserve">[-81, 55, -69, -4, 26, -53, -53, -87, -47, -14, -15, -68, 0]</w:t>
      </w:r>
    </w:p>
    <w:p>
      <w:r>
        <w:rPr>
          <w:b/>
        </w:rPr>
        <w:t xml:space="preserve">Tulos</w:t>
      </w:r>
    </w:p>
    <w:p>
      <w:r>
        <w:t xml:space="preserve">[-13.0, -7.0, -36.5, 11.0, -13.5, -53.0, -70.0, -67.0, -30.5, -14.5, -41.5, -34.0]</w:t>
      </w:r>
    </w:p>
    <w:p>
      <w:r>
        <w:rPr>
          <w:b/>
        </w:rPr>
        <w:t xml:space="preserve">Esimerkki 2.1702</w:t>
      </w:r>
    </w:p>
    <w:p>
      <w:r>
        <w:t xml:space="preserve">[38, 58, 14, -58, 77, -41]</w:t>
      </w:r>
    </w:p>
    <w:p>
      <w:r>
        <w:rPr>
          <w:b/>
        </w:rPr>
        <w:t xml:space="preserve">Tulos</w:t>
      </w:r>
    </w:p>
    <w:p>
      <w:r>
        <w:t xml:space="preserve">[48.0, 36.0, -22.0, 9.5, 18.0]</w:t>
      </w:r>
    </w:p>
    <w:p>
      <w:r>
        <w:rPr>
          <w:b/>
        </w:rPr>
        <w:t xml:space="preserve">Esimerkki 2.1703</w:t>
      </w:r>
    </w:p>
    <w:p>
      <w:r>
        <w:t xml:space="preserve">[-45, -9, 90, 17, 96, 5, -15, -92, -73, 36, -25, -98, -94, -96]</w:t>
      </w:r>
    </w:p>
    <w:p>
      <w:r>
        <w:rPr>
          <w:b/>
        </w:rPr>
        <w:t xml:space="preserve">Tulos</w:t>
      </w:r>
    </w:p>
    <w:p>
      <w:r>
        <w:t xml:space="preserve">[-27.0, 40.5, 53.5, 56.5, 50.5, -5.0, -53.5, -82.5, -18.5, 5.5, -61.5, -96.0, -95.0]</w:t>
      </w:r>
    </w:p>
    <w:p>
      <w:r>
        <w:rPr>
          <w:b/>
        </w:rPr>
        <w:t xml:space="preserve">Esimerkki 2.1704</w:t>
      </w:r>
    </w:p>
    <w:p>
      <w:r>
        <w:t xml:space="preserve">[84, 52, 88, -2, -10, 100, -84, -43]</w:t>
      </w:r>
    </w:p>
    <w:p>
      <w:r>
        <w:rPr>
          <w:b/>
        </w:rPr>
        <w:t xml:space="preserve">Tulos</w:t>
      </w:r>
    </w:p>
    <w:p>
      <w:r>
        <w:t xml:space="preserve">[68.0, 70.0, 43.0, -6.0, 45.0, 8.0, -63.5]</w:t>
      </w:r>
    </w:p>
    <w:p>
      <w:r>
        <w:rPr>
          <w:b/>
        </w:rPr>
        <w:t xml:space="preserve">Esimerkki 2.1705</w:t>
      </w:r>
    </w:p>
    <w:p>
      <w:r>
        <w:t xml:space="preserve">[-31, 99, 38, -57, -99, 19, 25, -18, 77, -75, -97, -97]</w:t>
      </w:r>
    </w:p>
    <w:p>
      <w:r>
        <w:rPr>
          <w:b/>
        </w:rPr>
        <w:t xml:space="preserve">Tulos</w:t>
      </w:r>
    </w:p>
    <w:p>
      <w:r>
        <w:t xml:space="preserve">[34.0, 68.5, -9.5, -78.0, -40.0, 22.0, 3.5, 29.5, 1.0, -86.0, -97.0]</w:t>
      </w:r>
    </w:p>
    <w:p>
      <w:r>
        <w:rPr>
          <w:b/>
        </w:rPr>
        <w:t xml:space="preserve">Esimerkki 2.1706</w:t>
      </w:r>
    </w:p>
    <w:p>
      <w:r>
        <w:t xml:space="preserve">[-61, -96]</w:t>
      </w:r>
    </w:p>
    <w:p>
      <w:r>
        <w:rPr>
          <w:b/>
        </w:rPr>
        <w:t xml:space="preserve">Tulos</w:t>
      </w:r>
    </w:p>
    <w:p>
      <w:r>
        <w:t xml:space="preserve">[-78.5]</w:t>
      </w:r>
    </w:p>
    <w:p>
      <w:r>
        <w:rPr>
          <w:b/>
        </w:rPr>
        <w:t xml:space="preserve">Esimerkki 2.1707</w:t>
      </w:r>
    </w:p>
    <w:p>
      <w:r>
        <w:t xml:space="preserve">[80, 37, -74, 20, -50, -10, -89, -39, -48, -17, 80, 100]</w:t>
      </w:r>
    </w:p>
    <w:p>
      <w:r>
        <w:rPr>
          <w:b/>
        </w:rPr>
        <w:t xml:space="preserve">Tulos</w:t>
      </w:r>
    </w:p>
    <w:p>
      <w:r>
        <w:t xml:space="preserve">[58.5, -18.5, -27.0, -15.0, -30.0, -49.5, -64.0, -43.5, -32.5, 31.5, 90.0]</w:t>
      </w:r>
    </w:p>
    <w:p>
      <w:r>
        <w:rPr>
          <w:b/>
        </w:rPr>
        <w:t xml:space="preserve">Esimerkki 2.1708</w:t>
      </w:r>
    </w:p>
    <w:p>
      <w:r>
        <w:t xml:space="preserve">[65, 82, -67, -51]</w:t>
      </w:r>
    </w:p>
    <w:p>
      <w:r>
        <w:rPr>
          <w:b/>
        </w:rPr>
        <w:t xml:space="preserve">Tulos</w:t>
      </w:r>
    </w:p>
    <w:p>
      <w:r>
        <w:t xml:space="preserve">[73.5, 7.5, -59.0]</w:t>
      </w:r>
    </w:p>
    <w:p>
      <w:r>
        <w:rPr>
          <w:b/>
        </w:rPr>
        <w:t xml:space="preserve">Esimerkki 2.1709</w:t>
      </w:r>
    </w:p>
    <w:p>
      <w:r>
        <w:t xml:space="preserve">[44, 11, 92, 43, -41, 81]</w:t>
      </w:r>
    </w:p>
    <w:p>
      <w:r>
        <w:rPr>
          <w:b/>
        </w:rPr>
        <w:t xml:space="preserve">Tulos</w:t>
      </w:r>
    </w:p>
    <w:p>
      <w:r>
        <w:t xml:space="preserve">[27.5, 51.5, 67.5, 1.0, 20.0]</w:t>
      </w:r>
    </w:p>
    <w:p>
      <w:r>
        <w:rPr>
          <w:b/>
        </w:rPr>
        <w:t xml:space="preserve">Esimerkki 2.1710</w:t>
      </w:r>
    </w:p>
    <w:p>
      <w:r>
        <w:t xml:space="preserve">[93, -89, -52, -70, -20, -6, 49, -71]</w:t>
      </w:r>
    </w:p>
    <w:p>
      <w:r>
        <w:rPr>
          <w:b/>
        </w:rPr>
        <w:t xml:space="preserve">Tulos</w:t>
      </w:r>
    </w:p>
    <w:p>
      <w:r>
        <w:t xml:space="preserve">[2.0, -70.5, -61.0, -45.0, -13.0, 21.5, -11.0]</w:t>
      </w:r>
    </w:p>
    <w:p>
      <w:r>
        <w:rPr>
          <w:b/>
        </w:rPr>
        <w:t xml:space="preserve">Esimerkki 2.1711</w:t>
      </w:r>
    </w:p>
    <w:p>
      <w:r>
        <w:t xml:space="preserve">[87, -80, -50]</w:t>
      </w:r>
    </w:p>
    <w:p>
      <w:r>
        <w:rPr>
          <w:b/>
        </w:rPr>
        <w:t xml:space="preserve">Tulos</w:t>
      </w:r>
    </w:p>
    <w:p>
      <w:r>
        <w:t xml:space="preserve">[3.5, -65.0]</w:t>
      </w:r>
    </w:p>
    <w:p>
      <w:r>
        <w:rPr>
          <w:b/>
        </w:rPr>
        <w:t xml:space="preserve">Esimerkki 2.1712</w:t>
      </w:r>
    </w:p>
    <w:p>
      <w:r>
        <w:t xml:space="preserve">[44, -69, 2, -20, -20]</w:t>
      </w:r>
    </w:p>
    <w:p>
      <w:r>
        <w:rPr>
          <w:b/>
        </w:rPr>
        <w:t xml:space="preserve">Tulos</w:t>
      </w:r>
    </w:p>
    <w:p>
      <w:r>
        <w:t xml:space="preserve">[-12.5, -33.5, -9.0, -20.0]</w:t>
      </w:r>
    </w:p>
    <w:p>
      <w:r>
        <w:rPr>
          <w:b/>
        </w:rPr>
        <w:t xml:space="preserve">Esimerkki 2.1713</w:t>
      </w:r>
    </w:p>
    <w:p>
      <w:r>
        <w:t xml:space="preserve">[-72, -34, 59, -64]</w:t>
      </w:r>
    </w:p>
    <w:p>
      <w:r>
        <w:rPr>
          <w:b/>
        </w:rPr>
        <w:t xml:space="preserve">Tulos</w:t>
      </w:r>
    </w:p>
    <w:p>
      <w:r>
        <w:t xml:space="preserve">[-53.0, 12.5, -2.5]</w:t>
      </w:r>
    </w:p>
    <w:p>
      <w:r>
        <w:rPr>
          <w:b/>
        </w:rPr>
        <w:t xml:space="preserve">Esimerkki 2.1714</w:t>
      </w:r>
    </w:p>
    <w:p>
      <w:r>
        <w:t xml:space="preserve">[44, -20, 10, -20]</w:t>
      </w:r>
    </w:p>
    <w:p>
      <w:r>
        <w:rPr>
          <w:b/>
        </w:rPr>
        <w:t xml:space="preserve">Tulos</w:t>
      </w:r>
    </w:p>
    <w:p>
      <w:r>
        <w:t xml:space="preserve">[12.0, -5.0, -5.0]</w:t>
      </w:r>
    </w:p>
    <w:p>
      <w:r>
        <w:rPr>
          <w:b/>
        </w:rPr>
        <w:t xml:space="preserve">Esimerkki 2.1715</w:t>
      </w:r>
    </w:p>
    <w:p>
      <w:r>
        <w:t xml:space="preserve">[-69, 93, 3, -14, 54, 73, -24, -31, 46]</w:t>
      </w:r>
    </w:p>
    <w:p>
      <w:r>
        <w:rPr>
          <w:b/>
        </w:rPr>
        <w:t xml:space="preserve">Tulos</w:t>
      </w:r>
    </w:p>
    <w:p>
      <w:r>
        <w:t xml:space="preserve">[12.0, 48.0, -5.5, 20.0, 63.5, 24.5, -27.5, 7.5]</w:t>
      </w:r>
    </w:p>
    <w:p>
      <w:r>
        <w:rPr>
          <w:b/>
        </w:rPr>
        <w:t xml:space="preserve">Esimerkki 2.1716</w:t>
      </w:r>
    </w:p>
    <w:p>
      <w:r>
        <w:t xml:space="preserve">[-69, 13, -12, -91, -45, -54, -66, -99, 74, -1, 80, 53, 26, -41]</w:t>
      </w:r>
    </w:p>
    <w:p>
      <w:r>
        <w:rPr>
          <w:b/>
        </w:rPr>
        <w:t xml:space="preserve">Tulos</w:t>
      </w:r>
    </w:p>
    <w:p>
      <w:r>
        <w:t xml:space="preserve">[-28.0, 0.5, -51.5, -68.0, -49.5, -60.0, -82.5, -12.5, 36.5, 39.5, 66.5, 39.5, -7.5]</w:t>
      </w:r>
    </w:p>
    <w:p>
      <w:r>
        <w:rPr>
          <w:b/>
        </w:rPr>
        <w:t xml:space="preserve">Esimerkki 2.1717</w:t>
      </w:r>
    </w:p>
    <w:p>
      <w:r>
        <w:t xml:space="preserve">[-11, -15, 77]</w:t>
      </w:r>
    </w:p>
    <w:p>
      <w:r>
        <w:rPr>
          <w:b/>
        </w:rPr>
        <w:t xml:space="preserve">Tulos</w:t>
      </w:r>
    </w:p>
    <w:p>
      <w:r>
        <w:t xml:space="preserve">[-13.0, 31.0]</w:t>
      </w:r>
    </w:p>
    <w:p>
      <w:r>
        <w:rPr>
          <w:b/>
        </w:rPr>
        <w:t xml:space="preserve">Esimerkki 2.1718</w:t>
      </w:r>
    </w:p>
    <w:p>
      <w:r>
        <w:t xml:space="preserve">[-54, -61, 79, 97, 88, 36, 3, -14, -31]</w:t>
      </w:r>
    </w:p>
    <w:p>
      <w:r>
        <w:rPr>
          <w:b/>
        </w:rPr>
        <w:t xml:space="preserve">Tulos</w:t>
      </w:r>
    </w:p>
    <w:p>
      <w:r>
        <w:t xml:space="preserve">[-57.5, 9.0, 88.0, 92.5, 62.0, 19.5, -5.5, -22.5]</w:t>
      </w:r>
    </w:p>
    <w:p>
      <w:r>
        <w:rPr>
          <w:b/>
        </w:rPr>
        <w:t xml:space="preserve">Esimerkki 2.1719</w:t>
      </w:r>
    </w:p>
    <w:p>
      <w:r>
        <w:t xml:space="preserve">[-76, -4, 97, 1, 10, -27, -94, -93, -44, 34, -32, -64, 28, 90]</w:t>
      </w:r>
    </w:p>
    <w:p>
      <w:r>
        <w:rPr>
          <w:b/>
        </w:rPr>
        <w:t xml:space="preserve">Tulos</w:t>
      </w:r>
    </w:p>
    <w:p>
      <w:r>
        <w:t xml:space="preserve">[-40.0, 46.5, 49.0, 5.5, -8.5, -60.5, -93.5, -68.5, -5.0, 1.0, -48.0, -18.0, 59.0]</w:t>
      </w:r>
    </w:p>
    <w:p>
      <w:r>
        <w:rPr>
          <w:b/>
        </w:rPr>
        <w:t xml:space="preserve">Esimerkki 2.1720</w:t>
      </w:r>
    </w:p>
    <w:p>
      <w:r>
        <w:t xml:space="preserve">[68, 81, -30, -56, 46, 23, 16, -58, -95, -95, 93, -9, 37, 29, -56]</w:t>
      </w:r>
    </w:p>
    <w:p>
      <w:r>
        <w:rPr>
          <w:b/>
        </w:rPr>
        <w:t xml:space="preserve">Tulos</w:t>
      </w:r>
    </w:p>
    <w:p>
      <w:r>
        <w:t xml:space="preserve">[74.5, 25.5, -43.0, -5.0, 34.5, 19.5, -21.0, -76.5, -95.0, -1.0, 42.0, 14.0, 33.0, -13.5]</w:t>
      </w:r>
    </w:p>
    <w:p>
      <w:r>
        <w:rPr>
          <w:b/>
        </w:rPr>
        <w:t xml:space="preserve">Esimerkki 2.1721</w:t>
      </w:r>
    </w:p>
    <w:p>
      <w:r>
        <w:t xml:space="preserve">[91, -34, 67, 22, -48, -33, -53, -29, -89, 18, 77, -87, 49, -69, -44]</w:t>
      </w:r>
    </w:p>
    <w:p>
      <w:r>
        <w:rPr>
          <w:b/>
        </w:rPr>
        <w:t xml:space="preserve">Tulos</w:t>
      </w:r>
    </w:p>
    <w:p>
      <w:r>
        <w:t xml:space="preserve">[28.5, 16.5, 44.5, -13.0, -40.5, -43.0, -41.0, -59.0, -35.5, 47.5, -5.0, -19.0, -10.0, -56.5]</w:t>
      </w:r>
    </w:p>
    <w:p>
      <w:r>
        <w:rPr>
          <w:b/>
        </w:rPr>
        <w:t xml:space="preserve">Esimerkki 2.1722</w:t>
      </w:r>
    </w:p>
    <w:p>
      <w:r>
        <w:t xml:space="preserve">[10, -28, 65, -6, 94, -46, -12, -58, 50, -48, -73, 27]</w:t>
      </w:r>
    </w:p>
    <w:p>
      <w:r>
        <w:rPr>
          <w:b/>
        </w:rPr>
        <w:t xml:space="preserve">Tulos</w:t>
      </w:r>
    </w:p>
    <w:p>
      <w:r>
        <w:t xml:space="preserve">[-9.0, 18.5, 29.5, 44.0, 24.0, -29.0, -35.0, -4.0, 1.0, -60.5, -23.0]</w:t>
      </w:r>
    </w:p>
    <w:p>
      <w:r>
        <w:rPr>
          <w:b/>
        </w:rPr>
        <w:t xml:space="preserve">Esimerkki 2.1723</w:t>
      </w:r>
    </w:p>
    <w:p>
      <w:r>
        <w:t xml:space="preserve">[34, 67]</w:t>
      </w:r>
    </w:p>
    <w:p>
      <w:r>
        <w:rPr>
          <w:b/>
        </w:rPr>
        <w:t xml:space="preserve">Tulos</w:t>
      </w:r>
    </w:p>
    <w:p>
      <w:r>
        <w:t xml:space="preserve">[50.5]</w:t>
      </w:r>
    </w:p>
    <w:p>
      <w:r>
        <w:rPr>
          <w:b/>
        </w:rPr>
        <w:t xml:space="preserve">Esimerkki 2.1724</w:t>
      </w:r>
    </w:p>
    <w:p>
      <w:r>
        <w:t xml:space="preserve">[-59, 68, -99, 60, -42, -48, 15, -43, -68, 32, 13, 76, -76]</w:t>
      </w:r>
    </w:p>
    <w:p>
      <w:r>
        <w:rPr>
          <w:b/>
        </w:rPr>
        <w:t xml:space="preserve">Tulos</w:t>
      </w:r>
    </w:p>
    <w:p>
      <w:r>
        <w:t xml:space="preserve">[4.5, -15.5, -19.5, 9.0, -45.0, -16.5, -14.0, -55.5, -18.0, 22.5, 44.5, 0.0]</w:t>
      </w:r>
    </w:p>
    <w:p>
      <w:r>
        <w:rPr>
          <w:b/>
        </w:rPr>
        <w:t xml:space="preserve">Esimerkki 2.1725</w:t>
      </w:r>
    </w:p>
    <w:p>
      <w:r>
        <w:t xml:space="preserve">[28, 23, 62]</w:t>
      </w:r>
    </w:p>
    <w:p>
      <w:r>
        <w:rPr>
          <w:b/>
        </w:rPr>
        <w:t xml:space="preserve">Tulos</w:t>
      </w:r>
    </w:p>
    <w:p>
      <w:r>
        <w:t xml:space="preserve">[25.5, 42.5]</w:t>
      </w:r>
    </w:p>
    <w:p>
      <w:r>
        <w:rPr>
          <w:b/>
        </w:rPr>
        <w:t xml:space="preserve">Esimerkki 2.1726</w:t>
      </w:r>
    </w:p>
    <w:p>
      <w:r>
        <w:t xml:space="preserve">[-31, 70, 45, -56, 10, -35, 97, -60, -47, 17, 41]</w:t>
      </w:r>
    </w:p>
    <w:p>
      <w:r>
        <w:rPr>
          <w:b/>
        </w:rPr>
        <w:t xml:space="preserve">Tulos</w:t>
      </w:r>
    </w:p>
    <w:p>
      <w:r>
        <w:t xml:space="preserve">[19.5, 57.5, -5.5, -23.0, -12.5, 31.0, 18.5, -53.5, -15.0, 29.0]</w:t>
      </w:r>
    </w:p>
    <w:p>
      <w:r>
        <w:rPr>
          <w:b/>
        </w:rPr>
        <w:t xml:space="preserve">Esimerkki 2.1727</w:t>
      </w:r>
    </w:p>
    <w:p>
      <w:r>
        <w:t xml:space="preserve">[98, -18, 93, -67]</w:t>
      </w:r>
    </w:p>
    <w:p>
      <w:r>
        <w:rPr>
          <w:b/>
        </w:rPr>
        <w:t xml:space="preserve">Tulos</w:t>
      </w:r>
    </w:p>
    <w:p>
      <w:r>
        <w:t xml:space="preserve">[40.0, 37.5, 13.0]</w:t>
      </w:r>
    </w:p>
    <w:p>
      <w:r>
        <w:rPr>
          <w:b/>
        </w:rPr>
        <w:t xml:space="preserve">Esimerkki 2.1728</w:t>
      </w:r>
    </w:p>
    <w:p>
      <w:r>
        <w:t xml:space="preserve">[-73, -84, 98, -71, 33, 96, -31, -5, -94, 52, -91, -74]</w:t>
      </w:r>
    </w:p>
    <w:p>
      <w:r>
        <w:rPr>
          <w:b/>
        </w:rPr>
        <w:t xml:space="preserve">Tulos</w:t>
      </w:r>
    </w:p>
    <w:p>
      <w:r>
        <w:t xml:space="preserve">[-78.5, 7.0, 13.5, -19.0, 64.5, 32.5, -18.0, -49.5, -21.0, -19.5, -82.5]</w:t>
      </w:r>
    </w:p>
    <w:p>
      <w:r>
        <w:rPr>
          <w:b/>
        </w:rPr>
        <w:t xml:space="preserve">Esimerkki 2.1729</w:t>
      </w:r>
    </w:p>
    <w:p>
      <w:r>
        <w:t xml:space="preserve">[55, -66, -22]</w:t>
      </w:r>
    </w:p>
    <w:p>
      <w:r>
        <w:rPr>
          <w:b/>
        </w:rPr>
        <w:t xml:space="preserve">Tulos</w:t>
      </w:r>
    </w:p>
    <w:p>
      <w:r>
        <w:t xml:space="preserve">[-5.5, -44.0]</w:t>
      </w:r>
    </w:p>
    <w:p>
      <w:r>
        <w:rPr>
          <w:b/>
        </w:rPr>
        <w:t xml:space="preserve">Esimerkki 2.1730</w:t>
      </w:r>
    </w:p>
    <w:p>
      <w:r>
        <w:t xml:space="preserve">[-67, -39, 47, 65]</w:t>
      </w:r>
    </w:p>
    <w:p>
      <w:r>
        <w:rPr>
          <w:b/>
        </w:rPr>
        <w:t xml:space="preserve">Tulos</w:t>
      </w:r>
    </w:p>
    <w:p>
      <w:r>
        <w:t xml:space="preserve">[-53.0, 4.0, 56.0]</w:t>
      </w:r>
    </w:p>
    <w:p>
      <w:r>
        <w:rPr>
          <w:b/>
        </w:rPr>
        <w:t xml:space="preserve">Esimerkki 2.1731</w:t>
      </w:r>
    </w:p>
    <w:p>
      <w:r>
        <w:t xml:space="preserve">[1, -81, -72, -37, -76, 98, 51, 90, 39, 18]</w:t>
      </w:r>
    </w:p>
    <w:p>
      <w:r>
        <w:rPr>
          <w:b/>
        </w:rPr>
        <w:t xml:space="preserve">Tulos</w:t>
      </w:r>
    </w:p>
    <w:p>
      <w:r>
        <w:t xml:space="preserve">[-40.0, -76.5, -54.5, -56.5, 11.0, 74.5, 70.5, 64.5, 28.5]</w:t>
      </w:r>
    </w:p>
    <w:p>
      <w:r>
        <w:rPr>
          <w:b/>
        </w:rPr>
        <w:t xml:space="preserve">Esimerkki 2.1732</w:t>
      </w:r>
    </w:p>
    <w:p>
      <w:r>
        <w:t xml:space="preserve">[3, 17, -42, 30]</w:t>
      </w:r>
    </w:p>
    <w:p>
      <w:r>
        <w:rPr>
          <w:b/>
        </w:rPr>
        <w:t xml:space="preserve">Tulos</w:t>
      </w:r>
    </w:p>
    <w:p>
      <w:r>
        <w:t xml:space="preserve">[10.0, -12.5, -6.0]</w:t>
      </w:r>
    </w:p>
    <w:p>
      <w:r>
        <w:rPr>
          <w:b/>
        </w:rPr>
        <w:t xml:space="preserve">Esimerkki 2.1733</w:t>
      </w:r>
    </w:p>
    <w:p>
      <w:r>
        <w:t xml:space="preserve">[57, -60, -48, -79, -93, -33, -98, -91, -2, -90, 20]</w:t>
      </w:r>
    </w:p>
    <w:p>
      <w:r>
        <w:rPr>
          <w:b/>
        </w:rPr>
        <w:t xml:space="preserve">Tulos</w:t>
      </w:r>
    </w:p>
    <w:p>
      <w:r>
        <w:t xml:space="preserve">[-1.5, -54.0, -63.5, -86.0, -63.0, -65.5, -94.5, -46.5, -46.0, -35.0]</w:t>
      </w:r>
    </w:p>
    <w:p>
      <w:r>
        <w:rPr>
          <w:b/>
        </w:rPr>
        <w:t xml:space="preserve">Esimerkki 2.1734</w:t>
      </w:r>
    </w:p>
    <w:p>
      <w:r>
        <w:t xml:space="preserve">[9, -92, 32, -7, -65, -21, 98, 2, 91, 58, 57, 22, -51, -42]</w:t>
      </w:r>
    </w:p>
    <w:p>
      <w:r>
        <w:rPr>
          <w:b/>
        </w:rPr>
        <w:t xml:space="preserve">Tulos</w:t>
      </w:r>
    </w:p>
    <w:p>
      <w:r>
        <w:t xml:space="preserve">[-41.5, -30.0, 12.5, -36.0, -43.0, 38.5, 50.0, 46.5, 74.5, 57.5, 39.5, -14.5, -46.5]</w:t>
      </w:r>
    </w:p>
    <w:p>
      <w:r>
        <w:rPr>
          <w:b/>
        </w:rPr>
        <w:t xml:space="preserve">Esimerkki 2.1735</w:t>
      </w:r>
    </w:p>
    <w:p>
      <w:r>
        <w:t xml:space="preserve">[-40, 7, 4, -62]</w:t>
      </w:r>
    </w:p>
    <w:p>
      <w:r>
        <w:rPr>
          <w:b/>
        </w:rPr>
        <w:t xml:space="preserve">Tulos</w:t>
      </w:r>
    </w:p>
    <w:p>
      <w:r>
        <w:t xml:space="preserve">[-16.5, 5.5, -29.0]</w:t>
      </w:r>
    </w:p>
    <w:p>
      <w:r>
        <w:rPr>
          <w:b/>
        </w:rPr>
        <w:t xml:space="preserve">Esimerkki 2.1736</w:t>
      </w:r>
    </w:p>
    <w:p>
      <w:r>
        <w:t xml:space="preserve">[75, 87, -2, 42, -20, -50, 51]</w:t>
      </w:r>
    </w:p>
    <w:p>
      <w:r>
        <w:rPr>
          <w:b/>
        </w:rPr>
        <w:t xml:space="preserve">Tulos</w:t>
      </w:r>
    </w:p>
    <w:p>
      <w:r>
        <w:t xml:space="preserve">[81.0, 42.5, 20.0, 11.0, -35.0, 0.5]</w:t>
      </w:r>
    </w:p>
    <w:p>
      <w:r>
        <w:rPr>
          <w:b/>
        </w:rPr>
        <w:t xml:space="preserve">Esimerkki 2.1737</w:t>
      </w:r>
    </w:p>
    <w:p>
      <w:r>
        <w:t xml:space="preserve">[53, -21, -17, -39, 45]</w:t>
      </w:r>
    </w:p>
    <w:p>
      <w:r>
        <w:rPr>
          <w:b/>
        </w:rPr>
        <w:t xml:space="preserve">Tulos</w:t>
      </w:r>
    </w:p>
    <w:p>
      <w:r>
        <w:t xml:space="preserve">[16.0, -19.0, -28.0, 3.0]</w:t>
      </w:r>
    </w:p>
    <w:p>
      <w:r>
        <w:rPr>
          <w:b/>
        </w:rPr>
        <w:t xml:space="preserve">Esimerkki 2.1738</w:t>
      </w:r>
    </w:p>
    <w:p>
      <w:r>
        <w:t xml:space="preserve">[79, -28, 87, 42]</w:t>
      </w:r>
    </w:p>
    <w:p>
      <w:r>
        <w:rPr>
          <w:b/>
        </w:rPr>
        <w:t xml:space="preserve">Tulos</w:t>
      </w:r>
    </w:p>
    <w:p>
      <w:r>
        <w:t xml:space="preserve">[25.5, 29.5, 64.5]</w:t>
      </w:r>
    </w:p>
    <w:p>
      <w:r>
        <w:rPr>
          <w:b/>
        </w:rPr>
        <w:t xml:space="preserve">Esimerkki 2.1739</w:t>
      </w:r>
    </w:p>
    <w:p>
      <w:r>
        <w:t xml:space="preserve">[-75, -34, -1, 26, -70, 62, -63, -8, -10, -29, -27, 0, 87, 29, 29]</w:t>
      </w:r>
    </w:p>
    <w:p>
      <w:r>
        <w:rPr>
          <w:b/>
        </w:rPr>
        <w:t xml:space="preserve">Tulos</w:t>
      </w:r>
    </w:p>
    <w:p>
      <w:r>
        <w:t xml:space="preserve">[-54.5, -17.5, 12.5, -22.0, -4.0, -0.5, -35.5, -9.0, -19.5, -28.0, -13.5, 43.5, 58.0, 29.0]</w:t>
      </w:r>
    </w:p>
    <w:p>
      <w:r>
        <w:rPr>
          <w:b/>
        </w:rPr>
        <w:t xml:space="preserve">Esimerkki 2.1740</w:t>
      </w:r>
    </w:p>
    <w:p>
      <w:r>
        <w:t xml:space="preserve">[-76, 79, -2, 67, 27, 11, 39, 1, 13]</w:t>
      </w:r>
    </w:p>
    <w:p>
      <w:r>
        <w:rPr>
          <w:b/>
        </w:rPr>
        <w:t xml:space="preserve">Tulos</w:t>
      </w:r>
    </w:p>
    <w:p>
      <w:r>
        <w:t xml:space="preserve">[1.5, 38.5, 32.5, 47.0, 19.0, 25.0, 20.0, 7.0]</w:t>
      </w:r>
    </w:p>
    <w:p>
      <w:r>
        <w:rPr>
          <w:b/>
        </w:rPr>
        <w:t xml:space="preserve">Esimerkki 2.1741</w:t>
      </w:r>
    </w:p>
    <w:p>
      <w:r>
        <w:t xml:space="preserve">[82, 46, -55, 34, -9, -27, 68, 57]</w:t>
      </w:r>
    </w:p>
    <w:p>
      <w:r>
        <w:rPr>
          <w:b/>
        </w:rPr>
        <w:t xml:space="preserve">Tulos</w:t>
      </w:r>
    </w:p>
    <w:p>
      <w:r>
        <w:t xml:space="preserve">[64.0, -4.5, -10.5, 12.5, -18.0, 20.5, 62.5]</w:t>
      </w:r>
    </w:p>
    <w:p>
      <w:r>
        <w:rPr>
          <w:b/>
        </w:rPr>
        <w:t xml:space="preserve">Esimerkki 2.1742</w:t>
      </w:r>
    </w:p>
    <w:p>
      <w:r>
        <w:t xml:space="preserve">[-99, -38, -12, -88, 52, 55, 82, -1, 62, 16, 53, 87]</w:t>
      </w:r>
    </w:p>
    <w:p>
      <w:r>
        <w:rPr>
          <w:b/>
        </w:rPr>
        <w:t xml:space="preserve">Tulos</w:t>
      </w:r>
    </w:p>
    <w:p>
      <w:r>
        <w:t xml:space="preserve">[-68.5, -25.0, -50.0, -18.0, 53.5, 68.5, 40.5, 30.5, 39.0, 34.5, 70.0]</w:t>
      </w:r>
    </w:p>
    <w:p>
      <w:r>
        <w:rPr>
          <w:b/>
        </w:rPr>
        <w:t xml:space="preserve">Esimerkki 2.1743</w:t>
      </w:r>
    </w:p>
    <w:p>
      <w:r>
        <w:t xml:space="preserve">[72, -90, -99, -88, -87, -26, -40, -45, 69, 32, 57, 21, -67]</w:t>
      </w:r>
    </w:p>
    <w:p>
      <w:r>
        <w:rPr>
          <w:b/>
        </w:rPr>
        <w:t xml:space="preserve">Tulos</w:t>
      </w:r>
    </w:p>
    <w:p>
      <w:r>
        <w:t xml:space="preserve">[-9.0, -94.5, -93.5, -87.5, -56.5, -33.0, -42.5, 12.0, 50.5, 44.5, 39.0, -23.0]</w:t>
      </w:r>
    </w:p>
    <w:p>
      <w:r>
        <w:rPr>
          <w:b/>
        </w:rPr>
        <w:t xml:space="preserve">Esimerkki 2.1744</w:t>
      </w:r>
    </w:p>
    <w:p>
      <w:r>
        <w:t xml:space="preserve">[74, -100, -38, -93]</w:t>
      </w:r>
    </w:p>
    <w:p>
      <w:r>
        <w:rPr>
          <w:b/>
        </w:rPr>
        <w:t xml:space="preserve">Tulos</w:t>
      </w:r>
    </w:p>
    <w:p>
      <w:r>
        <w:t xml:space="preserve">[-13.0, -69.0, -65.5]</w:t>
      </w:r>
    </w:p>
    <w:p>
      <w:r>
        <w:rPr>
          <w:b/>
        </w:rPr>
        <w:t xml:space="preserve">Esimerkki 2.1745</w:t>
      </w:r>
    </w:p>
    <w:p>
      <w:r>
        <w:t xml:space="preserve">[32, -49, 66, -54, -29, -88, 69, 40, -5, -80, 38, 10, -11, -13]</w:t>
      </w:r>
    </w:p>
    <w:p>
      <w:r>
        <w:rPr>
          <w:b/>
        </w:rPr>
        <w:t xml:space="preserve">Tulos</w:t>
      </w:r>
    </w:p>
    <w:p>
      <w:r>
        <w:t xml:space="preserve">[-8.5, 8.5, 6.0, -41.5, -58.5, -9.5, 54.5, 17.5, -42.5, -21.0, 24.0, -0.5, -12.0]</w:t>
      </w:r>
    </w:p>
    <w:p>
      <w:r>
        <w:rPr>
          <w:b/>
        </w:rPr>
        <w:t xml:space="preserve">Esimerkki 2.1746</w:t>
      </w:r>
    </w:p>
    <w:p>
      <w:r>
        <w:t xml:space="preserve">[11, -99, 63, -7, 34, 75, 66, 43, 93, -99, 1, 34]</w:t>
      </w:r>
    </w:p>
    <w:p>
      <w:r>
        <w:rPr>
          <w:b/>
        </w:rPr>
        <w:t xml:space="preserve">Tulos</w:t>
      </w:r>
    </w:p>
    <w:p>
      <w:r>
        <w:t xml:space="preserve">[-44.0, -18.0, 28.0, 13.5, 54.5, 70.5, 54.5, 68.0, -3.0, -49.0, 17.5]</w:t>
      </w:r>
    </w:p>
    <w:p>
      <w:r>
        <w:rPr>
          <w:b/>
        </w:rPr>
        <w:t xml:space="preserve">Esimerkki 2.1747</w:t>
      </w:r>
    </w:p>
    <w:p>
      <w:r>
        <w:t xml:space="preserve">[-21, 81, -9, 54, 8]</w:t>
      </w:r>
    </w:p>
    <w:p>
      <w:r>
        <w:rPr>
          <w:b/>
        </w:rPr>
        <w:t xml:space="preserve">Tulos</w:t>
      </w:r>
    </w:p>
    <w:p>
      <w:r>
        <w:t xml:space="preserve">[30.0, 36.0, 22.5, 31.0]</w:t>
      </w:r>
    </w:p>
    <w:p>
      <w:r>
        <w:rPr>
          <w:b/>
        </w:rPr>
        <w:t xml:space="preserve">Esimerkki 2.1748</w:t>
      </w:r>
    </w:p>
    <w:p>
      <w:r>
        <w:t xml:space="preserve">[-89, -48]</w:t>
      </w:r>
    </w:p>
    <w:p>
      <w:r>
        <w:rPr>
          <w:b/>
        </w:rPr>
        <w:t xml:space="preserve">Tulos</w:t>
      </w:r>
    </w:p>
    <w:p>
      <w:r>
        <w:t xml:space="preserve">[-68.5]</w:t>
      </w:r>
    </w:p>
    <w:p>
      <w:r>
        <w:rPr>
          <w:b/>
        </w:rPr>
        <w:t xml:space="preserve">Esimerkki 2.1749</w:t>
      </w:r>
    </w:p>
    <w:p>
      <w:r>
        <w:t xml:space="preserve">[-65, 52, 70, -52, -25, 5, 66, -9, 30, 67, -26, -56]</w:t>
      </w:r>
    </w:p>
    <w:p>
      <w:r>
        <w:rPr>
          <w:b/>
        </w:rPr>
        <w:t xml:space="preserve">Tulos</w:t>
      </w:r>
    </w:p>
    <w:p>
      <w:r>
        <w:t xml:space="preserve">[-6.5, 61.0, 9.0, -38.5, -10.0, 35.5, 28.5, 10.5, 48.5, 20.5, -41.0]</w:t>
      </w:r>
    </w:p>
    <w:p>
      <w:r>
        <w:rPr>
          <w:b/>
        </w:rPr>
        <w:t xml:space="preserve">Esimerkki 2.1750</w:t>
      </w:r>
    </w:p>
    <w:p>
      <w:r>
        <w:t xml:space="preserve">[63, -14, -65, -83, -91, 76, 14, 67, -91, 2, -40]</w:t>
      </w:r>
    </w:p>
    <w:p>
      <w:r>
        <w:rPr>
          <w:b/>
        </w:rPr>
        <w:t xml:space="preserve">Tulos</w:t>
      </w:r>
    </w:p>
    <w:p>
      <w:r>
        <w:t xml:space="preserve">[24.5, -39.5, -74.0, -87.0, -7.5, 45.0, 40.5, -12.0, -44.5, -19.0]</w:t>
      </w:r>
    </w:p>
    <w:p>
      <w:r>
        <w:rPr>
          <w:b/>
        </w:rPr>
        <w:t xml:space="preserve">Esimerkki 2.1751</w:t>
      </w:r>
    </w:p>
    <w:p>
      <w:r>
        <w:t xml:space="preserve">[-13, 31, 0, 53]</w:t>
      </w:r>
    </w:p>
    <w:p>
      <w:r>
        <w:rPr>
          <w:b/>
        </w:rPr>
        <w:t xml:space="preserve">Tulos</w:t>
      </w:r>
    </w:p>
    <w:p>
      <w:r>
        <w:t xml:space="preserve">[9.0, 15.5, 26.5]</w:t>
      </w:r>
    </w:p>
    <w:p>
      <w:r>
        <w:rPr>
          <w:b/>
        </w:rPr>
        <w:t xml:space="preserve">Esimerkki 2.1752</w:t>
      </w:r>
    </w:p>
    <w:p>
      <w:r>
        <w:t xml:space="preserve">[14, 67, 66, -33, -39, -85, -96, 46, 38, 34, 19, 90]</w:t>
      </w:r>
    </w:p>
    <w:p>
      <w:r>
        <w:rPr>
          <w:b/>
        </w:rPr>
        <w:t xml:space="preserve">Tulos</w:t>
      </w:r>
    </w:p>
    <w:p>
      <w:r>
        <w:t xml:space="preserve">[40.5, 66.5, 16.5, -36.0, -62.0, -90.5, -25.0, 42.0, 36.0, 26.5, 54.5]</w:t>
      </w:r>
    </w:p>
    <w:p>
      <w:r>
        <w:rPr>
          <w:b/>
        </w:rPr>
        <w:t xml:space="preserve">Esimerkki 2.1753</w:t>
      </w:r>
    </w:p>
    <w:p>
      <w:r>
        <w:t xml:space="preserve">[50, 85, -77, -82, -28, 99, -88, 41, -71, -23, -45, 32, -49, 92, -25]</w:t>
      </w:r>
    </w:p>
    <w:p>
      <w:r>
        <w:rPr>
          <w:b/>
        </w:rPr>
        <w:t xml:space="preserve">Tulos</w:t>
      </w:r>
    </w:p>
    <w:p>
      <w:r>
        <w:t xml:space="preserve">[67.5, 4.0, -79.5, -55.0, 35.5, 5.5, -23.5, -15.0, -47.0, -34.0, -6.5, -8.5, 21.5, 33.5]</w:t>
      </w:r>
    </w:p>
    <w:p>
      <w:r>
        <w:rPr>
          <w:b/>
        </w:rPr>
        <w:t xml:space="preserve">Esimerkki 2.1754</w:t>
      </w:r>
    </w:p>
    <w:p>
      <w:r>
        <w:t xml:space="preserve">[-84, -65, 93, -88, -73, -65, -68, 66, -9, -98, 96]</w:t>
      </w:r>
    </w:p>
    <w:p>
      <w:r>
        <w:rPr>
          <w:b/>
        </w:rPr>
        <w:t xml:space="preserve">Tulos</w:t>
      </w:r>
    </w:p>
    <w:p>
      <w:r>
        <w:t xml:space="preserve">[-74.5, 14.0, 2.5, -80.5, -69.0, -66.5, -1.0, 28.5, -53.5, -1.0]</w:t>
      </w:r>
    </w:p>
    <w:p>
      <w:r>
        <w:rPr>
          <w:b/>
        </w:rPr>
        <w:t xml:space="preserve">Esimerkki 2.1755</w:t>
      </w:r>
    </w:p>
    <w:p>
      <w:r>
        <w:t xml:space="preserve">[4, 8, 75, 53, -13, 49, -58, 16, -71, 79]</w:t>
      </w:r>
    </w:p>
    <w:p>
      <w:r>
        <w:rPr>
          <w:b/>
        </w:rPr>
        <w:t xml:space="preserve">Tulos</w:t>
      </w:r>
    </w:p>
    <w:p>
      <w:r>
        <w:t xml:space="preserve">[6.0, 41.5, 64.0, 20.0, 18.0, -4.5, -21.0, -27.5, 4.0]</w:t>
      </w:r>
    </w:p>
    <w:p>
      <w:r>
        <w:rPr>
          <w:b/>
        </w:rPr>
        <w:t xml:space="preserve">Esimerkki 2.1756</w:t>
      </w:r>
    </w:p>
    <w:p>
      <w:r>
        <w:t xml:space="preserve">[31, 3]</w:t>
      </w:r>
    </w:p>
    <w:p>
      <w:r>
        <w:rPr>
          <w:b/>
        </w:rPr>
        <w:t xml:space="preserve">Tulos</w:t>
      </w:r>
    </w:p>
    <w:p>
      <w:r>
        <w:t xml:space="preserve">[17.0]</w:t>
      </w:r>
    </w:p>
    <w:p>
      <w:r>
        <w:rPr>
          <w:b/>
        </w:rPr>
        <w:t xml:space="preserve">Esimerkki 2.1757</w:t>
      </w:r>
    </w:p>
    <w:p>
      <w:r>
        <w:t xml:space="preserve">[81, 68, 78, 83, -47, -27, -46, 40, -93, -33, 45, 2]</w:t>
      </w:r>
    </w:p>
    <w:p>
      <w:r>
        <w:rPr>
          <w:b/>
        </w:rPr>
        <w:t xml:space="preserve">Tulos</w:t>
      </w:r>
    </w:p>
    <w:p>
      <w:r>
        <w:t xml:space="preserve">[74.5, 73.0, 80.5, 18.0, -37.0, -36.5, -3.0, -26.5, -63.0, 6.0, 23.5]</w:t>
      </w:r>
    </w:p>
    <w:p>
      <w:r>
        <w:rPr>
          <w:b/>
        </w:rPr>
        <w:t xml:space="preserve">Esimerkki 2.1758</w:t>
      </w:r>
    </w:p>
    <w:p>
      <w:r>
        <w:t xml:space="preserve">[79, 47, 14, -83, 40, -45, 53, -60, 10, 34, 84, 79, -29]</w:t>
      </w:r>
    </w:p>
    <w:p>
      <w:r>
        <w:rPr>
          <w:b/>
        </w:rPr>
        <w:t xml:space="preserve">Tulos</w:t>
      </w:r>
    </w:p>
    <w:p>
      <w:r>
        <w:t xml:space="preserve">[63.0, 30.5, -34.5, -21.5, -2.5, 4.0, -3.5, -25.0, 22.0, 59.0, 81.5, 25.0]</w:t>
      </w:r>
    </w:p>
    <w:p>
      <w:r>
        <w:rPr>
          <w:b/>
        </w:rPr>
        <w:t xml:space="preserve">Esimerkki 2.1759</w:t>
      </w:r>
    </w:p>
    <w:p>
      <w:r>
        <w:t xml:space="preserve">[92, 70, -33, -90, 37, -100, 81, -6, -57, -67, -71, -76, 83]</w:t>
      </w:r>
    </w:p>
    <w:p>
      <w:r>
        <w:rPr>
          <w:b/>
        </w:rPr>
        <w:t xml:space="preserve">Tulos</w:t>
      </w:r>
    </w:p>
    <w:p>
      <w:r>
        <w:t xml:space="preserve">[81.0, 18.5, -61.5, -26.5, -31.5, -9.5, 37.5, -31.5, -62.0, -69.0, -73.5, 3.5]</w:t>
      </w:r>
    </w:p>
    <w:p>
      <w:r>
        <w:rPr>
          <w:b/>
        </w:rPr>
        <w:t xml:space="preserve">Esimerkki 2.1760</w:t>
      </w:r>
    </w:p>
    <w:p>
      <w:r>
        <w:t xml:space="preserve">[-33, 50, 42, 47, 33, 41, 19, 100]</w:t>
      </w:r>
    </w:p>
    <w:p>
      <w:r>
        <w:rPr>
          <w:b/>
        </w:rPr>
        <w:t xml:space="preserve">Tulos</w:t>
      </w:r>
    </w:p>
    <w:p>
      <w:r>
        <w:t xml:space="preserve">[8.5, 46.0, 44.5, 40.0, 37.0, 30.0, 59.5]</w:t>
      </w:r>
    </w:p>
    <w:p>
      <w:r>
        <w:rPr>
          <w:b/>
        </w:rPr>
        <w:t xml:space="preserve">Esimerkki 2.1761</w:t>
      </w:r>
    </w:p>
    <w:p>
      <w:r>
        <w:t xml:space="preserve">[82, -28, -37, 90, 14, -47, 65, 18, 0, -30, -4, 48, -18, -24, 59]</w:t>
      </w:r>
    </w:p>
    <w:p>
      <w:r>
        <w:rPr>
          <w:b/>
        </w:rPr>
        <w:t xml:space="preserve">Tulos</w:t>
      </w:r>
    </w:p>
    <w:p>
      <w:r>
        <w:t xml:space="preserve">[27.0, -32.5, 26.5, 52.0, -16.5, 9.0, 41.5, 9.0, -15.0, -17.0, 22.0, 15.0, -21.0, 17.5]</w:t>
      </w:r>
    </w:p>
    <w:p>
      <w:r>
        <w:rPr>
          <w:b/>
        </w:rPr>
        <w:t xml:space="preserve">Esimerkki 2.1762</w:t>
      </w:r>
    </w:p>
    <w:p>
      <w:r>
        <w:t xml:space="preserve">[-31, 39, -47]</w:t>
      </w:r>
    </w:p>
    <w:p>
      <w:r>
        <w:rPr>
          <w:b/>
        </w:rPr>
        <w:t xml:space="preserve">Tulos</w:t>
      </w:r>
    </w:p>
    <w:p>
      <w:r>
        <w:t xml:space="preserve">[4.0, -4.0]</w:t>
      </w:r>
    </w:p>
    <w:p>
      <w:r>
        <w:rPr>
          <w:b/>
        </w:rPr>
        <w:t xml:space="preserve">Esimerkki 2.1763</w:t>
      </w:r>
    </w:p>
    <w:p>
      <w:r>
        <w:t xml:space="preserve">[-66, 39, -41, -57, -50, -45, -94, -76, -88, -37, 1, -16]</w:t>
      </w:r>
    </w:p>
    <w:p>
      <w:r>
        <w:rPr>
          <w:b/>
        </w:rPr>
        <w:t xml:space="preserve">Tulos</w:t>
      </w:r>
    </w:p>
    <w:p>
      <w:r>
        <w:t xml:space="preserve">[-13.5, -1.0, -49.0, -53.5, -47.5, -69.5, -85.0, -82.0, -62.5, -18.0, -7.5]</w:t>
      </w:r>
    </w:p>
    <w:p>
      <w:r>
        <w:rPr>
          <w:b/>
        </w:rPr>
        <w:t xml:space="preserve">Esimerkki 2.1764</w:t>
      </w:r>
    </w:p>
    <w:p>
      <w:r>
        <w:t xml:space="preserve">[32, -32, -34, 80, 13, -40]</w:t>
      </w:r>
    </w:p>
    <w:p>
      <w:r>
        <w:rPr>
          <w:b/>
        </w:rPr>
        <w:t xml:space="preserve">Tulos</w:t>
      </w:r>
    </w:p>
    <w:p>
      <w:r>
        <w:t xml:space="preserve">[0.0, -33.0, 23.0, 46.5, -13.5]</w:t>
      </w:r>
    </w:p>
    <w:p>
      <w:r>
        <w:rPr>
          <w:b/>
        </w:rPr>
        <w:t xml:space="preserve">Esimerkki 2.1765</w:t>
      </w:r>
    </w:p>
    <w:p>
      <w:r>
        <w:t xml:space="preserve">[-98, -1, 46, 15, -94, -23, 25, 68, 100, 61, 55]</w:t>
      </w:r>
    </w:p>
    <w:p>
      <w:r>
        <w:rPr>
          <w:b/>
        </w:rPr>
        <w:t xml:space="preserve">Tulos</w:t>
      </w:r>
    </w:p>
    <w:p>
      <w:r>
        <w:t xml:space="preserve">[-49.5, 22.5, 30.5, -39.5, -58.5, 1.0, 46.5, 84.0, 80.5, 58.0]</w:t>
      </w:r>
    </w:p>
    <w:p>
      <w:r>
        <w:rPr>
          <w:b/>
        </w:rPr>
        <w:t xml:space="preserve">Esimerkki 2.1766</w:t>
      </w:r>
    </w:p>
    <w:p>
      <w:r>
        <w:t xml:space="preserve">[-96, -25, -36, -9, -15, 84, 51, 24, 43, -35, -93, -7, 35]</w:t>
      </w:r>
    </w:p>
    <w:p>
      <w:r>
        <w:rPr>
          <w:b/>
        </w:rPr>
        <w:t xml:space="preserve">Tulos</w:t>
      </w:r>
    </w:p>
    <w:p>
      <w:r>
        <w:t xml:space="preserve">[-60.5, -30.5, -22.5, -12.0, 34.5, 67.5, 37.5, 33.5, 4.0, -64.0, -50.0, 14.0]</w:t>
      </w:r>
    </w:p>
    <w:p>
      <w:r>
        <w:rPr>
          <w:b/>
        </w:rPr>
        <w:t xml:space="preserve">Esimerkki 2.1767</w:t>
      </w:r>
    </w:p>
    <w:p>
      <w:r>
        <w:t xml:space="preserve">[-80, -52, -77]</w:t>
      </w:r>
    </w:p>
    <w:p>
      <w:r>
        <w:rPr>
          <w:b/>
        </w:rPr>
        <w:t xml:space="preserve">Tulos</w:t>
      </w:r>
    </w:p>
    <w:p>
      <w:r>
        <w:t xml:space="preserve">[-66.0, -64.5]</w:t>
      </w:r>
    </w:p>
    <w:p>
      <w:r>
        <w:rPr>
          <w:b/>
        </w:rPr>
        <w:t xml:space="preserve">Esimerkki 2.1768</w:t>
      </w:r>
    </w:p>
    <w:p>
      <w:r>
        <w:t xml:space="preserve">[10, 78, -45, 86, 58, 50, 38, -47, 45, 69, 51, 44]</w:t>
      </w:r>
    </w:p>
    <w:p>
      <w:r>
        <w:rPr>
          <w:b/>
        </w:rPr>
        <w:t xml:space="preserve">Tulos</w:t>
      </w:r>
    </w:p>
    <w:p>
      <w:r>
        <w:t xml:space="preserve">[44.0, 16.5, 20.5, 72.0, 54.0, 44.0, -4.5, -1.0, 57.0, 60.0, 47.5]</w:t>
      </w:r>
    </w:p>
    <w:p>
      <w:r>
        <w:rPr>
          <w:b/>
        </w:rPr>
        <w:t xml:space="preserve">Esimerkki 2.1769</w:t>
      </w:r>
    </w:p>
    <w:p>
      <w:r>
        <w:t xml:space="preserve">[-52, 33, -50, -96, -91, -91, 30, 50, -8, -39, -2, 22, 93, -6, 26]</w:t>
      </w:r>
    </w:p>
    <w:p>
      <w:r>
        <w:rPr>
          <w:b/>
        </w:rPr>
        <w:t xml:space="preserve">Tulos</w:t>
      </w:r>
    </w:p>
    <w:p>
      <w:r>
        <w:t xml:space="preserve">[-9.5, -8.5, -73.0, -93.5, -91.0, -30.5, 40.0, 21.0, -23.5, -20.5, 10.0, 57.5, 43.5, 10.0]</w:t>
      </w:r>
    </w:p>
    <w:p>
      <w:r>
        <w:rPr>
          <w:b/>
        </w:rPr>
        <w:t xml:space="preserve">Esimerkki 2.1770</w:t>
      </w:r>
    </w:p>
    <w:p>
      <w:r>
        <w:t xml:space="preserve">[24, -79, -39, 50, -59, 1]</w:t>
      </w:r>
    </w:p>
    <w:p>
      <w:r>
        <w:rPr>
          <w:b/>
        </w:rPr>
        <w:t xml:space="preserve">Tulos</w:t>
      </w:r>
    </w:p>
    <w:p>
      <w:r>
        <w:t xml:space="preserve">[-27.5, -59.0, 5.5, -4.5, -29.0]</w:t>
      </w:r>
    </w:p>
    <w:p>
      <w:r>
        <w:rPr>
          <w:b/>
        </w:rPr>
        <w:t xml:space="preserve">Esimerkki 2.1771</w:t>
      </w:r>
    </w:p>
    <w:p>
      <w:r>
        <w:t xml:space="preserve">[-72, -20]</w:t>
      </w:r>
    </w:p>
    <w:p>
      <w:r>
        <w:rPr>
          <w:b/>
        </w:rPr>
        <w:t xml:space="preserve">Tulos</w:t>
      </w:r>
    </w:p>
    <w:p>
      <w:r>
        <w:t xml:space="preserve">[-46.0]</w:t>
      </w:r>
    </w:p>
    <w:p>
      <w:r>
        <w:rPr>
          <w:b/>
        </w:rPr>
        <w:t xml:space="preserve">Esimerkki 2.1772</w:t>
      </w:r>
    </w:p>
    <w:p>
      <w:r>
        <w:t xml:space="preserve">[74, -5, -98, 42]</w:t>
      </w:r>
    </w:p>
    <w:p>
      <w:r>
        <w:rPr>
          <w:b/>
        </w:rPr>
        <w:t xml:space="preserve">Tulos</w:t>
      </w:r>
    </w:p>
    <w:p>
      <w:r>
        <w:t xml:space="preserve">[34.5, -51.5, -28.0]</w:t>
      </w:r>
    </w:p>
    <w:p>
      <w:r>
        <w:rPr>
          <w:b/>
        </w:rPr>
        <w:t xml:space="preserve">Esimerkki 2.1773</w:t>
      </w:r>
    </w:p>
    <w:p>
      <w:r>
        <w:t xml:space="preserve">[-32, 35, -68, -34]</w:t>
      </w:r>
    </w:p>
    <w:p>
      <w:r>
        <w:rPr>
          <w:b/>
        </w:rPr>
        <w:t xml:space="preserve">Tulos</w:t>
      </w:r>
    </w:p>
    <w:p>
      <w:r>
        <w:t xml:space="preserve">[1.5, -16.5, -51.0]</w:t>
      </w:r>
    </w:p>
    <w:p>
      <w:r>
        <w:rPr>
          <w:b/>
        </w:rPr>
        <w:t xml:space="preserve">Esimerkki 2.1774</w:t>
      </w:r>
    </w:p>
    <w:p>
      <w:r>
        <w:t xml:space="preserve">[8, 39, -84, -75, -18, 33, 90]</w:t>
      </w:r>
    </w:p>
    <w:p>
      <w:r>
        <w:rPr>
          <w:b/>
        </w:rPr>
        <w:t xml:space="preserve">Tulos</w:t>
      </w:r>
    </w:p>
    <w:p>
      <w:r>
        <w:t xml:space="preserve">[23.5, -22.5, -79.5, -46.5, 7.5, 61.5]</w:t>
      </w:r>
    </w:p>
    <w:p>
      <w:r>
        <w:rPr>
          <w:b/>
        </w:rPr>
        <w:t xml:space="preserve">Esimerkki 2.1775</w:t>
      </w:r>
    </w:p>
    <w:p>
      <w:r>
        <w:t xml:space="preserve">[24, -39]</w:t>
      </w:r>
    </w:p>
    <w:p>
      <w:r>
        <w:rPr>
          <w:b/>
        </w:rPr>
        <w:t xml:space="preserve">Tulos</w:t>
      </w:r>
    </w:p>
    <w:p>
      <w:r>
        <w:t xml:space="preserve">[-7.5]</w:t>
      </w:r>
    </w:p>
    <w:p>
      <w:r>
        <w:rPr>
          <w:b/>
        </w:rPr>
        <w:t xml:space="preserve">Esimerkki 2.1776</w:t>
      </w:r>
    </w:p>
    <w:p>
      <w:r>
        <w:t xml:space="preserve">[77, -49, 64, -9, 47, 23, -76, 37, -29, -35, 80, -13, 95, 27, -69]</w:t>
      </w:r>
    </w:p>
    <w:p>
      <w:r>
        <w:rPr>
          <w:b/>
        </w:rPr>
        <w:t xml:space="preserve">Tulos</w:t>
      </w:r>
    </w:p>
    <w:p>
      <w:r>
        <w:t xml:space="preserve">[14.0, 7.5, 27.5, 19.0, 35.0, -26.5, -19.5, 4.0, -32.0, 22.5, 33.5, 41.0, 61.0, -21.0]</w:t>
      </w:r>
    </w:p>
    <w:p>
      <w:r>
        <w:rPr>
          <w:b/>
        </w:rPr>
        <w:t xml:space="preserve">Esimerkki 2.1777</w:t>
      </w:r>
    </w:p>
    <w:p>
      <w:r>
        <w:t xml:space="preserve">[-40, 40, -12, 84, -65, 79, 74, 5, -53, -57, -45]</w:t>
      </w:r>
    </w:p>
    <w:p>
      <w:r>
        <w:rPr>
          <w:b/>
        </w:rPr>
        <w:t xml:space="preserve">Tulos</w:t>
      </w:r>
    </w:p>
    <w:p>
      <w:r>
        <w:t xml:space="preserve">[0.0, 14.0, 36.0, 9.5, 7.0, 76.5, 39.5, -24.0, -55.0, -51.0]</w:t>
      </w:r>
    </w:p>
    <w:p>
      <w:r>
        <w:rPr>
          <w:b/>
        </w:rPr>
        <w:t xml:space="preserve">Esimerkki 2.1778</w:t>
      </w:r>
    </w:p>
    <w:p>
      <w:r>
        <w:t xml:space="preserve">[-11, -16, 91, 13, -99, -69, -19, -11, 53, 94, 29, 78, 35, -97]</w:t>
      </w:r>
    </w:p>
    <w:p>
      <w:r>
        <w:rPr>
          <w:b/>
        </w:rPr>
        <w:t xml:space="preserve">Tulos</w:t>
      </w:r>
    </w:p>
    <w:p>
      <w:r>
        <w:t xml:space="preserve">[-13.5, 37.5, 52.0, -43.0, -84.0, -44.0, -15.0, 21.0, 73.5, 61.5, 53.5, 56.5, -31.0]</w:t>
      </w:r>
    </w:p>
    <w:p>
      <w:r>
        <w:rPr>
          <w:b/>
        </w:rPr>
        <w:t xml:space="preserve">Esimerkki 2.1779</w:t>
      </w:r>
    </w:p>
    <w:p>
      <w:r>
        <w:t xml:space="preserve">[-47, -54, 17, -45, -17, -73, -100, 49, -43, 31, 50, -51, -6, 59]</w:t>
      </w:r>
    </w:p>
    <w:p>
      <w:r>
        <w:rPr>
          <w:b/>
        </w:rPr>
        <w:t xml:space="preserve">Tulos</w:t>
      </w:r>
    </w:p>
    <w:p>
      <w:r>
        <w:t xml:space="preserve">[-50.5, -18.5, -14.0, -31.0, -45.0, -86.5, -25.5, 3.0, -6.0, 40.5, -0.5, -28.5, 26.5]</w:t>
      </w:r>
    </w:p>
    <w:p>
      <w:r>
        <w:rPr>
          <w:b/>
        </w:rPr>
        <w:t xml:space="preserve">Esimerkki 2.1780</w:t>
      </w:r>
    </w:p>
    <w:p>
      <w:r>
        <w:t xml:space="preserve">[25, -6, -34, -85, -19, -89, 31, -17, 0, -60, -65, 3]</w:t>
      </w:r>
    </w:p>
    <w:p>
      <w:r>
        <w:rPr>
          <w:b/>
        </w:rPr>
        <w:t xml:space="preserve">Tulos</w:t>
      </w:r>
    </w:p>
    <w:p>
      <w:r>
        <w:t xml:space="preserve">[9.5, -20.0, -59.5, -52.0, -54.0, -29.0, 7.0, -8.5, -30.0, -62.5, -31.0]</w:t>
      </w:r>
    </w:p>
    <w:p>
      <w:r>
        <w:rPr>
          <w:b/>
        </w:rPr>
        <w:t xml:space="preserve">Esimerkki 2.1781</w:t>
      </w:r>
    </w:p>
    <w:p>
      <w:r>
        <w:t xml:space="preserve">[-83, -61, 67, 27, 22, 69, -59, 81, -42, 99, -13, -23, 49, -27]</w:t>
      </w:r>
    </w:p>
    <w:p>
      <w:r>
        <w:rPr>
          <w:b/>
        </w:rPr>
        <w:t xml:space="preserve">Tulos</w:t>
      </w:r>
    </w:p>
    <w:p>
      <w:r>
        <w:t xml:space="preserve">[-72.0, 3.0, 47.0, 24.5, 45.5, 5.0, 11.0, 19.5, 28.5, 43.0, -18.0, 13.0, 11.0]</w:t>
      </w:r>
    </w:p>
    <w:p>
      <w:r>
        <w:rPr>
          <w:b/>
        </w:rPr>
        <w:t xml:space="preserve">Esimerkki 2.1782</w:t>
      </w:r>
    </w:p>
    <w:p>
      <w:r>
        <w:t xml:space="preserve">[73, 78, 79, 89, 47]</w:t>
      </w:r>
    </w:p>
    <w:p>
      <w:r>
        <w:rPr>
          <w:b/>
        </w:rPr>
        <w:t xml:space="preserve">Tulos</w:t>
      </w:r>
    </w:p>
    <w:p>
      <w:r>
        <w:t xml:space="preserve">[75.5, 78.5, 84.0, 68.0]</w:t>
      </w:r>
    </w:p>
    <w:p>
      <w:r>
        <w:rPr>
          <w:b/>
        </w:rPr>
        <w:t xml:space="preserve">Esimerkki 2.1783</w:t>
      </w:r>
    </w:p>
    <w:p>
      <w:r>
        <w:t xml:space="preserve">[21, -43, 37, 57, 63, 90]</w:t>
      </w:r>
    </w:p>
    <w:p>
      <w:r>
        <w:rPr>
          <w:b/>
        </w:rPr>
        <w:t xml:space="preserve">Tulos</w:t>
      </w:r>
    </w:p>
    <w:p>
      <w:r>
        <w:t xml:space="preserve">[-11.0, -3.0, 47.0, 60.0, 76.5]</w:t>
      </w:r>
    </w:p>
    <w:p>
      <w:r>
        <w:rPr>
          <w:b/>
        </w:rPr>
        <w:t xml:space="preserve">Esimerkki 2.1784</w:t>
      </w:r>
    </w:p>
    <w:p>
      <w:r>
        <w:t xml:space="preserve">[90, 72, -80, -10, -71, 82, -2, 100]</w:t>
      </w:r>
    </w:p>
    <w:p>
      <w:r>
        <w:rPr>
          <w:b/>
        </w:rPr>
        <w:t xml:space="preserve">Tulos</w:t>
      </w:r>
    </w:p>
    <w:p>
      <w:r>
        <w:t xml:space="preserve">[81.0, -4.0, -45.0, -40.5, 5.5, 40.0, 49.0]</w:t>
      </w:r>
    </w:p>
    <w:p>
      <w:r>
        <w:rPr>
          <w:b/>
        </w:rPr>
        <w:t xml:space="preserve">Esimerkki 2.1785</w:t>
      </w:r>
    </w:p>
    <w:p>
      <w:r>
        <w:t xml:space="preserve">[48, -70]</w:t>
      </w:r>
    </w:p>
    <w:p>
      <w:r>
        <w:rPr>
          <w:b/>
        </w:rPr>
        <w:t xml:space="preserve">Tulos</w:t>
      </w:r>
    </w:p>
    <w:p>
      <w:r>
        <w:t xml:space="preserve">[-11.0]</w:t>
      </w:r>
    </w:p>
    <w:p>
      <w:r>
        <w:rPr>
          <w:b/>
        </w:rPr>
        <w:t xml:space="preserve">Esimerkki 2.1786</w:t>
      </w:r>
    </w:p>
    <w:p>
      <w:r>
        <w:t xml:space="preserve">[53, 72]</w:t>
      </w:r>
    </w:p>
    <w:p>
      <w:r>
        <w:rPr>
          <w:b/>
        </w:rPr>
        <w:t xml:space="preserve">Tulos</w:t>
      </w:r>
    </w:p>
    <w:p>
      <w:r>
        <w:t xml:space="preserve">[62.5]</w:t>
      </w:r>
    </w:p>
    <w:p>
      <w:r>
        <w:rPr>
          <w:b/>
        </w:rPr>
        <w:t xml:space="preserve">Esimerkki 2.1787</w:t>
      </w:r>
    </w:p>
    <w:p>
      <w:r>
        <w:t xml:space="preserve">[27, 27, -80, 55, -9, 70, -100, -8, 6, -68, -72, 32, 88]</w:t>
      </w:r>
    </w:p>
    <w:p>
      <w:r>
        <w:rPr>
          <w:b/>
        </w:rPr>
        <w:t xml:space="preserve">Tulos</w:t>
      </w:r>
    </w:p>
    <w:p>
      <w:r>
        <w:t xml:space="preserve">[27.0, -26.5, -12.5, 23.0, 30.5, -15.0, -54.0, -1.0, -31.0, -70.0, -20.0, 60.0]</w:t>
      </w:r>
    </w:p>
    <w:p>
      <w:r>
        <w:rPr>
          <w:b/>
        </w:rPr>
        <w:t xml:space="preserve">Esimerkki 2.1788</w:t>
      </w:r>
    </w:p>
    <w:p>
      <w:r>
        <w:t xml:space="preserve">[89, 98]</w:t>
      </w:r>
    </w:p>
    <w:p>
      <w:r>
        <w:rPr>
          <w:b/>
        </w:rPr>
        <w:t xml:space="preserve">Tulos</w:t>
      </w:r>
    </w:p>
    <w:p>
      <w:r>
        <w:t xml:space="preserve">[93.5]</w:t>
      </w:r>
    </w:p>
    <w:p>
      <w:r>
        <w:rPr>
          <w:b/>
        </w:rPr>
        <w:t xml:space="preserve">Esimerkki 2.1789</w:t>
      </w:r>
    </w:p>
    <w:p>
      <w:r>
        <w:t xml:space="preserve">[-53, 10, -43, -99, -49]</w:t>
      </w:r>
    </w:p>
    <w:p>
      <w:r>
        <w:rPr>
          <w:b/>
        </w:rPr>
        <w:t xml:space="preserve">Tulos</w:t>
      </w:r>
    </w:p>
    <w:p>
      <w:r>
        <w:t xml:space="preserve">[-21.5, -16.5, -71.0, -74.0]</w:t>
      </w:r>
    </w:p>
    <w:p>
      <w:r>
        <w:rPr>
          <w:b/>
        </w:rPr>
        <w:t xml:space="preserve">Esimerkki 2.1790</w:t>
      </w:r>
    </w:p>
    <w:p>
      <w:r>
        <w:t xml:space="preserve">[-93, 70, -88, -68, 15, -17, -97, 42, -59, -28, -27, 3, -98]</w:t>
      </w:r>
    </w:p>
    <w:p>
      <w:r>
        <w:rPr>
          <w:b/>
        </w:rPr>
        <w:t xml:space="preserve">Tulos</w:t>
      </w:r>
    </w:p>
    <w:p>
      <w:r>
        <w:t xml:space="preserve">[-11.5, -9.0, -78.0, -26.5, -1.0, -57.0, -27.5, -8.5, -43.5, -27.5, -12.0, -47.5]</w:t>
      </w:r>
    </w:p>
    <w:p>
      <w:r>
        <w:rPr>
          <w:b/>
        </w:rPr>
        <w:t xml:space="preserve">Esimerkki 2.1791</w:t>
      </w:r>
    </w:p>
    <w:p>
      <w:r>
        <w:t xml:space="preserve">[0, -9, -95]</w:t>
      </w:r>
    </w:p>
    <w:p>
      <w:r>
        <w:rPr>
          <w:b/>
        </w:rPr>
        <w:t xml:space="preserve">Tulos</w:t>
      </w:r>
    </w:p>
    <w:p>
      <w:r>
        <w:t xml:space="preserve">[-4.5, -52.0]</w:t>
      </w:r>
    </w:p>
    <w:p>
      <w:r>
        <w:rPr>
          <w:b/>
        </w:rPr>
        <w:t xml:space="preserve">Esimerkki 2.1792</w:t>
      </w:r>
    </w:p>
    <w:p>
      <w:r>
        <w:t xml:space="preserve">[-30, -49]</w:t>
      </w:r>
    </w:p>
    <w:p>
      <w:r>
        <w:rPr>
          <w:b/>
        </w:rPr>
        <w:t xml:space="preserve">Tulos</w:t>
      </w:r>
    </w:p>
    <w:p>
      <w:r>
        <w:t xml:space="preserve">[-39.5]</w:t>
      </w:r>
    </w:p>
    <w:p>
      <w:r>
        <w:rPr>
          <w:b/>
        </w:rPr>
        <w:t xml:space="preserve">Esimerkki 2.1793</w:t>
      </w:r>
    </w:p>
    <w:p>
      <w:r>
        <w:t xml:space="preserve">[-12, -39, -64, 65, 57, 39, -65, 12, -40, 87, 99]</w:t>
      </w:r>
    </w:p>
    <w:p>
      <w:r>
        <w:rPr>
          <w:b/>
        </w:rPr>
        <w:t xml:space="preserve">Tulos</w:t>
      </w:r>
    </w:p>
    <w:p>
      <w:r>
        <w:t xml:space="preserve">[-25.5, -51.5, 0.5, 61.0, 48.0, -13.0, -26.5, -14.0, 23.5, 93.0]</w:t>
      </w:r>
    </w:p>
    <w:p>
      <w:r>
        <w:rPr>
          <w:b/>
        </w:rPr>
        <w:t xml:space="preserve">Esimerkki 2.1794</w:t>
      </w:r>
    </w:p>
    <w:p>
      <w:r>
        <w:t xml:space="preserve">[12, 6, 41, -18, -30]</w:t>
      </w:r>
    </w:p>
    <w:p>
      <w:r>
        <w:rPr>
          <w:b/>
        </w:rPr>
        <w:t xml:space="preserve">Tulos</w:t>
      </w:r>
    </w:p>
    <w:p>
      <w:r>
        <w:t xml:space="preserve">[9.0, 23.5, 11.5, -24.0]</w:t>
      </w:r>
    </w:p>
    <w:p>
      <w:r>
        <w:rPr>
          <w:b/>
        </w:rPr>
        <w:t xml:space="preserve">Esimerkki 2.1795</w:t>
      </w:r>
    </w:p>
    <w:p>
      <w:r>
        <w:t xml:space="preserve">[32, 14, -4, -15]</w:t>
      </w:r>
    </w:p>
    <w:p>
      <w:r>
        <w:rPr>
          <w:b/>
        </w:rPr>
        <w:t xml:space="preserve">Tulos</w:t>
      </w:r>
    </w:p>
    <w:p>
      <w:r>
        <w:t xml:space="preserve">[23.0, 5.0, -9.5]</w:t>
      </w:r>
    </w:p>
    <w:p>
      <w:r>
        <w:rPr>
          <w:b/>
        </w:rPr>
        <w:t xml:space="preserve">Esimerkki 2.1796</w:t>
      </w:r>
    </w:p>
    <w:p>
      <w:r>
        <w:t xml:space="preserve">[1, -100, 41, -66, -18, -91, -1, -82, -99, 26, 27, -43, 40]</w:t>
      </w:r>
    </w:p>
    <w:p>
      <w:r>
        <w:rPr>
          <w:b/>
        </w:rPr>
        <w:t xml:space="preserve">Tulos</w:t>
      </w:r>
    </w:p>
    <w:p>
      <w:r>
        <w:t xml:space="preserve">[-49.5, -29.5, -12.5, -42.0, -54.5, -46.0, -41.5, -90.5, -36.5, 26.5, -8.0, -1.5]</w:t>
      </w:r>
    </w:p>
    <w:p>
      <w:r>
        <w:rPr>
          <w:b/>
        </w:rPr>
        <w:t xml:space="preserve">Esimerkki 2.1797</w:t>
      </w:r>
    </w:p>
    <w:p>
      <w:r>
        <w:t xml:space="preserve">[68, -56, 42, 67, 73, -76, -64, -87, 86, 92]</w:t>
      </w:r>
    </w:p>
    <w:p>
      <w:r>
        <w:rPr>
          <w:b/>
        </w:rPr>
        <w:t xml:space="preserve">Tulos</w:t>
      </w:r>
    </w:p>
    <w:p>
      <w:r>
        <w:t xml:space="preserve">[6.0, -7.0, 54.5, 70.0, -1.5, -70.0, -75.5, -0.5, 89.0]</w:t>
      </w:r>
    </w:p>
    <w:p>
      <w:r>
        <w:rPr>
          <w:b/>
        </w:rPr>
        <w:t xml:space="preserve">Esimerkki 2.1798</w:t>
      </w:r>
    </w:p>
    <w:p>
      <w:r>
        <w:t xml:space="preserve">[35, -67, 20, -75, -38, -97, -27]</w:t>
      </w:r>
    </w:p>
    <w:p>
      <w:r>
        <w:rPr>
          <w:b/>
        </w:rPr>
        <w:t xml:space="preserve">Tulos</w:t>
      </w:r>
    </w:p>
    <w:p>
      <w:r>
        <w:t xml:space="preserve">[-16.0, -23.5, -27.5, -56.5, -67.5, -62.0]</w:t>
      </w:r>
    </w:p>
    <w:p>
      <w:r>
        <w:rPr>
          <w:b/>
        </w:rPr>
        <w:t xml:space="preserve">Esimerkki 2.1799</w:t>
      </w:r>
    </w:p>
    <w:p>
      <w:r>
        <w:t xml:space="preserve">[-38, 22, 47]</w:t>
      </w:r>
    </w:p>
    <w:p>
      <w:r>
        <w:rPr>
          <w:b/>
        </w:rPr>
        <w:t xml:space="preserve">Tulos</w:t>
      </w:r>
    </w:p>
    <w:p>
      <w:r>
        <w:t xml:space="preserve">[-8.0, 34.5]</w:t>
      </w:r>
    </w:p>
    <w:p>
      <w:r>
        <w:rPr>
          <w:b/>
        </w:rPr>
        <w:t xml:space="preserve">Esimerkki 2.1800</w:t>
      </w:r>
    </w:p>
    <w:p>
      <w:r>
        <w:t xml:space="preserve">[-26, 86]</w:t>
      </w:r>
    </w:p>
    <w:p>
      <w:r>
        <w:rPr>
          <w:b/>
        </w:rPr>
        <w:t xml:space="preserve">Tulos</w:t>
      </w:r>
    </w:p>
    <w:p>
      <w:r>
        <w:t xml:space="preserve">[30.0]</w:t>
      </w:r>
    </w:p>
    <w:p>
      <w:r>
        <w:rPr>
          <w:b/>
        </w:rPr>
        <w:t xml:space="preserve">Esimerkki 2.1801</w:t>
      </w:r>
    </w:p>
    <w:p>
      <w:r>
        <w:t xml:space="preserve">[66, 19, 5, 66, -51, 99, -81, -56, -23, -65, 57, 33, -71, -70]</w:t>
      </w:r>
    </w:p>
    <w:p>
      <w:r>
        <w:rPr>
          <w:b/>
        </w:rPr>
        <w:t xml:space="preserve">Tulos</w:t>
      </w:r>
    </w:p>
    <w:p>
      <w:r>
        <w:t xml:space="preserve">[42.5, 12.0, 35.5, 7.5, 24.0, 9.0, -68.5, -39.5, -44.0, -4.0, 45.0, -19.0, -70.5]</w:t>
      </w:r>
    </w:p>
    <w:p>
      <w:r>
        <w:rPr>
          <w:b/>
        </w:rPr>
        <w:t xml:space="preserve">Esimerkki 2.1802</w:t>
      </w:r>
    </w:p>
    <w:p>
      <w:r>
        <w:t xml:space="preserve">[17, -68, -83, 14, -78, 12, -26, 29, -91, 49, 25, 88, -27, 56]</w:t>
      </w:r>
    </w:p>
    <w:p>
      <w:r>
        <w:rPr>
          <w:b/>
        </w:rPr>
        <w:t xml:space="preserve">Tulos</w:t>
      </w:r>
    </w:p>
    <w:p>
      <w:r>
        <w:t xml:space="preserve">[-25.5, -75.5, -34.5, -32.0, -33.0, -7.0, 1.5, -31.0, -21.0, 37.0, 56.5, 30.5, 14.5]</w:t>
      </w:r>
    </w:p>
    <w:p>
      <w:r>
        <w:rPr>
          <w:b/>
        </w:rPr>
        <w:t xml:space="preserve">Esimerkki 2.1803</w:t>
      </w:r>
    </w:p>
    <w:p>
      <w:r>
        <w:t xml:space="preserve">[13, -4, -73, -1, -94, -2, -12, 8, -7, 88, -76, 8, -63, -30, -57]</w:t>
      </w:r>
    </w:p>
    <w:p>
      <w:r>
        <w:rPr>
          <w:b/>
        </w:rPr>
        <w:t xml:space="preserve">Tulos</w:t>
      </w:r>
    </w:p>
    <w:p>
      <w:r>
        <w:t xml:space="preserve">[4.5, -38.5, -37.0, -47.5, -48.0, -7.0, -2.0, 0.5, 40.5, 6.0, -34.0, -27.5, -46.5, -43.5]</w:t>
      </w:r>
    </w:p>
    <w:p>
      <w:r>
        <w:rPr>
          <w:b/>
        </w:rPr>
        <w:t xml:space="preserve">Esimerkki 2.1804</w:t>
      </w:r>
    </w:p>
    <w:p>
      <w:r>
        <w:t xml:space="preserve">[-77, 94, 51, 80, -79, 12, 24, -31, 11, -68, 26, 49, -57]</w:t>
      </w:r>
    </w:p>
    <w:p>
      <w:r>
        <w:rPr>
          <w:b/>
        </w:rPr>
        <w:t xml:space="preserve">Tulos</w:t>
      </w:r>
    </w:p>
    <w:p>
      <w:r>
        <w:t xml:space="preserve">[8.5, 72.5, 65.5, 0.5, -33.5, 18.0, -3.5, -10.0, -28.5, -21.0, 37.5, -4.0]</w:t>
      </w:r>
    </w:p>
    <w:p>
      <w:r>
        <w:rPr>
          <w:b/>
        </w:rPr>
        <w:t xml:space="preserve">Esimerkki 2.1805</w:t>
      </w:r>
    </w:p>
    <w:p>
      <w:r>
        <w:t xml:space="preserve">[88, 88, 64, 83, -89]</w:t>
      </w:r>
    </w:p>
    <w:p>
      <w:r>
        <w:rPr>
          <w:b/>
        </w:rPr>
        <w:t xml:space="preserve">Tulos</w:t>
      </w:r>
    </w:p>
    <w:p>
      <w:r>
        <w:t xml:space="preserve">[88.0, 76.0, 73.5, -3.0]</w:t>
      </w:r>
    </w:p>
    <w:p>
      <w:r>
        <w:rPr>
          <w:b/>
        </w:rPr>
        <w:t xml:space="preserve">Esimerkki 2.1806</w:t>
      </w:r>
    </w:p>
    <w:p>
      <w:r>
        <w:t xml:space="preserve">[-4, 13, 10, 23, -93]</w:t>
      </w:r>
    </w:p>
    <w:p>
      <w:r>
        <w:rPr>
          <w:b/>
        </w:rPr>
        <w:t xml:space="preserve">Tulos</w:t>
      </w:r>
    </w:p>
    <w:p>
      <w:r>
        <w:t xml:space="preserve">[4.5, 11.5, 16.5, -35.0]</w:t>
      </w:r>
    </w:p>
    <w:p>
      <w:r>
        <w:rPr>
          <w:b/>
        </w:rPr>
        <w:t xml:space="preserve">Esimerkki 2.1807</w:t>
      </w:r>
    </w:p>
    <w:p>
      <w:r>
        <w:t xml:space="preserve">[-73, -8, -74, 72, 60]</w:t>
      </w:r>
    </w:p>
    <w:p>
      <w:r>
        <w:rPr>
          <w:b/>
        </w:rPr>
        <w:t xml:space="preserve">Tulos</w:t>
      </w:r>
    </w:p>
    <w:p>
      <w:r>
        <w:t xml:space="preserve">[-40.5, -41.0, -1.0, 66.0]</w:t>
      </w:r>
    </w:p>
    <w:p>
      <w:r>
        <w:rPr>
          <w:b/>
        </w:rPr>
        <w:t xml:space="preserve">Esimerkki 2.1808</w:t>
      </w:r>
    </w:p>
    <w:p>
      <w:r>
        <w:t xml:space="preserve">[74, -26, 94, -68]</w:t>
      </w:r>
    </w:p>
    <w:p>
      <w:r>
        <w:rPr>
          <w:b/>
        </w:rPr>
        <w:t xml:space="preserve">Tulos</w:t>
      </w:r>
    </w:p>
    <w:p>
      <w:r>
        <w:t xml:space="preserve">[24.0, 34.0, 13.0]</w:t>
      </w:r>
    </w:p>
    <w:p>
      <w:r>
        <w:rPr>
          <w:b/>
        </w:rPr>
        <w:t xml:space="preserve">Esimerkki 2.1809</w:t>
      </w:r>
    </w:p>
    <w:p>
      <w:r>
        <w:t xml:space="preserve">[-20, 26, -20, 26, 29, -90, -61, -57, 100, 42]</w:t>
      </w:r>
    </w:p>
    <w:p>
      <w:r>
        <w:rPr>
          <w:b/>
        </w:rPr>
        <w:t xml:space="preserve">Tulos</w:t>
      </w:r>
    </w:p>
    <w:p>
      <w:r>
        <w:t xml:space="preserve">[3.0, 3.0, 3.0, 27.5, -30.5, -75.5, -59.0, 21.5, 71.0]</w:t>
      </w:r>
    </w:p>
    <w:p>
      <w:r>
        <w:rPr>
          <w:b/>
        </w:rPr>
        <w:t xml:space="preserve">Esimerkki 2.1810</w:t>
      </w:r>
    </w:p>
    <w:p>
      <w:r>
        <w:t xml:space="preserve">[9, -24, -6, 11, -65, -70, -29, -56, -13, 77, -56, -100, -10, 71, 67]</w:t>
      </w:r>
    </w:p>
    <w:p>
      <w:r>
        <w:rPr>
          <w:b/>
        </w:rPr>
        <w:t xml:space="preserve">Tulos</w:t>
      </w:r>
    </w:p>
    <w:p>
      <w:r>
        <w:t xml:space="preserve">[-7.5, -15.0, 2.5, -27.0, -67.5, -49.5, -42.5, -34.5, 32.0, 10.5, -78.0, -55.0, 30.5, 69.0]</w:t>
      </w:r>
    </w:p>
    <w:p>
      <w:r>
        <w:rPr>
          <w:b/>
        </w:rPr>
        <w:t xml:space="preserve">Esimerkki 2.1811</w:t>
      </w:r>
    </w:p>
    <w:p>
      <w:r>
        <w:t xml:space="preserve">[100, 68, 72, 90]</w:t>
      </w:r>
    </w:p>
    <w:p>
      <w:r>
        <w:rPr>
          <w:b/>
        </w:rPr>
        <w:t xml:space="preserve">Tulos</w:t>
      </w:r>
    </w:p>
    <w:p>
      <w:r>
        <w:t xml:space="preserve">[84.0, 70.0, 81.0]</w:t>
      </w:r>
    </w:p>
    <w:p>
      <w:r>
        <w:rPr>
          <w:b/>
        </w:rPr>
        <w:t xml:space="preserve">Esimerkki 2.1812</w:t>
      </w:r>
    </w:p>
    <w:p>
      <w:r>
        <w:t xml:space="preserve">[71, -43, 41]</w:t>
      </w:r>
    </w:p>
    <w:p>
      <w:r>
        <w:rPr>
          <w:b/>
        </w:rPr>
        <w:t xml:space="preserve">Tulos</w:t>
      </w:r>
    </w:p>
    <w:p>
      <w:r>
        <w:t xml:space="preserve">[14.0, -1.0]</w:t>
      </w:r>
    </w:p>
    <w:p>
      <w:r>
        <w:rPr>
          <w:b/>
        </w:rPr>
        <w:t xml:space="preserve">Esimerkki 2.1813</w:t>
      </w:r>
    </w:p>
    <w:p>
      <w:r>
        <w:t xml:space="preserve">[28, -42, -49, 0, -42, -28, -54, 58]</w:t>
      </w:r>
    </w:p>
    <w:p>
      <w:r>
        <w:rPr>
          <w:b/>
        </w:rPr>
        <w:t xml:space="preserve">Tulos</w:t>
      </w:r>
    </w:p>
    <w:p>
      <w:r>
        <w:t xml:space="preserve">[-7.0, -45.5, -24.5, -21.0, -35.0, -41.0, 2.0]</w:t>
      </w:r>
    </w:p>
    <w:p>
      <w:r>
        <w:rPr>
          <w:b/>
        </w:rPr>
        <w:t xml:space="preserve">Esimerkki 2.1814</w:t>
      </w:r>
    </w:p>
    <w:p>
      <w:r>
        <w:t xml:space="preserve">[-59, 27, 4, 51, 44, -80, -12, 35, -59, -78, 82, -4, -73]</w:t>
      </w:r>
    </w:p>
    <w:p>
      <w:r>
        <w:rPr>
          <w:b/>
        </w:rPr>
        <w:t xml:space="preserve">Tulos</w:t>
      </w:r>
    </w:p>
    <w:p>
      <w:r>
        <w:t xml:space="preserve">[-16.0, 15.5, 27.5, 47.5, -18.0, -46.0, 11.5, -12.0, -68.5, 2.0, 39.0, -38.5]</w:t>
      </w:r>
    </w:p>
    <w:p>
      <w:r>
        <w:rPr>
          <w:b/>
        </w:rPr>
        <w:t xml:space="preserve">Esimerkki 2.1815</w:t>
      </w:r>
    </w:p>
    <w:p>
      <w:r>
        <w:t xml:space="preserve">[85, 100]</w:t>
      </w:r>
    </w:p>
    <w:p>
      <w:r>
        <w:rPr>
          <w:b/>
        </w:rPr>
        <w:t xml:space="preserve">Tulos</w:t>
      </w:r>
    </w:p>
    <w:p>
      <w:r>
        <w:t xml:space="preserve">[92.5]</w:t>
      </w:r>
    </w:p>
    <w:p>
      <w:r>
        <w:rPr>
          <w:b/>
        </w:rPr>
        <w:t xml:space="preserve">Esimerkki 2.1816</w:t>
      </w:r>
    </w:p>
    <w:p>
      <w:r>
        <w:t xml:space="preserve">[60, -62, 60, 25, -76, -95]</w:t>
      </w:r>
    </w:p>
    <w:p>
      <w:r>
        <w:rPr>
          <w:b/>
        </w:rPr>
        <w:t xml:space="preserve">Tulos</w:t>
      </w:r>
    </w:p>
    <w:p>
      <w:r>
        <w:t xml:space="preserve">[-1.0, -1.0, 42.5, -25.5, -85.5]</w:t>
      </w:r>
    </w:p>
    <w:p>
      <w:r>
        <w:rPr>
          <w:b/>
        </w:rPr>
        <w:t xml:space="preserve">Esimerkki 2.1817</w:t>
      </w:r>
    </w:p>
    <w:p>
      <w:r>
        <w:t xml:space="preserve">[-58, 47, 0, -35, 56, 10, 100, 9, -24, -16, 33, 70]</w:t>
      </w:r>
    </w:p>
    <w:p>
      <w:r>
        <w:rPr>
          <w:b/>
        </w:rPr>
        <w:t xml:space="preserve">Tulos</w:t>
      </w:r>
    </w:p>
    <w:p>
      <w:r>
        <w:t xml:space="preserve">[-5.5, 23.5, -17.5, 10.5, 33.0, 55.0, 54.5, -7.5, -20.0, 8.5, 51.5]</w:t>
      </w:r>
    </w:p>
    <w:p>
      <w:r>
        <w:rPr>
          <w:b/>
        </w:rPr>
        <w:t xml:space="preserve">Esimerkki 2.1818</w:t>
      </w:r>
    </w:p>
    <w:p>
      <w:r>
        <w:t xml:space="preserve">[-77, 75, -31, 80, 13, 1]</w:t>
      </w:r>
    </w:p>
    <w:p>
      <w:r>
        <w:rPr>
          <w:b/>
        </w:rPr>
        <w:t xml:space="preserve">Tulos</w:t>
      </w:r>
    </w:p>
    <w:p>
      <w:r>
        <w:t xml:space="preserve">[-1.0, 22.0, 24.5, 46.5, 7.0]</w:t>
      </w:r>
    </w:p>
    <w:p>
      <w:r>
        <w:rPr>
          <w:b/>
        </w:rPr>
        <w:t xml:space="preserve">Esimerkki 2.1819</w:t>
      </w:r>
    </w:p>
    <w:p>
      <w:r>
        <w:t xml:space="preserve">[58, -15]</w:t>
      </w:r>
    </w:p>
    <w:p>
      <w:r>
        <w:rPr>
          <w:b/>
        </w:rPr>
        <w:t xml:space="preserve">Tulos</w:t>
      </w:r>
    </w:p>
    <w:p>
      <w:r>
        <w:t xml:space="preserve">[21.5]</w:t>
      </w:r>
    </w:p>
    <w:p>
      <w:r>
        <w:rPr>
          <w:b/>
        </w:rPr>
        <w:t xml:space="preserve">Esimerkki 2.1820</w:t>
      </w:r>
    </w:p>
    <w:p>
      <w:r>
        <w:t xml:space="preserve">[67, -68, -71, -72, 71, -7, -10, -97, -12, 93]</w:t>
      </w:r>
    </w:p>
    <w:p>
      <w:r>
        <w:rPr>
          <w:b/>
        </w:rPr>
        <w:t xml:space="preserve">Tulos</w:t>
      </w:r>
    </w:p>
    <w:p>
      <w:r>
        <w:t xml:space="preserve">[-0.5, -69.5, -71.5, -0.5, 32.0, -8.5, -53.5, -54.5, 40.5]</w:t>
      </w:r>
    </w:p>
    <w:p>
      <w:r>
        <w:rPr>
          <w:b/>
        </w:rPr>
        <w:t xml:space="preserve">Esimerkki 2.1821</w:t>
      </w:r>
    </w:p>
    <w:p>
      <w:r>
        <w:t xml:space="preserve">[-83, -27, 46, 85, -89, -33]</w:t>
      </w:r>
    </w:p>
    <w:p>
      <w:r>
        <w:rPr>
          <w:b/>
        </w:rPr>
        <w:t xml:space="preserve">Tulos</w:t>
      </w:r>
    </w:p>
    <w:p>
      <w:r>
        <w:t xml:space="preserve">[-55.0, 9.5, 65.5, -2.0, -61.0]</w:t>
      </w:r>
    </w:p>
    <w:p>
      <w:r>
        <w:rPr>
          <w:b/>
        </w:rPr>
        <w:t xml:space="preserve">Esimerkki 2.1822</w:t>
      </w:r>
    </w:p>
    <w:p>
      <w:r>
        <w:t xml:space="preserve">[24, -15, 91, 66, -88, -92, -86]</w:t>
      </w:r>
    </w:p>
    <w:p>
      <w:r>
        <w:rPr>
          <w:b/>
        </w:rPr>
        <w:t xml:space="preserve">Tulos</w:t>
      </w:r>
    </w:p>
    <w:p>
      <w:r>
        <w:t xml:space="preserve">[4.5, 38.0, 78.5, -11.0, -90.0, -89.0]</w:t>
      </w:r>
    </w:p>
    <w:p>
      <w:r>
        <w:rPr>
          <w:b/>
        </w:rPr>
        <w:t xml:space="preserve">Esimerkki 2.1823</w:t>
      </w:r>
    </w:p>
    <w:p>
      <w:r>
        <w:t xml:space="preserve">[64, 94, 13, -49, -96, -66, -32, 17]</w:t>
      </w:r>
    </w:p>
    <w:p>
      <w:r>
        <w:rPr>
          <w:b/>
        </w:rPr>
        <w:t xml:space="preserve">Tulos</w:t>
      </w:r>
    </w:p>
    <w:p>
      <w:r>
        <w:t xml:space="preserve">[79.0, 53.5, -18.0, -72.5, -81.0, -49.0, -7.5]</w:t>
      </w:r>
    </w:p>
    <w:p>
      <w:r>
        <w:rPr>
          <w:b/>
        </w:rPr>
        <w:t xml:space="preserve">Esimerkki 2.1824</w:t>
      </w:r>
    </w:p>
    <w:p>
      <w:r>
        <w:t xml:space="preserve">[11, 79]</w:t>
      </w:r>
    </w:p>
    <w:p>
      <w:r>
        <w:rPr>
          <w:b/>
        </w:rPr>
        <w:t xml:space="preserve">Tulos</w:t>
      </w:r>
    </w:p>
    <w:p>
      <w:r>
        <w:t xml:space="preserve">[45.0]</w:t>
      </w:r>
    </w:p>
    <w:p>
      <w:r>
        <w:rPr>
          <w:b/>
        </w:rPr>
        <w:t xml:space="preserve">Esimerkki 2.1825</w:t>
      </w:r>
    </w:p>
    <w:p>
      <w:r>
        <w:t xml:space="preserve">[27, -96, -71, 10, 56, -44, 9, 65, -83]</w:t>
      </w:r>
    </w:p>
    <w:p>
      <w:r>
        <w:rPr>
          <w:b/>
        </w:rPr>
        <w:t xml:space="preserve">Tulos</w:t>
      </w:r>
    </w:p>
    <w:p>
      <w:r>
        <w:t xml:space="preserve">[-34.5, -83.5, -30.5, 33.0, 6.0, -17.5, 37.0, -9.0]</w:t>
      </w:r>
    </w:p>
    <w:p>
      <w:r>
        <w:rPr>
          <w:b/>
        </w:rPr>
        <w:t xml:space="preserve">Esimerkki 2.1826</w:t>
      </w:r>
    </w:p>
    <w:p>
      <w:r>
        <w:t xml:space="preserve">[46, -76, -46, 73, -53, -41, -17, 63, 82, -1, 45]</w:t>
      </w:r>
    </w:p>
    <w:p>
      <w:r>
        <w:rPr>
          <w:b/>
        </w:rPr>
        <w:t xml:space="preserve">Tulos</w:t>
      </w:r>
    </w:p>
    <w:p>
      <w:r>
        <w:t xml:space="preserve">[-15.0, -61.0, 13.5, 10.0, -47.0, -29.0, 23.0, 72.5, 40.5, 22.0]</w:t>
      </w:r>
    </w:p>
    <w:p>
      <w:r>
        <w:rPr>
          <w:b/>
        </w:rPr>
        <w:t xml:space="preserve">Esimerkki 2.1827</w:t>
      </w:r>
    </w:p>
    <w:p>
      <w:r>
        <w:t xml:space="preserve">[-95, -69, 89, -36, 22, 16, -76]</w:t>
      </w:r>
    </w:p>
    <w:p>
      <w:r>
        <w:rPr>
          <w:b/>
        </w:rPr>
        <w:t xml:space="preserve">Tulos</w:t>
      </w:r>
    </w:p>
    <w:p>
      <w:r>
        <w:t xml:space="preserve">[-82.0, 10.0, 26.5, -7.0, 19.0, -30.0]</w:t>
      </w:r>
    </w:p>
    <w:p>
      <w:r>
        <w:rPr>
          <w:b/>
        </w:rPr>
        <w:t xml:space="preserve">Esimerkki 2.1828</w:t>
      </w:r>
    </w:p>
    <w:p>
      <w:r>
        <w:t xml:space="preserve">[-15, -89, -53, -16, 15, 98]</w:t>
      </w:r>
    </w:p>
    <w:p>
      <w:r>
        <w:rPr>
          <w:b/>
        </w:rPr>
        <w:t xml:space="preserve">Tulos</w:t>
      </w:r>
    </w:p>
    <w:p>
      <w:r>
        <w:t xml:space="preserve">[-52.0, -71.0, -34.5, -0.5, 56.5]</w:t>
      </w:r>
    </w:p>
    <w:p>
      <w:r>
        <w:rPr>
          <w:b/>
        </w:rPr>
        <w:t xml:space="preserve">Esimerkki 2.1829</w:t>
      </w:r>
    </w:p>
    <w:p>
      <w:r>
        <w:t xml:space="preserve">[78, 24, 68, -66, 44, 56, 11, -59, 86, -33, -74]</w:t>
      </w:r>
    </w:p>
    <w:p>
      <w:r>
        <w:rPr>
          <w:b/>
        </w:rPr>
        <w:t xml:space="preserve">Tulos</w:t>
      </w:r>
    </w:p>
    <w:p>
      <w:r>
        <w:t xml:space="preserve">[51.0, 46.0, 1.0, -11.0, 50.0, 33.5, -24.0, 13.5, 26.5, -53.5]</w:t>
      </w:r>
    </w:p>
    <w:p>
      <w:r>
        <w:rPr>
          <w:b/>
        </w:rPr>
        <w:t xml:space="preserve">Esimerkki 2.1830</w:t>
      </w:r>
    </w:p>
    <w:p>
      <w:r>
        <w:t xml:space="preserve">[-13, 78, 9, 31, 27, 73, -25, -97, -47, 40]</w:t>
      </w:r>
    </w:p>
    <w:p>
      <w:r>
        <w:rPr>
          <w:b/>
        </w:rPr>
        <w:t xml:space="preserve">Tulos</w:t>
      </w:r>
    </w:p>
    <w:p>
      <w:r>
        <w:t xml:space="preserve">[32.5, 43.5, 20.0, 29.0, 50.0, 24.0, -61.0, -72.0, -3.5]</w:t>
      </w:r>
    </w:p>
    <w:p>
      <w:r>
        <w:rPr>
          <w:b/>
        </w:rPr>
        <w:t xml:space="preserve">Esimerkki 2.1831</w:t>
      </w:r>
    </w:p>
    <w:p>
      <w:r>
        <w:t xml:space="preserve">[-65, -93, 65, 26, 66]</w:t>
      </w:r>
    </w:p>
    <w:p>
      <w:r>
        <w:rPr>
          <w:b/>
        </w:rPr>
        <w:t xml:space="preserve">Tulos</w:t>
      </w:r>
    </w:p>
    <w:p>
      <w:r>
        <w:t xml:space="preserve">[-79.0, -14.0, 45.5, 46.0]</w:t>
      </w:r>
    </w:p>
    <w:p>
      <w:r>
        <w:rPr>
          <w:b/>
        </w:rPr>
        <w:t xml:space="preserve">Esimerkki 2.1832</w:t>
      </w:r>
    </w:p>
    <w:p>
      <w:r>
        <w:t xml:space="preserve">[-19, 43, 73, -71, -81, 83, 52, -12, 99, 88, 86, -58, -92]</w:t>
      </w:r>
    </w:p>
    <w:p>
      <w:r>
        <w:rPr>
          <w:b/>
        </w:rPr>
        <w:t xml:space="preserve">Tulos</w:t>
      </w:r>
    </w:p>
    <w:p>
      <w:r>
        <w:t xml:space="preserve">[12.0, 58.0, 1.0, -76.0, 1.0, 67.5, 20.0, 43.5, 93.5, 87.0, 14.0, -75.0]</w:t>
      </w:r>
    </w:p>
    <w:p>
      <w:r>
        <w:rPr>
          <w:b/>
        </w:rPr>
        <w:t xml:space="preserve">Esimerkki 2.1833</w:t>
      </w:r>
    </w:p>
    <w:p>
      <w:r>
        <w:t xml:space="preserve">[93, 23, 23, -91, 13]</w:t>
      </w:r>
    </w:p>
    <w:p>
      <w:r>
        <w:rPr>
          <w:b/>
        </w:rPr>
        <w:t xml:space="preserve">Tulos</w:t>
      </w:r>
    </w:p>
    <w:p>
      <w:r>
        <w:t xml:space="preserve">[58.0, 23.0, -34.0, -39.0]</w:t>
      </w:r>
    </w:p>
    <w:p>
      <w:r>
        <w:rPr>
          <w:b/>
        </w:rPr>
        <w:t xml:space="preserve">Esimerkki 2.1834</w:t>
      </w:r>
    </w:p>
    <w:p>
      <w:r>
        <w:t xml:space="preserve">[36, 23, -55]</w:t>
      </w:r>
    </w:p>
    <w:p>
      <w:r>
        <w:rPr>
          <w:b/>
        </w:rPr>
        <w:t xml:space="preserve">Tulos</w:t>
      </w:r>
    </w:p>
    <w:p>
      <w:r>
        <w:t xml:space="preserve">[29.5, -16.0]</w:t>
      </w:r>
    </w:p>
    <w:p>
      <w:r>
        <w:rPr>
          <w:b/>
        </w:rPr>
        <w:t xml:space="preserve">Esimerkki 2.1835</w:t>
      </w:r>
    </w:p>
    <w:p>
      <w:r>
        <w:t xml:space="preserve">[0, 26, 72, -78, 27, -2, 60, 3, 31, -78, 28, -22, -66, 57, -60]</w:t>
      </w:r>
    </w:p>
    <w:p>
      <w:r>
        <w:rPr>
          <w:b/>
        </w:rPr>
        <w:t xml:space="preserve">Tulos</w:t>
      </w:r>
    </w:p>
    <w:p>
      <w:r>
        <w:t xml:space="preserve">[13.0, 49.0, -3.0, -25.5, 12.5, 29.0, 31.5, 17.0, -23.5, -25.0, 3.0, -44.0, -4.5, -1.5]</w:t>
      </w:r>
    </w:p>
    <w:p>
      <w:r>
        <w:rPr>
          <w:b/>
        </w:rPr>
        <w:t xml:space="preserve">Esimerkki 2.1836</w:t>
      </w:r>
    </w:p>
    <w:p>
      <w:r>
        <w:t xml:space="preserve">[15, 7, 28, 2, 61, 46, -95, 9, -37, 55, -56, -6, 75, -6, -76]</w:t>
      </w:r>
    </w:p>
    <w:p>
      <w:r>
        <w:rPr>
          <w:b/>
        </w:rPr>
        <w:t xml:space="preserve">Tulos</w:t>
      </w:r>
    </w:p>
    <w:p>
      <w:r>
        <w:t xml:space="preserve">[11.0, 17.5, 15.0, 31.5, 53.5, -24.5, -43.0, -14.0, 9.0, -0.5, -31.0, 34.5, 34.5, -41.0]</w:t>
      </w:r>
    </w:p>
    <w:p>
      <w:r>
        <w:rPr>
          <w:b/>
        </w:rPr>
        <w:t xml:space="preserve">Esimerkki 2.1837</w:t>
      </w:r>
    </w:p>
    <w:p>
      <w:r>
        <w:t xml:space="preserve">[-17, -99, -17, -14, -40, -62, 94, 76, 69]</w:t>
      </w:r>
    </w:p>
    <w:p>
      <w:r>
        <w:rPr>
          <w:b/>
        </w:rPr>
        <w:t xml:space="preserve">Tulos</w:t>
      </w:r>
    </w:p>
    <w:p>
      <w:r>
        <w:t xml:space="preserve">[-58.0, -58.0, -15.5, -27.0, -51.0, 16.0, 85.0, 72.5]</w:t>
      </w:r>
    </w:p>
    <w:p>
      <w:r>
        <w:rPr>
          <w:b/>
        </w:rPr>
        <w:t xml:space="preserve">Esimerkki 2.1838</w:t>
      </w:r>
    </w:p>
    <w:p>
      <w:r>
        <w:t xml:space="preserve">[-5, 51, -18, 17, 66, 99, 10, 33, 88, -30, -19, 44, 40, -68]</w:t>
      </w:r>
    </w:p>
    <w:p>
      <w:r>
        <w:rPr>
          <w:b/>
        </w:rPr>
        <w:t xml:space="preserve">Tulos</w:t>
      </w:r>
    </w:p>
    <w:p>
      <w:r>
        <w:t xml:space="preserve">[23.0, 16.5, -0.5, 41.5, 82.5, 54.5, 21.5, 60.5, 29.0, -24.5, 12.5, 42.0, -14.0]</w:t>
      </w:r>
    </w:p>
    <w:p>
      <w:r>
        <w:rPr>
          <w:b/>
        </w:rPr>
        <w:t xml:space="preserve">Esimerkki 2.1839</w:t>
      </w:r>
    </w:p>
    <w:p>
      <w:r>
        <w:t xml:space="preserve">[-14, 6, -97, -100, -13, 24, -68, 51, -94, 4]</w:t>
      </w:r>
    </w:p>
    <w:p>
      <w:r>
        <w:rPr>
          <w:b/>
        </w:rPr>
        <w:t xml:space="preserve">Tulos</w:t>
      </w:r>
    </w:p>
    <w:p>
      <w:r>
        <w:t xml:space="preserve">[-4.0, -45.5, -98.5, -56.5, 5.5, -22.0, -8.5, -21.5, -45.0]</w:t>
      </w:r>
    </w:p>
    <w:p>
      <w:r>
        <w:rPr>
          <w:b/>
        </w:rPr>
        <w:t xml:space="preserve">Esimerkki 2.1840</w:t>
      </w:r>
    </w:p>
    <w:p>
      <w:r>
        <w:t xml:space="preserve">[20, 26, 84, 61, 64, -17, -4, 24, -78, -1, -81]</w:t>
      </w:r>
    </w:p>
    <w:p>
      <w:r>
        <w:rPr>
          <w:b/>
        </w:rPr>
        <w:t xml:space="preserve">Tulos</w:t>
      </w:r>
    </w:p>
    <w:p>
      <w:r>
        <w:t xml:space="preserve">[23.0, 55.0, 72.5, 62.5, 23.5, -10.5, 10.0, -27.0, -39.5, -41.0]</w:t>
      </w:r>
    </w:p>
    <w:p>
      <w:r>
        <w:rPr>
          <w:b/>
        </w:rPr>
        <w:t xml:space="preserve">Esimerkki 2.1841</w:t>
      </w:r>
    </w:p>
    <w:p>
      <w:r>
        <w:t xml:space="preserve">[13, -91, -16, -89, -9, 75, 8, 72, 76, -82, -73]</w:t>
      </w:r>
    </w:p>
    <w:p>
      <w:r>
        <w:rPr>
          <w:b/>
        </w:rPr>
        <w:t xml:space="preserve">Tulos</w:t>
      </w:r>
    </w:p>
    <w:p>
      <w:r>
        <w:t xml:space="preserve">[-39.0, -53.5, -52.5, -49.0, 33.0, 41.5, 40.0, 74.0, -3.0, -77.5]</w:t>
      </w:r>
    </w:p>
    <w:p>
      <w:r>
        <w:rPr>
          <w:b/>
        </w:rPr>
        <w:t xml:space="preserve">Esimerkki 2.1842</w:t>
      </w:r>
    </w:p>
    <w:p>
      <w:r>
        <w:t xml:space="preserve">[-13, 62, 11, 72, 56, 62, 69, 69, -68, -81, -59, 87, 23]</w:t>
      </w:r>
    </w:p>
    <w:p>
      <w:r>
        <w:rPr>
          <w:b/>
        </w:rPr>
        <w:t xml:space="preserve">Tulos</w:t>
      </w:r>
    </w:p>
    <w:p>
      <w:r>
        <w:t xml:space="preserve">[24.5, 36.5, 41.5, 64.0, 59.0, 65.5, 69.0, 0.5, -74.5, -70.0, 14.0, 55.0]</w:t>
      </w:r>
    </w:p>
    <w:p>
      <w:r>
        <w:rPr>
          <w:b/>
        </w:rPr>
        <w:t xml:space="preserve">Esimerkki 2.1843</w:t>
      </w:r>
    </w:p>
    <w:p>
      <w:r>
        <w:t xml:space="preserve">[-81, 41, -84, 73]</w:t>
      </w:r>
    </w:p>
    <w:p>
      <w:r>
        <w:rPr>
          <w:b/>
        </w:rPr>
        <w:t xml:space="preserve">Tulos</w:t>
      </w:r>
    </w:p>
    <w:p>
      <w:r>
        <w:t xml:space="preserve">[-20.0, -21.5, -5.5]</w:t>
      </w:r>
    </w:p>
    <w:p>
      <w:r>
        <w:rPr>
          <w:b/>
        </w:rPr>
        <w:t xml:space="preserve">Esimerkki 2.1844</w:t>
      </w:r>
    </w:p>
    <w:p>
      <w:r>
        <w:t xml:space="preserve">[-55, 55, 100, -86]</w:t>
      </w:r>
    </w:p>
    <w:p>
      <w:r>
        <w:rPr>
          <w:b/>
        </w:rPr>
        <w:t xml:space="preserve">Tulos</w:t>
      </w:r>
    </w:p>
    <w:p>
      <w:r>
        <w:t xml:space="preserve">[0.0, 77.5, 7.0]</w:t>
      </w:r>
    </w:p>
    <w:p>
      <w:r>
        <w:rPr>
          <w:b/>
        </w:rPr>
        <w:t xml:space="preserve">Esimerkki 2.1845</w:t>
      </w:r>
    </w:p>
    <w:p>
      <w:r>
        <w:t xml:space="preserve">[-24, 75, -19, -76, 35, 44, 35, 81]</w:t>
      </w:r>
    </w:p>
    <w:p>
      <w:r>
        <w:rPr>
          <w:b/>
        </w:rPr>
        <w:t xml:space="preserve">Tulos</w:t>
      </w:r>
    </w:p>
    <w:p>
      <w:r>
        <w:t xml:space="preserve">[25.5, 28.0, -47.5, -20.5, 39.5, 39.5, 58.0]</w:t>
      </w:r>
    </w:p>
    <w:p>
      <w:r>
        <w:rPr>
          <w:b/>
        </w:rPr>
        <w:t xml:space="preserve">Esimerkki 2.1846</w:t>
      </w:r>
    </w:p>
    <w:p>
      <w:r>
        <w:t xml:space="preserve">[45, 87, 69]</w:t>
      </w:r>
    </w:p>
    <w:p>
      <w:r>
        <w:rPr>
          <w:b/>
        </w:rPr>
        <w:t xml:space="preserve">Tulos</w:t>
      </w:r>
    </w:p>
    <w:p>
      <w:r>
        <w:t xml:space="preserve">[66.0, 78.0]</w:t>
      </w:r>
    </w:p>
    <w:p>
      <w:r>
        <w:rPr>
          <w:b/>
        </w:rPr>
        <w:t xml:space="preserve">Esimerkki 2.1847</w:t>
      </w:r>
    </w:p>
    <w:p>
      <w:r>
        <w:t xml:space="preserve">[-19, 65, -60, 12, 46, -65, -10]</w:t>
      </w:r>
    </w:p>
    <w:p>
      <w:r>
        <w:rPr>
          <w:b/>
        </w:rPr>
        <w:t xml:space="preserve">Tulos</w:t>
      </w:r>
    </w:p>
    <w:p>
      <w:r>
        <w:t xml:space="preserve">[23.0, 2.5, -24.0, 29.0, -9.5, -37.5]</w:t>
      </w:r>
    </w:p>
    <w:p>
      <w:r>
        <w:rPr>
          <w:b/>
        </w:rPr>
        <w:t xml:space="preserve">Esimerkki 2.1848</w:t>
      </w:r>
    </w:p>
    <w:p>
      <w:r>
        <w:t xml:space="preserve">[6, -35, 78]</w:t>
      </w:r>
    </w:p>
    <w:p>
      <w:r>
        <w:rPr>
          <w:b/>
        </w:rPr>
        <w:t xml:space="preserve">Tulos</w:t>
      </w:r>
    </w:p>
    <w:p>
      <w:r>
        <w:t xml:space="preserve">[-14.5, 21.5]</w:t>
      </w:r>
    </w:p>
    <w:p>
      <w:r>
        <w:rPr>
          <w:b/>
        </w:rPr>
        <w:t xml:space="preserve">Esimerkki 2.1849</w:t>
      </w:r>
    </w:p>
    <w:p>
      <w:r>
        <w:t xml:space="preserve">[-68, -63, -45, 50, -9, 24, -55, -74, -89, 55, -68, 52, -20]</w:t>
      </w:r>
    </w:p>
    <w:p>
      <w:r>
        <w:rPr>
          <w:b/>
        </w:rPr>
        <w:t xml:space="preserve">Tulos</w:t>
      </w:r>
    </w:p>
    <w:p>
      <w:r>
        <w:t xml:space="preserve">[-65.5, -54.0, 2.5, 20.5, 7.5, -15.5, -64.5, -81.5, -17.0, -6.5, -8.0, 16.0]</w:t>
      </w:r>
    </w:p>
    <w:p>
      <w:r>
        <w:rPr>
          <w:b/>
        </w:rPr>
        <w:t xml:space="preserve">Esimerkki 2.1850</w:t>
      </w:r>
    </w:p>
    <w:p>
      <w:r>
        <w:t xml:space="preserve">[54, 82, 30, -78, -33, 21, 80, 11, 41, 80, -4, 27, 54, 92, 1]</w:t>
      </w:r>
    </w:p>
    <w:p>
      <w:r>
        <w:rPr>
          <w:b/>
        </w:rPr>
        <w:t xml:space="preserve">Tulos</w:t>
      </w:r>
    </w:p>
    <w:p>
      <w:r>
        <w:t xml:space="preserve">[68.0, 56.0, -24.0, -55.5, -6.0, 50.5, 45.5, 26.0, 60.5, 38.0, 11.5, 40.5, 73.0, 46.5]</w:t>
      </w:r>
    </w:p>
    <w:p>
      <w:r>
        <w:rPr>
          <w:b/>
        </w:rPr>
        <w:t xml:space="preserve">Esimerkki 2.1851</w:t>
      </w:r>
    </w:p>
    <w:p>
      <w:r>
        <w:t xml:space="preserve">[-22, 46, 79, 82, 36, 2, 73, 11, -45, -33, -83]</w:t>
      </w:r>
    </w:p>
    <w:p>
      <w:r>
        <w:rPr>
          <w:b/>
        </w:rPr>
        <w:t xml:space="preserve">Tulos</w:t>
      </w:r>
    </w:p>
    <w:p>
      <w:r>
        <w:t xml:space="preserve">[12.0, 62.5, 80.5, 59.0, 19.0, 37.5, 42.0, -17.0, -39.0, -58.0]</w:t>
      </w:r>
    </w:p>
    <w:p>
      <w:r>
        <w:rPr>
          <w:b/>
        </w:rPr>
        <w:t xml:space="preserve">Esimerkki 2.1852</w:t>
      </w:r>
    </w:p>
    <w:p>
      <w:r>
        <w:t xml:space="preserve">[6, 54, 48, 6, 40, 76]</w:t>
      </w:r>
    </w:p>
    <w:p>
      <w:r>
        <w:rPr>
          <w:b/>
        </w:rPr>
        <w:t xml:space="preserve">Tulos</w:t>
      </w:r>
    </w:p>
    <w:p>
      <w:r>
        <w:t xml:space="preserve">[30.0, 51.0, 27.0, 23.0, 58.0]</w:t>
      </w:r>
    </w:p>
    <w:p>
      <w:r>
        <w:rPr>
          <w:b/>
        </w:rPr>
        <w:t xml:space="preserve">Esimerkki 2.1853</w:t>
      </w:r>
    </w:p>
    <w:p>
      <w:r>
        <w:t xml:space="preserve">[-49, -26, -50, -5, -69, -4, -43, 92]</w:t>
      </w:r>
    </w:p>
    <w:p>
      <w:r>
        <w:rPr>
          <w:b/>
        </w:rPr>
        <w:t xml:space="preserve">Tulos</w:t>
      </w:r>
    </w:p>
    <w:p>
      <w:r>
        <w:t xml:space="preserve">[-37.5, -38.0, -27.5, -37.0, -36.5, -23.5, 24.5]</w:t>
      </w:r>
    </w:p>
    <w:p>
      <w:r>
        <w:rPr>
          <w:b/>
        </w:rPr>
        <w:t xml:space="preserve">Esimerkki 2.1854</w:t>
      </w:r>
    </w:p>
    <w:p>
      <w:r>
        <w:t xml:space="preserve">[-69, 46, -73, 79, 26, -75, 88, -31]</w:t>
      </w:r>
    </w:p>
    <w:p>
      <w:r>
        <w:rPr>
          <w:b/>
        </w:rPr>
        <w:t xml:space="preserve">Tulos</w:t>
      </w:r>
    </w:p>
    <w:p>
      <w:r>
        <w:t xml:space="preserve">[-11.5, -13.5, 3.0, 52.5, -24.5, 6.5, 28.5]</w:t>
      </w:r>
    </w:p>
    <w:p>
      <w:r>
        <w:rPr>
          <w:b/>
        </w:rPr>
        <w:t xml:space="preserve">Esimerkki 2.1855</w:t>
      </w:r>
    </w:p>
    <w:p>
      <w:r>
        <w:t xml:space="preserve">[24, 36, -19, 61, 6]</w:t>
      </w:r>
    </w:p>
    <w:p>
      <w:r>
        <w:rPr>
          <w:b/>
        </w:rPr>
        <w:t xml:space="preserve">Tulos</w:t>
      </w:r>
    </w:p>
    <w:p>
      <w:r>
        <w:t xml:space="preserve">[30.0, 8.5, 21.0, 33.5]</w:t>
      </w:r>
    </w:p>
    <w:p>
      <w:r>
        <w:rPr>
          <w:b/>
        </w:rPr>
        <w:t xml:space="preserve">Esimerkki 2.1856</w:t>
      </w:r>
    </w:p>
    <w:p>
      <w:r>
        <w:t xml:space="preserve">[41, -1, -6, -1, 72, -25, -37, -44, -2, -72, -19, 23, 37]</w:t>
      </w:r>
    </w:p>
    <w:p>
      <w:r>
        <w:rPr>
          <w:b/>
        </w:rPr>
        <w:t xml:space="preserve">Tulos</w:t>
      </w:r>
    </w:p>
    <w:p>
      <w:r>
        <w:t xml:space="preserve">[20.0, -3.5, -3.5, 35.5, 23.5, -31.0, -40.5, -23.0, -37.0, -45.5, 2.0, 30.0]</w:t>
      </w:r>
    </w:p>
    <w:p>
      <w:r>
        <w:rPr>
          <w:b/>
        </w:rPr>
        <w:t xml:space="preserve">Esimerkki 2.1857</w:t>
      </w:r>
    </w:p>
    <w:p>
      <w:r>
        <w:t xml:space="preserve">[82, 19, 0, 50, 39, 86, -18, -78]</w:t>
      </w:r>
    </w:p>
    <w:p>
      <w:r>
        <w:rPr>
          <w:b/>
        </w:rPr>
        <w:t xml:space="preserve">Tulos</w:t>
      </w:r>
    </w:p>
    <w:p>
      <w:r>
        <w:t xml:space="preserve">[50.5, 9.5, 25.0, 44.5, 62.5, 34.0, -48.0]</w:t>
      </w:r>
    </w:p>
    <w:p>
      <w:r>
        <w:rPr>
          <w:b/>
        </w:rPr>
        <w:t xml:space="preserve">Esimerkki 2.1858</w:t>
      </w:r>
    </w:p>
    <w:p>
      <w:r>
        <w:t xml:space="preserve">[96, 76, -4]</w:t>
      </w:r>
    </w:p>
    <w:p>
      <w:r>
        <w:rPr>
          <w:b/>
        </w:rPr>
        <w:t xml:space="preserve">Tulos</w:t>
      </w:r>
    </w:p>
    <w:p>
      <w:r>
        <w:t xml:space="preserve">[86.0, 36.0]</w:t>
      </w:r>
    </w:p>
    <w:p>
      <w:r>
        <w:rPr>
          <w:b/>
        </w:rPr>
        <w:t xml:space="preserve">Esimerkki 2.1859</w:t>
      </w:r>
    </w:p>
    <w:p>
      <w:r>
        <w:t xml:space="preserve">[45, 7, -74, -87, -71, 40, -5]</w:t>
      </w:r>
    </w:p>
    <w:p>
      <w:r>
        <w:rPr>
          <w:b/>
        </w:rPr>
        <w:t xml:space="preserve">Tulos</w:t>
      </w:r>
    </w:p>
    <w:p>
      <w:r>
        <w:t xml:space="preserve">[26.0, -33.5, -80.5, -79.0, -15.5, 17.5]</w:t>
      </w:r>
    </w:p>
    <w:p>
      <w:r>
        <w:rPr>
          <w:b/>
        </w:rPr>
        <w:t xml:space="preserve">Esimerkki 2.1860</w:t>
      </w:r>
    </w:p>
    <w:p>
      <w:r>
        <w:t xml:space="preserve">[-83, 62, -6, -61, -37, 34, 72, 47, -20, -64, -47, -74, 62, 2, 97]</w:t>
      </w:r>
    </w:p>
    <w:p>
      <w:r>
        <w:rPr>
          <w:b/>
        </w:rPr>
        <w:t xml:space="preserve">Tulos</w:t>
      </w:r>
    </w:p>
    <w:p>
      <w:r>
        <w:t xml:space="preserve">[-10.5, 28.0, -33.5, -49.0, -1.5, 53.0, 59.5, 13.5, -42.0, -55.5, -60.5, -6.0, 32.0, 49.5]</w:t>
      </w:r>
    </w:p>
    <w:p>
      <w:r>
        <w:rPr>
          <w:b/>
        </w:rPr>
        <w:t xml:space="preserve">Esimerkki 2.1861</w:t>
      </w:r>
    </w:p>
    <w:p>
      <w:r>
        <w:t xml:space="preserve">[-63, -88, -78, 25, 59, 17, 22, 5, 27, 49, -22, 37, -48, 31]</w:t>
      </w:r>
    </w:p>
    <w:p>
      <w:r>
        <w:rPr>
          <w:b/>
        </w:rPr>
        <w:t xml:space="preserve">Tulos</w:t>
      </w:r>
    </w:p>
    <w:p>
      <w:r>
        <w:t xml:space="preserve">[-75.5, -83.0, -26.5, 42.0, 38.0, 19.5, 13.5, 16.0, 38.0, 13.5, 7.5, -5.5, -8.5]</w:t>
      </w:r>
    </w:p>
    <w:p>
      <w:r>
        <w:rPr>
          <w:b/>
        </w:rPr>
        <w:t xml:space="preserve">Esimerkki 2.1862</w:t>
      </w:r>
    </w:p>
    <w:p>
      <w:r>
        <w:t xml:space="preserve">[18, 78, -41, -52, -59, 14, 57, -48, 50]</w:t>
      </w:r>
    </w:p>
    <w:p>
      <w:r>
        <w:rPr>
          <w:b/>
        </w:rPr>
        <w:t xml:space="preserve">Tulos</w:t>
      </w:r>
    </w:p>
    <w:p>
      <w:r>
        <w:t xml:space="preserve">[48.0, 18.5, -46.5, -55.5, -22.5, 35.5, 4.5, 1.0]</w:t>
      </w:r>
    </w:p>
    <w:p>
      <w:r>
        <w:rPr>
          <w:b/>
        </w:rPr>
        <w:t xml:space="preserve">Esimerkki 2.1863</w:t>
      </w:r>
    </w:p>
    <w:p>
      <w:r>
        <w:t xml:space="preserve">[-97, -63]</w:t>
      </w:r>
    </w:p>
    <w:p>
      <w:r>
        <w:rPr>
          <w:b/>
        </w:rPr>
        <w:t xml:space="preserve">Tulos</w:t>
      </w:r>
    </w:p>
    <w:p>
      <w:r>
        <w:t xml:space="preserve">[-80.0]</w:t>
      </w:r>
    </w:p>
    <w:p>
      <w:r>
        <w:rPr>
          <w:b/>
        </w:rPr>
        <w:t xml:space="preserve">Esimerkki 2.1864</w:t>
      </w:r>
    </w:p>
    <w:p>
      <w:r>
        <w:t xml:space="preserve">[74, 62]</w:t>
      </w:r>
    </w:p>
    <w:p>
      <w:r>
        <w:rPr>
          <w:b/>
        </w:rPr>
        <w:t xml:space="preserve">Tulos</w:t>
      </w:r>
    </w:p>
    <w:p>
      <w:r>
        <w:t xml:space="preserve">[68.0]</w:t>
      </w:r>
    </w:p>
    <w:p>
      <w:r>
        <w:rPr>
          <w:b/>
        </w:rPr>
        <w:t xml:space="preserve">Esimerkki 2.1865</w:t>
      </w:r>
    </w:p>
    <w:p>
      <w:r>
        <w:t xml:space="preserve">[58, -2, -71, -17, 24, -8, 76, 19, -82, 99, -98, 33, 56]</w:t>
      </w:r>
    </w:p>
    <w:p>
      <w:r>
        <w:rPr>
          <w:b/>
        </w:rPr>
        <w:t xml:space="preserve">Tulos</w:t>
      </w:r>
    </w:p>
    <w:p>
      <w:r>
        <w:t xml:space="preserve">[28.0, -36.5, -44.0, 3.5, 8.0, 34.0, 47.5, -31.5, 8.5, 0.5, -32.5, 44.5]</w:t>
      </w:r>
    </w:p>
    <w:p>
      <w:r>
        <w:rPr>
          <w:b/>
        </w:rPr>
        <w:t xml:space="preserve">Esimerkki 2.1866</w:t>
      </w:r>
    </w:p>
    <w:p>
      <w:r>
        <w:t xml:space="preserve">[26, 85, 25, 45, 100, -11, -32, -64, -23, -97]</w:t>
      </w:r>
    </w:p>
    <w:p>
      <w:r>
        <w:rPr>
          <w:b/>
        </w:rPr>
        <w:t xml:space="preserve">Tulos</w:t>
      </w:r>
    </w:p>
    <w:p>
      <w:r>
        <w:t xml:space="preserve">[55.5, 55.0, 35.0, 72.5, 44.5, -21.5, -48.0, -43.5, -60.0]</w:t>
      </w:r>
    </w:p>
    <w:p>
      <w:r>
        <w:rPr>
          <w:b/>
        </w:rPr>
        <w:t xml:space="preserve">Esimerkki 2.1867</w:t>
      </w:r>
    </w:p>
    <w:p>
      <w:r>
        <w:t xml:space="preserve">[29, 77, -61, -32, 68, 48, 15, -28, 4, 6, -73, -12, -55]</w:t>
      </w:r>
    </w:p>
    <w:p>
      <w:r>
        <w:rPr>
          <w:b/>
        </w:rPr>
        <w:t xml:space="preserve">Tulos</w:t>
      </w:r>
    </w:p>
    <w:p>
      <w:r>
        <w:t xml:space="preserve">[53.0, 8.0, -46.5, 18.0, 58.0, 31.5, -6.5, -12.0, 5.0, -33.5, -42.5, -33.5]</w:t>
      </w:r>
    </w:p>
    <w:p>
      <w:r>
        <w:rPr>
          <w:b/>
        </w:rPr>
        <w:t xml:space="preserve">Esimerkki 2.1868</w:t>
      </w:r>
    </w:p>
    <w:p>
      <w:r>
        <w:t xml:space="preserve">[-55, 67, -7, -60, -29, 46, 11, 47, 96, -4, 98, -10, 60, -46]</w:t>
      </w:r>
    </w:p>
    <w:p>
      <w:r>
        <w:rPr>
          <w:b/>
        </w:rPr>
        <w:t xml:space="preserve">Tulos</w:t>
      </w:r>
    </w:p>
    <w:p>
      <w:r>
        <w:t xml:space="preserve">[6.0, 30.0, -33.5, -44.5, 8.5, 28.5, 29.0, 71.5, 46.0, 47.0, 44.0, 25.0, 7.0]</w:t>
      </w:r>
    </w:p>
    <w:p>
      <w:r>
        <w:rPr>
          <w:b/>
        </w:rPr>
        <w:t xml:space="preserve">Esimerkki 2.1869</w:t>
      </w:r>
    </w:p>
    <w:p>
      <w:r>
        <w:t xml:space="preserve">[90, 86, -29, -12, -52, 98, -73]</w:t>
      </w:r>
    </w:p>
    <w:p>
      <w:r>
        <w:rPr>
          <w:b/>
        </w:rPr>
        <w:t xml:space="preserve">Tulos</w:t>
      </w:r>
    </w:p>
    <w:p>
      <w:r>
        <w:t xml:space="preserve">[88.0, 28.5, -20.5, -32.0, 23.0, 12.5]</w:t>
      </w:r>
    </w:p>
    <w:p>
      <w:r>
        <w:rPr>
          <w:b/>
        </w:rPr>
        <w:t xml:space="preserve">Esimerkki 2.1870</w:t>
      </w:r>
    </w:p>
    <w:p>
      <w:r>
        <w:t xml:space="preserve">[-54, 56, 73, -5]</w:t>
      </w:r>
    </w:p>
    <w:p>
      <w:r>
        <w:rPr>
          <w:b/>
        </w:rPr>
        <w:t xml:space="preserve">Tulos</w:t>
      </w:r>
    </w:p>
    <w:p>
      <w:r>
        <w:t xml:space="preserve">[1.0, 64.5, 34.0]</w:t>
      </w:r>
    </w:p>
    <w:p>
      <w:r>
        <w:rPr>
          <w:b/>
        </w:rPr>
        <w:t xml:space="preserve">Esimerkki 2.1871</w:t>
      </w:r>
    </w:p>
    <w:p>
      <w:r>
        <w:t xml:space="preserve">[-21, 58, -92, -72, 60, 68, -62, -89, -68, -79, 13, 18, 5, 95]</w:t>
      </w:r>
    </w:p>
    <w:p>
      <w:r>
        <w:rPr>
          <w:b/>
        </w:rPr>
        <w:t xml:space="preserve">Tulos</w:t>
      </w:r>
    </w:p>
    <w:p>
      <w:r>
        <w:t xml:space="preserve">[18.5, -17.0, -82.0, -6.0, 64.0, 3.0, -75.5, -78.5, -73.5, -33.0, 15.5, 11.5, 50.0]</w:t>
      </w:r>
    </w:p>
    <w:p>
      <w:r>
        <w:rPr>
          <w:b/>
        </w:rPr>
        <w:t xml:space="preserve">Esimerkki 2.1872</w:t>
      </w:r>
    </w:p>
    <w:p>
      <w:r>
        <w:t xml:space="preserve">[-43, -94, 99, -68, -95, 55, -99, -3, -82, -80]</w:t>
      </w:r>
    </w:p>
    <w:p>
      <w:r>
        <w:rPr>
          <w:b/>
        </w:rPr>
        <w:t xml:space="preserve">Tulos</w:t>
      </w:r>
    </w:p>
    <w:p>
      <w:r>
        <w:t xml:space="preserve">[-68.5, 2.5, 15.5, -81.5, -20.0, -22.0, -51.0, -42.5, -81.0]</w:t>
      </w:r>
    </w:p>
    <w:p>
      <w:r>
        <w:rPr>
          <w:b/>
        </w:rPr>
        <w:t xml:space="preserve">Esimerkki 2.1873</w:t>
      </w:r>
    </w:p>
    <w:p>
      <w:r>
        <w:t xml:space="preserve">[-55, 1, 81, -13, -85, -81, 67, -19, -75, 14, -51, -84, -28]</w:t>
      </w:r>
    </w:p>
    <w:p>
      <w:r>
        <w:rPr>
          <w:b/>
        </w:rPr>
        <w:t xml:space="preserve">Tulos</w:t>
      </w:r>
    </w:p>
    <w:p>
      <w:r>
        <w:t xml:space="preserve">[-27.0, 41.0, 34.0, -49.0, -83.0, -7.0, 24.0, -47.0, -30.5, -18.5, -67.5, -56.0]</w:t>
      </w:r>
    </w:p>
    <w:p>
      <w:r>
        <w:rPr>
          <w:b/>
        </w:rPr>
        <w:t xml:space="preserve">Esimerkki 2.1874</w:t>
      </w:r>
    </w:p>
    <w:p>
      <w:r>
        <w:t xml:space="preserve">[72, 53, 36, 15, -49, -88]</w:t>
      </w:r>
    </w:p>
    <w:p>
      <w:r>
        <w:rPr>
          <w:b/>
        </w:rPr>
        <w:t xml:space="preserve">Tulos</w:t>
      </w:r>
    </w:p>
    <w:p>
      <w:r>
        <w:t xml:space="preserve">[62.5, 44.5, 25.5, -17.0, -68.5]</w:t>
      </w:r>
    </w:p>
    <w:p>
      <w:r>
        <w:rPr>
          <w:b/>
        </w:rPr>
        <w:t xml:space="preserve">Esimerkki 2.1875</w:t>
      </w:r>
    </w:p>
    <w:p>
      <w:r>
        <w:t xml:space="preserve">[-81, 87, -5, 69, -77, 8]</w:t>
      </w:r>
    </w:p>
    <w:p>
      <w:r>
        <w:rPr>
          <w:b/>
        </w:rPr>
        <w:t xml:space="preserve">Tulos</w:t>
      </w:r>
    </w:p>
    <w:p>
      <w:r>
        <w:t xml:space="preserve">[3.0, 41.0, 32.0, -4.0, -34.5]</w:t>
      </w:r>
    </w:p>
    <w:p>
      <w:r>
        <w:rPr>
          <w:b/>
        </w:rPr>
        <w:t xml:space="preserve">Esimerkki 2.1876</w:t>
      </w:r>
    </w:p>
    <w:p>
      <w:r>
        <w:t xml:space="preserve">[56, -10, -65, 34, 51, -50, -51, -88, 54]</w:t>
      </w:r>
    </w:p>
    <w:p>
      <w:r>
        <w:rPr>
          <w:b/>
        </w:rPr>
        <w:t xml:space="preserve">Tulos</w:t>
      </w:r>
    </w:p>
    <w:p>
      <w:r>
        <w:t xml:space="preserve">[23.0, -37.5, -15.5, 42.5, 0.5, -50.5, -69.5, -17.0]</w:t>
      </w:r>
    </w:p>
    <w:p>
      <w:r>
        <w:rPr>
          <w:b/>
        </w:rPr>
        <w:t xml:space="preserve">Esimerkki 2.1877</w:t>
      </w:r>
    </w:p>
    <w:p>
      <w:r>
        <w:t xml:space="preserve">[-11, -59, 92, 31, -43, 72, -62]</w:t>
      </w:r>
    </w:p>
    <w:p>
      <w:r>
        <w:rPr>
          <w:b/>
        </w:rPr>
        <w:t xml:space="preserve">Tulos</w:t>
      </w:r>
    </w:p>
    <w:p>
      <w:r>
        <w:t xml:space="preserve">[-35.0, 16.5, 61.5, -6.0, 14.5, 5.0]</w:t>
      </w:r>
    </w:p>
    <w:p>
      <w:r>
        <w:rPr>
          <w:b/>
        </w:rPr>
        <w:t xml:space="preserve">Esimerkki 2.1878</w:t>
      </w:r>
    </w:p>
    <w:p>
      <w:r>
        <w:t xml:space="preserve">[-38, -47, -40, 30, -82]</w:t>
      </w:r>
    </w:p>
    <w:p>
      <w:r>
        <w:rPr>
          <w:b/>
        </w:rPr>
        <w:t xml:space="preserve">Tulos</w:t>
      </w:r>
    </w:p>
    <w:p>
      <w:r>
        <w:t xml:space="preserve">[-42.5, -43.5, -5.0, -26.0]</w:t>
      </w:r>
    </w:p>
    <w:p>
      <w:r>
        <w:rPr>
          <w:b/>
        </w:rPr>
        <w:t xml:space="preserve">Esimerkki 2.1879</w:t>
      </w:r>
    </w:p>
    <w:p>
      <w:r>
        <w:t xml:space="preserve">[84, -92]</w:t>
      </w:r>
    </w:p>
    <w:p>
      <w:r>
        <w:rPr>
          <w:b/>
        </w:rPr>
        <w:t xml:space="preserve">Tulos</w:t>
      </w:r>
    </w:p>
    <w:p>
      <w:r>
        <w:t xml:space="preserve">[-4.0]</w:t>
      </w:r>
    </w:p>
    <w:p>
      <w:r>
        <w:rPr>
          <w:b/>
        </w:rPr>
        <w:t xml:space="preserve">Esimerkki 2.1880</w:t>
      </w:r>
    </w:p>
    <w:p>
      <w:r>
        <w:t xml:space="preserve">[-45, -43]</w:t>
      </w:r>
    </w:p>
    <w:p>
      <w:r>
        <w:rPr>
          <w:b/>
        </w:rPr>
        <w:t xml:space="preserve">Tulos</w:t>
      </w:r>
    </w:p>
    <w:p>
      <w:r>
        <w:t xml:space="preserve">[-44.0]</w:t>
      </w:r>
    </w:p>
    <w:p>
      <w:r>
        <w:rPr>
          <w:b/>
        </w:rPr>
        <w:t xml:space="preserve">Esimerkki 2.1881</w:t>
      </w:r>
    </w:p>
    <w:p>
      <w:r>
        <w:t xml:space="preserve">[26, -48, -43, 32, -5, 81, -89, 8, -20, 90, 99, 2, -5]</w:t>
      </w:r>
    </w:p>
    <w:p>
      <w:r>
        <w:rPr>
          <w:b/>
        </w:rPr>
        <w:t xml:space="preserve">Tulos</w:t>
      </w:r>
    </w:p>
    <w:p>
      <w:r>
        <w:t xml:space="preserve">[-11.0, -45.5, -5.5, 13.5, 38.0, -4.0, -40.5, -6.0, 35.0, 94.5, 50.5, -1.5]</w:t>
      </w:r>
    </w:p>
    <w:p>
      <w:r>
        <w:rPr>
          <w:b/>
        </w:rPr>
        <w:t xml:space="preserve">Esimerkki 2.1882</w:t>
      </w:r>
    </w:p>
    <w:p>
      <w:r>
        <w:t xml:space="preserve">[-47, 41, -46, 47, 67]</w:t>
      </w:r>
    </w:p>
    <w:p>
      <w:r>
        <w:rPr>
          <w:b/>
        </w:rPr>
        <w:t xml:space="preserve">Tulos</w:t>
      </w:r>
    </w:p>
    <w:p>
      <w:r>
        <w:t xml:space="preserve">[-3.0, -2.5, 0.5, 57.0]</w:t>
      </w:r>
    </w:p>
    <w:p>
      <w:r>
        <w:rPr>
          <w:b/>
        </w:rPr>
        <w:t xml:space="preserve">Esimerkki 2.1883</w:t>
      </w:r>
    </w:p>
    <w:p>
      <w:r>
        <w:t xml:space="preserve">[-33, -32, -34, -73, -21, 100, 31, -100, -67, -78, -70]</w:t>
      </w:r>
    </w:p>
    <w:p>
      <w:r>
        <w:rPr>
          <w:b/>
        </w:rPr>
        <w:t xml:space="preserve">Tulos</w:t>
      </w:r>
    </w:p>
    <w:p>
      <w:r>
        <w:t xml:space="preserve">[-32.5, -33.0, -53.5, -47.0, 39.5, 65.5, -34.5, -83.5, -72.5, -74.0]</w:t>
      </w:r>
    </w:p>
    <w:p>
      <w:r>
        <w:rPr>
          <w:b/>
        </w:rPr>
        <w:t xml:space="preserve">Esimerkki 2.1884</w:t>
      </w:r>
    </w:p>
    <w:p>
      <w:r>
        <w:t xml:space="preserve">[80, -62, 60, -21, 14, -99, 56, -95, -23]</w:t>
      </w:r>
    </w:p>
    <w:p>
      <w:r>
        <w:rPr>
          <w:b/>
        </w:rPr>
        <w:t xml:space="preserve">Tulos</w:t>
      </w:r>
    </w:p>
    <w:p>
      <w:r>
        <w:t xml:space="preserve">[9.0, -1.0, 19.5, -3.5, -42.5, -21.5, -19.5, -59.0]</w:t>
      </w:r>
    </w:p>
    <w:p>
      <w:r>
        <w:rPr>
          <w:b/>
        </w:rPr>
        <w:t xml:space="preserve">Esimerkki 2.1885</w:t>
      </w:r>
    </w:p>
    <w:p>
      <w:r>
        <w:t xml:space="preserve">[78, 3, 3, 50, 80, -76, -73, -20, -71, -29, -47, 4]</w:t>
      </w:r>
    </w:p>
    <w:p>
      <w:r>
        <w:rPr>
          <w:b/>
        </w:rPr>
        <w:t xml:space="preserve">Tulos</w:t>
      </w:r>
    </w:p>
    <w:p>
      <w:r>
        <w:t xml:space="preserve">[40.5, 3.0, 26.5, 65.0, 2.0, -74.5, -46.5, -45.5, -50.0, -38.0, -21.5]</w:t>
      </w:r>
    </w:p>
    <w:p>
      <w:r>
        <w:rPr>
          <w:b/>
        </w:rPr>
        <w:t xml:space="preserve">Esimerkki 2.1886</w:t>
      </w:r>
    </w:p>
    <w:p>
      <w:r>
        <w:t xml:space="preserve">[49, 67, 48, -31, 42, -41, -92, -23, -76, -77, -6, -61]</w:t>
      </w:r>
    </w:p>
    <w:p>
      <w:r>
        <w:rPr>
          <w:b/>
        </w:rPr>
        <w:t xml:space="preserve">Tulos</w:t>
      </w:r>
    </w:p>
    <w:p>
      <w:r>
        <w:t xml:space="preserve">[58.0, 57.5, 8.5, 5.5, 0.5, -66.5, -57.5, -49.5, -76.5, -41.5, -33.5]</w:t>
      </w:r>
    </w:p>
    <w:p>
      <w:r>
        <w:rPr>
          <w:b/>
        </w:rPr>
        <w:t xml:space="preserve">Esimerkki 2.1887</w:t>
      </w:r>
    </w:p>
    <w:p>
      <w:r>
        <w:t xml:space="preserve">[-9, -30, -100, 38, 96, -64, 62, 94, 82, -64, -54, 66, 91, 40, -57]</w:t>
      </w:r>
    </w:p>
    <w:p>
      <w:r>
        <w:rPr>
          <w:b/>
        </w:rPr>
        <w:t xml:space="preserve">Tulos</w:t>
      </w:r>
    </w:p>
    <w:p>
      <w:r>
        <w:t xml:space="preserve">[-19.5, -65.0, -31.0, 67.0, 16.0, -1.0, 78.0, 88.0, 9.0, -59.0, 6.0, 78.5, 65.5, -8.5]</w:t>
      </w:r>
    </w:p>
    <w:p>
      <w:r>
        <w:rPr>
          <w:b/>
        </w:rPr>
        <w:t xml:space="preserve">Esimerkki 2.1888</w:t>
      </w:r>
    </w:p>
    <w:p>
      <w:r>
        <w:t xml:space="preserve">[-84, -19]</w:t>
      </w:r>
    </w:p>
    <w:p>
      <w:r>
        <w:rPr>
          <w:b/>
        </w:rPr>
        <w:t xml:space="preserve">Tulos</w:t>
      </w:r>
    </w:p>
    <w:p>
      <w:r>
        <w:t xml:space="preserve">[-51.5]</w:t>
      </w:r>
    </w:p>
    <w:p>
      <w:r>
        <w:rPr>
          <w:b/>
        </w:rPr>
        <w:t xml:space="preserve">Esimerkki 2.1889</w:t>
      </w:r>
    </w:p>
    <w:p>
      <w:r>
        <w:t xml:space="preserve">[-53, 36, 17, -3, -75, 73]</w:t>
      </w:r>
    </w:p>
    <w:p>
      <w:r>
        <w:rPr>
          <w:b/>
        </w:rPr>
        <w:t xml:space="preserve">Tulos</w:t>
      </w:r>
    </w:p>
    <w:p>
      <w:r>
        <w:t xml:space="preserve">[-8.5, 26.5, 7.0, -39.0, -1.0]</w:t>
      </w:r>
    </w:p>
    <w:p>
      <w:r>
        <w:rPr>
          <w:b/>
        </w:rPr>
        <w:t xml:space="preserve">Esimerkki 2.1890</w:t>
      </w:r>
    </w:p>
    <w:p>
      <w:r>
        <w:t xml:space="preserve">[100, 13, -89, -15, -99, -17, 73, 88]</w:t>
      </w:r>
    </w:p>
    <w:p>
      <w:r>
        <w:rPr>
          <w:b/>
        </w:rPr>
        <w:t xml:space="preserve">Tulos</w:t>
      </w:r>
    </w:p>
    <w:p>
      <w:r>
        <w:t xml:space="preserve">[56.5, -38.0, -52.0, -57.0, -58.0, 28.0, 80.5]</w:t>
      </w:r>
    </w:p>
    <w:p>
      <w:r>
        <w:rPr>
          <w:b/>
        </w:rPr>
        <w:t xml:space="preserve">Esimerkki 2.1891</w:t>
      </w:r>
    </w:p>
    <w:p>
      <w:r>
        <w:t xml:space="preserve">[-43, -26]</w:t>
      </w:r>
    </w:p>
    <w:p>
      <w:r>
        <w:rPr>
          <w:b/>
        </w:rPr>
        <w:t xml:space="preserve">Tulos</w:t>
      </w:r>
    </w:p>
    <w:p>
      <w:r>
        <w:t xml:space="preserve">[-34.5]</w:t>
      </w:r>
    </w:p>
    <w:p>
      <w:r>
        <w:rPr>
          <w:b/>
        </w:rPr>
        <w:t xml:space="preserve">Esimerkki 2.1892</w:t>
      </w:r>
    </w:p>
    <w:p>
      <w:r>
        <w:t xml:space="preserve">[-78, -16, -65, -28, 59, -49, 95, 6]</w:t>
      </w:r>
    </w:p>
    <w:p>
      <w:r>
        <w:rPr>
          <w:b/>
        </w:rPr>
        <w:t xml:space="preserve">Tulos</w:t>
      </w:r>
    </w:p>
    <w:p>
      <w:r>
        <w:t xml:space="preserve">[-47.0, -40.5, -46.5, 15.5, 5.0, 23.0, 50.5]</w:t>
      </w:r>
    </w:p>
    <w:p>
      <w:r>
        <w:rPr>
          <w:b/>
        </w:rPr>
        <w:t xml:space="preserve">Esimerkki 2.1893</w:t>
      </w:r>
    </w:p>
    <w:p>
      <w:r>
        <w:t xml:space="preserve">[-89, 64, 12, -85, 19, -87, 11]</w:t>
      </w:r>
    </w:p>
    <w:p>
      <w:r>
        <w:rPr>
          <w:b/>
        </w:rPr>
        <w:t xml:space="preserve">Tulos</w:t>
      </w:r>
    </w:p>
    <w:p>
      <w:r>
        <w:t xml:space="preserve">[-12.5, 38.0, -36.5, -33.0, -34.0, -38.0]</w:t>
      </w:r>
    </w:p>
    <w:p>
      <w:r>
        <w:rPr>
          <w:b/>
        </w:rPr>
        <w:t xml:space="preserve">Esimerkki 2.1894</w:t>
      </w:r>
    </w:p>
    <w:p>
      <w:r>
        <w:t xml:space="preserve">[16, 96, -27, -13, -86, -98, -68, 27, 66, 95, -26, -34, -94]</w:t>
      </w:r>
    </w:p>
    <w:p>
      <w:r>
        <w:rPr>
          <w:b/>
        </w:rPr>
        <w:t xml:space="preserve">Tulos</w:t>
      </w:r>
    </w:p>
    <w:p>
      <w:r>
        <w:t xml:space="preserve">[56.0, 34.5, -20.0, -49.5, -92.0, -83.0, -20.5, 46.5, 80.5, 34.5, -30.0, -64.0]</w:t>
      </w:r>
    </w:p>
    <w:p>
      <w:r>
        <w:rPr>
          <w:b/>
        </w:rPr>
        <w:t xml:space="preserve">Esimerkki 2.1895</w:t>
      </w:r>
    </w:p>
    <w:p>
      <w:r>
        <w:t xml:space="preserve">[20, -15, -74, -38, -22, 62, 12, 14]</w:t>
      </w:r>
    </w:p>
    <w:p>
      <w:r>
        <w:rPr>
          <w:b/>
        </w:rPr>
        <w:t xml:space="preserve">Tulos</w:t>
      </w:r>
    </w:p>
    <w:p>
      <w:r>
        <w:t xml:space="preserve">[2.5, -44.5, -56.0, -30.0, 20.0, 37.0, 13.0]</w:t>
      </w:r>
    </w:p>
    <w:p>
      <w:r>
        <w:rPr>
          <w:b/>
        </w:rPr>
        <w:t xml:space="preserve">Esimerkki 2.1896</w:t>
      </w:r>
    </w:p>
    <w:p>
      <w:r>
        <w:t xml:space="preserve">[-76, 71, -90, -67, -63, 59, 61, 14, -52, -18, 44, -86, 1]</w:t>
      </w:r>
    </w:p>
    <w:p>
      <w:r>
        <w:rPr>
          <w:b/>
        </w:rPr>
        <w:t xml:space="preserve">Tulos</w:t>
      </w:r>
    </w:p>
    <w:p>
      <w:r>
        <w:t xml:space="preserve">[-2.5, -9.5, -78.5, -65.0, -2.0, 60.0, 37.5, -19.0, -35.0, 13.0, -21.0, -42.5]</w:t>
      </w:r>
    </w:p>
    <w:p>
      <w:r>
        <w:rPr>
          <w:b/>
        </w:rPr>
        <w:t xml:space="preserve">Esimerkki 2.1897</w:t>
      </w:r>
    </w:p>
    <w:p>
      <w:r>
        <w:t xml:space="preserve">[-71, 59, 59, 68, 33, 55, 77, 73, -13, -30, -48]</w:t>
      </w:r>
    </w:p>
    <w:p>
      <w:r>
        <w:rPr>
          <w:b/>
        </w:rPr>
        <w:t xml:space="preserve">Tulos</w:t>
      </w:r>
    </w:p>
    <w:p>
      <w:r>
        <w:t xml:space="preserve">[-6.0, 59.0, 63.5, 50.5, 44.0, 66.0, 75.0, 30.0, -21.5, -39.0]</w:t>
      </w:r>
    </w:p>
    <w:p>
      <w:r>
        <w:rPr>
          <w:b/>
        </w:rPr>
        <w:t xml:space="preserve">Esimerkki 2.1898</w:t>
      </w:r>
    </w:p>
    <w:p>
      <w:r>
        <w:t xml:space="preserve">[52, -63, -66, 65, 22, -42, 96, 36, 31, -47, -52, 41]</w:t>
      </w:r>
    </w:p>
    <w:p>
      <w:r>
        <w:rPr>
          <w:b/>
        </w:rPr>
        <w:t xml:space="preserve">Tulos</w:t>
      </w:r>
    </w:p>
    <w:p>
      <w:r>
        <w:t xml:space="preserve">[-5.5, -64.5, -0.5, 43.5, -10.0, 27.0, 66.0, 33.5, -8.0, -49.5, -5.5]</w:t>
      </w:r>
    </w:p>
    <w:p>
      <w:r>
        <w:rPr>
          <w:b/>
        </w:rPr>
        <w:t xml:space="preserve">Esimerkki 2.1899</w:t>
      </w:r>
    </w:p>
    <w:p>
      <w:r>
        <w:t xml:space="preserve">[37, -90, -75, -69, 45, 87, 78, 12, -4, 16, 52]</w:t>
      </w:r>
    </w:p>
    <w:p>
      <w:r>
        <w:rPr>
          <w:b/>
        </w:rPr>
        <w:t xml:space="preserve">Tulos</w:t>
      </w:r>
    </w:p>
    <w:p>
      <w:r>
        <w:t xml:space="preserve">[-26.5, -82.5, -72.0, -12.0, 66.0, 82.5, 45.0, 4.0, 6.0, 34.0]</w:t>
      </w:r>
    </w:p>
    <w:p>
      <w:r>
        <w:rPr>
          <w:b/>
        </w:rPr>
        <w:t xml:space="preserve">Esimerkki 2.1900</w:t>
      </w:r>
    </w:p>
    <w:p>
      <w:r>
        <w:t xml:space="preserve">[66, -53, -13, 28]</w:t>
      </w:r>
    </w:p>
    <w:p>
      <w:r>
        <w:rPr>
          <w:b/>
        </w:rPr>
        <w:t xml:space="preserve">Tulos</w:t>
      </w:r>
    </w:p>
    <w:p>
      <w:r>
        <w:t xml:space="preserve">[6.5, -33.0, 7.5]</w:t>
      </w:r>
    </w:p>
    <w:p>
      <w:r>
        <w:rPr>
          <w:b/>
        </w:rPr>
        <w:t xml:space="preserve">Esimerkki 2.1901</w:t>
      </w:r>
    </w:p>
    <w:p>
      <w:r>
        <w:t xml:space="preserve">[46, -56]</w:t>
      </w:r>
    </w:p>
    <w:p>
      <w:r>
        <w:rPr>
          <w:b/>
        </w:rPr>
        <w:t xml:space="preserve">Tulos</w:t>
      </w:r>
    </w:p>
    <w:p>
      <w:r>
        <w:t xml:space="preserve">[-5.0]</w:t>
      </w:r>
    </w:p>
    <w:p>
      <w:r>
        <w:rPr>
          <w:b/>
        </w:rPr>
        <w:t xml:space="preserve">Esimerkki 2.1902</w:t>
      </w:r>
    </w:p>
    <w:p>
      <w:r>
        <w:t xml:space="preserve">[-68, 32, 31, -31, -34, -17, 29, 70, -44, 4]</w:t>
      </w:r>
    </w:p>
    <w:p>
      <w:r>
        <w:rPr>
          <w:b/>
        </w:rPr>
        <w:t xml:space="preserve">Tulos</w:t>
      </w:r>
    </w:p>
    <w:p>
      <w:r>
        <w:t xml:space="preserve">[-18.0, 31.5, 0.0, -32.5, -25.5, 6.0, 49.5, 13.0, -20.0]</w:t>
      </w:r>
    </w:p>
    <w:p>
      <w:r>
        <w:rPr>
          <w:b/>
        </w:rPr>
        <w:t xml:space="preserve">Esimerkki 2.1903</w:t>
      </w:r>
    </w:p>
    <w:p>
      <w:r>
        <w:t xml:space="preserve">[44, 85, 40, 93]</w:t>
      </w:r>
    </w:p>
    <w:p>
      <w:r>
        <w:rPr>
          <w:b/>
        </w:rPr>
        <w:t xml:space="preserve">Tulos</w:t>
      </w:r>
    </w:p>
    <w:p>
      <w:r>
        <w:t xml:space="preserve">[64.5, 62.5, 66.5]</w:t>
      </w:r>
    </w:p>
    <w:p>
      <w:r>
        <w:rPr>
          <w:b/>
        </w:rPr>
        <w:t xml:space="preserve">Esimerkki 2.1904</w:t>
      </w:r>
    </w:p>
    <w:p>
      <w:r>
        <w:t xml:space="preserve">[47, 64, 31, -87, 54, -34, -40, 19, -35, 40, 91, -82, -80, 57]</w:t>
      </w:r>
    </w:p>
    <w:p>
      <w:r>
        <w:rPr>
          <w:b/>
        </w:rPr>
        <w:t xml:space="preserve">Tulos</w:t>
      </w:r>
    </w:p>
    <w:p>
      <w:r>
        <w:t xml:space="preserve">[55.5, 47.5, -28.0, -16.5, 10.0, -37.0, -10.5, -8.0, 2.5, 65.5, 4.5, -81.0, -11.5]</w:t>
      </w:r>
    </w:p>
    <w:p>
      <w:r>
        <w:rPr>
          <w:b/>
        </w:rPr>
        <w:t xml:space="preserve">Esimerkki 2.1905</w:t>
      </w:r>
    </w:p>
    <w:p>
      <w:r>
        <w:t xml:space="preserve">[-45, 27, -69, 3, 2, 12, 98]</w:t>
      </w:r>
    </w:p>
    <w:p>
      <w:r>
        <w:rPr>
          <w:b/>
        </w:rPr>
        <w:t xml:space="preserve">Tulos</w:t>
      </w:r>
    </w:p>
    <w:p>
      <w:r>
        <w:t xml:space="preserve">[-9.0, -21.0, -33.0, 2.5, 7.0, 55.0]</w:t>
      </w:r>
    </w:p>
    <w:p>
      <w:r>
        <w:rPr>
          <w:b/>
        </w:rPr>
        <w:t xml:space="preserve">Esimerkki 2.1906</w:t>
      </w:r>
    </w:p>
    <w:p>
      <w:r>
        <w:t xml:space="preserve">[-42, 26, 22, 89, -83, -63, 13, -4, -43, 35]</w:t>
      </w:r>
    </w:p>
    <w:p>
      <w:r>
        <w:rPr>
          <w:b/>
        </w:rPr>
        <w:t xml:space="preserve">Tulos</w:t>
      </w:r>
    </w:p>
    <w:p>
      <w:r>
        <w:t xml:space="preserve">[-8.0, 24.0, 55.5, 3.0, -73.0, -25.0, 4.5, -23.5, -4.0]</w:t>
      </w:r>
    </w:p>
    <w:p>
      <w:r>
        <w:rPr>
          <w:b/>
        </w:rPr>
        <w:t xml:space="preserve">Esimerkki 2.1907</w:t>
      </w:r>
    </w:p>
    <w:p>
      <w:r>
        <w:t xml:space="preserve">[-2, 13, 75, -46, 47]</w:t>
      </w:r>
    </w:p>
    <w:p>
      <w:r>
        <w:rPr>
          <w:b/>
        </w:rPr>
        <w:t xml:space="preserve">Tulos</w:t>
      </w:r>
    </w:p>
    <w:p>
      <w:r>
        <w:t xml:space="preserve">[5.5, 44.0, 14.5, 0.5]</w:t>
      </w:r>
    </w:p>
    <w:p>
      <w:r>
        <w:rPr>
          <w:b/>
        </w:rPr>
        <w:t xml:space="preserve">Esimerkki 2.1908</w:t>
      </w:r>
    </w:p>
    <w:p>
      <w:r>
        <w:t xml:space="preserve">[10, 34, -79, 66, 71, -89, 58, -81]</w:t>
      </w:r>
    </w:p>
    <w:p>
      <w:r>
        <w:rPr>
          <w:b/>
        </w:rPr>
        <w:t xml:space="preserve">Tulos</w:t>
      </w:r>
    </w:p>
    <w:p>
      <w:r>
        <w:t xml:space="preserve">[22.0, -22.5, -6.5, 68.5, -9.0, -15.5, -11.5]</w:t>
      </w:r>
    </w:p>
    <w:p>
      <w:r>
        <w:rPr>
          <w:b/>
        </w:rPr>
        <w:t xml:space="preserve">Esimerkki 2.1909</w:t>
      </w:r>
    </w:p>
    <w:p>
      <w:r>
        <w:t xml:space="preserve">[19, 64, -29]</w:t>
      </w:r>
    </w:p>
    <w:p>
      <w:r>
        <w:rPr>
          <w:b/>
        </w:rPr>
        <w:t xml:space="preserve">Tulos</w:t>
      </w:r>
    </w:p>
    <w:p>
      <w:r>
        <w:t xml:space="preserve">[41.5, 17.5]</w:t>
      </w:r>
    </w:p>
    <w:p>
      <w:r>
        <w:rPr>
          <w:b/>
        </w:rPr>
        <w:t xml:space="preserve">Esimerkki 2.1910</w:t>
      </w:r>
    </w:p>
    <w:p>
      <w:r>
        <w:t xml:space="preserve">[7, -10, -55, 26, -43, 13, 16, -100, 57, 71, 98, -89, 35]</w:t>
      </w:r>
    </w:p>
    <w:p>
      <w:r>
        <w:rPr>
          <w:b/>
        </w:rPr>
        <w:t xml:space="preserve">Tulos</w:t>
      </w:r>
    </w:p>
    <w:p>
      <w:r>
        <w:t xml:space="preserve">[-1.5, -32.5, -14.5, -8.5, -15.0, 14.5, -42.0, -21.5, 64.0, 84.5, 4.5, -27.0]</w:t>
      </w:r>
    </w:p>
    <w:p>
      <w:r>
        <w:rPr>
          <w:b/>
        </w:rPr>
        <w:t xml:space="preserve">Esimerkki 2.1911</w:t>
      </w:r>
    </w:p>
    <w:p>
      <w:r>
        <w:t xml:space="preserve">[-71, -5, -97, 8, -33]</w:t>
      </w:r>
    </w:p>
    <w:p>
      <w:r>
        <w:rPr>
          <w:b/>
        </w:rPr>
        <w:t xml:space="preserve">Tulos</w:t>
      </w:r>
    </w:p>
    <w:p>
      <w:r>
        <w:t xml:space="preserve">[-38.0, -51.0, -44.5, -12.5]</w:t>
      </w:r>
    </w:p>
    <w:p>
      <w:r>
        <w:rPr>
          <w:b/>
        </w:rPr>
        <w:t xml:space="preserve">Esimerkki 2.1912</w:t>
      </w:r>
    </w:p>
    <w:p>
      <w:r>
        <w:t xml:space="preserve">[40, -47, -16]</w:t>
      </w:r>
    </w:p>
    <w:p>
      <w:r>
        <w:rPr>
          <w:b/>
        </w:rPr>
        <w:t xml:space="preserve">Tulos</w:t>
      </w:r>
    </w:p>
    <w:p>
      <w:r>
        <w:t xml:space="preserve">[-3.5, -31.5]</w:t>
      </w:r>
    </w:p>
    <w:p>
      <w:r>
        <w:rPr>
          <w:b/>
        </w:rPr>
        <w:t xml:space="preserve">Esimerkki 2.1913</w:t>
      </w:r>
    </w:p>
    <w:p>
      <w:r>
        <w:t xml:space="preserve">[-24, -64, -17, -88]</w:t>
      </w:r>
    </w:p>
    <w:p>
      <w:r>
        <w:rPr>
          <w:b/>
        </w:rPr>
        <w:t xml:space="preserve">Tulos</w:t>
      </w:r>
    </w:p>
    <w:p>
      <w:r>
        <w:t xml:space="preserve">[-44.0, -40.5, -52.5]</w:t>
      </w:r>
    </w:p>
    <w:p>
      <w:r>
        <w:rPr>
          <w:b/>
        </w:rPr>
        <w:t xml:space="preserve">Esimerkki 2.1914</w:t>
      </w:r>
    </w:p>
    <w:p>
      <w:r>
        <w:t xml:space="preserve">[83, -10, 62, 20, -16]</w:t>
      </w:r>
    </w:p>
    <w:p>
      <w:r>
        <w:rPr>
          <w:b/>
        </w:rPr>
        <w:t xml:space="preserve">Tulos</w:t>
      </w:r>
    </w:p>
    <w:p>
      <w:r>
        <w:t xml:space="preserve">[36.5, 26.0, 41.0, 2.0]</w:t>
      </w:r>
    </w:p>
    <w:p>
      <w:r>
        <w:rPr>
          <w:b/>
        </w:rPr>
        <w:t xml:space="preserve">Esimerkki 2.1915</w:t>
      </w:r>
    </w:p>
    <w:p>
      <w:r>
        <w:t xml:space="preserve">[32, -47, 84, 50, 18, -34]</w:t>
      </w:r>
    </w:p>
    <w:p>
      <w:r>
        <w:rPr>
          <w:b/>
        </w:rPr>
        <w:t xml:space="preserve">Tulos</w:t>
      </w:r>
    </w:p>
    <w:p>
      <w:r>
        <w:t xml:space="preserve">[-7.5, 18.5, 67.0, 34.0, -8.0]</w:t>
      </w:r>
    </w:p>
    <w:p>
      <w:r>
        <w:rPr>
          <w:b/>
        </w:rPr>
        <w:t xml:space="preserve">Esimerkki 2.1916</w:t>
      </w:r>
    </w:p>
    <w:p>
      <w:r>
        <w:t xml:space="preserve">[48, 14, -43, 30, -53, 57, -59, 99, 56, -3, 34, -71, -29]</w:t>
      </w:r>
    </w:p>
    <w:p>
      <w:r>
        <w:rPr>
          <w:b/>
        </w:rPr>
        <w:t xml:space="preserve">Tulos</w:t>
      </w:r>
    </w:p>
    <w:p>
      <w:r>
        <w:t xml:space="preserve">[31.0, -14.5, -6.5, -11.5, 2.0, -1.0, 20.0, 77.5, 26.5, 15.5, -18.5, -50.0]</w:t>
      </w:r>
    </w:p>
    <w:p>
      <w:r>
        <w:rPr>
          <w:b/>
        </w:rPr>
        <w:t xml:space="preserve">Esimerkki 2.1917</w:t>
      </w:r>
    </w:p>
    <w:p>
      <w:r>
        <w:t xml:space="preserve">[-26, 59, -16, 47, 45, 67, 67]</w:t>
      </w:r>
    </w:p>
    <w:p>
      <w:r>
        <w:rPr>
          <w:b/>
        </w:rPr>
        <w:t xml:space="preserve">Tulos</w:t>
      </w:r>
    </w:p>
    <w:p>
      <w:r>
        <w:t xml:space="preserve">[16.5, 21.5, 15.5, 46.0, 56.0, 67.0]</w:t>
      </w:r>
    </w:p>
    <w:p>
      <w:r>
        <w:rPr>
          <w:b/>
        </w:rPr>
        <w:t xml:space="preserve">Esimerkki 2.1918</w:t>
      </w:r>
    </w:p>
    <w:p>
      <w:r>
        <w:t xml:space="preserve">[-4, 26]</w:t>
      </w:r>
    </w:p>
    <w:p>
      <w:r>
        <w:rPr>
          <w:b/>
        </w:rPr>
        <w:t xml:space="preserve">Tulos</w:t>
      </w:r>
    </w:p>
    <w:p>
      <w:r>
        <w:t xml:space="preserve">[11.0]</w:t>
      </w:r>
    </w:p>
    <w:p>
      <w:r>
        <w:rPr>
          <w:b/>
        </w:rPr>
        <w:t xml:space="preserve">Esimerkki 2.1919</w:t>
      </w:r>
    </w:p>
    <w:p>
      <w:r>
        <w:t xml:space="preserve">[81, 17, 27, 44, 11]</w:t>
      </w:r>
    </w:p>
    <w:p>
      <w:r>
        <w:rPr>
          <w:b/>
        </w:rPr>
        <w:t xml:space="preserve">Tulos</w:t>
      </w:r>
    </w:p>
    <w:p>
      <w:r>
        <w:t xml:space="preserve">[49.0, 22.0, 35.5, 27.5]</w:t>
      </w:r>
    </w:p>
    <w:p>
      <w:r>
        <w:rPr>
          <w:b/>
        </w:rPr>
        <w:t xml:space="preserve">Esimerkki 2.1920</w:t>
      </w:r>
    </w:p>
    <w:p>
      <w:r>
        <w:t xml:space="preserve">[-95, 27, -16, 17, 75, 23, -47, -36, 37, -58, -100, -34, -55]</w:t>
      </w:r>
    </w:p>
    <w:p>
      <w:r>
        <w:rPr>
          <w:b/>
        </w:rPr>
        <w:t xml:space="preserve">Tulos</w:t>
      </w:r>
    </w:p>
    <w:p>
      <w:r>
        <w:t xml:space="preserve">[-34.0, 5.5, 0.5, 46.0, 49.0, -12.0, -41.5, 0.5, -10.5, -79.0, -67.0, -44.5]</w:t>
      </w:r>
    </w:p>
    <w:p>
      <w:r>
        <w:rPr>
          <w:b/>
        </w:rPr>
        <w:t xml:space="preserve">Esimerkki 2.1921</w:t>
      </w:r>
    </w:p>
    <w:p>
      <w:r>
        <w:t xml:space="preserve">[-96, 24, -60, -15, 31]</w:t>
      </w:r>
    </w:p>
    <w:p>
      <w:r>
        <w:rPr>
          <w:b/>
        </w:rPr>
        <w:t xml:space="preserve">Tulos</w:t>
      </w:r>
    </w:p>
    <w:p>
      <w:r>
        <w:t xml:space="preserve">[-36.0, -18.0, -37.5, 8.0]</w:t>
      </w:r>
    </w:p>
    <w:p>
      <w:r>
        <w:rPr>
          <w:b/>
        </w:rPr>
        <w:t xml:space="preserve">Esimerkki 2.1922</w:t>
      </w:r>
    </w:p>
    <w:p>
      <w:r>
        <w:t xml:space="preserve">[89, 0]</w:t>
      </w:r>
    </w:p>
    <w:p>
      <w:r>
        <w:rPr>
          <w:b/>
        </w:rPr>
        <w:t xml:space="preserve">Tulos</w:t>
      </w:r>
    </w:p>
    <w:p>
      <w:r>
        <w:t xml:space="preserve">[44.5]</w:t>
      </w:r>
    </w:p>
    <w:p>
      <w:r>
        <w:rPr>
          <w:b/>
        </w:rPr>
        <w:t xml:space="preserve">Esimerkki 2.1923</w:t>
      </w:r>
    </w:p>
    <w:p>
      <w:r>
        <w:t xml:space="preserve">[-45, 95, 53, 82]</w:t>
      </w:r>
    </w:p>
    <w:p>
      <w:r>
        <w:rPr>
          <w:b/>
        </w:rPr>
        <w:t xml:space="preserve">Tulos</w:t>
      </w:r>
    </w:p>
    <w:p>
      <w:r>
        <w:t xml:space="preserve">[25.0, 74.0, 67.5]</w:t>
      </w:r>
    </w:p>
    <w:p>
      <w:r>
        <w:rPr>
          <w:b/>
        </w:rPr>
        <w:t xml:space="preserve">Esimerkki 2.1924</w:t>
      </w:r>
    </w:p>
    <w:p>
      <w:r>
        <w:t xml:space="preserve">[-95, -83, 51, -80]</w:t>
      </w:r>
    </w:p>
    <w:p>
      <w:r>
        <w:rPr>
          <w:b/>
        </w:rPr>
        <w:t xml:space="preserve">Tulos</w:t>
      </w:r>
    </w:p>
    <w:p>
      <w:r>
        <w:t xml:space="preserve">[-89.0, -16.0, -14.5]</w:t>
      </w:r>
    </w:p>
    <w:p>
      <w:r>
        <w:rPr>
          <w:b/>
        </w:rPr>
        <w:t xml:space="preserve">Esimerkki 2.1925</w:t>
      </w:r>
    </w:p>
    <w:p>
      <w:r>
        <w:t xml:space="preserve">[-89, -3, 38, 48]</w:t>
      </w:r>
    </w:p>
    <w:p>
      <w:r>
        <w:rPr>
          <w:b/>
        </w:rPr>
        <w:t xml:space="preserve">Tulos</w:t>
      </w:r>
    </w:p>
    <w:p>
      <w:r>
        <w:t xml:space="preserve">[-46.0, 17.5, 43.0]</w:t>
      </w:r>
    </w:p>
    <w:p>
      <w:r>
        <w:rPr>
          <w:b/>
        </w:rPr>
        <w:t xml:space="preserve">Esimerkki 2.1926</w:t>
      </w:r>
    </w:p>
    <w:p>
      <w:r>
        <w:t xml:space="preserve">[56, -21, -61, 48, -57, 12, 67]</w:t>
      </w:r>
    </w:p>
    <w:p>
      <w:r>
        <w:rPr>
          <w:b/>
        </w:rPr>
        <w:t xml:space="preserve">Tulos</w:t>
      </w:r>
    </w:p>
    <w:p>
      <w:r>
        <w:t xml:space="preserve">[17.5, -41.0, -6.5, -4.5, -22.5, 39.5]</w:t>
      </w:r>
    </w:p>
    <w:p>
      <w:r>
        <w:rPr>
          <w:b/>
        </w:rPr>
        <w:t xml:space="preserve">Esimerkki 2.1927</w:t>
      </w:r>
    </w:p>
    <w:p>
      <w:r>
        <w:t xml:space="preserve">[-68, -74, -46, 44, -79, -70, 73, -47, -2, 98, 47, 41, 95]</w:t>
      </w:r>
    </w:p>
    <w:p>
      <w:r>
        <w:rPr>
          <w:b/>
        </w:rPr>
        <w:t xml:space="preserve">Tulos</w:t>
      </w:r>
    </w:p>
    <w:p>
      <w:r>
        <w:t xml:space="preserve">[-71.0, -60.0, -1.0, -17.5, -74.5, 1.5, 13.0, -24.5, 48.0, 72.5, 44.0, 68.0]</w:t>
      </w:r>
    </w:p>
    <w:p>
      <w:r>
        <w:rPr>
          <w:b/>
        </w:rPr>
        <w:t xml:space="preserve">Esimerkki 2.1928</w:t>
      </w:r>
    </w:p>
    <w:p>
      <w:r>
        <w:t xml:space="preserve">[55, 9, -52, -87, 28, -90, -71, 35, -27]</w:t>
      </w:r>
    </w:p>
    <w:p>
      <w:r>
        <w:rPr>
          <w:b/>
        </w:rPr>
        <w:t xml:space="preserve">Tulos</w:t>
      </w:r>
    </w:p>
    <w:p>
      <w:r>
        <w:t xml:space="preserve">[32.0, -21.5, -69.5, -29.5, -31.0, -80.5, -18.0, 4.0]</w:t>
      </w:r>
    </w:p>
    <w:p>
      <w:r>
        <w:rPr>
          <w:b/>
        </w:rPr>
        <w:t xml:space="preserve">Esimerkki 2.1929</w:t>
      </w:r>
    </w:p>
    <w:p>
      <w:r>
        <w:t xml:space="preserve">[0, 33, 64, 75, 53, -8]</w:t>
      </w:r>
    </w:p>
    <w:p>
      <w:r>
        <w:rPr>
          <w:b/>
        </w:rPr>
        <w:t xml:space="preserve">Tulos</w:t>
      </w:r>
    </w:p>
    <w:p>
      <w:r>
        <w:t xml:space="preserve">[16.5, 48.5, 69.5, 64.0, 22.5]</w:t>
      </w:r>
    </w:p>
    <w:p>
      <w:r>
        <w:rPr>
          <w:b/>
        </w:rPr>
        <w:t xml:space="preserve">Esimerkki 2.1930</w:t>
      </w:r>
    </w:p>
    <w:p>
      <w:r>
        <w:t xml:space="preserve">[91, 12, -46, -4, 71, -85, 79, -75, -39, 98, -74, 12, 80]</w:t>
      </w:r>
    </w:p>
    <w:p>
      <w:r>
        <w:rPr>
          <w:b/>
        </w:rPr>
        <w:t xml:space="preserve">Tulos</w:t>
      </w:r>
    </w:p>
    <w:p>
      <w:r>
        <w:t xml:space="preserve">[51.5, -17.0, -25.0, 33.5, -7.0, -3.0, 2.0, -57.0, 29.5, 12.0, -31.0, 46.0]</w:t>
      </w:r>
    </w:p>
    <w:p>
      <w:r>
        <w:rPr>
          <w:b/>
        </w:rPr>
        <w:t xml:space="preserve">Esimerkki 2.1931</w:t>
      </w:r>
    </w:p>
    <w:p>
      <w:r>
        <w:t xml:space="preserve">[56, 71, 14, 50, -2]</w:t>
      </w:r>
    </w:p>
    <w:p>
      <w:r>
        <w:rPr>
          <w:b/>
        </w:rPr>
        <w:t xml:space="preserve">Tulos</w:t>
      </w:r>
    </w:p>
    <w:p>
      <w:r>
        <w:t xml:space="preserve">[63.5, 42.5, 32.0, 24.0]</w:t>
      </w:r>
    </w:p>
    <w:p>
      <w:r>
        <w:rPr>
          <w:b/>
        </w:rPr>
        <w:t xml:space="preserve">Esimerkki 2.1932</w:t>
      </w:r>
    </w:p>
    <w:p>
      <w:r>
        <w:t xml:space="preserve">[-2, 99, -72, -1, 4, -95, 53, 77, -93, -67, -20, 87, 89, -56, 38]</w:t>
      </w:r>
    </w:p>
    <w:p>
      <w:r>
        <w:rPr>
          <w:b/>
        </w:rPr>
        <w:t xml:space="preserve">Tulos</w:t>
      </w:r>
    </w:p>
    <w:p>
      <w:r>
        <w:t xml:space="preserve">[48.5, 13.5, -36.5, 1.5, -45.5, -21.0, 65.0, -8.0, -80.0, -43.5, 33.5, 88.0, 16.5, -9.0]</w:t>
      </w:r>
    </w:p>
    <w:p>
      <w:r>
        <w:rPr>
          <w:b/>
        </w:rPr>
        <w:t xml:space="preserve">Esimerkki 2.1933</w:t>
      </w:r>
    </w:p>
    <w:p>
      <w:r>
        <w:t xml:space="preserve">[61, -25, 18, 95, 50, 75, 56, 66, -23, -78, -55, 61, -34, 34]</w:t>
      </w:r>
    </w:p>
    <w:p>
      <w:r>
        <w:rPr>
          <w:b/>
        </w:rPr>
        <w:t xml:space="preserve">Tulos</w:t>
      </w:r>
    </w:p>
    <w:p>
      <w:r>
        <w:t xml:space="preserve">[18.0, -3.5, 56.5, 72.5, 62.5, 65.5, 61.0, 21.5, -50.5, -66.5, 3.0, 13.5, 0.0]</w:t>
      </w:r>
    </w:p>
    <w:p>
      <w:r>
        <w:rPr>
          <w:b/>
        </w:rPr>
        <w:t xml:space="preserve">Esimerkki 2.1934</w:t>
      </w:r>
    </w:p>
    <w:p>
      <w:r>
        <w:t xml:space="preserve">[63, -3, 70, -32]</w:t>
      </w:r>
    </w:p>
    <w:p>
      <w:r>
        <w:rPr>
          <w:b/>
        </w:rPr>
        <w:t xml:space="preserve">Tulos</w:t>
      </w:r>
    </w:p>
    <w:p>
      <w:r>
        <w:t xml:space="preserve">[30.0, 33.5, 19.0]</w:t>
      </w:r>
    </w:p>
    <w:p>
      <w:r>
        <w:rPr>
          <w:b/>
        </w:rPr>
        <w:t xml:space="preserve">Esimerkki 2.1935</w:t>
      </w:r>
    </w:p>
    <w:p>
      <w:r>
        <w:t xml:space="preserve">[-28, 1, -3, 11, -28, -95, -16, -36, -54, 69, -42]</w:t>
      </w:r>
    </w:p>
    <w:p>
      <w:r>
        <w:rPr>
          <w:b/>
        </w:rPr>
        <w:t xml:space="preserve">Tulos</w:t>
      </w:r>
    </w:p>
    <w:p>
      <w:r>
        <w:t xml:space="preserve">[-13.5, -1.0, 4.0, -8.5, -61.5, -55.5, -26.0, -45.0, 7.5, 13.5]</w:t>
      </w:r>
    </w:p>
    <w:p>
      <w:r>
        <w:rPr>
          <w:b/>
        </w:rPr>
        <w:t xml:space="preserve">Esimerkki 2.1936</w:t>
      </w:r>
    </w:p>
    <w:p>
      <w:r>
        <w:t xml:space="preserve">[90, -68, 16]</w:t>
      </w:r>
    </w:p>
    <w:p>
      <w:r>
        <w:rPr>
          <w:b/>
        </w:rPr>
        <w:t xml:space="preserve">Tulos</w:t>
      </w:r>
    </w:p>
    <w:p>
      <w:r>
        <w:t xml:space="preserve">[11.0, -26.0]</w:t>
      </w:r>
    </w:p>
    <w:p>
      <w:r>
        <w:rPr>
          <w:b/>
        </w:rPr>
        <w:t xml:space="preserve">Esimerkki 2.1937</w:t>
      </w:r>
    </w:p>
    <w:p>
      <w:r>
        <w:t xml:space="preserve">[-19, 84, -15, 82, 29, -24, -30, 33]</w:t>
      </w:r>
    </w:p>
    <w:p>
      <w:r>
        <w:rPr>
          <w:b/>
        </w:rPr>
        <w:t xml:space="preserve">Tulos</w:t>
      </w:r>
    </w:p>
    <w:p>
      <w:r>
        <w:t xml:space="preserve">[32.5, 34.5, 33.5, 55.5, 2.5, -27.0, 1.5]</w:t>
      </w:r>
    </w:p>
    <w:p>
      <w:r>
        <w:rPr>
          <w:b/>
        </w:rPr>
        <w:t xml:space="preserve">Esimerkki 2.1938</w:t>
      </w:r>
    </w:p>
    <w:p>
      <w:r>
        <w:t xml:space="preserve">[-35, 44, 51, 53, 23, 44, 75, 85]</w:t>
      </w:r>
    </w:p>
    <w:p>
      <w:r>
        <w:rPr>
          <w:b/>
        </w:rPr>
        <w:t xml:space="preserve">Tulos</w:t>
      </w:r>
    </w:p>
    <w:p>
      <w:r>
        <w:t xml:space="preserve">[4.5, 47.5, 52.0, 38.0, 33.5, 59.5, 80.0]</w:t>
      </w:r>
    </w:p>
    <w:p>
      <w:r>
        <w:rPr>
          <w:b/>
        </w:rPr>
        <w:t xml:space="preserve">Esimerkki 2.1939</w:t>
      </w:r>
    </w:p>
    <w:p>
      <w:r>
        <w:t xml:space="preserve">[-64, 61, -61, 82, 87, 15, -1]</w:t>
      </w:r>
    </w:p>
    <w:p>
      <w:r>
        <w:rPr>
          <w:b/>
        </w:rPr>
        <w:t xml:space="preserve">Tulos</w:t>
      </w:r>
    </w:p>
    <w:p>
      <w:r>
        <w:t xml:space="preserve">[-1.5, 0.0, 10.5, 84.5, 51.0, 7.0]</w:t>
      </w:r>
    </w:p>
    <w:p>
      <w:r>
        <w:rPr>
          <w:b/>
        </w:rPr>
        <w:t xml:space="preserve">Esimerkki 2.1940</w:t>
      </w:r>
    </w:p>
    <w:p>
      <w:r>
        <w:t xml:space="preserve">[9, -75, 80, 29, 84, -15, 3, 32, -10, 59, 15, 14, 47, -69, -11]</w:t>
      </w:r>
    </w:p>
    <w:p>
      <w:r>
        <w:rPr>
          <w:b/>
        </w:rPr>
        <w:t xml:space="preserve">Tulos</w:t>
      </w:r>
    </w:p>
    <w:p>
      <w:r>
        <w:t xml:space="preserve">[-33.0, 2.5, 54.5, 56.5, 34.5, -6.0, 17.5, 11.0, 24.5, 37.0, 14.5, 30.5, -11.0, -40.0]</w:t>
      </w:r>
    </w:p>
    <w:p>
      <w:r>
        <w:rPr>
          <w:b/>
        </w:rPr>
        <w:t xml:space="preserve">Esimerkki 2.1941</w:t>
      </w:r>
    </w:p>
    <w:p>
      <w:r>
        <w:t xml:space="preserve">[10, -92, -70, 39, 11, 16, -92, -26, 45, 56, -43, 32, -94]</w:t>
      </w:r>
    </w:p>
    <w:p>
      <w:r>
        <w:rPr>
          <w:b/>
        </w:rPr>
        <w:t xml:space="preserve">Tulos</w:t>
      </w:r>
    </w:p>
    <w:p>
      <w:r>
        <w:t xml:space="preserve">[-41.0, -81.0, -15.5, 25.0, 13.5, -38.0, -59.0, 9.5, 50.5, 6.5, -5.5, -31.0]</w:t>
      </w:r>
    </w:p>
    <w:p>
      <w:r>
        <w:rPr>
          <w:b/>
        </w:rPr>
        <w:t xml:space="preserve">Esimerkki 2.1942</w:t>
      </w:r>
    </w:p>
    <w:p>
      <w:r>
        <w:t xml:space="preserve">[48, 83, 77, -17, 0, -45, 92, -2, -68, 29, -45, 70, 26, 34]</w:t>
      </w:r>
    </w:p>
    <w:p>
      <w:r>
        <w:rPr>
          <w:b/>
        </w:rPr>
        <w:t xml:space="preserve">Tulos</w:t>
      </w:r>
    </w:p>
    <w:p>
      <w:r>
        <w:t xml:space="preserve">[65.5, 80.0, 30.0, -8.5, -22.5, 23.5, 45.0, -35.0, -19.5, -8.0, 12.5, 48.0, 30.0]</w:t>
      </w:r>
    </w:p>
    <w:p>
      <w:r>
        <w:rPr>
          <w:b/>
        </w:rPr>
        <w:t xml:space="preserve">Esimerkki 2.1943</w:t>
      </w:r>
    </w:p>
    <w:p>
      <w:r>
        <w:t xml:space="preserve">[14, 61, -32, -56, -2, -36, -10, 38, -84, 5, -17]</w:t>
      </w:r>
    </w:p>
    <w:p>
      <w:r>
        <w:rPr>
          <w:b/>
        </w:rPr>
        <w:t xml:space="preserve">Tulos</w:t>
      </w:r>
    </w:p>
    <w:p>
      <w:r>
        <w:t xml:space="preserve">[37.5, 14.5, -44.0, -29.0, -19.0, -23.0, 14.0, -23.0, -39.5, -6.0]</w:t>
      </w:r>
    </w:p>
    <w:p>
      <w:r>
        <w:rPr>
          <w:b/>
        </w:rPr>
        <w:t xml:space="preserve">Esimerkki 2.1944</w:t>
      </w:r>
    </w:p>
    <w:p>
      <w:r>
        <w:t xml:space="preserve">[-78, 45, 68, -68, -51, 28]</w:t>
      </w:r>
    </w:p>
    <w:p>
      <w:r>
        <w:rPr>
          <w:b/>
        </w:rPr>
        <w:t xml:space="preserve">Tulos</w:t>
      </w:r>
    </w:p>
    <w:p>
      <w:r>
        <w:t xml:space="preserve">[-16.5, 56.5, 0.0, -59.5, -11.5]</w:t>
      </w:r>
    </w:p>
    <w:p>
      <w:r>
        <w:rPr>
          <w:b/>
        </w:rPr>
        <w:t xml:space="preserve">Esimerkki 2.1945</w:t>
      </w:r>
    </w:p>
    <w:p>
      <w:r>
        <w:t xml:space="preserve">[-27, -76, 16, 92, 73, -80, -56]</w:t>
      </w:r>
    </w:p>
    <w:p>
      <w:r>
        <w:rPr>
          <w:b/>
        </w:rPr>
        <w:t xml:space="preserve">Tulos</w:t>
      </w:r>
    </w:p>
    <w:p>
      <w:r>
        <w:t xml:space="preserve">[-51.5, -30.0, 54.0, 82.5, -3.5, -68.0]</w:t>
      </w:r>
    </w:p>
    <w:p>
      <w:r>
        <w:rPr>
          <w:b/>
        </w:rPr>
        <w:t xml:space="preserve">Esimerkki 2.1946</w:t>
      </w:r>
    </w:p>
    <w:p>
      <w:r>
        <w:t xml:space="preserve">[86, 14]</w:t>
      </w:r>
    </w:p>
    <w:p>
      <w:r>
        <w:rPr>
          <w:b/>
        </w:rPr>
        <w:t xml:space="preserve">Tulos</w:t>
      </w:r>
    </w:p>
    <w:p>
      <w:r>
        <w:t xml:space="preserve">[50.0]</w:t>
      </w:r>
    </w:p>
    <w:p>
      <w:r>
        <w:rPr>
          <w:b/>
        </w:rPr>
        <w:t xml:space="preserve">Esimerkki 2.1947</w:t>
      </w:r>
    </w:p>
    <w:p>
      <w:r>
        <w:t xml:space="preserve">[-36, -15, 78, -84, -14, -13, 24]</w:t>
      </w:r>
    </w:p>
    <w:p>
      <w:r>
        <w:rPr>
          <w:b/>
        </w:rPr>
        <w:t xml:space="preserve">Tulos</w:t>
      </w:r>
    </w:p>
    <w:p>
      <w:r>
        <w:t xml:space="preserve">[-25.5, 31.5, -3.0, -49.0, -13.5, 5.5]</w:t>
      </w:r>
    </w:p>
    <w:p>
      <w:r>
        <w:rPr>
          <w:b/>
        </w:rPr>
        <w:t xml:space="preserve">Esimerkki 2.1948</w:t>
      </w:r>
    </w:p>
    <w:p>
      <w:r>
        <w:t xml:space="preserve">[-68, 22, -96, 77, 86, -19, 90, 65, -47, -15, 8, 17, -64, -18, 64]</w:t>
      </w:r>
    </w:p>
    <w:p>
      <w:r>
        <w:rPr>
          <w:b/>
        </w:rPr>
        <w:t xml:space="preserve">Tulos</w:t>
      </w:r>
    </w:p>
    <w:p>
      <w:r>
        <w:t xml:space="preserve">[-23.0, -37.0, -9.5, 81.5, 33.5, 35.5, 77.5, 9.0, -31.0, -3.5, 12.5, -23.5, -41.0, 23.0]</w:t>
      </w:r>
    </w:p>
    <w:p>
      <w:r>
        <w:rPr>
          <w:b/>
        </w:rPr>
        <w:t xml:space="preserve">Esimerkki 2.1949</w:t>
      </w:r>
    </w:p>
    <w:p>
      <w:r>
        <w:t xml:space="preserve">[82, 95, 49, -63, -81, -46, 35, -53, -58, -27]</w:t>
      </w:r>
    </w:p>
    <w:p>
      <w:r>
        <w:rPr>
          <w:b/>
        </w:rPr>
        <w:t xml:space="preserve">Tulos</w:t>
      </w:r>
    </w:p>
    <w:p>
      <w:r>
        <w:t xml:space="preserve">[88.5, 72.0, -7.0, -72.0, -63.5, -5.5, -9.0, -55.5, -42.5]</w:t>
      </w:r>
    </w:p>
    <w:p>
      <w:r>
        <w:rPr>
          <w:b/>
        </w:rPr>
        <w:t xml:space="preserve">Esimerkki 2.1950</w:t>
      </w:r>
    </w:p>
    <w:p>
      <w:r>
        <w:t xml:space="preserve">[-90, 40, 90]</w:t>
      </w:r>
    </w:p>
    <w:p>
      <w:r>
        <w:rPr>
          <w:b/>
        </w:rPr>
        <w:t xml:space="preserve">Tulos</w:t>
      </w:r>
    </w:p>
    <w:p>
      <w:r>
        <w:t xml:space="preserve">[-25.0, 65.0]</w:t>
      </w:r>
    </w:p>
    <w:p>
      <w:r>
        <w:rPr>
          <w:b/>
        </w:rPr>
        <w:t xml:space="preserve">Esimerkki 2.1951</w:t>
      </w:r>
    </w:p>
    <w:p>
      <w:r>
        <w:t xml:space="preserve">[84, 76, -56, 90, -63, 11, -25, 44, -16, -86, -51, -87, -7, 38]</w:t>
      </w:r>
    </w:p>
    <w:p>
      <w:r>
        <w:rPr>
          <w:b/>
        </w:rPr>
        <w:t xml:space="preserve">Tulos</w:t>
      </w:r>
    </w:p>
    <w:p>
      <w:r>
        <w:t xml:space="preserve">[80.0, 10.0, 17.0, 13.5, -26.0, -7.0, 9.5, 14.0, -51.0, -68.5, -69.0, -47.0, 15.5]</w:t>
      </w:r>
    </w:p>
    <w:p>
      <w:r>
        <w:rPr>
          <w:b/>
        </w:rPr>
        <w:t xml:space="preserve">Esimerkki 2.1952</w:t>
      </w:r>
    </w:p>
    <w:p>
      <w:r>
        <w:t xml:space="preserve">[22, 44, 85, -48, -50, -54, -52, -43, 71, 49]</w:t>
      </w:r>
    </w:p>
    <w:p>
      <w:r>
        <w:rPr>
          <w:b/>
        </w:rPr>
        <w:t xml:space="preserve">Tulos</w:t>
      </w:r>
    </w:p>
    <w:p>
      <w:r>
        <w:t xml:space="preserve">[33.0, 64.5, 18.5, -49.0, -52.0, -53.0, -47.5, 14.0, 60.0]</w:t>
      </w:r>
    </w:p>
    <w:p>
      <w:r>
        <w:rPr>
          <w:b/>
        </w:rPr>
        <w:t xml:space="preserve">Esimerkki 2.1953</w:t>
      </w:r>
    </w:p>
    <w:p>
      <w:r>
        <w:t xml:space="preserve">[-17, -36, 44, -71, -72, -95, 65]</w:t>
      </w:r>
    </w:p>
    <w:p>
      <w:r>
        <w:rPr>
          <w:b/>
        </w:rPr>
        <w:t xml:space="preserve">Tulos</w:t>
      </w:r>
    </w:p>
    <w:p>
      <w:r>
        <w:t xml:space="preserve">[-26.5, 4.0, -13.5, -71.5, -83.5, -15.0]</w:t>
      </w:r>
    </w:p>
    <w:p>
      <w:r>
        <w:rPr>
          <w:b/>
        </w:rPr>
        <w:t xml:space="preserve">Esimerkki 2.1954</w:t>
      </w:r>
    </w:p>
    <w:p>
      <w:r>
        <w:t xml:space="preserve">[44, 97, 29, -92, 92, -77, 5, 99, -34, 52, -60, 48, -1, 8, 96]</w:t>
      </w:r>
    </w:p>
    <w:p>
      <w:r>
        <w:rPr>
          <w:b/>
        </w:rPr>
        <w:t xml:space="preserve">Tulos</w:t>
      </w:r>
    </w:p>
    <w:p>
      <w:r>
        <w:t xml:space="preserve">[70.5, 63.0, -31.5, 0.0, 7.5, -36.0, 52.0, 32.5, 9.0, -4.0, -6.0, 23.5, 3.5, 52.0]</w:t>
      </w:r>
    </w:p>
    <w:p>
      <w:r>
        <w:rPr>
          <w:b/>
        </w:rPr>
        <w:t xml:space="preserve">Esimerkki 2.1955</w:t>
      </w:r>
    </w:p>
    <w:p>
      <w:r>
        <w:t xml:space="preserve">[55, -78, 36, -86, -28, -61, -83, 36, -80, 76, 65, -97, -94, -67, 37]</w:t>
      </w:r>
    </w:p>
    <w:p>
      <w:r>
        <w:rPr>
          <w:b/>
        </w:rPr>
        <w:t xml:space="preserve">Tulos</w:t>
      </w:r>
    </w:p>
    <w:p>
      <w:r>
        <w:t xml:space="preserve">[-11.5, -21.0, -25.0, -57.0, -44.5, -72.0, -23.5, -22.0, -2.0, 70.5, -16.0, -95.5, -80.5, -15.0]</w:t>
      </w:r>
    </w:p>
    <w:p>
      <w:r>
        <w:rPr>
          <w:b/>
        </w:rPr>
        <w:t xml:space="preserve">Esimerkki 2.1956</w:t>
      </w:r>
    </w:p>
    <w:p>
      <w:r>
        <w:t xml:space="preserve">[-78, -97, -46]</w:t>
      </w:r>
    </w:p>
    <w:p>
      <w:r>
        <w:rPr>
          <w:b/>
        </w:rPr>
        <w:t xml:space="preserve">Tulos</w:t>
      </w:r>
    </w:p>
    <w:p>
      <w:r>
        <w:t xml:space="preserve">[-87.5, -71.5]</w:t>
      </w:r>
    </w:p>
    <w:p>
      <w:r>
        <w:rPr>
          <w:b/>
        </w:rPr>
        <w:t xml:space="preserve">Esimerkki 2.1957</w:t>
      </w:r>
    </w:p>
    <w:p>
      <w:r>
        <w:t xml:space="preserve">[73, -25, 68, 92, -38, -9, -29, -97, -60]</w:t>
      </w:r>
    </w:p>
    <w:p>
      <w:r>
        <w:rPr>
          <w:b/>
        </w:rPr>
        <w:t xml:space="preserve">Tulos</w:t>
      </w:r>
    </w:p>
    <w:p>
      <w:r>
        <w:t xml:space="preserve">[24.0, 21.5, 80.0, 27.0, -23.5, -19.0, -63.0, -78.5]</w:t>
      </w:r>
    </w:p>
    <w:p>
      <w:r>
        <w:rPr>
          <w:b/>
        </w:rPr>
        <w:t xml:space="preserve">Esimerkki 2.1958</w:t>
      </w:r>
    </w:p>
    <w:p>
      <w:r>
        <w:t xml:space="preserve">[100, 39, 11, -49, -92, -79]</w:t>
      </w:r>
    </w:p>
    <w:p>
      <w:r>
        <w:rPr>
          <w:b/>
        </w:rPr>
        <w:t xml:space="preserve">Tulos</w:t>
      </w:r>
    </w:p>
    <w:p>
      <w:r>
        <w:t xml:space="preserve">[69.5, 25.0, -19.0, -70.5, -85.5]</w:t>
      </w:r>
    </w:p>
    <w:p>
      <w:r>
        <w:rPr>
          <w:b/>
        </w:rPr>
        <w:t xml:space="preserve">Esimerkki 2.1959</w:t>
      </w:r>
    </w:p>
    <w:p>
      <w:r>
        <w:t xml:space="preserve">[83, -36, 11, 34, -79, -5, -95, -91, 97, 53, 58, -60]</w:t>
      </w:r>
    </w:p>
    <w:p>
      <w:r>
        <w:rPr>
          <w:b/>
        </w:rPr>
        <w:t xml:space="preserve">Tulos</w:t>
      </w:r>
    </w:p>
    <w:p>
      <w:r>
        <w:t xml:space="preserve">[23.5, -12.5, 22.5, -22.5, -42.0, -50.0, -93.0, 3.0, 75.0, 55.5, -1.0]</w:t>
      </w:r>
    </w:p>
    <w:p>
      <w:r>
        <w:rPr>
          <w:b/>
        </w:rPr>
        <w:t xml:space="preserve">Esimerkki 2.1960</w:t>
      </w:r>
    </w:p>
    <w:p>
      <w:r>
        <w:t xml:space="preserve">[46, -33, -16, 21, 24, 59, 39, -75, -64, -44]</w:t>
      </w:r>
    </w:p>
    <w:p>
      <w:r>
        <w:rPr>
          <w:b/>
        </w:rPr>
        <w:t xml:space="preserve">Tulos</w:t>
      </w:r>
    </w:p>
    <w:p>
      <w:r>
        <w:t xml:space="preserve">[6.5, -24.5, 2.5, 22.5, 41.5, 49.0, -18.0, -69.5, -54.0]</w:t>
      </w:r>
    </w:p>
    <w:p>
      <w:r>
        <w:rPr>
          <w:b/>
        </w:rPr>
        <w:t xml:space="preserve">Esimerkki 2.1961</w:t>
      </w:r>
    </w:p>
    <w:p>
      <w:r>
        <w:t xml:space="preserve">[-11, -60, 36, -19, -74, -80, 67]</w:t>
      </w:r>
    </w:p>
    <w:p>
      <w:r>
        <w:rPr>
          <w:b/>
        </w:rPr>
        <w:t xml:space="preserve">Tulos</w:t>
      </w:r>
    </w:p>
    <w:p>
      <w:r>
        <w:t xml:space="preserve">[-35.5, -12.0, 8.5, -46.5, -77.0, -6.5]</w:t>
      </w:r>
    </w:p>
    <w:p>
      <w:r>
        <w:rPr>
          <w:b/>
        </w:rPr>
        <w:t xml:space="preserve">Esimerkki 2.1962</w:t>
      </w:r>
    </w:p>
    <w:p>
      <w:r>
        <w:t xml:space="preserve">[64, -64]</w:t>
      </w:r>
    </w:p>
    <w:p>
      <w:r>
        <w:rPr>
          <w:b/>
        </w:rPr>
        <w:t xml:space="preserve">Tulos</w:t>
      </w:r>
    </w:p>
    <w:p>
      <w:r>
        <w:t xml:space="preserve">[0.0]</w:t>
      </w:r>
    </w:p>
    <w:p>
      <w:r>
        <w:rPr>
          <w:b/>
        </w:rPr>
        <w:t xml:space="preserve">Esimerkki 2.1963</w:t>
      </w:r>
    </w:p>
    <w:p>
      <w:r>
        <w:t xml:space="preserve">[24, -82, -39, -47, 5, -51, 39, -21, -30, 1, -88, -9, 33]</w:t>
      </w:r>
    </w:p>
    <w:p>
      <w:r>
        <w:rPr>
          <w:b/>
        </w:rPr>
        <w:t xml:space="preserve">Tulos</w:t>
      </w:r>
    </w:p>
    <w:p>
      <w:r>
        <w:t xml:space="preserve">[-29.0, -60.5, -43.0, -21.0, -23.0, -6.0, 9.0, -25.5, -14.5, -43.5, -48.5, 12.0]</w:t>
      </w:r>
    </w:p>
    <w:p>
      <w:r>
        <w:rPr>
          <w:b/>
        </w:rPr>
        <w:t xml:space="preserve">Esimerkki 2.1964</w:t>
      </w:r>
    </w:p>
    <w:p>
      <w:r>
        <w:t xml:space="preserve">[96, -66, -24, -95, -44, 55, -73, 38, 59]</w:t>
      </w:r>
    </w:p>
    <w:p>
      <w:r>
        <w:rPr>
          <w:b/>
        </w:rPr>
        <w:t xml:space="preserve">Tulos</w:t>
      </w:r>
    </w:p>
    <w:p>
      <w:r>
        <w:t xml:space="preserve">[15.0, -45.0, -59.5, -69.5, 5.5, -9.0, -17.5, 48.5]</w:t>
      </w:r>
    </w:p>
    <w:p>
      <w:r>
        <w:rPr>
          <w:b/>
        </w:rPr>
        <w:t xml:space="preserve">Esimerkki 2.1965</w:t>
      </w:r>
    </w:p>
    <w:p>
      <w:r>
        <w:t xml:space="preserve">[-77, -49, 15, 83]</w:t>
      </w:r>
    </w:p>
    <w:p>
      <w:r>
        <w:rPr>
          <w:b/>
        </w:rPr>
        <w:t xml:space="preserve">Tulos</w:t>
      </w:r>
    </w:p>
    <w:p>
      <w:r>
        <w:t xml:space="preserve">[-63.0, -17.0, 49.0]</w:t>
      </w:r>
    </w:p>
    <w:p>
      <w:r>
        <w:rPr>
          <w:b/>
        </w:rPr>
        <w:t xml:space="preserve">Esimerkki 2.1966</w:t>
      </w:r>
    </w:p>
    <w:p>
      <w:r>
        <w:t xml:space="preserve">[-94, -19, -70, 70, -73, -82]</w:t>
      </w:r>
    </w:p>
    <w:p>
      <w:r>
        <w:rPr>
          <w:b/>
        </w:rPr>
        <w:t xml:space="preserve">Tulos</w:t>
      </w:r>
    </w:p>
    <w:p>
      <w:r>
        <w:t xml:space="preserve">[-56.5, -44.5, 0.0, -1.5, -77.5]</w:t>
      </w:r>
    </w:p>
    <w:p>
      <w:r>
        <w:rPr>
          <w:b/>
        </w:rPr>
        <w:t xml:space="preserve">Esimerkki 2.1967</w:t>
      </w:r>
    </w:p>
    <w:p>
      <w:r>
        <w:t xml:space="preserve">[4, 38, -9]</w:t>
      </w:r>
    </w:p>
    <w:p>
      <w:r>
        <w:rPr>
          <w:b/>
        </w:rPr>
        <w:t xml:space="preserve">Tulos</w:t>
      </w:r>
    </w:p>
    <w:p>
      <w:r>
        <w:t xml:space="preserve">[21.0, 14.5]</w:t>
      </w:r>
    </w:p>
    <w:p>
      <w:r>
        <w:rPr>
          <w:b/>
        </w:rPr>
        <w:t xml:space="preserve">Esimerkki 2.1968</w:t>
      </w:r>
    </w:p>
    <w:p>
      <w:r>
        <w:t xml:space="preserve">[98, 87, -9, -80, 72, -95, -87, -29, 60, 23]</w:t>
      </w:r>
    </w:p>
    <w:p>
      <w:r>
        <w:rPr>
          <w:b/>
        </w:rPr>
        <w:t xml:space="preserve">Tulos</w:t>
      </w:r>
    </w:p>
    <w:p>
      <w:r>
        <w:t xml:space="preserve">[92.5, 39.0, -44.5, -4.0, -11.5, -91.0, -58.0, 15.5, 41.5]</w:t>
      </w:r>
    </w:p>
    <w:p>
      <w:r>
        <w:rPr>
          <w:b/>
        </w:rPr>
        <w:t xml:space="preserve">Esimerkki 2.1969</w:t>
      </w:r>
    </w:p>
    <w:p>
      <w:r>
        <w:t xml:space="preserve">[-69, -49, -17, 89, 40, -5, -100, -27, -25, -84, 70, -50, 48, 67, -44]</w:t>
      </w:r>
    </w:p>
    <w:p>
      <w:r>
        <w:rPr>
          <w:b/>
        </w:rPr>
        <w:t xml:space="preserve">Tulos</w:t>
      </w:r>
    </w:p>
    <w:p>
      <w:r>
        <w:t xml:space="preserve">[-59.0, -33.0, 36.0, 64.5, 17.5, -52.5, -63.5, -26.0, -54.5, -7.0, 10.0, -1.0, 57.5, 11.5]</w:t>
      </w:r>
    </w:p>
    <w:p>
      <w:r>
        <w:rPr>
          <w:b/>
        </w:rPr>
        <w:t xml:space="preserve">Esimerkki 2.1970</w:t>
      </w:r>
    </w:p>
    <w:p>
      <w:r>
        <w:t xml:space="preserve">[-28, 73]</w:t>
      </w:r>
    </w:p>
    <w:p>
      <w:r>
        <w:rPr>
          <w:b/>
        </w:rPr>
        <w:t xml:space="preserve">Tulos</w:t>
      </w:r>
    </w:p>
    <w:p>
      <w:r>
        <w:t xml:space="preserve">[22.5]</w:t>
      </w:r>
    </w:p>
    <w:p>
      <w:r>
        <w:rPr>
          <w:b/>
        </w:rPr>
        <w:t xml:space="preserve">Esimerkki 2.1971</w:t>
      </w:r>
    </w:p>
    <w:p>
      <w:r>
        <w:t xml:space="preserve">[-11, 62, 26, -16, -39, -94, 69]</w:t>
      </w:r>
    </w:p>
    <w:p>
      <w:r>
        <w:rPr>
          <w:b/>
        </w:rPr>
        <w:t xml:space="preserve">Tulos</w:t>
      </w:r>
    </w:p>
    <w:p>
      <w:r>
        <w:t xml:space="preserve">[25.5, 44.0, 5.0, -27.5, -66.5, -12.5]</w:t>
      </w:r>
    </w:p>
    <w:p>
      <w:r>
        <w:rPr>
          <w:b/>
        </w:rPr>
        <w:t xml:space="preserve">Esimerkki 2.1972</w:t>
      </w:r>
    </w:p>
    <w:p>
      <w:r>
        <w:t xml:space="preserve">[100, 49, 73, 66, 52, 8, -96, 40, -58, -19]</w:t>
      </w:r>
    </w:p>
    <w:p>
      <w:r>
        <w:rPr>
          <w:b/>
        </w:rPr>
        <w:t xml:space="preserve">Tulos</w:t>
      </w:r>
    </w:p>
    <w:p>
      <w:r>
        <w:t xml:space="preserve">[74.5, 61.0, 69.5, 59.0, 30.0, -44.0, -28.0, -9.0, -38.5]</w:t>
      </w:r>
    </w:p>
    <w:p>
      <w:r>
        <w:rPr>
          <w:b/>
        </w:rPr>
        <w:t xml:space="preserve">Esimerkki 2.1973</w:t>
      </w:r>
    </w:p>
    <w:p>
      <w:r>
        <w:t xml:space="preserve">[-47, 99, -39, 1, 32, 77, 4, 53, -71]</w:t>
      </w:r>
    </w:p>
    <w:p>
      <w:r>
        <w:rPr>
          <w:b/>
        </w:rPr>
        <w:t xml:space="preserve">Tulos</w:t>
      </w:r>
    </w:p>
    <w:p>
      <w:r>
        <w:t xml:space="preserve">[26.0, 30.0, -19.0, 16.5, 54.5, 40.5, 28.5, -9.0]</w:t>
      </w:r>
    </w:p>
    <w:p>
      <w:r>
        <w:rPr>
          <w:b/>
        </w:rPr>
        <w:t xml:space="preserve">Esimerkki 2.1974</w:t>
      </w:r>
    </w:p>
    <w:p>
      <w:r>
        <w:t xml:space="preserve">[38, 81, -31, -30, 53, -71, -55, -52, 73, 21, -19]</w:t>
      </w:r>
    </w:p>
    <w:p>
      <w:r>
        <w:rPr>
          <w:b/>
        </w:rPr>
        <w:t xml:space="preserve">Tulos</w:t>
      </w:r>
    </w:p>
    <w:p>
      <w:r>
        <w:t xml:space="preserve">[59.5, 25.0, -30.5, 11.5, -9.0, -63.0, -53.5, 10.5, 47.0, 1.0]</w:t>
      </w:r>
    </w:p>
    <w:p>
      <w:r>
        <w:rPr>
          <w:b/>
        </w:rPr>
        <w:t xml:space="preserve">Esimerkki 2.1975</w:t>
      </w:r>
    </w:p>
    <w:p>
      <w:r>
        <w:t xml:space="preserve">[51, -95, 3, 67, 33, -55, -29, 65, -85, -91]</w:t>
      </w:r>
    </w:p>
    <w:p>
      <w:r>
        <w:rPr>
          <w:b/>
        </w:rPr>
        <w:t xml:space="preserve">Tulos</w:t>
      </w:r>
    </w:p>
    <w:p>
      <w:r>
        <w:t xml:space="preserve">[-22.0, -46.0, 35.0, 50.0, -11.0, -42.0, 18.0, -10.0, -88.0]</w:t>
      </w:r>
    </w:p>
    <w:p>
      <w:r>
        <w:rPr>
          <w:b/>
        </w:rPr>
        <w:t xml:space="preserve">Esimerkki 2.1976</w:t>
      </w:r>
    </w:p>
    <w:p>
      <w:r>
        <w:t xml:space="preserve">[71, 100]</w:t>
      </w:r>
    </w:p>
    <w:p>
      <w:r>
        <w:rPr>
          <w:b/>
        </w:rPr>
        <w:t xml:space="preserve">Tulos</w:t>
      </w:r>
    </w:p>
    <w:p>
      <w:r>
        <w:t xml:space="preserve">[85.5]</w:t>
      </w:r>
    </w:p>
    <w:p>
      <w:r>
        <w:rPr>
          <w:b/>
        </w:rPr>
        <w:t xml:space="preserve">Esimerkki 2.1977</w:t>
      </w:r>
    </w:p>
    <w:p>
      <w:r>
        <w:t xml:space="preserve">[-68, -29, -8, -76, 90, 60, 14, 63, -12]</w:t>
      </w:r>
    </w:p>
    <w:p>
      <w:r>
        <w:rPr>
          <w:b/>
        </w:rPr>
        <w:t xml:space="preserve">Tulos</w:t>
      </w:r>
    </w:p>
    <w:p>
      <w:r>
        <w:t xml:space="preserve">[-48.5, -18.5, -42.0, 7.0, 75.0, 37.0, 38.5, 25.5]</w:t>
      </w:r>
    </w:p>
    <w:p>
      <w:r>
        <w:rPr>
          <w:b/>
        </w:rPr>
        <w:t xml:space="preserve">Esimerkki 2.1978</w:t>
      </w:r>
    </w:p>
    <w:p>
      <w:r>
        <w:t xml:space="preserve">[65, 61, -66, -66, -54, 55, 45, -89]</w:t>
      </w:r>
    </w:p>
    <w:p>
      <w:r>
        <w:rPr>
          <w:b/>
        </w:rPr>
        <w:t xml:space="preserve">Tulos</w:t>
      </w:r>
    </w:p>
    <w:p>
      <w:r>
        <w:t xml:space="preserve">[63.0, -2.5, -66.0, -60.0, 0.5, 50.0, -22.0]</w:t>
      </w:r>
    </w:p>
    <w:p>
      <w:r>
        <w:rPr>
          <w:b/>
        </w:rPr>
        <w:t xml:space="preserve">Esimerkki 2.1979</w:t>
      </w:r>
    </w:p>
    <w:p>
      <w:r>
        <w:t xml:space="preserve">[51, -62]</w:t>
      </w:r>
    </w:p>
    <w:p>
      <w:r>
        <w:rPr>
          <w:b/>
        </w:rPr>
        <w:t xml:space="preserve">Tulos</w:t>
      </w:r>
    </w:p>
    <w:p>
      <w:r>
        <w:t xml:space="preserve">[-5.5]</w:t>
      </w:r>
    </w:p>
    <w:p>
      <w:r>
        <w:rPr>
          <w:b/>
        </w:rPr>
        <w:t xml:space="preserve">Esimerkki 2.1980</w:t>
      </w:r>
    </w:p>
    <w:p>
      <w:r>
        <w:t xml:space="preserve">[48, -35, -91, -84, -18, -53, 87, 8]</w:t>
      </w:r>
    </w:p>
    <w:p>
      <w:r>
        <w:rPr>
          <w:b/>
        </w:rPr>
        <w:t xml:space="preserve">Tulos</w:t>
      </w:r>
    </w:p>
    <w:p>
      <w:r>
        <w:t xml:space="preserve">[6.5, -63.0, -87.5, -51.0, -35.5, 17.0, 47.5]</w:t>
      </w:r>
    </w:p>
    <w:p>
      <w:r>
        <w:rPr>
          <w:b/>
        </w:rPr>
        <w:t xml:space="preserve">Esimerkki 2.1981</w:t>
      </w:r>
    </w:p>
    <w:p>
      <w:r>
        <w:t xml:space="preserve">[-82, -15, -16, -3, 93, -84, 34, -59, 45, -32]</w:t>
      </w:r>
    </w:p>
    <w:p>
      <w:r>
        <w:rPr>
          <w:b/>
        </w:rPr>
        <w:t xml:space="preserve">Tulos</w:t>
      </w:r>
    </w:p>
    <w:p>
      <w:r>
        <w:t xml:space="preserve">[-48.5, -15.5, -9.5, 45.0, 4.5, -25.0, -12.5, -7.0, 6.5]</w:t>
      </w:r>
    </w:p>
    <w:p>
      <w:r>
        <w:rPr>
          <w:b/>
        </w:rPr>
        <w:t xml:space="preserve">Esimerkki 2.1982</w:t>
      </w:r>
    </w:p>
    <w:p>
      <w:r>
        <w:t xml:space="preserve">[35, -19, -31, -72, -54, -45, -22, -48, 52, 1, -53, -22, 89, -46]</w:t>
      </w:r>
    </w:p>
    <w:p>
      <w:r>
        <w:rPr>
          <w:b/>
        </w:rPr>
        <w:t xml:space="preserve">Tulos</w:t>
      </w:r>
    </w:p>
    <w:p>
      <w:r>
        <w:t xml:space="preserve">[8.0, -25.0, -51.5, -63.0, -49.5, -33.5, -35.0, 2.0, 26.5, -26.0, -37.5, 33.5, 21.5]</w:t>
      </w:r>
    </w:p>
    <w:p>
      <w:r>
        <w:rPr>
          <w:b/>
        </w:rPr>
        <w:t xml:space="preserve">Esimerkki 2.1983</w:t>
      </w:r>
    </w:p>
    <w:p>
      <w:r>
        <w:t xml:space="preserve">[16, 67, -40, 32, 92, -54, 34, -50, -26, 89, 55, -28]</w:t>
      </w:r>
    </w:p>
    <w:p>
      <w:r>
        <w:rPr>
          <w:b/>
        </w:rPr>
        <w:t xml:space="preserve">Tulos</w:t>
      </w:r>
    </w:p>
    <w:p>
      <w:r>
        <w:t xml:space="preserve">[41.5, 13.5, -4.0, 62.0, 19.0, -10.0, -8.0, -38.0, 31.5, 72.0, 13.5]</w:t>
      </w:r>
    </w:p>
    <w:p>
      <w:r>
        <w:rPr>
          <w:b/>
        </w:rPr>
        <w:t xml:space="preserve">Esimerkki 2.1984</w:t>
      </w:r>
    </w:p>
    <w:p>
      <w:r>
        <w:t xml:space="preserve">[97, 90, 35, -71, 85, 24, -76, 89, 38, 86, 55, 89]</w:t>
      </w:r>
    </w:p>
    <w:p>
      <w:r>
        <w:rPr>
          <w:b/>
        </w:rPr>
        <w:t xml:space="preserve">Tulos</w:t>
      </w:r>
    </w:p>
    <w:p>
      <w:r>
        <w:t xml:space="preserve">[93.5, 62.5, -18.0, 7.0, 54.5, -26.0, 6.5, 63.5, 62.0, 70.5, 72.0]</w:t>
      </w:r>
    </w:p>
    <w:p>
      <w:r>
        <w:rPr>
          <w:b/>
        </w:rPr>
        <w:t xml:space="preserve">Esimerkki 2.1985</w:t>
      </w:r>
    </w:p>
    <w:p>
      <w:r>
        <w:t xml:space="preserve">[91, 69, -40]</w:t>
      </w:r>
    </w:p>
    <w:p>
      <w:r>
        <w:rPr>
          <w:b/>
        </w:rPr>
        <w:t xml:space="preserve">Tulos</w:t>
      </w:r>
    </w:p>
    <w:p>
      <w:r>
        <w:t xml:space="preserve">[80.0, 14.5]</w:t>
      </w:r>
    </w:p>
    <w:p>
      <w:r>
        <w:rPr>
          <w:b/>
        </w:rPr>
        <w:t xml:space="preserve">Esimerkki 2.1986</w:t>
      </w:r>
    </w:p>
    <w:p>
      <w:r>
        <w:t xml:space="preserve">[-62, -31, -47, -31, 11, 100, 76, 36, -78, -42, 71, 13, -72, -45, 11]</w:t>
      </w:r>
    </w:p>
    <w:p>
      <w:r>
        <w:rPr>
          <w:b/>
        </w:rPr>
        <w:t xml:space="preserve">Tulos</w:t>
      </w:r>
    </w:p>
    <w:p>
      <w:r>
        <w:t xml:space="preserve">[-46.5, -39.0, -39.0, -10.0, 55.5, 88.0, 56.0, -21.0, -60.0, 14.5, 42.0, -29.5, -58.5, -17.0]</w:t>
      </w:r>
    </w:p>
    <w:p>
      <w:r>
        <w:rPr>
          <w:b/>
        </w:rPr>
        <w:t xml:space="preserve">Esimerkki 2.1987</w:t>
      </w:r>
    </w:p>
    <w:p>
      <w:r>
        <w:t xml:space="preserve">[86, -59, -71, -25, 26, -77]</w:t>
      </w:r>
    </w:p>
    <w:p>
      <w:r>
        <w:rPr>
          <w:b/>
        </w:rPr>
        <w:t xml:space="preserve">Tulos</w:t>
      </w:r>
    </w:p>
    <w:p>
      <w:r>
        <w:t xml:space="preserve">[13.5, -65.0, -48.0, 0.5, -25.5]</w:t>
      </w:r>
    </w:p>
    <w:p>
      <w:r>
        <w:rPr>
          <w:b/>
        </w:rPr>
        <w:t xml:space="preserve">Esimerkki 2.1988</w:t>
      </w:r>
    </w:p>
    <w:p>
      <w:r>
        <w:t xml:space="preserve">[-75, 42, 100, 57, 22, 55, -21, -89]</w:t>
      </w:r>
    </w:p>
    <w:p>
      <w:r>
        <w:rPr>
          <w:b/>
        </w:rPr>
        <w:t xml:space="preserve">Tulos</w:t>
      </w:r>
    </w:p>
    <w:p>
      <w:r>
        <w:t xml:space="preserve">[-16.5, 71.0, 78.5, 39.5, 38.5, 17.0, -55.0]</w:t>
      </w:r>
    </w:p>
    <w:p>
      <w:r>
        <w:rPr>
          <w:b/>
        </w:rPr>
        <w:t xml:space="preserve">Esimerkki 2.1989</w:t>
      </w:r>
    </w:p>
    <w:p>
      <w:r>
        <w:t xml:space="preserve">[55, -23, -33, -91, -91, -67, 76, -35]</w:t>
      </w:r>
    </w:p>
    <w:p>
      <w:r>
        <w:rPr>
          <w:b/>
        </w:rPr>
        <w:t xml:space="preserve">Tulos</w:t>
      </w:r>
    </w:p>
    <w:p>
      <w:r>
        <w:t xml:space="preserve">[16.0, -28.0, -62.0, -91.0, -79.0, 4.5, 20.5]</w:t>
      </w:r>
    </w:p>
    <w:p>
      <w:r>
        <w:rPr>
          <w:b/>
        </w:rPr>
        <w:t xml:space="preserve">Esimerkki 2.1990</w:t>
      </w:r>
    </w:p>
    <w:p>
      <w:r>
        <w:t xml:space="preserve">[-26, 14]</w:t>
      </w:r>
    </w:p>
    <w:p>
      <w:r>
        <w:rPr>
          <w:b/>
        </w:rPr>
        <w:t xml:space="preserve">Tulos</w:t>
      </w:r>
    </w:p>
    <w:p>
      <w:r>
        <w:t xml:space="preserve">[-6.0]</w:t>
      </w:r>
    </w:p>
    <w:p>
      <w:r>
        <w:rPr>
          <w:b/>
        </w:rPr>
        <w:t xml:space="preserve">Esimerkki 2.1991</w:t>
      </w:r>
    </w:p>
    <w:p>
      <w:r>
        <w:t xml:space="preserve">[-76, 25, -59, -10, 7, -43, 10, -19]</w:t>
      </w:r>
    </w:p>
    <w:p>
      <w:r>
        <w:rPr>
          <w:b/>
        </w:rPr>
        <w:t xml:space="preserve">Tulos</w:t>
      </w:r>
    </w:p>
    <w:p>
      <w:r>
        <w:t xml:space="preserve">[-25.5, -17.0, -34.5, -1.5, -18.0, -16.5, -4.5]</w:t>
      </w:r>
    </w:p>
    <w:p>
      <w:r>
        <w:rPr>
          <w:b/>
        </w:rPr>
        <w:t xml:space="preserve">Esimerkki 2.1992</w:t>
      </w:r>
    </w:p>
    <w:p>
      <w:r>
        <w:t xml:space="preserve">[-66, -33, -16, 24, -99, -52, -50, -32, 85, -89, -72]</w:t>
      </w:r>
    </w:p>
    <w:p>
      <w:r>
        <w:rPr>
          <w:b/>
        </w:rPr>
        <w:t xml:space="preserve">Tulos</w:t>
      </w:r>
    </w:p>
    <w:p>
      <w:r>
        <w:t xml:space="preserve">[-49.5, -24.5, 4.0, -37.5, -75.5, -51.0, -41.0, 26.5, -2.0, -80.5]</w:t>
      </w:r>
    </w:p>
    <w:p>
      <w:r>
        <w:rPr>
          <w:b/>
        </w:rPr>
        <w:t xml:space="preserve">Esimerkki 2.1993</w:t>
      </w:r>
    </w:p>
    <w:p>
      <w:r>
        <w:t xml:space="preserve">[-46, -62, 32, 90, -50, -12, 70, -55, 38, -53]</w:t>
      </w:r>
    </w:p>
    <w:p>
      <w:r>
        <w:rPr>
          <w:b/>
        </w:rPr>
        <w:t xml:space="preserve">Tulos</w:t>
      </w:r>
    </w:p>
    <w:p>
      <w:r>
        <w:t xml:space="preserve">[-54.0, -15.0, 61.0, 20.0, -31.0, 29.0, 7.5, -8.5, -7.5]</w:t>
      </w:r>
    </w:p>
    <w:p>
      <w:r>
        <w:rPr>
          <w:b/>
        </w:rPr>
        <w:t xml:space="preserve">Esimerkki 2.1994</w:t>
      </w:r>
    </w:p>
    <w:p>
      <w:r>
        <w:t xml:space="preserve">[-84, -29]</w:t>
      </w:r>
    </w:p>
    <w:p>
      <w:r>
        <w:rPr>
          <w:b/>
        </w:rPr>
        <w:t xml:space="preserve">Tulos</w:t>
      </w:r>
    </w:p>
    <w:p>
      <w:r>
        <w:t xml:space="preserve">[-56.5]</w:t>
      </w:r>
    </w:p>
    <w:p>
      <w:r>
        <w:rPr>
          <w:b/>
        </w:rPr>
        <w:t xml:space="preserve">Esimerkki 2.1995</w:t>
      </w:r>
    </w:p>
    <w:p>
      <w:r>
        <w:t xml:space="preserve">[-2, 12, 84]</w:t>
      </w:r>
    </w:p>
    <w:p>
      <w:r>
        <w:rPr>
          <w:b/>
        </w:rPr>
        <w:t xml:space="preserve">Tulos</w:t>
      </w:r>
    </w:p>
    <w:p>
      <w:r>
        <w:t xml:space="preserve">[5.0, 48.0]</w:t>
      </w:r>
    </w:p>
    <w:p>
      <w:r>
        <w:rPr>
          <w:b/>
        </w:rPr>
        <w:t xml:space="preserve">Esimerkki 2.1996</w:t>
      </w:r>
    </w:p>
    <w:p>
      <w:r>
        <w:t xml:space="preserve">[-83, -37, -30, -46, -41, -57, -17, -55, -59, -72, 5, 5, -19]</w:t>
      </w:r>
    </w:p>
    <w:p>
      <w:r>
        <w:rPr>
          <w:b/>
        </w:rPr>
        <w:t xml:space="preserve">Tulos</w:t>
      </w:r>
    </w:p>
    <w:p>
      <w:r>
        <w:t xml:space="preserve">[-60.0, -33.5, -38.0, -43.5, -49.0, -37.0, -36.0, -57.0, -65.5, -33.5, 5.0, -7.0]</w:t>
      </w:r>
    </w:p>
    <w:p>
      <w:r>
        <w:rPr>
          <w:b/>
        </w:rPr>
        <w:t xml:space="preserve">Esimerkki 2.1997</w:t>
      </w:r>
    </w:p>
    <w:p>
      <w:r>
        <w:t xml:space="preserve">[31, -98, 32, 8, -75]</w:t>
      </w:r>
    </w:p>
    <w:p>
      <w:r>
        <w:rPr>
          <w:b/>
        </w:rPr>
        <w:t xml:space="preserve">Tulos</w:t>
      </w:r>
    </w:p>
    <w:p>
      <w:r>
        <w:t xml:space="preserve">[-33.5, -33.0, 20.0, -33.5]</w:t>
      </w:r>
    </w:p>
    <w:p>
      <w:r>
        <w:rPr>
          <w:b/>
        </w:rPr>
        <w:t xml:space="preserve">Esimerkki 2.1998</w:t>
      </w:r>
    </w:p>
    <w:p>
      <w:r>
        <w:t xml:space="preserve">[-48, -81, 26, 48, -80, 12, -37, -86, 69, -71, -17, -25, -63, 96, 53]</w:t>
      </w:r>
    </w:p>
    <w:p>
      <w:r>
        <w:rPr>
          <w:b/>
        </w:rPr>
        <w:t xml:space="preserve">Tulos</w:t>
      </w:r>
    </w:p>
    <w:p>
      <w:r>
        <w:t xml:space="preserve">[-64.5, -27.5, 37.0, -16.0, -34.0, -12.5, -61.5, -8.5, -1.0, -44.0, -21.0, -44.0, 16.5, 74.5]</w:t>
      </w:r>
    </w:p>
    <w:p>
      <w:r>
        <w:rPr>
          <w:b/>
        </w:rPr>
        <w:t xml:space="preserve">Esimerkki 2.1999</w:t>
      </w:r>
    </w:p>
    <w:p>
      <w:r>
        <w:t xml:space="preserve">[82, 8, -66]</w:t>
      </w:r>
    </w:p>
    <w:p>
      <w:r>
        <w:rPr>
          <w:b/>
        </w:rPr>
        <w:t xml:space="preserve">Tulos</w:t>
      </w:r>
    </w:p>
    <w:p>
      <w:r>
        <w:t xml:space="preserve">[45.0, -29.0]</w:t>
      </w:r>
    </w:p>
    <w:p>
      <w:r>
        <w:rPr>
          <w:b/>
        </w:rPr>
        <w:t xml:space="preserve">Esimerkki 2.2000</w:t>
      </w:r>
    </w:p>
    <w:p>
      <w:r>
        <w:t xml:space="preserve">[-91, 38, 27, -44, -18, 90, -19, 13, -16, -97]</w:t>
      </w:r>
    </w:p>
    <w:p>
      <w:r>
        <w:rPr>
          <w:b/>
        </w:rPr>
        <w:t xml:space="preserve">Tulos</w:t>
      </w:r>
    </w:p>
    <w:p>
      <w:r>
        <w:t xml:space="preserve">[-26.5, 32.5, -8.5, -31.0, 36.0, 35.5, -3.0, -1.5, -56.5]</w:t>
      </w:r>
    </w:p>
    <w:p>
      <w:r>
        <w:rPr>
          <w:b/>
        </w:rPr>
        <w:t xml:space="preserve">Esimerkki 2.2001</w:t>
      </w:r>
    </w:p>
    <w:p>
      <w:r>
        <w:t xml:space="preserve">[-66, -24, 44, 97, 26, 34]</w:t>
      </w:r>
    </w:p>
    <w:p>
      <w:r>
        <w:rPr>
          <w:b/>
        </w:rPr>
        <w:t xml:space="preserve">Tulos</w:t>
      </w:r>
    </w:p>
    <w:p>
      <w:r>
        <w:t xml:space="preserve">[-45.0, 10.0, 70.5, 61.5, 30.0]</w:t>
      </w:r>
    </w:p>
    <w:p>
      <w:r>
        <w:rPr>
          <w:b/>
        </w:rPr>
        <w:t xml:space="preserve">Esimerkki 2.2002</w:t>
      </w:r>
    </w:p>
    <w:p>
      <w:r>
        <w:t xml:space="preserve">[-18, 89, -32]</w:t>
      </w:r>
    </w:p>
    <w:p>
      <w:r>
        <w:rPr>
          <w:b/>
        </w:rPr>
        <w:t xml:space="preserve">Tulos</w:t>
      </w:r>
    </w:p>
    <w:p>
      <w:r>
        <w:t xml:space="preserve">[35.5, 28.5]</w:t>
      </w:r>
    </w:p>
    <w:p>
      <w:r>
        <w:rPr>
          <w:b/>
        </w:rPr>
        <w:t xml:space="preserve">Esimerkki 2.2003</w:t>
      </w:r>
    </w:p>
    <w:p>
      <w:r>
        <w:t xml:space="preserve">[-76, -8, 97]</w:t>
      </w:r>
    </w:p>
    <w:p>
      <w:r>
        <w:rPr>
          <w:b/>
        </w:rPr>
        <w:t xml:space="preserve">Tulos</w:t>
      </w:r>
    </w:p>
    <w:p>
      <w:r>
        <w:t xml:space="preserve">[-42.0, 44.5]</w:t>
      </w:r>
    </w:p>
    <w:p>
      <w:r>
        <w:rPr>
          <w:b/>
        </w:rPr>
        <w:t xml:space="preserve">Esimerkki 2.2004</w:t>
      </w:r>
    </w:p>
    <w:p>
      <w:r>
        <w:t xml:space="preserve">[-17, -80, 84, -94, 24, -66]</w:t>
      </w:r>
    </w:p>
    <w:p>
      <w:r>
        <w:rPr>
          <w:b/>
        </w:rPr>
        <w:t xml:space="preserve">Tulos</w:t>
      </w:r>
    </w:p>
    <w:p>
      <w:r>
        <w:t xml:space="preserve">[-48.5, 2.0, -5.0, -35.0, -21.0]</w:t>
      </w:r>
    </w:p>
    <w:p>
      <w:r>
        <w:rPr>
          <w:b/>
        </w:rPr>
        <w:t xml:space="preserve">Esimerkki 2.2005</w:t>
      </w:r>
    </w:p>
    <w:p>
      <w:r>
        <w:t xml:space="preserve">[-65, 28, -98, -54, 37, -51]</w:t>
      </w:r>
    </w:p>
    <w:p>
      <w:r>
        <w:rPr>
          <w:b/>
        </w:rPr>
        <w:t xml:space="preserve">Tulos</w:t>
      </w:r>
    </w:p>
    <w:p>
      <w:r>
        <w:t xml:space="preserve">[-18.5, -35.0, -76.0, -8.5, -7.0]</w:t>
      </w:r>
    </w:p>
    <w:p>
      <w:r>
        <w:rPr>
          <w:b/>
        </w:rPr>
        <w:t xml:space="preserve">Esimerkki 2.2006</w:t>
      </w:r>
    </w:p>
    <w:p>
      <w:r>
        <w:t xml:space="preserve">[18, 72, -50, -26, 95, -43, 99, -27, 32]</w:t>
      </w:r>
    </w:p>
    <w:p>
      <w:r>
        <w:rPr>
          <w:b/>
        </w:rPr>
        <w:t xml:space="preserve">Tulos</w:t>
      </w:r>
    </w:p>
    <w:p>
      <w:r>
        <w:t xml:space="preserve">[45.0, 11.0, -38.0, 34.5, 26.0, 28.0, 36.0, 2.5]</w:t>
      </w:r>
    </w:p>
    <w:p>
      <w:r>
        <w:rPr>
          <w:b/>
        </w:rPr>
        <w:t xml:space="preserve">Esimerkki 2.2007</w:t>
      </w:r>
    </w:p>
    <w:p>
      <w:r>
        <w:t xml:space="preserve">[-85, 81, 31, 19, 38, -23, -31, -52, -6]</w:t>
      </w:r>
    </w:p>
    <w:p>
      <w:r>
        <w:rPr>
          <w:b/>
        </w:rPr>
        <w:t xml:space="preserve">Tulos</w:t>
      </w:r>
    </w:p>
    <w:p>
      <w:r>
        <w:t xml:space="preserve">[-2.0, 56.0, 25.0, 28.5, 7.5, -27.0, -41.5, -29.0]</w:t>
      </w:r>
    </w:p>
    <w:p>
      <w:r>
        <w:rPr>
          <w:b/>
        </w:rPr>
        <w:t xml:space="preserve">Esimerkki 2.2008</w:t>
      </w:r>
    </w:p>
    <w:p>
      <w:r>
        <w:t xml:space="preserve">[-62, -3, -18, -83, -74, -69, -61, -92, 90, -5, -22, -63, 44, 46]</w:t>
      </w:r>
    </w:p>
    <w:p>
      <w:r>
        <w:rPr>
          <w:b/>
        </w:rPr>
        <w:t xml:space="preserve">Tulos</w:t>
      </w:r>
    </w:p>
    <w:p>
      <w:r>
        <w:t xml:space="preserve">[-32.5, -10.5, -50.5, -78.5, -71.5, -65.0, -76.5, -1.0, 42.5, -13.5, -42.5, -9.5, 45.0]</w:t>
      </w:r>
    </w:p>
    <w:p>
      <w:r>
        <w:rPr>
          <w:b/>
        </w:rPr>
        <w:t xml:space="preserve">Esimerkki 2.2009</w:t>
      </w:r>
    </w:p>
    <w:p>
      <w:r>
        <w:t xml:space="preserve">[77, -48, -79, 84, -44, -27, -74, -40, 94]</w:t>
      </w:r>
    </w:p>
    <w:p>
      <w:r>
        <w:rPr>
          <w:b/>
        </w:rPr>
        <w:t xml:space="preserve">Tulos</w:t>
      </w:r>
    </w:p>
    <w:p>
      <w:r>
        <w:t xml:space="preserve">[14.5, -63.5, 2.5, 20.0, -35.5, -50.5, -57.0, 27.0]</w:t>
      </w:r>
    </w:p>
    <w:p>
      <w:r>
        <w:rPr>
          <w:b/>
        </w:rPr>
        <w:t xml:space="preserve">Esimerkki 2.2010</w:t>
      </w:r>
    </w:p>
    <w:p>
      <w:r>
        <w:t xml:space="preserve">[61, -17, -70, -93, -11, -74, 50, -86, -10, -50]</w:t>
      </w:r>
    </w:p>
    <w:p>
      <w:r>
        <w:rPr>
          <w:b/>
        </w:rPr>
        <w:t xml:space="preserve">Tulos</w:t>
      </w:r>
    </w:p>
    <w:p>
      <w:r>
        <w:t xml:space="preserve">[22.0, -43.5, -81.5, -52.0, -42.5, -12.0, -18.0, -48.0, -30.0]</w:t>
      </w:r>
    </w:p>
    <w:p>
      <w:r>
        <w:rPr>
          <w:b/>
        </w:rPr>
        <w:t xml:space="preserve">Esimerkki 2.2011</w:t>
      </w:r>
    </w:p>
    <w:p>
      <w:r>
        <w:t xml:space="preserve">[-51, 1, -77, -80, 33, -42, 41, 86, -18, 58]</w:t>
      </w:r>
    </w:p>
    <w:p>
      <w:r>
        <w:rPr>
          <w:b/>
        </w:rPr>
        <w:t xml:space="preserve">Tulos</w:t>
      </w:r>
    </w:p>
    <w:p>
      <w:r>
        <w:t xml:space="preserve">[-25.0, -38.0, -78.5, -23.5, -4.5, -0.5, 63.5, 34.0, 20.0]</w:t>
      </w:r>
    </w:p>
    <w:p>
      <w:r>
        <w:rPr>
          <w:b/>
        </w:rPr>
        <w:t xml:space="preserve">Esimerkki 2.2012</w:t>
      </w:r>
    </w:p>
    <w:p>
      <w:r>
        <w:t xml:space="preserve">[29, -90, -69, -63, -41, -47, -90, 21, -94, 41]</w:t>
      </w:r>
    </w:p>
    <w:p>
      <w:r>
        <w:rPr>
          <w:b/>
        </w:rPr>
        <w:t xml:space="preserve">Tulos</w:t>
      </w:r>
    </w:p>
    <w:p>
      <w:r>
        <w:t xml:space="preserve">[-30.5, -79.5, -66.0, -52.0, -44.0, -68.5, -34.5, -36.5, -26.5]</w:t>
      </w:r>
    </w:p>
    <w:p>
      <w:r>
        <w:rPr>
          <w:b/>
        </w:rPr>
        <w:t xml:space="preserve">Esimerkki 2.2013</w:t>
      </w:r>
    </w:p>
    <w:p>
      <w:r>
        <w:t xml:space="preserve">[-88, 95, -41, -1, -62, -17, -96, -46]</w:t>
      </w:r>
    </w:p>
    <w:p>
      <w:r>
        <w:rPr>
          <w:b/>
        </w:rPr>
        <w:t xml:space="preserve">Tulos</w:t>
      </w:r>
    </w:p>
    <w:p>
      <w:r>
        <w:t xml:space="preserve">[3.5, 27.0, -21.0, -31.5, -39.5, -56.5, -71.0]</w:t>
      </w:r>
    </w:p>
    <w:p>
      <w:r>
        <w:rPr>
          <w:b/>
        </w:rPr>
        <w:t xml:space="preserve">Esimerkki 2.2014</w:t>
      </w:r>
    </w:p>
    <w:p>
      <w:r>
        <w:t xml:space="preserve">[15, -58, 23, -23, -57, -65, -70, -26, 11, 58, -22]</w:t>
      </w:r>
    </w:p>
    <w:p>
      <w:r>
        <w:rPr>
          <w:b/>
        </w:rPr>
        <w:t xml:space="preserve">Tulos</w:t>
      </w:r>
    </w:p>
    <w:p>
      <w:r>
        <w:t xml:space="preserve">[-21.5, -17.5, 0.0, -40.0, -61.0, -67.5, -48.0, -7.5, 34.5, 18.0]</w:t>
      </w:r>
    </w:p>
    <w:p>
      <w:r>
        <w:rPr>
          <w:b/>
        </w:rPr>
        <w:t xml:space="preserve">Esimerkki 2.2015</w:t>
      </w:r>
    </w:p>
    <w:p>
      <w:r>
        <w:t xml:space="preserve">[-79, -47, -85, 8, 91, -23, -100, -49, 2]</w:t>
      </w:r>
    </w:p>
    <w:p>
      <w:r>
        <w:rPr>
          <w:b/>
        </w:rPr>
        <w:t xml:space="preserve">Tulos</w:t>
      </w:r>
    </w:p>
    <w:p>
      <w:r>
        <w:t xml:space="preserve">[-63.0, -66.0, -38.5, 49.5, 34.0, -61.5, -74.5, -23.5]</w:t>
      </w:r>
    </w:p>
    <w:p>
      <w:r>
        <w:rPr>
          <w:b/>
        </w:rPr>
        <w:t xml:space="preserve">Esimerkki 2.2016</w:t>
      </w:r>
    </w:p>
    <w:p>
      <w:r>
        <w:t xml:space="preserve">[10, 69, 6, -80, -39, 74]</w:t>
      </w:r>
    </w:p>
    <w:p>
      <w:r>
        <w:rPr>
          <w:b/>
        </w:rPr>
        <w:t xml:space="preserve">Tulos</w:t>
      </w:r>
    </w:p>
    <w:p>
      <w:r>
        <w:t xml:space="preserve">[39.5, 37.5, -37.0, -59.5, 17.5]</w:t>
      </w:r>
    </w:p>
    <w:p>
      <w:r>
        <w:rPr>
          <w:b/>
        </w:rPr>
        <w:t xml:space="preserve">Esimerkki 2.2017</w:t>
      </w:r>
    </w:p>
    <w:p>
      <w:r>
        <w:t xml:space="preserve">[53, 25]</w:t>
      </w:r>
    </w:p>
    <w:p>
      <w:r>
        <w:rPr>
          <w:b/>
        </w:rPr>
        <w:t xml:space="preserve">Tulos</w:t>
      </w:r>
    </w:p>
    <w:p>
      <w:r>
        <w:t xml:space="preserve">[39.0]</w:t>
      </w:r>
    </w:p>
    <w:p>
      <w:r>
        <w:rPr>
          <w:b/>
        </w:rPr>
        <w:t xml:space="preserve">Esimerkki 2.2018</w:t>
      </w:r>
    </w:p>
    <w:p>
      <w:r>
        <w:t xml:space="preserve">[1, -31, 54, 58, -16, 50, 27, -17, -84, 58]</w:t>
      </w:r>
    </w:p>
    <w:p>
      <w:r>
        <w:rPr>
          <w:b/>
        </w:rPr>
        <w:t xml:space="preserve">Tulos</w:t>
      </w:r>
    </w:p>
    <w:p>
      <w:r>
        <w:t xml:space="preserve">[-15.0, 11.5, 56.0, 21.0, 17.0, 38.5, 5.0, -50.5, -13.0]</w:t>
      </w:r>
    </w:p>
    <w:p>
      <w:r>
        <w:rPr>
          <w:b/>
        </w:rPr>
        <w:t xml:space="preserve">Esimerkki 2.2019</w:t>
      </w:r>
    </w:p>
    <w:p>
      <w:r>
        <w:t xml:space="preserve">[-62, -21, -57, -78, -59, 51, 31, 37]</w:t>
      </w:r>
    </w:p>
    <w:p>
      <w:r>
        <w:rPr>
          <w:b/>
        </w:rPr>
        <w:t xml:space="preserve">Tulos</w:t>
      </w:r>
    </w:p>
    <w:p>
      <w:r>
        <w:t xml:space="preserve">[-41.5, -39.0, -67.5, -68.5, -4.0, 41.0, 34.0]</w:t>
      </w:r>
    </w:p>
    <w:p>
      <w:r>
        <w:rPr>
          <w:b/>
        </w:rPr>
        <w:t xml:space="preserve">Esimerkki 2.2020</w:t>
      </w:r>
    </w:p>
    <w:p>
      <w:r>
        <w:t xml:space="preserve">[46, -87, 45, 29, -41, -67, 8, 62, 33, -99]</w:t>
      </w:r>
    </w:p>
    <w:p>
      <w:r>
        <w:rPr>
          <w:b/>
        </w:rPr>
        <w:t xml:space="preserve">Tulos</w:t>
      </w:r>
    </w:p>
    <w:p>
      <w:r>
        <w:t xml:space="preserve">[-20.5, -21.0, 37.0, -6.0, -54.0, -29.5, 35.0, 47.5, -33.0]</w:t>
      </w:r>
    </w:p>
    <w:p>
      <w:r>
        <w:rPr>
          <w:b/>
        </w:rPr>
        <w:t xml:space="preserve">Esimerkki 2.2021</w:t>
      </w:r>
    </w:p>
    <w:p>
      <w:r>
        <w:t xml:space="preserve">[-28, -11, -91, -78, 27, -60, 43, 91, 27, -18, 86, -27, -57, -29]</w:t>
      </w:r>
    </w:p>
    <w:p>
      <w:r>
        <w:rPr>
          <w:b/>
        </w:rPr>
        <w:t xml:space="preserve">Tulos</w:t>
      </w:r>
    </w:p>
    <w:p>
      <w:r>
        <w:t xml:space="preserve">[-19.5, -51.0, -84.5, -25.5, -16.5, -8.5, 67.0, 59.0, 4.5, 34.0, 29.5, -42.0, -43.0]</w:t>
      </w:r>
    </w:p>
    <w:p>
      <w:r>
        <w:rPr>
          <w:b/>
        </w:rPr>
        <w:t xml:space="preserve">Esimerkki 2.2022</w:t>
      </w:r>
    </w:p>
    <w:p>
      <w:r>
        <w:t xml:space="preserve">[-41, -32, 53, -21, 28, 62, 50, 40]</w:t>
      </w:r>
    </w:p>
    <w:p>
      <w:r>
        <w:rPr>
          <w:b/>
        </w:rPr>
        <w:t xml:space="preserve">Tulos</w:t>
      </w:r>
    </w:p>
    <w:p>
      <w:r>
        <w:t xml:space="preserve">[-36.5, 10.5, 16.0, 3.5, 45.0, 56.0, 45.0]</w:t>
      </w:r>
    </w:p>
    <w:p>
      <w:r>
        <w:rPr>
          <w:b/>
        </w:rPr>
        <w:t xml:space="preserve">Esimerkki 2.2023</w:t>
      </w:r>
    </w:p>
    <w:p>
      <w:r>
        <w:t xml:space="preserve">[-64, 42, 98, 0]</w:t>
      </w:r>
    </w:p>
    <w:p>
      <w:r>
        <w:rPr>
          <w:b/>
        </w:rPr>
        <w:t xml:space="preserve">Tulos</w:t>
      </w:r>
    </w:p>
    <w:p>
      <w:r>
        <w:t xml:space="preserve">[-11.0, 70.0, 49.0]</w:t>
      </w:r>
    </w:p>
    <w:p>
      <w:r>
        <w:rPr>
          <w:b/>
        </w:rPr>
        <w:t xml:space="preserve">Esimerkki 2.2024</w:t>
      </w:r>
    </w:p>
    <w:p>
      <w:r>
        <w:t xml:space="preserve">[57, -61, 67, 42]</w:t>
      </w:r>
    </w:p>
    <w:p>
      <w:r>
        <w:rPr>
          <w:b/>
        </w:rPr>
        <w:t xml:space="preserve">Tulos</w:t>
      </w:r>
    </w:p>
    <w:p>
      <w:r>
        <w:t xml:space="preserve">[-2.0, 3.0, 54.5]</w:t>
      </w:r>
    </w:p>
    <w:p>
      <w:r>
        <w:rPr>
          <w:b/>
        </w:rPr>
        <w:t xml:space="preserve">Esimerkki 2.2025</w:t>
      </w:r>
    </w:p>
    <w:p>
      <w:r>
        <w:t xml:space="preserve">[25, 20, 41, 46, 6, -84, 3, 37, 19, -40]</w:t>
      </w:r>
    </w:p>
    <w:p>
      <w:r>
        <w:rPr>
          <w:b/>
        </w:rPr>
        <w:t xml:space="preserve">Tulos</w:t>
      </w:r>
    </w:p>
    <w:p>
      <w:r>
        <w:t xml:space="preserve">[22.5, 30.5, 43.5, 26.0, -39.0, -40.5, 20.0, 28.0, -10.5]</w:t>
      </w:r>
    </w:p>
    <w:p>
      <w:r>
        <w:rPr>
          <w:b/>
        </w:rPr>
        <w:t xml:space="preserve">Esimerkki 2.2026</w:t>
      </w:r>
    </w:p>
    <w:p>
      <w:r>
        <w:t xml:space="preserve">[-58, -8, -82, 8, -33, 4, 97, 23, 96, 9, -33, -29]</w:t>
      </w:r>
    </w:p>
    <w:p>
      <w:r>
        <w:rPr>
          <w:b/>
        </w:rPr>
        <w:t xml:space="preserve">Tulos</w:t>
      </w:r>
    </w:p>
    <w:p>
      <w:r>
        <w:t xml:space="preserve">[-33.0, -45.0, -37.0, -12.5, -14.5, 50.5, 60.0, 59.5, 52.5, -12.0, -31.0]</w:t>
      </w:r>
    </w:p>
    <w:p>
      <w:r>
        <w:rPr>
          <w:b/>
        </w:rPr>
        <w:t xml:space="preserve">Esimerkki 2.2027</w:t>
      </w:r>
    </w:p>
    <w:p>
      <w:r>
        <w:t xml:space="preserve">[-99, -43, 12, -18, 8, -62]</w:t>
      </w:r>
    </w:p>
    <w:p>
      <w:r>
        <w:rPr>
          <w:b/>
        </w:rPr>
        <w:t xml:space="preserve">Tulos</w:t>
      </w:r>
    </w:p>
    <w:p>
      <w:r>
        <w:t xml:space="preserve">[-71.0, -15.5, -3.0, -5.0, -27.0]</w:t>
      </w:r>
    </w:p>
    <w:p>
      <w:r>
        <w:rPr>
          <w:b/>
        </w:rPr>
        <w:t xml:space="preserve">Esimerkki 2.2028</w:t>
      </w:r>
    </w:p>
    <w:p>
      <w:r>
        <w:t xml:space="preserve">[-79, 58]</w:t>
      </w:r>
    </w:p>
    <w:p>
      <w:r>
        <w:rPr>
          <w:b/>
        </w:rPr>
        <w:t xml:space="preserve">Tulos</w:t>
      </w:r>
    </w:p>
    <w:p>
      <w:r>
        <w:t xml:space="preserve">[-10.5]</w:t>
      </w:r>
    </w:p>
    <w:p>
      <w:r>
        <w:rPr>
          <w:b/>
        </w:rPr>
        <w:t xml:space="preserve">Esimerkki 2.2029</w:t>
      </w:r>
    </w:p>
    <w:p>
      <w:r>
        <w:t xml:space="preserve">[-48, -27, -60]</w:t>
      </w:r>
    </w:p>
    <w:p>
      <w:r>
        <w:rPr>
          <w:b/>
        </w:rPr>
        <w:t xml:space="preserve">Tulos</w:t>
      </w:r>
    </w:p>
    <w:p>
      <w:r>
        <w:t xml:space="preserve">[-37.5, -43.5]</w:t>
      </w:r>
    </w:p>
    <w:p>
      <w:r>
        <w:rPr>
          <w:b/>
        </w:rPr>
        <w:t xml:space="preserve">Esimerkki 2.2030</w:t>
      </w:r>
    </w:p>
    <w:p>
      <w:r>
        <w:t xml:space="preserve">[-38, -18, 92, -15, -25, -66]</w:t>
      </w:r>
    </w:p>
    <w:p>
      <w:r>
        <w:rPr>
          <w:b/>
        </w:rPr>
        <w:t xml:space="preserve">Tulos</w:t>
      </w:r>
    </w:p>
    <w:p>
      <w:r>
        <w:t xml:space="preserve">[-28.0, 37.0, 38.5, -20.0, -45.5]</w:t>
      </w:r>
    </w:p>
    <w:p>
      <w:r>
        <w:rPr>
          <w:b/>
        </w:rPr>
        <w:t xml:space="preserve">Esimerkki 2.2031</w:t>
      </w:r>
    </w:p>
    <w:p>
      <w:r>
        <w:t xml:space="preserve">[52, -4, -74, 43, -51, -28, -2]</w:t>
      </w:r>
    </w:p>
    <w:p>
      <w:r>
        <w:rPr>
          <w:b/>
        </w:rPr>
        <w:t xml:space="preserve">Tulos</w:t>
      </w:r>
    </w:p>
    <w:p>
      <w:r>
        <w:t xml:space="preserve">[24.0, -39.0, -15.5, -4.0, -39.5, -15.0]</w:t>
      </w:r>
    </w:p>
    <w:p>
      <w:r>
        <w:rPr>
          <w:b/>
        </w:rPr>
        <w:t xml:space="preserve">Esimerkki 2.2032</w:t>
      </w:r>
    </w:p>
    <w:p>
      <w:r>
        <w:t xml:space="preserve">[62, 47, 70, 53, -87]</w:t>
      </w:r>
    </w:p>
    <w:p>
      <w:r>
        <w:rPr>
          <w:b/>
        </w:rPr>
        <w:t xml:space="preserve">Tulos</w:t>
      </w:r>
    </w:p>
    <w:p>
      <w:r>
        <w:t xml:space="preserve">[54.5, 58.5, 61.5, -17.0]</w:t>
      </w:r>
    </w:p>
    <w:p>
      <w:r>
        <w:rPr>
          <w:b/>
        </w:rPr>
        <w:t xml:space="preserve">Esimerkki 2.2033</w:t>
      </w:r>
    </w:p>
    <w:p>
      <w:r>
        <w:t xml:space="preserve">[50, 35, -36, 67, 44, -98, 0, -57, 40, -41, -46, -55]</w:t>
      </w:r>
    </w:p>
    <w:p>
      <w:r>
        <w:rPr>
          <w:b/>
        </w:rPr>
        <w:t xml:space="preserve">Tulos</w:t>
      </w:r>
    </w:p>
    <w:p>
      <w:r>
        <w:t xml:space="preserve">[42.5, -0.5, 15.5, 55.5, -27.0, -49.0, -28.5, -8.5, -0.5, -43.5, -50.5]</w:t>
      </w:r>
    </w:p>
    <w:p>
      <w:r>
        <w:rPr>
          <w:b/>
        </w:rPr>
        <w:t xml:space="preserve">Esimerkki 2.2034</w:t>
      </w:r>
    </w:p>
    <w:p>
      <w:r>
        <w:t xml:space="preserve">[-72, -25, -60, -27, 99, -14, -13, -78, 43, -48, -98]</w:t>
      </w:r>
    </w:p>
    <w:p>
      <w:r>
        <w:rPr>
          <w:b/>
        </w:rPr>
        <w:t xml:space="preserve">Tulos</w:t>
      </w:r>
    </w:p>
    <w:p>
      <w:r>
        <w:t xml:space="preserve">[-48.5, -42.5, -43.5, 36.0, 42.5, -13.5, -45.5, -17.5, -2.5, -73.0]</w:t>
      </w:r>
    </w:p>
    <w:p>
      <w:r>
        <w:rPr>
          <w:b/>
        </w:rPr>
        <w:t xml:space="preserve">Esimerkki 2.2035</w:t>
      </w:r>
    </w:p>
    <w:p>
      <w:r>
        <w:t xml:space="preserve">[-51, -43, -11, 14, 74, 7, -20, -50, 92, 6, -56]</w:t>
      </w:r>
    </w:p>
    <w:p>
      <w:r>
        <w:rPr>
          <w:b/>
        </w:rPr>
        <w:t xml:space="preserve">Tulos</w:t>
      </w:r>
    </w:p>
    <w:p>
      <w:r>
        <w:t xml:space="preserve">[-47.0, -27.0, 1.5, 44.0, 40.5, -6.5, -35.0, 21.0, 49.0, -25.0]</w:t>
      </w:r>
    </w:p>
    <w:p>
      <w:r>
        <w:rPr>
          <w:b/>
        </w:rPr>
        <w:t xml:space="preserve">Esimerkki 2.2036</w:t>
      </w:r>
    </w:p>
    <w:p>
      <w:r>
        <w:t xml:space="preserve">[6, 80, -33, -48, -65, 9, 53, 34, 54]</w:t>
      </w:r>
    </w:p>
    <w:p>
      <w:r>
        <w:rPr>
          <w:b/>
        </w:rPr>
        <w:t xml:space="preserve">Tulos</w:t>
      </w:r>
    </w:p>
    <w:p>
      <w:r>
        <w:t xml:space="preserve">[43.0, 23.5, -40.5, -56.5, -28.0, 31.0, 43.5, 44.0]</w:t>
      </w:r>
    </w:p>
    <w:p>
      <w:r>
        <w:rPr>
          <w:b/>
        </w:rPr>
        <w:t xml:space="preserve">Esimerkki 2.2037</w:t>
      </w:r>
    </w:p>
    <w:p>
      <w:r>
        <w:t xml:space="preserve">[-79, 36, 28, 44, -54, 3, -74, 71, -52, -12, 75]</w:t>
      </w:r>
    </w:p>
    <w:p>
      <w:r>
        <w:rPr>
          <w:b/>
        </w:rPr>
        <w:t xml:space="preserve">Tulos</w:t>
      </w:r>
    </w:p>
    <w:p>
      <w:r>
        <w:t xml:space="preserve">[-21.5, 32.0, 36.0, -5.0, -25.5, -35.5, -1.5, 9.5, -32.0, 31.5]</w:t>
      </w:r>
    </w:p>
    <w:p>
      <w:r>
        <w:rPr>
          <w:b/>
        </w:rPr>
        <w:t xml:space="preserve">Esimerkki 2.2038</w:t>
      </w:r>
    </w:p>
    <w:p>
      <w:r>
        <w:t xml:space="preserve">[34, -39, 27]</w:t>
      </w:r>
    </w:p>
    <w:p>
      <w:r>
        <w:rPr>
          <w:b/>
        </w:rPr>
        <w:t xml:space="preserve">Tulos</w:t>
      </w:r>
    </w:p>
    <w:p>
      <w:r>
        <w:t xml:space="preserve">[-2.5, -6.0]</w:t>
      </w:r>
    </w:p>
    <w:p>
      <w:r>
        <w:rPr>
          <w:b/>
        </w:rPr>
        <w:t xml:space="preserve">Esimerkki 2.2039</w:t>
      </w:r>
    </w:p>
    <w:p>
      <w:r>
        <w:t xml:space="preserve">[-71, 68, 25, -87]</w:t>
      </w:r>
    </w:p>
    <w:p>
      <w:r>
        <w:rPr>
          <w:b/>
        </w:rPr>
        <w:t xml:space="preserve">Tulos</w:t>
      </w:r>
    </w:p>
    <w:p>
      <w:r>
        <w:t xml:space="preserve">[-1.5, 46.5, -31.0]</w:t>
      </w:r>
    </w:p>
    <w:p>
      <w:r>
        <w:rPr>
          <w:b/>
        </w:rPr>
        <w:t xml:space="preserve">Esimerkki 2.2040</w:t>
      </w:r>
    </w:p>
    <w:p>
      <w:r>
        <w:t xml:space="preserve">[-6, -69]</w:t>
      </w:r>
    </w:p>
    <w:p>
      <w:r>
        <w:rPr>
          <w:b/>
        </w:rPr>
        <w:t xml:space="preserve">Tulos</w:t>
      </w:r>
    </w:p>
    <w:p>
      <w:r>
        <w:t xml:space="preserve">[-37.5]</w:t>
      </w:r>
    </w:p>
    <w:p>
      <w:r>
        <w:rPr>
          <w:b/>
        </w:rPr>
        <w:t xml:space="preserve">Esimerkki 2.2041</w:t>
      </w:r>
    </w:p>
    <w:p>
      <w:r>
        <w:t xml:space="preserve">[36, -57]</w:t>
      </w:r>
    </w:p>
    <w:p>
      <w:r>
        <w:rPr>
          <w:b/>
        </w:rPr>
        <w:t xml:space="preserve">Tulos</w:t>
      </w:r>
    </w:p>
    <w:p>
      <w:r>
        <w:t xml:space="preserve">[-10.5]</w:t>
      </w:r>
    </w:p>
    <w:p>
      <w:r>
        <w:rPr>
          <w:b/>
        </w:rPr>
        <w:t xml:space="preserve">Esimerkki 2.2042</w:t>
      </w:r>
    </w:p>
    <w:p>
      <w:r>
        <w:t xml:space="preserve">[34, -17, -18, -66, 44, 70, -42, 42, -11, -82, -55, -45, 54]</w:t>
      </w:r>
    </w:p>
    <w:p>
      <w:r>
        <w:rPr>
          <w:b/>
        </w:rPr>
        <w:t xml:space="preserve">Tulos</w:t>
      </w:r>
    </w:p>
    <w:p>
      <w:r>
        <w:t xml:space="preserve">[8.5, -17.5, -42.0, -11.0, 57.0, 14.0, 0.0, 15.5, -46.5, -68.5, -50.0, 4.5]</w:t>
      </w:r>
    </w:p>
    <w:p>
      <w:r>
        <w:rPr>
          <w:b/>
        </w:rPr>
        <w:t xml:space="preserve">Esimerkki 2.2043</w:t>
      </w:r>
    </w:p>
    <w:p>
      <w:r>
        <w:t xml:space="preserve">[71, 83, -99, 73, 100]</w:t>
      </w:r>
    </w:p>
    <w:p>
      <w:r>
        <w:rPr>
          <w:b/>
        </w:rPr>
        <w:t xml:space="preserve">Tulos</w:t>
      </w:r>
    </w:p>
    <w:p>
      <w:r>
        <w:t xml:space="preserve">[77.0, -8.0, -13.0, 86.5]</w:t>
      </w:r>
    </w:p>
    <w:p>
      <w:r>
        <w:rPr>
          <w:b/>
        </w:rPr>
        <w:t xml:space="preserve">Esimerkki 2.2044</w:t>
      </w:r>
    </w:p>
    <w:p>
      <w:r>
        <w:t xml:space="preserve">[-19, 41, 22, 66, -95, 65, 97, -8, -90, -24]</w:t>
      </w:r>
    </w:p>
    <w:p>
      <w:r>
        <w:rPr>
          <w:b/>
        </w:rPr>
        <w:t xml:space="preserve">Tulos</w:t>
      </w:r>
    </w:p>
    <w:p>
      <w:r>
        <w:t xml:space="preserve">[11.0, 31.5, 44.0, -14.5, -15.0, 81.0, 44.5, -49.0, -57.0]</w:t>
      </w:r>
    </w:p>
    <w:p>
      <w:r>
        <w:rPr>
          <w:b/>
        </w:rPr>
        <w:t xml:space="preserve">Esimerkki 2.2045</w:t>
      </w:r>
    </w:p>
    <w:p>
      <w:r>
        <w:t xml:space="preserve">[66, 21, -20, -15, -92, 52, -83]</w:t>
      </w:r>
    </w:p>
    <w:p>
      <w:r>
        <w:rPr>
          <w:b/>
        </w:rPr>
        <w:t xml:space="preserve">Tulos</w:t>
      </w:r>
    </w:p>
    <w:p>
      <w:r>
        <w:t xml:space="preserve">[43.5, 0.5, -17.5, -53.5, -20.0, -15.5]</w:t>
      </w:r>
    </w:p>
    <w:p>
      <w:r>
        <w:rPr>
          <w:b/>
        </w:rPr>
        <w:t xml:space="preserve">Esimerkki 2.2046</w:t>
      </w:r>
    </w:p>
    <w:p>
      <w:r>
        <w:t xml:space="preserve">[65, 9, -85, 21, 89, 8, -66]</w:t>
      </w:r>
    </w:p>
    <w:p>
      <w:r>
        <w:rPr>
          <w:b/>
        </w:rPr>
        <w:t xml:space="preserve">Tulos</w:t>
      </w:r>
    </w:p>
    <w:p>
      <w:r>
        <w:t xml:space="preserve">[37.0, -38.0, -32.0, 55.0, 48.5, -29.0]</w:t>
      </w:r>
    </w:p>
    <w:p>
      <w:r>
        <w:rPr>
          <w:b/>
        </w:rPr>
        <w:t xml:space="preserve">Esimerkki 2.2047</w:t>
      </w:r>
    </w:p>
    <w:p>
      <w:r>
        <w:t xml:space="preserve">[-43, 38, 71, -99, -53]</w:t>
      </w:r>
    </w:p>
    <w:p>
      <w:r>
        <w:rPr>
          <w:b/>
        </w:rPr>
        <w:t xml:space="preserve">Tulos</w:t>
      </w:r>
    </w:p>
    <w:p>
      <w:r>
        <w:t xml:space="preserve">[-2.5, 54.5, -14.0, -76.0]</w:t>
      </w:r>
    </w:p>
    <w:p>
      <w:r>
        <w:rPr>
          <w:b/>
        </w:rPr>
        <w:t xml:space="preserve">Esimerkki 2.2048</w:t>
      </w:r>
    </w:p>
    <w:p>
      <w:r>
        <w:t xml:space="preserve">[24, -23, -38, -15, -54, 53]</w:t>
      </w:r>
    </w:p>
    <w:p>
      <w:r>
        <w:rPr>
          <w:b/>
        </w:rPr>
        <w:t xml:space="preserve">Tulos</w:t>
      </w:r>
    </w:p>
    <w:p>
      <w:r>
        <w:t xml:space="preserve">[0.5, -30.5, -26.5, -34.5, -0.5]</w:t>
      </w:r>
    </w:p>
    <w:p>
      <w:r>
        <w:rPr>
          <w:b/>
        </w:rPr>
        <w:t xml:space="preserve">Esimerkki 2.2049</w:t>
      </w:r>
    </w:p>
    <w:p>
      <w:r>
        <w:t xml:space="preserve">[-61, 54, 49, -73, -44, 19, -19, -79, -87, 7, 100, -29, -90]</w:t>
      </w:r>
    </w:p>
    <w:p>
      <w:r>
        <w:rPr>
          <w:b/>
        </w:rPr>
        <w:t xml:space="preserve">Tulos</w:t>
      </w:r>
    </w:p>
    <w:p>
      <w:r>
        <w:t xml:space="preserve">[-3.5, 51.5, -12.0, -58.5, -12.5, 0.0, -49.0, -83.0, -40.0, 53.5, 35.5, -59.5]</w:t>
      </w:r>
    </w:p>
    <w:p>
      <w:r>
        <w:rPr>
          <w:b/>
        </w:rPr>
        <w:t xml:space="preserve">Esimerkki 2.2050</w:t>
      </w:r>
    </w:p>
    <w:p>
      <w:r>
        <w:t xml:space="preserve">[-3, -2, 84, 95, -84, 43, 64, -4, -79, -26, 50, -67, 23, 63]</w:t>
      </w:r>
    </w:p>
    <w:p>
      <w:r>
        <w:rPr>
          <w:b/>
        </w:rPr>
        <w:t xml:space="preserve">Tulos</w:t>
      </w:r>
    </w:p>
    <w:p>
      <w:r>
        <w:t xml:space="preserve">[-2.5, 41.0, 89.5, 5.5, -20.5, 53.5, 30.0, -41.5, -52.5, 12.0, -8.5, -22.0, 43.0]</w:t>
      </w:r>
    </w:p>
    <w:p>
      <w:r>
        <w:rPr>
          <w:b/>
        </w:rPr>
        <w:t xml:space="preserve">Esimerkki 2.2051</w:t>
      </w:r>
    </w:p>
    <w:p>
      <w:r>
        <w:t xml:space="preserve">[65, -14, 8, -12, -92, -20, 100, 99, -5]</w:t>
      </w:r>
    </w:p>
    <w:p>
      <w:r>
        <w:rPr>
          <w:b/>
        </w:rPr>
        <w:t xml:space="preserve">Tulos</w:t>
      </w:r>
    </w:p>
    <w:p>
      <w:r>
        <w:t xml:space="preserve">[25.5, -3.0, -2.0, -52.0, -56.0, 40.0, 99.5, 47.0]</w:t>
      </w:r>
    </w:p>
    <w:p>
      <w:r>
        <w:rPr>
          <w:b/>
        </w:rPr>
        <w:t xml:space="preserve">Esimerkki 2.2052</w:t>
      </w:r>
    </w:p>
    <w:p>
      <w:r>
        <w:t xml:space="preserve">[69, 21]</w:t>
      </w:r>
    </w:p>
    <w:p>
      <w:r>
        <w:rPr>
          <w:b/>
        </w:rPr>
        <w:t xml:space="preserve">Tulos</w:t>
      </w:r>
    </w:p>
    <w:p>
      <w:r>
        <w:t xml:space="preserve">[45.0]</w:t>
      </w:r>
    </w:p>
    <w:p>
      <w:r>
        <w:rPr>
          <w:b/>
        </w:rPr>
        <w:t xml:space="preserve">Esimerkki 2.2053</w:t>
      </w:r>
    </w:p>
    <w:p>
      <w:r>
        <w:t xml:space="preserve">[-49, -80, -33]</w:t>
      </w:r>
    </w:p>
    <w:p>
      <w:r>
        <w:rPr>
          <w:b/>
        </w:rPr>
        <w:t xml:space="preserve">Tulos</w:t>
      </w:r>
    </w:p>
    <w:p>
      <w:r>
        <w:t xml:space="preserve">[-64.5, -56.5]</w:t>
      </w:r>
    </w:p>
    <w:p>
      <w:r>
        <w:rPr>
          <w:b/>
        </w:rPr>
        <w:t xml:space="preserve">Esimerkki 2.2054</w:t>
      </w:r>
    </w:p>
    <w:p>
      <w:r>
        <w:t xml:space="preserve">[-93, 66, -53, 85, -37]</w:t>
      </w:r>
    </w:p>
    <w:p>
      <w:r>
        <w:rPr>
          <w:b/>
        </w:rPr>
        <w:t xml:space="preserve">Tulos</w:t>
      </w:r>
    </w:p>
    <w:p>
      <w:r>
        <w:t xml:space="preserve">[-13.5, 6.5, 16.0, 24.0]</w:t>
      </w:r>
    </w:p>
    <w:p>
      <w:r>
        <w:rPr>
          <w:b/>
        </w:rPr>
        <w:t xml:space="preserve">Esimerkki 2.2055</w:t>
      </w:r>
    </w:p>
    <w:p>
      <w:r>
        <w:t xml:space="preserve">[43, 71, 2, 9, -19, -65, 19, 7, 98, 13, 69, -14, 59]</w:t>
      </w:r>
    </w:p>
    <w:p>
      <w:r>
        <w:rPr>
          <w:b/>
        </w:rPr>
        <w:t xml:space="preserve">Tulos</w:t>
      </w:r>
    </w:p>
    <w:p>
      <w:r>
        <w:t xml:space="preserve">[57.0, 36.5, 5.5, -5.0, -42.0, -23.0, 13.0, 52.5, 55.5, 41.0, 27.5, 22.5]</w:t>
      </w:r>
    </w:p>
    <w:p>
      <w:r>
        <w:rPr>
          <w:b/>
        </w:rPr>
        <w:t xml:space="preserve">Esimerkki 2.2056</w:t>
      </w:r>
    </w:p>
    <w:p>
      <w:r>
        <w:t xml:space="preserve">[-18, -52, -55, 98, -79, -42]</w:t>
      </w:r>
    </w:p>
    <w:p>
      <w:r>
        <w:rPr>
          <w:b/>
        </w:rPr>
        <w:t xml:space="preserve">Tulos</w:t>
      </w:r>
    </w:p>
    <w:p>
      <w:r>
        <w:t xml:space="preserve">[-35.0, -53.5, 21.5, 9.5, -60.5]</w:t>
      </w:r>
    </w:p>
    <w:p>
      <w:r>
        <w:rPr>
          <w:b/>
        </w:rPr>
        <w:t xml:space="preserve">Esimerkki 2.2057</w:t>
      </w:r>
    </w:p>
    <w:p>
      <w:r>
        <w:t xml:space="preserve">[-47, -92, 82, -29, -21, -46, -47, 55, -27, -9, 39, -94, 81]</w:t>
      </w:r>
    </w:p>
    <w:p>
      <w:r>
        <w:rPr>
          <w:b/>
        </w:rPr>
        <w:t xml:space="preserve">Tulos</w:t>
      </w:r>
    </w:p>
    <w:p>
      <w:r>
        <w:t xml:space="preserve">[-69.5, -5.0, 26.5, -25.0, -33.5, -46.5, 4.0, 14.0, -18.0, 15.0, -27.5, -6.5]</w:t>
      </w:r>
    </w:p>
    <w:p>
      <w:r>
        <w:rPr>
          <w:b/>
        </w:rPr>
        <w:t xml:space="preserve">Esimerkki 2.2058</w:t>
      </w:r>
    </w:p>
    <w:p>
      <w:r>
        <w:t xml:space="preserve">[7, 25, -87, 10, -94, 59, 75, -52, -11, -54]</w:t>
      </w:r>
    </w:p>
    <w:p>
      <w:r>
        <w:rPr>
          <w:b/>
        </w:rPr>
        <w:t xml:space="preserve">Tulos</w:t>
      </w:r>
    </w:p>
    <w:p>
      <w:r>
        <w:t xml:space="preserve">[16.0, -31.0, -38.5, -42.0, -17.5, 67.0, 11.5, -31.5, -32.5]</w:t>
      </w:r>
    </w:p>
    <w:p>
      <w:r>
        <w:rPr>
          <w:b/>
        </w:rPr>
        <w:t xml:space="preserve">Esimerkki 2.2059</w:t>
      </w:r>
    </w:p>
    <w:p>
      <w:r>
        <w:t xml:space="preserve">[30, 4, 19, 28, -28, 81, 78, -64, -4, 6, -33, 44, -76]</w:t>
      </w:r>
    </w:p>
    <w:p>
      <w:r>
        <w:rPr>
          <w:b/>
        </w:rPr>
        <w:t xml:space="preserve">Tulos</w:t>
      </w:r>
    </w:p>
    <w:p>
      <w:r>
        <w:t xml:space="preserve">[17.0, 11.5, 23.5, 0.0, 26.5, 79.5, 7.0, -34.0, 1.0, -13.5, 5.5, -16.0]</w:t>
      </w:r>
    </w:p>
    <w:p>
      <w:r>
        <w:rPr>
          <w:b/>
        </w:rPr>
        <w:t xml:space="preserve">Esimerkki 2.2060</w:t>
      </w:r>
    </w:p>
    <w:p>
      <w:r>
        <w:t xml:space="preserve">[-62, -49, 48, 74, 86, 89, 43, -64]</w:t>
      </w:r>
    </w:p>
    <w:p>
      <w:r>
        <w:rPr>
          <w:b/>
        </w:rPr>
        <w:t xml:space="preserve">Tulos</w:t>
      </w:r>
    </w:p>
    <w:p>
      <w:r>
        <w:t xml:space="preserve">[-55.5, -0.5, 61.0, 80.0, 87.5, 66.0, -10.5]</w:t>
      </w:r>
    </w:p>
    <w:p>
      <w:r>
        <w:rPr>
          <w:b/>
        </w:rPr>
        <w:t xml:space="preserve">Esimerkki 2.2061</w:t>
      </w:r>
    </w:p>
    <w:p>
      <w:r>
        <w:t xml:space="preserve">[41, -16, -86, -96, -67, 28, -89]</w:t>
      </w:r>
    </w:p>
    <w:p>
      <w:r>
        <w:rPr>
          <w:b/>
        </w:rPr>
        <w:t xml:space="preserve">Tulos</w:t>
      </w:r>
    </w:p>
    <w:p>
      <w:r>
        <w:t xml:space="preserve">[12.5, -51.0, -91.0, -81.5, -19.5, -30.5]</w:t>
      </w:r>
    </w:p>
    <w:p>
      <w:r>
        <w:rPr>
          <w:b/>
        </w:rPr>
        <w:t xml:space="preserve">Esimerkki 2.2062</w:t>
      </w:r>
    </w:p>
    <w:p>
      <w:r>
        <w:t xml:space="preserve">[-13, -45, -56, 98, -53, 14, -18]</w:t>
      </w:r>
    </w:p>
    <w:p>
      <w:r>
        <w:rPr>
          <w:b/>
        </w:rPr>
        <w:t xml:space="preserve">Tulos</w:t>
      </w:r>
    </w:p>
    <w:p>
      <w:r>
        <w:t xml:space="preserve">[-29.0, -50.5, 21.0, 22.5, -19.5, -2.0]</w:t>
      </w:r>
    </w:p>
    <w:p>
      <w:r>
        <w:rPr>
          <w:b/>
        </w:rPr>
        <w:t xml:space="preserve">Esimerkki 2.2063</w:t>
      </w:r>
    </w:p>
    <w:p>
      <w:r>
        <w:t xml:space="preserve">[-78, -51, -28, 82, 56, 77, 64, -8, 21, -23, -25, -71]</w:t>
      </w:r>
    </w:p>
    <w:p>
      <w:r>
        <w:rPr>
          <w:b/>
        </w:rPr>
        <w:t xml:space="preserve">Tulos</w:t>
      </w:r>
    </w:p>
    <w:p>
      <w:r>
        <w:t xml:space="preserve">[-64.5, -39.5, 27.0, 69.0, 66.5, 70.5, 28.0, 6.5, -1.0, -24.0, -48.0]</w:t>
      </w:r>
    </w:p>
    <w:p>
      <w:r>
        <w:rPr>
          <w:b/>
        </w:rPr>
        <w:t xml:space="preserve">Esimerkki 2.2064</w:t>
      </w:r>
    </w:p>
    <w:p>
      <w:r>
        <w:t xml:space="preserve">[41, 24, -14, -44, -6, -74]</w:t>
      </w:r>
    </w:p>
    <w:p>
      <w:r>
        <w:rPr>
          <w:b/>
        </w:rPr>
        <w:t xml:space="preserve">Tulos</w:t>
      </w:r>
    </w:p>
    <w:p>
      <w:r>
        <w:t xml:space="preserve">[32.5, 5.0, -29.0, -25.0, -40.0]</w:t>
      </w:r>
    </w:p>
    <w:p>
      <w:r>
        <w:rPr>
          <w:b/>
        </w:rPr>
        <w:t xml:space="preserve">Esimerkki 2.2065</w:t>
      </w:r>
    </w:p>
    <w:p>
      <w:r>
        <w:t xml:space="preserve">[59, -64, -32, 17, -11, 56, 91, -44, 86, -59, -3, -8, 62, -66, 1]</w:t>
      </w:r>
    </w:p>
    <w:p>
      <w:r>
        <w:rPr>
          <w:b/>
        </w:rPr>
        <w:t xml:space="preserve">Tulos</w:t>
      </w:r>
    </w:p>
    <w:p>
      <w:r>
        <w:t xml:space="preserve">[-2.5, -48.0, -7.5, 3.0, 22.5, 73.5, 23.5, 21.0, 13.5, -31.0, -5.5, 27.0, -2.0, -32.5]</w:t>
      </w:r>
    </w:p>
    <w:p>
      <w:r>
        <w:rPr>
          <w:b/>
        </w:rPr>
        <w:t xml:space="preserve">Esimerkki 2.2066</w:t>
      </w:r>
    </w:p>
    <w:p>
      <w:r>
        <w:t xml:space="preserve">[-47, -67, 94, -18, -39, 83, -57]</w:t>
      </w:r>
    </w:p>
    <w:p>
      <w:r>
        <w:rPr>
          <w:b/>
        </w:rPr>
        <w:t xml:space="preserve">Tulos</w:t>
      </w:r>
    </w:p>
    <w:p>
      <w:r>
        <w:t xml:space="preserve">[-57.0, 13.5, 38.0, -28.5, 22.0, 13.0]</w:t>
      </w:r>
    </w:p>
    <w:p>
      <w:r>
        <w:rPr>
          <w:b/>
        </w:rPr>
        <w:t xml:space="preserve">Esimerkki 2.2067</w:t>
      </w:r>
    </w:p>
    <w:p>
      <w:r>
        <w:t xml:space="preserve">[48, 62, 9, -6, 24, -18, -41, -56, -52]</w:t>
      </w:r>
    </w:p>
    <w:p>
      <w:r>
        <w:rPr>
          <w:b/>
        </w:rPr>
        <w:t xml:space="preserve">Tulos</w:t>
      </w:r>
    </w:p>
    <w:p>
      <w:r>
        <w:t xml:space="preserve">[55.0, 35.5, 1.5, 9.0, 3.0, -29.5, -48.5, -54.0]</w:t>
      </w:r>
    </w:p>
    <w:p>
      <w:r>
        <w:rPr>
          <w:b/>
        </w:rPr>
        <w:t xml:space="preserve">Esimerkki 2.2068</w:t>
      </w:r>
    </w:p>
    <w:p>
      <w:r>
        <w:t xml:space="preserve">[-69, -65]</w:t>
      </w:r>
    </w:p>
    <w:p>
      <w:r>
        <w:rPr>
          <w:b/>
        </w:rPr>
        <w:t xml:space="preserve">Tulos</w:t>
      </w:r>
    </w:p>
    <w:p>
      <w:r>
        <w:t xml:space="preserve">[-67.0]</w:t>
      </w:r>
    </w:p>
    <w:p>
      <w:r>
        <w:rPr>
          <w:b/>
        </w:rPr>
        <w:t xml:space="preserve">Esimerkki 2.2069</w:t>
      </w:r>
    </w:p>
    <w:p>
      <w:r>
        <w:t xml:space="preserve">[39, -39, -93, 58, 11, -66, 82]</w:t>
      </w:r>
    </w:p>
    <w:p>
      <w:r>
        <w:rPr>
          <w:b/>
        </w:rPr>
        <w:t xml:space="preserve">Tulos</w:t>
      </w:r>
    </w:p>
    <w:p>
      <w:r>
        <w:t xml:space="preserve">[0.0, -66.0, -17.5, 34.5, -27.5, 8.0]</w:t>
      </w:r>
    </w:p>
    <w:p>
      <w:r>
        <w:rPr>
          <w:b/>
        </w:rPr>
        <w:t xml:space="preserve">Esimerkki 2.2070</w:t>
      </w:r>
    </w:p>
    <w:p>
      <w:r>
        <w:t xml:space="preserve">[-41, 26, -56, 89, -36, -83, -93, -37, 43, 77, 9, 43]</w:t>
      </w:r>
    </w:p>
    <w:p>
      <w:r>
        <w:rPr>
          <w:b/>
        </w:rPr>
        <w:t xml:space="preserve">Tulos</w:t>
      </w:r>
    </w:p>
    <w:p>
      <w:r>
        <w:t xml:space="preserve">[-7.5, -15.0, 16.5, 26.5, -59.5, -88.0, -65.0, 3.0, 60.0, 43.0, 26.0]</w:t>
      </w:r>
    </w:p>
    <w:p>
      <w:r>
        <w:rPr>
          <w:b/>
        </w:rPr>
        <w:t xml:space="preserve">Esimerkki 2.2071</w:t>
      </w:r>
    </w:p>
    <w:p>
      <w:r>
        <w:t xml:space="preserve">[39, 79, -41, -6, 43, 99, 96, 93, 8, 80, -45, 21, 61, 10, 39]</w:t>
      </w:r>
    </w:p>
    <w:p>
      <w:r>
        <w:rPr>
          <w:b/>
        </w:rPr>
        <w:t xml:space="preserve">Tulos</w:t>
      </w:r>
    </w:p>
    <w:p>
      <w:r>
        <w:t xml:space="preserve">[59.0, 19.0, -23.5, 18.5, 71.0, 97.5, 94.5, 50.5, 44.0, 17.5, -12.0, 41.0, 35.5, 24.5]</w:t>
      </w:r>
    </w:p>
    <w:p>
      <w:r>
        <w:rPr>
          <w:b/>
        </w:rPr>
        <w:t xml:space="preserve">Esimerkki 2.2072</w:t>
      </w:r>
    </w:p>
    <w:p>
      <w:r>
        <w:t xml:space="preserve">[-53, -95, -56]</w:t>
      </w:r>
    </w:p>
    <w:p>
      <w:r>
        <w:rPr>
          <w:b/>
        </w:rPr>
        <w:t xml:space="preserve">Tulos</w:t>
      </w:r>
    </w:p>
    <w:p>
      <w:r>
        <w:t xml:space="preserve">[-74.0, -75.5]</w:t>
      </w:r>
    </w:p>
    <w:p>
      <w:r>
        <w:rPr>
          <w:b/>
        </w:rPr>
        <w:t xml:space="preserve">Esimerkki 2.2073</w:t>
      </w:r>
    </w:p>
    <w:p>
      <w:r>
        <w:t xml:space="preserve">[-66, 35, 71, 57, -17, -93, -75, 89, 16, -54, -52, 3, 50, -67, -65]</w:t>
      </w:r>
    </w:p>
    <w:p>
      <w:r>
        <w:rPr>
          <w:b/>
        </w:rPr>
        <w:t xml:space="preserve">Tulos</w:t>
      </w:r>
    </w:p>
    <w:p>
      <w:r>
        <w:t xml:space="preserve">[-15.5, 53.0, 64.0, 20.0, -55.0, -84.0, 7.0, 52.5, -19.0, -53.0, -24.5, 26.5, -8.5, -66.0]</w:t>
      </w:r>
    </w:p>
    <w:p>
      <w:r>
        <w:rPr>
          <w:b/>
        </w:rPr>
        <w:t xml:space="preserve">Esimerkki 2.2074</w:t>
      </w:r>
    </w:p>
    <w:p>
      <w:r>
        <w:t xml:space="preserve">[-60, -49, -14, 95, 62, 63]</w:t>
      </w:r>
    </w:p>
    <w:p>
      <w:r>
        <w:rPr>
          <w:b/>
        </w:rPr>
        <w:t xml:space="preserve">Tulos</w:t>
      </w:r>
    </w:p>
    <w:p>
      <w:r>
        <w:t xml:space="preserve">[-54.5, -31.5, 40.5, 78.5, 62.5]</w:t>
      </w:r>
    </w:p>
    <w:p>
      <w:r>
        <w:rPr>
          <w:b/>
        </w:rPr>
        <w:t xml:space="preserve">Esimerkki 2.2075</w:t>
      </w:r>
    </w:p>
    <w:p>
      <w:r>
        <w:t xml:space="preserve">[2, -69, -26, 81, 96, 22, 38, 78]</w:t>
      </w:r>
    </w:p>
    <w:p>
      <w:r>
        <w:rPr>
          <w:b/>
        </w:rPr>
        <w:t xml:space="preserve">Tulos</w:t>
      </w:r>
    </w:p>
    <w:p>
      <w:r>
        <w:t xml:space="preserve">[-33.5, -47.5, 27.5, 88.5, 59.0, 30.0, 58.0]</w:t>
      </w:r>
    </w:p>
    <w:p>
      <w:r>
        <w:rPr>
          <w:b/>
        </w:rPr>
        <w:t xml:space="preserve">Esimerkki 2.2076</w:t>
      </w:r>
    </w:p>
    <w:p>
      <w:r>
        <w:t xml:space="preserve">[-35, -16, 24, -3]</w:t>
      </w:r>
    </w:p>
    <w:p>
      <w:r>
        <w:rPr>
          <w:b/>
        </w:rPr>
        <w:t xml:space="preserve">Tulos</w:t>
      </w:r>
    </w:p>
    <w:p>
      <w:r>
        <w:t xml:space="preserve">[-25.5, 4.0, 10.5]</w:t>
      </w:r>
    </w:p>
    <w:p>
      <w:r>
        <w:rPr>
          <w:b/>
        </w:rPr>
        <w:t xml:space="preserve">Esimerkki 2.2077</w:t>
      </w:r>
    </w:p>
    <w:p>
      <w:r>
        <w:t xml:space="preserve">[41, -70, 66, -59, 33, 79, 4, -30, 61, 43]</w:t>
      </w:r>
    </w:p>
    <w:p>
      <w:r>
        <w:rPr>
          <w:b/>
        </w:rPr>
        <w:t xml:space="preserve">Tulos</w:t>
      </w:r>
    </w:p>
    <w:p>
      <w:r>
        <w:t xml:space="preserve">[-14.5, -2.0, 3.5, -13.0, 56.0, 41.5, -13.0, 15.5, 52.0]</w:t>
      </w:r>
    </w:p>
    <w:p>
      <w:r>
        <w:rPr>
          <w:b/>
        </w:rPr>
        <w:t xml:space="preserve">Esimerkki 2.2078</w:t>
      </w:r>
    </w:p>
    <w:p>
      <w:r>
        <w:t xml:space="preserve">[42, 24, 90, -49, -36, -21, 58, 68, 13, 13, -68, 78, 92, -88]</w:t>
      </w:r>
    </w:p>
    <w:p>
      <w:r>
        <w:rPr>
          <w:b/>
        </w:rPr>
        <w:t xml:space="preserve">Tulos</w:t>
      </w:r>
    </w:p>
    <w:p>
      <w:r>
        <w:t xml:space="preserve">[33.0, 57.0, 20.5, -42.5, -28.5, 18.5, 63.0, 40.5, 13.0, -27.5, 5.0, 85.0, 2.0]</w:t>
      </w:r>
    </w:p>
    <w:p>
      <w:r>
        <w:rPr>
          <w:b/>
        </w:rPr>
        <w:t xml:space="preserve">Esimerkki 2.2079</w:t>
      </w:r>
    </w:p>
    <w:p>
      <w:r>
        <w:t xml:space="preserve">[77, 74, -75, -34, 8]</w:t>
      </w:r>
    </w:p>
    <w:p>
      <w:r>
        <w:rPr>
          <w:b/>
        </w:rPr>
        <w:t xml:space="preserve">Tulos</w:t>
      </w:r>
    </w:p>
    <w:p>
      <w:r>
        <w:t xml:space="preserve">[75.5, -0.5, -54.5, -13.0]</w:t>
      </w:r>
    </w:p>
    <w:p>
      <w:r>
        <w:rPr>
          <w:b/>
        </w:rPr>
        <w:t xml:space="preserve">Esimerkki 2.2080</w:t>
      </w:r>
    </w:p>
    <w:p>
      <w:r>
        <w:t xml:space="preserve">[92, 40, -33, -15]</w:t>
      </w:r>
    </w:p>
    <w:p>
      <w:r>
        <w:rPr>
          <w:b/>
        </w:rPr>
        <w:t xml:space="preserve">Tulos</w:t>
      </w:r>
    </w:p>
    <w:p>
      <w:r>
        <w:t xml:space="preserve">[66.0, 3.5, -24.0]</w:t>
      </w:r>
    </w:p>
    <w:p>
      <w:r>
        <w:rPr>
          <w:b/>
        </w:rPr>
        <w:t xml:space="preserve">Esimerkki 2.2081</w:t>
      </w:r>
    </w:p>
    <w:p>
      <w:r>
        <w:t xml:space="preserve">[57, 6, -76, -30, -3, 82, -69]</w:t>
      </w:r>
    </w:p>
    <w:p>
      <w:r>
        <w:rPr>
          <w:b/>
        </w:rPr>
        <w:t xml:space="preserve">Tulos</w:t>
      </w:r>
    </w:p>
    <w:p>
      <w:r>
        <w:t xml:space="preserve">[31.5, -35.0, -53.0, -16.5, 39.5, 6.5]</w:t>
      </w:r>
    </w:p>
    <w:p>
      <w:r>
        <w:rPr>
          <w:b/>
        </w:rPr>
        <w:t xml:space="preserve">Esimerkki 2.2082</w:t>
      </w:r>
    </w:p>
    <w:p>
      <w:r>
        <w:t xml:space="preserve">[11, 73, 72, -73, -52, -81, -50, -4, 71, -33, -19, -60, 4]</w:t>
      </w:r>
    </w:p>
    <w:p>
      <w:r>
        <w:rPr>
          <w:b/>
        </w:rPr>
        <w:t xml:space="preserve">Tulos</w:t>
      </w:r>
    </w:p>
    <w:p>
      <w:r>
        <w:t xml:space="preserve">[42.0, 72.5, -0.5, -62.5, -66.5, -65.5, -27.0, 33.5, 19.0, -26.0, -39.5, -28.0]</w:t>
      </w:r>
    </w:p>
    <w:p>
      <w:r>
        <w:rPr>
          <w:b/>
        </w:rPr>
        <w:t xml:space="preserve">Esimerkki 2.2083</w:t>
      </w:r>
    </w:p>
    <w:p>
      <w:r>
        <w:t xml:space="preserve">[-81, 63, -34, -84, 72]</w:t>
      </w:r>
    </w:p>
    <w:p>
      <w:r>
        <w:rPr>
          <w:b/>
        </w:rPr>
        <w:t xml:space="preserve">Tulos</w:t>
      </w:r>
    </w:p>
    <w:p>
      <w:r>
        <w:t xml:space="preserve">[-9.0, 14.5, -59.0, -6.0]</w:t>
      </w:r>
    </w:p>
    <w:p>
      <w:r>
        <w:rPr>
          <w:b/>
        </w:rPr>
        <w:t xml:space="preserve">Esimerkki 2.2084</w:t>
      </w:r>
    </w:p>
    <w:p>
      <w:r>
        <w:t xml:space="preserve">[84, 40, 60, -40, 57, -6, 20, -39]</w:t>
      </w:r>
    </w:p>
    <w:p>
      <w:r>
        <w:rPr>
          <w:b/>
        </w:rPr>
        <w:t xml:space="preserve">Tulos</w:t>
      </w:r>
    </w:p>
    <w:p>
      <w:r>
        <w:t xml:space="preserve">[62.0, 50.0, 10.0, 8.5, 25.5, 7.0, -9.5]</w:t>
      </w:r>
    </w:p>
    <w:p>
      <w:r>
        <w:rPr>
          <w:b/>
        </w:rPr>
        <w:t xml:space="preserve">Esimerkki 2.2085</w:t>
      </w:r>
    </w:p>
    <w:p>
      <w:r>
        <w:t xml:space="preserve">[24, 80, -84, -68]</w:t>
      </w:r>
    </w:p>
    <w:p>
      <w:r>
        <w:rPr>
          <w:b/>
        </w:rPr>
        <w:t xml:space="preserve">Tulos</w:t>
      </w:r>
    </w:p>
    <w:p>
      <w:r>
        <w:t xml:space="preserve">[52.0, -2.0, -76.0]</w:t>
      </w:r>
    </w:p>
    <w:p>
      <w:r>
        <w:rPr>
          <w:b/>
        </w:rPr>
        <w:t xml:space="preserve">Esimerkki 2.2086</w:t>
      </w:r>
    </w:p>
    <w:p>
      <w:r>
        <w:t xml:space="preserve">[-85, 9, -19, -100, 58, 4, -68, 99, 83, -62, 64]</w:t>
      </w:r>
    </w:p>
    <w:p>
      <w:r>
        <w:rPr>
          <w:b/>
        </w:rPr>
        <w:t xml:space="preserve">Tulos</w:t>
      </w:r>
    </w:p>
    <w:p>
      <w:r>
        <w:t xml:space="preserve">[-38.0, -5.0, -59.5, -21.0, 31.0, -32.0, 15.5, 91.0, 10.5, 1.0]</w:t>
      </w:r>
    </w:p>
    <w:p>
      <w:r>
        <w:rPr>
          <w:b/>
        </w:rPr>
        <w:t xml:space="preserve">Esimerkki 2.2087</w:t>
      </w:r>
    </w:p>
    <w:p>
      <w:r>
        <w:t xml:space="preserve">[42, 24, -33, 99, -71, 36]</w:t>
      </w:r>
    </w:p>
    <w:p>
      <w:r>
        <w:rPr>
          <w:b/>
        </w:rPr>
        <w:t xml:space="preserve">Tulos</w:t>
      </w:r>
    </w:p>
    <w:p>
      <w:r>
        <w:t xml:space="preserve">[33.0, -4.5, 33.0, 14.0, -17.5]</w:t>
      </w:r>
    </w:p>
    <w:p>
      <w:r>
        <w:rPr>
          <w:b/>
        </w:rPr>
        <w:t xml:space="preserve">Esimerkki 2.2088</w:t>
      </w:r>
    </w:p>
    <w:p>
      <w:r>
        <w:t xml:space="preserve">[-4, 64, 36, -6, 50, 1, -50, 82, 77, 92, 22, 32]</w:t>
      </w:r>
    </w:p>
    <w:p>
      <w:r>
        <w:rPr>
          <w:b/>
        </w:rPr>
        <w:t xml:space="preserve">Tulos</w:t>
      </w:r>
    </w:p>
    <w:p>
      <w:r>
        <w:t xml:space="preserve">[30.0, 50.0, 15.0, 22.0, 25.5, -24.5, 16.0, 79.5, 84.5, 57.0, 27.0]</w:t>
      </w:r>
    </w:p>
    <w:p>
      <w:r>
        <w:rPr>
          <w:b/>
        </w:rPr>
        <w:t xml:space="preserve">Esimerkki 2.2089</w:t>
      </w:r>
    </w:p>
    <w:p>
      <w:r>
        <w:t xml:space="preserve">[92, -33, 17, 25, -45, -87, 89, 39, 37, -55, 5, -81, 22]</w:t>
      </w:r>
    </w:p>
    <w:p>
      <w:r>
        <w:rPr>
          <w:b/>
        </w:rPr>
        <w:t xml:space="preserve">Tulos</w:t>
      </w:r>
    </w:p>
    <w:p>
      <w:r>
        <w:t xml:space="preserve">[29.5, -8.0, 21.0, -10.0, -66.0, 1.0, 64.0, 38.0, -9.0, -25.0, -38.0, -29.5]</w:t>
      </w:r>
    </w:p>
    <w:p>
      <w:r>
        <w:rPr>
          <w:b/>
        </w:rPr>
        <w:t xml:space="preserve">Esimerkki 2.2090</w:t>
      </w:r>
    </w:p>
    <w:p>
      <w:r>
        <w:t xml:space="preserve">[-40, 26, 76, -25, 66, -9, -76, -73, -92, -79, -14, 74, -22, 88, 28]</w:t>
      </w:r>
    </w:p>
    <w:p>
      <w:r>
        <w:rPr>
          <w:b/>
        </w:rPr>
        <w:t xml:space="preserve">Tulos</w:t>
      </w:r>
    </w:p>
    <w:p>
      <w:r>
        <w:t xml:space="preserve">[-7.0, 51.0, 25.5, 20.5, 28.5, -42.5, -74.5, -82.5, -85.5, -46.5, 30.0, 26.0, 33.0, 58.0]</w:t>
      </w:r>
    </w:p>
    <w:p>
      <w:r>
        <w:rPr>
          <w:b/>
        </w:rPr>
        <w:t xml:space="preserve">Esimerkki 2.2091</w:t>
      </w:r>
    </w:p>
    <w:p>
      <w:r>
        <w:t xml:space="preserve">[-44, 30, -41, -83, 84, -2, -52, -1, -24, 9]</w:t>
      </w:r>
    </w:p>
    <w:p>
      <w:r>
        <w:rPr>
          <w:b/>
        </w:rPr>
        <w:t xml:space="preserve">Tulos</w:t>
      </w:r>
    </w:p>
    <w:p>
      <w:r>
        <w:t xml:space="preserve">[-7.0, -5.5, -62.0, 0.5, 41.0, -27.0, -26.5, -12.5, -7.5]</w:t>
      </w:r>
    </w:p>
    <w:p>
      <w:r>
        <w:rPr>
          <w:b/>
        </w:rPr>
        <w:t xml:space="preserve">Esimerkki 2.2092</w:t>
      </w:r>
    </w:p>
    <w:p>
      <w:r>
        <w:t xml:space="preserve">[29, 9, 64, -95, 61, 99, 68, -26, -15, -19, 38, 79, 59, 52, -2]</w:t>
      </w:r>
    </w:p>
    <w:p>
      <w:r>
        <w:rPr>
          <w:b/>
        </w:rPr>
        <w:t xml:space="preserve">Tulos</w:t>
      </w:r>
    </w:p>
    <w:p>
      <w:r>
        <w:t xml:space="preserve">[19.0, 36.5, -15.5, -17.0, 80.0, 83.5, 21.0, -20.5, -17.0, 9.5, 58.5, 69.0, 55.5, 25.0]</w:t>
      </w:r>
    </w:p>
    <w:p>
      <w:r>
        <w:rPr>
          <w:b/>
        </w:rPr>
        <w:t xml:space="preserve">Esimerkki 2.2093</w:t>
      </w:r>
    </w:p>
    <w:p>
      <w:r>
        <w:t xml:space="preserve">[18, -11, 18]</w:t>
      </w:r>
    </w:p>
    <w:p>
      <w:r>
        <w:rPr>
          <w:b/>
        </w:rPr>
        <w:t xml:space="preserve">Tulos</w:t>
      </w:r>
    </w:p>
    <w:p>
      <w:r>
        <w:t xml:space="preserve">[3.5, 3.5]</w:t>
      </w:r>
    </w:p>
    <w:p>
      <w:r>
        <w:rPr>
          <w:b/>
        </w:rPr>
        <w:t xml:space="preserve">Esimerkki 2.2094</w:t>
      </w:r>
    </w:p>
    <w:p>
      <w:r>
        <w:t xml:space="preserve">[-47, -33, 100, -10, -58, -35, -61, 20, 82, -53, -7, 16, 27, -33, -50]</w:t>
      </w:r>
    </w:p>
    <w:p>
      <w:r>
        <w:rPr>
          <w:b/>
        </w:rPr>
        <w:t xml:space="preserve">Tulos</w:t>
      </w:r>
    </w:p>
    <w:p>
      <w:r>
        <w:t xml:space="preserve">[-40.0, 33.5, 45.0, -34.0, -46.5, -48.0, -20.5, 51.0, 14.5, -30.0, 4.5, 21.5, -3.0, -41.5]</w:t>
      </w:r>
    </w:p>
    <w:p>
      <w:r>
        <w:rPr>
          <w:b/>
        </w:rPr>
        <w:t xml:space="preserve">Esimerkki 2.2095</w:t>
      </w:r>
    </w:p>
    <w:p>
      <w:r>
        <w:t xml:space="preserve">[18, 55]</w:t>
      </w:r>
    </w:p>
    <w:p>
      <w:r>
        <w:rPr>
          <w:b/>
        </w:rPr>
        <w:t xml:space="preserve">Tulos</w:t>
      </w:r>
    </w:p>
    <w:p>
      <w:r>
        <w:t xml:space="preserve">[36.5]</w:t>
      </w:r>
    </w:p>
    <w:p>
      <w:r>
        <w:rPr>
          <w:b/>
        </w:rPr>
        <w:t xml:space="preserve">Esimerkki 2.2096</w:t>
      </w:r>
    </w:p>
    <w:p>
      <w:r>
        <w:t xml:space="preserve">[0, 22, -61, -52, -55, -32, 75, -60, -34]</w:t>
      </w:r>
    </w:p>
    <w:p>
      <w:r>
        <w:rPr>
          <w:b/>
        </w:rPr>
        <w:t xml:space="preserve">Tulos</w:t>
      </w:r>
    </w:p>
    <w:p>
      <w:r>
        <w:t xml:space="preserve">[11.0, -19.5, -56.5, -53.5, -43.5, 21.5, 7.5, -47.0]</w:t>
      </w:r>
    </w:p>
    <w:p>
      <w:r>
        <w:rPr>
          <w:b/>
        </w:rPr>
        <w:t xml:space="preserve">Esimerkki 2.2097</w:t>
      </w:r>
    </w:p>
    <w:p>
      <w:r>
        <w:t xml:space="preserve">[-81, -97, 16, -90, -20, -47, 100]</w:t>
      </w:r>
    </w:p>
    <w:p>
      <w:r>
        <w:rPr>
          <w:b/>
        </w:rPr>
        <w:t xml:space="preserve">Tulos</w:t>
      </w:r>
    </w:p>
    <w:p>
      <w:r>
        <w:t xml:space="preserve">[-89.0, -40.5, -37.0, -55.0, -33.5, 26.5]</w:t>
      </w:r>
    </w:p>
    <w:p>
      <w:r>
        <w:rPr>
          <w:b/>
        </w:rPr>
        <w:t xml:space="preserve">Esimerkki 2.2098</w:t>
      </w:r>
    </w:p>
    <w:p>
      <w:r>
        <w:t xml:space="preserve">[-79, -97, -45, 89, 100, 78, 2]</w:t>
      </w:r>
    </w:p>
    <w:p>
      <w:r>
        <w:rPr>
          <w:b/>
        </w:rPr>
        <w:t xml:space="preserve">Tulos</w:t>
      </w:r>
    </w:p>
    <w:p>
      <w:r>
        <w:t xml:space="preserve">[-88.0, -71.0, 22.0, 94.5, 89.0, 40.0]</w:t>
      </w:r>
    </w:p>
    <w:p>
      <w:r>
        <w:rPr>
          <w:b/>
        </w:rPr>
        <w:t xml:space="preserve">Esimerkki 2.2099</w:t>
      </w:r>
    </w:p>
    <w:p>
      <w:r>
        <w:t xml:space="preserve">[90, -77, 18, 15, 75, 5, 49]</w:t>
      </w:r>
    </w:p>
    <w:p>
      <w:r>
        <w:rPr>
          <w:b/>
        </w:rPr>
        <w:t xml:space="preserve">Tulos</w:t>
      </w:r>
    </w:p>
    <w:p>
      <w:r>
        <w:t xml:space="preserve">[6.5, -29.5, 16.5, 45.0, 40.0, 27.0]</w:t>
      </w:r>
    </w:p>
    <w:p>
      <w:r>
        <w:rPr>
          <w:b/>
        </w:rPr>
        <w:t xml:space="preserve">Esimerkki 2.2100</w:t>
      </w:r>
    </w:p>
    <w:p>
      <w:r>
        <w:t xml:space="preserve">[-60, 14, -11, -68, -65, 70, 22, -24]</w:t>
      </w:r>
    </w:p>
    <w:p>
      <w:r>
        <w:rPr>
          <w:b/>
        </w:rPr>
        <w:t xml:space="preserve">Tulos</w:t>
      </w:r>
    </w:p>
    <w:p>
      <w:r>
        <w:t xml:space="preserve">[-23.0, 1.5, -39.5, -66.5, 2.5, 46.0, -1.0]</w:t>
      </w:r>
    </w:p>
    <w:p>
      <w:r>
        <w:rPr>
          <w:b/>
        </w:rPr>
        <w:t xml:space="preserve">Esimerkki 2.2101</w:t>
      </w:r>
    </w:p>
    <w:p>
      <w:r>
        <w:t xml:space="preserve">[97, -97, 10]</w:t>
      </w:r>
    </w:p>
    <w:p>
      <w:r>
        <w:rPr>
          <w:b/>
        </w:rPr>
        <w:t xml:space="preserve">Tulos</w:t>
      </w:r>
    </w:p>
    <w:p>
      <w:r>
        <w:t xml:space="preserve">[0.0, -43.5]</w:t>
      </w:r>
    </w:p>
    <w:p>
      <w:r>
        <w:rPr>
          <w:b/>
        </w:rPr>
        <w:t xml:space="preserve">Esimerkki 2.2102</w:t>
      </w:r>
    </w:p>
    <w:p>
      <w:r>
        <w:t xml:space="preserve">[98, -77, 27, 88, -51, 93, 75]</w:t>
      </w:r>
    </w:p>
    <w:p>
      <w:r>
        <w:rPr>
          <w:b/>
        </w:rPr>
        <w:t xml:space="preserve">Tulos</w:t>
      </w:r>
    </w:p>
    <w:p>
      <w:r>
        <w:t xml:space="preserve">[10.5, -25.0, 57.5, 18.5, 21.0, 84.0]</w:t>
      </w:r>
    </w:p>
    <w:p>
      <w:r>
        <w:rPr>
          <w:b/>
        </w:rPr>
        <w:t xml:space="preserve">Esimerkki 2.2103</w:t>
      </w:r>
    </w:p>
    <w:p>
      <w:r>
        <w:t xml:space="preserve">[72, 12, -18, -83, -67, 4, 17, -80]</w:t>
      </w:r>
    </w:p>
    <w:p>
      <w:r>
        <w:rPr>
          <w:b/>
        </w:rPr>
        <w:t xml:space="preserve">Tulos</w:t>
      </w:r>
    </w:p>
    <w:p>
      <w:r>
        <w:t xml:space="preserve">[42.0, -3.0, -50.5, -75.0, -31.5, 10.5, -31.5]</w:t>
      </w:r>
    </w:p>
    <w:p>
      <w:r>
        <w:rPr>
          <w:b/>
        </w:rPr>
        <w:t xml:space="preserve">Esimerkki 2.2104</w:t>
      </w:r>
    </w:p>
    <w:p>
      <w:r>
        <w:t xml:space="preserve">[-43, 79, -39, 28]</w:t>
      </w:r>
    </w:p>
    <w:p>
      <w:r>
        <w:rPr>
          <w:b/>
        </w:rPr>
        <w:t xml:space="preserve">Tulos</w:t>
      </w:r>
    </w:p>
    <w:p>
      <w:r>
        <w:t xml:space="preserve">[18.0, 20.0, -5.5]</w:t>
      </w:r>
    </w:p>
    <w:p>
      <w:r>
        <w:rPr>
          <w:b/>
        </w:rPr>
        <w:t xml:space="preserve">Esimerkki 2.2105</w:t>
      </w:r>
    </w:p>
    <w:p>
      <w:r>
        <w:t xml:space="preserve">[62, -41, -82, -76]</w:t>
      </w:r>
    </w:p>
    <w:p>
      <w:r>
        <w:rPr>
          <w:b/>
        </w:rPr>
        <w:t xml:space="preserve">Tulos</w:t>
      </w:r>
    </w:p>
    <w:p>
      <w:r>
        <w:t xml:space="preserve">[10.5, -61.5, -79.0]</w:t>
      </w:r>
    </w:p>
    <w:p>
      <w:r>
        <w:rPr>
          <w:b/>
        </w:rPr>
        <w:t xml:space="preserve">Esimerkki 2.2106</w:t>
      </w:r>
    </w:p>
    <w:p>
      <w:r>
        <w:t xml:space="preserve">[-79, 10, -78, 0, -84, 51, -24, 88, 16, 63, -88, 79, 88]</w:t>
      </w:r>
    </w:p>
    <w:p>
      <w:r>
        <w:rPr>
          <w:b/>
        </w:rPr>
        <w:t xml:space="preserve">Tulos</w:t>
      </w:r>
    </w:p>
    <w:p>
      <w:r>
        <w:t xml:space="preserve">[-34.5, -34.0, -39.0, -42.0, -16.5, 13.5, 32.0, 52.0, 39.5, -12.5, -4.5, 83.5]</w:t>
      </w:r>
    </w:p>
    <w:p>
      <w:r>
        <w:rPr>
          <w:b/>
        </w:rPr>
        <w:t xml:space="preserve">Esimerkki 2.2107</w:t>
      </w:r>
    </w:p>
    <w:p>
      <w:r>
        <w:t xml:space="preserve">[-28, -65, -53, 18, 20, -90, -72, -35, 66, 80, -83, -74, -69, -47, 7]</w:t>
      </w:r>
    </w:p>
    <w:p>
      <w:r>
        <w:rPr>
          <w:b/>
        </w:rPr>
        <w:t xml:space="preserve">Tulos</w:t>
      </w:r>
    </w:p>
    <w:p>
      <w:r>
        <w:t xml:space="preserve">[-46.5, -59.0, -17.5, 19.0, -35.0, -81.0, -53.5, 15.5, 73.0, -1.5, -78.5, -71.5, -58.0, -20.0]</w:t>
      </w:r>
    </w:p>
    <w:p>
      <w:r>
        <w:rPr>
          <w:b/>
        </w:rPr>
        <w:t xml:space="preserve">Esimerkki 2.2108</w:t>
      </w:r>
    </w:p>
    <w:p>
      <w:r>
        <w:t xml:space="preserve">[43, -22, -75, -92, -34, 33, -60, -65, 89]</w:t>
      </w:r>
    </w:p>
    <w:p>
      <w:r>
        <w:rPr>
          <w:b/>
        </w:rPr>
        <w:t xml:space="preserve">Tulos</w:t>
      </w:r>
    </w:p>
    <w:p>
      <w:r>
        <w:t xml:space="preserve">[10.5, -48.5, -83.5, -63.0, -0.5, -13.5, -62.5, 12.0]</w:t>
      </w:r>
    </w:p>
    <w:p>
      <w:r>
        <w:rPr>
          <w:b/>
        </w:rPr>
        <w:t xml:space="preserve">Esimerkki 2.2109</w:t>
      </w:r>
    </w:p>
    <w:p>
      <w:r>
        <w:t xml:space="preserve">[-41, -93]</w:t>
      </w:r>
    </w:p>
    <w:p>
      <w:r>
        <w:rPr>
          <w:b/>
        </w:rPr>
        <w:t xml:space="preserve">Tulos</w:t>
      </w:r>
    </w:p>
    <w:p>
      <w:r>
        <w:t xml:space="preserve">[-67.0]</w:t>
      </w:r>
    </w:p>
    <w:p>
      <w:r>
        <w:rPr>
          <w:b/>
        </w:rPr>
        <w:t xml:space="preserve">Esimerkki 2.2110</w:t>
      </w:r>
    </w:p>
    <w:p>
      <w:r>
        <w:t xml:space="preserve">[26, 100, 53, -24, 33, 95, 19, -78, 0, 34]</w:t>
      </w:r>
    </w:p>
    <w:p>
      <w:r>
        <w:rPr>
          <w:b/>
        </w:rPr>
        <w:t xml:space="preserve">Tulos</w:t>
      </w:r>
    </w:p>
    <w:p>
      <w:r>
        <w:t xml:space="preserve">[63.0, 76.5, 14.5, 4.5, 64.0, 57.0, -29.5, -39.0, 17.0]</w:t>
      </w:r>
    </w:p>
    <w:p>
      <w:r>
        <w:rPr>
          <w:b/>
        </w:rPr>
        <w:t xml:space="preserve">Esimerkki 2.2111</w:t>
      </w:r>
    </w:p>
    <w:p>
      <w:r>
        <w:t xml:space="preserve">[-14, -43, -70, -23, -16, 91, 60, 91, 2, -88]</w:t>
      </w:r>
    </w:p>
    <w:p>
      <w:r>
        <w:rPr>
          <w:b/>
        </w:rPr>
        <w:t xml:space="preserve">Tulos</w:t>
      </w:r>
    </w:p>
    <w:p>
      <w:r>
        <w:t xml:space="preserve">[-28.5, -56.5, -46.5, -19.5, 37.5, 75.5, 75.5, 46.5, -43.0]</w:t>
      </w:r>
    </w:p>
    <w:p>
      <w:r>
        <w:rPr>
          <w:b/>
        </w:rPr>
        <w:t xml:space="preserve">Esimerkki 2.2112</w:t>
      </w:r>
    </w:p>
    <w:p>
      <w:r>
        <w:t xml:space="preserve">[-96, -42, 73, -74, 36, 32, -55, 84, 57]</w:t>
      </w:r>
    </w:p>
    <w:p>
      <w:r>
        <w:rPr>
          <w:b/>
        </w:rPr>
        <w:t xml:space="preserve">Tulos</w:t>
      </w:r>
    </w:p>
    <w:p>
      <w:r>
        <w:t xml:space="preserve">[-69.0, 15.5, -0.5, -19.0, 34.0, -11.5, 14.5, 70.5]</w:t>
      </w:r>
    </w:p>
    <w:p>
      <w:r>
        <w:rPr>
          <w:b/>
        </w:rPr>
        <w:t xml:space="preserve">Esimerkki 2.2113</w:t>
      </w:r>
    </w:p>
    <w:p>
      <w:r>
        <w:t xml:space="preserve">[-10, 16, 20, -76]</w:t>
      </w:r>
    </w:p>
    <w:p>
      <w:r>
        <w:rPr>
          <w:b/>
        </w:rPr>
        <w:t xml:space="preserve">Tulos</w:t>
      </w:r>
    </w:p>
    <w:p>
      <w:r>
        <w:t xml:space="preserve">[3.0, 18.0, -28.0]</w:t>
      </w:r>
    </w:p>
    <w:p>
      <w:r>
        <w:rPr>
          <w:b/>
        </w:rPr>
        <w:t xml:space="preserve">Esimerkki 2.2114</w:t>
      </w:r>
    </w:p>
    <w:p>
      <w:r>
        <w:t xml:space="preserve">[-38, 74, -68, -95, -2, -19, 29, 63, 11, 95, 82, -57, -50, -12]</w:t>
      </w:r>
    </w:p>
    <w:p>
      <w:r>
        <w:rPr>
          <w:b/>
        </w:rPr>
        <w:t xml:space="preserve">Tulos</w:t>
      </w:r>
    </w:p>
    <w:p>
      <w:r>
        <w:t xml:space="preserve">[18.0, 3.0, -81.5, -48.5, -10.5, 5.0, 46.0, 37.0, 53.0, 88.5, 12.5, -53.5, -31.0]</w:t>
      </w:r>
    </w:p>
    <w:p>
      <w:r>
        <w:rPr>
          <w:b/>
        </w:rPr>
        <w:t xml:space="preserve">Esimerkki 2.2115</w:t>
      </w:r>
    </w:p>
    <w:p>
      <w:r>
        <w:t xml:space="preserve">[96, -37, -4, -98, -19, -67, -36, -21, -89, 41, 85, 82, -5]</w:t>
      </w:r>
    </w:p>
    <w:p>
      <w:r>
        <w:rPr>
          <w:b/>
        </w:rPr>
        <w:t xml:space="preserve">Tulos</w:t>
      </w:r>
    </w:p>
    <w:p>
      <w:r>
        <w:t xml:space="preserve">[29.5, -20.5, -51.0, -58.5, -43.0, -51.5, -28.5, -55.0, -24.0, 63.0, 83.5, 38.5]</w:t>
      </w:r>
    </w:p>
    <w:p>
      <w:r>
        <w:rPr>
          <w:b/>
        </w:rPr>
        <w:t xml:space="preserve">Esimerkki 2.2116</w:t>
      </w:r>
    </w:p>
    <w:p>
      <w:r>
        <w:t xml:space="preserve">[-80, 10, -97, 38, -9, 41, -37, 11, 38, -61, 40, 3, 36]</w:t>
      </w:r>
    </w:p>
    <w:p>
      <w:r>
        <w:rPr>
          <w:b/>
        </w:rPr>
        <w:t xml:space="preserve">Tulos</w:t>
      </w:r>
    </w:p>
    <w:p>
      <w:r>
        <w:t xml:space="preserve">[-35.0, -43.5, -29.5, 14.5, 16.0, 2.0, -13.0, 24.5, -11.5, -10.5, 21.5, 19.5]</w:t>
      </w:r>
    </w:p>
    <w:p>
      <w:r>
        <w:rPr>
          <w:b/>
        </w:rPr>
        <w:t xml:space="preserve">Esimerkki 2.2117</w:t>
      </w:r>
    </w:p>
    <w:p>
      <w:r>
        <w:t xml:space="preserve">[-70, -7, 51, 41, 31, 40, 11]</w:t>
      </w:r>
    </w:p>
    <w:p>
      <w:r>
        <w:rPr>
          <w:b/>
        </w:rPr>
        <w:t xml:space="preserve">Tulos</w:t>
      </w:r>
    </w:p>
    <w:p>
      <w:r>
        <w:t xml:space="preserve">[-38.5, 22.0, 46.0, 36.0, 35.5, 25.5]</w:t>
      </w:r>
    </w:p>
    <w:p>
      <w:r>
        <w:rPr>
          <w:b/>
        </w:rPr>
        <w:t xml:space="preserve">Esimerkki 2.2118</w:t>
      </w:r>
    </w:p>
    <w:p>
      <w:r>
        <w:t xml:space="preserve">[-16, 54, 42]</w:t>
      </w:r>
    </w:p>
    <w:p>
      <w:r>
        <w:rPr>
          <w:b/>
        </w:rPr>
        <w:t xml:space="preserve">Tulos</w:t>
      </w:r>
    </w:p>
    <w:p>
      <w:r>
        <w:t xml:space="preserve">[19.0, 48.0]</w:t>
      </w:r>
    </w:p>
    <w:p>
      <w:r>
        <w:rPr>
          <w:b/>
        </w:rPr>
        <w:t xml:space="preserve">Esimerkki 2.2119</w:t>
      </w:r>
    </w:p>
    <w:p>
      <w:r>
        <w:t xml:space="preserve">[68, 97, -73, 20, -23, -82, 23, 53, 5, -66, -12, 54, 47, 44, 8]</w:t>
      </w:r>
    </w:p>
    <w:p>
      <w:r>
        <w:rPr>
          <w:b/>
        </w:rPr>
        <w:t xml:space="preserve">Tulos</w:t>
      </w:r>
    </w:p>
    <w:p>
      <w:r>
        <w:t xml:space="preserve">[82.5, 12.0, -26.5, -1.5, -52.5, -29.5, 38.0, 29.0, -30.5, -39.0, 21.0, 50.5, 45.5, 26.0]</w:t>
      </w:r>
    </w:p>
    <w:p>
      <w:r>
        <w:rPr>
          <w:b/>
        </w:rPr>
        <w:t xml:space="preserve">Esimerkki 2.2120</w:t>
      </w:r>
    </w:p>
    <w:p>
      <w:r>
        <w:t xml:space="preserve">[74, -60, -58, -47]</w:t>
      </w:r>
    </w:p>
    <w:p>
      <w:r>
        <w:rPr>
          <w:b/>
        </w:rPr>
        <w:t xml:space="preserve">Tulos</w:t>
      </w:r>
    </w:p>
    <w:p>
      <w:r>
        <w:t xml:space="preserve">[7.0, -59.0, -52.5]</w:t>
      </w:r>
    </w:p>
    <w:p>
      <w:r>
        <w:rPr>
          <w:b/>
        </w:rPr>
        <w:t xml:space="preserve">Esimerkki 2.2121</w:t>
      </w:r>
    </w:p>
    <w:p>
      <w:r>
        <w:t xml:space="preserve">[14, -59, 84, -86, -7, 69, 91, 68, 7, -65]</w:t>
      </w:r>
    </w:p>
    <w:p>
      <w:r>
        <w:rPr>
          <w:b/>
        </w:rPr>
        <w:t xml:space="preserve">Tulos</w:t>
      </w:r>
    </w:p>
    <w:p>
      <w:r>
        <w:t xml:space="preserve">[-22.5, 12.5, -1.0, -46.5, 31.0, 80.0, 79.5, 37.5, -29.0]</w:t>
      </w:r>
    </w:p>
    <w:p>
      <w:r>
        <w:rPr>
          <w:b/>
        </w:rPr>
        <w:t xml:space="preserve">Esimerkki 2.2122</w:t>
      </w:r>
    </w:p>
    <w:p>
      <w:r>
        <w:t xml:space="preserve">[80, 40, -81, -45, -56, -99, -98, 37, 48, 31, 95, 46]</w:t>
      </w:r>
    </w:p>
    <w:p>
      <w:r>
        <w:rPr>
          <w:b/>
        </w:rPr>
        <w:t xml:space="preserve">Tulos</w:t>
      </w:r>
    </w:p>
    <w:p>
      <w:r>
        <w:t xml:space="preserve">[60.0, -20.5, -63.0, -50.5, -77.5, -98.5, -30.5, 42.5, 39.5, 63.0, 70.5]</w:t>
      </w:r>
    </w:p>
    <w:p>
      <w:r>
        <w:rPr>
          <w:b/>
        </w:rPr>
        <w:t xml:space="preserve">Esimerkki 2.2123</w:t>
      </w:r>
    </w:p>
    <w:p>
      <w:r>
        <w:t xml:space="preserve">[100, 96, -95]</w:t>
      </w:r>
    </w:p>
    <w:p>
      <w:r>
        <w:rPr>
          <w:b/>
        </w:rPr>
        <w:t xml:space="preserve">Tulos</w:t>
      </w:r>
    </w:p>
    <w:p>
      <w:r>
        <w:t xml:space="preserve">[98.0, 0.5]</w:t>
      </w:r>
    </w:p>
    <w:p>
      <w:r>
        <w:rPr>
          <w:b/>
        </w:rPr>
        <w:t xml:space="preserve">Esimerkki 2.2124</w:t>
      </w:r>
    </w:p>
    <w:p>
      <w:r>
        <w:t xml:space="preserve">[68, -10, 66, 16, 85]</w:t>
      </w:r>
    </w:p>
    <w:p>
      <w:r>
        <w:rPr>
          <w:b/>
        </w:rPr>
        <w:t xml:space="preserve">Tulos</w:t>
      </w:r>
    </w:p>
    <w:p>
      <w:r>
        <w:t xml:space="preserve">[29.0, 28.0, 41.0, 50.5]</w:t>
      </w:r>
    </w:p>
    <w:p>
      <w:r>
        <w:rPr>
          <w:b/>
        </w:rPr>
        <w:t xml:space="preserve">Esimerkki 2.2125</w:t>
      </w:r>
    </w:p>
    <w:p>
      <w:r>
        <w:t xml:space="preserve">[-68, -65, 90, -75, -17, -29, 82, 56]</w:t>
      </w:r>
    </w:p>
    <w:p>
      <w:r>
        <w:rPr>
          <w:b/>
        </w:rPr>
        <w:t xml:space="preserve">Tulos</w:t>
      </w:r>
    </w:p>
    <w:p>
      <w:r>
        <w:t xml:space="preserve">[-66.5, 12.5, 7.5, -46.0, -23.0, 26.5, 69.0]</w:t>
      </w:r>
    </w:p>
    <w:p>
      <w:r>
        <w:rPr>
          <w:b/>
        </w:rPr>
        <w:t xml:space="preserve">Esimerkki 2.2126</w:t>
      </w:r>
    </w:p>
    <w:p>
      <w:r>
        <w:t xml:space="preserve">[56, -86, -42, -52, 80, 63, 99, -26, -86]</w:t>
      </w:r>
    </w:p>
    <w:p>
      <w:r>
        <w:rPr>
          <w:b/>
        </w:rPr>
        <w:t xml:space="preserve">Tulos</w:t>
      </w:r>
    </w:p>
    <w:p>
      <w:r>
        <w:t xml:space="preserve">[-15.0, -64.0, -47.0, 14.0, 71.5, 81.0, 36.5, -56.0]</w:t>
      </w:r>
    </w:p>
    <w:p>
      <w:r>
        <w:rPr>
          <w:b/>
        </w:rPr>
        <w:t xml:space="preserve">Esimerkki 2.2127</w:t>
      </w:r>
    </w:p>
    <w:p>
      <w:r>
        <w:t xml:space="preserve">[48, -38, -43, -85, -33, -53, -4, -92, -24, 89, 91, 8, 89]</w:t>
      </w:r>
    </w:p>
    <w:p>
      <w:r>
        <w:rPr>
          <w:b/>
        </w:rPr>
        <w:t xml:space="preserve">Tulos</w:t>
      </w:r>
    </w:p>
    <w:p>
      <w:r>
        <w:t xml:space="preserve">[5.0, -40.5, -64.0, -59.0, -43.0, -28.5, -48.0, -58.0, 32.5, 90.0, 49.5, 48.5]</w:t>
      </w:r>
    </w:p>
    <w:p>
      <w:r>
        <w:rPr>
          <w:b/>
        </w:rPr>
        <w:t xml:space="preserve">Esimerkki 2.2128</w:t>
      </w:r>
    </w:p>
    <w:p>
      <w:r>
        <w:t xml:space="preserve">[23, -65, 7, -10, -83, -86, -15]</w:t>
      </w:r>
    </w:p>
    <w:p>
      <w:r>
        <w:rPr>
          <w:b/>
        </w:rPr>
        <w:t xml:space="preserve">Tulos</w:t>
      </w:r>
    </w:p>
    <w:p>
      <w:r>
        <w:t xml:space="preserve">[-21.0, -29.0, -1.5, -46.5, -84.5, -50.5]</w:t>
      </w:r>
    </w:p>
    <w:p>
      <w:r>
        <w:rPr>
          <w:b/>
        </w:rPr>
        <w:t xml:space="preserve">Esimerkki 2.2129</w:t>
      </w:r>
    </w:p>
    <w:p>
      <w:r>
        <w:t xml:space="preserve">[-5, -56, -75, -32, -21, 6, -86, 49, -42, 83, -24, -93]</w:t>
      </w:r>
    </w:p>
    <w:p>
      <w:r>
        <w:rPr>
          <w:b/>
        </w:rPr>
        <w:t xml:space="preserve">Tulos</w:t>
      </w:r>
    </w:p>
    <w:p>
      <w:r>
        <w:t xml:space="preserve">[-30.5, -65.5, -53.5, -26.5, -7.5, -40.0, -18.5, 3.5, 20.5, 29.5, -58.5]</w:t>
      </w:r>
    </w:p>
    <w:p>
      <w:r>
        <w:rPr>
          <w:b/>
        </w:rPr>
        <w:t xml:space="preserve">Esimerkki 2.2130</w:t>
      </w:r>
    </w:p>
    <w:p>
      <w:r>
        <w:t xml:space="preserve">[-86, 68, -48, -25, 60]</w:t>
      </w:r>
    </w:p>
    <w:p>
      <w:r>
        <w:rPr>
          <w:b/>
        </w:rPr>
        <w:t xml:space="preserve">Tulos</w:t>
      </w:r>
    </w:p>
    <w:p>
      <w:r>
        <w:t xml:space="preserve">[-9.0, 10.0, -36.5, 17.5]</w:t>
      </w:r>
    </w:p>
    <w:p>
      <w:r>
        <w:rPr>
          <w:b/>
        </w:rPr>
        <w:t xml:space="preserve">Esimerkki 2.2131</w:t>
      </w:r>
    </w:p>
    <w:p>
      <w:r>
        <w:t xml:space="preserve">[49, 45, 76, 87, -11, -74, -22, -55, -12, 62, 3]</w:t>
      </w:r>
    </w:p>
    <w:p>
      <w:r>
        <w:rPr>
          <w:b/>
        </w:rPr>
        <w:t xml:space="preserve">Tulos</w:t>
      </w:r>
    </w:p>
    <w:p>
      <w:r>
        <w:t xml:space="preserve">[47.0, 60.5, 81.5, 38.0, -42.5, -48.0, -38.5, -33.5, 25.0, 32.5]</w:t>
      </w:r>
    </w:p>
    <w:p>
      <w:r>
        <w:rPr>
          <w:b/>
        </w:rPr>
        <w:t xml:space="preserve">Esimerkki 2.2132</w:t>
      </w:r>
    </w:p>
    <w:p>
      <w:r>
        <w:t xml:space="preserve">[-64, 38, 66, -79, -50]</w:t>
      </w:r>
    </w:p>
    <w:p>
      <w:r>
        <w:rPr>
          <w:b/>
        </w:rPr>
        <w:t xml:space="preserve">Tulos</w:t>
      </w:r>
    </w:p>
    <w:p>
      <w:r>
        <w:t xml:space="preserve">[-13.0, 52.0, -6.5, -64.5]</w:t>
      </w:r>
    </w:p>
    <w:p>
      <w:r>
        <w:rPr>
          <w:b/>
        </w:rPr>
        <w:t xml:space="preserve">Esimerkki 2.2133</w:t>
      </w:r>
    </w:p>
    <w:p>
      <w:r>
        <w:t xml:space="preserve">[-35, -62, 15, -33, -87]</w:t>
      </w:r>
    </w:p>
    <w:p>
      <w:r>
        <w:rPr>
          <w:b/>
        </w:rPr>
        <w:t xml:space="preserve">Tulos</w:t>
      </w:r>
    </w:p>
    <w:p>
      <w:r>
        <w:t xml:space="preserve">[-48.5, -23.5, -9.0, -60.0]</w:t>
      </w:r>
    </w:p>
    <w:p>
      <w:r>
        <w:rPr>
          <w:b/>
        </w:rPr>
        <w:t xml:space="preserve">Esimerkki 2.2134</w:t>
      </w:r>
    </w:p>
    <w:p>
      <w:r>
        <w:t xml:space="preserve">[-63, 65, 21, 44]</w:t>
      </w:r>
    </w:p>
    <w:p>
      <w:r>
        <w:rPr>
          <w:b/>
        </w:rPr>
        <w:t xml:space="preserve">Tulos</w:t>
      </w:r>
    </w:p>
    <w:p>
      <w:r>
        <w:t xml:space="preserve">[1.0, 43.0, 32.5]</w:t>
      </w:r>
    </w:p>
    <w:p>
      <w:r>
        <w:rPr>
          <w:b/>
        </w:rPr>
        <w:t xml:space="preserve">Esimerkki 2.2135</w:t>
      </w:r>
    </w:p>
    <w:p>
      <w:r>
        <w:t xml:space="preserve">[-86, -1, 99, 99, 83, 97, -17]</w:t>
      </w:r>
    </w:p>
    <w:p>
      <w:r>
        <w:rPr>
          <w:b/>
        </w:rPr>
        <w:t xml:space="preserve">Tulos</w:t>
      </w:r>
    </w:p>
    <w:p>
      <w:r>
        <w:t xml:space="preserve">[-43.5, 49.0, 99.0, 91.0, 90.0, 40.0]</w:t>
      </w:r>
    </w:p>
    <w:p>
      <w:r>
        <w:rPr>
          <w:b/>
        </w:rPr>
        <w:t xml:space="preserve">Esimerkki 2.2136</w:t>
      </w:r>
    </w:p>
    <w:p>
      <w:r>
        <w:t xml:space="preserve">[-26, -27, 27, -40, 66, -26, 18, 63, -25, -84]</w:t>
      </w:r>
    </w:p>
    <w:p>
      <w:r>
        <w:rPr>
          <w:b/>
        </w:rPr>
        <w:t xml:space="preserve">Tulos</w:t>
      </w:r>
    </w:p>
    <w:p>
      <w:r>
        <w:t xml:space="preserve">[-26.5, 0.0, -6.5, 13.0, 20.0, -4.0, 40.5, 19.0, -54.5]</w:t>
      </w:r>
    </w:p>
    <w:p>
      <w:r>
        <w:rPr>
          <w:b/>
        </w:rPr>
        <w:t xml:space="preserve">Esimerkki 2.2137</w:t>
      </w:r>
    </w:p>
    <w:p>
      <w:r>
        <w:t xml:space="preserve">[8, -70, 20, -84, -47, 16, 25, 78, 39, -24, -40, -76, 84, 66, 69]</w:t>
      </w:r>
    </w:p>
    <w:p>
      <w:r>
        <w:rPr>
          <w:b/>
        </w:rPr>
        <w:t xml:space="preserve">Tulos</w:t>
      </w:r>
    </w:p>
    <w:p>
      <w:r>
        <w:t xml:space="preserve">[-31.0, -25.0, -32.0, -65.5, -15.5, 20.5, 51.5, 58.5, 7.5, -32.0, -58.0, 4.0, 75.0, 67.5]</w:t>
      </w:r>
    </w:p>
    <w:p>
      <w:r>
        <w:rPr>
          <w:b/>
        </w:rPr>
        <w:t xml:space="preserve">Esimerkki 2.2138</w:t>
      </w:r>
    </w:p>
    <w:p>
      <w:r>
        <w:t xml:space="preserve">[-12, -68, 29, 54, 22, 38, -92, 25, 6]</w:t>
      </w:r>
    </w:p>
    <w:p>
      <w:r>
        <w:rPr>
          <w:b/>
        </w:rPr>
        <w:t xml:space="preserve">Tulos</w:t>
      </w:r>
    </w:p>
    <w:p>
      <w:r>
        <w:t xml:space="preserve">[-40.0, -19.5, 41.5, 38.0, 30.0, -27.0, -33.5, 15.5]</w:t>
      </w:r>
    </w:p>
    <w:p>
      <w:r>
        <w:rPr>
          <w:b/>
        </w:rPr>
        <w:t xml:space="preserve">Esimerkki 2.2139</w:t>
      </w:r>
    </w:p>
    <w:p>
      <w:r>
        <w:t xml:space="preserve">[-88, -40, 29, 45]</w:t>
      </w:r>
    </w:p>
    <w:p>
      <w:r>
        <w:rPr>
          <w:b/>
        </w:rPr>
        <w:t xml:space="preserve">Tulos</w:t>
      </w:r>
    </w:p>
    <w:p>
      <w:r>
        <w:t xml:space="preserve">[-64.0, -5.5, 37.0]</w:t>
      </w:r>
    </w:p>
    <w:p>
      <w:r>
        <w:rPr>
          <w:b/>
        </w:rPr>
        <w:t xml:space="preserve">Esimerkki 2.2140</w:t>
      </w:r>
    </w:p>
    <w:p>
      <w:r>
        <w:t xml:space="preserve">[-79, 24, -40, -65, -30]</w:t>
      </w:r>
    </w:p>
    <w:p>
      <w:r>
        <w:rPr>
          <w:b/>
        </w:rPr>
        <w:t xml:space="preserve">Tulos</w:t>
      </w:r>
    </w:p>
    <w:p>
      <w:r>
        <w:t xml:space="preserve">[-27.5, -8.0, -52.5, -47.5]</w:t>
      </w:r>
    </w:p>
    <w:p>
      <w:r>
        <w:rPr>
          <w:b/>
        </w:rPr>
        <w:t xml:space="preserve">Esimerkki 2.2141</w:t>
      </w:r>
    </w:p>
    <w:p>
      <w:r>
        <w:t xml:space="preserve">[59, 50, -9, -53, 75, -79, 15, -44, 43, 90, 67, 68, -25]</w:t>
      </w:r>
    </w:p>
    <w:p>
      <w:r>
        <w:rPr>
          <w:b/>
        </w:rPr>
        <w:t xml:space="preserve">Tulos</w:t>
      </w:r>
    </w:p>
    <w:p>
      <w:r>
        <w:t xml:space="preserve">[54.5, 20.5, -31.0, 11.0, -2.0, -32.0, -14.5, -0.5, 66.5, 78.5, 67.5, 21.5]</w:t>
      </w:r>
    </w:p>
    <w:p>
      <w:r>
        <w:rPr>
          <w:b/>
        </w:rPr>
        <w:t xml:space="preserve">Esimerkki 2.2142</w:t>
      </w:r>
    </w:p>
    <w:p>
      <w:r>
        <w:t xml:space="preserve">[-85, -38]</w:t>
      </w:r>
    </w:p>
    <w:p>
      <w:r>
        <w:rPr>
          <w:b/>
        </w:rPr>
        <w:t xml:space="preserve">Tulos</w:t>
      </w:r>
    </w:p>
    <w:p>
      <w:r>
        <w:t xml:space="preserve">[-61.5]</w:t>
      </w:r>
    </w:p>
    <w:p>
      <w:r>
        <w:rPr>
          <w:b/>
        </w:rPr>
        <w:t xml:space="preserve">Esimerkki 2.2143</w:t>
      </w:r>
    </w:p>
    <w:p>
      <w:r>
        <w:t xml:space="preserve">[-81, -56]</w:t>
      </w:r>
    </w:p>
    <w:p>
      <w:r>
        <w:rPr>
          <w:b/>
        </w:rPr>
        <w:t xml:space="preserve">Tulos</w:t>
      </w:r>
    </w:p>
    <w:p>
      <w:r>
        <w:t xml:space="preserve">[-68.5]</w:t>
      </w:r>
    </w:p>
    <w:p>
      <w:r>
        <w:rPr>
          <w:b/>
        </w:rPr>
        <w:t xml:space="preserve">Esimerkki 2.2144</w:t>
      </w:r>
    </w:p>
    <w:p>
      <w:r>
        <w:t xml:space="preserve">[-95, -24, -81, 22, -8, -1, 0, -80, -75, -53]</w:t>
      </w:r>
    </w:p>
    <w:p>
      <w:r>
        <w:rPr>
          <w:b/>
        </w:rPr>
        <w:t xml:space="preserve">Tulos</w:t>
      </w:r>
    </w:p>
    <w:p>
      <w:r>
        <w:t xml:space="preserve">[-59.5, -52.5, -29.5, 7.0, -4.5, -0.5, -40.0, -77.5, -64.0]</w:t>
      </w:r>
    </w:p>
    <w:p>
      <w:r>
        <w:rPr>
          <w:b/>
        </w:rPr>
        <w:t xml:space="preserve">Esimerkki 2.2145</w:t>
      </w:r>
    </w:p>
    <w:p>
      <w:r>
        <w:t xml:space="preserve">[-88, -84, -37, -39, -3, 50, 7, 42, -66]</w:t>
      </w:r>
    </w:p>
    <w:p>
      <w:r>
        <w:rPr>
          <w:b/>
        </w:rPr>
        <w:t xml:space="preserve">Tulos</w:t>
      </w:r>
    </w:p>
    <w:p>
      <w:r>
        <w:t xml:space="preserve">[-86.0, -60.5, -38.0, -21.0, 23.5, 28.5, 24.5, -12.0]</w:t>
      </w:r>
    </w:p>
    <w:p>
      <w:r>
        <w:rPr>
          <w:b/>
        </w:rPr>
        <w:t xml:space="preserve">Esimerkki 2.2146</w:t>
      </w:r>
    </w:p>
    <w:p>
      <w:r>
        <w:t xml:space="preserve">[-72, -11, -40, -84, 50, -29, 54, 1]</w:t>
      </w:r>
    </w:p>
    <w:p>
      <w:r>
        <w:rPr>
          <w:b/>
        </w:rPr>
        <w:t xml:space="preserve">Tulos</w:t>
      </w:r>
    </w:p>
    <w:p>
      <w:r>
        <w:t xml:space="preserve">[-41.5, -25.5, -62.0, -17.0, 10.5, 12.5, 27.5]</w:t>
      </w:r>
    </w:p>
    <w:p>
      <w:r>
        <w:rPr>
          <w:b/>
        </w:rPr>
        <w:t xml:space="preserve">Esimerkki 2.2147</w:t>
      </w:r>
    </w:p>
    <w:p>
      <w:r>
        <w:t xml:space="preserve">[-20, 82, -50, -55, 57, 85]</w:t>
      </w:r>
    </w:p>
    <w:p>
      <w:r>
        <w:rPr>
          <w:b/>
        </w:rPr>
        <w:t xml:space="preserve">Tulos</w:t>
      </w:r>
    </w:p>
    <w:p>
      <w:r>
        <w:t xml:space="preserve">[31.0, 16.0, -52.5, 1.0, 71.0]</w:t>
      </w:r>
    </w:p>
    <w:p>
      <w:r>
        <w:rPr>
          <w:b/>
        </w:rPr>
        <w:t xml:space="preserve">Esimerkki 2.2148</w:t>
      </w:r>
    </w:p>
    <w:p>
      <w:r>
        <w:t xml:space="preserve">[11, 96]</w:t>
      </w:r>
    </w:p>
    <w:p>
      <w:r>
        <w:rPr>
          <w:b/>
        </w:rPr>
        <w:t xml:space="preserve">Tulos</w:t>
      </w:r>
    </w:p>
    <w:p>
      <w:r>
        <w:t xml:space="preserve">[53.5]</w:t>
      </w:r>
    </w:p>
    <w:p>
      <w:r>
        <w:rPr>
          <w:b/>
        </w:rPr>
        <w:t xml:space="preserve">Esimerkki 2.2149</w:t>
      </w:r>
    </w:p>
    <w:p>
      <w:r>
        <w:t xml:space="preserve">[-75, -68, 32, 65]</w:t>
      </w:r>
    </w:p>
    <w:p>
      <w:r>
        <w:rPr>
          <w:b/>
        </w:rPr>
        <w:t xml:space="preserve">Tulos</w:t>
      </w:r>
    </w:p>
    <w:p>
      <w:r>
        <w:t xml:space="preserve">[-71.5, -18.0, 48.5]</w:t>
      </w:r>
    </w:p>
    <w:p>
      <w:r>
        <w:rPr>
          <w:b/>
        </w:rPr>
        <w:t xml:space="preserve">Esimerkki 2.2150</w:t>
      </w:r>
    </w:p>
    <w:p>
      <w:r>
        <w:t xml:space="preserve">[-29, 42, -49, 35, 59, -97, -78, 97, -5]</w:t>
      </w:r>
    </w:p>
    <w:p>
      <w:r>
        <w:rPr>
          <w:b/>
        </w:rPr>
        <w:t xml:space="preserve">Tulos</w:t>
      </w:r>
    </w:p>
    <w:p>
      <w:r>
        <w:t xml:space="preserve">[6.5, -3.5, -7.0, 47.0, -19.0, -87.5, 9.5, 46.0]</w:t>
      </w:r>
    </w:p>
    <w:p>
      <w:r>
        <w:rPr>
          <w:b/>
        </w:rPr>
        <w:t xml:space="preserve">Esimerkki 2.2151</w:t>
      </w:r>
    </w:p>
    <w:p>
      <w:r>
        <w:t xml:space="preserve">[-20, 26, 35]</w:t>
      </w:r>
    </w:p>
    <w:p>
      <w:r>
        <w:rPr>
          <w:b/>
        </w:rPr>
        <w:t xml:space="preserve">Tulos</w:t>
      </w:r>
    </w:p>
    <w:p>
      <w:r>
        <w:t xml:space="preserve">[3.0, 30.5]</w:t>
      </w:r>
    </w:p>
    <w:p>
      <w:r>
        <w:rPr>
          <w:b/>
        </w:rPr>
        <w:t xml:space="preserve">Esimerkki 2.2152</w:t>
      </w:r>
    </w:p>
    <w:p>
      <w:r>
        <w:t xml:space="preserve">[92, -24, -56, -81, 53, 60, 5, -82, -14, -26, -31, -83, 17]</w:t>
      </w:r>
    </w:p>
    <w:p>
      <w:r>
        <w:rPr>
          <w:b/>
        </w:rPr>
        <w:t xml:space="preserve">Tulos</w:t>
      </w:r>
    </w:p>
    <w:p>
      <w:r>
        <w:t xml:space="preserve">[34.0, -40.0, -68.5, -14.0, 56.5, 32.5, -38.5, -48.0, -20.0, -28.5, -57.0, -33.0]</w:t>
      </w:r>
    </w:p>
    <w:p>
      <w:r>
        <w:rPr>
          <w:b/>
        </w:rPr>
        <w:t xml:space="preserve">Esimerkki 2.2153</w:t>
      </w:r>
    </w:p>
    <w:p>
      <w:r>
        <w:t xml:space="preserve">[90, 27, 5, 76, 15, -51, -59, 21, -27, -71, -4, 89, -29, -60]</w:t>
      </w:r>
    </w:p>
    <w:p>
      <w:r>
        <w:rPr>
          <w:b/>
        </w:rPr>
        <w:t xml:space="preserve">Tulos</w:t>
      </w:r>
    </w:p>
    <w:p>
      <w:r>
        <w:t xml:space="preserve">[58.5, 16.0, 40.5, 45.5, -18.0, -55.0, -19.0, -3.0, -49.0, -37.5, 42.5, 30.0, -44.5]</w:t>
      </w:r>
    </w:p>
    <w:p>
      <w:r>
        <w:rPr>
          <w:b/>
        </w:rPr>
        <w:t xml:space="preserve">Esimerkki 2.2154</w:t>
      </w:r>
    </w:p>
    <w:p>
      <w:r>
        <w:t xml:space="preserve">[66, 9, -56, -29, -94, 69, -42, 15, -80, 84, 90, -24, -51, 84, 57]</w:t>
      </w:r>
    </w:p>
    <w:p>
      <w:r>
        <w:rPr>
          <w:b/>
        </w:rPr>
        <w:t xml:space="preserve">Tulos</w:t>
      </w:r>
    </w:p>
    <w:p>
      <w:r>
        <w:t xml:space="preserve">[37.5, -23.5, -42.5, -61.5, -12.5, 13.5, -13.5, -32.5, 2.0, 87.0, 33.0, -37.5, 16.5, 70.5]</w:t>
      </w:r>
    </w:p>
    <w:p>
      <w:r>
        <w:rPr>
          <w:b/>
        </w:rPr>
        <w:t xml:space="preserve">Esimerkki 2.2155</w:t>
      </w:r>
    </w:p>
    <w:p>
      <w:r>
        <w:t xml:space="preserve">[50, -89, -94, -15, 28, 0, 29, -2]</w:t>
      </w:r>
    </w:p>
    <w:p>
      <w:r>
        <w:rPr>
          <w:b/>
        </w:rPr>
        <w:t xml:space="preserve">Tulos</w:t>
      </w:r>
    </w:p>
    <w:p>
      <w:r>
        <w:t xml:space="preserve">[-19.5, -91.5, -54.5, 6.5, 14.0, 14.5, 13.5]</w:t>
      </w:r>
    </w:p>
    <w:p>
      <w:r>
        <w:rPr>
          <w:b/>
        </w:rPr>
        <w:t xml:space="preserve">Esimerkki 2.2156</w:t>
      </w:r>
    </w:p>
    <w:p>
      <w:r>
        <w:t xml:space="preserve">[-55, -48, -90, 66, 50, -1, -60, -76]</w:t>
      </w:r>
    </w:p>
    <w:p>
      <w:r>
        <w:rPr>
          <w:b/>
        </w:rPr>
        <w:t xml:space="preserve">Tulos</w:t>
      </w:r>
    </w:p>
    <w:p>
      <w:r>
        <w:t xml:space="preserve">[-51.5, -69.0, -12.0, 58.0, 24.5, -30.5, -68.0]</w:t>
      </w:r>
    </w:p>
    <w:p>
      <w:r>
        <w:rPr>
          <w:b/>
        </w:rPr>
        <w:t xml:space="preserve">Esimerkki 2.2157</w:t>
      </w:r>
    </w:p>
    <w:p>
      <w:r>
        <w:t xml:space="preserve">[-86, -48, -36]</w:t>
      </w:r>
    </w:p>
    <w:p>
      <w:r>
        <w:rPr>
          <w:b/>
        </w:rPr>
        <w:t xml:space="preserve">Tulos</w:t>
      </w:r>
    </w:p>
    <w:p>
      <w:r>
        <w:t xml:space="preserve">[-67.0, -42.0]</w:t>
      </w:r>
    </w:p>
    <w:p>
      <w:r>
        <w:rPr>
          <w:b/>
        </w:rPr>
        <w:t xml:space="preserve">Esimerkki 2.2158</w:t>
      </w:r>
    </w:p>
    <w:p>
      <w:r>
        <w:t xml:space="preserve">[-86, -7, 27, 59, 99, 68, 68, -87, -89, 68, -35, 85]</w:t>
      </w:r>
    </w:p>
    <w:p>
      <w:r>
        <w:rPr>
          <w:b/>
        </w:rPr>
        <w:t xml:space="preserve">Tulos</w:t>
      </w:r>
    </w:p>
    <w:p>
      <w:r>
        <w:t xml:space="preserve">[-46.5, 10.0, 43.0, 79.0, 83.5, 68.0, -9.5, -88.0, -10.5, 16.5, 25.0]</w:t>
      </w:r>
    </w:p>
    <w:p>
      <w:r>
        <w:rPr>
          <w:b/>
        </w:rPr>
        <w:t xml:space="preserve">Esimerkki 2.2159</w:t>
      </w:r>
    </w:p>
    <w:p>
      <w:r>
        <w:t xml:space="preserve">[-68, 95, -83, 77, -85, 68, -4, -71, -64]</w:t>
      </w:r>
    </w:p>
    <w:p>
      <w:r>
        <w:rPr>
          <w:b/>
        </w:rPr>
        <w:t xml:space="preserve">Tulos</w:t>
      </w:r>
    </w:p>
    <w:p>
      <w:r>
        <w:t xml:space="preserve">[13.5, 6.0, -3.0, -4.0, -8.5, 32.0, -37.5, -67.5]</w:t>
      </w:r>
    </w:p>
    <w:p>
      <w:r>
        <w:rPr>
          <w:b/>
        </w:rPr>
        <w:t xml:space="preserve">Esimerkki 2.2160</w:t>
      </w:r>
    </w:p>
    <w:p>
      <w:r>
        <w:t xml:space="preserve">[-16, 64, -90, -98, -31, 44, 49, -51]</w:t>
      </w:r>
    </w:p>
    <w:p>
      <w:r>
        <w:rPr>
          <w:b/>
        </w:rPr>
        <w:t xml:space="preserve">Tulos</w:t>
      </w:r>
    </w:p>
    <w:p>
      <w:r>
        <w:t xml:space="preserve">[24.0, -13.0, -94.0, -64.5, 6.5, 46.5, -1.0]</w:t>
      </w:r>
    </w:p>
    <w:p>
      <w:r>
        <w:rPr>
          <w:b/>
        </w:rPr>
        <w:t xml:space="preserve">Esimerkki 2.2161</w:t>
      </w:r>
    </w:p>
    <w:p>
      <w:r>
        <w:t xml:space="preserve">[-15, -41, 22, 75, 51, 92, 90, -86, -48, 66, 23, 10]</w:t>
      </w:r>
    </w:p>
    <w:p>
      <w:r>
        <w:rPr>
          <w:b/>
        </w:rPr>
        <w:t xml:space="preserve">Tulos</w:t>
      </w:r>
    </w:p>
    <w:p>
      <w:r>
        <w:t xml:space="preserve">[-28.0, -9.5, 48.5, 63.0, 71.5, 91.0, 2.0, -67.0, 9.0, 44.5, 16.5]</w:t>
      </w:r>
    </w:p>
    <w:p>
      <w:r>
        <w:rPr>
          <w:b/>
        </w:rPr>
        <w:t xml:space="preserve">Esimerkki 2.2162</w:t>
      </w:r>
    </w:p>
    <w:p>
      <w:r>
        <w:t xml:space="preserve">[42, -57, 62, 14, -89, 19, 56, -90, 32, 21, -2, -9]</w:t>
      </w:r>
    </w:p>
    <w:p>
      <w:r>
        <w:rPr>
          <w:b/>
        </w:rPr>
        <w:t xml:space="preserve">Tulos</w:t>
      </w:r>
    </w:p>
    <w:p>
      <w:r>
        <w:t xml:space="preserve">[-7.5, 2.5, 38.0, -37.5, -35.0, 37.5, -17.0, -29.0, 26.5, 9.5, -5.5]</w:t>
      </w:r>
    </w:p>
    <w:p>
      <w:r>
        <w:rPr>
          <w:b/>
        </w:rPr>
        <w:t xml:space="preserve">Esimerkki 2.2163</w:t>
      </w:r>
    </w:p>
    <w:p>
      <w:r>
        <w:t xml:space="preserve">[-87, -30, -100]</w:t>
      </w:r>
    </w:p>
    <w:p>
      <w:r>
        <w:rPr>
          <w:b/>
        </w:rPr>
        <w:t xml:space="preserve">Tulos</w:t>
      </w:r>
    </w:p>
    <w:p>
      <w:r>
        <w:t xml:space="preserve">[-58.5, -65.0]</w:t>
      </w:r>
    </w:p>
    <w:p>
      <w:r>
        <w:rPr>
          <w:b/>
        </w:rPr>
        <w:t xml:space="preserve">Esimerkki 2.2164</w:t>
      </w:r>
    </w:p>
    <w:p>
      <w:r>
        <w:t xml:space="preserve">[-79, 81]</w:t>
      </w:r>
    </w:p>
    <w:p>
      <w:r>
        <w:rPr>
          <w:b/>
        </w:rPr>
        <w:t xml:space="preserve">Tulos</w:t>
      </w:r>
    </w:p>
    <w:p>
      <w:r>
        <w:t xml:space="preserve">[1.0]</w:t>
      </w:r>
    </w:p>
    <w:p>
      <w:r>
        <w:rPr>
          <w:b/>
        </w:rPr>
        <w:t xml:space="preserve">Esimerkki 2.2165</w:t>
      </w:r>
    </w:p>
    <w:p>
      <w:r>
        <w:t xml:space="preserve">[-52, -85, 6, -30, 36, 10, 10, -54, -41, 61, -40, 96, 86]</w:t>
      </w:r>
    </w:p>
    <w:p>
      <w:r>
        <w:rPr>
          <w:b/>
        </w:rPr>
        <w:t xml:space="preserve">Tulos</w:t>
      </w:r>
    </w:p>
    <w:p>
      <w:r>
        <w:t xml:space="preserve">[-68.5, -39.5, -12.0, 3.0, 23.0, 10.0, -22.0, -47.5, 10.0, 10.5, 28.0, 91.0]</w:t>
      </w:r>
    </w:p>
    <w:p>
      <w:r>
        <w:rPr>
          <w:b/>
        </w:rPr>
        <w:t xml:space="preserve">Esimerkki 2.2166</w:t>
      </w:r>
    </w:p>
    <w:p>
      <w:r>
        <w:t xml:space="preserve">[-84, -52, 67]</w:t>
      </w:r>
    </w:p>
    <w:p>
      <w:r>
        <w:rPr>
          <w:b/>
        </w:rPr>
        <w:t xml:space="preserve">Tulos</w:t>
      </w:r>
    </w:p>
    <w:p>
      <w:r>
        <w:t xml:space="preserve">[-68.0, 7.5]</w:t>
      </w:r>
    </w:p>
    <w:p>
      <w:r>
        <w:rPr>
          <w:b/>
        </w:rPr>
        <w:t xml:space="preserve">Esimerkki 2.2167</w:t>
      </w:r>
    </w:p>
    <w:p>
      <w:r>
        <w:t xml:space="preserve">[27, -92, 86, 36, 57, 91]</w:t>
      </w:r>
    </w:p>
    <w:p>
      <w:r>
        <w:rPr>
          <w:b/>
        </w:rPr>
        <w:t xml:space="preserve">Tulos</w:t>
      </w:r>
    </w:p>
    <w:p>
      <w:r>
        <w:t xml:space="preserve">[-32.5, -3.0, 61.0, 46.5, 74.0]</w:t>
      </w:r>
    </w:p>
    <w:p>
      <w:r>
        <w:rPr>
          <w:b/>
        </w:rPr>
        <w:t xml:space="preserve">Esimerkki 2.2168</w:t>
      </w:r>
    </w:p>
    <w:p>
      <w:r>
        <w:t xml:space="preserve">[-31, -98, -40, -50, -42, -86, 56, 45, -81, 77]</w:t>
      </w:r>
    </w:p>
    <w:p>
      <w:r>
        <w:rPr>
          <w:b/>
        </w:rPr>
        <w:t xml:space="preserve">Tulos</w:t>
      </w:r>
    </w:p>
    <w:p>
      <w:r>
        <w:t xml:space="preserve">[-64.5, -69.0, -45.0, -46.0, -64.0, -15.0, 50.5, -18.0, -2.0]</w:t>
      </w:r>
    </w:p>
    <w:p>
      <w:r>
        <w:rPr>
          <w:b/>
        </w:rPr>
        <w:t xml:space="preserve">Esimerkki 2.2169</w:t>
      </w:r>
    </w:p>
    <w:p>
      <w:r>
        <w:t xml:space="preserve">[11, 77, -48, -56, -76, 65, -29]</w:t>
      </w:r>
    </w:p>
    <w:p>
      <w:r>
        <w:rPr>
          <w:b/>
        </w:rPr>
        <w:t xml:space="preserve">Tulos</w:t>
      </w:r>
    </w:p>
    <w:p>
      <w:r>
        <w:t xml:space="preserve">[44.0, 14.5, -52.0, -66.0, -5.5, 18.0]</w:t>
      </w:r>
    </w:p>
    <w:p>
      <w:r>
        <w:rPr>
          <w:b/>
        </w:rPr>
        <w:t xml:space="preserve">Esimerkki 2.2170</w:t>
      </w:r>
    </w:p>
    <w:p>
      <w:r>
        <w:t xml:space="preserve">[64, -24, -2, 33, 98, -55, -84]</w:t>
      </w:r>
    </w:p>
    <w:p>
      <w:r>
        <w:rPr>
          <w:b/>
        </w:rPr>
        <w:t xml:space="preserve">Tulos</w:t>
      </w:r>
    </w:p>
    <w:p>
      <w:r>
        <w:t xml:space="preserve">[20.0, -13.0, 15.5, 65.5, 21.5, -69.5]</w:t>
      </w:r>
    </w:p>
    <w:p>
      <w:r>
        <w:rPr>
          <w:b/>
        </w:rPr>
        <w:t xml:space="preserve">Esimerkki 2.2171</w:t>
      </w:r>
    </w:p>
    <w:p>
      <w:r>
        <w:t xml:space="preserve">[-15, 12, -92, -79, 66, 17, -94, -89, 59, 60, 73, 46, -92, -3]</w:t>
      </w:r>
    </w:p>
    <w:p>
      <w:r>
        <w:rPr>
          <w:b/>
        </w:rPr>
        <w:t xml:space="preserve">Tulos</w:t>
      </w:r>
    </w:p>
    <w:p>
      <w:r>
        <w:t xml:space="preserve">[-1.5, -40.0, -85.5, -6.5, 41.5, -38.5, -91.5, -15.0, 59.5, 66.5, 59.5, -23.0, -47.5]</w:t>
      </w:r>
    </w:p>
    <w:p>
      <w:r>
        <w:rPr>
          <w:b/>
        </w:rPr>
        <w:t xml:space="preserve">Esimerkki 2.2172</w:t>
      </w:r>
    </w:p>
    <w:p>
      <w:r>
        <w:t xml:space="preserve">[-32, -26, -28, -76, -34, 13, 13, -40, 38, -48, -67, -83, -60, -65]</w:t>
      </w:r>
    </w:p>
    <w:p>
      <w:r>
        <w:rPr>
          <w:b/>
        </w:rPr>
        <w:t xml:space="preserve">Tulos</w:t>
      </w:r>
    </w:p>
    <w:p>
      <w:r>
        <w:t xml:space="preserve">[-29.0, -27.0, -52.0, -55.0, -10.5, 13.0, -13.5, -1.0, -5.0, -57.5, -75.0, -71.5, -62.5]</w:t>
      </w:r>
    </w:p>
    <w:p>
      <w:r>
        <w:rPr>
          <w:b/>
        </w:rPr>
        <w:t xml:space="preserve">Esimerkki 2.2173</w:t>
      </w:r>
    </w:p>
    <w:p>
      <w:r>
        <w:t xml:space="preserve">[-18, -78, -64, 6, 47, 1, -34, 45, -76, 65]</w:t>
      </w:r>
    </w:p>
    <w:p>
      <w:r>
        <w:rPr>
          <w:b/>
        </w:rPr>
        <w:t xml:space="preserve">Tulos</w:t>
      </w:r>
    </w:p>
    <w:p>
      <w:r>
        <w:t xml:space="preserve">[-48.0, -71.0, -29.0, 26.5, 24.0, -16.5, 5.5, -15.5, -5.5]</w:t>
      </w:r>
    </w:p>
    <w:p>
      <w:r>
        <w:rPr>
          <w:b/>
        </w:rPr>
        <w:t xml:space="preserve">Esimerkki 2.2174</w:t>
      </w:r>
    </w:p>
    <w:p>
      <w:r>
        <w:t xml:space="preserve">[-86, 77, 13, -63, 66, 91, -69, 55, -98, -22, 61, 53, -61, 49, 97]</w:t>
      </w:r>
    </w:p>
    <w:p>
      <w:r>
        <w:rPr>
          <w:b/>
        </w:rPr>
        <w:t xml:space="preserve">Tulos</w:t>
      </w:r>
    </w:p>
    <w:p>
      <w:r>
        <w:t xml:space="preserve">[-4.5, 45.0, -25.0, 1.5, 78.5, 11.0, -7.0, -21.5, -60.0, 19.5, 57.0, -4.0, -6.0, 73.0]</w:t>
      </w:r>
    </w:p>
    <w:p>
      <w:r>
        <w:rPr>
          <w:b/>
        </w:rPr>
        <w:t xml:space="preserve">Esimerkki 2.2175</w:t>
      </w:r>
    </w:p>
    <w:p>
      <w:r>
        <w:t xml:space="preserve">[-82, -71, -49, 27, 74, 50, 8]</w:t>
      </w:r>
    </w:p>
    <w:p>
      <w:r>
        <w:rPr>
          <w:b/>
        </w:rPr>
        <w:t xml:space="preserve">Tulos</w:t>
      </w:r>
    </w:p>
    <w:p>
      <w:r>
        <w:t xml:space="preserve">[-76.5, -60.0, -11.0, 50.5, 62.0, 29.0]</w:t>
      </w:r>
    </w:p>
    <w:p>
      <w:r>
        <w:rPr>
          <w:b/>
        </w:rPr>
        <w:t xml:space="preserve">Esimerkki 2.2176</w:t>
      </w:r>
    </w:p>
    <w:p>
      <w:r>
        <w:t xml:space="preserve">[2, 60, 71, 12, 50, -11, 65, -89]</w:t>
      </w:r>
    </w:p>
    <w:p>
      <w:r>
        <w:rPr>
          <w:b/>
        </w:rPr>
        <w:t xml:space="preserve">Tulos</w:t>
      </w:r>
    </w:p>
    <w:p>
      <w:r>
        <w:t xml:space="preserve">[31.0, 65.5, 41.5, 31.0, 19.5, 27.0, -12.0]</w:t>
      </w:r>
    </w:p>
    <w:p>
      <w:r>
        <w:rPr>
          <w:b/>
        </w:rPr>
        <w:t xml:space="preserve">Esimerkki 2.2177</w:t>
      </w:r>
    </w:p>
    <w:p>
      <w:r>
        <w:t xml:space="preserve">[-56, 30, -70]</w:t>
      </w:r>
    </w:p>
    <w:p>
      <w:r>
        <w:rPr>
          <w:b/>
        </w:rPr>
        <w:t xml:space="preserve">Tulos</w:t>
      </w:r>
    </w:p>
    <w:p>
      <w:r>
        <w:t xml:space="preserve">[-13.0, -20.0]</w:t>
      </w:r>
    </w:p>
    <w:p>
      <w:r>
        <w:rPr>
          <w:b/>
        </w:rPr>
        <w:t xml:space="preserve">Esimerkki 2.2178</w:t>
      </w:r>
    </w:p>
    <w:p>
      <w:r>
        <w:t xml:space="preserve">[39, 30]</w:t>
      </w:r>
    </w:p>
    <w:p>
      <w:r>
        <w:rPr>
          <w:b/>
        </w:rPr>
        <w:t xml:space="preserve">Tulos</w:t>
      </w:r>
    </w:p>
    <w:p>
      <w:r>
        <w:t xml:space="preserve">[34.5]</w:t>
      </w:r>
    </w:p>
    <w:p>
      <w:r>
        <w:rPr>
          <w:b/>
        </w:rPr>
        <w:t xml:space="preserve">Esimerkki 2.2179</w:t>
      </w:r>
    </w:p>
    <w:p>
      <w:r>
        <w:t xml:space="preserve">[91, -80, 10, 50, 74, -57, 12, -33, 25, 85, -24, 84, -70, -20]</w:t>
      </w:r>
    </w:p>
    <w:p>
      <w:r>
        <w:rPr>
          <w:b/>
        </w:rPr>
        <w:t xml:space="preserve">Tulos</w:t>
      </w:r>
    </w:p>
    <w:p>
      <w:r>
        <w:t xml:space="preserve">[5.5, -35.0, 30.0, 62.0, 8.5, -22.5, -10.5, -4.0, 55.0, 30.5, 30.0, 7.0, -45.0]</w:t>
      </w:r>
    </w:p>
    <w:p>
      <w:r>
        <w:rPr>
          <w:b/>
        </w:rPr>
        <w:t xml:space="preserve">Esimerkki 2.2180</w:t>
      </w:r>
    </w:p>
    <w:p>
      <w:r>
        <w:t xml:space="preserve">[65, -44, 43, -99, -1, -82, -11, -92, -41, -82]</w:t>
      </w:r>
    </w:p>
    <w:p>
      <w:r>
        <w:rPr>
          <w:b/>
        </w:rPr>
        <w:t xml:space="preserve">Tulos</w:t>
      </w:r>
    </w:p>
    <w:p>
      <w:r>
        <w:t xml:space="preserve">[10.5, -0.5, -28.0, -50.0, -41.5, -46.5, -51.5, -66.5, -61.5]</w:t>
      </w:r>
    </w:p>
    <w:p>
      <w:r>
        <w:rPr>
          <w:b/>
        </w:rPr>
        <w:t xml:space="preserve">Esimerkki 2.2181</w:t>
      </w:r>
    </w:p>
    <w:p>
      <w:r>
        <w:t xml:space="preserve">[-76, -89, -9, 73, -79, 4, -53, 99, 26, -88, -93, -14, -27, -50]</w:t>
      </w:r>
    </w:p>
    <w:p>
      <w:r>
        <w:rPr>
          <w:b/>
        </w:rPr>
        <w:t xml:space="preserve">Tulos</w:t>
      </w:r>
    </w:p>
    <w:p>
      <w:r>
        <w:t xml:space="preserve">[-82.5, -49.0, 32.0, -3.0, -37.5, -24.5, 23.0, 62.5, -31.0, -90.5, -53.5, -20.5, -38.5]</w:t>
      </w:r>
    </w:p>
    <w:p>
      <w:r>
        <w:rPr>
          <w:b/>
        </w:rPr>
        <w:t xml:space="preserve">Esimerkki 2.2182</w:t>
      </w:r>
    </w:p>
    <w:p>
      <w:r>
        <w:t xml:space="preserve">[94, 73, 11, -9, -60, 66, 26]</w:t>
      </w:r>
    </w:p>
    <w:p>
      <w:r>
        <w:rPr>
          <w:b/>
        </w:rPr>
        <w:t xml:space="preserve">Tulos</w:t>
      </w:r>
    </w:p>
    <w:p>
      <w:r>
        <w:t xml:space="preserve">[83.5, 42.0, 1.0, -34.5, 3.0, 46.0]</w:t>
      </w:r>
    </w:p>
    <w:p>
      <w:r>
        <w:rPr>
          <w:b/>
        </w:rPr>
        <w:t xml:space="preserve">Esimerkki 2.2183</w:t>
      </w:r>
    </w:p>
    <w:p>
      <w:r>
        <w:t xml:space="preserve">[-47, -5, 22, 23, -16, -100, 40, -82, -49]</w:t>
      </w:r>
    </w:p>
    <w:p>
      <w:r>
        <w:rPr>
          <w:b/>
        </w:rPr>
        <w:t xml:space="preserve">Tulos</w:t>
      </w:r>
    </w:p>
    <w:p>
      <w:r>
        <w:t xml:space="preserve">[-26.0, 8.5, 22.5, 3.5, -58.0, -30.0, -21.0, -65.5]</w:t>
      </w:r>
    </w:p>
    <w:p>
      <w:r>
        <w:rPr>
          <w:b/>
        </w:rPr>
        <w:t xml:space="preserve">Esimerkki 2.2184</w:t>
      </w:r>
    </w:p>
    <w:p>
      <w:r>
        <w:t xml:space="preserve">[-31, 47, -12, 69, 3, 15, 55, 87, 81, 75, -77, -59, -28]</w:t>
      </w:r>
    </w:p>
    <w:p>
      <w:r>
        <w:rPr>
          <w:b/>
        </w:rPr>
        <w:t xml:space="preserve">Tulos</w:t>
      </w:r>
    </w:p>
    <w:p>
      <w:r>
        <w:t xml:space="preserve">[8.0, 17.5, 28.5, 36.0, 9.0, 35.0, 71.0, 84.0, 78.0, -1.0, -68.0, -43.5]</w:t>
      </w:r>
    </w:p>
    <w:p>
      <w:r>
        <w:rPr>
          <w:b/>
        </w:rPr>
        <w:t xml:space="preserve">Esimerkki 2.2185</w:t>
      </w:r>
    </w:p>
    <w:p>
      <w:r>
        <w:t xml:space="preserve">[-76, -3, -6, -74, 70, -26]</w:t>
      </w:r>
    </w:p>
    <w:p>
      <w:r>
        <w:rPr>
          <w:b/>
        </w:rPr>
        <w:t xml:space="preserve">Tulos</w:t>
      </w:r>
    </w:p>
    <w:p>
      <w:r>
        <w:t xml:space="preserve">[-39.5, -4.5, -40.0, -2.0, 22.0]</w:t>
      </w:r>
    </w:p>
    <w:p>
      <w:r>
        <w:rPr>
          <w:b/>
        </w:rPr>
        <w:t xml:space="preserve">Esimerkki 2.2186</w:t>
      </w:r>
    </w:p>
    <w:p>
      <w:r>
        <w:t xml:space="preserve">[18, -22, -48, 77, 77, -4, -60, 77, 55, -31, 9, 92, 1]</w:t>
      </w:r>
    </w:p>
    <w:p>
      <w:r>
        <w:rPr>
          <w:b/>
        </w:rPr>
        <w:t xml:space="preserve">Tulos</w:t>
      </w:r>
    </w:p>
    <w:p>
      <w:r>
        <w:t xml:space="preserve">[-2.0, -35.0, 14.5, 77.0, 36.5, -32.0, 8.5, 66.0, 12.0, -11.0, 50.5, 46.5]</w:t>
      </w:r>
    </w:p>
    <w:p>
      <w:r>
        <w:rPr>
          <w:b/>
        </w:rPr>
        <w:t xml:space="preserve">Esimerkki 2.2187</w:t>
      </w:r>
    </w:p>
    <w:p>
      <w:r>
        <w:t xml:space="preserve">[-71, -55, 63]</w:t>
      </w:r>
    </w:p>
    <w:p>
      <w:r>
        <w:rPr>
          <w:b/>
        </w:rPr>
        <w:t xml:space="preserve">Tulos</w:t>
      </w:r>
    </w:p>
    <w:p>
      <w:r>
        <w:t xml:space="preserve">[-63.0, 4.0]</w:t>
      </w:r>
    </w:p>
    <w:p>
      <w:r>
        <w:rPr>
          <w:b/>
        </w:rPr>
        <w:t xml:space="preserve">Esimerkki 2.2188</w:t>
      </w:r>
    </w:p>
    <w:p>
      <w:r>
        <w:t xml:space="preserve">[27, 3]</w:t>
      </w:r>
    </w:p>
    <w:p>
      <w:r>
        <w:rPr>
          <w:b/>
        </w:rPr>
        <w:t xml:space="preserve">Tulos</w:t>
      </w:r>
    </w:p>
    <w:p>
      <w:r>
        <w:t xml:space="preserve">[15.0]</w:t>
      </w:r>
    </w:p>
    <w:p>
      <w:r>
        <w:rPr>
          <w:b/>
        </w:rPr>
        <w:t xml:space="preserve">Esimerkki 2.2189</w:t>
      </w:r>
    </w:p>
    <w:p>
      <w:r>
        <w:t xml:space="preserve">[-83, 49, -76, -95, -73, -18, 8, 22, 54, 56, 47, 14]</w:t>
      </w:r>
    </w:p>
    <w:p>
      <w:r>
        <w:rPr>
          <w:b/>
        </w:rPr>
        <w:t xml:space="preserve">Tulos</w:t>
      </w:r>
    </w:p>
    <w:p>
      <w:r>
        <w:t xml:space="preserve">[-17.0, -13.5, -85.5, -84.0, -45.5, -5.0, 15.0, 38.0, 55.0, 51.5, 30.5]</w:t>
      </w:r>
    </w:p>
    <w:p>
      <w:r>
        <w:rPr>
          <w:b/>
        </w:rPr>
        <w:t xml:space="preserve">Esimerkki 2.2190</w:t>
      </w:r>
    </w:p>
    <w:p>
      <w:r>
        <w:t xml:space="preserve">[93, 84, -66, -7, -13, -53, 61, -3, 70, 36]</w:t>
      </w:r>
    </w:p>
    <w:p>
      <w:r>
        <w:rPr>
          <w:b/>
        </w:rPr>
        <w:t xml:space="preserve">Tulos</w:t>
      </w:r>
    </w:p>
    <w:p>
      <w:r>
        <w:t xml:space="preserve">[88.5, 9.0, -36.5, -10.0, -33.0, 4.0, 29.0, 33.5, 53.0]</w:t>
      </w:r>
    </w:p>
    <w:p>
      <w:r>
        <w:rPr>
          <w:b/>
        </w:rPr>
        <w:t xml:space="preserve">Esimerkki 2.2191</w:t>
      </w:r>
    </w:p>
    <w:p>
      <w:r>
        <w:t xml:space="preserve">[2, 93, -8, -92, 20, -85, -98, -13]</w:t>
      </w:r>
    </w:p>
    <w:p>
      <w:r>
        <w:rPr>
          <w:b/>
        </w:rPr>
        <w:t xml:space="preserve">Tulos</w:t>
      </w:r>
    </w:p>
    <w:p>
      <w:r>
        <w:t xml:space="preserve">[47.5, 42.5, -50.0, -36.0, -32.5, -91.5, -55.5]</w:t>
      </w:r>
    </w:p>
    <w:p>
      <w:r>
        <w:rPr>
          <w:b/>
        </w:rPr>
        <w:t xml:space="preserve">Esimerkki 2.2192</w:t>
      </w:r>
    </w:p>
    <w:p>
      <w:r>
        <w:t xml:space="preserve">[-67, 10, 71, 17, -68, 96, 32, -86, -28, 16, 3, -50, -4, -97, 66]</w:t>
      </w:r>
    </w:p>
    <w:p>
      <w:r>
        <w:rPr>
          <w:b/>
        </w:rPr>
        <w:t xml:space="preserve">Tulos</w:t>
      </w:r>
    </w:p>
    <w:p>
      <w:r>
        <w:t xml:space="preserve">[-28.5, 40.5, 44.0, -25.5, 14.0, 64.0, -27.0, -57.0, -6.0, 9.5, -23.5, -27.0, -50.5, -15.5]</w:t>
      </w:r>
    </w:p>
    <w:p>
      <w:r>
        <w:rPr>
          <w:b/>
        </w:rPr>
        <w:t xml:space="preserve">Esimerkki 2.2193</w:t>
      </w:r>
    </w:p>
    <w:p>
      <w:r>
        <w:t xml:space="preserve">[-8, 35, 28, -100]</w:t>
      </w:r>
    </w:p>
    <w:p>
      <w:r>
        <w:rPr>
          <w:b/>
        </w:rPr>
        <w:t xml:space="preserve">Tulos</w:t>
      </w:r>
    </w:p>
    <w:p>
      <w:r>
        <w:t xml:space="preserve">[13.5, 31.5, -36.0]</w:t>
      </w:r>
    </w:p>
    <w:p>
      <w:r>
        <w:rPr>
          <w:b/>
        </w:rPr>
        <w:t xml:space="preserve">Esimerkki 2.2194</w:t>
      </w:r>
    </w:p>
    <w:p>
      <w:r>
        <w:t xml:space="preserve">[-80, 11, -8, 90, -66, -63, -34]</w:t>
      </w:r>
    </w:p>
    <w:p>
      <w:r>
        <w:rPr>
          <w:b/>
        </w:rPr>
        <w:t xml:space="preserve">Tulos</w:t>
      </w:r>
    </w:p>
    <w:p>
      <w:r>
        <w:t xml:space="preserve">[-34.5, 1.5, 41.0, 12.0, -64.5, -48.5]</w:t>
      </w:r>
    </w:p>
    <w:p>
      <w:r>
        <w:rPr>
          <w:b/>
        </w:rPr>
        <w:t xml:space="preserve">Esimerkki 2.2195</w:t>
      </w:r>
    </w:p>
    <w:p>
      <w:r>
        <w:t xml:space="preserve">[-44, -98, -33, -82, 85, 41, 24, 97]</w:t>
      </w:r>
    </w:p>
    <w:p>
      <w:r>
        <w:rPr>
          <w:b/>
        </w:rPr>
        <w:t xml:space="preserve">Tulos</w:t>
      </w:r>
    </w:p>
    <w:p>
      <w:r>
        <w:t xml:space="preserve">[-71.0, -65.5, -57.5, 1.5, 63.0, 32.5, 60.5]</w:t>
      </w:r>
    </w:p>
    <w:p>
      <w:r>
        <w:rPr>
          <w:b/>
        </w:rPr>
        <w:t xml:space="preserve">Esimerkki 2.2196</w:t>
      </w:r>
    </w:p>
    <w:p>
      <w:r>
        <w:t xml:space="preserve">[-99, -62, -46, -87, -99, -49, -24, -26, -22, 61, -48, -25, -59, -51, -85]</w:t>
      </w:r>
    </w:p>
    <w:p>
      <w:r>
        <w:rPr>
          <w:b/>
        </w:rPr>
        <w:t xml:space="preserve">Tulos</w:t>
      </w:r>
    </w:p>
    <w:p>
      <w:r>
        <w:t xml:space="preserve">[-80.5, -54.0, -66.5, -93.0, -74.0, -36.5, -25.0, -24.0, 19.5, 6.5, -36.5, -42.0, -55.0, -68.0]</w:t>
      </w:r>
    </w:p>
    <w:p>
      <w:r>
        <w:rPr>
          <w:b/>
        </w:rPr>
        <w:t xml:space="preserve">Esimerkki 2.2197</w:t>
      </w:r>
    </w:p>
    <w:p>
      <w:r>
        <w:t xml:space="preserve">[0, -19, -44, 90, -50, 22, 23, -79, -37, 9, -3]</w:t>
      </w:r>
    </w:p>
    <w:p>
      <w:r>
        <w:rPr>
          <w:b/>
        </w:rPr>
        <w:t xml:space="preserve">Tulos</w:t>
      </w:r>
    </w:p>
    <w:p>
      <w:r>
        <w:t xml:space="preserve">[-9.5, -31.5, 23.0, 20.0, -14.0, 22.5, -28.0, -58.0, -14.0, 3.0]</w:t>
      </w:r>
    </w:p>
    <w:p>
      <w:r>
        <w:rPr>
          <w:b/>
        </w:rPr>
        <w:t xml:space="preserve">Esimerkki 2.2198</w:t>
      </w:r>
    </w:p>
    <w:p>
      <w:r>
        <w:t xml:space="preserve">[-78, -20, 48]</w:t>
      </w:r>
    </w:p>
    <w:p>
      <w:r>
        <w:rPr>
          <w:b/>
        </w:rPr>
        <w:t xml:space="preserve">Tulos</w:t>
      </w:r>
    </w:p>
    <w:p>
      <w:r>
        <w:t xml:space="preserve">[-49.0, 14.0]</w:t>
      </w:r>
    </w:p>
    <w:p>
      <w:r>
        <w:rPr>
          <w:b/>
        </w:rPr>
        <w:t xml:space="preserve">Esimerkki 2.2199</w:t>
      </w:r>
    </w:p>
    <w:p>
      <w:r>
        <w:t xml:space="preserve">[17, -81, -44]</w:t>
      </w:r>
    </w:p>
    <w:p>
      <w:r>
        <w:rPr>
          <w:b/>
        </w:rPr>
        <w:t xml:space="preserve">Tulos</w:t>
      </w:r>
    </w:p>
    <w:p>
      <w:r>
        <w:t xml:space="preserve">[-32.0, -62.5]</w:t>
      </w:r>
    </w:p>
    <w:p>
      <w:r>
        <w:rPr>
          <w:b/>
        </w:rPr>
        <w:t xml:space="preserve">Esimerkki 2.2200</w:t>
      </w:r>
    </w:p>
    <w:p>
      <w:r>
        <w:t xml:space="preserve">[39, -90, 64, 37, 1, -81, 58, -72, 14, 51, -41]</w:t>
      </w:r>
    </w:p>
    <w:p>
      <w:r>
        <w:rPr>
          <w:b/>
        </w:rPr>
        <w:t xml:space="preserve">Tulos</w:t>
      </w:r>
    </w:p>
    <w:p>
      <w:r>
        <w:t xml:space="preserve">[-25.5, -13.0, 50.5, 19.0, -40.0, -11.5, -7.0, -29.0, 32.5, 5.0]</w:t>
      </w:r>
    </w:p>
    <w:p>
      <w:r>
        <w:rPr>
          <w:b/>
        </w:rPr>
        <w:t xml:space="preserve">Esimerkki 2.2201</w:t>
      </w:r>
    </w:p>
    <w:p>
      <w:r>
        <w:t xml:space="preserve">[22, 36, -100, 51, -78, -42, 20, 14, 46, 28, 57, -30, -62, 98]</w:t>
      </w:r>
    </w:p>
    <w:p>
      <w:r>
        <w:rPr>
          <w:b/>
        </w:rPr>
        <w:t xml:space="preserve">Tulos</w:t>
      </w:r>
    </w:p>
    <w:p>
      <w:r>
        <w:t xml:space="preserve">[29.0, -32.0, -24.5, -13.5, -60.0, -11.0, 17.0, 30.0, 37.0, 42.5, 13.5, -46.0, 18.0]</w:t>
      </w:r>
    </w:p>
    <w:p>
      <w:r>
        <w:rPr>
          <w:b/>
        </w:rPr>
        <w:t xml:space="preserve">Esimerkki 2.2202</w:t>
      </w:r>
    </w:p>
    <w:p>
      <w:r>
        <w:t xml:space="preserve">[35, 56, 43, 46]</w:t>
      </w:r>
    </w:p>
    <w:p>
      <w:r>
        <w:rPr>
          <w:b/>
        </w:rPr>
        <w:t xml:space="preserve">Tulos</w:t>
      </w:r>
    </w:p>
    <w:p>
      <w:r>
        <w:t xml:space="preserve">[45.5, 49.5, 44.5]</w:t>
      </w:r>
    </w:p>
    <w:p>
      <w:r>
        <w:rPr>
          <w:b/>
        </w:rPr>
        <w:t xml:space="preserve">Esimerkki 2.2203</w:t>
      </w:r>
    </w:p>
    <w:p>
      <w:r>
        <w:t xml:space="preserve">[-72, -69, -5, 48, -60, -87, 19, -6, 69, -87, -64, -86]</w:t>
      </w:r>
    </w:p>
    <w:p>
      <w:r>
        <w:rPr>
          <w:b/>
        </w:rPr>
        <w:t xml:space="preserve">Tulos</w:t>
      </w:r>
    </w:p>
    <w:p>
      <w:r>
        <w:t xml:space="preserve">[-70.5, -37.0, 21.5, -6.0, -73.5, -34.0, 6.5, 31.5, -9.0, -75.5, -75.0]</w:t>
      </w:r>
    </w:p>
    <w:p>
      <w:r>
        <w:rPr>
          <w:b/>
        </w:rPr>
        <w:t xml:space="preserve">Esimerkki 2.2204</w:t>
      </w:r>
    </w:p>
    <w:p>
      <w:r>
        <w:t xml:space="preserve">[57, 62, -84, -99, 56, -52, -54, 86, 57, -68, -46]</w:t>
      </w:r>
    </w:p>
    <w:p>
      <w:r>
        <w:rPr>
          <w:b/>
        </w:rPr>
        <w:t xml:space="preserve">Tulos</w:t>
      </w:r>
    </w:p>
    <w:p>
      <w:r>
        <w:t xml:space="preserve">[59.5, -11.0, -91.5, -21.5, 2.0, -53.0, 16.0, 71.5, -5.5, -57.0]</w:t>
      </w:r>
    </w:p>
    <w:p>
      <w:r>
        <w:rPr>
          <w:b/>
        </w:rPr>
        <w:t xml:space="preserve">Esimerkki 2.2205</w:t>
      </w:r>
    </w:p>
    <w:p>
      <w:r>
        <w:t xml:space="preserve">[-81, -5, -18, -96, 28, -86, 50, 63, 80, -52]</w:t>
      </w:r>
    </w:p>
    <w:p>
      <w:r>
        <w:rPr>
          <w:b/>
        </w:rPr>
        <w:t xml:space="preserve">Tulos</w:t>
      </w:r>
    </w:p>
    <w:p>
      <w:r>
        <w:t xml:space="preserve">[-43.0, -11.5, -57.0, -34.0, -29.0, -18.0, 56.5, 71.5, 14.0]</w:t>
      </w:r>
    </w:p>
    <w:p>
      <w:r>
        <w:rPr>
          <w:b/>
        </w:rPr>
        <w:t xml:space="preserve">Esimerkki 2.2206</w:t>
      </w:r>
    </w:p>
    <w:p>
      <w:r>
        <w:t xml:space="preserve">[-88, 92, -7, -25, 23, 51, -24, -5]</w:t>
      </w:r>
    </w:p>
    <w:p>
      <w:r>
        <w:rPr>
          <w:b/>
        </w:rPr>
        <w:t xml:space="preserve">Tulos</w:t>
      </w:r>
    </w:p>
    <w:p>
      <w:r>
        <w:t xml:space="preserve">[2.0, 42.5, -16.0, -1.0, 37.0, 13.5, -14.5]</w:t>
      </w:r>
    </w:p>
    <w:p>
      <w:r>
        <w:rPr>
          <w:b/>
        </w:rPr>
        <w:t xml:space="preserve">Esimerkki 2.2207</w:t>
      </w:r>
    </w:p>
    <w:p>
      <w:r>
        <w:t xml:space="preserve">[-10, -97, -29, 56, 25, -80, 77, 49, -63, -100, -65, -82, -100, -33, -72]</w:t>
      </w:r>
    </w:p>
    <w:p>
      <w:r>
        <w:rPr>
          <w:b/>
        </w:rPr>
        <w:t xml:space="preserve">Tulos</w:t>
      </w:r>
    </w:p>
    <w:p>
      <w:r>
        <w:t xml:space="preserve">[-53.5, -63.0, 13.5, 40.5, -27.5, -1.5, 63.0, -7.0, -81.5, -82.5, -73.5, -91.0, -66.5, -52.5]</w:t>
      </w:r>
    </w:p>
    <w:p>
      <w:r>
        <w:rPr>
          <w:b/>
        </w:rPr>
        <w:t xml:space="preserve">Esimerkki 2.2208</w:t>
      </w:r>
    </w:p>
    <w:p>
      <w:r>
        <w:t xml:space="preserve">[90, 47, 72, -45, 97, -89, -25, 21, 33, 49, 89]</w:t>
      </w:r>
    </w:p>
    <w:p>
      <w:r>
        <w:rPr>
          <w:b/>
        </w:rPr>
        <w:t xml:space="preserve">Tulos</w:t>
      </w:r>
    </w:p>
    <w:p>
      <w:r>
        <w:t xml:space="preserve">[68.5, 59.5, 13.5, 26.0, 4.0, -57.0, -2.0, 27.0, 41.0, 69.0]</w:t>
      </w:r>
    </w:p>
    <w:p>
      <w:r>
        <w:rPr>
          <w:b/>
        </w:rPr>
        <w:t xml:space="preserve">Esimerkki 2.2209</w:t>
      </w:r>
    </w:p>
    <w:p>
      <w:r>
        <w:t xml:space="preserve">[-74, -8, -69]</w:t>
      </w:r>
    </w:p>
    <w:p>
      <w:r>
        <w:rPr>
          <w:b/>
        </w:rPr>
        <w:t xml:space="preserve">Tulos</w:t>
      </w:r>
    </w:p>
    <w:p>
      <w:r>
        <w:t xml:space="preserve">[-41.0, -38.5]</w:t>
      </w:r>
    </w:p>
    <w:p>
      <w:r>
        <w:rPr>
          <w:b/>
        </w:rPr>
        <w:t xml:space="preserve">Esimerkki 2.2210</w:t>
      </w:r>
    </w:p>
    <w:p>
      <w:r>
        <w:t xml:space="preserve">[-94, -19, 62, 80, 62, 56, 74, 30, -78]</w:t>
      </w:r>
    </w:p>
    <w:p>
      <w:r>
        <w:rPr>
          <w:b/>
        </w:rPr>
        <w:t xml:space="preserve">Tulos</w:t>
      </w:r>
    </w:p>
    <w:p>
      <w:r>
        <w:t xml:space="preserve">[-56.5, 21.5, 71.0, 71.0, 59.0, 65.0, 52.0, -24.0]</w:t>
      </w:r>
    </w:p>
    <w:p>
      <w:r>
        <w:rPr>
          <w:b/>
        </w:rPr>
        <w:t xml:space="preserve">Esimerkki 2.2211</w:t>
      </w:r>
    </w:p>
    <w:p>
      <w:r>
        <w:t xml:space="preserve">[41, -89, 16, 18, -54, -17, 61, -76, -73, 83, -7, -71]</w:t>
      </w:r>
    </w:p>
    <w:p>
      <w:r>
        <w:rPr>
          <w:b/>
        </w:rPr>
        <w:t xml:space="preserve">Tulos</w:t>
      </w:r>
    </w:p>
    <w:p>
      <w:r>
        <w:t xml:space="preserve">[-24.0, -36.5, 17.0, -18.0, -35.5, 22.0, -7.5, -74.5, 5.0, 38.0, -39.0]</w:t>
      </w:r>
    </w:p>
    <w:p>
      <w:r>
        <w:rPr>
          <w:b/>
        </w:rPr>
        <w:t xml:space="preserve">Esimerkki 2.2212</w:t>
      </w:r>
    </w:p>
    <w:p>
      <w:r>
        <w:t xml:space="preserve">[-12, 61, -7, -33]</w:t>
      </w:r>
    </w:p>
    <w:p>
      <w:r>
        <w:rPr>
          <w:b/>
        </w:rPr>
        <w:t xml:space="preserve">Tulos</w:t>
      </w:r>
    </w:p>
    <w:p>
      <w:r>
        <w:t xml:space="preserve">[24.5, 27.0, -20.0]</w:t>
      </w:r>
    </w:p>
    <w:p>
      <w:r>
        <w:rPr>
          <w:b/>
        </w:rPr>
        <w:t xml:space="preserve">Esimerkki 2.2213</w:t>
      </w:r>
    </w:p>
    <w:p>
      <w:r>
        <w:t xml:space="preserve">[32, -86, -21, -8]</w:t>
      </w:r>
    </w:p>
    <w:p>
      <w:r>
        <w:rPr>
          <w:b/>
        </w:rPr>
        <w:t xml:space="preserve">Tulos</w:t>
      </w:r>
    </w:p>
    <w:p>
      <w:r>
        <w:t xml:space="preserve">[-27.0, -53.5, -14.5]</w:t>
      </w:r>
    </w:p>
    <w:p>
      <w:r>
        <w:rPr>
          <w:b/>
        </w:rPr>
        <w:t xml:space="preserve">Esimerkki 2.2214</w:t>
      </w:r>
    </w:p>
    <w:p>
      <w:r>
        <w:t xml:space="preserve">[78, -86, 40, 25, 93, 76, -54, -59]</w:t>
      </w:r>
    </w:p>
    <w:p>
      <w:r>
        <w:rPr>
          <w:b/>
        </w:rPr>
        <w:t xml:space="preserve">Tulos</w:t>
      </w:r>
    </w:p>
    <w:p>
      <w:r>
        <w:t xml:space="preserve">[-4.0, -23.0, 32.5, 59.0, 84.5, 11.0, -56.5]</w:t>
      </w:r>
    </w:p>
    <w:p>
      <w:r>
        <w:rPr>
          <w:b/>
        </w:rPr>
        <w:t xml:space="preserve">Esimerkki 2.2215</w:t>
      </w:r>
    </w:p>
    <w:p>
      <w:r>
        <w:t xml:space="preserve">[-7, -55, 81, 11, 72, 47, 49, 75, 85, 52, -85]</w:t>
      </w:r>
    </w:p>
    <w:p>
      <w:r>
        <w:rPr>
          <w:b/>
        </w:rPr>
        <w:t xml:space="preserve">Tulos</w:t>
      </w:r>
    </w:p>
    <w:p>
      <w:r>
        <w:t xml:space="preserve">[-31.0, 13.0, 46.0, 41.5, 59.5, 48.0, 62.0, 80.0, 68.5, -16.5]</w:t>
      </w:r>
    </w:p>
    <w:p>
      <w:r>
        <w:rPr>
          <w:b/>
        </w:rPr>
        <w:t xml:space="preserve">Esimerkki 2.2216</w:t>
      </w:r>
    </w:p>
    <w:p>
      <w:r>
        <w:t xml:space="preserve">[-33, 27, -29, -17, 57, -58, -27, 10, 39]</w:t>
      </w:r>
    </w:p>
    <w:p>
      <w:r>
        <w:rPr>
          <w:b/>
        </w:rPr>
        <w:t xml:space="preserve">Tulos</w:t>
      </w:r>
    </w:p>
    <w:p>
      <w:r>
        <w:t xml:space="preserve">[-3.0, -1.0, -23.0, 20.0, -0.5, -42.5, -8.5, 24.5]</w:t>
      </w:r>
    </w:p>
    <w:p>
      <w:r>
        <w:rPr>
          <w:b/>
        </w:rPr>
        <w:t xml:space="preserve">Esimerkki 2.2217</w:t>
      </w:r>
    </w:p>
    <w:p>
      <w:r>
        <w:t xml:space="preserve">[68, 45, 84, -67, 13, 49, 20, 80, -5, -20, 52]</w:t>
      </w:r>
    </w:p>
    <w:p>
      <w:r>
        <w:rPr>
          <w:b/>
        </w:rPr>
        <w:t xml:space="preserve">Tulos</w:t>
      </w:r>
    </w:p>
    <w:p>
      <w:r>
        <w:t xml:space="preserve">[56.5, 64.5, 8.5, -27.0, 31.0, 34.5, 50.0, 37.5, -12.5, 16.0]</w:t>
      </w:r>
    </w:p>
    <w:p>
      <w:r>
        <w:rPr>
          <w:b/>
        </w:rPr>
        <w:t xml:space="preserve">Esimerkki 2.2218</w:t>
      </w:r>
    </w:p>
    <w:p>
      <w:r>
        <w:t xml:space="preserve">[-44, 25, 81, 66, -22]</w:t>
      </w:r>
    </w:p>
    <w:p>
      <w:r>
        <w:rPr>
          <w:b/>
        </w:rPr>
        <w:t xml:space="preserve">Tulos</w:t>
      </w:r>
    </w:p>
    <w:p>
      <w:r>
        <w:t xml:space="preserve">[-9.5, 53.0, 73.5, 22.0]</w:t>
      </w:r>
    </w:p>
    <w:p>
      <w:r>
        <w:rPr>
          <w:b/>
        </w:rPr>
        <w:t xml:space="preserve">Esimerkki 2.2219</w:t>
      </w:r>
    </w:p>
    <w:p>
      <w:r>
        <w:t xml:space="preserve">[-89, 97, -20, 99, 80, 7, -97, 50, -79]</w:t>
      </w:r>
    </w:p>
    <w:p>
      <w:r>
        <w:rPr>
          <w:b/>
        </w:rPr>
        <w:t xml:space="preserve">Tulos</w:t>
      </w:r>
    </w:p>
    <w:p>
      <w:r>
        <w:t xml:space="preserve">[4.0, 38.5, 39.5, 89.5, 43.5, -45.0, -23.5, -14.5]</w:t>
      </w:r>
    </w:p>
    <w:p>
      <w:r>
        <w:rPr>
          <w:b/>
        </w:rPr>
        <w:t xml:space="preserve">Esimerkki 2.2220</w:t>
      </w:r>
    </w:p>
    <w:p>
      <w:r>
        <w:t xml:space="preserve">[-30, -48, -21, 23]</w:t>
      </w:r>
    </w:p>
    <w:p>
      <w:r>
        <w:rPr>
          <w:b/>
        </w:rPr>
        <w:t xml:space="preserve">Tulos</w:t>
      </w:r>
    </w:p>
    <w:p>
      <w:r>
        <w:t xml:space="preserve">[-39.0, -34.5, 1.0]</w:t>
      </w:r>
    </w:p>
    <w:p>
      <w:r>
        <w:rPr>
          <w:b/>
        </w:rPr>
        <w:t xml:space="preserve">Esimerkki 2.2221</w:t>
      </w:r>
    </w:p>
    <w:p>
      <w:r>
        <w:t xml:space="preserve">[71, -75, -41, -13, -72, -46, -73, 71, 73, -29, -85, -85, 64, -95, 0]</w:t>
      </w:r>
    </w:p>
    <w:p>
      <w:r>
        <w:rPr>
          <w:b/>
        </w:rPr>
        <w:t xml:space="preserve">Tulos</w:t>
      </w:r>
    </w:p>
    <w:p>
      <w:r>
        <w:t xml:space="preserve">[-2.0, -58.0, -27.0, -42.5, -59.0, -59.5, -1.0, 72.0, 22.0, -57.0, -85.0, -10.5, -15.5, -47.5]</w:t>
      </w:r>
    </w:p>
    <w:p>
      <w:r>
        <w:rPr>
          <w:b/>
        </w:rPr>
        <w:t xml:space="preserve">Esimerkki 2.2222</w:t>
      </w:r>
    </w:p>
    <w:p>
      <w:r>
        <w:t xml:space="preserve">[-96, 75, 5, -52, -35, 8, -28, 10, 73, 79, 83, 86]</w:t>
      </w:r>
    </w:p>
    <w:p>
      <w:r>
        <w:rPr>
          <w:b/>
        </w:rPr>
        <w:t xml:space="preserve">Tulos</w:t>
      </w:r>
    </w:p>
    <w:p>
      <w:r>
        <w:t xml:space="preserve">[-10.5, 40.0, -23.5, -43.5, -13.5, -10.0, -9.0, 41.5, 76.0, 81.0, 84.5]</w:t>
      </w:r>
    </w:p>
    <w:p>
      <w:r>
        <w:rPr>
          <w:b/>
        </w:rPr>
        <w:t xml:space="preserve">Esimerkki 2.2223</w:t>
      </w:r>
    </w:p>
    <w:p>
      <w:r>
        <w:t xml:space="preserve">[-100, 63, -11]</w:t>
      </w:r>
    </w:p>
    <w:p>
      <w:r>
        <w:rPr>
          <w:b/>
        </w:rPr>
        <w:t xml:space="preserve">Tulos</w:t>
      </w:r>
    </w:p>
    <w:p>
      <w:r>
        <w:t xml:space="preserve">[-18.5, 26.0]</w:t>
      </w:r>
    </w:p>
    <w:p>
      <w:r>
        <w:rPr>
          <w:b/>
        </w:rPr>
        <w:t xml:space="preserve">Esimerkki 2.2224</w:t>
      </w:r>
    </w:p>
    <w:p>
      <w:r>
        <w:t xml:space="preserve">[-42, -89, 78, 76, -26, 31, 42]</w:t>
      </w:r>
    </w:p>
    <w:p>
      <w:r>
        <w:rPr>
          <w:b/>
        </w:rPr>
        <w:t xml:space="preserve">Tulos</w:t>
      </w:r>
    </w:p>
    <w:p>
      <w:r>
        <w:t xml:space="preserve">[-65.5, -5.5, 77.0, 25.0, 2.5, 36.5]</w:t>
      </w:r>
    </w:p>
    <w:p>
      <w:r>
        <w:rPr>
          <w:b/>
        </w:rPr>
        <w:t xml:space="preserve">Esimerkki 2.2225</w:t>
      </w:r>
    </w:p>
    <w:p>
      <w:r>
        <w:t xml:space="preserve">[52, -46, -50, 9, 27, -71, -56, -55, 11, 4, -23, 45, 81, -55]</w:t>
      </w:r>
    </w:p>
    <w:p>
      <w:r>
        <w:rPr>
          <w:b/>
        </w:rPr>
        <w:t xml:space="preserve">Tulos</w:t>
      </w:r>
    </w:p>
    <w:p>
      <w:r>
        <w:t xml:space="preserve">[3.0, -48.0, -20.5, 18.0, -22.0, -63.5, -55.5, -22.0, 7.5, -9.5, 11.0, 63.0, 13.0]</w:t>
      </w:r>
    </w:p>
    <w:p>
      <w:r>
        <w:rPr>
          <w:b/>
        </w:rPr>
        <w:t xml:space="preserve">Esimerkki 2.2226</w:t>
      </w:r>
    </w:p>
    <w:p>
      <w:r>
        <w:t xml:space="preserve">[-18, -29, 1, -39, 91, 28, -66, 48, -72, 36, 52, -89, -92, 92, 54]</w:t>
      </w:r>
    </w:p>
    <w:p>
      <w:r>
        <w:rPr>
          <w:b/>
        </w:rPr>
        <w:t xml:space="preserve">Tulos</w:t>
      </w:r>
    </w:p>
    <w:p>
      <w:r>
        <w:t xml:space="preserve">[-23.5, -14.0, -19.0, 26.0, 59.5, -19.0, -9.0, -12.0, -18.0, 44.0, -18.5, -90.5, 0.0, 73.0]</w:t>
      </w:r>
    </w:p>
    <w:p>
      <w:r>
        <w:rPr>
          <w:b/>
        </w:rPr>
        <w:t xml:space="preserve">Esimerkki 2.2227</w:t>
      </w:r>
    </w:p>
    <w:p>
      <w:r>
        <w:t xml:space="preserve">[43, -57]</w:t>
      </w:r>
    </w:p>
    <w:p>
      <w:r>
        <w:rPr>
          <w:b/>
        </w:rPr>
        <w:t xml:space="preserve">Tulos</w:t>
      </w:r>
    </w:p>
    <w:p>
      <w:r>
        <w:t xml:space="preserve">[-7.0]</w:t>
      </w:r>
    </w:p>
    <w:p>
      <w:r>
        <w:rPr>
          <w:b/>
        </w:rPr>
        <w:t xml:space="preserve">Esimerkki 2.2228</w:t>
      </w:r>
    </w:p>
    <w:p>
      <w:r>
        <w:t xml:space="preserve">[46, -69, -73, -47, 22, 9, 52, 46, 63, 97, -2, -64, 98]</w:t>
      </w:r>
    </w:p>
    <w:p>
      <w:r>
        <w:rPr>
          <w:b/>
        </w:rPr>
        <w:t xml:space="preserve">Tulos</w:t>
      </w:r>
    </w:p>
    <w:p>
      <w:r>
        <w:t xml:space="preserve">[-11.5, -71.0, -60.0, -12.5, 15.5, 30.5, 49.0, 54.5, 80.0, 47.5, -33.0, 17.0]</w:t>
      </w:r>
    </w:p>
    <w:p>
      <w:r>
        <w:rPr>
          <w:b/>
        </w:rPr>
        <w:t xml:space="preserve">Esimerkki 2.2229</w:t>
      </w:r>
    </w:p>
    <w:p>
      <w:r>
        <w:t xml:space="preserve">[92, 93, -94, -27, 10, -97, 94, 100, -2, 1, -12]</w:t>
      </w:r>
    </w:p>
    <w:p>
      <w:r>
        <w:rPr>
          <w:b/>
        </w:rPr>
        <w:t xml:space="preserve">Tulos</w:t>
      </w:r>
    </w:p>
    <w:p>
      <w:r>
        <w:t xml:space="preserve">[92.5, -0.5, -60.5, -8.5, -43.5, -1.5, 97.0, 49.0, -0.5, -5.5]</w:t>
      </w:r>
    </w:p>
    <w:p>
      <w:r>
        <w:rPr>
          <w:b/>
        </w:rPr>
        <w:t xml:space="preserve">Esimerkki 2.2230</w:t>
      </w:r>
    </w:p>
    <w:p>
      <w:r>
        <w:t xml:space="preserve">[-65, -41]</w:t>
      </w:r>
    </w:p>
    <w:p>
      <w:r>
        <w:rPr>
          <w:b/>
        </w:rPr>
        <w:t xml:space="preserve">Tulos</w:t>
      </w:r>
    </w:p>
    <w:p>
      <w:r>
        <w:t xml:space="preserve">[-53.0]</w:t>
      </w:r>
    </w:p>
    <w:p>
      <w:r>
        <w:rPr>
          <w:b/>
        </w:rPr>
        <w:t xml:space="preserve">Esimerkki 2.2231</w:t>
      </w:r>
    </w:p>
    <w:p>
      <w:r>
        <w:t xml:space="preserve">[83, 68, 64, 59]</w:t>
      </w:r>
    </w:p>
    <w:p>
      <w:r>
        <w:rPr>
          <w:b/>
        </w:rPr>
        <w:t xml:space="preserve">Tulos</w:t>
      </w:r>
    </w:p>
    <w:p>
      <w:r>
        <w:t xml:space="preserve">[75.5, 66.0, 61.5]</w:t>
      </w:r>
    </w:p>
    <w:p>
      <w:r>
        <w:rPr>
          <w:b/>
        </w:rPr>
        <w:t xml:space="preserve">Esimerkki 2.2232</w:t>
      </w:r>
    </w:p>
    <w:p>
      <w:r>
        <w:t xml:space="preserve">[91, 29, 12, -81, 99, -69, -83, -93, -38, -84, 14, 4, 97, 74, 97]</w:t>
      </w:r>
    </w:p>
    <w:p>
      <w:r>
        <w:rPr>
          <w:b/>
        </w:rPr>
        <w:t xml:space="preserve">Tulos</w:t>
      </w:r>
    </w:p>
    <w:p>
      <w:r>
        <w:t xml:space="preserve">[60.0, 20.5, -34.5, 9.0, 15.0, -76.0, -88.0, -65.5, -61.0, -35.0, 9.0, 50.5, 85.5, 85.5]</w:t>
      </w:r>
    </w:p>
    <w:p>
      <w:r>
        <w:rPr>
          <w:b/>
        </w:rPr>
        <w:t xml:space="preserve">Esimerkki 2.2233</w:t>
      </w:r>
    </w:p>
    <w:p>
      <w:r>
        <w:t xml:space="preserve">[-3, 80, -7, 81, -41, -34, 15, -2, 40, 71, 78, 88]</w:t>
      </w:r>
    </w:p>
    <w:p>
      <w:r>
        <w:rPr>
          <w:b/>
        </w:rPr>
        <w:t xml:space="preserve">Tulos</w:t>
      </w:r>
    </w:p>
    <w:p>
      <w:r>
        <w:t xml:space="preserve">[38.5, 36.5, 37.0, 20.0, -37.5, -9.5, 6.5, 19.0, 55.5, 74.5, 83.0]</w:t>
      </w:r>
    </w:p>
    <w:p>
      <w:r>
        <w:rPr>
          <w:b/>
        </w:rPr>
        <w:t xml:space="preserve">Esimerkki 2.2234</w:t>
      </w:r>
    </w:p>
    <w:p>
      <w:r>
        <w:t xml:space="preserve">[-16, 18, 84, 66]</w:t>
      </w:r>
    </w:p>
    <w:p>
      <w:r>
        <w:rPr>
          <w:b/>
        </w:rPr>
        <w:t xml:space="preserve">Tulos</w:t>
      </w:r>
    </w:p>
    <w:p>
      <w:r>
        <w:t xml:space="preserve">[1.0, 51.0, 75.0]</w:t>
      </w:r>
    </w:p>
    <w:p>
      <w:r>
        <w:rPr>
          <w:b/>
        </w:rPr>
        <w:t xml:space="preserve">Esimerkki 2.2235</w:t>
      </w:r>
    </w:p>
    <w:p>
      <w:r>
        <w:t xml:space="preserve">[53, 13, 15]</w:t>
      </w:r>
    </w:p>
    <w:p>
      <w:r>
        <w:rPr>
          <w:b/>
        </w:rPr>
        <w:t xml:space="preserve">Tulos</w:t>
      </w:r>
    </w:p>
    <w:p>
      <w:r>
        <w:t xml:space="preserve">[33.0, 14.0]</w:t>
      </w:r>
    </w:p>
    <w:p>
      <w:r>
        <w:rPr>
          <w:b/>
        </w:rPr>
        <w:t xml:space="preserve">Esimerkki 2.2236</w:t>
      </w:r>
    </w:p>
    <w:p>
      <w:r>
        <w:t xml:space="preserve">[-62, -18, -58, -90, 84, 41, -16, 23, 46, 87, 6, 50, -82, 14]</w:t>
      </w:r>
    </w:p>
    <w:p>
      <w:r>
        <w:rPr>
          <w:b/>
        </w:rPr>
        <w:t xml:space="preserve">Tulos</w:t>
      </w:r>
    </w:p>
    <w:p>
      <w:r>
        <w:t xml:space="preserve">[-40.0, -38.0, -74.0, -3.0, 62.5, 12.5, 3.5, 34.5, 66.5, 46.5, 28.0, -16.0, -34.0]</w:t>
      </w:r>
    </w:p>
    <w:p>
      <w:r>
        <w:rPr>
          <w:b/>
        </w:rPr>
        <w:t xml:space="preserve">Esimerkki 2.2237</w:t>
      </w:r>
    </w:p>
    <w:p>
      <w:r>
        <w:t xml:space="preserve">[-58, -58, -26, -65, 16, -25, -40, 6, 95, -84, 10]</w:t>
      </w:r>
    </w:p>
    <w:p>
      <w:r>
        <w:rPr>
          <w:b/>
        </w:rPr>
        <w:t xml:space="preserve">Tulos</w:t>
      </w:r>
    </w:p>
    <w:p>
      <w:r>
        <w:t xml:space="preserve">[-58.0, -42.0, -45.5, -24.5, -4.5, -32.5, -17.0, 50.5, 5.5, -37.0]</w:t>
      </w:r>
    </w:p>
    <w:p>
      <w:r>
        <w:rPr>
          <w:b/>
        </w:rPr>
        <w:t xml:space="preserve">Esimerkki 2.2238</w:t>
      </w:r>
    </w:p>
    <w:p>
      <w:r>
        <w:t xml:space="preserve">[-51, -66, 59, -53, -64, -93, 77, 60, -63, 93, 30, 64, -100]</w:t>
      </w:r>
    </w:p>
    <w:p>
      <w:r>
        <w:rPr>
          <w:b/>
        </w:rPr>
        <w:t xml:space="preserve">Tulos</w:t>
      </w:r>
    </w:p>
    <w:p>
      <w:r>
        <w:t xml:space="preserve">[-58.5, -3.5, 3.0, -58.5, -78.5, -8.0, 68.5, -1.5, 15.0, 61.5, 47.0, -18.0]</w:t>
      </w:r>
    </w:p>
    <w:p>
      <w:r>
        <w:rPr>
          <w:b/>
        </w:rPr>
        <w:t xml:space="preserve">Esimerkki 2.2239</w:t>
      </w:r>
    </w:p>
    <w:p>
      <w:r>
        <w:t xml:space="preserve">[-22, -71, -78, -81, 40, 37, -87, -27]</w:t>
      </w:r>
    </w:p>
    <w:p>
      <w:r>
        <w:rPr>
          <w:b/>
        </w:rPr>
        <w:t xml:space="preserve">Tulos</w:t>
      </w:r>
    </w:p>
    <w:p>
      <w:r>
        <w:t xml:space="preserve">[-46.5, -74.5, -79.5, -20.5, 38.5, -25.0, -57.0]</w:t>
      </w:r>
    </w:p>
    <w:p>
      <w:r>
        <w:rPr>
          <w:b/>
        </w:rPr>
        <w:t xml:space="preserve">Esimerkki 2.2240</w:t>
      </w:r>
    </w:p>
    <w:p>
      <w:r>
        <w:t xml:space="preserve">[50, -91, -20, -73]</w:t>
      </w:r>
    </w:p>
    <w:p>
      <w:r>
        <w:rPr>
          <w:b/>
        </w:rPr>
        <w:t xml:space="preserve">Tulos</w:t>
      </w:r>
    </w:p>
    <w:p>
      <w:r>
        <w:t xml:space="preserve">[-20.5, -55.5, -46.5]</w:t>
      </w:r>
    </w:p>
    <w:p>
      <w:r>
        <w:rPr>
          <w:b/>
        </w:rPr>
        <w:t xml:space="preserve">Esimerkki 2.2241</w:t>
      </w:r>
    </w:p>
    <w:p>
      <w:r>
        <w:t xml:space="preserve">[-37, -35, 80, -71, -16, -13, 38, 4, 42, -42, 29, 48, 86, -1]</w:t>
      </w:r>
    </w:p>
    <w:p>
      <w:r>
        <w:rPr>
          <w:b/>
        </w:rPr>
        <w:t xml:space="preserve">Tulos</w:t>
      </w:r>
    </w:p>
    <w:p>
      <w:r>
        <w:t xml:space="preserve">[-36.0, 22.5, 4.5, -43.5, -14.5, 12.5, 21.0, 23.0, 0.0, -6.5, 38.5, 67.0, 42.5]</w:t>
      </w:r>
    </w:p>
    <w:p>
      <w:r>
        <w:rPr>
          <w:b/>
        </w:rPr>
        <w:t xml:space="preserve">Esimerkki 2.2242</w:t>
      </w:r>
    </w:p>
    <w:p>
      <w:r>
        <w:t xml:space="preserve">[-81, -59, 96, -48, 85, 91, 92, -12, -6]</w:t>
      </w:r>
    </w:p>
    <w:p>
      <w:r>
        <w:rPr>
          <w:b/>
        </w:rPr>
        <w:t xml:space="preserve">Tulos</w:t>
      </w:r>
    </w:p>
    <w:p>
      <w:r>
        <w:t xml:space="preserve">[-70.0, 18.5, 24.0, 18.5, 88.0, 91.5, 40.0, -9.0]</w:t>
      </w:r>
    </w:p>
    <w:p>
      <w:r>
        <w:rPr>
          <w:b/>
        </w:rPr>
        <w:t xml:space="preserve">Esimerkki 2.2243</w:t>
      </w:r>
    </w:p>
    <w:p>
      <w:r>
        <w:t xml:space="preserve">[30, -96, -35, -82, -79, 68, 15, 56, 1, -24, 22, -84, 61, 84]</w:t>
      </w:r>
    </w:p>
    <w:p>
      <w:r>
        <w:rPr>
          <w:b/>
        </w:rPr>
        <w:t xml:space="preserve">Tulos</w:t>
      </w:r>
    </w:p>
    <w:p>
      <w:r>
        <w:t xml:space="preserve">[-33.0, -65.5, -58.5, -80.5, -5.5, 41.5, 35.5, 28.5, -11.5, -1.0, -31.0, -11.5, 72.5]</w:t>
      </w:r>
    </w:p>
    <w:p>
      <w:r>
        <w:rPr>
          <w:b/>
        </w:rPr>
        <w:t xml:space="preserve">Esimerkki 2.2244</w:t>
      </w:r>
    </w:p>
    <w:p>
      <w:r>
        <w:t xml:space="preserve">[-82, 58, -76, -70, 76, -72]</w:t>
      </w:r>
    </w:p>
    <w:p>
      <w:r>
        <w:rPr>
          <w:b/>
        </w:rPr>
        <w:t xml:space="preserve">Tulos</w:t>
      </w:r>
    </w:p>
    <w:p>
      <w:r>
        <w:t xml:space="preserve">[-12.0, -9.0, -73.0, 3.0, 2.0]</w:t>
      </w:r>
    </w:p>
    <w:p>
      <w:r>
        <w:rPr>
          <w:b/>
        </w:rPr>
        <w:t xml:space="preserve">Esimerkki 2.2245</w:t>
      </w:r>
    </w:p>
    <w:p>
      <w:r>
        <w:t xml:space="preserve">[-52, 17, -50, 88]</w:t>
      </w:r>
    </w:p>
    <w:p>
      <w:r>
        <w:rPr>
          <w:b/>
        </w:rPr>
        <w:t xml:space="preserve">Tulos</w:t>
      </w:r>
    </w:p>
    <w:p>
      <w:r>
        <w:t xml:space="preserve">[-17.5, -16.5, 19.0]</w:t>
      </w:r>
    </w:p>
    <w:p>
      <w:r>
        <w:rPr>
          <w:b/>
        </w:rPr>
        <w:t xml:space="preserve">Esimerkki 2.2246</w:t>
      </w:r>
    </w:p>
    <w:p>
      <w:r>
        <w:t xml:space="preserve">[28, -44, -2]</w:t>
      </w:r>
    </w:p>
    <w:p>
      <w:r>
        <w:rPr>
          <w:b/>
        </w:rPr>
        <w:t xml:space="preserve">Tulos</w:t>
      </w:r>
    </w:p>
    <w:p>
      <w:r>
        <w:t xml:space="preserve">[-8.0, -23.0]</w:t>
      </w:r>
    </w:p>
    <w:p>
      <w:r>
        <w:rPr>
          <w:b/>
        </w:rPr>
        <w:t xml:space="preserve">Esimerkki 2.2247</w:t>
      </w:r>
    </w:p>
    <w:p>
      <w:r>
        <w:t xml:space="preserve">[-95, -64, -67, 24, -100, 7, 73]</w:t>
      </w:r>
    </w:p>
    <w:p>
      <w:r>
        <w:rPr>
          <w:b/>
        </w:rPr>
        <w:t xml:space="preserve">Tulos</w:t>
      </w:r>
    </w:p>
    <w:p>
      <w:r>
        <w:t xml:space="preserve">[-79.5, -65.5, -21.5, -38.0, -46.5, 40.0]</w:t>
      </w:r>
    </w:p>
    <w:p>
      <w:r>
        <w:rPr>
          <w:b/>
        </w:rPr>
        <w:t xml:space="preserve">Esimerkki 2.2248</w:t>
      </w:r>
    </w:p>
    <w:p>
      <w:r>
        <w:t xml:space="preserve">[-80, 68, 41, 73, -51, -29, -21, -94]</w:t>
      </w:r>
    </w:p>
    <w:p>
      <w:r>
        <w:rPr>
          <w:b/>
        </w:rPr>
        <w:t xml:space="preserve">Tulos</w:t>
      </w:r>
    </w:p>
    <w:p>
      <w:r>
        <w:t xml:space="preserve">[-6.0, 54.5, 57.0, 11.0, -40.0, -25.0, -57.5]</w:t>
      </w:r>
    </w:p>
    <w:p>
      <w:r>
        <w:rPr>
          <w:b/>
        </w:rPr>
        <w:t xml:space="preserve">Esimerkki 2.2249</w:t>
      </w:r>
    </w:p>
    <w:p>
      <w:r>
        <w:t xml:space="preserve">[-26, 6, 100, -31, 29, 46, -80, 70]</w:t>
      </w:r>
    </w:p>
    <w:p>
      <w:r>
        <w:rPr>
          <w:b/>
        </w:rPr>
        <w:t xml:space="preserve">Tulos</w:t>
      </w:r>
    </w:p>
    <w:p>
      <w:r>
        <w:t xml:space="preserve">[-10.0, 53.0, 34.5, -1.0, 37.5, -17.0, -5.0]</w:t>
      </w:r>
    </w:p>
    <w:p>
      <w:r>
        <w:rPr>
          <w:b/>
        </w:rPr>
        <w:t xml:space="preserve">Esimerkki 2.2250</w:t>
      </w:r>
    </w:p>
    <w:p>
      <w:r>
        <w:t xml:space="preserve">[-30, -40, 27, 21, 44, -62, 25, 32, 57, -85, 19]</w:t>
      </w:r>
    </w:p>
    <w:p>
      <w:r>
        <w:rPr>
          <w:b/>
        </w:rPr>
        <w:t xml:space="preserve">Tulos</w:t>
      </w:r>
    </w:p>
    <w:p>
      <w:r>
        <w:t xml:space="preserve">[-35.0, -6.5, 24.0, 32.5, -9.0, -18.5, 28.5, 44.5, -14.0, -33.0]</w:t>
      </w:r>
    </w:p>
    <w:p>
      <w:r>
        <w:rPr>
          <w:b/>
        </w:rPr>
        <w:t xml:space="preserve">Esimerkki 2.2251</w:t>
      </w:r>
    </w:p>
    <w:p>
      <w:r>
        <w:t xml:space="preserve">[-92, -45, -91, -21, -50, -61, -98, -80, 30, -81, -7, 59, 18, -77, 44]</w:t>
      </w:r>
    </w:p>
    <w:p>
      <w:r>
        <w:rPr>
          <w:b/>
        </w:rPr>
        <w:t xml:space="preserve">Tulos</w:t>
      </w:r>
    </w:p>
    <w:p>
      <w:r>
        <w:t xml:space="preserve">[-68.5, -68.0, -56.0, -35.5, -55.5, -79.5, -89.0, -25.0, -25.5, -44.0, 26.0, 38.5, -29.5, -16.5]</w:t>
      </w:r>
    </w:p>
    <w:p>
      <w:r>
        <w:rPr>
          <w:b/>
        </w:rPr>
        <w:t xml:space="preserve">Esimerkki 2.2252</w:t>
      </w:r>
    </w:p>
    <w:p>
      <w:r>
        <w:t xml:space="preserve">[-92, -8, 14, 97]</w:t>
      </w:r>
    </w:p>
    <w:p>
      <w:r>
        <w:rPr>
          <w:b/>
        </w:rPr>
        <w:t xml:space="preserve">Tulos</w:t>
      </w:r>
    </w:p>
    <w:p>
      <w:r>
        <w:t xml:space="preserve">[-50.0, 3.0, 55.5]</w:t>
      </w:r>
    </w:p>
    <w:p>
      <w:r>
        <w:rPr>
          <w:b/>
        </w:rPr>
        <w:t xml:space="preserve">Esimerkki 2.2253</w:t>
      </w:r>
    </w:p>
    <w:p>
      <w:r>
        <w:t xml:space="preserve">[-24, -31, 77, 14]</w:t>
      </w:r>
    </w:p>
    <w:p>
      <w:r>
        <w:rPr>
          <w:b/>
        </w:rPr>
        <w:t xml:space="preserve">Tulos</w:t>
      </w:r>
    </w:p>
    <w:p>
      <w:r>
        <w:t xml:space="preserve">[-27.5, 23.0, 45.5]</w:t>
      </w:r>
    </w:p>
    <w:p>
      <w:r>
        <w:rPr>
          <w:b/>
        </w:rPr>
        <w:t xml:space="preserve">Esimerkki 2.2254</w:t>
      </w:r>
    </w:p>
    <w:p>
      <w:r>
        <w:t xml:space="preserve">[-80, -56, -77, 27, -3, -77, 11, -82]</w:t>
      </w:r>
    </w:p>
    <w:p>
      <w:r>
        <w:rPr>
          <w:b/>
        </w:rPr>
        <w:t xml:space="preserve">Tulos</w:t>
      </w:r>
    </w:p>
    <w:p>
      <w:r>
        <w:t xml:space="preserve">[-68.0, -66.5, -25.0, 12.0, -40.0, -33.0, -35.5]</w:t>
      </w:r>
    </w:p>
    <w:p>
      <w:r>
        <w:rPr>
          <w:b/>
        </w:rPr>
        <w:t xml:space="preserve">Esimerkki 2.2255</w:t>
      </w:r>
    </w:p>
    <w:p>
      <w:r>
        <w:t xml:space="preserve">[-33, -57, 41, -40]</w:t>
      </w:r>
    </w:p>
    <w:p>
      <w:r>
        <w:rPr>
          <w:b/>
        </w:rPr>
        <w:t xml:space="preserve">Tulos</w:t>
      </w:r>
    </w:p>
    <w:p>
      <w:r>
        <w:t xml:space="preserve">[-45.0, -8.0, 0.5]</w:t>
      </w:r>
    </w:p>
    <w:p>
      <w:r>
        <w:rPr>
          <w:b/>
        </w:rPr>
        <w:t xml:space="preserve">Esimerkki 2.2256</w:t>
      </w:r>
    </w:p>
    <w:p>
      <w:r>
        <w:t xml:space="preserve">[68, 11, 91, 4, -86, -98, -42, -96, -43, 56, -79, 73, -55, 69, 59]</w:t>
      </w:r>
    </w:p>
    <w:p>
      <w:r>
        <w:rPr>
          <w:b/>
        </w:rPr>
        <w:t xml:space="preserve">Tulos</w:t>
      </w:r>
    </w:p>
    <w:p>
      <w:r>
        <w:t xml:space="preserve">[39.5, 51.0, 47.5, -41.0, -92.0, -70.0, -69.0, -69.5, 6.5, -11.5, -3.0, 9.0, 7.0, 64.0]</w:t>
      </w:r>
    </w:p>
    <w:p>
      <w:r>
        <w:rPr>
          <w:b/>
        </w:rPr>
        <w:t xml:space="preserve">Esimerkki 2.2257</w:t>
      </w:r>
    </w:p>
    <w:p>
      <w:r>
        <w:t xml:space="preserve">[99, -24, 52, -29, 74, -50, -31, -58, -54]</w:t>
      </w:r>
    </w:p>
    <w:p>
      <w:r>
        <w:rPr>
          <w:b/>
        </w:rPr>
        <w:t xml:space="preserve">Tulos</w:t>
      </w:r>
    </w:p>
    <w:p>
      <w:r>
        <w:t xml:space="preserve">[37.5, 14.0, 11.5, 22.5, 12.0, -40.5, -44.5, -56.0]</w:t>
      </w:r>
    </w:p>
    <w:p>
      <w:r>
        <w:rPr>
          <w:b/>
        </w:rPr>
        <w:t xml:space="preserve">Esimerkki 2.2258</w:t>
      </w:r>
    </w:p>
    <w:p>
      <w:r>
        <w:t xml:space="preserve">[-39, 71, -93, -31, 29, -41, -52, 94, 2, -10, 93, 30]</w:t>
      </w:r>
    </w:p>
    <w:p>
      <w:r>
        <w:rPr>
          <w:b/>
        </w:rPr>
        <w:t xml:space="preserve">Tulos</w:t>
      </w:r>
    </w:p>
    <w:p>
      <w:r>
        <w:t xml:space="preserve">[16.0, -11.0, -62.0, -1.0, -6.0, -46.5, 21.0, 48.0, -4.0, 41.5, 61.5]</w:t>
      </w:r>
    </w:p>
    <w:p>
      <w:r>
        <w:rPr>
          <w:b/>
        </w:rPr>
        <w:t xml:space="preserve">Esimerkki 2.2259</w:t>
      </w:r>
    </w:p>
    <w:p>
      <w:r>
        <w:t xml:space="preserve">[75, -82, -91, -3, -69, 88, 34, 25, 48, -53, -15, -65]</w:t>
      </w:r>
    </w:p>
    <w:p>
      <w:r>
        <w:rPr>
          <w:b/>
        </w:rPr>
        <w:t xml:space="preserve">Tulos</w:t>
      </w:r>
    </w:p>
    <w:p>
      <w:r>
        <w:t xml:space="preserve">[-3.5, -86.5, -47.0, -36.0, 9.5, 61.0, 29.5, 36.5, -2.5, -34.0, -40.0]</w:t>
      </w:r>
    </w:p>
    <w:p>
      <w:r>
        <w:rPr>
          <w:b/>
        </w:rPr>
        <w:t xml:space="preserve">Esimerkki 2.2260</w:t>
      </w:r>
    </w:p>
    <w:p>
      <w:r>
        <w:t xml:space="preserve">[-43, -41, -62, -48, 30, -48, -83, 59, -90, -76, -75, -21, -67, -15, 33]</w:t>
      </w:r>
    </w:p>
    <w:p>
      <w:r>
        <w:rPr>
          <w:b/>
        </w:rPr>
        <w:t xml:space="preserve">Tulos</w:t>
      </w:r>
    </w:p>
    <w:p>
      <w:r>
        <w:t xml:space="preserve">[-42.0, -51.5, -55.0, -9.0, -9.0, -65.5, -12.0, -15.5, -83.0, -75.5, -48.0, -44.0, -41.0, 9.0]</w:t>
      </w:r>
    </w:p>
    <w:p>
      <w:r>
        <w:rPr>
          <w:b/>
        </w:rPr>
        <w:t xml:space="preserve">Esimerkki 2.2261</w:t>
      </w:r>
    </w:p>
    <w:p>
      <w:r>
        <w:t xml:space="preserve">[14, 53, -34, -7]</w:t>
      </w:r>
    </w:p>
    <w:p>
      <w:r>
        <w:rPr>
          <w:b/>
        </w:rPr>
        <w:t xml:space="preserve">Tulos</w:t>
      </w:r>
    </w:p>
    <w:p>
      <w:r>
        <w:t xml:space="preserve">[33.5, 9.5, -20.5]</w:t>
      </w:r>
    </w:p>
    <w:p>
      <w:r>
        <w:rPr>
          <w:b/>
        </w:rPr>
        <w:t xml:space="preserve">Esimerkki 2.2262</w:t>
      </w:r>
    </w:p>
    <w:p>
      <w:r>
        <w:t xml:space="preserve">[-67, 21, 49, 31, 31, -73, -75, 30, -18, 70, -75, 60]</w:t>
      </w:r>
    </w:p>
    <w:p>
      <w:r>
        <w:rPr>
          <w:b/>
        </w:rPr>
        <w:t xml:space="preserve">Tulos</w:t>
      </w:r>
    </w:p>
    <w:p>
      <w:r>
        <w:t xml:space="preserve">[-23.0, 35.0, 40.0, 31.0, -21.0, -74.0, -22.5, 6.0, 26.0, -2.5, -7.5]</w:t>
      </w:r>
    </w:p>
    <w:p>
      <w:r>
        <w:rPr>
          <w:b/>
        </w:rPr>
        <w:t xml:space="preserve">Esimerkki 2.2263</w:t>
      </w:r>
    </w:p>
    <w:p>
      <w:r>
        <w:t xml:space="preserve">[-24, -15]</w:t>
      </w:r>
    </w:p>
    <w:p>
      <w:r>
        <w:rPr>
          <w:b/>
        </w:rPr>
        <w:t xml:space="preserve">Tulos</w:t>
      </w:r>
    </w:p>
    <w:p>
      <w:r>
        <w:t xml:space="preserve">[-19.5]</w:t>
      </w:r>
    </w:p>
    <w:p>
      <w:r>
        <w:rPr>
          <w:b/>
        </w:rPr>
        <w:t xml:space="preserve">Esimerkki 2.2264</w:t>
      </w:r>
    </w:p>
    <w:p>
      <w:r>
        <w:t xml:space="preserve">[-57, -91, 33]</w:t>
      </w:r>
    </w:p>
    <w:p>
      <w:r>
        <w:rPr>
          <w:b/>
        </w:rPr>
        <w:t xml:space="preserve">Tulos</w:t>
      </w:r>
    </w:p>
    <w:p>
      <w:r>
        <w:t xml:space="preserve">[-74.0, -29.0]</w:t>
      </w:r>
    </w:p>
    <w:p>
      <w:r>
        <w:rPr>
          <w:b/>
        </w:rPr>
        <w:t xml:space="preserve">Esimerkki 2.2265</w:t>
      </w:r>
    </w:p>
    <w:p>
      <w:r>
        <w:t xml:space="preserve">[1, 2, -99, 97, -48, -60, 13, 35, 40, 61, 93, -7]</w:t>
      </w:r>
    </w:p>
    <w:p>
      <w:r>
        <w:rPr>
          <w:b/>
        </w:rPr>
        <w:t xml:space="preserve">Tulos</w:t>
      </w:r>
    </w:p>
    <w:p>
      <w:r>
        <w:t xml:space="preserve">[1.5, -48.5, -1.0, 24.5, -54.0, -23.5, 24.0, 37.5, 50.5, 77.0, 43.0]</w:t>
      </w:r>
    </w:p>
    <w:p>
      <w:r>
        <w:rPr>
          <w:b/>
        </w:rPr>
        <w:t xml:space="preserve">Esimerkki 2.2266</w:t>
      </w:r>
    </w:p>
    <w:p>
      <w:r>
        <w:t xml:space="preserve">[10, 84, 20, -47]</w:t>
      </w:r>
    </w:p>
    <w:p>
      <w:r>
        <w:rPr>
          <w:b/>
        </w:rPr>
        <w:t xml:space="preserve">Tulos</w:t>
      </w:r>
    </w:p>
    <w:p>
      <w:r>
        <w:t xml:space="preserve">[47.0, 52.0, -13.5]</w:t>
      </w:r>
    </w:p>
    <w:p>
      <w:r>
        <w:rPr>
          <w:b/>
        </w:rPr>
        <w:t xml:space="preserve">Esimerkki 2.2267</w:t>
      </w:r>
    </w:p>
    <w:p>
      <w:r>
        <w:t xml:space="preserve">[85, 87, 12, 86, 77, -89, -62, 83, 2, -49, 76, -82, 11]</w:t>
      </w:r>
    </w:p>
    <w:p>
      <w:r>
        <w:rPr>
          <w:b/>
        </w:rPr>
        <w:t xml:space="preserve">Tulos</w:t>
      </w:r>
    </w:p>
    <w:p>
      <w:r>
        <w:t xml:space="preserve">[86.0, 49.5, 49.0, 81.5, -6.0, -75.5, 10.5, 42.5, -23.5, 13.5, -3.0, -35.5]</w:t>
      </w:r>
    </w:p>
    <w:p>
      <w:r>
        <w:rPr>
          <w:b/>
        </w:rPr>
        <w:t xml:space="preserve">Esimerkki 2.2268</w:t>
      </w:r>
    </w:p>
    <w:p>
      <w:r>
        <w:t xml:space="preserve">[-57, 83]</w:t>
      </w:r>
    </w:p>
    <w:p>
      <w:r>
        <w:rPr>
          <w:b/>
        </w:rPr>
        <w:t xml:space="preserve">Tulos</w:t>
      </w:r>
    </w:p>
    <w:p>
      <w:r>
        <w:t xml:space="preserve">[13.0]</w:t>
      </w:r>
    </w:p>
    <w:p>
      <w:r>
        <w:rPr>
          <w:b/>
        </w:rPr>
        <w:t xml:space="preserve">Esimerkki 2.2269</w:t>
      </w:r>
    </w:p>
    <w:p>
      <w:r>
        <w:t xml:space="preserve">[29, 91, -69, 50, -24, -3, 89, 50, -21]</w:t>
      </w:r>
    </w:p>
    <w:p>
      <w:r>
        <w:rPr>
          <w:b/>
        </w:rPr>
        <w:t xml:space="preserve">Tulos</w:t>
      </w:r>
    </w:p>
    <w:p>
      <w:r>
        <w:t xml:space="preserve">[60.0, 11.0, -9.5, 13.0, -13.5, 43.0, 69.5, 14.5]</w:t>
      </w:r>
    </w:p>
    <w:p>
      <w:r>
        <w:rPr>
          <w:b/>
        </w:rPr>
        <w:t xml:space="preserve">Esimerkki 2.2270</w:t>
      </w:r>
    </w:p>
    <w:p>
      <w:r>
        <w:t xml:space="preserve">[-18, 10, 95, -50, 66, -16, -44, 98, -84]</w:t>
      </w:r>
    </w:p>
    <w:p>
      <w:r>
        <w:rPr>
          <w:b/>
        </w:rPr>
        <w:t xml:space="preserve">Tulos</w:t>
      </w:r>
    </w:p>
    <w:p>
      <w:r>
        <w:t xml:space="preserve">[-4.0, 52.5, 22.5, 8.0, 25.0, -30.0, 27.0, 7.0]</w:t>
      </w:r>
    </w:p>
    <w:p>
      <w:r>
        <w:rPr>
          <w:b/>
        </w:rPr>
        <w:t xml:space="preserve">Esimerkki 2.2271</w:t>
      </w:r>
    </w:p>
    <w:p>
      <w:r>
        <w:t xml:space="preserve">[-42, 87, 58, -15, 13, -57, -41, 89, 84, -78, -81, 22]</w:t>
      </w:r>
    </w:p>
    <w:p>
      <w:r>
        <w:rPr>
          <w:b/>
        </w:rPr>
        <w:t xml:space="preserve">Tulos</w:t>
      </w:r>
    </w:p>
    <w:p>
      <w:r>
        <w:t xml:space="preserve">[22.5, 72.5, 21.5, -1.0, -22.0, -49.0, 24.0, 86.5, 3.0, -79.5, -29.5]</w:t>
      </w:r>
    </w:p>
    <w:p>
      <w:r>
        <w:rPr>
          <w:b/>
        </w:rPr>
        <w:t xml:space="preserve">Esimerkki 2.2272</w:t>
      </w:r>
    </w:p>
    <w:p>
      <w:r>
        <w:t xml:space="preserve">[89, -26, -32, 99, -45, 16, 23, 40]</w:t>
      </w:r>
    </w:p>
    <w:p>
      <w:r>
        <w:rPr>
          <w:b/>
        </w:rPr>
        <w:t xml:space="preserve">Tulos</w:t>
      </w:r>
    </w:p>
    <w:p>
      <w:r>
        <w:t xml:space="preserve">[31.5, -29.0, 33.5, 27.0, -14.5, 19.5, 31.5]</w:t>
      </w:r>
    </w:p>
    <w:p>
      <w:r>
        <w:rPr>
          <w:b/>
        </w:rPr>
        <w:t xml:space="preserve">Esimerkki 2.2273</w:t>
      </w:r>
    </w:p>
    <w:p>
      <w:r>
        <w:t xml:space="preserve">[-70, -46, -45, -92]</w:t>
      </w:r>
    </w:p>
    <w:p>
      <w:r>
        <w:rPr>
          <w:b/>
        </w:rPr>
        <w:t xml:space="preserve">Tulos</w:t>
      </w:r>
    </w:p>
    <w:p>
      <w:r>
        <w:t xml:space="preserve">[-58.0, -45.5, -68.5]</w:t>
      </w:r>
    </w:p>
    <w:p>
      <w:r>
        <w:rPr>
          <w:b/>
        </w:rPr>
        <w:t xml:space="preserve">Esimerkki 2.2274</w:t>
      </w:r>
    </w:p>
    <w:p>
      <w:r>
        <w:t xml:space="preserve">[-10, 80, -47, 88, 17, 70, -21, 5]</w:t>
      </w:r>
    </w:p>
    <w:p>
      <w:r>
        <w:rPr>
          <w:b/>
        </w:rPr>
        <w:t xml:space="preserve">Tulos</w:t>
      </w:r>
    </w:p>
    <w:p>
      <w:r>
        <w:t xml:space="preserve">[35.0, 16.5, 20.5, 52.5, 43.5, 24.5, -8.0]</w:t>
      </w:r>
    </w:p>
    <w:p>
      <w:r>
        <w:rPr>
          <w:b/>
        </w:rPr>
        <w:t xml:space="preserve">Esimerkki 2.2275</w:t>
      </w:r>
    </w:p>
    <w:p>
      <w:r>
        <w:t xml:space="preserve">[-65, 5, 21, 53]</w:t>
      </w:r>
    </w:p>
    <w:p>
      <w:r>
        <w:rPr>
          <w:b/>
        </w:rPr>
        <w:t xml:space="preserve">Tulos</w:t>
      </w:r>
    </w:p>
    <w:p>
      <w:r>
        <w:t xml:space="preserve">[-30.0, 13.0, 37.0]</w:t>
      </w:r>
    </w:p>
    <w:p>
      <w:r>
        <w:rPr>
          <w:b/>
        </w:rPr>
        <w:t xml:space="preserve">Esimerkki 2.2276</w:t>
      </w:r>
    </w:p>
    <w:p>
      <w:r>
        <w:t xml:space="preserve">[39, -39, -81, 72, 93, -82, 29, -74, -55, -37, -38, 34, -87, 69, -27]</w:t>
      </w:r>
    </w:p>
    <w:p>
      <w:r>
        <w:rPr>
          <w:b/>
        </w:rPr>
        <w:t xml:space="preserve">Tulos</w:t>
      </w:r>
    </w:p>
    <w:p>
      <w:r>
        <w:t xml:space="preserve">[0.0, -60.0, -4.5, 82.5, 5.5, -26.5, -22.5, -64.5, -46.0, -37.5, -2.0, -26.5, -9.0, 21.0]</w:t>
      </w:r>
    </w:p>
    <w:p>
      <w:r>
        <w:rPr>
          <w:b/>
        </w:rPr>
        <w:t xml:space="preserve">Esimerkki 2.2277</w:t>
      </w:r>
    </w:p>
    <w:p>
      <w:r>
        <w:t xml:space="preserve">[-74, -62, -78, -14, -82, -33, -1, -73, 69]</w:t>
      </w:r>
    </w:p>
    <w:p>
      <w:r>
        <w:rPr>
          <w:b/>
        </w:rPr>
        <w:t xml:space="preserve">Tulos</w:t>
      </w:r>
    </w:p>
    <w:p>
      <w:r>
        <w:t xml:space="preserve">[-68.0, -70.0, -46.0, -48.0, -57.5, -17.0, -37.0, -2.0]</w:t>
      </w:r>
    </w:p>
    <w:p>
      <w:r>
        <w:rPr>
          <w:b/>
        </w:rPr>
        <w:t xml:space="preserve">Esimerkki 2.2278</w:t>
      </w:r>
    </w:p>
    <w:p>
      <w:r>
        <w:t xml:space="preserve">[-85, 25, 37, -65, -63, 81, 36, 66, -43, -76, 35, 78, -61]</w:t>
      </w:r>
    </w:p>
    <w:p>
      <w:r>
        <w:rPr>
          <w:b/>
        </w:rPr>
        <w:t xml:space="preserve">Tulos</w:t>
      </w:r>
    </w:p>
    <w:p>
      <w:r>
        <w:t xml:space="preserve">[-30.0, 31.0, -14.0, -64.0, 9.0, 58.5, 51.0, 11.5, -59.5, -20.5, 56.5, 8.5]</w:t>
      </w:r>
    </w:p>
    <w:p>
      <w:r>
        <w:rPr>
          <w:b/>
        </w:rPr>
        <w:t xml:space="preserve">Esimerkki 2.2279</w:t>
      </w:r>
    </w:p>
    <w:p>
      <w:r>
        <w:t xml:space="preserve">[-50, -57, 27, 20, 0, -86, -28, 59, 36, -91, -51, 24, 65]</w:t>
      </w:r>
    </w:p>
    <w:p>
      <w:r>
        <w:rPr>
          <w:b/>
        </w:rPr>
        <w:t xml:space="preserve">Tulos</w:t>
      </w:r>
    </w:p>
    <w:p>
      <w:r>
        <w:t xml:space="preserve">[-53.5, -15.0, 23.5, 10.0, -43.0, -57.0, 15.5, 47.5, -27.5, -71.0, -13.5, 44.5]</w:t>
      </w:r>
    </w:p>
    <w:p>
      <w:r>
        <w:rPr>
          <w:b/>
        </w:rPr>
        <w:t xml:space="preserve">Esimerkki 2.2280</w:t>
      </w:r>
    </w:p>
    <w:p>
      <w:r>
        <w:t xml:space="preserve">[17, -51, -47, -66, 91, -71, -14, 42, -46, -10]</w:t>
      </w:r>
    </w:p>
    <w:p>
      <w:r>
        <w:rPr>
          <w:b/>
        </w:rPr>
        <w:t xml:space="preserve">Tulos</w:t>
      </w:r>
    </w:p>
    <w:p>
      <w:r>
        <w:t xml:space="preserve">[-17.0, -49.0, -56.5, 12.5, 10.0, -42.5, 14.0, -2.0, -28.0]</w:t>
      </w:r>
    </w:p>
    <w:p>
      <w:r>
        <w:rPr>
          <w:b/>
        </w:rPr>
        <w:t xml:space="preserve">Esimerkki 2.2281</w:t>
      </w:r>
    </w:p>
    <w:p>
      <w:r>
        <w:t xml:space="preserve">[-49, -44, 35, -53, 69, 11, 0, -50, 82, 18, -17, 31, 11]</w:t>
      </w:r>
    </w:p>
    <w:p>
      <w:r>
        <w:rPr>
          <w:b/>
        </w:rPr>
        <w:t xml:space="preserve">Tulos</w:t>
      </w:r>
    </w:p>
    <w:p>
      <w:r>
        <w:t xml:space="preserve">[-46.5, -4.5, -9.0, 8.0, 40.0, 5.5, -25.0, 16.0, 50.0, 0.5, 7.0, 21.0]</w:t>
      </w:r>
    </w:p>
    <w:p>
      <w:r>
        <w:rPr>
          <w:b/>
        </w:rPr>
        <w:t xml:space="preserve">Esimerkki 2.2282</w:t>
      </w:r>
    </w:p>
    <w:p>
      <w:r>
        <w:t xml:space="preserve">[35, 51, 40, 41, -20, -69, -6, -34, -28, 64, 30]</w:t>
      </w:r>
    </w:p>
    <w:p>
      <w:r>
        <w:rPr>
          <w:b/>
        </w:rPr>
        <w:t xml:space="preserve">Tulos</w:t>
      </w:r>
    </w:p>
    <w:p>
      <w:r>
        <w:t xml:space="preserve">[43.0, 45.5, 40.5, 10.5, -44.5, -37.5, -20.0, -31.0, 18.0, 47.0]</w:t>
      </w:r>
    </w:p>
    <w:p>
      <w:r>
        <w:rPr>
          <w:b/>
        </w:rPr>
        <w:t xml:space="preserve">Esimerkki 2.2283</w:t>
      </w:r>
    </w:p>
    <w:p>
      <w:r>
        <w:t xml:space="preserve">[78, 89, -28]</w:t>
      </w:r>
    </w:p>
    <w:p>
      <w:r>
        <w:rPr>
          <w:b/>
        </w:rPr>
        <w:t xml:space="preserve">Tulos</w:t>
      </w:r>
    </w:p>
    <w:p>
      <w:r>
        <w:t xml:space="preserve">[83.5, 30.5]</w:t>
      </w:r>
    </w:p>
    <w:p>
      <w:r>
        <w:rPr>
          <w:b/>
        </w:rPr>
        <w:t xml:space="preserve">Esimerkki 2.2284</w:t>
      </w:r>
    </w:p>
    <w:p>
      <w:r>
        <w:t xml:space="preserve">[53, -93, 11, 64, -86]</w:t>
      </w:r>
    </w:p>
    <w:p>
      <w:r>
        <w:rPr>
          <w:b/>
        </w:rPr>
        <w:t xml:space="preserve">Tulos</w:t>
      </w:r>
    </w:p>
    <w:p>
      <w:r>
        <w:t xml:space="preserve">[-20.0, -41.0, 37.5, -11.0]</w:t>
      </w:r>
    </w:p>
    <w:p>
      <w:r>
        <w:rPr>
          <w:b/>
        </w:rPr>
        <w:t xml:space="preserve">Esimerkki 2.2285</w:t>
      </w:r>
    </w:p>
    <w:p>
      <w:r>
        <w:t xml:space="preserve">[-54, -41, 62, -97, 75, 85, -38, -11, 99, -77, 36]</w:t>
      </w:r>
    </w:p>
    <w:p>
      <w:r>
        <w:rPr>
          <w:b/>
        </w:rPr>
        <w:t xml:space="preserve">Tulos</w:t>
      </w:r>
    </w:p>
    <w:p>
      <w:r>
        <w:t xml:space="preserve">[-47.5, 10.5, -17.5, -11.0, 80.0, 23.5, -24.5, 44.0, 11.0, -20.5]</w:t>
      </w:r>
    </w:p>
    <w:p>
      <w:r>
        <w:rPr>
          <w:b/>
        </w:rPr>
        <w:t xml:space="preserve">Esimerkki 2.2286</w:t>
      </w:r>
    </w:p>
    <w:p>
      <w:r>
        <w:t xml:space="preserve">[93, -54, -15, 78, 39, -31, -65, 36, -96, 62]</w:t>
      </w:r>
    </w:p>
    <w:p>
      <w:r>
        <w:rPr>
          <w:b/>
        </w:rPr>
        <w:t xml:space="preserve">Tulos</w:t>
      </w:r>
    </w:p>
    <w:p>
      <w:r>
        <w:t xml:space="preserve">[19.5, -34.5, 31.5, 58.5, 4.0, -48.0, -14.5, -30.0, -17.0]</w:t>
      </w:r>
    </w:p>
    <w:p>
      <w:r>
        <w:rPr>
          <w:b/>
        </w:rPr>
        <w:t xml:space="preserve">Esimerkki 2.2287</w:t>
      </w:r>
    </w:p>
    <w:p>
      <w:r>
        <w:t xml:space="preserve">[-11, -35, 77, 85, -60, 77, 67, 79, -49]</w:t>
      </w:r>
    </w:p>
    <w:p>
      <w:r>
        <w:rPr>
          <w:b/>
        </w:rPr>
        <w:t xml:space="preserve">Tulos</w:t>
      </w:r>
    </w:p>
    <w:p>
      <w:r>
        <w:t xml:space="preserve">[-23.0, 21.0, 81.0, 12.5, 8.5, 72.0, 73.0, 15.0]</w:t>
      </w:r>
    </w:p>
    <w:p>
      <w:r>
        <w:rPr>
          <w:b/>
        </w:rPr>
        <w:t xml:space="preserve">Esimerkki 2.2288</w:t>
      </w:r>
    </w:p>
    <w:p>
      <w:r>
        <w:t xml:space="preserve">[-78, 52]</w:t>
      </w:r>
    </w:p>
    <w:p>
      <w:r>
        <w:rPr>
          <w:b/>
        </w:rPr>
        <w:t xml:space="preserve">Tulos</w:t>
      </w:r>
    </w:p>
    <w:p>
      <w:r>
        <w:t xml:space="preserve">[-13.0]</w:t>
      </w:r>
    </w:p>
    <w:p>
      <w:r>
        <w:rPr>
          <w:b/>
        </w:rPr>
        <w:t xml:space="preserve">Esimerkki 2.2289</w:t>
      </w:r>
    </w:p>
    <w:p>
      <w:r>
        <w:t xml:space="preserve">[-10, -79, -72, -24, 58, 25, 48, -12, -41, -28, 41, 23, -92, -96]</w:t>
      </w:r>
    </w:p>
    <w:p>
      <w:r>
        <w:rPr>
          <w:b/>
        </w:rPr>
        <w:t xml:space="preserve">Tulos</w:t>
      </w:r>
    </w:p>
    <w:p>
      <w:r>
        <w:t xml:space="preserve">[-44.5, -75.5, -48.0, 17.0, 41.5, 36.5, 18.0, -26.5, -34.5, 6.5, 32.0, -34.5, -94.0]</w:t>
      </w:r>
    </w:p>
    <w:p>
      <w:r>
        <w:rPr>
          <w:b/>
        </w:rPr>
        <w:t xml:space="preserve">Esimerkki 2.2290</w:t>
      </w:r>
    </w:p>
    <w:p>
      <w:r>
        <w:t xml:space="preserve">[36, -17, 32]</w:t>
      </w:r>
    </w:p>
    <w:p>
      <w:r>
        <w:rPr>
          <w:b/>
        </w:rPr>
        <w:t xml:space="preserve">Tulos</w:t>
      </w:r>
    </w:p>
    <w:p>
      <w:r>
        <w:t xml:space="preserve">[9.5, 7.5]</w:t>
      </w:r>
    </w:p>
    <w:p>
      <w:r>
        <w:rPr>
          <w:b/>
        </w:rPr>
        <w:t xml:space="preserve">Esimerkki 2.2291</w:t>
      </w:r>
    </w:p>
    <w:p>
      <w:r>
        <w:t xml:space="preserve">[-31, -25, -75, 90, -86, 86, 73, 37]</w:t>
      </w:r>
    </w:p>
    <w:p>
      <w:r>
        <w:rPr>
          <w:b/>
        </w:rPr>
        <w:t xml:space="preserve">Tulos</w:t>
      </w:r>
    </w:p>
    <w:p>
      <w:r>
        <w:t xml:space="preserve">[-28.0, -50.0, 7.5, 2.0, 0.0, 79.5, 55.0]</w:t>
      </w:r>
    </w:p>
    <w:p>
      <w:r>
        <w:rPr>
          <w:b/>
        </w:rPr>
        <w:t xml:space="preserve">Esimerkki 2.2292</w:t>
      </w:r>
    </w:p>
    <w:p>
      <w:r>
        <w:t xml:space="preserve">[-17, -82, 14, 70, -87, -82]</w:t>
      </w:r>
    </w:p>
    <w:p>
      <w:r>
        <w:rPr>
          <w:b/>
        </w:rPr>
        <w:t xml:space="preserve">Tulos</w:t>
      </w:r>
    </w:p>
    <w:p>
      <w:r>
        <w:t xml:space="preserve">[-49.5, -34.0, 42.0, -8.5, -84.5]</w:t>
      </w:r>
    </w:p>
    <w:p>
      <w:r>
        <w:rPr>
          <w:b/>
        </w:rPr>
        <w:t xml:space="preserve">Esimerkki 2.2293</w:t>
      </w:r>
    </w:p>
    <w:p>
      <w:r>
        <w:t xml:space="preserve">[6, -28, -97, 48, 58]</w:t>
      </w:r>
    </w:p>
    <w:p>
      <w:r>
        <w:rPr>
          <w:b/>
        </w:rPr>
        <w:t xml:space="preserve">Tulos</w:t>
      </w:r>
    </w:p>
    <w:p>
      <w:r>
        <w:t xml:space="preserve">[-11.0, -62.5, -24.5, 53.0]</w:t>
      </w:r>
    </w:p>
    <w:p>
      <w:r>
        <w:rPr>
          <w:b/>
        </w:rPr>
        <w:t xml:space="preserve">Esimerkki 2.2294</w:t>
      </w:r>
    </w:p>
    <w:p>
      <w:r>
        <w:t xml:space="preserve">[-17, 69, 57, -79, 7, 34]</w:t>
      </w:r>
    </w:p>
    <w:p>
      <w:r>
        <w:rPr>
          <w:b/>
        </w:rPr>
        <w:t xml:space="preserve">Tulos</w:t>
      </w:r>
    </w:p>
    <w:p>
      <w:r>
        <w:t xml:space="preserve">[26.0, 63.0, -11.0, -36.0, 20.5]</w:t>
      </w:r>
    </w:p>
    <w:p>
      <w:r>
        <w:rPr>
          <w:b/>
        </w:rPr>
        <w:t xml:space="preserve">Esimerkki 2.2295</w:t>
      </w:r>
    </w:p>
    <w:p>
      <w:r>
        <w:t xml:space="preserve">[28, -20, -38]</w:t>
      </w:r>
    </w:p>
    <w:p>
      <w:r>
        <w:rPr>
          <w:b/>
        </w:rPr>
        <w:t xml:space="preserve">Tulos</w:t>
      </w:r>
    </w:p>
    <w:p>
      <w:r>
        <w:t xml:space="preserve">[4.0, -29.0]</w:t>
      </w:r>
    </w:p>
    <w:p>
      <w:r>
        <w:rPr>
          <w:b/>
        </w:rPr>
        <w:t xml:space="preserve">Esimerkki 2.2296</w:t>
      </w:r>
    </w:p>
    <w:p>
      <w:r>
        <w:t xml:space="preserve">[41, 42, 98, -8, 96]</w:t>
      </w:r>
    </w:p>
    <w:p>
      <w:r>
        <w:rPr>
          <w:b/>
        </w:rPr>
        <w:t xml:space="preserve">Tulos</w:t>
      </w:r>
    </w:p>
    <w:p>
      <w:r>
        <w:t xml:space="preserve">[41.5, 70.0, 45.0, 44.0]</w:t>
      </w:r>
    </w:p>
    <w:p>
      <w:r>
        <w:rPr>
          <w:b/>
        </w:rPr>
        <w:t xml:space="preserve">Esimerkki 2.2297</w:t>
      </w:r>
    </w:p>
    <w:p>
      <w:r>
        <w:t xml:space="preserve">[-74, 19, -34, -58, 78, 58, -90, -33]</w:t>
      </w:r>
    </w:p>
    <w:p>
      <w:r>
        <w:rPr>
          <w:b/>
        </w:rPr>
        <w:t xml:space="preserve">Tulos</w:t>
      </w:r>
    </w:p>
    <w:p>
      <w:r>
        <w:t xml:space="preserve">[-27.5, -7.5, -46.0, 10.0, 68.0, -16.0, -61.5]</w:t>
      </w:r>
    </w:p>
    <w:p>
      <w:r>
        <w:rPr>
          <w:b/>
        </w:rPr>
        <w:t xml:space="preserve">Esimerkki 2.2298</w:t>
      </w:r>
    </w:p>
    <w:p>
      <w:r>
        <w:t xml:space="preserve">[78, -90, -32]</w:t>
      </w:r>
    </w:p>
    <w:p>
      <w:r>
        <w:rPr>
          <w:b/>
        </w:rPr>
        <w:t xml:space="preserve">Tulos</w:t>
      </w:r>
    </w:p>
    <w:p>
      <w:r>
        <w:t xml:space="preserve">[-6.0, -61.0]</w:t>
      </w:r>
    </w:p>
    <w:p>
      <w:r>
        <w:rPr>
          <w:b/>
        </w:rPr>
        <w:t xml:space="preserve">Esimerkki 2.2299</w:t>
      </w:r>
    </w:p>
    <w:p>
      <w:r>
        <w:t xml:space="preserve">[16, 1, -7, -42, 1, 59]</w:t>
      </w:r>
    </w:p>
    <w:p>
      <w:r>
        <w:rPr>
          <w:b/>
        </w:rPr>
        <w:t xml:space="preserve">Tulos</w:t>
      </w:r>
    </w:p>
    <w:p>
      <w:r>
        <w:t xml:space="preserve">[8.5, -3.0, -24.5, -20.5, 30.0]</w:t>
      </w:r>
    </w:p>
    <w:p>
      <w:r>
        <w:rPr>
          <w:b/>
        </w:rPr>
        <w:t xml:space="preserve">Esimerkki 2.2300</w:t>
      </w:r>
    </w:p>
    <w:p>
      <w:r>
        <w:t xml:space="preserve">[-20, 2, 49, -62, -39, -55, -53]</w:t>
      </w:r>
    </w:p>
    <w:p>
      <w:r>
        <w:rPr>
          <w:b/>
        </w:rPr>
        <w:t xml:space="preserve">Tulos</w:t>
      </w:r>
    </w:p>
    <w:p>
      <w:r>
        <w:t xml:space="preserve">[-9.0, 25.5, -6.5, -50.5, -47.0, -54.0]</w:t>
      </w:r>
    </w:p>
    <w:p>
      <w:r>
        <w:rPr>
          <w:b/>
        </w:rPr>
        <w:t xml:space="preserve">Esimerkki 2.2301</w:t>
      </w:r>
    </w:p>
    <w:p>
      <w:r>
        <w:t xml:space="preserve">[-37, 71, -75, -12]</w:t>
      </w:r>
    </w:p>
    <w:p>
      <w:r>
        <w:rPr>
          <w:b/>
        </w:rPr>
        <w:t xml:space="preserve">Tulos</w:t>
      </w:r>
    </w:p>
    <w:p>
      <w:r>
        <w:t xml:space="preserve">[17.0, -2.0, -43.5]</w:t>
      </w:r>
    </w:p>
    <w:p>
      <w:r>
        <w:rPr>
          <w:b/>
        </w:rPr>
        <w:t xml:space="preserve">Esimerkki 2.2302</w:t>
      </w:r>
    </w:p>
    <w:p>
      <w:r>
        <w:t xml:space="preserve">[-72, -27, 13, -54, -40, -15, -30, -15, -71, -89]</w:t>
      </w:r>
    </w:p>
    <w:p>
      <w:r>
        <w:rPr>
          <w:b/>
        </w:rPr>
        <w:t xml:space="preserve">Tulos</w:t>
      </w:r>
    </w:p>
    <w:p>
      <w:r>
        <w:t xml:space="preserve">[-49.5, -7.0, -20.5, -47.0, -27.5, -22.5, -22.5, -43.0, -80.0]</w:t>
      </w:r>
    </w:p>
    <w:p>
      <w:r>
        <w:rPr>
          <w:b/>
        </w:rPr>
        <w:t xml:space="preserve">Esimerkki 2.2303</w:t>
      </w:r>
    </w:p>
    <w:p>
      <w:r>
        <w:t xml:space="preserve">[77, -58, 60, -59, -6, 5, -14, 82, -39, 46, 47, -15, 56, 80, -68]</w:t>
      </w:r>
    </w:p>
    <w:p>
      <w:r>
        <w:rPr>
          <w:b/>
        </w:rPr>
        <w:t xml:space="preserve">Tulos</w:t>
      </w:r>
    </w:p>
    <w:p>
      <w:r>
        <w:t xml:space="preserve">[9.5, 1.0, 0.5, -32.5, -0.5, -4.5, 34.0, 21.5, 3.5, 46.5, 16.0, 20.5, 68.0, 6.0]</w:t>
      </w:r>
    </w:p>
    <w:p>
      <w:r>
        <w:rPr>
          <w:b/>
        </w:rPr>
        <w:t xml:space="preserve">Esimerkki 2.2304</w:t>
      </w:r>
    </w:p>
    <w:p>
      <w:r>
        <w:t xml:space="preserve">[28, -33, 75, -21, 45]</w:t>
      </w:r>
    </w:p>
    <w:p>
      <w:r>
        <w:rPr>
          <w:b/>
        </w:rPr>
        <w:t xml:space="preserve">Tulos</w:t>
      </w:r>
    </w:p>
    <w:p>
      <w:r>
        <w:t xml:space="preserve">[-2.5, 21.0, 27.0, 12.0]</w:t>
      </w:r>
    </w:p>
    <w:p>
      <w:r>
        <w:rPr>
          <w:b/>
        </w:rPr>
        <w:t xml:space="preserve">Esimerkki 2.2305</w:t>
      </w:r>
    </w:p>
    <w:p>
      <w:r>
        <w:t xml:space="preserve">[-96, -66, 61, -21, -62, 81, -4, -19]</w:t>
      </w:r>
    </w:p>
    <w:p>
      <w:r>
        <w:rPr>
          <w:b/>
        </w:rPr>
        <w:t xml:space="preserve">Tulos</w:t>
      </w:r>
    </w:p>
    <w:p>
      <w:r>
        <w:t xml:space="preserve">[-81.0, -2.5, 20.0, -41.5, 9.5, 38.5, -11.5]</w:t>
      </w:r>
    </w:p>
    <w:p>
      <w:r>
        <w:rPr>
          <w:b/>
        </w:rPr>
        <w:t xml:space="preserve">Esimerkki 2.2306</w:t>
      </w:r>
    </w:p>
    <w:p>
      <w:r>
        <w:t xml:space="preserve">[-20, 7, -84, 5, -90, -23, -76, -64, 56, -97, 22, 50]</w:t>
      </w:r>
    </w:p>
    <w:p>
      <w:r>
        <w:rPr>
          <w:b/>
        </w:rPr>
        <w:t xml:space="preserve">Tulos</w:t>
      </w:r>
    </w:p>
    <w:p>
      <w:r>
        <w:t xml:space="preserve">[-6.5, -38.5, -39.5, -42.5, -56.5, -49.5, -70.0, -4.0, -20.5, -37.5, 36.0]</w:t>
      </w:r>
    </w:p>
    <w:p>
      <w:r>
        <w:rPr>
          <w:b/>
        </w:rPr>
        <w:t xml:space="preserve">Esimerkki 2.2307</w:t>
      </w:r>
    </w:p>
    <w:p>
      <w:r>
        <w:t xml:space="preserve">[19, -32, -19, 71, -76, 59, 48]</w:t>
      </w:r>
    </w:p>
    <w:p>
      <w:r>
        <w:rPr>
          <w:b/>
        </w:rPr>
        <w:t xml:space="preserve">Tulos</w:t>
      </w:r>
    </w:p>
    <w:p>
      <w:r>
        <w:t xml:space="preserve">[-6.5, -25.5, 26.0, -2.5, -8.5, 53.5]</w:t>
      </w:r>
    </w:p>
    <w:p>
      <w:r>
        <w:rPr>
          <w:b/>
        </w:rPr>
        <w:t xml:space="preserve">Esimerkki 2.2308</w:t>
      </w:r>
    </w:p>
    <w:p>
      <w:r>
        <w:t xml:space="preserve">[-18, -44, -1, 94, 94, 48, -30, 47, -93]</w:t>
      </w:r>
    </w:p>
    <w:p>
      <w:r>
        <w:rPr>
          <w:b/>
        </w:rPr>
        <w:t xml:space="preserve">Tulos</w:t>
      </w:r>
    </w:p>
    <w:p>
      <w:r>
        <w:t xml:space="preserve">[-31.0, -22.5, 46.5, 94.0, 71.0, 9.0, 8.5, -23.0]</w:t>
      </w:r>
    </w:p>
    <w:p>
      <w:r>
        <w:rPr>
          <w:b/>
        </w:rPr>
        <w:t xml:space="preserve">Esimerkki 2.2309</w:t>
      </w:r>
    </w:p>
    <w:p>
      <w:r>
        <w:t xml:space="preserve">[-21, -28, 70, -93, -88, -71, 46, -6, -95]</w:t>
      </w:r>
    </w:p>
    <w:p>
      <w:r>
        <w:rPr>
          <w:b/>
        </w:rPr>
        <w:t xml:space="preserve">Tulos</w:t>
      </w:r>
    </w:p>
    <w:p>
      <w:r>
        <w:t xml:space="preserve">[-24.5, 21.0, -11.5, -90.5, -79.5, -12.5, 20.0, -50.5]</w:t>
      </w:r>
    </w:p>
    <w:p>
      <w:r>
        <w:rPr>
          <w:b/>
        </w:rPr>
        <w:t xml:space="preserve">Esimerkki 2.2310</w:t>
      </w:r>
    </w:p>
    <w:p>
      <w:r>
        <w:t xml:space="preserve">[-28, -8, -45, 89, 86, 58, 80, 51, -51]</w:t>
      </w:r>
    </w:p>
    <w:p>
      <w:r>
        <w:rPr>
          <w:b/>
        </w:rPr>
        <w:t xml:space="preserve">Tulos</w:t>
      </w:r>
    </w:p>
    <w:p>
      <w:r>
        <w:t xml:space="preserve">[-18.0, -26.5, 22.0, 87.5, 72.0, 69.0, 65.5, 0.0]</w:t>
      </w:r>
    </w:p>
    <w:p>
      <w:r>
        <w:rPr>
          <w:b/>
        </w:rPr>
        <w:t xml:space="preserve">Esimerkki 2.2311</w:t>
      </w:r>
    </w:p>
    <w:p>
      <w:r>
        <w:t xml:space="preserve">[6, 76, -53]</w:t>
      </w:r>
    </w:p>
    <w:p>
      <w:r>
        <w:rPr>
          <w:b/>
        </w:rPr>
        <w:t xml:space="preserve">Tulos</w:t>
      </w:r>
    </w:p>
    <w:p>
      <w:r>
        <w:t xml:space="preserve">[41.0, 11.5]</w:t>
      </w:r>
    </w:p>
    <w:p>
      <w:r>
        <w:rPr>
          <w:b/>
        </w:rPr>
        <w:t xml:space="preserve">Esimerkki 2.2312</w:t>
      </w:r>
    </w:p>
    <w:p>
      <w:r>
        <w:t xml:space="preserve">[-25, -99, 52, 7, -61, 68, 29, 84]</w:t>
      </w:r>
    </w:p>
    <w:p>
      <w:r>
        <w:rPr>
          <w:b/>
        </w:rPr>
        <w:t xml:space="preserve">Tulos</w:t>
      </w:r>
    </w:p>
    <w:p>
      <w:r>
        <w:t xml:space="preserve">[-62.0, -23.5, 29.5, -27.0, 3.5, 48.5, 56.5]</w:t>
      </w:r>
    </w:p>
    <w:p>
      <w:r>
        <w:rPr>
          <w:b/>
        </w:rPr>
        <w:t xml:space="preserve">Esimerkki 2.2313</w:t>
      </w:r>
    </w:p>
    <w:p>
      <w:r>
        <w:t xml:space="preserve">[-27, -39, 38, -94, -89, -78, 26, -19, 19, 81, 80, -65, -48]</w:t>
      </w:r>
    </w:p>
    <w:p>
      <w:r>
        <w:rPr>
          <w:b/>
        </w:rPr>
        <w:t xml:space="preserve">Tulos</w:t>
      </w:r>
    </w:p>
    <w:p>
      <w:r>
        <w:t xml:space="preserve">[-33.0, -0.5, -28.0, -91.5, -83.5, -26.0, 3.5, 0.0, 50.0, 80.5, 7.5, -56.5]</w:t>
      </w:r>
    </w:p>
    <w:p>
      <w:r>
        <w:rPr>
          <w:b/>
        </w:rPr>
        <w:t xml:space="preserve">Esimerkki 2.2314</w:t>
      </w:r>
    </w:p>
    <w:p>
      <w:r>
        <w:t xml:space="preserve">[17, 18, 34, 79, 85, 7, 5, -84]</w:t>
      </w:r>
    </w:p>
    <w:p>
      <w:r>
        <w:rPr>
          <w:b/>
        </w:rPr>
        <w:t xml:space="preserve">Tulos</w:t>
      </w:r>
    </w:p>
    <w:p>
      <w:r>
        <w:t xml:space="preserve">[17.5, 26.0, 56.5, 82.0, 46.0, 6.0, -39.5]</w:t>
      </w:r>
    </w:p>
    <w:p>
      <w:r>
        <w:rPr>
          <w:b/>
        </w:rPr>
        <w:t xml:space="preserve">Esimerkki 2.2315</w:t>
      </w:r>
    </w:p>
    <w:p>
      <w:r>
        <w:t xml:space="preserve">[9, 78, -54, 55]</w:t>
      </w:r>
    </w:p>
    <w:p>
      <w:r>
        <w:rPr>
          <w:b/>
        </w:rPr>
        <w:t xml:space="preserve">Tulos</w:t>
      </w:r>
    </w:p>
    <w:p>
      <w:r>
        <w:t xml:space="preserve">[43.5, 12.0, 0.5]</w:t>
      </w:r>
    </w:p>
    <w:p>
      <w:r>
        <w:rPr>
          <w:b/>
        </w:rPr>
        <w:t xml:space="preserve">Esimerkki 2.2316</w:t>
      </w:r>
    </w:p>
    <w:p>
      <w:r>
        <w:t xml:space="preserve">[-71, 68, -72, -53, -64, -1, -98, -66, 45, -60, 42]</w:t>
      </w:r>
    </w:p>
    <w:p>
      <w:r>
        <w:rPr>
          <w:b/>
        </w:rPr>
        <w:t xml:space="preserve">Tulos</w:t>
      </w:r>
    </w:p>
    <w:p>
      <w:r>
        <w:t xml:space="preserve">[-1.5, -2.0, -62.5, -58.5, -32.5, -49.5, -82.0, -10.5, -7.5, -9.0]</w:t>
      </w:r>
    </w:p>
    <w:p>
      <w:r>
        <w:rPr>
          <w:b/>
        </w:rPr>
        <w:t xml:space="preserve">Esimerkki 2.2317</w:t>
      </w:r>
    </w:p>
    <w:p>
      <w:r>
        <w:t xml:space="preserve">[-62, -93, 67, -72, -70]</w:t>
      </w:r>
    </w:p>
    <w:p>
      <w:r>
        <w:rPr>
          <w:b/>
        </w:rPr>
        <w:t xml:space="preserve">Tulos</w:t>
      </w:r>
    </w:p>
    <w:p>
      <w:r>
        <w:t xml:space="preserve">[-77.5, -13.0, -2.5, -71.0]</w:t>
      </w:r>
    </w:p>
    <w:p>
      <w:r>
        <w:rPr>
          <w:b/>
        </w:rPr>
        <w:t xml:space="preserve">Esimerkki 2.2318</w:t>
      </w:r>
    </w:p>
    <w:p>
      <w:r>
        <w:t xml:space="preserve">[-57, -24, 91]</w:t>
      </w:r>
    </w:p>
    <w:p>
      <w:r>
        <w:rPr>
          <w:b/>
        </w:rPr>
        <w:t xml:space="preserve">Tulos</w:t>
      </w:r>
    </w:p>
    <w:p>
      <w:r>
        <w:t xml:space="preserve">[-40.5, 33.5]</w:t>
      </w:r>
    </w:p>
    <w:p>
      <w:r>
        <w:rPr>
          <w:b/>
        </w:rPr>
        <w:t xml:space="preserve">Esimerkki 2.2319</w:t>
      </w:r>
    </w:p>
    <w:p>
      <w:r>
        <w:t xml:space="preserve">[28, 69, -3, 2, 73, -77, 51, -74, 83, 60, -33, -5, 36]</w:t>
      </w:r>
    </w:p>
    <w:p>
      <w:r>
        <w:rPr>
          <w:b/>
        </w:rPr>
        <w:t xml:space="preserve">Tulos</w:t>
      </w:r>
    </w:p>
    <w:p>
      <w:r>
        <w:t xml:space="preserve">[48.5, 33.0, -0.5, 37.5, -2.0, -13.0, -11.5, 4.5, 71.5, 13.5, -19.0, 15.5]</w:t>
      </w:r>
    </w:p>
    <w:p>
      <w:r>
        <w:rPr>
          <w:b/>
        </w:rPr>
        <w:t xml:space="preserve">Esimerkki 2.2320</w:t>
      </w:r>
    </w:p>
    <w:p>
      <w:r>
        <w:t xml:space="preserve">[-100, -28, 9, 90, -64]</w:t>
      </w:r>
    </w:p>
    <w:p>
      <w:r>
        <w:rPr>
          <w:b/>
        </w:rPr>
        <w:t xml:space="preserve">Tulos</w:t>
      </w:r>
    </w:p>
    <w:p>
      <w:r>
        <w:t xml:space="preserve">[-64.0, -9.5, 49.5, 13.0]</w:t>
      </w:r>
    </w:p>
    <w:p>
      <w:r>
        <w:rPr>
          <w:b/>
        </w:rPr>
        <w:t xml:space="preserve">Esimerkki 2.2321</w:t>
      </w:r>
    </w:p>
    <w:p>
      <w:r>
        <w:t xml:space="preserve">[-1, 22, 43, 56, 35, -86, 5, 37, -29, -23, -20, 30, 20]</w:t>
      </w:r>
    </w:p>
    <w:p>
      <w:r>
        <w:rPr>
          <w:b/>
        </w:rPr>
        <w:t xml:space="preserve">Tulos</w:t>
      </w:r>
    </w:p>
    <w:p>
      <w:r>
        <w:t xml:space="preserve">[10.5, 32.5, 49.5, 45.5, -25.5, -40.5, 21.0, 4.0, -26.0, -21.5, 5.0, 25.0]</w:t>
      </w:r>
    </w:p>
    <w:p>
      <w:r>
        <w:rPr>
          <w:b/>
        </w:rPr>
        <w:t xml:space="preserve">Esimerkki 2.2322</w:t>
      </w:r>
    </w:p>
    <w:p>
      <w:r>
        <w:t xml:space="preserve">[20, 72, -85, 52, 29, -85, -7]</w:t>
      </w:r>
    </w:p>
    <w:p>
      <w:r>
        <w:rPr>
          <w:b/>
        </w:rPr>
        <w:t xml:space="preserve">Tulos</w:t>
      </w:r>
    </w:p>
    <w:p>
      <w:r>
        <w:t xml:space="preserve">[46.0, -6.5, -16.5, 40.5, -28.0, -46.0]</w:t>
      </w:r>
    </w:p>
    <w:p>
      <w:r>
        <w:rPr>
          <w:b/>
        </w:rPr>
        <w:t xml:space="preserve">Esimerkki 2.2323</w:t>
      </w:r>
    </w:p>
    <w:p>
      <w:r>
        <w:t xml:space="preserve">[24, 70, -25, 86, -81, -37, 92, 57, 49, -66, -61, 66, -88]</w:t>
      </w:r>
    </w:p>
    <w:p>
      <w:r>
        <w:rPr>
          <w:b/>
        </w:rPr>
        <w:t xml:space="preserve">Tulos</w:t>
      </w:r>
    </w:p>
    <w:p>
      <w:r>
        <w:t xml:space="preserve">[47.0, 22.5, 30.5, 2.5, -59.0, 27.5, 74.5, 53.0, -8.5, -63.5, 2.5, -11.0]</w:t>
      </w:r>
    </w:p>
    <w:p>
      <w:r>
        <w:rPr>
          <w:b/>
        </w:rPr>
        <w:t xml:space="preserve">Esimerkki 2.2324</w:t>
      </w:r>
    </w:p>
    <w:p>
      <w:r>
        <w:t xml:space="preserve">[18, -26, -85]</w:t>
      </w:r>
    </w:p>
    <w:p>
      <w:r>
        <w:rPr>
          <w:b/>
        </w:rPr>
        <w:t xml:space="preserve">Tulos</w:t>
      </w:r>
    </w:p>
    <w:p>
      <w:r>
        <w:t xml:space="preserve">[-4.0, -55.5]</w:t>
      </w:r>
    </w:p>
    <w:p>
      <w:r>
        <w:rPr>
          <w:b/>
        </w:rPr>
        <w:t xml:space="preserve">Esimerkki 2.2325</w:t>
      </w:r>
    </w:p>
    <w:p>
      <w:r>
        <w:t xml:space="preserve">[46, -10, 49, 92, -70, 58, -14, 35, -98, 74, -50, 18, -36, -95, 86]</w:t>
      </w:r>
    </w:p>
    <w:p>
      <w:r>
        <w:rPr>
          <w:b/>
        </w:rPr>
        <w:t xml:space="preserve">Tulos</w:t>
      </w:r>
    </w:p>
    <w:p>
      <w:r>
        <w:t xml:space="preserve">[18.0, 19.5, 70.5, 11.0, -6.0, 22.0, 10.5, -31.5, -12.0, 12.0, -16.0, -9.0, -65.5, -4.5]</w:t>
      </w:r>
    </w:p>
    <w:p>
      <w:r>
        <w:rPr>
          <w:b/>
        </w:rPr>
        <w:t xml:space="preserve">Esimerkki 2.2326</w:t>
      </w:r>
    </w:p>
    <w:p>
      <w:r>
        <w:t xml:space="preserve">[-74, -5, -23, 74, -30, -71, 19, -56]</w:t>
      </w:r>
    </w:p>
    <w:p>
      <w:r>
        <w:rPr>
          <w:b/>
        </w:rPr>
        <w:t xml:space="preserve">Tulos</w:t>
      </w:r>
    </w:p>
    <w:p>
      <w:r>
        <w:t xml:space="preserve">[-39.5, -14.0, 25.5, 22.0, -50.5, -26.0, -18.5]</w:t>
      </w:r>
    </w:p>
    <w:p>
      <w:r>
        <w:rPr>
          <w:b/>
        </w:rPr>
        <w:t xml:space="preserve">Esimerkki 2.2327</w:t>
      </w:r>
    </w:p>
    <w:p>
      <w:r>
        <w:t xml:space="preserve">[33, 57, -9]</w:t>
      </w:r>
    </w:p>
    <w:p>
      <w:r>
        <w:rPr>
          <w:b/>
        </w:rPr>
        <w:t xml:space="preserve">Tulos</w:t>
      </w:r>
    </w:p>
    <w:p>
      <w:r>
        <w:t xml:space="preserve">[45.0, 24.0]</w:t>
      </w:r>
    </w:p>
    <w:p>
      <w:r>
        <w:rPr>
          <w:b/>
        </w:rPr>
        <w:t xml:space="preserve">Esimerkki 2.2328</w:t>
      </w:r>
    </w:p>
    <w:p>
      <w:r>
        <w:t xml:space="preserve">[54, 93, -45, 70, 63, 57, 25, -60, -41, -5]</w:t>
      </w:r>
    </w:p>
    <w:p>
      <w:r>
        <w:rPr>
          <w:b/>
        </w:rPr>
        <w:t xml:space="preserve">Tulos</w:t>
      </w:r>
    </w:p>
    <w:p>
      <w:r>
        <w:t xml:space="preserve">[73.5, 24.0, 12.5, 66.5, 60.0, 41.0, -17.5, -50.5, -23.0]</w:t>
      </w:r>
    </w:p>
    <w:p>
      <w:r>
        <w:rPr>
          <w:b/>
        </w:rPr>
        <w:t xml:space="preserve">Esimerkki 2.2329</w:t>
      </w:r>
    </w:p>
    <w:p>
      <w:r>
        <w:t xml:space="preserve">[-88, 1, 85]</w:t>
      </w:r>
    </w:p>
    <w:p>
      <w:r>
        <w:rPr>
          <w:b/>
        </w:rPr>
        <w:t xml:space="preserve">Tulos</w:t>
      </w:r>
    </w:p>
    <w:p>
      <w:r>
        <w:t xml:space="preserve">[-43.5, 43.0]</w:t>
      </w:r>
    </w:p>
    <w:p>
      <w:r>
        <w:rPr>
          <w:b/>
        </w:rPr>
        <w:t xml:space="preserve">Esimerkki 2.2330</w:t>
      </w:r>
    </w:p>
    <w:p>
      <w:r>
        <w:t xml:space="preserve">[48, 91, -47, -31, 9, -4, 19, -81, 83, 74, -82, 79, -64, -14]</w:t>
      </w:r>
    </w:p>
    <w:p>
      <w:r>
        <w:rPr>
          <w:b/>
        </w:rPr>
        <w:t xml:space="preserve">Tulos</w:t>
      </w:r>
    </w:p>
    <w:p>
      <w:r>
        <w:t xml:space="preserve">[69.5, 22.0, -39.0, -11.0, 2.5, 7.5, -31.0, 1.0, 78.5, -4.0, -1.5, 7.5, -39.0]</w:t>
      </w:r>
    </w:p>
    <w:p>
      <w:r>
        <w:rPr>
          <w:b/>
        </w:rPr>
        <w:t xml:space="preserve">Esimerkki 2.2331</w:t>
      </w:r>
    </w:p>
    <w:p>
      <w:r>
        <w:t xml:space="preserve">[76, 38, -70, 82, -7, 64, 97, -7, 29, -52, -55, 19, 79]</w:t>
      </w:r>
    </w:p>
    <w:p>
      <w:r>
        <w:rPr>
          <w:b/>
        </w:rPr>
        <w:t xml:space="preserve">Tulos</w:t>
      </w:r>
    </w:p>
    <w:p>
      <w:r>
        <w:t xml:space="preserve">[57.0, -16.0, 6.0, 37.5, 28.5, 80.5, 45.0, 11.0, -11.5, -53.5, -18.0, 49.0]</w:t>
      </w:r>
    </w:p>
    <w:p>
      <w:r>
        <w:rPr>
          <w:b/>
        </w:rPr>
        <w:t xml:space="preserve">Esimerkki 2.2332</w:t>
      </w:r>
    </w:p>
    <w:p>
      <w:r>
        <w:t xml:space="preserve">[42, 11, 85, -15, -21, -53, 11, 72, -88, 83]</w:t>
      </w:r>
    </w:p>
    <w:p>
      <w:r>
        <w:rPr>
          <w:b/>
        </w:rPr>
        <w:t xml:space="preserve">Tulos</w:t>
      </w:r>
    </w:p>
    <w:p>
      <w:r>
        <w:t xml:space="preserve">[26.5, 48.0, 35.0, -18.0, -37.0, -21.0, 41.5, -8.0, -2.5]</w:t>
      </w:r>
    </w:p>
    <w:p>
      <w:r>
        <w:rPr>
          <w:b/>
        </w:rPr>
        <w:t xml:space="preserve">Esimerkki 2.2333</w:t>
      </w:r>
    </w:p>
    <w:p>
      <w:r>
        <w:t xml:space="preserve">[-85, 71, 61, 74, -76, -61, 49, -68, -71, -45, -36, -3, 85, -60]</w:t>
      </w:r>
    </w:p>
    <w:p>
      <w:r>
        <w:rPr>
          <w:b/>
        </w:rPr>
        <w:t xml:space="preserve">Tulos</w:t>
      </w:r>
    </w:p>
    <w:p>
      <w:r>
        <w:t xml:space="preserve">[-7.0, 66.0, 67.5, -1.0, -68.5, -6.0, -9.5, -69.5, -58.0, -40.5, -19.5, 41.0, 12.5]</w:t>
      </w:r>
    </w:p>
    <w:p>
      <w:r>
        <w:rPr>
          <w:b/>
        </w:rPr>
        <w:t xml:space="preserve">Esimerkki 2.2334</w:t>
      </w:r>
    </w:p>
    <w:p>
      <w:r>
        <w:t xml:space="preserve">[-40, 30, 11, -60, 74, -32, 42, 10, 39, 32, 85, 9, -3]</w:t>
      </w:r>
    </w:p>
    <w:p>
      <w:r>
        <w:rPr>
          <w:b/>
        </w:rPr>
        <w:t xml:space="preserve">Tulos</w:t>
      </w:r>
    </w:p>
    <w:p>
      <w:r>
        <w:t xml:space="preserve">[-5.0, 20.5, -24.5, 7.0, 21.0, 5.0, 26.0, 24.5, 35.5, 58.5, 47.0, 3.0]</w:t>
      </w:r>
    </w:p>
    <w:p>
      <w:r>
        <w:rPr>
          <w:b/>
        </w:rPr>
        <w:t xml:space="preserve">Esimerkki 2.2335</w:t>
      </w:r>
    </w:p>
    <w:p>
      <w:r>
        <w:t xml:space="preserve">[-19, 3, -82, 68, -38, 19, -48, -86]</w:t>
      </w:r>
    </w:p>
    <w:p>
      <w:r>
        <w:rPr>
          <w:b/>
        </w:rPr>
        <w:t xml:space="preserve">Tulos</w:t>
      </w:r>
    </w:p>
    <w:p>
      <w:r>
        <w:t xml:space="preserve">[-8.0, -39.5, -7.0, 15.0, -9.5, -14.5, -67.0]</w:t>
      </w:r>
    </w:p>
    <w:p>
      <w:r>
        <w:rPr>
          <w:b/>
        </w:rPr>
        <w:t xml:space="preserve">Esimerkki 2.2336</w:t>
      </w:r>
    </w:p>
    <w:p>
      <w:r>
        <w:t xml:space="preserve">[-43, 57]</w:t>
      </w:r>
    </w:p>
    <w:p>
      <w:r>
        <w:rPr>
          <w:b/>
        </w:rPr>
        <w:t xml:space="preserve">Tulos</w:t>
      </w:r>
    </w:p>
    <w:p>
      <w:r>
        <w:t xml:space="preserve">[7.0]</w:t>
      </w:r>
    </w:p>
    <w:p>
      <w:r>
        <w:rPr>
          <w:b/>
        </w:rPr>
        <w:t xml:space="preserve">Esimerkki 2.2337</w:t>
      </w:r>
    </w:p>
    <w:p>
      <w:r>
        <w:t xml:space="preserve">[-27, 2, -11, 27, 37, -25, -46, 70, 29, 29, -91, -53, 34]</w:t>
      </w:r>
    </w:p>
    <w:p>
      <w:r>
        <w:rPr>
          <w:b/>
        </w:rPr>
        <w:t xml:space="preserve">Tulos</w:t>
      </w:r>
    </w:p>
    <w:p>
      <w:r>
        <w:t xml:space="preserve">[-12.5, -4.5, 8.0, 32.0, 6.0, -35.5, 12.0, 49.5, 29.0, -31.0, -72.0, -9.5]</w:t>
      </w:r>
    </w:p>
    <w:p>
      <w:r>
        <w:rPr>
          <w:b/>
        </w:rPr>
        <w:t xml:space="preserve">Esimerkki 2.2338</w:t>
      </w:r>
    </w:p>
    <w:p>
      <w:r>
        <w:t xml:space="preserve">[-76, 5, -16, 59, 7, -83, 85, 49, -23, 17, 51]</w:t>
      </w:r>
    </w:p>
    <w:p>
      <w:r>
        <w:rPr>
          <w:b/>
        </w:rPr>
        <w:t xml:space="preserve">Tulos</w:t>
      </w:r>
    </w:p>
    <w:p>
      <w:r>
        <w:t xml:space="preserve">[-35.5, -5.5, 21.5, 33.0, -38.0, 1.0, 67.0, 13.0, -3.0, 34.0]</w:t>
      </w:r>
    </w:p>
    <w:p>
      <w:r>
        <w:rPr>
          <w:b/>
        </w:rPr>
        <w:t xml:space="preserve">Esimerkki 2.2339</w:t>
      </w:r>
    </w:p>
    <w:p>
      <w:r>
        <w:t xml:space="preserve">[-7, -91, -33, 74, -30, -24, -10, 93, 69, 93, 12, -67, 53]</w:t>
      </w:r>
    </w:p>
    <w:p>
      <w:r>
        <w:rPr>
          <w:b/>
        </w:rPr>
        <w:t xml:space="preserve">Tulos</w:t>
      </w:r>
    </w:p>
    <w:p>
      <w:r>
        <w:t xml:space="preserve">[-49.0, -62.0, 20.5, 22.0, -27.0, -17.0, 41.5, 81.0, 81.0, 52.5, -27.5, -7.0]</w:t>
      </w:r>
    </w:p>
    <w:p>
      <w:r>
        <w:rPr>
          <w:b/>
        </w:rPr>
        <w:t xml:space="preserve">Esimerkki 2.2340</w:t>
      </w:r>
    </w:p>
    <w:p>
      <w:r>
        <w:t xml:space="preserve">[-29, -18, -12, -47, 47, 93]</w:t>
      </w:r>
    </w:p>
    <w:p>
      <w:r>
        <w:rPr>
          <w:b/>
        </w:rPr>
        <w:t xml:space="preserve">Tulos</w:t>
      </w:r>
    </w:p>
    <w:p>
      <w:r>
        <w:t xml:space="preserve">[-23.5, -15.0, -29.5, 0.0, 70.0]</w:t>
      </w:r>
    </w:p>
    <w:p>
      <w:r>
        <w:rPr>
          <w:b/>
        </w:rPr>
        <w:t xml:space="preserve">Esimerkki 2.2341</w:t>
      </w:r>
    </w:p>
    <w:p>
      <w:r>
        <w:t xml:space="preserve">[14, 46, -27, 13]</w:t>
      </w:r>
    </w:p>
    <w:p>
      <w:r>
        <w:rPr>
          <w:b/>
        </w:rPr>
        <w:t xml:space="preserve">Tulos</w:t>
      </w:r>
    </w:p>
    <w:p>
      <w:r>
        <w:t xml:space="preserve">[30.0, 9.5, -7.0]</w:t>
      </w:r>
    </w:p>
    <w:p>
      <w:r>
        <w:rPr>
          <w:b/>
        </w:rPr>
        <w:t xml:space="preserve">Esimerkki 2.2342</w:t>
      </w:r>
    </w:p>
    <w:p>
      <w:r>
        <w:t xml:space="preserve">[-85, 11, -88, -56, 12, -53, -22, 90, -9, 72, 12, 98, 87, -48]</w:t>
      </w:r>
    </w:p>
    <w:p>
      <w:r>
        <w:rPr>
          <w:b/>
        </w:rPr>
        <w:t xml:space="preserve">Tulos</w:t>
      </w:r>
    </w:p>
    <w:p>
      <w:r>
        <w:t xml:space="preserve">[-37.0, -38.5, -72.0, -22.0, -20.5, -37.5, 34.0, 40.5, 31.5, 42.0, 55.0, 92.5, 19.5]</w:t>
      </w:r>
    </w:p>
    <w:p>
      <w:r>
        <w:rPr>
          <w:b/>
        </w:rPr>
        <w:t xml:space="preserve">Esimerkki 2.2343</w:t>
      </w:r>
    </w:p>
    <w:p>
      <w:r>
        <w:t xml:space="preserve">[-28, 75, -96, -32, -87, -11, 92, 46, -37, 92, 16, 55, -84, -79]</w:t>
      </w:r>
    </w:p>
    <w:p>
      <w:r>
        <w:rPr>
          <w:b/>
        </w:rPr>
        <w:t xml:space="preserve">Tulos</w:t>
      </w:r>
    </w:p>
    <w:p>
      <w:r>
        <w:t xml:space="preserve">[23.5, -10.5, -64.0, -59.5, -49.0, 40.5, 69.0, 4.5, 27.5, 54.0, 35.5, -14.5, -81.5]</w:t>
      </w:r>
    </w:p>
    <w:p>
      <w:r>
        <w:rPr>
          <w:b/>
        </w:rPr>
        <w:t xml:space="preserve">Esimerkki 2.2344</w:t>
      </w:r>
    </w:p>
    <w:p>
      <w:r>
        <w:t xml:space="preserve">[67, 49, -46, 77, -100, 48, -24]</w:t>
      </w:r>
    </w:p>
    <w:p>
      <w:r>
        <w:rPr>
          <w:b/>
        </w:rPr>
        <w:t xml:space="preserve">Tulos</w:t>
      </w:r>
    </w:p>
    <w:p>
      <w:r>
        <w:t xml:space="preserve">[58.0, 1.5, 15.5, -11.5, -26.0, 12.0]</w:t>
      </w:r>
    </w:p>
    <w:p>
      <w:r>
        <w:rPr>
          <w:b/>
        </w:rPr>
        <w:t xml:space="preserve">Esimerkki 2.2345</w:t>
      </w:r>
    </w:p>
    <w:p>
      <w:r>
        <w:t xml:space="preserve">[21, -95, -56, 93, -96, 88, -26, -7, -66, -35]</w:t>
      </w:r>
    </w:p>
    <w:p>
      <w:r>
        <w:rPr>
          <w:b/>
        </w:rPr>
        <w:t xml:space="preserve">Tulos</w:t>
      </w:r>
    </w:p>
    <w:p>
      <w:r>
        <w:t xml:space="preserve">[-37.0, -75.5, 18.5, -1.5, -4.0, 31.0, -16.5, -36.5, -50.5]</w:t>
      </w:r>
    </w:p>
    <w:p>
      <w:r>
        <w:rPr>
          <w:b/>
        </w:rPr>
        <w:t xml:space="preserve">Esimerkki 2.2346</w:t>
      </w:r>
    </w:p>
    <w:p>
      <w:r>
        <w:t xml:space="preserve">[28, -18, 94, -28, 57, -48, 18, 5, 30, 55, 65]</w:t>
      </w:r>
    </w:p>
    <w:p>
      <w:r>
        <w:rPr>
          <w:b/>
        </w:rPr>
        <w:t xml:space="preserve">Tulos</w:t>
      </w:r>
    </w:p>
    <w:p>
      <w:r>
        <w:t xml:space="preserve">[5.0, 38.0, 33.0, 14.5, 4.5, -15.0, 11.5, 17.5, 42.5, 60.0]</w:t>
      </w:r>
    </w:p>
    <w:p>
      <w:r>
        <w:rPr>
          <w:b/>
        </w:rPr>
        <w:t xml:space="preserve">Esimerkki 2.2347</w:t>
      </w:r>
    </w:p>
    <w:p>
      <w:r>
        <w:t xml:space="preserve">[17, -19, 98]</w:t>
      </w:r>
    </w:p>
    <w:p>
      <w:r>
        <w:rPr>
          <w:b/>
        </w:rPr>
        <w:t xml:space="preserve">Tulos</w:t>
      </w:r>
    </w:p>
    <w:p>
      <w:r>
        <w:t xml:space="preserve">[-1.0, 39.5]</w:t>
      </w:r>
    </w:p>
    <w:p>
      <w:r>
        <w:rPr>
          <w:b/>
        </w:rPr>
        <w:t xml:space="preserve">Esimerkki 2.2348</w:t>
      </w:r>
    </w:p>
    <w:p>
      <w:r>
        <w:t xml:space="preserve">[-54, -10, -94, -68, -23, 48, 33, -51, -82, -41, -19, 57, 44, -13]</w:t>
      </w:r>
    </w:p>
    <w:p>
      <w:r>
        <w:rPr>
          <w:b/>
        </w:rPr>
        <w:t xml:space="preserve">Tulos</w:t>
      </w:r>
    </w:p>
    <w:p>
      <w:r>
        <w:t xml:space="preserve">[-32.0, -52.0, -81.0, -45.5, 12.5, 40.5, -9.0, -66.5, -61.5, -30.0, 19.0, 50.5, 15.5]</w:t>
      </w:r>
    </w:p>
    <w:p>
      <w:r>
        <w:rPr>
          <w:b/>
        </w:rPr>
        <w:t xml:space="preserve">Esimerkki 2.2349</w:t>
      </w:r>
    </w:p>
    <w:p>
      <w:r>
        <w:t xml:space="preserve">[29, -30, 66, 68]</w:t>
      </w:r>
    </w:p>
    <w:p>
      <w:r>
        <w:rPr>
          <w:b/>
        </w:rPr>
        <w:t xml:space="preserve">Tulos</w:t>
      </w:r>
    </w:p>
    <w:p>
      <w:r>
        <w:t xml:space="preserve">[-0.5, 18.0, 67.0]</w:t>
      </w:r>
    </w:p>
    <w:p>
      <w:r>
        <w:rPr>
          <w:b/>
        </w:rPr>
        <w:t xml:space="preserve">Esimerkki 2.2350</w:t>
      </w:r>
    </w:p>
    <w:p>
      <w:r>
        <w:t xml:space="preserve">[85, -30, -69, -31, 98]</w:t>
      </w:r>
    </w:p>
    <w:p>
      <w:r>
        <w:rPr>
          <w:b/>
        </w:rPr>
        <w:t xml:space="preserve">Tulos</w:t>
      </w:r>
    </w:p>
    <w:p>
      <w:r>
        <w:t xml:space="preserve">[27.5, -49.5, -50.0, 33.5]</w:t>
      </w:r>
    </w:p>
    <w:p>
      <w:r>
        <w:rPr>
          <w:b/>
        </w:rPr>
        <w:t xml:space="preserve">Esimerkki 2.2351</w:t>
      </w:r>
    </w:p>
    <w:p>
      <w:r>
        <w:t xml:space="preserve">[-48, 9, -40, 52, 40, -96, -34, -67, 38]</w:t>
      </w:r>
    </w:p>
    <w:p>
      <w:r>
        <w:rPr>
          <w:b/>
        </w:rPr>
        <w:t xml:space="preserve">Tulos</w:t>
      </w:r>
    </w:p>
    <w:p>
      <w:r>
        <w:t xml:space="preserve">[-19.5, -15.5, 6.0, 46.0, -28.0, -65.0, -50.5, -14.5]</w:t>
      </w:r>
    </w:p>
    <w:p>
      <w:r>
        <w:rPr>
          <w:b/>
        </w:rPr>
        <w:t xml:space="preserve">Esimerkki 2.2352</w:t>
      </w:r>
    </w:p>
    <w:p>
      <w:r>
        <w:t xml:space="preserve">[2, -49, 34, -98, 36, -48, -73, 88, -55, 34, -47, 77, 90, -30, 62]</w:t>
      </w:r>
    </w:p>
    <w:p>
      <w:r>
        <w:rPr>
          <w:b/>
        </w:rPr>
        <w:t xml:space="preserve">Tulos</w:t>
      </w:r>
    </w:p>
    <w:p>
      <w:r>
        <w:t xml:space="preserve">[-23.5, -7.5, -32.0, -31.0, -6.0, -60.5, 7.5, 16.5, -10.5, -6.5, 15.0, 83.5, 30.0, 16.0]</w:t>
      </w:r>
    </w:p>
    <w:p>
      <w:r>
        <w:rPr>
          <w:b/>
        </w:rPr>
        <w:t xml:space="preserve">Esimerkki 2.2353</w:t>
      </w:r>
    </w:p>
    <w:p>
      <w:r>
        <w:t xml:space="preserve">[-100, -66, 3, 58, 32, 4, -51, 48, 7]</w:t>
      </w:r>
    </w:p>
    <w:p>
      <w:r>
        <w:rPr>
          <w:b/>
        </w:rPr>
        <w:t xml:space="preserve">Tulos</w:t>
      </w:r>
    </w:p>
    <w:p>
      <w:r>
        <w:t xml:space="preserve">[-83.0, -31.5, 30.5, 45.0, 18.0, -23.5, -1.5, 27.5]</w:t>
      </w:r>
    </w:p>
    <w:p>
      <w:r>
        <w:rPr>
          <w:b/>
        </w:rPr>
        <w:t xml:space="preserve">Esimerkki 2.2354</w:t>
      </w:r>
    </w:p>
    <w:p>
      <w:r>
        <w:t xml:space="preserve">[1, -87, -95, -61, 37, -66, -21]</w:t>
      </w:r>
    </w:p>
    <w:p>
      <w:r>
        <w:rPr>
          <w:b/>
        </w:rPr>
        <w:t xml:space="preserve">Tulos</w:t>
      </w:r>
    </w:p>
    <w:p>
      <w:r>
        <w:t xml:space="preserve">[-43.0, -91.0, -78.0, -12.0, -14.5, -43.5]</w:t>
      </w:r>
    </w:p>
    <w:p>
      <w:r>
        <w:rPr>
          <w:b/>
        </w:rPr>
        <w:t xml:space="preserve">Esimerkki 2.2355</w:t>
      </w:r>
    </w:p>
    <w:p>
      <w:r>
        <w:t xml:space="preserve">[70, -93]</w:t>
      </w:r>
    </w:p>
    <w:p>
      <w:r>
        <w:rPr>
          <w:b/>
        </w:rPr>
        <w:t xml:space="preserve">Tulos</w:t>
      </w:r>
    </w:p>
    <w:p>
      <w:r>
        <w:t xml:space="preserve">[-11.5]</w:t>
      </w:r>
    </w:p>
    <w:p>
      <w:r>
        <w:rPr>
          <w:b/>
        </w:rPr>
        <w:t xml:space="preserve">Esimerkki 2.2356</w:t>
      </w:r>
    </w:p>
    <w:p>
      <w:r>
        <w:t xml:space="preserve">[39, -41, 40, -45, 90, 31, 69, 96, 5]</w:t>
      </w:r>
    </w:p>
    <w:p>
      <w:r>
        <w:rPr>
          <w:b/>
        </w:rPr>
        <w:t xml:space="preserve">Tulos</w:t>
      </w:r>
    </w:p>
    <w:p>
      <w:r>
        <w:t xml:space="preserve">[-1.0, -0.5, -2.5, 22.5, 60.5, 50.0, 82.5, 50.5]</w:t>
      </w:r>
    </w:p>
    <w:p>
      <w:r>
        <w:rPr>
          <w:b/>
        </w:rPr>
        <w:t xml:space="preserve">Esimerkki 2.2357</w:t>
      </w:r>
    </w:p>
    <w:p>
      <w:r>
        <w:t xml:space="preserve">[61, 62, -10]</w:t>
      </w:r>
    </w:p>
    <w:p>
      <w:r>
        <w:rPr>
          <w:b/>
        </w:rPr>
        <w:t xml:space="preserve">Tulos</w:t>
      </w:r>
    </w:p>
    <w:p>
      <w:r>
        <w:t xml:space="preserve">[61.5, 26.0]</w:t>
      </w:r>
    </w:p>
    <w:p>
      <w:r>
        <w:rPr>
          <w:b/>
        </w:rPr>
        <w:t xml:space="preserve">Esimerkki 2.2358</w:t>
      </w:r>
    </w:p>
    <w:p>
      <w:r>
        <w:t xml:space="preserve">[0, 53, -22, -16, -23, 98, 62, 50, 25, 8, -96, -98, -63, 38, -54]</w:t>
      </w:r>
    </w:p>
    <w:p>
      <w:r>
        <w:rPr>
          <w:b/>
        </w:rPr>
        <w:t xml:space="preserve">Tulos</w:t>
      </w:r>
    </w:p>
    <w:p>
      <w:r>
        <w:t xml:space="preserve">[26.5, 15.5, -19.0, -19.5, 37.5, 80.0, 56.0, 37.5, 16.5, -44.0, -97.0, -80.5, -12.5, -8.0]</w:t>
      </w:r>
    </w:p>
    <w:p>
      <w:r>
        <w:rPr>
          <w:b/>
        </w:rPr>
        <w:t xml:space="preserve">Esimerkki 2.2359</w:t>
      </w:r>
    </w:p>
    <w:p>
      <w:r>
        <w:t xml:space="preserve">[-19, 69, 5, -99, 92, 24]</w:t>
      </w:r>
    </w:p>
    <w:p>
      <w:r>
        <w:rPr>
          <w:b/>
        </w:rPr>
        <w:t xml:space="preserve">Tulos</w:t>
      </w:r>
    </w:p>
    <w:p>
      <w:r>
        <w:t xml:space="preserve">[25.0, 37.0, -47.0, -3.5, 58.0]</w:t>
      </w:r>
    </w:p>
    <w:p>
      <w:r>
        <w:rPr>
          <w:b/>
        </w:rPr>
        <w:t xml:space="preserve">Esimerkki 2.2360</w:t>
      </w:r>
    </w:p>
    <w:p>
      <w:r>
        <w:t xml:space="preserve">[-55, -30, 33]</w:t>
      </w:r>
    </w:p>
    <w:p>
      <w:r>
        <w:rPr>
          <w:b/>
        </w:rPr>
        <w:t xml:space="preserve">Tulos</w:t>
      </w:r>
    </w:p>
    <w:p>
      <w:r>
        <w:t xml:space="preserve">[-42.5, 1.5]</w:t>
      </w:r>
    </w:p>
    <w:p>
      <w:r>
        <w:rPr>
          <w:b/>
        </w:rPr>
        <w:t xml:space="preserve">Esimerkki 2.2361</w:t>
      </w:r>
    </w:p>
    <w:p>
      <w:r>
        <w:t xml:space="preserve">[-49, 6, -91, -34]</w:t>
      </w:r>
    </w:p>
    <w:p>
      <w:r>
        <w:rPr>
          <w:b/>
        </w:rPr>
        <w:t xml:space="preserve">Tulos</w:t>
      </w:r>
    </w:p>
    <w:p>
      <w:r>
        <w:t xml:space="preserve">[-21.5, -42.5, -62.5]</w:t>
      </w:r>
    </w:p>
    <w:p>
      <w:r>
        <w:rPr>
          <w:b/>
        </w:rPr>
        <w:t xml:space="preserve">Esimerkki 2.2362</w:t>
      </w:r>
    </w:p>
    <w:p>
      <w:r>
        <w:t xml:space="preserve">[24, -38, 2, 22, 77, -48, -74, 23, -70, 43]</w:t>
      </w:r>
    </w:p>
    <w:p>
      <w:r>
        <w:rPr>
          <w:b/>
        </w:rPr>
        <w:t xml:space="preserve">Tulos</w:t>
      </w:r>
    </w:p>
    <w:p>
      <w:r>
        <w:t xml:space="preserve">[-7.0, -18.0, 12.0, 49.5, 14.5, -61.0, -25.5, -23.5, -13.5]</w:t>
      </w:r>
    </w:p>
    <w:p>
      <w:r>
        <w:rPr>
          <w:b/>
        </w:rPr>
        <w:t xml:space="preserve">Esimerkki 2.2363</w:t>
      </w:r>
    </w:p>
    <w:p>
      <w:r>
        <w:t xml:space="preserve">[45, -15, -51, 87, -33, -35, -84, -33]</w:t>
      </w:r>
    </w:p>
    <w:p>
      <w:r>
        <w:rPr>
          <w:b/>
        </w:rPr>
        <w:t xml:space="preserve">Tulos</w:t>
      </w:r>
    </w:p>
    <w:p>
      <w:r>
        <w:t xml:space="preserve">[15.0, -33.0, 18.0, 27.0, -34.0, -59.5, -58.5]</w:t>
      </w:r>
    </w:p>
    <w:p>
      <w:r>
        <w:rPr>
          <w:b/>
        </w:rPr>
        <w:t xml:space="preserve">Esimerkki 2.2364</w:t>
      </w:r>
    </w:p>
    <w:p>
      <w:r>
        <w:t xml:space="preserve">[21, -78, 85, 95, 1, 13, 4, 16, -16, -77, 13, 30, 80, -42]</w:t>
      </w:r>
    </w:p>
    <w:p>
      <w:r>
        <w:rPr>
          <w:b/>
        </w:rPr>
        <w:t xml:space="preserve">Tulos</w:t>
      </w:r>
    </w:p>
    <w:p>
      <w:r>
        <w:t xml:space="preserve">[-28.5, 3.5, 90.0, 48.0, 7.0, 8.5, 10.0, 0.0, -46.5, -32.0, 21.5, 55.0, 19.0]</w:t>
      </w:r>
    </w:p>
    <w:p>
      <w:r>
        <w:rPr>
          <w:b/>
        </w:rPr>
        <w:t xml:space="preserve">Esimerkki 2.2365</w:t>
      </w:r>
    </w:p>
    <w:p>
      <w:r>
        <w:t xml:space="preserve">[-13, 95, -2, 18, -21, -41, 96, -69, 59, 62, 53, 75, 43, 73, -76]</w:t>
      </w:r>
    </w:p>
    <w:p>
      <w:r>
        <w:rPr>
          <w:b/>
        </w:rPr>
        <w:t xml:space="preserve">Tulos</w:t>
      </w:r>
    </w:p>
    <w:p>
      <w:r>
        <w:t xml:space="preserve">[41.0, 46.5, 8.0, -1.5, -31.0, 27.5, 13.5, -5.0, 60.5, 57.5, 64.0, 59.0, 58.0, -1.5]</w:t>
      </w:r>
    </w:p>
    <w:p>
      <w:r>
        <w:rPr>
          <w:b/>
        </w:rPr>
        <w:t xml:space="preserve">Esimerkki 2.2366</w:t>
      </w:r>
    </w:p>
    <w:p>
      <w:r>
        <w:t xml:space="preserve">[26, -56, 86, 68, -97, -83, -83, -4, 47, 95, -54]</w:t>
      </w:r>
    </w:p>
    <w:p>
      <w:r>
        <w:rPr>
          <w:b/>
        </w:rPr>
        <w:t xml:space="preserve">Tulos</w:t>
      </w:r>
    </w:p>
    <w:p>
      <w:r>
        <w:t xml:space="preserve">[-15.0, 15.0, 77.0, -14.5, -90.0, -83.0, -43.5, 21.5, 71.0, 20.5]</w:t>
      </w:r>
    </w:p>
    <w:p>
      <w:r>
        <w:rPr>
          <w:b/>
        </w:rPr>
        <w:t xml:space="preserve">Esimerkki 2.2367</w:t>
      </w:r>
    </w:p>
    <w:p>
      <w:r>
        <w:t xml:space="preserve">[-26, -3, 45, -94, -50]</w:t>
      </w:r>
    </w:p>
    <w:p>
      <w:r>
        <w:rPr>
          <w:b/>
        </w:rPr>
        <w:t xml:space="preserve">Tulos</w:t>
      </w:r>
    </w:p>
    <w:p>
      <w:r>
        <w:t xml:space="preserve">[-14.5, 21.0, -24.5, -72.0]</w:t>
      </w:r>
    </w:p>
    <w:p>
      <w:r>
        <w:rPr>
          <w:b/>
        </w:rPr>
        <w:t xml:space="preserve">Esimerkki 2.2368</w:t>
      </w:r>
    </w:p>
    <w:p>
      <w:r>
        <w:t xml:space="preserve">[42, -81, -56, -72]</w:t>
      </w:r>
    </w:p>
    <w:p>
      <w:r>
        <w:rPr>
          <w:b/>
        </w:rPr>
        <w:t xml:space="preserve">Tulos</w:t>
      </w:r>
    </w:p>
    <w:p>
      <w:r>
        <w:t xml:space="preserve">[-19.5, -68.5, -64.0]</w:t>
      </w:r>
    </w:p>
    <w:p>
      <w:r>
        <w:rPr>
          <w:b/>
        </w:rPr>
        <w:t xml:space="preserve">Esimerkki 2.2369</w:t>
      </w:r>
    </w:p>
    <w:p>
      <w:r>
        <w:t xml:space="preserve">[-4, 26, -40, -32, 50, -82]</w:t>
      </w:r>
    </w:p>
    <w:p>
      <w:r>
        <w:rPr>
          <w:b/>
        </w:rPr>
        <w:t xml:space="preserve">Tulos</w:t>
      </w:r>
    </w:p>
    <w:p>
      <w:r>
        <w:t xml:space="preserve">[11.0, -7.0, -36.0, 9.0, -16.0]</w:t>
      </w:r>
    </w:p>
    <w:p>
      <w:r>
        <w:rPr>
          <w:b/>
        </w:rPr>
        <w:t xml:space="preserve">Esimerkki 2.2370</w:t>
      </w:r>
    </w:p>
    <w:p>
      <w:r>
        <w:t xml:space="preserve">[76, -77, 57, -18, 56, -27]</w:t>
      </w:r>
    </w:p>
    <w:p>
      <w:r>
        <w:rPr>
          <w:b/>
        </w:rPr>
        <w:t xml:space="preserve">Tulos</w:t>
      </w:r>
    </w:p>
    <w:p>
      <w:r>
        <w:t xml:space="preserve">[-0.5, -10.0, 19.5, 19.0, 14.5]</w:t>
      </w:r>
    </w:p>
    <w:p>
      <w:r>
        <w:rPr>
          <w:b/>
        </w:rPr>
        <w:t xml:space="preserve">Esimerkki 2.2371</w:t>
      </w:r>
    </w:p>
    <w:p>
      <w:r>
        <w:t xml:space="preserve">[-61, -28, 75, 40, -33, -64, -7, 27, -76, -51, 36, -91]</w:t>
      </w:r>
    </w:p>
    <w:p>
      <w:r>
        <w:rPr>
          <w:b/>
        </w:rPr>
        <w:t xml:space="preserve">Tulos</w:t>
      </w:r>
    </w:p>
    <w:p>
      <w:r>
        <w:t xml:space="preserve">[-44.5, 23.5, 57.5, 3.5, -48.5, -35.5, 10.0, -24.5, -63.5, -7.5, -27.5]</w:t>
      </w:r>
    </w:p>
    <w:p>
      <w:r>
        <w:rPr>
          <w:b/>
        </w:rPr>
        <w:t xml:space="preserve">Esimerkki 2.2372</w:t>
      </w:r>
    </w:p>
    <w:p>
      <w:r>
        <w:t xml:space="preserve">[12, -95, -35, 52, 3, -74, 62, -13, 20, -42, -36]</w:t>
      </w:r>
    </w:p>
    <w:p>
      <w:r>
        <w:rPr>
          <w:b/>
        </w:rPr>
        <w:t xml:space="preserve">Tulos</w:t>
      </w:r>
    </w:p>
    <w:p>
      <w:r>
        <w:t xml:space="preserve">[-41.5, -65.0, 8.5, 27.5, -35.5, -6.0, 24.5, 3.5, -11.0, -39.0]</w:t>
      </w:r>
    </w:p>
    <w:p>
      <w:r>
        <w:rPr>
          <w:b/>
        </w:rPr>
        <w:t xml:space="preserve">Esimerkki 2.2373</w:t>
      </w:r>
    </w:p>
    <w:p>
      <w:r>
        <w:t xml:space="preserve">[72, 86, 44, -17, 17, -44, 22, 29, -30]</w:t>
      </w:r>
    </w:p>
    <w:p>
      <w:r>
        <w:rPr>
          <w:b/>
        </w:rPr>
        <w:t xml:space="preserve">Tulos</w:t>
      </w:r>
    </w:p>
    <w:p>
      <w:r>
        <w:t xml:space="preserve">[79.0, 65.0, 13.5, 0.0, -13.5, -11.0, 25.5, -0.5]</w:t>
      </w:r>
    </w:p>
    <w:p>
      <w:r>
        <w:rPr>
          <w:b/>
        </w:rPr>
        <w:t xml:space="preserve">Esimerkki 2.2374</w:t>
      </w:r>
    </w:p>
    <w:p>
      <w:r>
        <w:t xml:space="preserve">[-58, 42, 11, 49, -39, 1, 79, 5, -32, -100, 98, -72, -94]</w:t>
      </w:r>
    </w:p>
    <w:p>
      <w:r>
        <w:rPr>
          <w:b/>
        </w:rPr>
        <w:t xml:space="preserve">Tulos</w:t>
      </w:r>
    </w:p>
    <w:p>
      <w:r>
        <w:t xml:space="preserve">[-8.0, 26.5, 30.0, 5.0, -19.0, 40.0, 42.0, -13.5, -66.0, -1.0, 13.0, -83.0]</w:t>
      </w:r>
    </w:p>
    <w:p>
      <w:r>
        <w:rPr>
          <w:b/>
        </w:rPr>
        <w:t xml:space="preserve">Esimerkki 2.2375</w:t>
      </w:r>
    </w:p>
    <w:p>
      <w:r>
        <w:t xml:space="preserve">[78, -70, 79, -4, 34, 60]</w:t>
      </w:r>
    </w:p>
    <w:p>
      <w:r>
        <w:rPr>
          <w:b/>
        </w:rPr>
        <w:t xml:space="preserve">Tulos</w:t>
      </w:r>
    </w:p>
    <w:p>
      <w:r>
        <w:t xml:space="preserve">[4.0, 4.5, 37.5, 15.0, 47.0]</w:t>
      </w:r>
    </w:p>
    <w:p>
      <w:r>
        <w:rPr>
          <w:b/>
        </w:rPr>
        <w:t xml:space="preserve">Esimerkki 2.2376</w:t>
      </w:r>
    </w:p>
    <w:p>
      <w:r>
        <w:t xml:space="preserve">[10, 70, 61, -80, 6, 39, -83, 31, -25]</w:t>
      </w:r>
    </w:p>
    <w:p>
      <w:r>
        <w:rPr>
          <w:b/>
        </w:rPr>
        <w:t xml:space="preserve">Tulos</w:t>
      </w:r>
    </w:p>
    <w:p>
      <w:r>
        <w:t xml:space="preserve">[40.0, 65.5, -9.5, -37.0, 22.5, -22.0, -26.0, 3.0]</w:t>
      </w:r>
    </w:p>
    <w:p>
      <w:r>
        <w:rPr>
          <w:b/>
        </w:rPr>
        <w:t xml:space="preserve">Esimerkki 2.2377</w:t>
      </w:r>
    </w:p>
    <w:p>
      <w:r>
        <w:t xml:space="preserve">[91, 91, -90, -99]</w:t>
      </w:r>
    </w:p>
    <w:p>
      <w:r>
        <w:rPr>
          <w:b/>
        </w:rPr>
        <w:t xml:space="preserve">Tulos</w:t>
      </w:r>
    </w:p>
    <w:p>
      <w:r>
        <w:t xml:space="preserve">[91.0, 0.5, -94.5]</w:t>
      </w:r>
    </w:p>
    <w:p>
      <w:r>
        <w:rPr>
          <w:b/>
        </w:rPr>
        <w:t xml:space="preserve">Esimerkki 2.2378</w:t>
      </w:r>
    </w:p>
    <w:p>
      <w:r>
        <w:t xml:space="preserve">[2, 93, -16, 87, -33, -92, -77, -91, -7, 47, -30]</w:t>
      </w:r>
    </w:p>
    <w:p>
      <w:r>
        <w:rPr>
          <w:b/>
        </w:rPr>
        <w:t xml:space="preserve">Tulos</w:t>
      </w:r>
    </w:p>
    <w:p>
      <w:r>
        <w:t xml:space="preserve">[47.5, 38.5, 35.5, 27.0, -62.5, -84.5, -84.0, -49.0, 20.0, 8.5]</w:t>
      </w:r>
    </w:p>
    <w:p>
      <w:r>
        <w:rPr>
          <w:b/>
        </w:rPr>
        <w:t xml:space="preserve">Esimerkki 2.2379</w:t>
      </w:r>
    </w:p>
    <w:p>
      <w:r>
        <w:t xml:space="preserve">[-35, 62]</w:t>
      </w:r>
    </w:p>
    <w:p>
      <w:r>
        <w:rPr>
          <w:b/>
        </w:rPr>
        <w:t xml:space="preserve">Tulos</w:t>
      </w:r>
    </w:p>
    <w:p>
      <w:r>
        <w:t xml:space="preserve">[13.5]</w:t>
      </w:r>
    </w:p>
    <w:p>
      <w:r>
        <w:rPr>
          <w:b/>
        </w:rPr>
        <w:t xml:space="preserve">Esimerkki 2.2380</w:t>
      </w:r>
    </w:p>
    <w:p>
      <w:r>
        <w:t xml:space="preserve">[71, 83, -59, 81]</w:t>
      </w:r>
    </w:p>
    <w:p>
      <w:r>
        <w:rPr>
          <w:b/>
        </w:rPr>
        <w:t xml:space="preserve">Tulos</w:t>
      </w:r>
    </w:p>
    <w:p>
      <w:r>
        <w:t xml:space="preserve">[77.0, 12.0, 11.0]</w:t>
      </w:r>
    </w:p>
    <w:p>
      <w:r>
        <w:rPr>
          <w:b/>
        </w:rPr>
        <w:t xml:space="preserve">Esimerkki 2.2381</w:t>
      </w:r>
    </w:p>
    <w:p>
      <w:r>
        <w:t xml:space="preserve">[-58, -12, -16, 34, 46, -8, 53, -82, 68, 9, 21, 88]</w:t>
      </w:r>
    </w:p>
    <w:p>
      <w:r>
        <w:rPr>
          <w:b/>
        </w:rPr>
        <w:t xml:space="preserve">Tulos</w:t>
      </w:r>
    </w:p>
    <w:p>
      <w:r>
        <w:t xml:space="preserve">[-35.0, -14.0, 9.0, 40.0, 19.0, 22.5, -14.5, -7.0, 38.5, 15.0, 54.5]</w:t>
      </w:r>
    </w:p>
    <w:p>
      <w:r>
        <w:rPr>
          <w:b/>
        </w:rPr>
        <w:t xml:space="preserve">Esimerkki 2.2382</w:t>
      </w:r>
    </w:p>
    <w:p>
      <w:r>
        <w:t xml:space="preserve">[-56, 15, -56, -93]</w:t>
      </w:r>
    </w:p>
    <w:p>
      <w:r>
        <w:rPr>
          <w:b/>
        </w:rPr>
        <w:t xml:space="preserve">Tulos</w:t>
      </w:r>
    </w:p>
    <w:p>
      <w:r>
        <w:t xml:space="preserve">[-20.5, -20.5, -74.5]</w:t>
      </w:r>
    </w:p>
    <w:p>
      <w:r>
        <w:rPr>
          <w:b/>
        </w:rPr>
        <w:t xml:space="preserve">Esimerkki 2.2383</w:t>
      </w:r>
    </w:p>
    <w:p>
      <w:r>
        <w:t xml:space="preserve">[-46, 55, -87, -18, 73, 42, -19, 16, 18]</w:t>
      </w:r>
    </w:p>
    <w:p>
      <w:r>
        <w:rPr>
          <w:b/>
        </w:rPr>
        <w:t xml:space="preserve">Tulos</w:t>
      </w:r>
    </w:p>
    <w:p>
      <w:r>
        <w:t xml:space="preserve">[4.5, -16.0, -52.5, 27.5, 57.5, 11.5, -1.5, 17.0]</w:t>
      </w:r>
    </w:p>
    <w:p>
      <w:r>
        <w:rPr>
          <w:b/>
        </w:rPr>
        <w:t xml:space="preserve">Esimerkki 2.2384</w:t>
      </w:r>
    </w:p>
    <w:p>
      <w:r>
        <w:t xml:space="preserve">[73, 14, 60, -37, -46, 37, 74, -6, -98, -73, 62]</w:t>
      </w:r>
    </w:p>
    <w:p>
      <w:r>
        <w:rPr>
          <w:b/>
        </w:rPr>
        <w:t xml:space="preserve">Tulos</w:t>
      </w:r>
    </w:p>
    <w:p>
      <w:r>
        <w:t xml:space="preserve">[43.5, 37.0, 11.5, -41.5, -4.5, 55.5, 34.0, -52.0, -85.5, -5.5]</w:t>
      </w:r>
    </w:p>
    <w:p>
      <w:r>
        <w:rPr>
          <w:b/>
        </w:rPr>
        <w:t xml:space="preserve">Esimerkki 2.2385</w:t>
      </w:r>
    </w:p>
    <w:p>
      <w:r>
        <w:t xml:space="preserve">[-43, 94, 16, -67, -91, 94, 31, -93, -97, 3, 69, -94, -1]</w:t>
      </w:r>
    </w:p>
    <w:p>
      <w:r>
        <w:rPr>
          <w:b/>
        </w:rPr>
        <w:t xml:space="preserve">Tulos</w:t>
      </w:r>
    </w:p>
    <w:p>
      <w:r>
        <w:t xml:space="preserve">[25.5, 55.0, -25.5, -79.0, 1.5, 62.5, -31.0, -95.0, -47.0, 36.0, -12.5, -47.5]</w:t>
      </w:r>
    </w:p>
    <w:p>
      <w:r>
        <w:rPr>
          <w:b/>
        </w:rPr>
        <w:t xml:space="preserve">Esimerkki 2.2386</w:t>
      </w:r>
    </w:p>
    <w:p>
      <w:r>
        <w:t xml:space="preserve">[-62, 41, -60, -8, -43, 75, -53, -99, 7, 85, 65, -55, -94, -68]</w:t>
      </w:r>
    </w:p>
    <w:p>
      <w:r>
        <w:rPr>
          <w:b/>
        </w:rPr>
        <w:t xml:space="preserve">Tulos</w:t>
      </w:r>
    </w:p>
    <w:p>
      <w:r>
        <w:t xml:space="preserve">[-10.5, -9.5, -34.0, -25.5, 16.0, 11.0, -76.0, -46.0, 46.0, 75.0, 5.0, -74.5, -81.0]</w:t>
      </w:r>
    </w:p>
    <w:p>
      <w:r>
        <w:rPr>
          <w:b/>
        </w:rPr>
        <w:t xml:space="preserve">Esimerkki 2.2387</w:t>
      </w:r>
    </w:p>
    <w:p>
      <w:r>
        <w:t xml:space="preserve">[-68, 59]</w:t>
      </w:r>
    </w:p>
    <w:p>
      <w:r>
        <w:rPr>
          <w:b/>
        </w:rPr>
        <w:t xml:space="preserve">Tulos</w:t>
      </w:r>
    </w:p>
    <w:p>
      <w:r>
        <w:t xml:space="preserve">[-4.5]</w:t>
      </w:r>
    </w:p>
    <w:p>
      <w:r>
        <w:rPr>
          <w:b/>
        </w:rPr>
        <w:t xml:space="preserve">Esimerkki 2.2388</w:t>
      </w:r>
    </w:p>
    <w:p>
      <w:r>
        <w:t xml:space="preserve">[41, -38, -33, 81, 65, -32, 19, -10, -75, 80, 43, -34, 18, 87, 76]</w:t>
      </w:r>
    </w:p>
    <w:p>
      <w:r>
        <w:rPr>
          <w:b/>
        </w:rPr>
        <w:t xml:space="preserve">Tulos</w:t>
      </w:r>
    </w:p>
    <w:p>
      <w:r>
        <w:t xml:space="preserve">[1.5, -35.5, 24.0, 73.0, 16.5, -6.5, 4.5, -42.5, 2.5, 61.5, 4.5, -8.0, 52.5, 81.5]</w:t>
      </w:r>
    </w:p>
    <w:p>
      <w:r>
        <w:rPr>
          <w:b/>
        </w:rPr>
        <w:t xml:space="preserve">Esimerkki 2.2389</w:t>
      </w:r>
    </w:p>
    <w:p>
      <w:r>
        <w:t xml:space="preserve">[-65, -39, -64, 33, -11]</w:t>
      </w:r>
    </w:p>
    <w:p>
      <w:r>
        <w:rPr>
          <w:b/>
        </w:rPr>
        <w:t xml:space="preserve">Tulos</w:t>
      </w:r>
    </w:p>
    <w:p>
      <w:r>
        <w:t xml:space="preserve">[-52.0, -51.5, -15.5, 11.0]</w:t>
      </w:r>
    </w:p>
    <w:p>
      <w:r>
        <w:rPr>
          <w:b/>
        </w:rPr>
        <w:t xml:space="preserve">Esimerkki 2.2390</w:t>
      </w:r>
    </w:p>
    <w:p>
      <w:r>
        <w:t xml:space="preserve">[-69, -72, 39, 52, -97, 14, 47, -41, 27, -79, 96, -30, -78, 36, -74]</w:t>
      </w:r>
    </w:p>
    <w:p>
      <w:r>
        <w:rPr>
          <w:b/>
        </w:rPr>
        <w:t xml:space="preserve">Tulos</w:t>
      </w:r>
    </w:p>
    <w:p>
      <w:r>
        <w:t xml:space="preserve">[-70.5, -16.5, 45.5, -22.5, -41.5, 30.5, 3.0, -7.0, -26.0, 8.5, 33.0, -54.0, -21.0, -19.0]</w:t>
      </w:r>
    </w:p>
    <w:p>
      <w:r>
        <w:rPr>
          <w:b/>
        </w:rPr>
        <w:t xml:space="preserve">Esimerkki 2.2391</w:t>
      </w:r>
    </w:p>
    <w:p>
      <w:r>
        <w:t xml:space="preserve">[-58, 93, 3, -50, -48, -70, -1, 9, 96, -18, 62]</w:t>
      </w:r>
    </w:p>
    <w:p>
      <w:r>
        <w:rPr>
          <w:b/>
        </w:rPr>
        <w:t xml:space="preserve">Tulos</w:t>
      </w:r>
    </w:p>
    <w:p>
      <w:r>
        <w:t xml:space="preserve">[17.5, 48.0, -23.5, -49.0, -59.0, -35.5, 4.0, 52.5, 39.0, 22.0]</w:t>
      </w:r>
    </w:p>
    <w:p>
      <w:r>
        <w:rPr>
          <w:b/>
        </w:rPr>
        <w:t xml:space="preserve">Esimerkki 2.2392</w:t>
      </w:r>
    </w:p>
    <w:p>
      <w:r>
        <w:t xml:space="preserve">[-81, -67, 53, -43, -96, 6, -31, 70, -93, -17, -51, -55, -20, 48]</w:t>
      </w:r>
    </w:p>
    <w:p>
      <w:r>
        <w:rPr>
          <w:b/>
        </w:rPr>
        <w:t xml:space="preserve">Tulos</w:t>
      </w:r>
    </w:p>
    <w:p>
      <w:r>
        <w:t xml:space="preserve">[-74.0, -7.0, 5.0, -69.5, -45.0, -12.5, 19.5, -11.5, -55.0, -34.0, -53.0, -37.5, 14.0]</w:t>
      </w:r>
    </w:p>
    <w:p>
      <w:r>
        <w:rPr>
          <w:b/>
        </w:rPr>
        <w:t xml:space="preserve">Esimerkki 2.2393</w:t>
      </w:r>
    </w:p>
    <w:p>
      <w:r>
        <w:t xml:space="preserve">[28, 76, 41]</w:t>
      </w:r>
    </w:p>
    <w:p>
      <w:r>
        <w:rPr>
          <w:b/>
        </w:rPr>
        <w:t xml:space="preserve">Tulos</w:t>
      </w:r>
    </w:p>
    <w:p>
      <w:r>
        <w:t xml:space="preserve">[52.0, 58.5]</w:t>
      </w:r>
    </w:p>
    <w:p>
      <w:r>
        <w:rPr>
          <w:b/>
        </w:rPr>
        <w:t xml:space="preserve">Esimerkki 2.2394</w:t>
      </w:r>
    </w:p>
    <w:p>
      <w:r>
        <w:t xml:space="preserve">[22, -68, -79, 21, 46, -81, 28, -49, 99, -99, -67, 86, -10, 54, -46]</w:t>
      </w:r>
    </w:p>
    <w:p>
      <w:r>
        <w:rPr>
          <w:b/>
        </w:rPr>
        <w:t xml:space="preserve">Tulos</w:t>
      </w:r>
    </w:p>
    <w:p>
      <w:r>
        <w:t xml:space="preserve">[-23.0, -73.5, -29.0, 33.5, -17.5, -26.5, -10.5, 25.0, 0.0, -83.0, 9.5, 38.0, 22.0, 4.0]</w:t>
      </w:r>
    </w:p>
    <w:p>
      <w:r>
        <w:rPr>
          <w:b/>
        </w:rPr>
        <w:t xml:space="preserve">Esimerkki 2.2395</w:t>
      </w:r>
    </w:p>
    <w:p>
      <w:r>
        <w:t xml:space="preserve">[19, 55, 69, 76, -47, -88, -26, -82, 78, 98, 3]</w:t>
      </w:r>
    </w:p>
    <w:p>
      <w:r>
        <w:rPr>
          <w:b/>
        </w:rPr>
        <w:t xml:space="preserve">Tulos</w:t>
      </w:r>
    </w:p>
    <w:p>
      <w:r>
        <w:t xml:space="preserve">[37.0, 62.0, 72.5, 14.5, -67.5, -57.0, -54.0, -2.0, 88.0, 50.5]</w:t>
      </w:r>
    </w:p>
    <w:p>
      <w:r>
        <w:rPr>
          <w:b/>
        </w:rPr>
        <w:t xml:space="preserve">Esimerkki 2.2396</w:t>
      </w:r>
    </w:p>
    <w:p>
      <w:r>
        <w:t xml:space="preserve">[-84, 73, -56, -43, 58, -36, -76, 48, 47, 27, 68, -47, -93, 31]</w:t>
      </w:r>
    </w:p>
    <w:p>
      <w:r>
        <w:rPr>
          <w:b/>
        </w:rPr>
        <w:t xml:space="preserve">Tulos</w:t>
      </w:r>
    </w:p>
    <w:p>
      <w:r>
        <w:t xml:space="preserve">[-5.5, 8.5, -49.5, 7.5, 11.0, -56.0, -14.0, 47.5, 37.0, 47.5, 10.5, -70.0, -31.0]</w:t>
      </w:r>
    </w:p>
    <w:p>
      <w:r>
        <w:rPr>
          <w:b/>
        </w:rPr>
        <w:t xml:space="preserve">Esimerkki 2.2397</w:t>
      </w:r>
    </w:p>
    <w:p>
      <w:r>
        <w:t xml:space="preserve">[30, -5, 69, -78, -100]</w:t>
      </w:r>
    </w:p>
    <w:p>
      <w:r>
        <w:rPr>
          <w:b/>
        </w:rPr>
        <w:t xml:space="preserve">Tulos</w:t>
      </w:r>
    </w:p>
    <w:p>
      <w:r>
        <w:t xml:space="preserve">[12.5, 32.0, -4.5, -89.0]</w:t>
      </w:r>
    </w:p>
    <w:p>
      <w:r>
        <w:rPr>
          <w:b/>
        </w:rPr>
        <w:t xml:space="preserve">Esimerkki 2.2398</w:t>
      </w:r>
    </w:p>
    <w:p>
      <w:r>
        <w:t xml:space="preserve">[40, -94, 40, -52, -80]</w:t>
      </w:r>
    </w:p>
    <w:p>
      <w:r>
        <w:rPr>
          <w:b/>
        </w:rPr>
        <w:t xml:space="preserve">Tulos</w:t>
      </w:r>
    </w:p>
    <w:p>
      <w:r>
        <w:t xml:space="preserve">[-27.0, -27.0, -6.0, -66.0]</w:t>
      </w:r>
    </w:p>
    <w:p>
      <w:r>
        <w:rPr>
          <w:b/>
        </w:rPr>
        <w:t xml:space="preserve">Esimerkki 2.2399</w:t>
      </w:r>
    </w:p>
    <w:p>
      <w:r>
        <w:t xml:space="preserve">[-43, -82, -91, -98, 36, 23, -98, 70, 51, -92]</w:t>
      </w:r>
    </w:p>
    <w:p>
      <w:r>
        <w:rPr>
          <w:b/>
        </w:rPr>
        <w:t xml:space="preserve">Tulos</w:t>
      </w:r>
    </w:p>
    <w:p>
      <w:r>
        <w:t xml:space="preserve">[-62.5, -86.5, -94.5, -31.0, 29.5, -37.5, -14.0, 60.5, -20.5]</w:t>
      </w:r>
    </w:p>
    <w:p>
      <w:r>
        <w:rPr>
          <w:b/>
        </w:rPr>
        <w:t xml:space="preserve">Esimerkki 2.2400</w:t>
      </w:r>
    </w:p>
    <w:p>
      <w:r>
        <w:t xml:space="preserve">[-42, 22, 93, 94, 58, -100, -73, 95, -66, 67, -57, -12, -16, 39, 50]</w:t>
      </w:r>
    </w:p>
    <w:p>
      <w:r>
        <w:rPr>
          <w:b/>
        </w:rPr>
        <w:t xml:space="preserve">Tulos</w:t>
      </w:r>
    </w:p>
    <w:p>
      <w:r>
        <w:t xml:space="preserve">[-10.0, 57.5, 93.5, 76.0, -21.0, -86.5, 11.0, 14.5, 0.5, 5.0, -34.5, -14.0, 11.5, 44.5]</w:t>
      </w:r>
    </w:p>
    <w:p>
      <w:r>
        <w:rPr>
          <w:b/>
        </w:rPr>
        <w:t xml:space="preserve">Esimerkki 2.2401</w:t>
      </w:r>
    </w:p>
    <w:p>
      <w:r>
        <w:t xml:space="preserve">[-7, -33, 42, 71, -17, 97, 11, 18]</w:t>
      </w:r>
    </w:p>
    <w:p>
      <w:r>
        <w:rPr>
          <w:b/>
        </w:rPr>
        <w:t xml:space="preserve">Tulos</w:t>
      </w:r>
    </w:p>
    <w:p>
      <w:r>
        <w:t xml:space="preserve">[-20.0, 4.5, 56.5, 27.0, 40.0, 54.0, 14.5]</w:t>
      </w:r>
    </w:p>
    <w:p>
      <w:r>
        <w:rPr>
          <w:b/>
        </w:rPr>
        <w:t xml:space="preserve">Esimerkki 2.2402</w:t>
      </w:r>
    </w:p>
    <w:p>
      <w:r>
        <w:t xml:space="preserve">[-5, -80, 68, -88, -16, -91, 55, 56, -99]</w:t>
      </w:r>
    </w:p>
    <w:p>
      <w:r>
        <w:rPr>
          <w:b/>
        </w:rPr>
        <w:t xml:space="preserve">Tulos</w:t>
      </w:r>
    </w:p>
    <w:p>
      <w:r>
        <w:t xml:space="preserve">[-42.5, -6.0, -10.0, -52.0, -53.5, -18.0, 55.5, -21.5]</w:t>
      </w:r>
    </w:p>
    <w:p>
      <w:r>
        <w:rPr>
          <w:b/>
        </w:rPr>
        <w:t xml:space="preserve">Esimerkki 2.2403</w:t>
      </w:r>
    </w:p>
    <w:p>
      <w:r>
        <w:t xml:space="preserve">[-12, 90, 31, -38, -21, -29, -85, -28, 11, -6]</w:t>
      </w:r>
    </w:p>
    <w:p>
      <w:r>
        <w:rPr>
          <w:b/>
        </w:rPr>
        <w:t xml:space="preserve">Tulos</w:t>
      </w:r>
    </w:p>
    <w:p>
      <w:r>
        <w:t xml:space="preserve">[39.0, 60.5, -3.5, -29.5, -25.0, -57.0, -56.5, -8.5, 2.5]</w:t>
      </w:r>
    </w:p>
    <w:p>
      <w:r>
        <w:rPr>
          <w:b/>
        </w:rPr>
        <w:t xml:space="preserve">Esimerkki 2.2404</w:t>
      </w:r>
    </w:p>
    <w:p>
      <w:r>
        <w:t xml:space="preserve">[88, 39]</w:t>
      </w:r>
    </w:p>
    <w:p>
      <w:r>
        <w:rPr>
          <w:b/>
        </w:rPr>
        <w:t xml:space="preserve">Tulos</w:t>
      </w:r>
    </w:p>
    <w:p>
      <w:r>
        <w:t xml:space="preserve">[63.5]</w:t>
      </w:r>
    </w:p>
    <w:p>
      <w:r>
        <w:rPr>
          <w:b/>
        </w:rPr>
        <w:t xml:space="preserve">Esimerkki 2.2405</w:t>
      </w:r>
    </w:p>
    <w:p>
      <w:r>
        <w:t xml:space="preserve">[86, -68, 0, -87, 70, -64, 18, -77, 75, 2, -62, 4, 34, -52, 99]</w:t>
      </w:r>
    </w:p>
    <w:p>
      <w:r>
        <w:rPr>
          <w:b/>
        </w:rPr>
        <w:t xml:space="preserve">Tulos</w:t>
      </w:r>
    </w:p>
    <w:p>
      <w:r>
        <w:t xml:space="preserve">[9.0, -34.0, -43.5, -8.5, 3.0, -23.0, -29.5, -1.0, 38.5, -30.0, -29.0, 19.0, -9.0, 23.5]</w:t>
      </w:r>
    </w:p>
    <w:p>
      <w:r>
        <w:rPr>
          <w:b/>
        </w:rPr>
        <w:t xml:space="preserve">Esimerkki 2.2406</w:t>
      </w:r>
    </w:p>
    <w:p>
      <w:r>
        <w:t xml:space="preserve">[23, -77, 0, -11, -69]</w:t>
      </w:r>
    </w:p>
    <w:p>
      <w:r>
        <w:rPr>
          <w:b/>
        </w:rPr>
        <w:t xml:space="preserve">Tulos</w:t>
      </w:r>
    </w:p>
    <w:p>
      <w:r>
        <w:t xml:space="preserve">[-27.0, -38.5, -5.5, -40.0]</w:t>
      </w:r>
    </w:p>
    <w:p>
      <w:r>
        <w:rPr>
          <w:b/>
        </w:rPr>
        <w:t xml:space="preserve">Esimerkki 2.2407</w:t>
      </w:r>
    </w:p>
    <w:p>
      <w:r>
        <w:t xml:space="preserve">[-37, -35, 59, -63, -64, 99]</w:t>
      </w:r>
    </w:p>
    <w:p>
      <w:r>
        <w:rPr>
          <w:b/>
        </w:rPr>
        <w:t xml:space="preserve">Tulos</w:t>
      </w:r>
    </w:p>
    <w:p>
      <w:r>
        <w:t xml:space="preserve">[-36.0, 12.0, -2.0, -63.5, 17.5]</w:t>
      </w:r>
    </w:p>
    <w:p>
      <w:r>
        <w:rPr>
          <w:b/>
        </w:rPr>
        <w:t xml:space="preserve">Esimerkki 2.2408</w:t>
      </w:r>
    </w:p>
    <w:p>
      <w:r>
        <w:t xml:space="preserve">[71, 0, -75, -4, 6, 10, -45, -12, -87, 83, -89]</w:t>
      </w:r>
    </w:p>
    <w:p>
      <w:r>
        <w:rPr>
          <w:b/>
        </w:rPr>
        <w:t xml:space="preserve">Tulos</w:t>
      </w:r>
    </w:p>
    <w:p>
      <w:r>
        <w:t xml:space="preserve">[35.5, -37.5, -39.5, 1.0, 8.0, -17.5, -28.5, -49.5, -2.0, -3.0]</w:t>
      </w:r>
    </w:p>
    <w:p>
      <w:r>
        <w:rPr>
          <w:b/>
        </w:rPr>
        <w:t xml:space="preserve">Esimerkki 2.2409</w:t>
      </w:r>
    </w:p>
    <w:p>
      <w:r>
        <w:t xml:space="preserve">[-72, 62, 96, -54, -82, 67, 77, 68, 55, -47]</w:t>
      </w:r>
    </w:p>
    <w:p>
      <w:r>
        <w:rPr>
          <w:b/>
        </w:rPr>
        <w:t xml:space="preserve">Tulos</w:t>
      </w:r>
    </w:p>
    <w:p>
      <w:r>
        <w:t xml:space="preserve">[-5.0, 79.0, 21.0, -68.0, -7.5, 72.0, 72.5, 61.5, 4.0]</w:t>
      </w:r>
    </w:p>
    <w:p>
      <w:r>
        <w:rPr>
          <w:b/>
        </w:rPr>
        <w:t xml:space="preserve">Esimerkki 2.2410</w:t>
      </w:r>
    </w:p>
    <w:p>
      <w:r>
        <w:t xml:space="preserve">[-47, -95, -71, 81, 50, -26, 48, 30, -45, -70, 0]</w:t>
      </w:r>
    </w:p>
    <w:p>
      <w:r>
        <w:rPr>
          <w:b/>
        </w:rPr>
        <w:t xml:space="preserve">Tulos</w:t>
      </w:r>
    </w:p>
    <w:p>
      <w:r>
        <w:t xml:space="preserve">[-71.0, -83.0, 5.0, 65.5, 12.0, 11.0, 39.0, -7.5, -57.5, -35.0]</w:t>
      </w:r>
    </w:p>
    <w:p>
      <w:r>
        <w:rPr>
          <w:b/>
        </w:rPr>
        <w:t xml:space="preserve">Esimerkki 2.2411</w:t>
      </w:r>
    </w:p>
    <w:p>
      <w:r>
        <w:t xml:space="preserve">[94, -89, 65, 92]</w:t>
      </w:r>
    </w:p>
    <w:p>
      <w:r>
        <w:rPr>
          <w:b/>
        </w:rPr>
        <w:t xml:space="preserve">Tulos</w:t>
      </w:r>
    </w:p>
    <w:p>
      <w:r>
        <w:t xml:space="preserve">[2.5, -12.0, 78.5]</w:t>
      </w:r>
    </w:p>
    <w:p>
      <w:r>
        <w:rPr>
          <w:b/>
        </w:rPr>
        <w:t xml:space="preserve">Esimerkki 2.2412</w:t>
      </w:r>
    </w:p>
    <w:p>
      <w:r>
        <w:t xml:space="preserve">[69, 21, -50, -43, 5, 77, 95, -1, -87, 80, -8]</w:t>
      </w:r>
    </w:p>
    <w:p>
      <w:r>
        <w:rPr>
          <w:b/>
        </w:rPr>
        <w:t xml:space="preserve">Tulos</w:t>
      </w:r>
    </w:p>
    <w:p>
      <w:r>
        <w:t xml:space="preserve">[45.0, -14.5, -46.5, -19.0, 41.0, 86.0, 47.0, -44.0, -3.5, 36.0]</w:t>
      </w:r>
    </w:p>
    <w:p>
      <w:r>
        <w:rPr>
          <w:b/>
        </w:rPr>
        <w:t xml:space="preserve">Esimerkki 2.2413</w:t>
      </w:r>
    </w:p>
    <w:p>
      <w:r>
        <w:t xml:space="preserve">[-83, -80, -6, 86, -79, 97]</w:t>
      </w:r>
    </w:p>
    <w:p>
      <w:r>
        <w:rPr>
          <w:b/>
        </w:rPr>
        <w:t xml:space="preserve">Tulos</w:t>
      </w:r>
    </w:p>
    <w:p>
      <w:r>
        <w:t xml:space="preserve">[-81.5, -43.0, 40.0, 3.5, 9.0]</w:t>
      </w:r>
    </w:p>
    <w:p>
      <w:r>
        <w:rPr>
          <w:b/>
        </w:rPr>
        <w:t xml:space="preserve">Esimerkki 2.2414</w:t>
      </w:r>
    </w:p>
    <w:p>
      <w:r>
        <w:t xml:space="preserve">[-25, -86, -11, 92, -40, 18, 62, 39, -89, -27, -63, 86, -32, 4]</w:t>
      </w:r>
    </w:p>
    <w:p>
      <w:r>
        <w:rPr>
          <w:b/>
        </w:rPr>
        <w:t xml:space="preserve">Tulos</w:t>
      </w:r>
    </w:p>
    <w:p>
      <w:r>
        <w:t xml:space="preserve">[-55.5, -48.5, 40.5, 26.0, -11.0, 40.0, 50.5, -25.0, -58.0, -45.0, 11.5, 27.0, -14.0]</w:t>
      </w:r>
    </w:p>
    <w:p>
      <w:r>
        <w:rPr>
          <w:b/>
        </w:rPr>
        <w:t xml:space="preserve">Esimerkki 2.2415</w:t>
      </w:r>
    </w:p>
    <w:p>
      <w:r>
        <w:t xml:space="preserve">[-46, -72, -5, -34, 48, 91, 59, -52]</w:t>
      </w:r>
    </w:p>
    <w:p>
      <w:r>
        <w:rPr>
          <w:b/>
        </w:rPr>
        <w:t xml:space="preserve">Tulos</w:t>
      </w:r>
    </w:p>
    <w:p>
      <w:r>
        <w:t xml:space="preserve">[-59.0, -38.5, -19.5, 7.0, 69.5, 75.0, 3.5]</w:t>
      </w:r>
    </w:p>
    <w:p>
      <w:r>
        <w:rPr>
          <w:b/>
        </w:rPr>
        <w:t xml:space="preserve">Esimerkki 2.2416</w:t>
      </w:r>
    </w:p>
    <w:p>
      <w:r>
        <w:t xml:space="preserve">[47, -74, 41, -15, 18, 83, -84, -76, -18, 97, -76, -88, -92, 0, -44]</w:t>
      </w:r>
    </w:p>
    <w:p>
      <w:r>
        <w:rPr>
          <w:b/>
        </w:rPr>
        <w:t xml:space="preserve">Tulos</w:t>
      </w:r>
    </w:p>
    <w:p>
      <w:r>
        <w:t xml:space="preserve">[-13.5, -16.5, 13.0, 1.5, 50.5, -0.5, -80.0, -47.0, 39.5, 10.5, -82.0, -90.0, -46.0, -22.0]</w:t>
      </w:r>
    </w:p>
    <w:p>
      <w:r>
        <w:rPr>
          <w:b/>
        </w:rPr>
        <w:t xml:space="preserve">Esimerkki 2.2417</w:t>
      </w:r>
    </w:p>
    <w:p>
      <w:r>
        <w:t xml:space="preserve">[1, 77, 55, -37, -65, 80, 31, -37, -61, 3, -80]</w:t>
      </w:r>
    </w:p>
    <w:p>
      <w:r>
        <w:rPr>
          <w:b/>
        </w:rPr>
        <w:t xml:space="preserve">Tulos</w:t>
      </w:r>
    </w:p>
    <w:p>
      <w:r>
        <w:t xml:space="preserve">[39.0, 66.0, 9.0, -51.0, 7.5, 55.5, -3.0, -49.0, -29.0, -38.5]</w:t>
      </w:r>
    </w:p>
    <w:p>
      <w:r>
        <w:rPr>
          <w:b/>
        </w:rPr>
        <w:t xml:space="preserve">Esimerkki 2.2418</w:t>
      </w:r>
    </w:p>
    <w:p>
      <w:r>
        <w:t xml:space="preserve">[53, -85, -94, 79, 66, 60, 40]</w:t>
      </w:r>
    </w:p>
    <w:p>
      <w:r>
        <w:rPr>
          <w:b/>
        </w:rPr>
        <w:t xml:space="preserve">Tulos</w:t>
      </w:r>
    </w:p>
    <w:p>
      <w:r>
        <w:t xml:space="preserve">[-16.0, -89.5, -7.5, 72.5, 63.0, 50.0]</w:t>
      </w:r>
    </w:p>
    <w:p>
      <w:r>
        <w:rPr>
          <w:b/>
        </w:rPr>
        <w:t xml:space="preserve">Esimerkki 2.2419</w:t>
      </w:r>
    </w:p>
    <w:p>
      <w:r>
        <w:t xml:space="preserve">[-99, 42]</w:t>
      </w:r>
    </w:p>
    <w:p>
      <w:r>
        <w:rPr>
          <w:b/>
        </w:rPr>
        <w:t xml:space="preserve">Tulos</w:t>
      </w:r>
    </w:p>
    <w:p>
      <w:r>
        <w:t xml:space="preserve">[-28.5]</w:t>
      </w:r>
    </w:p>
    <w:p>
      <w:r>
        <w:rPr>
          <w:b/>
        </w:rPr>
        <w:t xml:space="preserve">Esimerkki 2.2420</w:t>
      </w:r>
    </w:p>
    <w:p>
      <w:r>
        <w:t xml:space="preserve">[5, 52, 12, -59, -96, -62, 100, 48, 0, -9, 73, -63, 49, -23, -36]</w:t>
      </w:r>
    </w:p>
    <w:p>
      <w:r>
        <w:rPr>
          <w:b/>
        </w:rPr>
        <w:t xml:space="preserve">Tulos</w:t>
      </w:r>
    </w:p>
    <w:p>
      <w:r>
        <w:t xml:space="preserve">[28.5, 32.0, -23.5, -77.5, -79.0, 19.0, 74.0, 24.0, -4.5, 32.0, 5.0, -7.0, 13.0, -29.5]</w:t>
      </w:r>
    </w:p>
    <w:p>
      <w:r>
        <w:rPr>
          <w:b/>
        </w:rPr>
        <w:t xml:space="preserve">Esimerkki 2.2421</w:t>
      </w:r>
    </w:p>
    <w:p>
      <w:r>
        <w:t xml:space="preserve">[17, -73, 51, -17, 42, 30, -54]</w:t>
      </w:r>
    </w:p>
    <w:p>
      <w:r>
        <w:rPr>
          <w:b/>
        </w:rPr>
        <w:t xml:space="preserve">Tulos</w:t>
      </w:r>
    </w:p>
    <w:p>
      <w:r>
        <w:t xml:space="preserve">[-28.0, -11.0, 17.0, 12.5, 36.0, -12.0]</w:t>
      </w:r>
    </w:p>
    <w:p>
      <w:r>
        <w:rPr>
          <w:b/>
        </w:rPr>
        <w:t xml:space="preserve">Esimerkki 2.2422</w:t>
      </w:r>
    </w:p>
    <w:p>
      <w:r>
        <w:t xml:space="preserve">[-5, -27, -14, 10, 92, 78, -23, -61, 17, 89]</w:t>
      </w:r>
    </w:p>
    <w:p>
      <w:r>
        <w:rPr>
          <w:b/>
        </w:rPr>
        <w:t xml:space="preserve">Tulos</w:t>
      </w:r>
    </w:p>
    <w:p>
      <w:r>
        <w:t xml:space="preserve">[-16.0, -20.5, -2.0, 51.0, 85.0, 27.5, -42.0, -22.0, 53.0]</w:t>
      </w:r>
    </w:p>
    <w:p>
      <w:r>
        <w:rPr>
          <w:b/>
        </w:rPr>
        <w:t xml:space="preserve">Esimerkki 2.2423</w:t>
      </w:r>
    </w:p>
    <w:p>
      <w:r>
        <w:t xml:space="preserve">[98, -57, 31, -80, -7, 0, 87]</w:t>
      </w:r>
    </w:p>
    <w:p>
      <w:r>
        <w:rPr>
          <w:b/>
        </w:rPr>
        <w:t xml:space="preserve">Tulos</w:t>
      </w:r>
    </w:p>
    <w:p>
      <w:r>
        <w:t xml:space="preserve">[20.5, -13.0, -24.5, -43.5, -3.5, 43.5]</w:t>
      </w:r>
    </w:p>
    <w:p>
      <w:r>
        <w:rPr>
          <w:b/>
        </w:rPr>
        <w:t xml:space="preserve">Esimerkki 2.2424</w:t>
      </w:r>
    </w:p>
    <w:p>
      <w:r>
        <w:t xml:space="preserve">[-23, 98, -31, -18, 12, 82, -14, 62, 16, 51, 32, -19, -44, 25, 29]</w:t>
      </w:r>
    </w:p>
    <w:p>
      <w:r>
        <w:rPr>
          <w:b/>
        </w:rPr>
        <w:t xml:space="preserve">Tulos</w:t>
      </w:r>
    </w:p>
    <w:p>
      <w:r>
        <w:t xml:space="preserve">[37.5, 33.5, -24.5, -3.0, 47.0, 34.0, 24.0, 39.0, 33.5, 41.5, 6.5, -31.5, -9.5, 27.0]</w:t>
      </w:r>
    </w:p>
    <w:p>
      <w:r>
        <w:rPr>
          <w:b/>
        </w:rPr>
        <w:t xml:space="preserve">Esimerkki 2.2425</w:t>
      </w:r>
    </w:p>
    <w:p>
      <w:r>
        <w:t xml:space="preserve">[36, 83, 69, 43, -67, 98, 33, -7, 95, -2, -13, -12, 7, 46, 9]</w:t>
      </w:r>
    </w:p>
    <w:p>
      <w:r>
        <w:rPr>
          <w:b/>
        </w:rPr>
        <w:t xml:space="preserve">Tulos</w:t>
      </w:r>
    </w:p>
    <w:p>
      <w:r>
        <w:t xml:space="preserve">[59.5, 76.0, 56.0, -12.0, 15.5, 65.5, 13.0, 44.0, 46.5, -7.5, -12.5, -2.5, 26.5, 27.5]</w:t>
      </w:r>
    </w:p>
    <w:p>
      <w:r>
        <w:rPr>
          <w:b/>
        </w:rPr>
        <w:t xml:space="preserve">Esimerkki 2.2426</w:t>
      </w:r>
    </w:p>
    <w:p>
      <w:r>
        <w:t xml:space="preserve">[-100, 16, 91, 31, -11, -87, 59, -42, 21, 68]</w:t>
      </w:r>
    </w:p>
    <w:p>
      <w:r>
        <w:rPr>
          <w:b/>
        </w:rPr>
        <w:t xml:space="preserve">Tulos</w:t>
      </w:r>
    </w:p>
    <w:p>
      <w:r>
        <w:t xml:space="preserve">[-42.0, 53.5, 61.0, 10.0, -49.0, -14.0, 8.5, -10.5, 44.5]</w:t>
      </w:r>
    </w:p>
    <w:p>
      <w:r>
        <w:rPr>
          <w:b/>
        </w:rPr>
        <w:t xml:space="preserve">Esimerkki 2.2427</w:t>
      </w:r>
    </w:p>
    <w:p>
      <w:r>
        <w:t xml:space="preserve">[-32, 63, -41, 25, -88, -83, 19]</w:t>
      </w:r>
    </w:p>
    <w:p>
      <w:r>
        <w:rPr>
          <w:b/>
        </w:rPr>
        <w:t xml:space="preserve">Tulos</w:t>
      </w:r>
    </w:p>
    <w:p>
      <w:r>
        <w:t xml:space="preserve">[15.5, 11.0, -8.0, -31.5, -85.5, -32.0]</w:t>
      </w:r>
    </w:p>
    <w:p>
      <w:r>
        <w:rPr>
          <w:b/>
        </w:rPr>
        <w:t xml:space="preserve">Esimerkki 2.2428</w:t>
      </w:r>
    </w:p>
    <w:p>
      <w:r>
        <w:t xml:space="preserve">[45, -34, 88, -85, -25, 50, -75, -9]</w:t>
      </w:r>
    </w:p>
    <w:p>
      <w:r>
        <w:rPr>
          <w:b/>
        </w:rPr>
        <w:t xml:space="preserve">Tulos</w:t>
      </w:r>
    </w:p>
    <w:p>
      <w:r>
        <w:t xml:space="preserve">[5.5, 27.0, 1.5, -55.0, 12.5, -12.5, -42.0]</w:t>
      </w:r>
    </w:p>
    <w:p>
      <w:r>
        <w:rPr>
          <w:b/>
        </w:rPr>
        <w:t xml:space="preserve">Esimerkki 2.2429</w:t>
      </w:r>
    </w:p>
    <w:p>
      <w:r>
        <w:t xml:space="preserve">[-7, -10, 34, -99, -96, -74, 89, -47, 31, 92, -54, 1, -32, 40, 53]</w:t>
      </w:r>
    </w:p>
    <w:p>
      <w:r>
        <w:rPr>
          <w:b/>
        </w:rPr>
        <w:t xml:space="preserve">Tulos</w:t>
      </w:r>
    </w:p>
    <w:p>
      <w:r>
        <w:t xml:space="preserve">[-8.5, 12.0, -32.5, -97.5, -85.0, 7.5, 21.0, -8.0, 61.5, 19.0, -26.5, -15.5, 4.0, 46.5]</w:t>
      </w:r>
    </w:p>
    <w:p>
      <w:r>
        <w:rPr>
          <w:b/>
        </w:rPr>
        <w:t xml:space="preserve">Esimerkki 2.2430</w:t>
      </w:r>
    </w:p>
    <w:p>
      <w:r>
        <w:t xml:space="preserve">[-81, 22, 22, 82, 35, 52, 6, 91, -6, -11, -34, -75]</w:t>
      </w:r>
    </w:p>
    <w:p>
      <w:r>
        <w:rPr>
          <w:b/>
        </w:rPr>
        <w:t xml:space="preserve">Tulos</w:t>
      </w:r>
    </w:p>
    <w:p>
      <w:r>
        <w:t xml:space="preserve">[-29.5, 22.0, 52.0, 58.5, 43.5, 29.0, 48.5, 42.5, -8.5, -22.5, -54.5]</w:t>
      </w:r>
    </w:p>
    <w:p>
      <w:r>
        <w:rPr>
          <w:b/>
        </w:rPr>
        <w:t xml:space="preserve">Esimerkki 2.2431</w:t>
      </w:r>
    </w:p>
    <w:p>
      <w:r>
        <w:t xml:space="preserve">[-10, 65, -61, 87]</w:t>
      </w:r>
    </w:p>
    <w:p>
      <w:r>
        <w:rPr>
          <w:b/>
        </w:rPr>
        <w:t xml:space="preserve">Tulos</w:t>
      </w:r>
    </w:p>
    <w:p>
      <w:r>
        <w:t xml:space="preserve">[27.5, 2.0, 13.0]</w:t>
      </w:r>
    </w:p>
    <w:p>
      <w:r>
        <w:rPr>
          <w:b/>
        </w:rPr>
        <w:t xml:space="preserve">Esimerkki 2.2432</w:t>
      </w:r>
    </w:p>
    <w:p>
      <w:r>
        <w:t xml:space="preserve">[-26, -78, -44]</w:t>
      </w:r>
    </w:p>
    <w:p>
      <w:r>
        <w:rPr>
          <w:b/>
        </w:rPr>
        <w:t xml:space="preserve">Tulos</w:t>
      </w:r>
    </w:p>
    <w:p>
      <w:r>
        <w:t xml:space="preserve">[-52.0, -61.0]</w:t>
      </w:r>
    </w:p>
    <w:p>
      <w:r>
        <w:rPr>
          <w:b/>
        </w:rPr>
        <w:t xml:space="preserve">Esimerkki 2.2433</w:t>
      </w:r>
    </w:p>
    <w:p>
      <w:r>
        <w:t xml:space="preserve">[-7, 40, 98, 92, -81, 78, -22, 21]</w:t>
      </w:r>
    </w:p>
    <w:p>
      <w:r>
        <w:rPr>
          <w:b/>
        </w:rPr>
        <w:t xml:space="preserve">Tulos</w:t>
      </w:r>
    </w:p>
    <w:p>
      <w:r>
        <w:t xml:space="preserve">[16.5, 69.0, 95.0, 5.5, -1.5, 28.0, -0.5]</w:t>
      </w:r>
    </w:p>
    <w:p>
      <w:r>
        <w:rPr>
          <w:b/>
        </w:rPr>
        <w:t xml:space="preserve">Esimerkki 2.2434</w:t>
      </w:r>
    </w:p>
    <w:p>
      <w:r>
        <w:t xml:space="preserve">[80, -83, -78, 29, -97, 72, 57, -71, 17, -51, 83, 45]</w:t>
      </w:r>
    </w:p>
    <w:p>
      <w:r>
        <w:rPr>
          <w:b/>
        </w:rPr>
        <w:t xml:space="preserve">Tulos</w:t>
      </w:r>
    </w:p>
    <w:p>
      <w:r>
        <w:t xml:space="preserve">[-1.5, -80.5, -24.5, -34.0, -12.5, 64.5, -7.0, -27.0, -17.0, 16.0, 64.0]</w:t>
      </w:r>
    </w:p>
    <w:p>
      <w:r>
        <w:rPr>
          <w:b/>
        </w:rPr>
        <w:t xml:space="preserve">Esimerkki 2.2435</w:t>
      </w:r>
    </w:p>
    <w:p>
      <w:r>
        <w:t xml:space="preserve">[75, -87, -71, 55, -44, 97, 70]</w:t>
      </w:r>
    </w:p>
    <w:p>
      <w:r>
        <w:rPr>
          <w:b/>
        </w:rPr>
        <w:t xml:space="preserve">Tulos</w:t>
      </w:r>
    </w:p>
    <w:p>
      <w:r>
        <w:t xml:space="preserve">[-6.0, -79.0, -8.0, 5.5, 26.5, 83.5]</w:t>
      </w:r>
    </w:p>
    <w:p>
      <w:r>
        <w:rPr>
          <w:b/>
        </w:rPr>
        <w:t xml:space="preserve">Esimerkki 2.2436</w:t>
      </w:r>
    </w:p>
    <w:p>
      <w:r>
        <w:t xml:space="preserve">[-56, 63, 38, -20, 81, -95]</w:t>
      </w:r>
    </w:p>
    <w:p>
      <w:r>
        <w:rPr>
          <w:b/>
        </w:rPr>
        <w:t xml:space="preserve">Tulos</w:t>
      </w:r>
    </w:p>
    <w:p>
      <w:r>
        <w:t xml:space="preserve">[3.5, 50.5, 9.0, 30.5, -7.0]</w:t>
      </w:r>
    </w:p>
    <w:p>
      <w:r>
        <w:rPr>
          <w:b/>
        </w:rPr>
        <w:t xml:space="preserve">Esimerkki 2.2437</w:t>
      </w:r>
    </w:p>
    <w:p>
      <w:r>
        <w:t xml:space="preserve">[24, 17, -60, -55]</w:t>
      </w:r>
    </w:p>
    <w:p>
      <w:r>
        <w:rPr>
          <w:b/>
        </w:rPr>
        <w:t xml:space="preserve">Tulos</w:t>
      </w:r>
    </w:p>
    <w:p>
      <w:r>
        <w:t xml:space="preserve">[20.5, -21.5, -57.5]</w:t>
      </w:r>
    </w:p>
    <w:p>
      <w:r>
        <w:rPr>
          <w:b/>
        </w:rPr>
        <w:t xml:space="preserve">Esimerkki 2.2438</w:t>
      </w:r>
    </w:p>
    <w:p>
      <w:r>
        <w:t xml:space="preserve">[-41, 47, 1, 52, 6, 90, -78]</w:t>
      </w:r>
    </w:p>
    <w:p>
      <w:r>
        <w:rPr>
          <w:b/>
        </w:rPr>
        <w:t xml:space="preserve">Tulos</w:t>
      </w:r>
    </w:p>
    <w:p>
      <w:r>
        <w:t xml:space="preserve">[3.0, 24.0, 26.5, 29.0, 48.0, 6.0]</w:t>
      </w:r>
    </w:p>
    <w:p>
      <w:r>
        <w:rPr>
          <w:b/>
        </w:rPr>
        <w:t xml:space="preserve">Esimerkki 2.2439</w:t>
      </w:r>
    </w:p>
    <w:p>
      <w:r>
        <w:t xml:space="preserve">[-82, 1, 88, 18, -91]</w:t>
      </w:r>
    </w:p>
    <w:p>
      <w:r>
        <w:rPr>
          <w:b/>
        </w:rPr>
        <w:t xml:space="preserve">Tulos</w:t>
      </w:r>
    </w:p>
    <w:p>
      <w:r>
        <w:t xml:space="preserve">[-40.5, 44.5, 53.0, -36.5]</w:t>
      </w:r>
    </w:p>
    <w:p>
      <w:r>
        <w:rPr>
          <w:b/>
        </w:rPr>
        <w:t xml:space="preserve">Esimerkki 2.2440</w:t>
      </w:r>
    </w:p>
    <w:p>
      <w:r>
        <w:t xml:space="preserve">[-61, -84, 51, 58, 51, -84, -29, 65, 90, -62, -74, 25]</w:t>
      </w:r>
    </w:p>
    <w:p>
      <w:r>
        <w:rPr>
          <w:b/>
        </w:rPr>
        <w:t xml:space="preserve">Tulos</w:t>
      </w:r>
    </w:p>
    <w:p>
      <w:r>
        <w:t xml:space="preserve">[-72.5, -16.5, 54.5, 54.5, -16.5, -56.5, 18.0, 77.5, 14.0, -68.0, -24.5]</w:t>
      </w:r>
    </w:p>
    <w:p>
      <w:r>
        <w:rPr>
          <w:b/>
        </w:rPr>
        <w:t xml:space="preserve">Esimerkki 2.2441</w:t>
      </w:r>
    </w:p>
    <w:p>
      <w:r>
        <w:t xml:space="preserve">[53, -59, -87, -51, 5, -43, 96, -34, 60, -85, -38, -94, -18]</w:t>
      </w:r>
    </w:p>
    <w:p>
      <w:r>
        <w:rPr>
          <w:b/>
        </w:rPr>
        <w:t xml:space="preserve">Tulos</w:t>
      </w:r>
    </w:p>
    <w:p>
      <w:r>
        <w:t xml:space="preserve">[-3.0, -73.0, -69.0, -23.0, -19.0, 26.5, 31.0, 13.0, -12.5, -61.5, -66.0, -56.0]</w:t>
      </w:r>
    </w:p>
    <w:p>
      <w:r>
        <w:rPr>
          <w:b/>
        </w:rPr>
        <w:t xml:space="preserve">Esimerkki 2.2442</w:t>
      </w:r>
    </w:p>
    <w:p>
      <w:r>
        <w:t xml:space="preserve">[1, -54, 44, 24, 82, -84, 85, 42, 79]</w:t>
      </w:r>
    </w:p>
    <w:p>
      <w:r>
        <w:rPr>
          <w:b/>
        </w:rPr>
        <w:t xml:space="preserve">Tulos</w:t>
      </w:r>
    </w:p>
    <w:p>
      <w:r>
        <w:t xml:space="preserve">[-26.5, -5.0, 34.0, 53.0, -1.0, 0.5, 63.5, 60.5]</w:t>
      </w:r>
    </w:p>
    <w:p>
      <w:r>
        <w:rPr>
          <w:b/>
        </w:rPr>
        <w:t xml:space="preserve">Esimerkki 2.2443</w:t>
      </w:r>
    </w:p>
    <w:p>
      <w:r>
        <w:t xml:space="preserve">[-8, -14, -68, -86, 66, 48, -69, 48, -98, -57, 22, 83, 62, 34, -27]</w:t>
      </w:r>
    </w:p>
    <w:p>
      <w:r>
        <w:rPr>
          <w:b/>
        </w:rPr>
        <w:t xml:space="preserve">Tulos</w:t>
      </w:r>
    </w:p>
    <w:p>
      <w:r>
        <w:t xml:space="preserve">[-11.0, -41.0, -77.0, -10.0, 57.0, -10.5, -10.5, -25.0, -77.5, -17.5, 52.5, 72.5, 48.0, 3.5]</w:t>
      </w:r>
    </w:p>
    <w:p>
      <w:r>
        <w:rPr>
          <w:b/>
        </w:rPr>
        <w:t xml:space="preserve">Esimerkki 2.2444</w:t>
      </w:r>
    </w:p>
    <w:p>
      <w:r>
        <w:t xml:space="preserve">[9, 43, 32, 49, 89, -91, -51, -62, 48, -80, -25, -35, 27, -12]</w:t>
      </w:r>
    </w:p>
    <w:p>
      <w:r>
        <w:rPr>
          <w:b/>
        </w:rPr>
        <w:t xml:space="preserve">Tulos</w:t>
      </w:r>
    </w:p>
    <w:p>
      <w:r>
        <w:t xml:space="preserve">[26.0, 37.5, 40.5, 69.0, -1.0, -71.0, -56.5, -7.0, -16.0, -52.5, -30.0, -4.0, 7.5]</w:t>
      </w:r>
    </w:p>
    <w:p>
      <w:r>
        <w:rPr>
          <w:b/>
        </w:rPr>
        <w:t xml:space="preserve">Esimerkki 2.2445</w:t>
      </w:r>
    </w:p>
    <w:p>
      <w:r>
        <w:t xml:space="preserve">[-46, -56, -82, 43, -52, -63, -2, -23]</w:t>
      </w:r>
    </w:p>
    <w:p>
      <w:r>
        <w:rPr>
          <w:b/>
        </w:rPr>
        <w:t xml:space="preserve">Tulos</w:t>
      </w:r>
    </w:p>
    <w:p>
      <w:r>
        <w:t xml:space="preserve">[-51.0, -69.0, -19.5, -4.5, -57.5, -32.5, -12.5]</w:t>
      </w:r>
    </w:p>
    <w:p>
      <w:r>
        <w:rPr>
          <w:b/>
        </w:rPr>
        <w:t xml:space="preserve">Esimerkki 2.2446</w:t>
      </w:r>
    </w:p>
    <w:p>
      <w:r>
        <w:t xml:space="preserve">[41, 44, 86, -37]</w:t>
      </w:r>
    </w:p>
    <w:p>
      <w:r>
        <w:rPr>
          <w:b/>
        </w:rPr>
        <w:t xml:space="preserve">Tulos</w:t>
      </w:r>
    </w:p>
    <w:p>
      <w:r>
        <w:t xml:space="preserve">[42.5, 65.0, 24.5]</w:t>
      </w:r>
    </w:p>
    <w:p>
      <w:r>
        <w:rPr>
          <w:b/>
        </w:rPr>
        <w:t xml:space="preserve">Esimerkki 2.2447</w:t>
      </w:r>
    </w:p>
    <w:p>
      <w:r>
        <w:t xml:space="preserve">[51, 89, -26, -61, -38, 95, -33, -27, -41, 80]</w:t>
      </w:r>
    </w:p>
    <w:p>
      <w:r>
        <w:rPr>
          <w:b/>
        </w:rPr>
        <w:t xml:space="preserve">Tulos</w:t>
      </w:r>
    </w:p>
    <w:p>
      <w:r>
        <w:t xml:space="preserve">[70.0, 31.5, -43.5, -49.5, 28.5, 31.0, -30.0, -34.0, 19.5]</w:t>
      </w:r>
    </w:p>
    <w:p>
      <w:r>
        <w:rPr>
          <w:b/>
        </w:rPr>
        <w:t xml:space="preserve">Esimerkki 2.2448</w:t>
      </w:r>
    </w:p>
    <w:p>
      <w:r>
        <w:t xml:space="preserve">[-54, 53, -98, -5, 20, -41, -73, 82, 71, 48, -11, 28]</w:t>
      </w:r>
    </w:p>
    <w:p>
      <w:r>
        <w:rPr>
          <w:b/>
        </w:rPr>
        <w:t xml:space="preserve">Tulos</w:t>
      </w:r>
    </w:p>
    <w:p>
      <w:r>
        <w:t xml:space="preserve">[-0.5, -22.5, -51.5, 7.5, -10.5, -57.0, 4.5, 76.5, 59.5, 18.5, 8.5]</w:t>
      </w:r>
    </w:p>
    <w:p>
      <w:r>
        <w:rPr>
          <w:b/>
        </w:rPr>
        <w:t xml:space="preserve">Esimerkki 2.2449</w:t>
      </w:r>
    </w:p>
    <w:p>
      <w:r>
        <w:t xml:space="preserve">[25, -67, 24]</w:t>
      </w:r>
    </w:p>
    <w:p>
      <w:r>
        <w:rPr>
          <w:b/>
        </w:rPr>
        <w:t xml:space="preserve">Tulos</w:t>
      </w:r>
    </w:p>
    <w:p>
      <w:r>
        <w:t xml:space="preserve">[-21.0, -21.5]</w:t>
      </w:r>
    </w:p>
    <w:p>
      <w:r>
        <w:rPr>
          <w:b/>
        </w:rPr>
        <w:t xml:space="preserve">Esimerkki 2.2450</w:t>
      </w:r>
    </w:p>
    <w:p>
      <w:r>
        <w:t xml:space="preserve">[59, -73]</w:t>
      </w:r>
    </w:p>
    <w:p>
      <w:r>
        <w:rPr>
          <w:b/>
        </w:rPr>
        <w:t xml:space="preserve">Tulos</w:t>
      </w:r>
    </w:p>
    <w:p>
      <w:r>
        <w:t xml:space="preserve">[-7.0]</w:t>
      </w:r>
    </w:p>
    <w:p>
      <w:r>
        <w:rPr>
          <w:b/>
        </w:rPr>
        <w:t xml:space="preserve">Esimerkki 2.2451</w:t>
      </w:r>
    </w:p>
    <w:p>
      <w:r>
        <w:t xml:space="preserve">[6, -18, -37, -39, -71, 66]</w:t>
      </w:r>
    </w:p>
    <w:p>
      <w:r>
        <w:rPr>
          <w:b/>
        </w:rPr>
        <w:t xml:space="preserve">Tulos</w:t>
      </w:r>
    </w:p>
    <w:p>
      <w:r>
        <w:t xml:space="preserve">[-6.0, -27.5, -38.0, -55.0, -2.5]</w:t>
      </w:r>
    </w:p>
    <w:p>
      <w:r>
        <w:rPr>
          <w:b/>
        </w:rPr>
        <w:t xml:space="preserve">Esimerkki 2.2452</w:t>
      </w:r>
    </w:p>
    <w:p>
      <w:r>
        <w:t xml:space="preserve">[-60, -83, 20, 17]</w:t>
      </w:r>
    </w:p>
    <w:p>
      <w:r>
        <w:rPr>
          <w:b/>
        </w:rPr>
        <w:t xml:space="preserve">Tulos</w:t>
      </w:r>
    </w:p>
    <w:p>
      <w:r>
        <w:t xml:space="preserve">[-71.5, -31.5, 18.5]</w:t>
      </w:r>
    </w:p>
    <w:p>
      <w:r>
        <w:rPr>
          <w:b/>
        </w:rPr>
        <w:t xml:space="preserve">Esimerkki 2.2453</w:t>
      </w:r>
    </w:p>
    <w:p>
      <w:r>
        <w:t xml:space="preserve">[-49, 18]</w:t>
      </w:r>
    </w:p>
    <w:p>
      <w:r>
        <w:rPr>
          <w:b/>
        </w:rPr>
        <w:t xml:space="preserve">Tulos</w:t>
      </w:r>
    </w:p>
    <w:p>
      <w:r>
        <w:t xml:space="preserve">[-15.5]</w:t>
      </w:r>
    </w:p>
    <w:p>
      <w:r>
        <w:rPr>
          <w:b/>
        </w:rPr>
        <w:t xml:space="preserve">Esimerkki 2.2454</w:t>
      </w:r>
    </w:p>
    <w:p>
      <w:r>
        <w:t xml:space="preserve">[-76, 1, 72, -88, 22, 92, -6, -19, 37, 77, -9, 10]</w:t>
      </w:r>
    </w:p>
    <w:p>
      <w:r>
        <w:rPr>
          <w:b/>
        </w:rPr>
        <w:t xml:space="preserve">Tulos</w:t>
      </w:r>
    </w:p>
    <w:p>
      <w:r>
        <w:t xml:space="preserve">[-37.5, 36.5, -8.0, -33.0, 57.0, 43.0, -12.5, 9.0, 57.0, 34.0, 0.5]</w:t>
      </w:r>
    </w:p>
    <w:p>
      <w:r>
        <w:rPr>
          <w:b/>
        </w:rPr>
        <w:t xml:space="preserve">Esimerkki 2.2455</w:t>
      </w:r>
    </w:p>
    <w:p>
      <w:r>
        <w:t xml:space="preserve">[-42, -30, -6, 59, 76, -90, 8, -46, 12, 15, 51, -6, 57, 88]</w:t>
      </w:r>
    </w:p>
    <w:p>
      <w:r>
        <w:rPr>
          <w:b/>
        </w:rPr>
        <w:t xml:space="preserve">Tulos</w:t>
      </w:r>
    </w:p>
    <w:p>
      <w:r>
        <w:t xml:space="preserve">[-36.0, -18.0, 26.5, 67.5, -7.0, -41.0, -19.0, -17.0, 13.5, 33.0, 22.5, 25.5, 72.5]</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docId:A3AB9288231421E1D48FC21ED9493CF7</keywords>
  <dc:description>generated by python-docx</dc:description>
  <lastModifiedBy/>
  <revision>1</revision>
  <dcterms:created xsi:type="dcterms:W3CDTF">2013-12-23T23:15:00.0000000Z</dcterms:created>
  <dcterms:modified xsi:type="dcterms:W3CDTF">2013-12-23T23:15:00.0000000Z</dcterms:modified>
  <category/>
</coreProperties>
</file>