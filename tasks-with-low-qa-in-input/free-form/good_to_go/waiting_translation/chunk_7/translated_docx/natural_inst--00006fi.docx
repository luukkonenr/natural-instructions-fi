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7.1735</w:t>
      </w:r>
    </w:p>
    <w:p>
      <w:r>
        <w:t xml:space="preserve">Jerry, salainen agentti, ajaa mikro dragsterilla kaupungin kadun läpi (avauskuvan rakennukset viittaavat Westminsteriin, Lontooseen) ja pääsee salaiseen päämajaansa sikarikaupan intialaisen kautta. Hänen tehtävänään on soluttautua Tom Thrushin kartanoon ja ottaa talteen jääkaappi, jossa on suuri määrä juustoa. Ennen operaation toteuttamista hän tarkistaa kaikki takkinsa sisällä olevat aseet. Mutta kun hän näyttää aseitaan, ne laukeavat ja aiheuttavat useita reikiä takkiin, kun hän koomisesti virnistää "yleisölle". Aloitustekstien jälkeen Tom (jonka hampaissa on tässä sarjakuvassa aukko) asettaa Jerrylle ansoja, muun muassa räjähtävän robottinaarashiiren, kun tämä ajaa Tomin kartanoon kaupungin ulkopuolella. Nämä osoittautuvat enimmäkseen tehottomiksi Jerryn pysäyttämisessä. Tom onnistuu pääsemään vartioituun huoneeseen ja asettaa vielä lisää ansoja, kuten miinoja, teriä, tykkejä ja piikkilankaa. Jerry soittaa nauhuria; se kuulostaa siltä kuin hän kävelee huoneen läpi. Tom odottaa muutaman sekunnin ja sanoo sitten "Boom!". Koska Tom ei kuule räjähdyksiä, joiden pitäisi johtua kävelystä, hän juoksee sisään ja joutuu sen seurauksena omien ansojensa hyökkäyksen kohteeksi. Tämän jälkeen Tom "auttaa" Jerryä avaamalla kassakaapin, jossa säilytetään jääkaappia, koska hän on menettänyt järkensä ja itsehillintänsä (ansojen takia, joiden yli hän juoksi). Jerry kiittää Tomia nostamalla hänen huopahattunsa ylös, koska hänellä on nyt jääkaappi. Jerry kiinnittää jääkaapin mikro dragsteriinsä ja Tom ryömii ulos etuovesta, hyvin huonossa kunnossa tapahtuneen jälkeen. Hänen kätensä laskeutuu Jerryn kasettisoittimen "Play"-nappulalle, ja kappale "Taps" alkaa soida. Tom poimii kukan ja laskee sen rinnalleen, mikä osoittaa, että hän on kuolemassa tapahtuneeseen. Jerryn rekisterikilvessä lukee "THE END" ("JERRY-AKIN 00 1/7", sanaleikki sekä Illya Kurjakinista että James Bondista) ennen kuin Jerry ajaa pois.</w:t>
      </w:r>
    </w:p>
    <w:p>
      <w:r>
        <w:rPr>
          <w:b/>
        </w:rPr>
        <w:t xml:space="preserve">Tulos</w:t>
      </w:r>
    </w:p>
    <w:p>
      <w:r>
        <w:t xml:space="preserve">Mikä on sen henkilön sukunimi, joka pääsi suojattuun huoneeseen?</w:t>
      </w:r>
    </w:p>
    <w:p>
      <w:r>
        <w:rPr>
          <w:b/>
        </w:rPr>
        <w:t xml:space="preserve">Esimerkki 7.1736</w:t>
      </w:r>
    </w:p>
    <w:p>
      <w:r>
        <w:t xml:space="preserve">4 sai myönteisiä arvioita musiikkikriitikoilta. Metacriticissä, joka antaa painotetun keskiarvon 100:sta valtavirran kriitikoiden arvosteluille, albumi sai 36 arvostelun perusteella keskimäärin 73 pistettä. The Observer -lehden Michael Cragg kutsui sitä Beyoncén "toistaiseksi täydellisimmäksi albumiksi". Slant Magazinen Eric Hendersonin mielestä 4 onnistuu laulullisesti lähinnä intiimejä ja hidastempoisia balladeja sisältävänä albumina. Spin-lehden Mikael Wood kehui sen balladeja, keskitempoisia kappaleita ja 1970-luvun lopun ja 1980-luvun alun pop-soulin muistoja. Rolling Stonen arvostelussa Jody Rosen kirjoitti, että Beyoncé välttää nykyaikaisia tuotantotyylejä henkilökohtaisemman ja omintakeisemman albumin hyväksi. The New York Timesin Jon Caramanica piti levyä hyvänä esittelynä Beyoncélle soihtulaulajana, sillä hän laulaa vakuuttavasti sydänsuruista ja rakkauden voimakkaasta tunnevaikutuksesta. Pitchforkin kriitikko Ryan Dombal piti levyä leppoisana, retrohenkisenä ja mukaansatempaavana, koska se osoittaa "yhden maailman suurimmista tähdistä tutkivan kykyjään tavoilla, joita harva olisi osannut ennustaa". AllMusicin Andy Kellman sanoi, että Beyoncén laulun laatu ja biisien kirjoittaminen kompensoivat kappaleiden valikoitunutta sovitusta. Uncut katsoi, että kyseessä on poikkeuksellinen albumi ajoittain latteista sanoituksista huolimatta. 4:n ensimmäistä puoliskoa varjostavat tylsät balladit ja laulujen kirjoittaminen ei yleisesti ottaen ole Beyoncén laulutaidon tasoa, totesi Entertainment Weeklyn Adam Markovitz vähemmän innostuneessa arvostelussaan. Alexis Petridis suhtautui The Guardianin arvostelussaan kaksijakoisesti albumin 1980-luvun vaikutteisiin ja väitti, että hyvin kirjoitetuista kappaleista huolimatta albumi ei ole kovinkaan johdonmukainen. Time-lehden Claire Suddath sanoi, että kappaleilta puuttuu lyyrinen sisältö, vaikka ne on esitetty hyvin. Chicago Tribune -lehdessä kirjoittanut Greg Kot kutsui 4:ää epäjohdonmukaiseksi, lyhyeksi ja keskeneräiseksi. NME-lehden Hamish MacBainin mielestä Beyoncé ei kehittynyt aiemmista töistään ja että "jopa ne ihan hyvät kappaleetkin täällä" kuulostivat "inspiroimattomilta".</w:t>
      </w:r>
    </w:p>
    <w:p>
      <w:r>
        <w:rPr>
          <w:b/>
        </w:rPr>
        <w:t xml:space="preserve">Tulos</w:t>
      </w:r>
    </w:p>
    <w:p>
      <w:r>
        <w:t xml:space="preserve">Mikä on sen julkaisun nimi, jonka kriitikko väitti, että albumin kappaleilta puuttuu sanoituksellista sisältöä?</w:t>
      </w:r>
    </w:p>
    <w:p>
      <w:r>
        <w:rPr>
          <w:b/>
        </w:rPr>
        <w:t xml:space="preserve">Esimerkki 7.1737</w:t>
      </w:r>
    </w:p>
    <w:p>
      <w:r>
        <w:t xml:space="preserve">Dinky Bossetti on 15-vuotias tyttö, joka adoptoitiin vauvana. Hän ei tunnu saavan juurikaan hyväksyntää sosiaalisessa piirissään, vaikka ei olekaan selvää, kumpi oli ensin - hänen epäsosiaalinen asenteensa vai se, että ikätoverit hylkäsivät hänet. Hänen adoptioäitinsä Rochelle on pettynyt siihen, että hänen valitsemansa tytär ei ole kiinnostunut "naisellisista" asioista, kuten meikistä ja kauniista vaatteista. Hänen luokkatoverinsa hyljeksivät, pilkkaavat ja heittelevät häntä säännöllisesti. Dinky löytää lohtua "arkistaan", pienestä mökkiveneestä, joka on rantautunut järven rantaan. Veneeseen ja sen ympärille Dinky on kerännyt hylätyistä eläimistä koostuvan eläinkunnan. Tarinan alussa Dinky ystävystyy koulun uuden ohjaajan Elizabeth Zaksin kanssa, joka tunnistaa hänen älykkyytensä ja henkensä. Dinky tulee vakuuttuneeksi siitä, että hän on Roxy Carmichaelin hylätty tytär. Roxy Carmichael on pieni filmitähti, joka lähti kaupungista Hollywoodiin 15 vuotta sitten synnytettyään aviottoman tyttölapsen. Roxy on kutsuttu palaamaan kaupunkiin avustamaan uuden kunnantalon vihkiäisissä, ja hän on suostunut. Uutiset Roxyn paluusta herättävät vanhoja mustasukkaisuuksia ja epävarmuuksia: vanhat koulukaverit alkavat käyttäytyä järjettömästi, ja Denton Webb, aviomies, jonka Roxy hylkäsi lähtiessään kaupungista, on niin pakkomielteinen Roxyn paluun ajatuksesta, että hänen vaimonsa Barbara muuttaa pois.</w:t>
      </w:r>
    </w:p>
    <w:p>
      <w:r>
        <w:rPr>
          <w:b/>
        </w:rPr>
        <w:t xml:space="preserve">Tulos</w:t>
      </w:r>
    </w:p>
    <w:p>
      <w:r>
        <w:t xml:space="preserve">Kuka oli alun perin naimisissa Denton Webbin kanssa?</w:t>
      </w:r>
    </w:p>
    <w:p>
      <w:r>
        <w:rPr>
          <w:b/>
        </w:rPr>
        <w:t xml:space="preserve">Esimerkki 7.1738</w:t>
      </w:r>
    </w:p>
    <w:p>
      <w:r>
        <w:t xml:space="preserve">Papupupu haluaisi auttaa pupupiknikin valmisteluissa, mutta isoveli Lugsy sanoo hänelle, että hän on liian pieni ja on vain tiellä. Pettyneenä Bean harhailee yksin salaattipellolle, jossa hän kuvittelee olevansa pupupiknikin ja -yhteisön kuningas, ja törmää sitten viljelijän koiraan, joka jahtaa häntä ympäri peltoa. Bean juoksee pakoon koiraa ja varoittaa kylää, mutta kukaan muista pupuista ei usko häntä. He päättelevät, ettei koiraa ole olemassa ja että Bean vain keksii tarinan saadakseen huomiota. Aluksi näyttää siltä, että tarinan vastapuoli on maanviljelijän koira, mutta sitten paljastuu, että maanviljelijä, sen isäntä, haluaa, että Bean saa pupuja muhennokseensa. Koira yrittää vain suojella itseään maanviljelijän vihalta metsästämällä pupuja. Pian puput huomaavat, että koira on todellakin todellinen ja jahtaa niitä. Keskusteltuaan paljon ja yritettyään turhaan päästä eroon maanviljelijän koirasta puput kuuntelevat lopulta Papua, jolla näyttää olevan ratkaisu heidän ongelmaansa. Jättimäisestä siilistä kertovan tarinan innoittamina ne kaikki piiloutuvat jättimäiseen pupupukuun pelotellakseen koiraa, paitsi Lugsy, joka lähti hakemaan unilääkettä vain joutuakseen koiran vangiksi. Koira, jota maanviljelijä uhkaa ottaa jänikset kiinni tai kuolla nälkään, lähtee jahtaamaan pupuja. Kun se saapuu niiden kylään, se kohtaa "jättiläispupun". Koira pelästyy ja anoo armoa, jonka Jättiläispupu myöntää sille:</w:t>
      </w:r>
    </w:p>
    <w:p>
      <w:r>
        <w:rPr>
          <w:b/>
        </w:rPr>
        <w:t xml:space="preserve">Tulos</w:t>
      </w:r>
    </w:p>
    <w:p>
      <w:r>
        <w:t xml:space="preserve">Miten koiran vanki liittyy Beaniin?</w:t>
      </w:r>
    </w:p>
    <w:p>
      <w:r>
        <w:rPr>
          <w:b/>
        </w:rPr>
        <w:t xml:space="preserve">Esimerkki 7.1739</w:t>
      </w:r>
    </w:p>
    <w:p>
      <w:r>
        <w:t xml:space="preserve">Huomattava osa Ravelin tuotannosta oli vokaalimusiikkia. Hänen varhaisiin teoksiinsa tällä alalla kuuluvat kantaatit, jotka hän kirjoitti epäonnistuneita Prix de Rome -kilpailuyrityksiään varten. Hänen muussa vokaalimusiikissaan tuolta ajalta näkyy Debussyn vaikutus, jota Kelly kuvailee "staattiseksi, resitatiivin kaltaiseksi vokaalityyliksi", merkittäviksi piano-osuuksiksi ja rytmiseksi joustavuudeksi. Vuoteen 1906 mennessä Ravel vei vielä Debussya pidemmälle ranskalaisen kielen luonnollista, joskus puhekielistäkin säveltämistä Histoires naturelles -teoksessa. Sama tekniikka korostuu teoksessa Trois poèmes de Mallarmé (1913); Debussy sävelsi kaksi näistä kolmesta runosta samaan aikaan kuin Ravel, ja Debussyn sanasijoittelu on huomattavasti muodollisempaa kuin Ravelilla, jonka sanasijoittelussa tavut on usein jätetty pois. Sykleissä Shéhérazade ja Chansons madécasses Ravel antaa sekä laululinjassa että säestyksessä tilaa eksoottiselle, jopa aistilliselle maulleen.Ravelin laulut ammentavat usein kansanomaisista tyyleistä, ja hän käyttää elementtejä monista kansanperinteistä esimerkiksi teoksissa Cinq mélodies populaires grecques, Deux mélodies hébraïques ja Chants populaires. Runoilijoiden joukossa oli muun muassa Marot, Léon-Paul Fargue, Leconte de Lisle ja Verlaine. Kolmeen lauluun vuosilta 1914-15 hän kirjoitti omat tekstinsä.Vaikka Ravel kirjoitti sekakuoroille ja miespuolisille sooloäänille, hänen lauluissaan käytetään pääasiassa sopraano- ja mezzosopraanoääniä. Jopa silloin, kun hän teki selvästi miehen kertoman tekstin, hän suosi usein naisääntä, ja tunnetuimman teoksensa, Shéhérazaden, hän näyttää halunneen, että sen laulaa nainen, vaikka partituurissa sallitaan myös tenoriääni.</w:t>
      </w:r>
    </w:p>
    <w:p>
      <w:r>
        <w:rPr>
          <w:b/>
        </w:rPr>
        <w:t xml:space="preserve">Tulos</w:t>
      </w:r>
    </w:p>
    <w:p>
      <w:r>
        <w:t xml:space="preserve">Mikä on sen henkilön nimi, joka ammensi Marot'n, Léon-Paul Farguen, Leconte de Lislen ja Verlainen kaltaisten runoilijoiden sanoituksia?</w:t>
      </w:r>
    </w:p>
    <w:p>
      <w:r>
        <w:rPr>
          <w:b/>
        </w:rPr>
        <w:t xml:space="preserve">Esimerkki 7.1740</w:t>
      </w:r>
    </w:p>
    <w:p>
      <w:r>
        <w:t xml:space="preserve">Puu kaatuu metsässä, ja useat metsurit hakkaavat sitä kirveillään. Sivummalla kaksi metsuria, joista toinen on lihaksikas mies ja toinen melko laiha, hakkaavat puuta, mutta vain isompi mies pääsee eteenpäin. Laiha kaveri juoksee pienen puunpuun luo ja kaataa sen vaivalla, mutta päädytään lopulta siihen, että sen palat ovat kiinni hänen päässään. Palat muistuttavat sarvia. Sahamiehillä on useita kekseliäitä menetelmiä puiden kaatamiseen: yksi niistä, jossa käytetään traktorin kaltaista ajoneuvoa, jonka kyljestä työntyy esiin suuri saha, johtaa metsän vartiotornin kaatamiseen! Kohtaus siirtyy Buddylle, joka pilkkoessaan kirveellään puun saa aikaan sellaisen tärinän ylöspäin, että lintuemo ja -isä joutuvat poistamaan pesänsä ja poikasensa puun latvasta ja kantamaan pesän muualle. Ilmeisesti kuluu jonkin aikaa, sillä seuraavassa kohtauksessa Buddy on jo onnistunut kaatamaan rungon. Iloisesti vihellellen sankarimme liu'uttaa seuraavaksi ruohonleikkuria muistuttavaa laitetta varovasti kaatuneen rungon yli ja luo samalla monia hammastikkuja, jotka hän sitten heittää kuorma-autoon huutaen kuljettajalle: "Vie se pois!" Käyttämällä sahaa kuin hyppynarua Buddy leikkaa pystyssä olevan puun useiksi pienemmiksi paloiksi. Buddy ärsyttää vuohta niin, että se jahtaa häntä. Vuohen sarvet katkaisevat riippuvat tukit, joiden päällä Buddy juoksee takaa-ajajaa pakoon. Lopulta vuohi törmää pää edellä puuhun ja tulee toimintakyvyttömäksi. Buddy kantaa tämän jälkeen käsivarsillisen pieniä tukkeja, mutta pudottaa ne kompastuessaan juuri niin täydellisesti, että ne järjestyvät puisen jalustan poikki ksylofoniksi, jota Buddy sitten soittaa kahdella kirveellä: toteemipaalu herää henkiin ja tanssii metsureille. Ahkerat miehet kutsutaan illalliselle: he peseytyvät innokkaasti. Laulu ennen ateriaa: "I Open the Old Northwest", jossa Buddy soittaa pianoa. Cookie tarjoilee miehille spagettia.</w:t>
      </w:r>
    </w:p>
    <w:p>
      <w:r>
        <w:rPr>
          <w:b/>
        </w:rPr>
        <w:t xml:space="preserve">Tulos</w:t>
      </w:r>
    </w:p>
    <w:p>
      <w:r>
        <w:t xml:space="preserve">Kenellä on pesä, jossa on vauvoja kirveellä hakatussa puussa?</w:t>
      </w:r>
    </w:p>
    <w:p>
      <w:r>
        <w:rPr>
          <w:b/>
        </w:rPr>
        <w:t xml:space="preserve">Esimerkki 7.1741</w:t>
      </w:r>
    </w:p>
    <w:p>
      <w:r>
        <w:t xml:space="preserve">Clevelandista kotoisin oleva henkisesti häiriintynyt palkkamurhaaja Frankie Bono palaa jouluviikolla kotikaupunkiinsa New Yorkiin tappaakseen keskijohdon mafioso Troianon. Salamurhasta tulee riskialtis, sillä Frankie saa kollegaltaan varoituksen, että jos hänet huomataan ennen iskun suorittamista, sopimus puretaan. 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 Kun iskun suorittamiseen on jäljellä useita tunteja, Frankie päättää tappaa aikaa kaupungilla, jossa häntä vaivaavat muistot menneistä traumoista hänen asuessaan kaupungissa. Istuessaan yksin drinkillä Frankie tapaa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käydä Lorin kimppuun seksuaalisesti. Lori antaa Frankielle anteeksi hänen tekonsa ja pyytää häntä rauhallisesti lähtemään, mihin tämä suostuu. Samana päivänä Frankie seuraa Troianoa ja tämän rakastajatarta Greenwich Villagessa sijaitsevalle jazzklubille. Big Ralph kuitenkin huomaa hänet ja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w:t>
      </w:r>
    </w:p>
    <w:p>
      <w:r>
        <w:rPr>
          <w:b/>
        </w:rPr>
        <w:t xml:space="preserve">Tulos</w:t>
      </w:r>
    </w:p>
    <w:p>
      <w:r>
        <w:t xml:space="preserve">Mikä on sen henkilön etunimi, jolla on uudenvuodenaattoon asti aikaa esittää hitti?</w:t>
      </w:r>
    </w:p>
    <w:p>
      <w:r>
        <w:rPr>
          <w:b/>
        </w:rPr>
        <w:t xml:space="preserve">Esimerkki 7.1742</w:t>
      </w:r>
    </w:p>
    <w:p>
      <w:r>
        <w:t xml:space="preserve">Vuonna 1905 Ranskan musiikkipiireissä puhkesi skandaali maan tärkeimmästä musiikkipalkinnosta, Prix de Rome -palkinnosta. Faurén oppilas Ravel oli suljettu ennenaikaisesti pois kuudennella yrityksellään saada tämä palkinto, ja monet uskoivat, että konservatorion taantumuksellisilla tekijöillä oli ollut osuutta asiaan. Dubois, jota arvosteltiin paljon, aikaisti eläkkeelle jäämistään ja luopui tehtävästään välittömästi. Hänen tilalleen nimitetty Fauré muutti Ranskan hallituksen tuella radikaalisti hallintoa ja opetussuunnitelmaa. Hän nimitti riippumattomat ulkopuoliset tuomarit päättämään sisäänpääsystä, kokeista ja kilpailuista, mikä suututti tiedekunnan jäsenet, jotka olivat suosineet yksityisoppilaitaan; he tunsivat jäävänsä vaille huomattavia lisätuloja, ja monet heistä erosivat. Vanhan kaartin tyytymättömät jäsenet kutsuivat Fauréa "Robespierreksi", koska hän uudisti ja laajensi konservatoriossa opetettavan musiikin valikoimaa. Kuten Nectoux toteaa, "kun Auber, Halévy ja erityisesti Meyerbeer olivat hallinneet ... nyt oli mahdollista laulaa Rameaun aaria tai jopa Wagnerin aaria - tähän asti kielletty nimi konservatorion seinien sisällä". Opetussuunnitelmaa laajennettiin renessanssin polyfoniasta Debussyn teoksiin.Faurén uusi asema jätti hänet taloudellisesti paremmin asemaan. Vaikka Fauré tuli myös säveltäjänä paljon tunnetummaksi, Conservatoiren johtaminen ei kuitenkaan jättänyt hänelle aikaa säveltämiseen sen enempää kuin silloin, kun hän kamppaili elantonsa eteen urkurina ja pianonsoitonopettajana. Heti kun työvuosi oli ohi, heinäkuun viimeisinä päivinä, hän lähti Pariisista ja vietti kaksi kuukautta lokakuun alkuun asti hotellissa, yleensä jonkin sveitsiläisen järven rannalla, keskittyäkseen sävellystyöhön. Tältä ajalta ovat peräisin muun muassa hänen lyyrinen oopperansa Pénélope (1913) sekä eräät hänen myöhemmistä tyypillisimmistä lauluistaan (esimerkiksi vuonna 1910 valmistunut La chanson d'Ève, op. 95) ja pianokappaleistaan (Nocturnes nro 9-11; Barcarolles nro 7-11, sävelletty vuosina 1906-1914).</w:t>
      </w:r>
    </w:p>
    <w:p>
      <w:r>
        <w:rPr>
          <w:b/>
        </w:rPr>
        <w:t xml:space="preserve">Tulos</w:t>
      </w:r>
    </w:p>
    <w:p>
      <w:r>
        <w:t xml:space="preserve">Mikä on sen henkilön nimi, joka kirjoitti oopperan Pénélope vuonna 1913?</w:t>
      </w:r>
    </w:p>
    <w:p>
      <w:r>
        <w:rPr>
          <w:b/>
        </w:rPr>
        <w:t xml:space="preserve">Esimerkki 7.1743</w:t>
      </w:r>
    </w:p>
    <w:p>
      <w:r>
        <w:t xml:space="preserve">Heinäkuussa 1969 astronautti Jim Lovell isännöi kotibileitä, joissa vieraat katsovat Neil Armstrongin ensimmäiset ihmisen askeleet Kuuhun televisiossa. Sen jälkeen Lovell, joka oli kiertänyt Kuun Apollo 8:n kiertoradalla, kertoo vaimolleen Marilynille, että hän aikoo palata Kuuhun kävelemään sen pinnalla. Kolme kuukautta myöhemmin, kun Lovell tekee VIP-kierroksen NASAn Vertical Assembly Building -rakennuksessa, hänen pomonsa Deke Slayton ilmoittaa hänelle, että Alan Shepardin miehistön kanssa ilmenneiden ongelmien vuoksi hänen miehistönsä lentää Apollo 13:lla 14:n sijasta. Lovell, Ken Mattingly ja Fred Haise harjoittelevat uutta tehtävää varten. Muutama päivä ennen laukaisua Mattingly sairastuu tuhkarokkoon, ja lentokirurgi vaatii, että hänen tilalleen vaihdetaan Mattinglyn varamies Jack Swigert. Lovell vastustaa ryhmänsä hajottamista, mutta taipuu, kun Slayton uhkaa siirtää miehistönsä myöhempään tehtävään. Laukaisupäivän lähestyessä Marilyn näkee painajaista miehensä kuolemasta avaruudessa, mutta menee Kennedy Space Centeriin laukaisua edeltävänä yönä saattamaan miestään. Huhtikuun 11. päivänä 1970 lennonjohtaja Gene Kranz antaa Houstonin lennonjohtokeskuksesta luvan Apollo 13:n laukaisuun. Kun Saturn V -raketti nousee ilmakehän läpi, toisen vaiheen moottori sammuu ennenaikaisesti, mutta alus pääsee kuitenkin Maan pysäköintiradalle. Kolmannen vaiheen laukaistua Apollo 13:n Kuuhun Swigert suorittaa manööverin, jolla komento- ja huoltomoduuli Odyssey liitetään Kuumoduuli Aquariukseen ja vedetään pois käytetystä raketista.</w:t>
      </w:r>
    </w:p>
    <w:p>
      <w:r>
        <w:rPr>
          <w:b/>
        </w:rPr>
        <w:t xml:space="preserve">Tulos</w:t>
      </w:r>
    </w:p>
    <w:p>
      <w:r>
        <w:t xml:space="preserve">Kuka astronautti korvattiin Swigertillä?</w:t>
      </w:r>
    </w:p>
    <w:p>
      <w:r>
        <w:rPr>
          <w:b/>
        </w:rPr>
        <w:t xml:space="preserve">Esimerkki 7.1744</w:t>
      </w:r>
    </w:p>
    <w:p>
      <w:r>
        <w:t xml:space="preserve">Vuonna 1955 Paul Hindemith tarkisti teoksen selkeämmäksi.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kasvoi, kirjoitti version kuorolle ja uruille, jonka hän johti Reger-Tage-festivaalin avajaisissa Pyhän Mikaelin kirkossa 16. syyskuuta 2012 urkuri Michael Schöchin kanssa.</w:t>
      </w:r>
    </w:p>
    <w:p>
      <w:r>
        <w:rPr>
          <w:b/>
        </w:rPr>
        <w:t xml:space="preserve">Tulos</w:t>
      </w:r>
    </w:p>
    <w:p>
      <w:r>
        <w:t xml:space="preserve">Mikä on sen henkilön sukunimi, joka esitti vuonna 2012 uuden version sävellyksestä, joka oli "hallitsematon keksintö"?</w:t>
      </w:r>
    </w:p>
    <w:p>
      <w:r>
        <w:rPr>
          <w:b/>
        </w:rPr>
        <w:t xml:space="preserve">Esimerkki 7.1745</w:t>
      </w:r>
    </w:p>
    <w:p>
      <w:r>
        <w:t xml:space="preserve">Vuosina 1987-1992 Bill Drummond ja Jimmy Cauty julkaisivat musiikkia muun muassa nimillä The Justified Ancients of Mu Mu (The JAMs) ja The KLF.  Viiden peräkkäisen UK top 5 -singlen jälkeen The KLF toteutti korkean profiilin vetäytymisen musiikkibisneksestä ja poisti koko back catalogueensa ilmoittaen, että "ennakoitavissa olevassa tulevaisuudessa ei enää julkaista levyjä mistään menneestä, nykyisestä tai tulevasta nimestä, joka liittyy toimintaamme".  Drummondin ja Cautyn myöhempi taideprojekti, K Foundation, hävitti The KLF:n tuotot muun muassa polttamalla niistä miljoona puntaa, rahaa, jonka kaksikko oli alun perin alustavasti varannut vuosituhannen vaihteen juhliin. Bill Drummond: "Alun perin aioimme sijoittaa koko summan johonkin pääomarahastoon ja käyttää sen yhteen suureen tapahtumaan, ehkä vuosituhannen vaihteessa." The KLF:n lopettamista seuranneina neljänä vuotena Drummondin ja Cautyn musiikillinen tuotanto koostui vain Israelissa ja Palestiinassa julkaistusta rajoitetun painoksen singlestä ("K Cera Cera Cera") ja osuudesta The Help -albumiin ("The Magnificent"). Vuonna 1997 brittiläinen taiteilija Jeremy Deller oli Acid Brass -konseptin edelläkävijä, joka teki yhteistyötä Williams Fairey Brass Bandin kanssa tulkitakseen ja esittäessään klassisia acid house -kappaleita puhallinorkesterisovituksina.  Eräs lähde kuvaili Delleriä keppostelijaksi, mikä on käsite, jota on usein sovellettu myös Drummondiin ja Cautyyn.  Helmikuussa 1997 Drummondiin otti yhteyttä hänen entinen Big in Japan -yhtyetoverinsa Jayne Casey, joka auttoi järjestämään taidefestivaalia Liverpoolissa ja oli huomannut, että Acid Brassin ohjelmistoon kuului KLF:n "What Time Is Love?".  Drummond osallistui festivaalin esitykseen ja kuuli "What Time Is Love?":n esiintyvän encorena, jonka aikana hän soitti Cautylle.  Cauty ja Drummond osallistuivat yhdessä 19. huhtikuuta Acid Brassin esitykseen Queen Elizabeth Hallissa Lontoossa.  Drummondin, Cautyn ja Dellerin välille syntyi yhteistyötä, jossa Acid Brassin esitys heidän kappaleestaan sisällytettiin sävellykseen, joka oli suunniteltu Drummondin ja Cautyn ensimmäisen työn kymmenvuotispäivän kunniaksi.</w:t>
      </w:r>
    </w:p>
    <w:p>
      <w:r>
        <w:rPr>
          <w:b/>
        </w:rPr>
        <w:t xml:space="preserve">Tulos</w:t>
      </w:r>
    </w:p>
    <w:p>
      <w:r>
        <w:t xml:space="preserve">Mikä on sen henkilön etunimi, joka osallistui festivaaliesitykseen ja kuuli encorena esitetyn "What Time Is Love?" -kappaleen?</w:t>
      </w:r>
    </w:p>
    <w:p>
      <w:r>
        <w:rPr>
          <w:b/>
        </w:rPr>
        <w:t xml:space="preserve">Esimerkki 7.1746</w:t>
      </w:r>
    </w:p>
    <w:p>
      <w:r>
        <w:t xml:space="preserve">Keskellä yötä outo naamioitunut mies menee Trumbeaun valtakuntaan. Siellä hän tekee valtavan reiän padon alle lähelle kylää, jossa kaikki nukkuvat ja katoaa. Seuraavana aamuna Derek, Odette ja kokki Ferdinand ovat menossa kylään pitämään kauppasopimuskokousta. Trumbeaun kuningas ja hänen vaimonsa olivat Odetten edesmenneen isän, kuningas Williamin, ystäviä. Kuningas William pelasti kerran hänen henkensä, ja Odette mainitsee, että hänen isänsä oli usein kertonut hänelle siitä. Kokouksen aikana Ferdinand yrittää hankkia uusia kasveja; valitettavasti ne myydään miehelle nimeltä kreivi Antonio. Raivoissaan Ferdinand juoksee Derekin luo ja selittää, mitä tapahtui. He törmäävät padosta vuotavaan veteen ja hälyttävät kyläläiset etsimään korkeampia paikkoja. Jopa kreivi Antonio pelastaa pojan. Vesi tuhoaa kaikki talot, eivätkä ihmiset tiedä, minne mennä. Odette ja Derek aikovat auttaa kertomalla ihmisille, että heidän pitäisi antaa rahaa, jotta he voisivat rakentaa uusia taloja, ja kreivi Antonio saattaa auttaa. Illalla kuningatar Uberta, lordi Rodgers, Alise, Odette, Derek, Lucas ja hänen vanhempansa sekä kaikki ihmiset kokoontuvat yhteen lahjoittamaan tarvikkeita ja rahaa. Lucasin vanhemmat, jotka työskentelevät nyt tulppaaninviljelijöinä, käskevät Lucasin mennä palatsiin antamaan Aliselle kukkia ja kiittämään häntä perheen jälleenyhdistämisestä ja uudesta elämästä. Kun Lucas saapuu palatsiin, hän antaa Aliselle kukat, mutta pakenee häpeissään heidän erilaisesta yhteiskunnallisesta asemastaan. Seuraavana aamuna kreivi Antonio saapuu palatsiin Bruno-nimisen miehen ja hänen metsästyskoiriensa Kookoon ja Kaakaon kanssa. Uberta näkee kreivi Antonion ja rakastuu typerästi tähän, mikä saa lordi Rodgersin mustasukkaiseksi. Alise kuulee epäilyttävän keskustelun kreivi Antonion ja Brunon välillä ja saa tehtäväkseen vahtia kreiviä Rodgersin, Lucasin, Jean-Bobin, Speedin ja Puffinin kanssa.</w:t>
      </w:r>
    </w:p>
    <w:p>
      <w:r>
        <w:rPr>
          <w:b/>
        </w:rPr>
        <w:t xml:space="preserve">Tulos</w:t>
      </w:r>
    </w:p>
    <w:p>
      <w:r>
        <w:t xml:space="preserve">Kuka omistaa metsästyskoirat, joiden kanssa kreivi saapuu palatsiin?</w:t>
      </w:r>
    </w:p>
    <w:p>
      <w:r>
        <w:rPr>
          <w:b/>
        </w:rPr>
        <w:t xml:space="preserve">Esimerkki 7.1747</w:t>
      </w:r>
    </w:p>
    <w:p>
      <w:r>
        <w:t xml:space="preserve">Minnesota "Doc" West lähettää rahaa (jokaiseen seteliin on merkitty "E") Bostonissa sijaitsevalle sisäoppilaitokselle Santa Fessä, New Mexicossa sijaitsevaan postitoimistoon. Poistuttuaan postitoimistosta kaksi rosvoa ryöstää hänet ja vievät kaiken, myös hänen rahansa. Hän ratsastaa hevosensa selässä heidän peräänsä, mutta pysähtyy, kun hän näkee Silver-nimisen pojan putoavan hevosen selästä kalkkarokäärmeen pelästyttämänä. West ampuu kalkkarokäärmeen kalkkarokäärmeen pois, ja se vetäytyy pensaikkoon.  Silverin käsi menee sijoiltaan, mutta West korjaa sen. Silver kysyy häneltä, onko hän lääkäri, mutta West kieltäytyy. Silver kertoo Westille, että rosvot suuntasivat Holysandiin, lähimpään kaupunkiin. Kun he saapuvat Holysandiin, he huomaavat keskellä kaupunkia tulipalon, jonka on sytyttänyt Silverin isäpuoli ja karjatilallinen Nathan Mitchell. Nathan kiistelee kilpailevan tilanomistajan Victor Bakerin kanssa Nathanin ostamien siemenpussien polttamisesta. Riidan katkaisevat sheriffi Roy Basehart ja paikallinen koulunopettaja Denise Stark. Nathanin karjatilan apulainen Garvey määrää Silverin siivoamaan sen. West astuu saluunaan kääntämällä kaikkien päät, koska hän on uusi. Hän tilaa viskin sijaan teetä, mikä saa kaikki pilkkaamaan häntä. Garvey tarjoaa hänelle istumapaikkaa ja kierroksen pokeria. West voittaa käden, mutta Garvey syyttää häntä huijaamisesta. Seriffi pidättää Westin ja lukitsee hänet, ja Garvey pitää Westin rahat. Myöhemmin samana iltana Silver kertoo ihmisille, miten West korjasi hänen kätensä. Kun seriffi kertoo Westille tämän selkäkivuista, hän ehdottaa uusien saappaiden hankkimista.  Seuraavana aamuna Nathanin tytär Millie, jonka West tapasi postissa,</w:t>
      </w:r>
    </w:p>
    <w:p>
      <w:r>
        <w:rPr>
          <w:b/>
        </w:rPr>
        <w:t xml:space="preserve">Tulos</w:t>
      </w:r>
    </w:p>
    <w:p>
      <w:r>
        <w:t xml:space="preserve">Mikä on sen miehen koko nimi, jonka kanssa pojan isäpuoli riitelee?</w:t>
      </w:r>
    </w:p>
    <w:p>
      <w:r>
        <w:rPr>
          <w:b/>
        </w:rPr>
        <w:t xml:space="preserve">Esimerkki 7.1748</w:t>
      </w:r>
    </w:p>
    <w:p>
      <w:r>
        <w:t xml:space="preserve">Archie Moses on Los Angelesissa asuva pikkuvaras, joka salakuljettaa huumeita huumeparoni Frank Coltonille, joka pesee huumerahansa autokaupan kautta. Moses ei tiedä, että hänen paras ystävänsä Rock Keats on itse asiassa LAPD:n peitepoliisi Jack Carter, joka ystävystyi hänen kanssaan vain soluttautuakseen Coltonin jengiin. Carter saa Mosesin mukaansa Coltonin seuraavaan huumelähetykseen ja suunnittelee salaa pidättävänsä Coltonin ja ottavansa Mosesin, josta hän on oppinut välittämään, vahingoittumattomana. Carterin peitetehtävä paljastuu kuitenkin ennen kuin hän voi toteuttaa suunnitelmansa, ja loukkaantunut Moses uhkaa häntä aseella. Coltonin varastoon tehdyn ratsian aikana hallitsemattomaksi käynyt nosturi osuu Mosesia selkään, jolloin tämä ampuu vahingossa Carteria päähän. Tämän jälkeen Moses pakenee osavaltiosta, ja hänet löydetään ja pidätetään.   Carter selviää kuin ihmeen kaupalla ja toipuu täysin fysioterapeutti Traci Flynnin avulla, johon hän rakastuu. Moses otetaan kiinni, ja hän suostuu todistamaan Coltonia vastaan, mutta oikeudenkäynti on määrätty pidettäväksi toisella puolella maata. Carterin esimies, kapteeni Jensen, määrää hänet henkilökohtaisesti siirtämään Mosesin oikeussaliin. Carter kantaa kaunaa Mosesia kohtaan, ja jännitteet kärjistyvät, kun yksinkertainen siirto menee pieleen. Colton saa lahjottujen liittovaltion agenttien ja LAPD:n poliisien kautta tietää Mosesin yrityksestä todistaa häntä vastaan. Paetessaan Coltonin miehiä Carter ja Moses korjaavat hitaasti ystävyyttään ja onnistuvat palaamaan Carterin piiriin. Colton pitää kuitenkin ilmeisesti Flynniä panttivankina ja kiristää Carteria luovuttamaan Mosesin Flynnin pelastamiseksi.</w:t>
      </w:r>
    </w:p>
    <w:p>
      <w:r>
        <w:rPr>
          <w:b/>
        </w:rPr>
        <w:t xml:space="preserve">Tulos</w:t>
      </w:r>
    </w:p>
    <w:p>
      <w:r>
        <w:t xml:space="preserve">Mikä on sen henkilön sukunimi, josta peitepoliisi on alkanut välittää?</w:t>
      </w:r>
    </w:p>
    <w:p>
      <w:r>
        <w:rPr>
          <w:b/>
        </w:rPr>
        <w:t xml:space="preserve">Esimerkki 7.1749</w:t>
      </w:r>
    </w:p>
    <w:p>
      <w:r>
        <w:t xml:space="preserve">Yksinhuoltajaäiti Jenny Graves päättää aloittaa umpikujaan ajautuneen elämänsä uudelleen muuttamalla pois Detroitista ja viemällä kaksi poikaansa Greenin ja Jayn pieneen maaseutukaupunkiin Alabamaan. Green fanittaa kauhuelokuvia ja erityisesti niiden elävöittämiseen käytettyjä meikkaustehosteita. Hän tapaa pari ystävällistä paikallista, Tony Bennetin ja Billy Martinin. Äidin taipumus sekaantua vääränlaisiin miehiin tuo kuitenkin hänen elämäänsä hyvin inhimillisen hirviön, Earl Knightin. Kun hän vie kauhuelokuvia takaisin videovuokraamoon, hän tapaa Angevin Duvet'n, joka jakaa sekä hänen kiinnostuksensa kauhugenreen että kalan ulos vedestä -aseman pikkukaupungissa. Älykäs, hauska ja seksikäs goottityttö ihastuttaa häntä välittömästi. Hänen menneisyydessään on kuitenkin viitteitä huolestuttavista piirteistä. Green lähestyy paikallista liikemiestä, Tightwileria, joka järjestää vuosittain kummitustalon, ja hätkähdyttämällä häntä yhdellä hänen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w:t>
      </w:r>
    </w:p>
    <w:p>
      <w:r>
        <w:rPr>
          <w:b/>
        </w:rPr>
        <w:t xml:space="preserve">Tulos</w:t>
      </w:r>
    </w:p>
    <w:p>
      <w:r>
        <w:t xml:space="preserve">Mitä Green tekee tienatakseen rahaa muuttaakseen pois Alabamasta?</w:t>
      </w:r>
    </w:p>
    <w:p>
      <w:r>
        <w:rPr>
          <w:b/>
        </w:rPr>
        <w:t xml:space="preserve">Esimerkki 7.1750</w:t>
      </w:r>
    </w:p>
    <w:p>
      <w:r>
        <w:t xml:space="preserve">Kaunis Penny Black nousi kuuluisuuteen Ubernun, maailmaa valtaavan megayhtiön, kasvoina. Penny pitää ylellisestä elämästä, kalliista vaatteista ja hienoista ravintoloista, mutta hänestä tuli juuri siskonsa Alexin holhooja. Alex on 18-vuotias, kohta 8-vuotias, pukeutuu aina lempisupersankarinsa Lapwingin tavoin ja tekee Pennyn hulluksi! Kun hän vahingossa sabotoi kuvauksen, saa Pennyn raivon valtaan ja vaarantaa Pennyn mallinuran, hän joutuu paniikkiin ja suuntaa Wellingtoniin yrittämään saada työnsä takaisin. Koska Alexilla ei ole paikkaa, josta hän voisi lähteä, hän pakkaa hänetkin vastahakoisesti autoon, ja he lähtevät ajamaan kohti etelää, kunnes Penny vahingossa ajaa auton paddockiin. Onneksi karismaattinen aktivisti Guy ottaa heidät kyytiin ja tarjoutuu viemään heidät molemmat Wellingtoniin. Guy on fiksu, hurmaava ja suhtautuu maailmaan eri tavalla, ja Penny lämpenee pian hänen omenapuita istuttavalle, roskiksia sukeltavalle ja mainostauluja muuttavalle tavalleen. Mutta sekasorron, seikkailun ja lain kiertämisen keskellä asiat alkavat mennä pieleen...</w:t>
      </w:r>
    </w:p>
    <w:p>
      <w:r>
        <w:rPr>
          <w:b/>
        </w:rPr>
        <w:t xml:space="preserve">Tulos</w:t>
      </w:r>
    </w:p>
    <w:p>
      <w:r>
        <w:t xml:space="preserve">Kuka auttaa Ubernun kasvoja auto-onnettomuuden jälkeen?</w:t>
      </w:r>
    </w:p>
    <w:p>
      <w:r>
        <w:rPr>
          <w:b/>
        </w:rPr>
        <w:t xml:space="preserve">Esimerkki 7.1751</w:t>
      </w:r>
    </w:p>
    <w:p>
      <w:r>
        <w:t xml:space="preserve">Robert ja Mamie Eunson (Cameron Mitchell ja Glynis Johns) ovat skotlantilaisia, jotka ovat juuri rantautuneet Amerikkaan (vuosi on 1856) Mamien sedän kutsumina. He saapuvat pieneen Eurekan metsurikylään, mutta saavat kuulla, että setä on kuollut, kun hänen mökkinsä on tuhoutunut tulipalossa. Ystävälliset paikalliset avustavat Eunsoneja talon jälleenrakentamisessa, ja Robert ryhtyy kaatamaan puutavaraa. Mamie on raskaasti raskaana, kun he saapuvat Eurekaan; hän synnyttää Robbie-vauvan pian mökin valmistumisen jälkeen. Robert työskentelee ensin metsurina eräällä metsäleirillä. Lopulta hän voittaa Tom Cullenin, julman irlantilais-amerikkalaisen puutavaraleiripomon puolelleen. Myöhemmin Robert aloittaa menestyksekkään veneenrakennusyrityksen, ja Mamie synnyttää vielä viisi lasta: Jimmy, Kirk, Annabelle, Elizabeth ja Jane.  Eunsoneilla menee hyvin ja he ovat onnellisia, kunnes pikku Kirkillä todetaan kurkkumätä. Mamie ja Kirk joutuvat karanteeniin, kun Robert vie muut lapset pois. Poika toipuu, mutta jäähyväissuudelma, jonka Kirk antoi isälleen ennen lähtöään, osoittautuu kohtalokkaaksi, ja Robert menehtyy. Mamie ryhtyy ompelijattareksi, ja Robbiesta tulee talon mies. Tilanne vakiintuu, mutta vain hetkeksi: väsynyt ja työn uuvuttama Mamie sairastuu lavantautiin. Koska hän tietää, ettei selviä hengissä, hän antaa vanhimman lapsensa Robbien tehtäväksi etsiä sisaruksilleen hyviä koteja lapsiperheistä, jotta he eivät jäisi yksinäisiksi.</w:t>
      </w:r>
    </w:p>
    <w:p>
      <w:r>
        <w:rPr>
          <w:b/>
        </w:rPr>
        <w:t xml:space="preserve">Tulos</w:t>
      </w:r>
    </w:p>
    <w:p>
      <w:r>
        <w:t xml:space="preserve">Mikä on sen henkilön etunimi, joka lopulta voittaa julman irlantilais-amerikkalaisen puutavaraleiripomon?</w:t>
      </w:r>
    </w:p>
    <w:p>
      <w:r>
        <w:rPr>
          <w:b/>
        </w:rPr>
        <w:t xml:space="preserve">Esimerkki 7.1752</w:t>
      </w:r>
    </w:p>
    <w:p>
      <w:r>
        <w:t xml:space="preserve">Taksinkuljettaja Richard "Dick" Purcell haluaa saavuttaa unelmansa laulajan urasta. Kun pari teatterikriitikkoa löytää hänet taksissa, yksi heistä suosittelee häntä radiotuottajalle. Tuottajan sihteeri Alice Hughes kuulee hänen laulavan ja rakastuu häneen. Hän järjestää Dickille koelaulutilaisuuden, jossa hän laulaa sponsorille, rouva Flaggenheimille. Dick myöhästyy koe-esiintymisestään ja mokaa suuren tilaisuutensa.  Rouva Flaggenheim on vakuuttunut siitä, että hänen on lähdettävä Italiaan löytääkseen tarpeeksi hyvän laulajan, jolla on tarpeeksi "romantiikkaa" edustamaan hänen hienoja juustotuotteitaan, ja ottaa Alicen mukaansa etsimään sellaista Venetsiasta. Dick seuraa, kun Alice nousee laivaan, ja onnistuu pääsemään laivaan ja tekemään töitä päästäkseen Italiaan. Venetsiassa hän etsii New Yorkin ystävänsä ja mentorinsa, professori de Vincin, joka oli mennyt edeltä ja käyttänyt vanhoja yhteyksiään Dickin laulajanuran tukemiseen. He onnistuvat saamaan pari työtä gondolimiehinä tulevaa tapahtumaa varten. Dick käyttää tilaisuutta hyväkseen ja esittelee äänensä. Rouva Flaggenheim kuulee hänet ja haluaa tehdä hänelle heti sopimuksen, koska luulee häntä aidoksi italialaiseksi nimeltä "Ricardo Purcelli". Alice tunnistaa hänet, mutta he jatkavat hänen todellisen henkilöllisyytensä salaamista, ja he kaikki palaavat New Yorkiin, jossa hänestä tulee nopeasti radiosenaatio. Alicen jätetty poikaystävä saa selville, että Ricardo Purcelli on oikeasti vain Dick, ja asettaa Alicelle uhkavaatimuksen. Dickin on päätettävä, haluaako hän jatkaa Ricardoksi naamioitumista ja saavuttaa vihdoin aina haaveilemansa maineen ja omaisuuden.... vai luopua kaikesta rakastamansa Alicen vuoksi.</w:t>
      </w:r>
    </w:p>
    <w:p>
      <w:r>
        <w:rPr>
          <w:b/>
        </w:rPr>
        <w:t xml:space="preserve">Tulos</w:t>
      </w:r>
    </w:p>
    <w:p>
      <w:r>
        <w:t xml:space="preserve">Jotta hän voisi olla radiotuottajan sihteerin kanssa, kenen hänen on lakattava teeskentelemästä olevansa?</w:t>
      </w:r>
    </w:p>
    <w:p>
      <w:r>
        <w:rPr>
          <w:b/>
        </w:rPr>
        <w:t xml:space="preserve">Esimerkki 7.1753</w:t>
      </w:r>
    </w:p>
    <w:p>
      <w:r>
        <w:t xml:space="preserve">Neljä elinikäistä ystävää Bostonin Charlestownin kaupunginosasta,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poliisille, ja varmistaakseen, ettei Jem poista häntä todistajana. Pian heidän välilleen syntyy romanssi, jonka Doug salaa jengiltä. Kun he lähestyvät toisiaan, Doug kertoo Clairelle etsivänsä kauan kadonnutta äitiään, jonka hän uskoo muuttaneen tätinsä luokse Tangerineen Floridaan. Hän kertoo myös mahdollisuudestaan päästä ammattilaisjääkiekkoilijaksi, jonka hän hylkäsi ja ryhtyi rikolliseksi isänsä jalanjäljissä. Nainen puolestaan kertoo Dougille nähneensä yhden ryöstäjän tatuoinnin, ja Doug tajuaa, että nainen voi tunnistaa Jemin ja lähettää heidät kaikki vankilaan. Doug tietää, että Jem tappaa hänet, jos tämä saa tietää totuuden, joten hän vakuuttaa Dougille, etteivät viranomaiset voi suojella häntä, ja Doug päättää olla kertomatta poliisille. Clairen kerrottua Dougille, että paikallinen dominikaaninen roisto Alex on ahdistellut häntä ja vandalisoinut hänen autonsa, Doug pyytää Jemiltä palvelusta, josta he eivät voi koskaan puhua. Doug ja Jem pukeutuvat jääkiekkonaamareihin ja hyökkäävät väkivaltaisesti pahoinpitelijöiden kimppuun ilman, että Jem tietää, että palveluksen todellinen syy on Clairen suojeleminen.</w:t>
      </w:r>
    </w:p>
    <w:p>
      <w:r>
        <w:rPr>
          <w:b/>
        </w:rPr>
        <w:t xml:space="preserve">Tulos</w:t>
      </w:r>
    </w:p>
    <w:p>
      <w:r>
        <w:t xml:space="preserve">Mikä on sen henkilön sukunimi, joka asuu ystävien naapurustossa?</w:t>
      </w:r>
    </w:p>
    <w:p>
      <w:r>
        <w:rPr>
          <w:b/>
        </w:rPr>
        <w:t xml:space="preserve">Esimerkki 7.1754</w:t>
      </w:r>
    </w:p>
    <w:p>
      <w:r>
        <w:t xml:space="preserve">Sydneyssä, Australiassa, Muffin-niminen koiranpentu asuu ihmisperheen ja oman äitinsä kanssa. Muffin, joka kutsuu itseään Napoleoniksi ja teeskentelee kovaa, toivoo voivansa asua villien koirien kanssa, joiden ulvomisen se kuulee kaukaisuudessa. Perheellä on syntymäpäiväjuhlat, ja yksi koristeista on kori, johon on kiinnitetty ilmapalloja. Napoleon hyppää uteliaana korin sisälle, mutta köydestä irrotettu kori alkaa kellua pois. Napoleon lentää korkealle kaupungin yläpuolelle ja suuntaa merelle. Birdo-niminen galah laskeutuu korin kylkeen ja tarjoutuu auttamaan Napoleonia laskeutumaan. Birdon ajatuksena avusta on puhkaista korin ripustavat ilmapallot, jolloin Napoleon laskeutuu vahingoittumattomana rantautumispaikalle. Napoleon luulee voivansa vihdoin etsiä villit koirat ja lähtee läheiseen metsään, eikä välitä Birdon ehdotuksesta palata kotiin. Yöllä Napoleon alkaa pelätä yksinoloa. Metsässä oleva mopokoira varoittaa Napoleonia kauheista asioista, joita lemmikeille voi tapahtua luonnossa, mutta Napoleon ei välitä hänestäkään ja jatkaa matkaansa. Hän löytää suuren puun, jota psykoottinen kissa käyttää kotinaan. Kissa huomaa Napoleonin ja jahtaa sitä, koska se luulee sitä hiireksi. Napoleon pääsee pakoon, kun mopokissa työntää kissan lampeen. Tämän jälkeen mopoke varoittaa Napoleonia, että kissa ei lepää ennen kuin tämä on kuollut. Kun Napoleon juoksee karkuun, kissa vetäytyy lammesta vihaisena vannoen kostoa. Seuraavana aamuna Napoleon kohtaa jälleen Birdon, joka päättää opettaa Napoleonille, miten luonnossa eletään.</w:t>
      </w:r>
    </w:p>
    <w:p>
      <w:r>
        <w:rPr>
          <w:b/>
        </w:rPr>
        <w:t xml:space="preserve">Tulos</w:t>
      </w:r>
    </w:p>
    <w:p>
      <w:r>
        <w:t xml:space="preserve">Millä nimellä Napoleonin ihmisperhe kutsuu häntä?</w:t>
      </w:r>
    </w:p>
    <w:p>
      <w:r>
        <w:rPr>
          <w:b/>
        </w:rPr>
        <w:t xml:space="preserve">Esimerkki 7.1755</w:t>
      </w:r>
    </w:p>
    <w:p>
      <w:r>
        <w:t xml:space="preserve">Mineralogi Paul Carlsoniin osuu kuun meteoriitti, kun hän tarkkailee meteorisadetta.  Meteoriitti jää hänen aivoihinsa ja saa hänet muuttumaan vahvaksi ja ilkeäksi liskoksi (nimeltä "kuun peto") aina kun kuu tulee esiin. Liskomuodossaan Paul menettää kaikki jäljet ihmisolemuksestaan ja tappaa ihmisiä sattumanvaraisesti. Ihmisenä ollessaan Paulia huimaa ja pahoinvointia, mikä saa hänen tyttöystävänsä Kathy Nolanin ja ystävänsä ja entisen opettajansa Johnny Longbow'n huolestumaan. Lopulta käy ilmi, että Paul on hirviö, ja päätellään, että hänen aivoissaan oleva meteoriitin sirpale on syy hänen muodonmuutoksiinsa. Suunnitelmissa on poistaa se hänen kallostaan, mutta NASA:n aivokirurgit tajuavat toisen röntgenkuvan ja Johnnyn muisteltua intiaanien legendoja, jotka dokumentoivat samankaltaisia ilmiöitä, että meteoriitti on hajonnut ja aiheuttaa lopulta Paulin itsesyttymisen. Kun Paul saa tietää tästä, hän pakenee autiomaahan, oletettavasti tappaakseen itsensä, jotta hän ei aiheuttaisi enää vahinkoa. Kathy, Johnny ja paikalliset lainvalvojat seuraavat häntä, ja Johnny ampuu häntä alkuperäisestä meteoriitista tehdyllä nuolella, joka saa hänet räjähtämään.</w:t>
      </w:r>
    </w:p>
    <w:p>
      <w:r>
        <w:rPr>
          <w:b/>
        </w:rPr>
        <w:t xml:space="preserve">Tulos</w:t>
      </w:r>
    </w:p>
    <w:p>
      <w:r>
        <w:t xml:space="preserve">Mitkä ovat niiden ihmisten etunimet, jotka ovat huolissaan mineralogin pahoinvointikohtausten jälkeen?</w:t>
      </w:r>
    </w:p>
    <w:p>
      <w:r>
        <w:rPr>
          <w:b/>
        </w:rPr>
        <w:t xml:space="preserve">Esimerkki 7.1756</w:t>
      </w:r>
    </w:p>
    <w:p>
      <w:r>
        <w:t xml:space="preserve">Elokuva sijoittuu 19 vuotta ensimmäisen elokuvan tapahtumien jälkeen, ja siinä käsitellään ratkaisemattomia konflikteja ja perheongelmia, ja siinä on myös elementtejä aikuistumistarinasta. Michael Goorjian näyttelee Heroin-Bobia uudelleen ja toimii elokuvan kertojana, sekä ääninäyttelyssä että satunnaisesti leikatuissa kohtauksissa, joissa hän on kuoleman jälkeisessä elämässä Ross on Trishin ja Heroin-Bobin lapsi, joka sai alkunsa vähän ennen Bobin vahingossa tapahtunutta huumeiden yliannostusta. Trish on kasvattanut Rossin yksin, hänen höyrypunk- ja vaatekauppansa yläpuolella, ja äitinsä makaaberin ihailun sekä kuoleman käsitteeseen jo nuoresta pitäen uppoutumisen seurauksena hänestä kehittyy viktoriaaninen gootti. Ilmeisestä kuulumisestaan huolimatta Ross vakuuttaa, ettei hän kuulu mihinkään sosiaaliseen klikkiin, mitä korostetaan vielä enemmän, kun hän toteaa, että vaikka hän on elinikäisesti pidättäytynyt huumeista, alkoholista ja seksistä, hän ei myöskään ole Straight Edge.  Kun hänen ensimmäinen tyttöystävänsä särkee hänen sydämensä, Ross yrittää hukuttaa surunsa sekä elinikäisen näkemyksensä siitä, että romanttinen rakkaus on triviaalia, oluen ja viinan avulla. Yrittäessään saada ajatukset muualle, hän lähtee myös vastahakoisesti road tripille punkrock-konserttiin ainoan ystävänsä Crashin sekä Crashin ystävän Pennyn kanssa. Rossilla on huono käsitys punkkareista, vaikka hänellä on yhteyksiä heihin, sillä Crash ja Penny ovat punkrokkareita, kuten myös hänen isänsä.</w:t>
      </w:r>
    </w:p>
    <w:p>
      <w:r>
        <w:rPr>
          <w:b/>
        </w:rPr>
        <w:t xml:space="preserve">Tulos</w:t>
      </w:r>
    </w:p>
    <w:p>
      <w:r>
        <w:t xml:space="preserve">Mikä on entisen punkrokkarin koko nimi?</w:t>
      </w:r>
    </w:p>
    <w:p>
      <w:r>
        <w:rPr>
          <w:b/>
        </w:rPr>
        <w:t xml:space="preserve">Esimerkki 7.1757</w:t>
      </w:r>
    </w:p>
    <w:p>
      <w:r>
        <w:t xml:space="preserve">1630-luvun Uudessa-Englannissa englantilainen uudisasukas William ja hänen perheensä - vaimo Katherine, tytär Thomasin, poika Caleb sekä veljeskaksoset Mercy ja Jonas - karkotetaan puritaanien Plymouthin siirtokunnasta uskonnollisen kiistan vuoksi. He rakentavat maatilan suuren, syrjäisen metsän lähelle, ja Katherine saa vastasyntyneen lapsen, Samuelin. Eräänä päivänä Thomasin leikkii Samuelin kanssa tirkistelyleikkiä, kun vauva katoaa yhtäkkiä. Paljastuu, että noita oli varastanut kastamattoman Samuelin, ja samana yönä hän tappaa hänet ja käyttää hänen verensä ja rasvansa lentävään voiteeseen. murtunut Katherine viettää päivänsä itkien ja rukoillen, kun taas William väittää, että susi varasti vauvan. Vaikka Katariina kieltää lapsia menemästä metsään, William vie Calebin asettamaan ansan ruokaa varten. Caleb kysyy, pääseekö Samuelin kastamaton sielu taivaaseen. William kurittaa Calebia kysymyksen esittämisestä ja paljastaa myöhemmin Calebille, että hän vaihtoi Katariinan hopeamukin metsästystarvikkeisiin. Sinä iltana Katherine kuulustelee Thomasinia hänen maljansa katoamisesta ja vihjaa samalla, että Thomasin oli vastuussa Samuelin katoamisesta. Kun lapset ovat menneet nukkumaan, he kuulevat vanhempiensa keskustelevan Thomasinin lähettämisestä pois palvelemaan toista perhettä. Varhain seuraavana aamuna Thomasin löytää Calebin, joka valmistautuu tarkistamaan ansan metsässä. Hän pakottaa Calebin ottamaan hänet mukaansa uhkaamalla herättää heidän vanhempansa. Kävellessään metsässä he näkevät jäniksen, joka saa heidän hevosensa Burtin paniikkiin ja heidän koiransa Fowlerin jahtaamaan sitä. Caleb juoksee kaksikon perään, ja hevonen heittää Thomasinin pois hevosen selästä, jolloin tämä menettää tajuntansa. Caleb eksyy metsään ja törmää Fowlerin suolistettuun ruumiiseen. Kun hän pääsee syvemmälle metsään, hän törmää hökkeliin, josta nousee esiin kaunis nuori nainen, joka viettelee hänet. William löytää Thomasinin ja vie hänet kotiin. Katherine moittii Thomasinia vihaisesti siitä, että hän oli vienyt Calebin metsään, ja pelastaakseen Thomasinin William myöntää vastahakoisesti myyneensä Katherinen hopeamukin.</w:t>
      </w:r>
    </w:p>
    <w:p>
      <w:r>
        <w:rPr>
          <w:b/>
        </w:rPr>
        <w:t xml:space="preserve">Tulos</w:t>
      </w:r>
    </w:p>
    <w:p>
      <w:r>
        <w:t xml:space="preserve">Mikä on sen perheen lemmikin nimi, joka jahtaa kania?</w:t>
      </w:r>
    </w:p>
    <w:p>
      <w:r>
        <w:rPr>
          <w:b/>
        </w:rPr>
        <w:t xml:space="preserve">Esimerkki 7.1758</w:t>
      </w:r>
    </w:p>
    <w:p>
      <w:r>
        <w:t xml:space="preserve">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ihmisiä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w:t>
      </w:r>
    </w:p>
    <w:p>
      <w:r>
        <w:rPr>
          <w:b/>
        </w:rPr>
        <w:t xml:space="preserve">Tulos</w:t>
      </w:r>
    </w:p>
    <w:p>
      <w:r>
        <w:t xml:space="preserve">Mikä on sen henkilön koko nimi, jolle Jackie tuo paketteja eläinten aivoista?</w:t>
      </w:r>
    </w:p>
    <w:p>
      <w:r>
        <w:rPr>
          <w:b/>
        </w:rPr>
        <w:t xml:space="preserve">Esimerkki 7.1759</w:t>
      </w:r>
    </w:p>
    <w:p>
      <w:r>
        <w:t xml:space="preserve">Salametsästäjä piileskelee veneessään tuntematonta olentoa. Kun se murtautuu veneen läpi ja yrittää saada salametsästäjän kiinni, tämä tekee itsemurhan ampumalla itsensä kuoliaaksi estääkseen petoa tappamasta häntä. Samaan aikaan kun ohjaaja Terri Flores ja hänen kuvausryhmänsä jäsenet, kuten kuvaaja Danny Rich, tuotantopäällikkö Denise Kalberg, hänen poikaystävänsä, ääniteknikko Gary Dixon, visionääri Warren Westridge, antropologi, professori Steven Cale ja veneen kippari Mateo, kuvaavat Amazon-joella dokumenttia kauan sitten kadonneesta alkuperäisväestön heimosta, shirishamoista, törmäävät eksyneeseen paraguaylaiseen käärmeidenmetsästäjään Paul Seroneen, ja auttavat häntä, koska he uskovat hänen tietävän, miten he voivat löytää etsimänsä heimon. Useimmat miehistön jäsenet tuntevat olonsa epämukavaksi Seronen seurassa, ja Cale törmää hänen kanssaan useaan otteeseen Shirishama-perinteestä. Myöhemmin, kun Cale yrittää vapauttaa veneen potkuria köydestä, hänen sukellussäätimensä sisällä oleva ampiainen pistää häntä kurkkuun, jolloin hänen kurkkunsa turpoaa umpeen ja hän menettää tajuntansa. Serone tekee hätäleikkauksen, joka näennäisesti pelastaa Calen hengen. Sen jälkeen Serone ottaa veneen ja miehistön komentoonsa ja kapteeniksi. Sitten heidän on pakko auttaa häntä saavuttamaan todellinen tehtävänsä: metsästämään ja vangitsemaan jättimäinen ennätyksellinen naaras vihreä anakonda, jota hän oli seurannut koko ajan. Myöhemmin Mateo eksyy ja joutuu ensimmäisenä anakondan tappamaksi, joka kietoutuu hänen ympärilleen ennen kuin se katkaisee hänen kaulansa lähellä venettä, jossa salametsästäjä oli tapettu. Vanhassa sanomalehdessä oleva valokuva paljastaa, että Mateo, Serone ja nimeltä mainitsematon salametsästäjä tekivät itse asiassa yhteistyötä pyydystääkseen eläimiä, myös käärmeitä. Muut yrittävät löytää hänet, kun taas Gary asettuu Seronen puolelle, joka lupaa, että jos he auttavat häntä löytämään anakondan, Gary auttaa heidät pois sieltä hengissä.</w:t>
      </w:r>
    </w:p>
    <w:p>
      <w:r>
        <w:rPr>
          <w:b/>
        </w:rPr>
        <w:t xml:space="preserve">Tulos</w:t>
      </w:r>
    </w:p>
    <w:p>
      <w:r>
        <w:t xml:space="preserve">Gary Dixon kuuluu kenen miehistöön?</w:t>
      </w:r>
    </w:p>
    <w:p>
      <w:r>
        <w:rPr>
          <w:b/>
        </w:rPr>
        <w:t xml:space="preserve">Esimerkki 7.1760</w:t>
      </w:r>
    </w:p>
    <w:p>
      <w:r>
        <w:t xml:space="preserve">George Harrison aloitti "Somethingin" kirjoittamisen syyskuussa 1968 Beatlesin samannimisen tupla-albumin, joka tunnetaan myös nimellä "White Album", äänityssession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vei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näkyi yhdessä.</w:t>
      </w:r>
    </w:p>
    <w:p>
      <w:r>
        <w:rPr>
          <w:b/>
        </w:rPr>
        <w:t xml:space="preserve">Tulos</w:t>
      </w:r>
    </w:p>
    <w:p>
      <w:r>
        <w:t xml:space="preserve">Mikä oli sen henkilön koko nimi, jota musiikkitoimittaja Paul Cashmere haastatteli?</w:t>
      </w:r>
    </w:p>
    <w:p>
      <w:r>
        <w:rPr>
          <w:b/>
        </w:rPr>
        <w:t xml:space="preserve">Esimerkki 7.1761</w:t>
      </w:r>
    </w:p>
    <w:p>
      <w:r>
        <w:t xml:space="preserve">Toisen maailmansodan jälkeisessä Italiassa Malvina on kuolinvuoteellaan esi-isiensä kodissa. Hän kertoo Jakobille, nuorelle pojalleen, että hänen luokseen tulee toinen nainen, nainen, joka rakastaa häntä, ja että hänen seuraavat sanansa kutsuvat Malvinan takaisin hänen luokseen. Seitsemän kuukautta myöhemmin paikalle saapuu lastenhoitoon erikoistunut brittiläinen sairaanhoitaja Verena. Jakob ei ole puhunut äitinsä kuoleman jälkeen, ja Verena on viimeisin englantia puhuva (Malvinan toiveiden mukaan) sairaanhoitaja, jonka Klaus, Jakobin isä, on palkannut. Verena tapaa kartanonvartija Alession ja eläkkeellä olevan kotiapulaisen Lilian. Vaikka Jakob on kohtelias, hän on kylmä ja etäinen. Verena saa tietää, että Malvinan suku on omistanut kartanon ja sitä ympäröivät louhokset 1 200 vuoden ajan. Malvina oli ensimmäinen jälkeläinen, joka ei johtanut louhosta, vaan hänestä tuli maailmankuulu pianisti. Koska suurin osa siellä työskennelleistä miehistä kuoli toisen maailmansodan aikana, hän antoi louhoksen tulvia, vaikka Alessio sytyttää yhä liekin kauan sitten kuolleille louhimomiehille ja julistaa "Elämä. Kuolema. Rakkaus. Kivi oli kaikki."  Kun Verena eräänä yönä katsoo Jakobin luokse, hän löytää tämän korvat huoneensa kiviseinää vasten kuuntelemassa. Klaus pelkää, että Jakob uskoo kuulevansa Malvinan kivessä. Verena on huolissaan siitä, että hän on riittämätön ja että Jakobin tila vaatii mielenterveysasiantuntijaa. Kun Verena näkee Jakobin korkean tornin reunalla, hän vaarantaa itsensä pelastaakseen Jakobin - jolloin hän (ja Jakob) tajuaa, että hän välittää Jakobista ja hänen on jäätävä auttamaan häntä.  Hän selittää hellästi, että Jakobin kuulema ääni on todellinen, mutta että se on vain hänen mielensä, joka tekee hänelle kepposia. Seuraavana päivänä Verena näkee miehen kuuntelevan Malvinan hautakiveä perheen mausoleumissa. Alessio kertoo hänelle, että sinne on haudattu 40 sukupolvea "kiveen". Verena, joka jäi orvoksi suunnilleen Jakobin ikäisenä, kertoo pojalle, että hän tietää jo, että kuolleiden rakkaiden kuuntelemisen toivominen ei saa sitä tapahtumaan.</w:t>
      </w:r>
    </w:p>
    <w:p>
      <w:r>
        <w:rPr>
          <w:b/>
        </w:rPr>
        <w:t xml:space="preserve">Tulos</w:t>
      </w:r>
    </w:p>
    <w:p>
      <w:r>
        <w:t xml:space="preserve">Mikä on sen hahmon koko nimi, jolle kartanonvartija kertoo, että perheen mausoleumiin on haudattu 40 sukupolvea?</w:t>
      </w:r>
    </w:p>
    <w:p>
      <w:r>
        <w:rPr>
          <w:b/>
        </w:rPr>
        <w:t xml:space="preserve">Esimerkki 7.1762</w:t>
      </w:r>
    </w:p>
    <w:p>
      <w:r>
        <w:t xml:space="preserve">Harrison esitteli "Somethingin" ensimmäisen kerran Beatles-istunnossa 19. syyskuuta 1968, kun hän soitti sen George Martinin sijaiselle The Beatlesin tuottajana, Chris Thomasille, kun tämä oli työstämässä Harrisonin "Piggies"-kappaleen cembalo-osaa. Huolimatta Thomasin innostuksesta uutta sävellystä kohtaan Harrison päätti keskittyä "Piggies"-kappaleeseen. Hän kertoi Thomasille aikovansa tarjota "Somethingia" laulaja Jackie Lomaxille, jonka debyyttialbumia Harrison oli tuottamassa Apple Recordsille. "Something" ei kuitenkaan kuulunut Lomaxin albumilla julkaistujen kappaleiden joukkoon, josta suuri osa äänitettiin Los Angelesissa White Albumin valmistumisen jälkeen.Kun Harrison liittyi takaisin Beatlesiin tammikuussa 1969 Get Back -elokuvaprojektia varten (joka myöhemmin julkaistiin nimellä Let It Be), "Something" oli yksi monista tuoreista sävellyksistä, joita hän tarjosi yhtyeelle. Leng kuvailee tätä ajanjaksoa Harrisonin tuotteliaaksi lauluntekijäksi ja vertaa sitä John Lennonin luovuuden huippukauteen vuosina 1963-64. Harrisonin kappaleet eivät kuitenkaan herättäneet juurikaan kiinnostusta Lennonilta ja McCartneylta yhtyeen sisäisen jännittyneen ja yhteistyökyvyttömän ilmapiirin keskellä. Myös Martin ei ollut aluksi vaikuttunut "Somethingista", sillä musiikkitoimittaja Mikal Gilmoren mukaan hän piti sitä "liian heikkona ja johdannaisena." Beatles harjoitteli kappaletta Apple Studiossa 28. tammikuuta. Ohjaaja Michael Lindsay-Hogg nauhoitti tapahtumat suunniteltua dokumenttielokuvaa varten, ja nauhat paljastavat, että Harrison keskustelee Lennonin ja McCartneyn kanssa keskeneräisistä sanoituksistaan "Something"-kappaleeseen, sillä hän ei ollut saanut valmiiksi kappaleen toista riviä, joka alkaa "Attracts me ...". Lennon ehdotti tilapäiseksi täytteeksi "like a cauliflower", jonka Harrison sitten muutti muotoon "like a granaattiomena". Doug Sulpy ja Ray Schweighardt kirjoittavat saatavilla olevia nauhoja koskevassa tutkimuksessaan, että Beatles antoi kappaleelle kaksi läpikäyntiä sinä päivänä, mikä oli ainoa kerta, kun he yrittivät sitä Get Back/Let It Be -projektin aikana.</w:t>
      </w:r>
    </w:p>
    <w:p>
      <w:r>
        <w:rPr>
          <w:b/>
        </w:rPr>
        <w:t xml:space="preserve">Tulos</w:t>
      </w:r>
    </w:p>
    <w:p>
      <w:r>
        <w:t xml:space="preserve">Mikä on sen henkilön etunimi, joka teki ehdotuksen käyttää sanontaa "kuin kukkakaali"?".</w:t>
      </w:r>
    </w:p>
    <w:p>
      <w:r>
        <w:rPr>
          <w:b/>
        </w:rPr>
        <w:t xml:space="preserve">Esimerkki 7.1763</w:t>
      </w:r>
    </w:p>
    <w:p>
      <w:r>
        <w:t xml:space="preserve">Vuonna 1814 Young kävi ensimmäistä kertaa kirjeenvaihtoa kivestä Jean-François Champollionin kanssa, joka oli Grenoblessa opettanut muinaista Egyptiä käsittelevää teosta. Champollion näki vuonna 1822 kopiot Philean obeliskin lyhyistä hieroglyfisistä ja kreikankielisistä kaiverruksista, joihin William John Bankes oli alustavasti merkinnyt nimet "Ptolemaios" ja "Kleopatra" molemmilla kielillä. Tästä Champollion tunnisti foneettiset merkit k l e o p a t r a (nykyisessä translitteroinnissa q l i҆ w p ꜣ d r ꜣ.t). Tämän ja Rosettan kiven vierasperäisten nimien perusteella hän rakensi nopeasti foneettisista hieroglyfisistä merkeistä koostuvan aakkoston, joka esiintyy hänen kuuluisassa "Lettre à M. Dacier" -kirjeessään vuodelta 1822, jonka hän lähetti Pariisin Académie des Inscriptions et Belles-Lettresin sihteerille Bon-Joseph Dacierille ja jonka Académie julkaisi välittömästi. Jälkikirjoituksessa Champollion toteaa, että samanlaisia äänteellisiä merkkejä näytti esiintyvän sekä kreikkalaisissa että egyptiläisissä nimissä, ja tämä hypoteesi vahvistui vuonna 1823, kun hän tunnisti Abu Simbelin kartuskeihin kirjoitetut faaraoiden Ramessesin ja Thutmosen nimet. Bankes oli kopioinut nämä paljon vanhemmat hieroglyfikirjoitukset, jotka Jean-Nicolas Huyot oli lähettänyt Champollionille. Rosettan kiveä ja egyptiläisten hieroglyfien tulkitsemista koskevat tarinat eroavat toisistaan, sillä Champollion käytti monia muita tekstejä kehittäessään muinaisen egyptin kielioppia ja hieroglyfisanakirjaa, jotka julkaistiin hänen kuolemansa jälkeen vuonna 1832.</w:t>
      </w:r>
    </w:p>
    <w:p>
      <w:r>
        <w:rPr>
          <w:b/>
        </w:rPr>
        <w:t xml:space="preserve">Tulos</w:t>
      </w:r>
    </w:p>
    <w:p>
      <w:r>
        <w:t xml:space="preserve">Mikä oli sen henkilön koko nimi, joka tunnisti faraoiden nimet Abu Simbelissä?</w:t>
      </w:r>
    </w:p>
    <w:p>
      <w:r>
        <w:rPr>
          <w:b/>
        </w:rPr>
        <w:t xml:space="preserve">Esimerkki 7.1764</w:t>
      </w:r>
    </w:p>
    <w:p>
      <w:r>
        <w:t xml:space="preserve">Japanilaismorsian Midori Takada saapuu Sydneyhin uuden miehensä Yukion kanssa. Hän uskoo, että hänen avioliittonsa on virhe, ja käyttää häämatkaa keinona paeta. Colin O'Brien on kokenut pakoauton kuljettaja. Australialais-afganistanilainen perhe palkkaa hänet auttamaan pankkiryöstössä. Ryöstön aikana yksi perheenjäsen kuolee. Midori on samaan aikaan pankissa ja hänet otetaan panttivangiksi. Pakenemisen jälkeen afgaaniveljekset päättävät päästä hänestä eroon. Colin ei salli tätä. Hän tappaa toisen veljeksistä ja uhkaa ampua toisen, Mahoodin. Hän ja Midori pakenevat. Colin haluaa matkustaa tapaamaan isäänsä Camia tämän tilalle, sillä hän ei ole nähnyt tätä vuosiin. Midori päättää jäädä Colinin luo. Kaksikko ryöstää pankin rahoittaakseen matkansa. Mahood ja hänen isänsä Boorjan vannovat kostoa ja lähtevät ottamaan Colinia kiinni. Poliisi, joka on tietoinen afgaaniperheen laittomista toimista, lähtee myös takaa-ajoon. Yukio saa tietää vaimonsa osallisuudesta, ja hän tietää, että vaimo jätti hänet vapaaehtoisesti. Kunniansa loukkaantuneena hän lähtee etsimään vaimoa. Colin ja Midori uskaltautuvat Uuden Etelä-Walesin halki. Afgaanit saavat Colinin kiinni ja alkavat kiduttaa häntä, mutta Colin onnistuu tappamaan patriarkan ja jäljelle jääneen pojan. Yukio etsii Midoria ja tappaa ihmisiä matkan varrella. Colin ja Midori pääsevät lopulta isänsä Camin omistamalle tilalle. Kaksikko viipyy siellä lyhyen aikaa ja heistä tulee virallisesti rakastavaisia. Sitten he lähtevät käymään merenrannalla.</w:t>
      </w:r>
    </w:p>
    <w:p>
      <w:r>
        <w:rPr>
          <w:b/>
        </w:rPr>
        <w:t xml:space="preserve">Tulos</w:t>
      </w:r>
    </w:p>
    <w:p>
      <w:r>
        <w:t xml:space="preserve">Mikä on sen henkilön koko nimi, jonka kanssa Midori pakeni?</w:t>
      </w:r>
    </w:p>
    <w:p>
      <w:r>
        <w:rPr>
          <w:b/>
        </w:rPr>
        <w:t xml:space="preserve">Esimerkki 7.1765</w:t>
      </w:r>
    </w:p>
    <w:p>
      <w:r>
        <w:t xml:space="preserve">Johann Sebastian Bach sävelsi maallisen kantaatin Die Zeit, die Tag und Jahre macht (Aika, jonka päivä ja vuosi tekee), BWV 134.1, BWV 134a, ollessaan Anhalt-Köthenin ruhtinas Leopoldin hovin palveluksessa. Bach kirjoitti teoksen serenataksi uudenvuodenpäivän 1719 juhlaan. Hallen yliopiston akateemikon Christian Friedrich Hunoldin laatima libretto on vuoropuhelu kahden allegorisen hahmon, menneisyyttä edustavan ajan ja tulevaisuutta edustavan jumalallisen kaitselmuksen välillä. Bach esitti sanat kahdeksassa osassa, jotka koostuvat vuorottelevista resitatiiveista ja aarioista ja huipentuvat kuorofinaaliin. Useimmat osat ovat soolo-äänten duettoja, joissa altto esittää jumalallista kaitselmusta ja tenori aikaa. Jopa päätösosassa on pitkiä duettokohtauksia, jotka johtavat neliäänisiin osiin. Laulajia tukee barokkia edustava instrumentaalikokoonpano, johon kuuluu kaksi oboeta, kaksi viulua, alttoviulu ja continuo. Musiikin luonne on lähellä barokkioopperaa, myös ranskalaisia tansseja. Myöhemmin Leipzigissa Bach käytti maallista kantaattia pohjana vuoden 1724 kolmannen pääsiäispäivän kirkkokantaatille Ein Herz, das seinen Jesum lebend weiß. Pääsiäiskantaatin alkuperäisessä versiossa hän ei tehnyt vuoden 1719 musiikkiin muita muutoksia kuin jätti pois kaksi osaa ja korvasi tekstin tuntemattoman tekijän kirjoittamilla tilaisuuteen sopivilla sanoilla. Vuoden 1730-luvun esityksiä varten tehdyssä sovituksessa hän sävelsi pääsiäistekstejä varten uudet resitatiivit ja teki musiikkiin lisää muutoksia. Tätä erityistä tilaisuutta varten kirjoitettua kantaattia on esitetty ja levytetty harvoin verrattuna muihin Bachin kantaatteihin. Sitä on käytetty onnittelutilaisuuksissa, kuten Bach-tutkija Alfred Dürrin 80-vuotissyntymäpäivänä, jolloin kantaatin otsikoksi valittiin Dürrin aiheena olleen Bachin musiikin kronologiaa käsittelevän kansainvälisen konferenssin nimi.</w:t>
      </w:r>
    </w:p>
    <w:p>
      <w:r>
        <w:rPr>
          <w:b/>
        </w:rPr>
        <w:t xml:space="preserve">Tulos</w:t>
      </w:r>
    </w:p>
    <w:p>
      <w:r>
        <w:t xml:space="preserve">Mikä on Die Zeit, die Tag und Jahre macht -teoksen tekstin kirjoittaneen henkilön nyrkkinimi?</w:t>
      </w:r>
    </w:p>
    <w:p>
      <w:r>
        <w:rPr>
          <w:b/>
        </w:rPr>
        <w:t xml:space="preserve">Esimerkki 7.1766</w:t>
      </w:r>
    </w:p>
    <w:p>
      <w:r>
        <w:t xml:space="preserve">Bernard Lawrence on amerikkalainen toimittaja Pariisissa, Ranskassa. Playboy on keksinyt nerokkaan systeemin, jonka avulla hän voi jonglöörata kolmen eri tyttöystävän kanssa: hän tapailee lentoemäntiä, jotka on määrätty kansainvälisille reiteille, joiden lentoaikataulut eivät risteä, joten maassa on aina vain yksi nainen kerrallaan. Hän on aikatauluttanut heidän tulonsa ja lähtönsä niin tarkasti, että hän voi jättää brittiläisen United Airwaysin tyttöystävänsä lähtevälle lennolle ja noutaa Lufthansan saapuvan tyttöystävänsä samalla matkalla lentokentälle - sillä välin kun hänen Air France -ystävänsä on odottamassa muualla. Pitkään kärsineen taloudenhoitajattaren Berthan (Thelma Ritter) avulla - joka vaihtaa asunnossaan olevat valokuvat ja ruoat saapuvan tyttöystävän mukaan - kukaan naisista ei tiedä toistensa läsnäolosta asunnossa. He pitävät Lawrencen asuntoa "kotinaan" Pariisissa oleskelunsa aikana. Bernard on niin tyytyväinen elämäänsä Pariisissa, että hän aikoo kieltäytyä lähestyvästä ylennyksestä, joka edellyttäisi muuttoa New Yorkiin. Bernardin elämä kääntyy päälaelleen, kun hänen tyttöystäviensä lentoyhtiöt alkavat ottaa käyttöön uusia, huipputeknisiä lentokoneita. Nämä nopeammat koneet muuttavat kaikki nykyiset reittiaikataulut ja antavat lentoemännille mahdollisuuden viettää enemmän aikaa Pariisissa. Bernardia huolestuttaa eniten se, että hänen kolme tyttöystäväänsä ovat nyt kaikki samaan aikaan Pariisissa. Robert Reed, toimittajakollega ja vanha tuttu, mutkistaa Bernardin elämää entisestään, kun hän saapuu kaupunkiin eikä löydä hotellihuonetta. Hän vaatii, että hän jää Bernardin asuntoon muutamaksi päiväksi. Kun hän näkee Bernardin elämäntilanteen, hän suunnittelee ottavansa haltuunsa Bernardin asunnon, hänen tyttönsä, taloudenhoitajansa ja Bernardin Pariisin työpaikan ja manipuloi Bernardia ottamaan uuden työpaikan New Yorkissa.</w:t>
      </w:r>
    </w:p>
    <w:p>
      <w:r>
        <w:rPr>
          <w:b/>
        </w:rPr>
        <w:t xml:space="preserve">Tulos</w:t>
      </w:r>
    </w:p>
    <w:p>
      <w:r>
        <w:t xml:space="preserve">Mikä on sen henkilön etunimi, joka aikoo kieltäytyä ylennyksestä?</w:t>
      </w:r>
    </w:p>
    <w:p>
      <w:r>
        <w:rPr>
          <w:b/>
        </w:rPr>
        <w:t xml:space="preserve">Esimerkki 7.1767</w:t>
      </w:r>
    </w:p>
    <w:p>
      <w:r>
        <w:t xml:space="preserve">Boston Globe -lehden artikkelissa Barack Obaman voitto Yhdysvaltain presidentinvaaleissa vuonna 2008 johtui siitä, että valkoihoisten osuus amerikkalaisista äänestäjistä oli vähentynyt huomattavasti edellisinä vuosikymmeninä, ja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yhteiskunnallisiin arvoihin ja äänestyskäyttäytymiseen. Esimerkiksi latinalaisamerikkalaiset evankeliset ovat vahvemmin konservatiivisia kuin muut kuin latinalaisamerikkalaiset evankeliset. Tämä suuntaus on usein samankaltainen latinalaisamerikkalaisten tai muiden voimakkaasti katoliseen kirkkoon samaistuvien kohdalla, sillä katolinen kirkko vastustaa voimakkaasti aborttia ja homoavioliittoja.</w:t>
      </w:r>
    </w:p>
    <w:p>
      <w:r>
        <w:rPr>
          <w:b/>
        </w:rPr>
        <w:t xml:space="preserve">Tulos</w:t>
      </w:r>
    </w:p>
    <w:p>
      <w:r>
        <w:t xml:space="preserve">Mikä on sen lehden nimi, johon Simon kirjoitti?</w:t>
      </w:r>
    </w:p>
    <w:p>
      <w:r>
        <w:rPr>
          <w:b/>
        </w:rPr>
        <w:t xml:space="preserve">Esimerkki 7.1768</w:t>
      </w:r>
    </w:p>
    <w:p>
      <w:r>
        <w:t xml:space="preserve">Pian 20. heinäkuuta 1944 epäonnistuneen salamurhayrityksen jälkeen Adolf Hitler nimittää kenraali Dietrich von Choltitzin miehitetyn Pariisin sotilaskuvernööriksi. Hitler uskoo, että Choltitz noudattaa hänen käskyään, jonka mukaan liittoutuneet eivät saa vallata Pariisia ilman, että saksalaiset tuhoavat sen kokonaan, kuten Varsovan suunnitellun tuhoamisen yhteydessä. Ranskan vastarintaliike saa tietää, että liittoutuneet eivät aio vallata Pariisia, vaan suuntaavat sen sijaan suoraan Saksaan. Vastarintaliikkeen kaksi ryhmittymää reagoivat tähän uutiseen eri tavoin. Jacques Chaban-Delmasin johtamat gaullistit haluavat odottaa ja katsoa, kun taas eversti Rol-Tanguyn johtamat kommunistit haluavat ryhtyä toimiin. Kommunistit pakottavat asian ratkaisemaan kutsumalla Pariisin asukkaat yleiseen kansannousuun ja valtaamalla tärkeitä hallituksen rakennuksia. Gaullistit lähtevät mukaan tähän toimintasuunnitelmaan, kun se on saatu liikkeelle. Aluksi Choltitz aikoo noudattaa Hitlerin käskyä kaupungin tuhoamisesta. Kun hänen joukkonsa eivät onnistu karkottamaan vastarintaliikkeitä poliisiprefektuurista, hän määrää Luftwaffen pommittamaan rakennusta, mutta peruuttaa käskyn Ruotsin konsulin Raoul Nordlingin kehotuksesta, joka huomauttaa, että pommitukset, jotka eivät osu poliisiprefektuuriin, uhkaavat tuhota läheiset kulttuurisesti arvokkaat rakennukset, kuten Notre Damen katedraalin. Choltitz hyväksyy vastarintaliikkeen (Gaullistien ryhmän laatiman) tarjouksen aselevosta, mutta kommunistit haluavat jatkaa taistelua ammusten puutteesta huolimatta. Aselepo lyhenee siis yhteen päivään, ja taistelut jatkuvat.</w:t>
      </w:r>
    </w:p>
    <w:p>
      <w:r>
        <w:rPr>
          <w:b/>
        </w:rPr>
        <w:t xml:space="preserve">Tulos</w:t>
      </w:r>
    </w:p>
    <w:p>
      <w:r>
        <w:t xml:space="preserve">Aluksi Choltitz aikoo tuhota minkä kaupungin?</w:t>
      </w:r>
    </w:p>
    <w:p>
      <w:r>
        <w:rPr>
          <w:b/>
        </w:rPr>
        <w:t xml:space="preserve">Esimerkki 7.1769</w:t>
      </w:r>
    </w:p>
    <w:p>
      <w:r>
        <w:t xml:space="preserve">Richard ja Rachel ovat lapseton keski-ikäinen pariskunta, joka yrittää epätoivoisesti saada lapsen. He yrittävät useiden epäonnistuneiden keinohedelmöitysyritysten jälkeen koeputkihedelmöitystä, jossa he saavat tietää, että Richardilla on tukos, joka ei anna hänen tuottaa siittiöitä, mikä pakottaa hänet valitsemaan nopean leikkauksen ja velkaantumaan 10 000 dollaria veljelleen Charlielle ja Charlien vaimolle Cynthialle. Samaan aikaan he yrittävät myös adoptoida lapsen, kun heidät on aiemmin yhdistetty Little Rockista kotoisin olevaan raskaana olevaan teini-ikäiseen, joka halusi luopua lapsestaan ja lakkasi sitten ottamasta heihin yhteyttä. IVF:n epäonnistuttua heidän lääkärinsä esittää ajatuksen käyttää Rachelin hedelmöittämiseen luovuttajan munasolua, mikä nostaisi heidän onnistumismahdollisuutensa neljästä prosentista 65 prosenttiin. Rachel vastustaa aluksi ajatusta, mutta alkaa hiljalleen harkita sitä Richardin rohkaisemana. Cynthian 25-vuotias tytär Sadie päättää sillä välin jättää yliopiston kirjoittajaopintonsa poissaolevana kesken ja muuttaa asumaan Richardin ja Rachelin luokse, joiden kanssa hän on jo hyvin läheinen. Rachel, joka kamppaili tuntemattoman munasolujen luovuttajan ajatuksen kanssa, päättää, että hän haluaa pyytää Sadielta munasoluja. Heidän yllätyksekseen Sadie suostuu nopeasti, sekä siksi, että hän rakastaa Richardia ja Rachelia, että siksi, että hän uskoo munasolujen luovutuksen tuovan merkitystä hänen elämäänsä. Sadie ilmoittaa äidilleen luovuttavansa munasolunsa kiitospäivän aikana äitinsä suureksi mielipahaksi. Huolimatta siitä, että Richard ja Rachel kertovat Cynthialle, etteivät he suostu luovuttamaan munasoluja ilman Cynthian suostumusta, he päättävät tehdä esiseulonnan.</w:t>
      </w:r>
    </w:p>
    <w:p>
      <w:r>
        <w:rPr>
          <w:b/>
        </w:rPr>
        <w:t xml:space="preserve">Tulos</w:t>
      </w:r>
    </w:p>
    <w:p>
      <w:r>
        <w:t xml:space="preserve">Mitkä ovat niiden kahden ihmisen nimet, joille Cynthian tytär on läheinen?</w:t>
      </w:r>
    </w:p>
    <w:p>
      <w:r>
        <w:rPr>
          <w:b/>
        </w:rPr>
        <w:t xml:space="preserve">Esimerkki 7.1770</w:t>
      </w:r>
    </w:p>
    <w:p>
      <w:r>
        <w:t xml:space="preserve">Monteverdi herätti uudelleen kiinnostusta 1700-luvun lopulla ja 1800-luvun alussa Saksassa ja Italiassa toimivien musiikin tutkijoiden keskuudessa, vaikka häntä pidettiin edelleen lähinnä historiallisena kuriositeettina. Laajempi kiinnostus itse musiikkia kohtaan alkoi vuonna 1881, kun Robert Eitner julkaisi lyhennetyn version Orfeon partituurista. Samoihin aikoihin Kurt Vogel sävelsi madrigaalit alkuperäisistä käsikirjoituksista, mutta kriittinen kiinnostus oopperoita kohtaan lisääntyi, kun L'incoronazione-käsikirjoitus löydettiin vuonna 1888 ja Il ritorno vuonna 1904. Suurelta osin Vincent d'Indyn ansiosta kaikki kolme oopperaa esitettiin muodossa tai toisessa 1900-luvun ensimmäisellä neljänneksellä: L'Orfeo toukokuussa 1911, L'incoronazione helmikuussa 1913 ja Il ritorno toukokuussa 1925.Italialainen kansallismielinen runoilija Gabriele D'Annunzio ylisti Monteverdia ja kirjoitti romaanissaan Il fuoco (1900) "il divino Claudiosta ... mikä sankarillinen sielu, puhtaasti italialainen olemukseltaan!". Hänen näkemyksensä Monteverdistä italialaisen musiikillisen lyyrisyyden todellisena perustajana omaksuivat Benito Mussolinin hallinnon (1922-1945) kanssa työskennelleet muusikot, kuten Francesco Malipiero, Luigi Dallapiccola ja Mario Labroca, jotka asettivat Monteverdin vastakkain Richard Straussin, Claude Debussyn ja Igor Stravinskyn musiikin dekadenssin kanssa. toisen maailmansodan jälkeisinä vuosina oopperoita alettiin esittää suurimmissa oopperataloissa, ja ne vakiintuivat lopulta yleiseen ohjelmistoon. Monteverdin sakraalimusiikin elvyttäminen kesti kauemmin; hän ei hyötynyt katolisen kirkon renessanssimusiikin elvyttämisestä 1800-luvulla samalla tavalla kuin Palestrina, ehkä siksi, kuten Carter esittää, että Monteverdi nähtiin lähinnä maallisena säveltäjänä. Vasta vuonna 1932 vuoden 1610 Vesperit julkaistiin nykyaikaisena painoksena, ja kaksi vuotta myöhemmin julkaistiin Redlichin uudistettu versio. Selva moralesin ja Missa e Salmi -teosten nykyaikaiset painokset julkaistiin vuosina 1940 ja 1942.</w:t>
      </w:r>
    </w:p>
    <w:p>
      <w:r>
        <w:rPr>
          <w:b/>
        </w:rPr>
        <w:t xml:space="preserve">Tulos</w:t>
      </w:r>
    </w:p>
    <w:p>
      <w:r>
        <w:t xml:space="preserve">Mikä on sen henkilön sukunimi, jonka oopperoita alettiin esittää suurissa oopperataloissa toisen maailmansodan jälkeen?</w:t>
      </w:r>
    </w:p>
    <w:p>
      <w:r>
        <w:rPr>
          <w:b/>
        </w:rPr>
        <w:t xml:space="preserve">Esimerkki 7.1771</w:t>
      </w:r>
    </w:p>
    <w:p>
      <w:r>
        <w:t xml:space="preserve">Sairaanhoitaja Laura Mattson ja ensimmäisen maailmansodan sotilaslentäjä Geoffrey Aiken rakastuvat toisiinsa tunnettuaan toisensa vain muutaman päivän. Traagista kyllä, mies tuodaan hänen sairaalaansa ja sattumalta joutuu hänen hoitoonsa haavoittuttuaan kuolettavasti heti ensimmäisellä lentomatkallaan. Miehen kuoltua Laura huomaa olevansa raskaana. Edward Seward rakastaa häntä ja suostuttelee hänet naimisiin. Sikäli kuin kukaan tietää, lapsi tulee olemaan hänen. Vuoteen 1940 mennessä Lauran poika Bob on kasvanut nuoreksi mieheksi, ja hän on juuri kihloissa Peggy Chasen kanssa. Laura on kasvattanut Bobin pasifismiin. Samaan aikaan Edward Seward, joka on nyt Yhdysvaltain ulkoministeri, lentää kotiin neuvoteltuaan Sewardin rauhansopimuksen, jonka hän väittää tekevän mahdottomaksi, että mikään maa ryhtyisi enää sotaan. Kun Yhdysvaltojen suurlähettiläs "Euraasian" valtiossa kuitenkin murhataan matkalla Euraasian ulkoministeriöön keskustelemaan aiemmasta diplomaattisesta välikohtauksesta, presidentti lähettää laivaston Atlantin yli korostamaan Yhdysvaltojen vaatimusta virallisesta anteeksipyynnöstä. Euraasia kieltäytyy noudattamasta sitä, ja uusi maailmansota tulee väistämättömäksi sopimuksesta huolimatta. Laura puhuu suuressa rauhankokouksessa miehensä jyrkästä vastustuksesta huolimatta. Joukko vihaisia miehiä hajottaa mielenosoituksen. Tämän jälkeen väkijoukko kerääntyy Sewardin kotiin ja alkaa riehua siellä. Edward onnistuu hajottamaan väkijoukon muistuttamalla väkijoukkoa ensin jokaisen amerikkalaisen oikeudesta ilmaista oma mielipiteensä rauhan aikana ja sitoutumalla koko sydämestään taisteluun, kun sota julistetaan. Kun uutistoimittaja haastattelee häntä, hän vakuuttaa, että hänen poikansa värväytyy. Bob kiistää tämän jyrkästi, mikä saa Peggyn purkamaan heidän kihlauksensa. Koska Edward ei saa poikaansa muuttamaan mieltään, hän sanoo tälle, ettei hänellä ainakaan ole oikeutta tahrata Sewardin nimeä, ja paljastaa, ettei hän ole Bobin isä. Laura vahvistaa asian ja kertoo Bobille hänen oikeasta isästään ja siitä, miten tämä kuoli.</w:t>
      </w:r>
    </w:p>
    <w:p>
      <w:r>
        <w:rPr>
          <w:b/>
        </w:rPr>
        <w:t xml:space="preserve">Tulos</w:t>
      </w:r>
    </w:p>
    <w:p>
      <w:r>
        <w:t xml:space="preserve">Kuka on Bobin isä?</w:t>
      </w:r>
    </w:p>
    <w:p>
      <w:r>
        <w:rPr>
          <w:b/>
        </w:rPr>
        <w:t xml:space="preserve">Esimerkki 7.1772</w:t>
      </w:r>
    </w:p>
    <w:p>
      <w:r>
        <w:t xml:space="preserve">Eve Gill on aloitteleva näyttelijä Lontoon Royal Academy of Dramatic Artissa. Hänen ystävänsä (ja ihastuksensa), näyttelijä Jonathan Cooper, joka on näyttelijä-laulaja Charlotte Inwoodin salainen rakastaja, keskeyttää hänet harjoituksissa. Mies kertoo takauman kautta, että Charlotte kävi hänen luonaan tapettuaan miehensä; hänellä oli yllään verinen mekko. Jonathan väittää menneensä takaisin Charlotten talolle hakemaan toista mekkoa, mutta Nellie Goode, Charlotten cockney-piika ja pukeutuja, näki hänet. Hän pakeni poliisia ja tarvitsee apua. Eve vie hänet isänsä taloon rannikolle piiloon. Kommodori Gill huomaa, että Charlotten mekon veri on tahallaan sotkettu siihen; hän ja Eve uskovat, että Charlotte lavasti Jonathanin syylliseksi. Jonathan tuhoaa vihaisena mekon ja siten hyödyllisimmän todisteen. Eve ryhtyy tutkimaan asiaa. Hän kuulee Charlotten pukijattaren Nellie Gooden kehuskelevan baarissa uudella kuuluisuudellaan. Siellä ollessaan Eve tapaa rikoskomisario Wilfred O. Smithin, ja he ystävystyvät. Sitten Eve esiintyy toimittajana; hän lahjoo Nellien kertomaan Charlottelle, että tämä on sairas, ja esittelemään serkkunsa "Doris Tinsdale" sijaiseksi. Näyttelijäntaitojensa avulla Eve muuttuu "Dorikseksi" ja alkaa työskennellä Charlottelle. Eve saa selville, että Charlottella on suhde hänen managerinsa Freddie Williamsin kanssa. Eve ja "tavallinen" Smith ystävystyvät. Kun Smith vierailee Charlotten luona, Eve joutuu naamioimaan, että hän on myös "Doris", kotiapulainen. Smith tekee kosiskeluvierailun Eevan ja hänen äitinsä luokse kotiin, jossa kommodori antaa hienovaraisia vihjeitä siitä, että Jonathan on jättänyt rantatalon.</w:t>
      </w:r>
    </w:p>
    <w:p>
      <w:r>
        <w:rPr>
          <w:b/>
        </w:rPr>
        <w:t xml:space="preserve">Tulos</w:t>
      </w:r>
    </w:p>
    <w:p>
      <w:r>
        <w:t xml:space="preserve">Mikä on sen henkilön etunimi, joka sanoo, että Charlottella oli yllään verinen mekko?</w:t>
      </w:r>
    </w:p>
    <w:p>
      <w:r>
        <w:rPr>
          <w:b/>
        </w:rPr>
        <w:t xml:space="preserve">Esimerkki 7.1773</w:t>
      </w:r>
    </w:p>
    <w:p>
      <w:r>
        <w:t xml:space="preserve">Arthur Harris on kuolemansairaan Marionin kärttyisä aviomies, joka kuitenkin jatkaa innokkaasti osallistumista paikalliseen seniorikuoroonsa, The OAP'Z:hen. Kuoronjohtaja on nuori opettaja Elizabeth, joka valmistelee kuoroa osallistumaan paikalliseen musiikkikuorokilpailuun nimeltä "Shadow Song". Arthur on myös vieraantunut pojastaan Jamesista. Marionin terveys heikkenee ajan myötä, kunnes eräänä yönä hän kuolee unissaan. Arthur ottaa menetyksen aluksi raskaasti ja eristäytyy perheestään ja kuorosta. Lopulta hän suostuu ottamaan Marionin paikan kuorossa. Siirtyminen osoittautuu Arthurille haasteelliseksi, sillä kuoron epäsovinnainen laulukirja sisältää rajuja kappaleita, kuten Salt-N-Pepan "Let's Talk About Sex" ja Motorheadin "Ace of Spades". Hän kuitenkin alkaa nauttia kuorossa viettämästään ajasta. Kilpailun aattona Arthur riitelee Jamesin kanssa, kun hän yrittää epäonnistuneesti korjata heidän suhteensa ja vetäytyy kuorosta. Kuoro osallistuu kilpailuun ilman Arthuria. Arthur saapuu paikalle myöhemmin, mutta ennen kuin hän ehtii esiintyä kuoron kanssa, tuomarit hylkäävät heidät kilpailusta. Kuoro on palaamassa kotiin tappiollaan, kun Arthur pysäyttää bussin ja ryntää pian muun kuoron mukana musiikkikilpailun lavalle. He esiintyvät uudelleen Arthurin laulaessa soolona kappaleen "Lullabye (Goodnight, My Angel)". Kuoro sijoittuu kolmanneksi ja palaa kotiin voitokkaana. Arthur ja hänen poikansa James (joka katseli hänen esiintymistään kilpailussa) ottavat kotimatkalla uudelleen yhteyttä, ja James jättää myöhemmin puhelinvastaajaan viestin, jossa hän vahvistaa tämän.</w:t>
      </w:r>
    </w:p>
    <w:p>
      <w:r>
        <w:rPr>
          <w:b/>
        </w:rPr>
        <w:t xml:space="preserve">Tulos</w:t>
      </w:r>
    </w:p>
    <w:p>
      <w:r>
        <w:t xml:space="preserve">Mikä on sen henkilön koko nimi, joka suostuu ottamaan jonkun paikan kuorossa?</w:t>
      </w:r>
    </w:p>
    <w:p>
      <w:r>
        <w:rPr>
          <w:b/>
        </w:rPr>
        <w:t xml:space="preserve">Esimerkki 7.1774</w:t>
      </w:r>
    </w:p>
    <w:p>
      <w:r>
        <w:t xml:space="preserve">Iris on ujo nuori ammattihenkilö, joka ei halua herättää huomiota toimistossa, jossa hän työskentelee määräaikaisena. Margaret on täydellinen vastakohta, ja hän toimii katalysaattorina, joka auttaa Iristä muuttumaan itsevarmemmaksi. Paula odottaa innokkaasti töiden jälkeisiä iltapäiviä ja mahdollisuutta flirttailla viehättävien miesten kanssa. Jane (Ubach) on kihloissa ja menee naimisiin ääliön kanssa, joka jo pettää häntä. Margaret toivoo pääsevänsä vakituiseen työsuhteeseen herra Laskyn avustajaksi, mutta hänen unelmansa kariutuvat, kun herra Lasky kuolee yllättäen. Neljä vuokratyöntekijää muodostavat toveruuden, joka auttaa heitä selviytymään tylsistä ja ikävistä työpäivistä. Toimistossa tapahtuu useita varkauksia, ja epäilykset kohdistuvat vuokratyöntekijöihin, erityisesti Margaretiin. Kun Iris löytää Margaretin työpöydän sisältä muovisen apinan, jota hän oli luullut varastetuksi, Iris menettää uskonsa Margaretiin ja uskoo, että tämä on toimistovaras. Margaret ehdottaa yhden päivän lakkoa töistä, koska häntä kohdellaan huonosti ja koska häntä ei arvosteta riittävästi vuokratyöntekijänä, ja hänen ystävänsä suostuvat puolihuolimattomasti liittymään häneen, mutta sovittuna päivänä Margaret on ainoa, joka ei tule töihin. Tämän seurauksena yrityksen omahyväinen henkilöstöpäällikkö antaa Margaretille potkut, ja johto valvoo loput kolme vuokratyöntekijää. Iriksen, Paulan ja Janen ystävyys loppuu stressin seurauksena, mikä lopettaa vuokratyöntekijöiden välisen toveruuden, ja lopulta he kaikki lähtevät omille teilleen. Paula on järkyttynyt, kun hän kuulee sanomalehti-ilmoituksesta Janen häistä, joihin häntä ei ollut kutsuttu, ja lähtee työskentelemään toiselle osastolle. Myöhemmin selviää, että varas oli toinen työntekijä (rikas tyttö, joka palkattiin vakituiseksi työntekijäksi ensimmäisen päivänsä jälkeen) ja että Margaretilla oli yksinkertaisesti samanlainen lelu pöydällään. Iris kohtaa varkaan, kun hänen päiväkirjansa katoaa; Iris saa myöhemmin uuden päiväkirjan ja anteeksipyyntölapun.</w:t>
      </w:r>
    </w:p>
    <w:p>
      <w:r>
        <w:rPr>
          <w:b/>
        </w:rPr>
        <w:t xml:space="preserve">Tulos</w:t>
      </w:r>
    </w:p>
    <w:p>
      <w:r>
        <w:t xml:space="preserve">Kenet Iris kohtaa, kun hänen päiväkirjansa katoaa?</w:t>
      </w:r>
    </w:p>
    <w:p>
      <w:r>
        <w:rPr>
          <w:b/>
        </w:rPr>
        <w:t xml:space="preserve">Esimerkki 7.1775</w:t>
      </w:r>
    </w:p>
    <w:p>
      <w:r>
        <w:t xml:space="preserve">Laulava ja tanssiva näyttämötähti Julie saa kuulla,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esityksiin. Kun Marty saa tietää Julien uudesta avioliitosta, hän vaatii oikeuksiaan Julien ensimmäisenä aviomiehenä. Julie huomaa olevansa laillisesti naimisissa sekä Martyn että Vernonin kanssa. Pian hän tajuaa, että hänen on valittava, kenen kanssa hän haluaa olla, jos vain välttääkseen bigamistin leiman. Julie kuitenkin rakastaa ajatusta siitä, että hänellä olisi kaksi aviomiestä, joten hän päättää yrittää elää molempien kanssa Martyn ja Vernonin harmiksi ja paheksumiseksi, sillä he molemmat tietävät, ettei hänen ajatuksensa tule toimimaan. Samaan aikaan Julien läheinen ystävä Gwen on salaa ihastunut Martyyn ja toivoo voivansa olla hänen kanssaan, jos Julie vain saisi päätettyä, kenet hän haluaa. Pitkän vakavan päätöksen ja molempien kanssa käydyn keskustelun jälkeen Julie päättää, että hän on enemmän rakastunut Martyyn ja jättää Vernonin, joka on nyt ihastunut Gweniin.</w:t>
      </w:r>
    </w:p>
    <w:p>
      <w:r>
        <w:rPr>
          <w:b/>
        </w:rPr>
        <w:t xml:space="preserve">Tulos</w:t>
      </w:r>
    </w:p>
    <w:p>
      <w:r>
        <w:t xml:space="preserve">Keneen näyttämötähden toinen aviomies ihastuu?</w:t>
      </w:r>
    </w:p>
    <w:p>
      <w:r>
        <w:rPr>
          <w:b/>
        </w:rPr>
        <w:t xml:space="preserve">Esimerkki 7.1776</w:t>
      </w:r>
    </w:p>
    <w:p>
      <w:r>
        <w:t xml:space="preserve">Jerusalemissa rabbi Rostenburg käyttää suunnittelemaansa ohjelmistoa purkaakseen seitsemänkymmentä Tooraan kätkettyä eskatologista ennustusta. Rostenburg on kirjoittanut jokaisen niistä käsin päiväkirjaan, jotta ne voidaan syöttää ohjelmaan purettavaksi. Ohjelma tulkitsee profetian, jonka mukaan Rostenburg on kuolemassa; hän repii välittömästi viimeisen koodin sisältävän sivun päiväkirjastaan ja piilottaa sen paidan taskuunsa. Tämän jälkeen salamurhaaja ampuu hänet ja tappaa hänet, kun hän vie päiväkirjan ja optisen levyn, joka sisältää koodin purkuohjelman. Salamurhaajan lähdettyä kaksi salaperäistä miestä (jotka myöhemmin paljastuvat kahdeksi profeetaksi) hakevat Rostenburgin kätkemän päiväkirjan sivun. Televisiotoimittaja ja talk show -juontaja Cassandra Barris esittelee tohtori Gillen Lanen ohjelmansa vieraana. Lane on suosittu kirjailija ja karismaattinen motivaatiopuhuja, joka selittää, että Vanhaan testamenttiin kätketyt koodit kuvaavat tapahtumia menneisyydessä, nykyisyydessä ja tulevaisuudessa; hän ei näe ristiriitaa tämän uskon ja uskonnollisen uskon hylkäämisen välillä. Mediamoguli ja Euroopan unionin puheenjohtaja Stone Alexander saa Roomassa humanitaarisen palkinnon siitä, että hän on lähes poistanut nälänhädän maailmasta ravitsemusteknologian avulla. Siellä selviää, että mies, joka tappoi Rostenburgin ja varasti hänen dekoodausohjelmistonsa, on Alexanderin oppipoika Dominic. Tohtori Lane on paikalla ja haluaa tavata Alexanderin "keskustellakseen ideoista". Myös Cassandra, joka työskentelee yhdessä Alexanderin televisioverkossa, on paikalla ja tarjoaa Lanelle lyhyen keskustelun sen jälkeen, kun Alexander on torjunut hänet. Jonkin ajan kuluttua Alexander näkee kuitenkin ennustuksen (joka on tulkittu Rostenbergin ohjelmalla), joka saa hänet pyytämään Lanea tiedotusministeriksi.</w:t>
      </w:r>
    </w:p>
    <w:p>
      <w:r>
        <w:rPr>
          <w:b/>
        </w:rPr>
        <w:t xml:space="preserve">Tulos</w:t>
      </w:r>
    </w:p>
    <w:p>
      <w:r>
        <w:t xml:space="preserve">Mitkä kolme ihmistä ovat paikalla, kun Stone Alexander saa humanitaarisen palkinnon?</w:t>
      </w:r>
    </w:p>
    <w:p>
      <w:r>
        <w:rPr>
          <w:b/>
        </w:rPr>
        <w:t xml:space="preserve">Esimerkki 7.1777</w:t>
      </w:r>
    </w:p>
    <w:p>
      <w:r>
        <w:t xml:space="preserve">Prinsessa Anne aikoo karata Freddie Grantonin, isänsä kuningas Eric VIII:n rahvaanomaisen sihteerin, kanssa, kunhan hänen hallitseva äitinsä, kuningatar Martha, on lähtenyt lomalle Amerikkaan. Siksi Anne kauhistuu, kun Birtenin markiisi tuo uutisen, jonka mukaan hän on neuvotellut tytön poliittisen avioliiton Grecin prinssi Williamin kanssa, jota hän ei ole koskaan edes tavannut. Kuningatar on innoissaan Annen kiivaista vastalauseista huolimatta, mutta Annen rakastava mutta tehoton isä ei jaa tätä tunnetta. Samaan aikaan pääministeri ja kenraali Northrup varoittavat, että vallankumous on syntymässä. Hän haluaa teloittaa suuren määrän poliittisia vankeja, mutta ei voi tehdä sitä ilman kuninkaan allekirjoitusta. Kuningatar hyväksyy nämä ankarat toimenpiteet täydestä sydämestään. Kuningas lupaa huolehtia asiasta, mutta Northrupin ja kuningattaren lähdettyä hän käskee sihteerinsä hävittää kuolemantuomioita. Lakerin johdolla kapinalliset nousevat sen jälkeen, kun Northrup saa parlamentin myöntämään hänelle diktaattorivallan. Anne tarttuu tilaisuuteen ja yrittää paeta Grantonin kanssa isänsä suostumuksella. Kun hän kuitenkin uskoo, että kuningas on todellisessa vaarassa, hän kieltäytyy jättämästä häntä. Tohtori Fellman, maltillinen kapinallisjohtaja, tulee tapaamaan kuningasta vaatien tätä luopumaan vallasta, mutta suostuu lopettamaan taistelut neuvottelujen hyväksi. Sitten Northrup vaatii, että hän on nyt johdossa, ja nauraa pilkallisesti, kun kuningas väittää, että kansa on vahvempi kuin Northrupin armeija ja laivasto. Seuraavaksi saapuu prinssi William. Huolimatta siitä, että hän myöntää inhoavansa Annea, hän on valmis täyttämään velvollisuutensa ja toteuttamaan häät. Sitten Fellman ja Laker ilmestyvät paikalle. Kuningas yllättää Northrupin erottamalla hänet palveluksestaan ja asettamalla Fellmanin johtoon sekä määrää hänet järjestämään yleiset vaalit mahdollisimman pian.</w:t>
      </w:r>
    </w:p>
    <w:p>
      <w:r>
        <w:rPr>
          <w:b/>
        </w:rPr>
        <w:t xml:space="preserve">Tulos</w:t>
      </w:r>
    </w:p>
    <w:p>
      <w:r>
        <w:t xml:space="preserve">Minkä arvonimen saa mies, jonka kuningas asettaa yleisten vaalien järjestämisen johtoon?</w:t>
      </w:r>
    </w:p>
    <w:p>
      <w:r>
        <w:rPr>
          <w:b/>
        </w:rPr>
        <w:t xml:space="preserve">Esimerkki 7.1778</w:t>
      </w:r>
    </w:p>
    <w:p>
      <w:r>
        <w:t xml:space="preserve">Venice Beachilla asuva Alex on vaikeuksissa oleva kirjailija. Eräänä päivänä hän tapaa Reenan rannalla. He viettävät aikaa yhdessä, ja Alex alkaa rakastua Reenaan. Muutamaa päivää myöhemmin Reena kuitenkin katoaa LAX-lentoasemalla. Ainoa asia, jonka Alex tietää hänestä, on se, että hän on kotoisin Intian Mumbaissa sijaitsevasta Thakur-kylästä - joten hän seuraa Reenaa sinne. Intiassa hän saa uuden kuljettajansa Priyadin avulla selville, että Reena on Bollywoodin suurin elokuvatähti ja kihloissa vaikutusvaltaisen Bollywood-tuottajan Shekarin kanssa. Alex asuu Bobby K:n luona, joka on Reenan ystävä ja itsekin suuri Bollywood-näyttelijä - samalla kun Alex kamppailee oman romanssinsa kanssa, Bobby alkaa ihastua koreografiinsa Alishaan, vanhaan ystäväänsä menneisyydestään, jonka hän petti kovasti unohtamalla hänet yksinkertaisesti, kun hänestä tuli kuuluisa. Reena, joka epäröi purkaa vanhempiensa järjestämää kihlausta, tuntee olevansa Shekharille velkaa koko uransa, kun taas Alex kamppailee Reenan äidin ja Shekharin itsensä kanssa, joiden molempien mielestä Reena ja Alex saattavat olla liian kiinnostuneita toisistaan. Bobby K. puolestaan jää auton hajottua Alishan kanssa jumiin johonkin hylätyn mökin rannalle, ja heillä on tilaisuus jutella ja sopia, mutta pian sen jälkeen tapahtuu väärinkäsitys, ja Alisha tuntee itsensä jälleen kerran petetyksi. Reena puolestaan kehottaa Alexia lähtemään, koska hän aikoo hyväksyä perheensä toiveet ja naida Shekharin, jotta järjestetyn avioliiton perinne säilyisi. Alex on valmis lähtemään Intiasta, ja Bobby saa selville, että Shekharilla on suhde työkaverin kanssa (koko suhde tallentuu CD:lle). Reenan vanhemmat kehottavat häntä olemaan luopumatta onnestaan ja käskevät hänen lähteä Alexin perään, Bobby selvittää hänen ja Alishan välisen väärinkäsityksen ja saa Alishan tavoittelemaan unelmiaan, ja Reena estää Alexia lähtemästä maasta riksan takaa-ajon jälkeen. Kaikki päättyy hyvin ja Reena ja Alex menevät naimisiin tunnustettuaan rakkautensa toisilleen.</w:t>
      </w:r>
    </w:p>
    <w:p>
      <w:r>
        <w:rPr>
          <w:b/>
        </w:rPr>
        <w:t xml:space="preserve">Tulos</w:t>
      </w:r>
    </w:p>
    <w:p>
      <w:r>
        <w:t xml:space="preserve">Mikä on suhteesta kiinni jääneen henkilön nimi?</w:t>
      </w:r>
    </w:p>
    <w:p>
      <w:r>
        <w:rPr>
          <w:b/>
        </w:rPr>
        <w:t xml:space="preserve">Esimerkki 7.1779</w:t>
      </w:r>
    </w:p>
    <w:p>
      <w:r>
        <w:t xml:space="preserve">Sheyann Webb näkee tohtori Martin Luther King Jr:n menevän eräänä päivänä Brown Chapel AME -kirkkoon leikkiessään ulkona ystäviensä kanssa. Heille kerrotaan, että tohtori King on tullut Selmaan, Alabamaan, auttamaan neekereitä saamaan äänioikeuden. Sheyann oppii tohtori Kingiltä monia asioita. Hän opettaa hänelle ja hänen ystävälleen Rachelille, että kun heiltä kysytään: "Lapset, mitä te haluatte?", heidän pitäisi vastata: "Vapautta". Hän opettaa myös, että kaikki ansaitsevat oikeudenmukaisen kohtelun ihonväristä riippumatta ja että myös lapsilla on taisteltava. Sheyann haluaa osallistua ja lintsaa koulusta päästäkseen salaa kokouksiin. Eräänä yönä Sheyannin ystävä Jimmie Lee Jackson tapetaan. Jimmie Lee Jacksonin kuoleman huomion herättämiseksi päätetään järjestää 54 mailin marssi Alabaman osavaltion pääkaupunkiin. Marssijat esittävät kuvernööri Wallacelle vetoomuksen, jossa he protestoivat sitä vastaan, että neekereitä ei kohdella oikeudenmukaisesti. Sunnuntaina 7. maaliskuuta 1965, päivänä, jota aletaan kutsua veriseksi sunnuntaiksi, Sheyann ja muut afroamerikkalaiset mielenosoittajat marssivat Edmund Pettus -sillan yli matkalla Montgomeryhin, ja poliisi käy heidän kimppuunsa. Sheyann on nuorin henkilö, joka yrittää marssia. Elokuussa presidentti Lyndon Johnson allekirjoittaa vuoden 1965 äänioikeuslain, jonka tarkoituksena on valvoa ja panna täytäntöön perustuslailliset äänioikeudet ja estää syrjivät toimenpiteet, kuten lukutaitotestien käyttö potentiaalisia äänestäjiä vastaan.</w:t>
      </w:r>
    </w:p>
    <w:p>
      <w:r>
        <w:rPr>
          <w:b/>
        </w:rPr>
        <w:t xml:space="preserve">Tulos</w:t>
      </w:r>
    </w:p>
    <w:p>
      <w:r>
        <w:t xml:space="preserve">Mikä on sen henkilön koko nimi, jolla on Rachel-niminen ystävä?</w:t>
      </w:r>
    </w:p>
    <w:p>
      <w:r>
        <w:rPr>
          <w:b/>
        </w:rPr>
        <w:t xml:space="preserve">Esimerkki 7.1780</w:t>
      </w:r>
    </w:p>
    <w:p>
      <w:r>
        <w:t xml:space="preserve">Hiv-positiivisen äitinsä kuoleman jälkeen Derick ja Margaret keräävät puuta ja rakentavat pyörillä varustetun ihmisen mittaisen laatikon. Sitten he matkustavat sen kanssa Kampalasta Kasangombeen sydäntä särkevässä yrityksessä voittaa köyhyys ja kokea toivoa. Matka tuo heille vaarallisia kokemuksia Ugandan arvaamattomilla teillä. Heidän äitinsä viimeinen toive oli saanut heidät lähtemään mahdottomalta tuntuvalle matkalle etsimään sukulaista, jota he eivät edes tunne. Ennen kuolemaansa hän jättää heille kirjekuoren, joka on osoitettu hänen siskolleen (tädilleen), joka on naimisissa ahkeran miehen kanssa ja asuu lasten kanssa kaukaisessa Kasangombe-nimisessä kylässä. Nerokkaasti Derick rakentaa arkun käyttämällä roskiksesta keräämäänsä puuta ja lisäämällä siihen Margaretin tuomia matkalaukkurullia. Matkalla Kampalan kaupungista tätinsä luokse he saavat kyydin kuorma-autolla ajavalta ystävälliseltä vaikuttavalta mieheltä (näyttelijä Joel Okuyo Atiku), joka hämmästelee heidän "laatikkoaan". Hän esittelee heidät takapenkillä lepäilevälle pojalle, jonka hän on ottanut siipiensä suojaan, ja näyttää heille kuvan talosta, jonka he voivat saada haltuunsa, jos työskentelevät hänelle. Yöllä Margaret näkee kuitenkin pelottavan unen, jossa heidän auttajansa ei olekaan aivan niin kiltti kuin miltä hän vaikutti, joten hän juoksee ulos rekasta. Derick seuraa perässä ja poika heittää heidän arkkunsa ulos ennen kuin vilkuttaa. He kävelevät loppumatkan. Aluksi heidän setänsä (jota näyttelee Isaac Muwawu) ei halunnut heitä taloonsa, koska luuli heidän olevan HIV-tartunnan saaneita. Derick kuuli, kun hän riiteli yöllä tätinsä kanssa, ja ravisteli Margaret aamulla toisesta unesta (tällä kertaa kauniista, jossa molemmat sisarukset hymyilivät ja nauttivat piknikistä loistavassa puutarhassa tätinsä, setänsä, serkkujensa, kuolleiden vanhempiensa ja joidenkin valkoisten kanssa). Derick sai tytön vakuuttuneeksi siitä, että hänen kanssaan oli lähdettävä pois kotoa, mutta ilman syytä.</w:t>
      </w:r>
    </w:p>
    <w:p>
      <w:r>
        <w:rPr>
          <w:b/>
        </w:rPr>
        <w:t xml:space="preserve">Tulos</w:t>
      </w:r>
    </w:p>
    <w:p>
      <w:r>
        <w:t xml:space="preserve">Mikä on toinen sana ihmisen pituiselle pyörillä varustetulle laatikolle, jonka sisarukset rakentavat?</w:t>
      </w:r>
    </w:p>
    <w:p>
      <w:r>
        <w:rPr>
          <w:b/>
        </w:rPr>
        <w:t xml:space="preserve">Esimerkki 7.1781</w:t>
      </w:r>
    </w:p>
    <w:p>
      <w:r>
        <w:t xml:space="preserve">Tyrannosaurus jahtaa Max Andersonia, kunnes maahan aukeaa halkeama. Kun hän yrittää hypätä yli, hän huutaa veljensä nimeä ennen kuin putoaa aukkoon. Kymmenen vuotta myöhemmin Maxin 13-vuotias poika Sean Anderson vierailee Maxin veljen, vulkanologi Trevor Andersonin luona. Maxille kuuluneessa laatikossa on Jules Vernen kirja Matka maan keskipisteeseen. Kirjan sisältä löytyy Maxin kirjoittamia muistiinpanoja. Trevorin vulkaanilaboratoriossa laite näyttää toimintaa Snæfellissä, Islannissa sijaitsevassa uinuvassa tulivuoressa. Trevor ja Sean matkustavat Islantiin tutkimaan asiaa. He yrittävät ottaa yhteyttä islantilaiseen tulivuoritutkijaan Sigurbjörn Ásgeirssoniin, mutta sen sijaan he kohtaavat hänen tyttärensä Hannah Ásgeirsdóttirin, sillä hänen isänsä oli kuollut joitakin vuosia aiemmin. Kävi ilmi, että Sigurbjörn ja Max olivat molemmat verniläisiä, eli ryhmä ihmisiä, jotka uskovat Jules Vernen teosten olevan totta eivätkä fiktiota. Hannah tarjoutuu auttamaan heitä kiipeämään tulivuorelle. Kun ryhmä vaeltaa tulivuorelle, salamamyrsky pakottaa heidät suojautumaan luolaan. Luolan sisäänkäynti romahtaa, ja he jäävät loukkuun näennäisesti hylättyyn kaivokseen. Kolmikko laskeutuu alas jättimäiseen reikään ja ratsastaa hallitsemattomilla kaivoskärryillä, joiden jäljet alkavat haarautua kolmeen suuntaan. Hannah ja Trevor pelastavat toisensa umpikujista ja Sean yhdistyy heidän kanssaan. He pääsevät tulivuoren aukon pohjalle, joka on täynnä erilaisia kristalleja, muun muassa timantteja. Sean pudottaa vahingossa timantin, joka rikkoo muskoviittilattian, ja he alkavat pudota kohti Maan keskipistettä. Venttiili muuttuu lopulta vesiliukumäeksi, joka pudottaa heidät turvallisesti Maan keskellä sijaitsevaan järveen, joka osoittautuu täysin erilliseksi maailmaksi Maan sisällä.</w:t>
      </w:r>
    </w:p>
    <w:p>
      <w:r>
        <w:rPr>
          <w:b/>
        </w:rPr>
        <w:t xml:space="preserve">Tulos</w:t>
      </w:r>
    </w:p>
    <w:p>
      <w:r>
        <w:t xml:space="preserve">Mitkä ovat kaivoksen reikään laskeutuvien henkilöiden täydelliset nimet?</w:t>
      </w:r>
    </w:p>
    <w:p>
      <w:r>
        <w:rPr>
          <w:b/>
        </w:rPr>
        <w:t xml:space="preserve">Esimerkki 7.1782</w:t>
      </w:r>
    </w:p>
    <w:p>
      <w:r>
        <w:t xml:space="preserve">On talviaika, ja Krazy on hevosreessään juoksemassa lumisessa ulkoilmassa. Seuraavaksi hän pysähtyy spanielityttöystävänsä luona. Sitten Krazy soittaa ja kutsuu tyttöä ulos kanssaan. Spanieli näyttää itsensä ikkunasta, mutta paljastaa, ettei hän voi tulla ulos, koska hänen ovensa on tukossa paksun lumen takia. Tästä Krazy ja hänen hevosensa lähtevät raivaamaan oviaukkoa. Lyhyessä ajassa esteenä ollut lumi on poistettu, ja spanieli astuu vihdoin ulos. Sitten he lähtevät reellä matkaan. Krazy ja spanieli saapuvat määränpäähänsä, jäätyneelle järvelle. Sitten ne laittavat luistimet jalkaansa ja astuvat jäälle. Useiden hetkien ajan kaikki sujuu hyvin. Heidän liikkeensä ovat sujuvia, eivätkä he koskaan kompastu mihinkään. Kunnes Krazy törmää puutynnyriin ja alkaa menettää hallinnan. Sitten hän ylittää järven reunan ja joutuu lumiseen rinteeseen. Kun hän kaatuu rinnettä alas, Krazy peittyy lumeen ja muuttuu välittömästi suureksi riehuvaksi lumipalloksi. Lumipallo törmää mökkiin ja rullaa navettaan, jossa se ajaa maatilan eläinten päälle. Lopulta se roiskuu isompaan taloon, ja Krazy on vihdoin vapaa. Aivan hänen lähellään on spanieli, joka on helpottunut tietäessään, että hän on vahingoittumaton. Pidemmittä puheitta he jatkavat etsimällä tapoja viettää aikaa pakkasmaisemassa.</w:t>
      </w:r>
    </w:p>
    <w:p>
      <w:r>
        <w:rPr>
          <w:b/>
        </w:rPr>
        <w:t xml:space="preserve">Tulos</w:t>
      </w:r>
    </w:p>
    <w:p>
      <w:r>
        <w:t xml:space="preserve">Ketkä kaksi lähtevät reellä?</w:t>
      </w:r>
    </w:p>
    <w:p>
      <w:r>
        <w:rPr>
          <w:b/>
        </w:rPr>
        <w:t xml:space="preserve">Esimerkki 7.1783</w:t>
      </w:r>
    </w:p>
    <w:p>
      <w:r>
        <w:t xml:space="preserve">Eshmun oli foinikialainen parantamisen ja elämän uudistamisen jumala; hän oli yksi foinikialaisen panteonin tärkeimmistä jumaluuksista ja Sidonin tärkein miespuolinen jumaluus. Alun perin Eshmun oli luonnonjumala ja keväisen 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rakastavalla tavoittelullaan,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alkaen. Tästä ovat osoituksena hellenisoidut nimet Awali-joelle, jota kutsuttiin Asklepius fluviukseksi, ja Eshmunin temppeliä ympäröiville metsiköille, jotka tunnettiin nimellä Asklepiuksen metsiköt.</w:t>
      </w:r>
    </w:p>
    <w:p>
      <w:r>
        <w:rPr>
          <w:b/>
        </w:rPr>
        <w:t xml:space="preserve">Tulos</w:t>
      </w:r>
    </w:p>
    <w:p>
      <w:r>
        <w:t xml:space="preserve">Kenen kanssa rinnastettiin Sidonin tärkein miespuolinen jumaluus?</w:t>
      </w:r>
    </w:p>
    <w:p>
      <w:r>
        <w:rPr>
          <w:b/>
        </w:rPr>
        <w:t xml:space="preserve">Esimerkki 7.1784</w:t>
      </w:r>
    </w:p>
    <w:p>
      <w:r>
        <w:t xml:space="preserve">Barry Gabrewski on astmaatikkopoika, joka asuu leskeksi jääneen isänsä Jerry Gabrewskin kanssa Houstonissa, Texasissa. Yksinäinen Barry haaveilee elävästi olevansa Chuck Norrisin apuri, joka taistelee Norrisin elokuvavihollisia vastaan, joita Barryn arkipäivän kiusaajat, kuten Randy Cellini, usein personoivat. Noreen Chan, hänen suosikkiopettajansa, näyttelee näissä päiväunissa usein neitoa hädässä. Barry haluaa oppia kamppailulajeja, mutta ylimielinen dojon omistaja Kelly Stone hylkää hänet, koska hän on liian heikko. Sen sijaan hänet ottaa oppilaaksi vanha kiinalainen herra Lee, Noreenin ovela setä ja paikallisen kiinalaisen ravintolan, "Frying Dragon", omistaja. Herra Lee keksii luovia tapoja opettaa Barrylle, miten hän voi puolustautua kiusaajiltaan. Lee keksii harjoitusmenetelmiä, jotka lisäävät Barryn kestävyyttä, mikä auttaa hänen astmaansa. Lee myös päättelee Barryn sankarillisen Norrisin palvonnan ja siitä ainakin osan Barryn päiväunista. Hän sisällyttää tämän luovasti Barryn harjoitteluun luomalla harjoitusskenaarioita, jotka näyttävät vaarallisemmilta kuin ovatkaan, jotta Barry kokisi sankarillisuutta onnistuessaan niissä. Lee ilmoittaa itsensä, Barryn ja Chanin paikalliseen karatejoukkuekilpailuun, mutta on hieman hämmentynyt kuullessaan, että joukkueessa on oltava neljä jäsentä. Norris osallistuu turnaukseen vieraana, ja Leen kehotuksesta Chan suostuttelee Norrisin liittymään joukkueeseen. Norris on sekä halukas auttamaan kiihkeää fania että hänellä on oma motivaationsa osallistua: hän on kohdannut Stonen useaan otteeseen ja haluaa antaa tälle "oppitunnin nöyryydestä". Barry on ällistynyt huomatessaan työskentelevänsä yhdessä sankarinsa kanssa.</w:t>
      </w:r>
    </w:p>
    <w:p>
      <w:r>
        <w:rPr>
          <w:b/>
        </w:rPr>
        <w:t xml:space="preserve">Tulos</w:t>
      </w:r>
    </w:p>
    <w:p>
      <w:r>
        <w:t xml:space="preserve">Mikä on sen henkilön koko nimi, jonka joukkue värvää neljänneksi jäseneksi?</w:t>
      </w:r>
    </w:p>
    <w:p>
      <w:r>
        <w:rPr>
          <w:b/>
        </w:rPr>
        <w:t xml:space="preserve">Esimerkki 7.1785</w:t>
      </w:r>
    </w:p>
    <w:p>
      <w:r>
        <w:t xml:space="preserve">Alex Gates on Miamissa asuva viinikauppias, joka on etääntynyt alkoholistivaimostaan Suzannesta, kun tämä on pettänyt häntä, ja poikapuolestaan Jasonista, kun tämä on ollut välinpitämätön. Alex on pahasti velkaantunut, ja hän hautoo suunnitelman varastaa arvokkaan timanttikaulakorun asiakkaidensa, Reesen perheen talosta, jossa hänen kuubalainen rakastajattarensa Gabriela työskentelee. Hän tapaa talon viinitoimituksen aikana Jasonin, joka työskentelee Alexin yrityksessä, vaikkakaan ei onnellisesti. Jason alkaa ihastua Gabrielaan, tietämättä tämän suhteesta isäänsä. Ryöstöpäivänä Alex ja hänen brittiläinen kassakaappivaras Victor saapuvat taloon sillä verukkeella, että Reesien viinikellari on korjattava, muuten heidän viininsä menevät pilalle. Gabrielan piti päästää heidät sisään, mutta hänet erotettiin edellisenä päivänä. Onneksi Alex oli vaalinut suhdetta vartijaan ja saa hänet suostuteltua päästämään heidät sisään. Victor lähettää Alexin ja vartijan asioille sillä aikaa, kun hän työskentelee kassakaapin parissa, mutta toinen vartija alkaa epäillä, vaikka Victor saa työn tehtyä loppuun ennen kuin hänet huomataan. Pari päättää, että Alex panttaa kaulakorun New Yorkissa, ja hän kutsuu Gabrielan mukaansa. Pakkaa pakatessaan Suzanne törmää sattumalta hänen ja Gabrielan lentolippuihin ja tajuaa heti, että Alexilla on taas suhde. He joutuvat fyysiseen muutokseen ja Suzanne tyrmää miehen. Päätettyään jättää miehen Suzanne tyhjentää miehen matkalaukun, johon mies on piilottanut kaulakorun, ja käyttää sitä omiin vaatteisiinsa. Jason tulee paikalle, ja he kaksi pakenevat Florida Keysille. Perillä he löytävät kaulakorun, mutta Suzanne ei halua pitää sitä, vaikka Jason antaa sen arvioitavaksi ja huomaa sen olevan miljoonan dollarin arvoinen. Jason vierailee myös Gabrielan luona Miamissa ja antaa hänelle majapaikan puhelinnumeron, jossa he asuvat.</w:t>
      </w:r>
    </w:p>
    <w:p>
      <w:r>
        <w:rPr>
          <w:b/>
        </w:rPr>
        <w:t xml:space="preserve">Tulos</w:t>
      </w:r>
    </w:p>
    <w:p>
      <w:r>
        <w:t xml:space="preserve">Mikä on sen henkilön etunimi, joka hoitaa talon?</w:t>
      </w:r>
    </w:p>
    <w:p>
      <w:r>
        <w:rPr>
          <w:b/>
        </w:rPr>
        <w:t xml:space="preserve">Esimerkki 7.1786</w:t>
      </w:r>
    </w:p>
    <w:p>
      <w:r>
        <w:t xml:space="preserve">Robert ja Cathy Wilson (Robert Donat ja Deborah Kerr) ovat arka aviopari vuoden 1940 Lontoossa. Mies on kirjanpitäjä, nainen tylsistynyt kotiäiti. Sota muuttaa kuitenkin heidän tylsää elämäänsä rajusti. Mies värväytyy kuninkaalliseen laivastoon, ja nainen (vastoin miehen toiveita) liittyy Wrens-joukkoihin. Kolmen erillään vietetyn vuoden aikana pariskunta muuttuu, ja kummastakin tulee paljon itsevarmempi. Cathyn itsevarma uusi ystävä, Dizzy Clayton, auttaa häntä pääsemään ulos kuorestaan. Cathy alkaa seurustella Dizzyn serkun, laivastoarkkitehti Richardin kanssa, joka rakastuu Cathyyn. Hän pysyy kuitenkin uskollisena (vaikkakin innottomana) miehelleen. Samaan aikaan Robert kovettuu meripalveluksessa, ja ajan myötä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Hän tuntee vetoa Elenaan, mutta Elena ilmoittaa menettäneensä rakkaan aviomiehensä vain kuusi kuukautta aiemmin, suutelee häntä ja lähtee. Robert ja Cathy saavat kumpikin kymmenen päivän virkavapauden, mutta kumpikin pelkää jälleennäkemistä untuvikkoisen puolisonsa kanssa ja joutumista takaisin jaettuun ankeaan elämään.</w:t>
      </w:r>
    </w:p>
    <w:p>
      <w:r>
        <w:rPr>
          <w:b/>
        </w:rPr>
        <w:t xml:space="preserve">Tulos</w:t>
      </w:r>
    </w:p>
    <w:p>
      <w:r>
        <w:t xml:space="preserve">Mikä on sen serkun etunimi, joka rakastuu tylsistyneeseen kotiäitiin?</w:t>
      </w:r>
    </w:p>
    <w:p>
      <w:r>
        <w:rPr>
          <w:b/>
        </w:rPr>
        <w:t xml:space="preserve">Esimerkki 7.1787</w:t>
      </w:r>
    </w:p>
    <w:p>
      <w:r>
        <w:t xml:space="preserve">Elokuvantekijä Adam Green aloittaa dokumenttielokuvan taiteesta, jossa on hirviöitä.  Green yllättyy, kun William Dekker, eläkkeelle jäänyt poliisi, ottaa häneen yhteyttä ja väittää, että hänellä on todisteita hirviöiden olemassaolosta.  Greenin vaimo reagoi epäilevästi, mutta hän muokkaa dokumenttiaan niin, että se keskittyy Dekkeriin ja hänen pyrkimyksiinsä paljastaa hirviöiden maanalainen koti, jota hän kutsuu nimellä "The Marrow". Green haastattelee Dekkeriä tämän kotona, ja tämä väittää nähneensä monia hirviöitä ja tunnistaneensa joitakin niistä luonnosten avulla. Dekker mainitsee kerran poikansa, mutta poikkeaa aiheesta, kun Green kysyy asiaa. Greenin kuvausryhmä ja hänen kameramiehensä odottavat Marrow'n sisäänkäynnin luona; se on kaivettu kuoppa hautausmaalla metsässä. Ensimmäisenä yönä he eivät näe mitään, vaikka Dekker väittää jatkuvasti nähneensä yhden hirviöistä.</w:t>
      </w:r>
    </w:p>
    <w:p>
      <w:r>
        <w:rPr>
          <w:b/>
        </w:rPr>
        <w:t xml:space="preserve">Tulos</w:t>
      </w:r>
    </w:p>
    <w:p>
      <w:r>
        <w:t xml:space="preserve">Mikä on sen henkilön koko nimi, jonka vaimo reagoi epäilevästi?</w:t>
      </w:r>
    </w:p>
    <w:p>
      <w:r>
        <w:rPr>
          <w:b/>
        </w:rPr>
        <w:t xml:space="preserve">Esimerkki 7.1788</w:t>
      </w:r>
    </w:p>
    <w:p>
      <w:r>
        <w:t xml:space="preserve">Uudenvuodenaattona 1938 asianajaja Billy Cooper huomaa, että englantilainen showtyttö Jennie Carr tuijottaa nälkäisenä muiden ruokailijoiden lautasia, ja tarjoutuu ostamaan hänelle aterian. Ravintolasta on kuitenkin ruoka loppu, joten mies kutsuu tytön asuntoonsa. Ennen kuin he saapuvat paikalle, Abel, toinen yhtä nälkäinen ja työtön, hiipii sisään hakemaan kanankoipia. Kun hän kuulee heidän tulevan, hän piiloutuu makuuhuoneeseen. Kun Jennie tulee huoneeseen riisumaan takkinsa, mies rukoilee Jennietä olemaan aiheuttamatta ongelmia. Jennie tuntee myötätuntoa miehen ahdinkoa kohtaan eikä sano Billylle mitään. Juuri silloin Hugo Brant, Billyn gangsterityönantaja, ja hänen miehensä ryntäävät sisään. He pakottavat Jennien lähtemään. Kun Billy myöntää lopettavansa, Brant ampuu hänet kuoliaaksi. Päästäkseen eroon avoimista asioista Hugo lähettää Harriganin Southamptoniin matkalla olevaan valtamerilaivaan Jennien kanssa. Hän lavastaa Jennien syylliseksi ryöstöön. Samaan aikaan Abel, jonka rakennuksen vartija sai kiinni, kun hän yritti livahtaa ulos, joutuu oikeuteen ja tuomitaan kuolemaan Cooperin murhasta. Nainen, jonka hän väittää voivansa vapauttaa hänet syytteistä, on Hollowayn vankilassa tietämättä Abelin ahdingosta. Hugo ja jengiläinen Mortimer matkustavat Englantiin hoitamaan Jennien asiaa. Kun Jennie pääsee vankilasta, hänen äitinsä esittelee hänet uudelle vuokralaiselleen, herra Mortimer-nimiselle papille. Luettuaan sanomalehdestä Abelin lähestyvästä teloituksesta Jennie lähtee Scotland Yardiin huolimatta Mortimerin varoituksesta, että hänestä itsestään saattaa tulla epäilty. Hän huomaa, että paikalle on ilmaantunut muitakin naisia, jotka kaikki väittävät olevansa kadonnut todistaja. Komisario Jim Grant on epäileväinen, ja se muuttuu varmuudeksi, kun Mortimer ilmestyy paikalle ja saattaa hänet täysin epäuskottavaksi.</w:t>
      </w:r>
    </w:p>
    <w:p>
      <w:r>
        <w:rPr>
          <w:b/>
        </w:rPr>
        <w:t xml:space="preserve">Tulos</w:t>
      </w:r>
    </w:p>
    <w:p>
      <w:r>
        <w:t xml:space="preserve">Mitkä ovat niiden ihmisten etunimet, joilta Abel piiloutuu, kun hän kuulee heidän tulevan?</w:t>
      </w:r>
    </w:p>
    <w:p>
      <w:r>
        <w:rPr>
          <w:b/>
        </w:rPr>
        <w:t xml:space="preserve">Esimerkki 7.1789</w:t>
      </w:r>
    </w:p>
    <w:p>
      <w:r>
        <w:t xml:space="preserve">Ratanakirin maaseudulla talot valmistetaan bambusta, rottingista, puusta, saekista ja kanman lehdistä, jotka kaikki kerätään läheisistä metsistä; ne kestävät yleensä noin kolme vuotta. Kylien tilajärjestelyt vaihtelevat etnisen ryhmän mukaan. Kreung-kylät on rakennettu ympyränmuotoisiksi, ja talot on suunnattu sisäänpäin kohti keskeistä kokoontumistaloa.  Jarai-kylissä kaikki suurperheet asuvat laajoissa pitkissä taloissa, joiden sisätilat on jaettu pienempiin osastoihin.  Tampuan-kylät voivat noudattaa kumpaakin mallia.Lähes kaikki khmer Loeu-kylät ovat animistisia, ja heidän kosmologiansa on kietoutunut yhteen luonnon kanssa. Joidenkin metsien uskotaan olevan paikallisten henkien asuttamia, ja paikalliset tabut kieltävät hakkuun näillä alueilla. Henkimetsissä tietyt luonnonpiirteet, kuten kalliomuodostelmat, vesiputoukset, lammikot ja kasvillisuus, ovat pyhiä. Ratanakirin suuret uhrijuhlat järjestetään maalis- ja huhtikuussa, jolloin pellot valitaan ja valmistellaan uutta istutuskautta varten. Maakunnassa on kristittyjä lähetyssaarnaajia, ja jotkut khmer Loeu ovat kääntyneet kristinuskoon. Alueen etniset khmerit ovat buddhalaisia. Maakunnassa on myös pieni muslimiyhteisö, joka koostuu pääasiassa etnisistä cham-heimoista.Koska maakunnassa esiintyy paljon malariaa ja se on kaukana alueellisista keskuksista, Ratanakiri oli 1900-luvun loppupuolelle asti eristyksissä länsimaisista vaikutteista. Viime vuosina on kuitenkin tapahtunut merkittäviä kulttuurisia muutoksia erityisesti teiden ja piirikuntien kaupunkien läheisyydessä sijaitsevissa kylissä; näiden muutosten on katsottu johtuvan kosketuksesta maan sisäisiin maahanmuuttajiin, hallituksen virkamiehiin ja kansalaisjärjestöjen työntekijöihin. Vaatetus ja ruokavalio ovat muuttumassa standardisoidummiksi, ja perinteinen musiikki on syrjäyttämässä khmer-musiikin.  Monet kyläläiset ovat myös havainneet, että vanhusten kunnioitus on vähentynyt ja että nuorten ja vanhojen välinen kuilu on kasvanut. Nuoret ovat alkaneet kieltäytyä noudattamasta perinteisiä sääntöjä ja lakanneet uskomasta henkiin.</w:t>
      </w:r>
    </w:p>
    <w:p>
      <w:r>
        <w:rPr>
          <w:b/>
        </w:rPr>
        <w:t xml:space="preserve">Tulos</w:t>
      </w:r>
    </w:p>
    <w:p>
      <w:r>
        <w:t xml:space="preserve">Millaisia asumismuotoja Tampuanin kylissä käytetään?</w:t>
      </w:r>
    </w:p>
    <w:p>
      <w:r>
        <w:rPr>
          <w:b/>
        </w:rPr>
        <w:t xml:space="preserve">Esimerkki 7.1790</w:t>
      </w:r>
    </w:p>
    <w:p>
      <w:r>
        <w:t xml:space="preserve">Amerikkalainen merimies David Martens käy Englannissa rantalomalla veljensä Jackin haudalla. Hän tapaa muotisuunnittelija Sally Meadowsin, joka sattumalta työskentelee Jackin entisen morsiamen, malli Diana kanssa. Menestyvä stylisti Kingsley Beauchamp ja rahoittaja Madame Dupont omistavat yrityksen, jossa Sally ja Diana työskentelevät. Dianan on tarkoitus pitää kalliita jalokiviä mallina uudessa mekossaan, mutta Beauchamp palkkaa kaksi miestä, Costardin ja Poddin, murtautumaan kassakaappiin virka-ajan ulkopuolella ja varastamaan jalokivet. Diana kompastuu ryöstöön, ja Costard tappaa hänet. Hän lyö Davidin tajuttomaksi ja päättää lavastaa hänet syylliseksi varkauteen, kolaroi auton, jossa David oli sisällä, ilmoittaa sen varastetuksi ja laittaa rubiinirannekkeen Davidin taskuun. Samalla kun poliisi tekee Davidista pääepäillyn, Beauchamp ja Costard hävittävät Dianan ruumiin ja timantit. He päättävät murhata Davidin, kun tämä epäilee heitä kaasulla, mutta Sally pelastaa hänet. Dianan ruumis löydetään joesta. David menee Beauchampin kotiin ja löytää kadonneen Dianan käyttämän mekon. Hän tietää, että Beauchamp on lähdössä lentämään Amsterdamiin, joten hän kiirehtii lentokentälle. Siellä Costard on petetty, kun Podd salakuljettaa koruja Beauchampin puolesta. Poliisi saapuu ajoissa pidättämään kaikki kolme.</w:t>
      </w:r>
    </w:p>
    <w:p>
      <w:r>
        <w:rPr>
          <w:b/>
        </w:rPr>
        <w:t xml:space="preserve">Tulos</w:t>
      </w:r>
    </w:p>
    <w:p>
      <w:r>
        <w:t xml:space="preserve">Kuka yrittää murhata merimiehen?</w:t>
      </w:r>
    </w:p>
    <w:p>
      <w:r>
        <w:rPr>
          <w:b/>
        </w:rPr>
        <w:t xml:space="preserve">Esimerkki 7.1791</w:t>
      </w:r>
    </w:p>
    <w:p>
      <w:r>
        <w:t xml:space="preserve">Jason istuu penkillä New Yorkissa odottamassa jonkun saapumista. Selostus selittää, että hän on odottanut pitkään, mutta selittääkseen miksi, hänen on palattava alkuun. Jason aloittaa kertomalla yleisölle, että jokainen suhde saavuttaa "Niin..."-hetken, jolloin joku suhteen osapuolista haluaa viedä suhteen vakavampaan suuntaan. Siinä vaiheessa Jason tietää, että suhde on ohi, sillä hän ei ole valmis aloittamaan seurustelua. Jason työskentelee tällä hetkellä parhaan ystävänsä Danielin kanssa kustantamossa suunnittelemassa kirjankansia. Heidän ystävänsä Mikey, nuori lääkäri, joka on ollut naimisissa Veran kanssa yliopisto-opintojen lopusta lähtien, tulee heidän luokseen, kun Vera pyytää avioeroa. Kolmikko päättää lähteä baariin juhlimaan sinkkuuttaan. Seurue tapaa Danielin naispuolisen siipimiehen, Chelsean, kun he yrittävät saada Mikeyn ajatukset pois vaimostaan. Mikey tapaa silmälasipäisen tytön, kun taas Jason tapaa Ellien, jonka kanssa hän tulee toimeen kiusattuaan toista miestä, joka yritti ostaa hänelle drinkin. Mikey saa tytön numeron, mutta päättää olla soittamatta, sillä hän aikoo selvittää asian vaimonsa kanssa. Jason makaa Ellien kanssa, mutta pakenee tämän asunnosta, kun hän löytää aihetodisteita siitä, että tyttö saattaa olla prostituoitu.</w:t>
      </w:r>
    </w:p>
    <w:p>
      <w:r>
        <w:rPr>
          <w:b/>
        </w:rPr>
        <w:t xml:space="preserve">Tulos</w:t>
      </w:r>
    </w:p>
    <w:p>
      <w:r>
        <w:t xml:space="preserve">Mikä on sen henkilön nimi, jonka kanssa Mikey on päättänyt selvittää asiat?</w:t>
      </w:r>
    </w:p>
    <w:p>
      <w:r>
        <w:rPr>
          <w:b/>
        </w:rPr>
        <w:t xml:space="preserve">Esimerkki 7.1792</w:t>
      </w:r>
    </w:p>
    <w:p>
      <w:r>
        <w:t xml:space="preserve">Entinen erikoisjoukkojen palkkasotilas ja nykyään paatunut rikollinen Vic (Michael Lazar) elää huijausten, petosten, kierojen poliisien, mafiapomojen ja huumekauppiaiden maailmassa. Omien sääntöjensä mukaan pelaava Vic ja hänen kumppaninsa Frank työskentelevät kadun molemmilla puolilla ja välittävät vain siitä, mistä he voivat saada eniten rahaa. Pieleen menneen huumekaupan aikana sattuneen vaarallisen ampumavälikohtauksen jälkeen Vic joutuu työskentelemään häikäilemättömän rikollispomon Paul Santon leivissä. Santoa syytetään murhasta, ja hän värvää Vicin ja Frankin tappamaan kolme todistajaa, jotka todistavat häntä vastaan. Vicin jokaista liikettä tarkkailee Santon vahvin sotilas Ray (Michael Madsen), jääkylmä tappaja, joka ei haluaisi mitään muuta kuin tappaa Vicin ja Frankin heti, kun hänen pomonsa antaa siihen luvan. Kuten aasialainen sananlasku sanoo: "Jokaisen rikoksen varjossa on nainen", ja se pätee Vicin kohdalla, sillä hänen huijari tyttöystävällään Thealla ja Frankin exällä, eksoottisella ja huumaavalla Laylalla on omat suunnitelmansa, sillä molemmat yrittävät omalla tavallaan käyttää ja manipuloida miehiään. Kun Vic yrittää jongleerata tämän kaiken kanssa sekä tappaa todistajia maksaakseen velkansa Santolle ja samalla välttää Rayn vihan, häntä jahtaa kiero siveyspoliisi Ford, joka on armoton ja kiihdyttää Viciä ja Frankia. Kaiken tämän lisäksi ei auta, että aasialainen rikollispomo Cho ja hänen kätyri Butch painostavat Viciä ja Frankia omalla tavallaan. He haluavat tappaa Santon ja Rayn ja käyttävät Viciä ja Frankia pelinappuloina kosto- ja murhapelissään. Lopulta Vic selvittää kaikki tilit, kun nämä kilpailevat ryhmittymät törmäävät yhteen väkivaltaisessa ja toiminnantäyteisessä huipennuksessa.</w:t>
      </w:r>
    </w:p>
    <w:p>
      <w:r>
        <w:rPr>
          <w:b/>
        </w:rPr>
        <w:t xml:space="preserve">Tulos</w:t>
      </w:r>
    </w:p>
    <w:p>
      <w:r>
        <w:t xml:space="preserve">Mikä on syytteessä olevan henkilön sukunimi?</w:t>
      </w:r>
    </w:p>
    <w:p>
      <w:r>
        <w:rPr>
          <w:b/>
        </w:rPr>
        <w:t xml:space="preserve">Esimerkki 7.1793</w:t>
      </w:r>
    </w:p>
    <w:p>
      <w:r>
        <w:t xml:space="preserve">LAPD:n ylikonstaapeli Joe Fridayn veljenpoika ja nimismies, jonka anakronistiset näkemykset heijastavat hänen edesmenneen setänsä näkemyksiä, saa tahtomattaan älykkään ja katu-uskottavan uuden työparin, Pep Streebekin. Heidän vastakkaiset tyylinsä törmäävät aluksi toisiinsa, sillä Friday paheksuu Streebekin asennetta, kampausta ja vaatetusta. He alkavat kuitenkin lähentyä toisiaan tutkiessaan sarjaa outoja varkauksia. Yksi varastetuista esineistä on Jerry Caesarin julkaiseman pornolehti Baitin koko painos. Pastori Jonathan Whirley on johtanut moraalista ristiretkeä Caesarin liiketoimintaa vastaan. Jäljet johtavat Fridayn ja Streebekin kulttiin, joka kutsuu itseään P.A.G.A.N:ksi (People Against Goodness and Normalcy), ja he keskittyvät sen jäsen Emil Muzziin, joka toimii myös Caesarin limusiinin kuljettajana. Kuulusteluissa Muzz paljastaa salaisen seremonian ajan ja paikan. Friday ja Streebek hiipivät paikalle jäseniksi naamioituneina ja todistavat, kuinka naamioitunut johtaja käyttää useita varastettuja esineitä rituaalissa, joka johtaa neitsytuhriin. Johtaja heittää uhrin, Connie Swailin, anakondan kanssa vesikuoppaan. Friday ja Streebek keskeyttävät rituaalin, pelastavat Connien ja nujertavat käärmeen, ja raportoivat tapauksesta kapteeni Bill Gannonille. Kun Gannon ja poliisipäällikkö Jane Kirkpatrick (joka pyrkii pormestariksi) kuitenkin käyvät seuraavana päivänä heidän kanssaan paikalla, mitään todisteita rituaalista ei löydy. Kirkpatrick poistaa Fridayn ja Streebekin jutusta.</w:t>
      </w:r>
    </w:p>
    <w:p>
      <w:r>
        <w:rPr>
          <w:b/>
        </w:rPr>
        <w:t xml:space="preserve">Tulos</w:t>
      </w:r>
    </w:p>
    <w:p>
      <w:r>
        <w:t xml:space="preserve">Mikä on sen kulttiin kuuluvan henkilön koko nimi, joka työskentelee Bait-lehden kustantajalle?</w:t>
      </w:r>
    </w:p>
    <w:p>
      <w:r>
        <w:rPr>
          <w:b/>
        </w:rPr>
        <w:t xml:space="preserve">Esimerkki 7.1794</w:t>
      </w:r>
    </w:p>
    <w:p>
      <w:r>
        <w:t xml:space="preserve">Koulun rehtori Martin Cramer ja opettaja Sally ovat kolmekymppinen aviopari, joka on juuttunut paikoilleen. Heidän Upper East Side -asuntonsa on viisi viikkoa sen jälkeen, kun he ovat muuttaneet Orchard Streetiltä, suurimmaksi osaksi kalustamaton, koska Sally unohti muuttofirman nimen. Sally haluaa ottaa Carlton-nimisen nuorisorikollisen oppilaansa asumaan heidän luokseen, mutta Martin muistuttaa, että poika varasti häneltä viimeksi, kun he ottivat hänet luokseen. Sally valittaa, ettei Martin ole enää se idealisti, joka hän kerran oli. Kun Sally sanoo, että heidän on aika saada oma lapsi, Martin käskee häntä nukkumaan. Viikkoa myöhemmin raskaana oleva Sally aloittaa avioeromenettelyn ja lähtee sitten ystävänsä luokse harkitsemaan aborttia. Sally soittaa puistossa tapaamalleen Gordonille, ja Gordon kutsuu hänet asuntoonsa. Miellyttävän keskustelun jälkeen Gordon paljastaa olevansa naimisissa lapsensa saaneen naisen kanssa, joka ei suostu antamaan avioeroa, ja he päättävät, että heidän olisi parempi olla ystäviä. Sillä välin Martin rakastelee naapurin Nancyn kanssa.</w:t>
      </w:r>
    </w:p>
    <w:p>
      <w:r>
        <w:rPr>
          <w:b/>
        </w:rPr>
        <w:t xml:space="preserve">Tulos</w:t>
      </w:r>
    </w:p>
    <w:p>
      <w:r>
        <w:t xml:space="preserve">Mitkä ovat kahden Upper East Sidessa sijaitsevassa asunnossa asuvan henkilön etunimet?</w:t>
      </w:r>
    </w:p>
    <w:p>
      <w:r>
        <w:rPr>
          <w:b/>
        </w:rPr>
        <w:t xml:space="preserve">Esimerkki 7.1795</w:t>
      </w:r>
    </w:p>
    <w:p>
      <w:r>
        <w:t xml:space="preserve">Pikkukaupungin kirkon urkuri Marion Cullen rakastuu kiertävään myyntimieheen Jimmy Deckeriin. Kun hän saa tietää, että hänet kasvattanut pariskunta ei olekaan hänen vanhempansa ja että hän on itse asiassa showtytön avioton tytär, hän lähtee New Yorkiin etsimään Jimmyä. Hän saa kuitenkin selville, että tämä on kihloissa pomonsa tyttären Enid Hollisterin kanssa. Tohtori Travers, joka on rakastunut Marioniin, tarjoutuu auttamaan häntä, mutta Marion päättää yrittää pärjätä omillaan. Työpaikkoja on kuitenkin niukasti. Hän päätyy muiden toiveikkaiden showtyttöjen, muun muassa Dixie Daren, seuraan, joka toivoo pääsevänsä koe-esiintymään Ford Humphriesin uuteen produktioon. Filantrooppinen Humphries pitää siitä, mitä näkee Marionissa, ja palkkaa hänet pianonsoittajaksi. Myös Dixie saa töitä, ja hänestä ja Marionista tulee ystäviä ja kämppiksiä. Travers näkee Humphriesin ja Marionin yhdessä, ja koska hän tuntee Marionin maineen, hän tuo Jimmyn Humphriesin juhliin. Jimmy kertoo Marionille rakastavansa tätä, mutta tämä ei suostu rikkomaan hänen avioliittoaan. Kun Jimmy kieltäytyy myös Humphriesin lähentelyistä, tämä antaa hänelle potkut. Tämän jälkeen hän päättää käyttää erästä Jimmyn säveltämää laulua tuotannossaan väittäen, että hän on kirjoittanut sen. Kun Humphries saa tietää tästä, hän asettaa miehen vastakkain, vaikka tämä kiistää kaiken. Jimmy menee Humphriesin sviittiin vakuuttamaan Humphriesin toimimaan oikein. Heidän riitansa aikana Humphries kompastuu ja putoaa alla olevalle parvekkeelle ja vaipuu vammojensa vuoksi koomaan. Jimmy pakenee paikalta, mutta poliisilla on kuitenkin kuvaus hänestä ja he epäilevät häntä murhayrityksestä. Suojellakseen Jimmyä Marion tunnustaa olemattoman rikoksen. Epätoivoissaan Travers operoi tuntikausia Humphriesia, joka palaa tajuihinsa ja selittää todistajien edessä, mitä todella tapahtui, ennen kuin kuolee. Marion vapautuu ja menee kihloihin Traversin kanssa, kun Jimmy toivottaa heille kaikkea hyvää.</w:t>
      </w:r>
    </w:p>
    <w:p>
      <w:r>
        <w:rPr>
          <w:b/>
        </w:rPr>
        <w:t xml:space="preserve">Tulos</w:t>
      </w:r>
    </w:p>
    <w:p>
      <w:r>
        <w:t xml:space="preserve">Mitkä ovat niiden kahden ihmisen täydelliset nimet, joiden avioliittoa Marion ei halua hajottaa?</w:t>
      </w:r>
    </w:p>
    <w:p>
      <w:r>
        <w:rPr>
          <w:b/>
        </w:rPr>
        <w:t xml:space="preserve">Esimerkki 7.1796</w:t>
      </w:r>
    </w:p>
    <w:p>
      <w:r>
        <w:t xml:space="preserve">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merkitsisi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w:t>
      </w:r>
    </w:p>
    <w:p>
      <w:r>
        <w:rPr>
          <w:b/>
        </w:rPr>
        <w:t xml:space="preserve">Tulos</w:t>
      </w:r>
    </w:p>
    <w:p>
      <w:r>
        <w:t xml:space="preserve">Kuka vakoilee Tanskan kuningasparia?</w:t>
      </w:r>
    </w:p>
    <w:p>
      <w:r>
        <w:rPr>
          <w:b/>
        </w:rPr>
        <w:t xml:space="preserve">Esimerkki 7.1797</w:t>
      </w:r>
    </w:p>
    <w:p>
      <w:r>
        <w:t xml:space="preserve">James Weddell oli englantilais-skotlantilainen merimies, joka palveli sekä kuninkaallisessa laivastossa että kauppalaivastossa ennen kuin hän teki ensimmäiset matkansa Etelämantereen vesille. Vuonna 1819 hän lähti valaanpyyntiä varten muunnetun 160-tonnisen prigantti Jane -aluksen komennossa kohti vasta löydettyjä valaanpyyntialueita Eteläisillä Sandwichsaarilla. Tällä matkalla hänen pääasiallinen kiinnostuksen kohteensa oli löytää Aurora-saaret, joiden sijainnista 53° eteläistä leveyttä ja 48° läntistä pituutta espanjalaisalus Aurora oli raportoinut vuonna 1762.  Hän ei onnistunut löytämään tätä olematonta maata, mutta hänen hylkeenpyyntitoimintansa tuotti komeaa voittoa. Vuonna 1822 Weddell, jälleen Jane-aluksen komennossa ja tällä kertaa pienemmän Beaufort-aluksen saattamana, lähti etelään ja sai työnantajiltaan ohjeet, että jos hylkeenetsintä osoittautuisi hedelmättömäksi,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pisteen, joka oli 74°15' eteläistä leveyttä ja kolme astetta Cookin aiempaa ennätystä korkeampi.  Koska Weddell ei tiennyt olevansa lähellä maata, hän päätti palata tästä pisteestä pohjoiseen vakuuttuneena siitä, että meri jatkui etelänavalle asti. Vielä kahden päivän purjehdus olisi todennäköisesti tuonut hänet näköetäisyydelle Coatsin maasta, jonka William Speirs Bruce löysi vasta vuonna 1904 Skotlannin kansallisen Etelämanner-retkikunnan (1902-04) aikana. Palatessaan Englantiin Weddellin väite Cookin ennätyksen ylittämisestä näin paljon "herätti jonkin verran kulmakarvojen kohoamista", mutta se hyväksyttiin pian.</w:t>
      </w:r>
    </w:p>
    <w:p>
      <w:r>
        <w:rPr>
          <w:b/>
        </w:rPr>
        <w:t xml:space="preserve">Tulos</w:t>
      </w:r>
    </w:p>
    <w:p>
      <w:r>
        <w:t xml:space="preserve">Mikä on sen henkilön etunimi, joka tutki Eteläisten Sandwichsaarten ja Eteläisten Orkneysaarten väliset vedet etsien uutta maata?</w:t>
      </w:r>
    </w:p>
    <w:p>
      <w:r>
        <w:rPr>
          <w:b/>
        </w:rPr>
        <w:t xml:space="preserve">Esimerkki 7.1798</w:t>
      </w:r>
    </w:p>
    <w:p>
      <w:r>
        <w:t xml:space="preserve">Jouluaattona 1800-luvun Lontoossa Fred liukastelee jalkakäytävän jäällä. Hän tapaa Peter ja Tim Cratchitit, jotka ovat hänen setänsä Ebenezerin virkailijan, Bob Cratchitin, poikia. Kun Fred paljastaa, kuka hän on, pojat lähtevät kauhuissaan karkuun. Pian Fred saapuu äidiltään kurjan setänsä Ebenezer Scroogen laskutupaan. Kun Scrooge on kieltäytynyt veljenpoikansa kutsusta illastaa hänen kanssaan jouluna, hän torjuu kaksi herrasmiestä, jotka keräävät rahaa hyväntekeväisyyteen. Sinä iltana Scrooge antaa vastahakoisesti työntekijälleen Bob Cratchitille jouluvapaan palkalla, mutta määrää hänet seuraavana päivänä takaisin sitäkin aikaisemmin. Myöhemmin Bob lyö vahingossa Scroogen hatun pois lumipallolla. Roope antaa Bobille potkut ja pidättää viikon palkan korvaukseksi pilalle menneestä hatusta ja vaatii lisäksi shillingin korvaukseksi. Bob käyttää viimeiset palkkansa perheen jouluaterian ruokaan.  Talossaan Scrooge kohtaa edesmenneen liikekumppaninsa Jacob Marleyn haamun, joka varoittaa Scroogia katumasta pahoja tapojaan, tai hänet tuomitaan tuonpuoleisessa elämässä kuten Marley. Hän kertoo Scroogelle, että häntä tulee vainoamaan kolme henkeä. Kello yhden aikaan Scroogen luona vierailee nuorekas menneen joulun kummitus, joka vie hänet ajassa taaksepäin hänen varhaiselämäänsä. Scroogelle näytetään hänen tyytymättömyytensä, kun hän joutui viettämään joulun yksin koulussa, ja hänen ilonsa, kun hänen sisarensa Fran tuli hakemaan hänet jouluksi kotiin. Henki muistuttaa Roopea siitä, että Fran, joka on kuollut jo vuosia sitten, on hänen veljenpoikansa äiti. Roope saa nähdä varhaisen uransa liike-elämässä ja rahan lainaamisessa Fezziwigin alaisena.</w:t>
      </w:r>
    </w:p>
    <w:p>
      <w:r>
        <w:rPr>
          <w:b/>
        </w:rPr>
        <w:t xml:space="preserve">Tulos</w:t>
      </w:r>
    </w:p>
    <w:p>
      <w:r>
        <w:t xml:space="preserve">Kuka selittää, että henkiä on kolme?</w:t>
      </w:r>
    </w:p>
    <w:p>
      <w:r>
        <w:rPr>
          <w:b/>
        </w:rPr>
        <w:t xml:space="preserve">Esimerkki 7.1799</w:t>
      </w:r>
    </w:p>
    <w:p>
      <w:r>
        <w:t xml:space="preserve">Teksasin nykyajan yhteisö on pahojen esihistoriallisten petolintujen valtaama, ja joukko ihmisiä yrittää selviytyä petolintujen hyökkäyksestä karjatilalla.Fossil Ridgessä, Texasissa, erakoitunut , tohtori Cane kokeilee lintujen DNA:ta ja onnistui luomaan useita lihansyöjädinosauruslajeja. Yksi niistä pääsee irti ja aiheuttaa useita tappoja, mikä herättää poliisin ja FBI:n huomion, jotka lähettävät kaksi agenttia tutkimaan asiaa. Abbi Whitecloud, tarjoilija ja pyrkivä laulaja, jonka äiti oli yksi uhreista, joutuu työskentelemään vaativalle pomolleen Eddie Waynelle maksaakseen velkansa. Fossil Ridgeen saapuvat collegekaverit Sheldon, Lucas ja "Manbeast", joilta loppuu bensa, sekä kiertuebändi Little Willie and the Willettes, joka kärsii moottoriongelmista. Abbi suostuu viemään Sheldonin ja Manbeastin farmarin tilalle hakemaan bensaa. Heidän mukanaan on Willien rumpali Kolin. Tilallinen saa sydänkohtauksen, ja Manbeast ahmii sen jälkeen, kun se on vahingossa vapauttanut loput dinosaurukset. Abbi, Sheldon ja Kolin palaavat Abbin kotiin ja löytävät sieltä hänen pomonsa, jonka T-rex syö. Sen jälkeen se tuhoaa Abbin talon ja jahtaa häntä ja hänen ystäviään. Kun he pakenevat, heitä jahtaa pari megalosaurusta, mutta Abbi pystyy torjumaan ne jousella ja nuolilla. He palaavat huoltoasemalle ja huomaavat, että Lucas on ainoa eloonjäänyt; raptorit ovat tappaneet Willien ja Willien bändin jäsenen Josien. Kun he yrittävät paeta Willien hajonneella kiertuebussilla, dinosaurukset jäävät heidän loukkuunsa ja he piiloutuvat kauppaan. Kolin löytää kirjan, joka sisältää dinosaurusten alkuperän. T-rex syö Lucasin yrittäessään taistella sitä vastaan. Muutamaa tuntia myöhemmin muut pakenevat kaupasta ja pääsevät tehtaaseen, kun dinosaurukset kokoontuvat yhteen ja taistelevat toisiaan vastaan, ja Megalosaurus selviytyy voittajana.</w:t>
      </w:r>
    </w:p>
    <w:p>
      <w:r>
        <w:rPr>
          <w:b/>
        </w:rPr>
        <w:t xml:space="preserve">Tulos</w:t>
      </w:r>
    </w:p>
    <w:p>
      <w:r>
        <w:t xml:space="preserve">Kuka on se bändin jäsen, joka löytää kirjan dinosaurusten alkuperästä?</w:t>
      </w:r>
    </w:p>
    <w:p>
      <w:r>
        <w:rPr>
          <w:b/>
        </w:rPr>
        <w:t xml:space="preserve">Esimerkki 7.1800</w:t>
      </w:r>
    </w:p>
    <w:p>
      <w:r>
        <w:t xml:space="preserve">Tässä omituisessa synkässä komediassa Santiago Morales, entinen insinööri, ei pysty hyväksymään syöpään kuolleen vaimonsa Vivianan poismenoa. Santiago vuokraa huoneen eräästä talosta, kun hän kamppailee saadakseen avioliiton jälkeiset raha-asiansa järjestykseen. Hänestä tulee nopeasti itsetuhoinen, ja hänellä on pakkomielle edesmenneestä vaimostaan katselemalla iPadilla videoita vaimostaan ja rakentamalla tälle pyhäkön huoneeseensa. Santiago on hyvin tarkka ja pitää asiat siistinä ja järjestyksessä, mikä johtaa yhteentörmäyksiin kämppiksensä/vuokranantajansa Murrayn kanssa, joka on täysi sottapytty ja viettää suurimman osan ajastaan alusvaatteisillaan talon olohuoneessa roskien ja sotkujen ympäröimänä. Santiago saa selville, että Murray on itse asiassa häpäisty geneetikko, jolla on liikaa aikaa. Murray oli nouseva tähti kloonausalalla, kunnes hän jäi kiinni laittomista kokeista ja sai potkut. Murray haluaa päästä takaisin satulaan, joten he keksivät yhdessä suunnitelman, jossa toinen talon asukas Laura on mukana, kloonata Santiagon kuollut vaimo ja herättää hänet siten henkiin.  Laura on juuri menettänyt tarjoilijan työnsä eikä pysty maksamaan velkojaan, joten kun hänelle tarjotaan suhteellista taloudellista hyötyä roolistaan, hän suostuu vastentahtoisesti osallistumaan suunnitelmaan ja toimimaan sijaisäitinä heidän omituisessa kloonauskokeessaan. Elokuva on ainutlaatuinen ja omalaatuinen, sillä näyttelijät tekevät usein kieroutuneesta huumorista aidosti hauskaa. Hahmojen juonien logiikka ja seuraukset tuntuvat toissijaisilta. Esimerkiksi Santiagoa ei näytä häiritsevän se, että hänen vaimonsa olisi vauva eikä itse asiassa "Viviana" millään muulla tavoin kuin geneettisesti. Itse asiassa hän kaipaa häntä niin paljon, että on vaikea olla kannustamatta häntä näkemään hänet.</w:t>
      </w:r>
    </w:p>
    <w:p>
      <w:r>
        <w:rPr>
          <w:b/>
        </w:rPr>
        <w:t xml:space="preserve">Tulos</w:t>
      </w:r>
    </w:p>
    <w:p>
      <w:r>
        <w:t xml:space="preserve">Mihin kloonin sijaissynnyttäjä tarvitsee rahanlähdön?</w:t>
      </w:r>
    </w:p>
    <w:p>
      <w:r>
        <w:rPr>
          <w:b/>
        </w:rPr>
        <w:t xml:space="preserve">Esimerkki 7.1801</w:t>
      </w:r>
    </w:p>
    <w:p>
      <w:r>
        <w:t xml:space="preserve">Joissakin temppeleissä pidettiin pyhiä eläimiä, joiden uskottiin olevan temppelin jumalan ba:n ilmentymiä samalla tavalla kuin kulttihahmojen. Kutakin näistä pyhistä eläimistä pidettiin temppelissä ja niitä palvottiin tietyn ajanjakson ajan, joka vaihteli vuodesta eläimen elinikään. Tämän ajan päätyttyä se korvattiin uudella saman lajin eläimellä, joka valittiin jumalallisen oraakkelin avulla tai erityisten merkkien perusteella, joiden oletettiin osoittavan sen pyhän luonteen. Näistä eläimistä tunnetuimpia olivat Apis, pyhä sonni, jota palvottiin memfiittijumala Ptahin ilmentymänä, ja Edfun haukka, joka edusti haukkajumala Horusta.Myöhäiskaudella kehittyi erilainen eläinten palvonnan muoto. Tällöin maallikot maksoivat papeille tietyn lajin eläimen tappamisesta, muumioimisesta ja hautaamisesta uhriksi jumalalle. Näitä eläimiä ei pidetty erityisen pyhinä, mutta lajina ne yhdistettiin jumalaan, koska se kuvattiin kyseisen eläimen muodossa. Esimerkiksi jumala Thoth voitiin kuvata sekä ibikseksi että paviaaniksi, ja hänelle annettiin sekä ibiksiä että paviaaneja. Vaikka tämä käytäntö erosi yksittäisten jumalallisten edustajien palvonnasta, joissakin temppeleissä pidettiin varastossa eläimiä, jotka voitiin valita kumpaankin tarkoitukseen. Nämä käytännöt tuottivat suuria muumioituneiden eläinten hautausmaita, kuten Saqqaran Serapeumin ympärillä olevat katakombit, joihin haudattiin Apis-sonnit yhdessä miljoonien eläinuhrien kanssa.</w:t>
      </w:r>
    </w:p>
    <w:p>
      <w:r>
        <w:rPr>
          <w:b/>
        </w:rPr>
        <w:t xml:space="preserve">Tulos</w:t>
      </w:r>
    </w:p>
    <w:p>
      <w:r>
        <w:t xml:space="preserve">Mitä eläinten palvonnan eri muotoihin liittyi myöhäiskaudella?</w:t>
      </w:r>
    </w:p>
    <w:p>
      <w:r>
        <w:rPr>
          <w:b/>
        </w:rPr>
        <w:t xml:space="preserve">Esimerkki 7.1802</w:t>
      </w:r>
    </w:p>
    <w:p>
      <w:r>
        <w:t xml:space="preserve">Tarina sijoittuu Dead Rising 2:n ja Dead Rising 3:n tapahtumien väliin, ja siinä seurataan nettitoimittaja Chase Carteria ja hänen kameranaistaan Jordania, jotka raportoivat ihmisten tarinoista, jotka ovat muurien ympäröimän karanteenialueen sisällä kuvitteellisessa East Missionin kaupungissa Oregonissa, kun hallitus (joka johtaa F.E.Z.A.-nimistä organisaatiota - Federal Emergency Zombie Authority) yrittää hillitä viruksen puhkeamista, joka muuttaa ihmiset ahneiksi zombeiksi. Tartunnan saaneille annetaan Zombrex-nimistä viruslääkettä, joka pitää viruksen loitolla. Kun käy selväksi, että lääke ei enää tehoa ja zombie-epidemia puhdistaa kaupungin ja tartuttaa sen asukkaat, Chase, Jordan, sureva äiti Maggie ja selviytyjä Crystal taistelevat tiensä pois kaupungista ennen kuin se joutuu palopommin kohteeksi. Elokuvan aikana paljastuu, että armeija istutti huonoa Zombrexiä pakolaiskeskukseen aloittaakseen uuden taudinpurkauksen, jotta hallitus saisi luvan istuttaa tartunnan saaneisiin hallituksen määräämät Zombrex-sirut heidän jäljittämisekseen ja lavastaa F.E.Z.A:n syylliseksi huonon Zombrexin antamiseen tartunnan saaneille. Kolikko, jonka Jordan antoi Chaselle sanomalehtiautomaatin avaamiseksi alussa, tuli tarpeeseen, kun hän laittoi todisteita Zombrexin sabotoimisesta armeijan toimesta automaattiin Chasen löydettäväksi. Kun kenraali Lyons saa selville, että Jordan ja Norton ovat tietoisia armeijan toimista, hän panee miehensä vangitsemaan heidät peittääkseen totuuden. Lopulta Chase ja Crystal selviytyvät hengissä ja pääsevät pois kaupungista, ja Jordan onnistuu hankkimaan Chaselle, joka löytää sen sanomalehti-automaatista, kuvamateriaalia, joka todistaa armeijan osallisuuden uuteen taudinpurkaukseen; samassa kuvamateriaalissa nähdään, kuinka Yhdysvaltain hallitus ottaa hänet kiinni ja istuttaa jäljityslaitteet tartunnan saaneisiin ihmisiin.</w:t>
      </w:r>
    </w:p>
    <w:p>
      <w:r>
        <w:rPr>
          <w:b/>
        </w:rPr>
        <w:t xml:space="preserve">Tulos</w:t>
      </w:r>
    </w:p>
    <w:p>
      <w:r>
        <w:t xml:space="preserve">Mihin kameranainen laittoi todisteet?</w:t>
      </w:r>
    </w:p>
    <w:p>
      <w:r>
        <w:rPr>
          <w:b/>
        </w:rPr>
        <w:t xml:space="preserve">Esimerkki 7.1803</w:t>
      </w:r>
    </w:p>
    <w:p>
      <w:r>
        <w:t xml:space="preserve">Ennen Rosettan kiven löytämistä ja sen lopullista tulkitsemista muinaisen Egyptin kieltä ja kirjoitusta ei ollut ymmärretty juuri ennen Rooman valtakunnan tuhoa. Hieroglyfikirjoituksen käyttö oli erikoistunut yhä enemmän myös myöhemmällä faaraonikaudella, ja 4. vuosisadalla jKr. vain harvat egyptiläiset osasivat lukea niitä. Hieroglyfien muistomerkkien käyttö lakkasi sen jälkeen, kun Rooman keisari Theodosius I sulki kaikki ei-kristilliset temppelit vuonna 391; viimeinen tunnettu kirjoitus on peräisin 24. elokuuta 394, ja se on löydetty Philaesta, ja se tunnetaan nimellä Esmet-Akhomin graffito.Hieroglyfeillä säilyi niiden kuvallinen ulkoasu, ja klassiset kirjailijat painottivat tätä näkökohtaa, joka oli jyrkässä ristiriidassa kreikkalaisen ja roomalaisen aakkoston kanssa. Pappi Horapollo kirjoitti 5. vuosisadalla Hieroglyphican, jossa selitetään lähes 200 glyfiä. Hänen teoksensa uskottiin olevan arvovaltainen, mutta se oli monin tavoin harhaanjohtava, ja tämä ja muut teokset haittasivat pysyvästi egyptiläisen kirjoituksen ymmärtämistä. Myöhemmin arabihistorioitsijat yrittivät tulkita kirjoituksia keskiaikaisessa Egyptissä 9. ja 10. vuosisadalla. Dhul-Nun al-Misri ja Ibn Wahshiyya olivat ensimmäisiä historioitsijoita, jotka tutkivat hieroglyfejä vertaamalla niitä koptilaisten pappien aikanaan käyttämään koptinkieleen. Hieroglyfien tutkiminen jatkui eurooppalaisten tutkijoiden, erityisesti Johannes Goropius Becanuksen 1500-luvulla, Athanasius Kircherin 1600-luvulla ja Georg Zoëgan 1700-luvulla tekemien tuloksettomien tulkitsemisyritysten myötä. Rosettan kiven löytyminen vuonna 1799 antoi ratkaisevan tärkeää puuttuvaa tietoa, jonka useat tutkijat paljastivat vähitellen ja jonka ansiosta Jean-François Champollion pystyi lopulta ratkaisemaan arvoituksen, jota Kircher oli kutsunut sfinksen arvoitukseksi.</w:t>
      </w:r>
    </w:p>
    <w:p>
      <w:r>
        <w:rPr>
          <w:b/>
        </w:rPr>
        <w:t xml:space="preserve">Tulos</w:t>
      </w:r>
    </w:p>
    <w:p>
      <w:r>
        <w:t xml:space="preserve">Mikä oli sen henkilön koko nimi, joka ratkaisi arvoituksen, jota Kircher kutsui sfinksin arvoitukseksi?</w:t>
      </w:r>
    </w:p>
    <w:p>
      <w:r>
        <w:rPr>
          <w:b/>
        </w:rPr>
        <w:t xml:space="preserve">Esimerkki 7.1804</w:t>
      </w:r>
    </w:p>
    <w:p>
      <w:r>
        <w:t xml:space="preserve">Vastanaineet Christian ja Anastasia joutuvat keskeyttämään kuherruskuukautensa ja palaamaan kotiin saatuaan uutisen Christianin yrityksen pääkonttoriin tehdystä murrosta. Joitakin tietokonetiedostoja on varastettu, ja turvakameranauhat tunnistavat tekijän Jack Hydeiksi, Anan entiseksi pomoksi, joka sai potkut seksuaalisen väkivallan vuoksi. Samaan aikaan Ana tutustuu uuteen henkilökohtaiseen turvatiimiinsä. Christian yllättää Anan uudella talolla ja on palkannut viehättävän arkkitehdin, Gia Matteon, rakentamaan sen uudelleen. Ana ärsyyntyy, kun Gia flirttailee avoimesti Christianin kanssa Anan läsnä ollessa. Ana uhkaa yksityisesti erottaa Gian, jos tämä jatkaa flirttailua, ja pakottaa hänet lopettamaan. Kun Christian on työmatkalla, Ana ei välitä Christianin toiveesta jäädä kotiin ja tapaa ystävänsä Kate Kavanaghin drinkille. Kate, joka tapailee Christianin vanhempaa veljeä Elliotia, uskoutuu epäilevänsä, että Elliotilla saattaa olla suhde Gian kanssa, joka on myös Christianin liikekumppani. Kun Ana palaa kotiin, hän kohtaa Jack Hyden, joka yrittää siepata hänet. Anan turvamiehet nujertavat hänet, ja hänet pidätetään. Riideltyään Christianin kanssa Katen kanssa vietetystä illasta Ana moittii Christiania liiallisesta kontrolloinnista ja omistushalukkuudesta ja vaatii enemmän vapautta. Pian tämän jälkeen Christian yllättää Anan matkalla Aspeniin ja tuo mukanaan Katen, Elliotin, Mian ja Josén. Elliott kosii Katea, joka hyväksyy ehdotuksen. Paljastuu, että Gia auttoi Elliottia vain sormuksen valinnassa.</w:t>
      </w:r>
    </w:p>
    <w:p>
      <w:r>
        <w:rPr>
          <w:b/>
        </w:rPr>
        <w:t xml:space="preserve">Tulos</w:t>
      </w:r>
    </w:p>
    <w:p>
      <w:r>
        <w:t xml:space="preserve">Mikä on sen naisen koko etunimi, joka vaatii Christianilta enemmän vapautta?</w:t>
      </w:r>
    </w:p>
    <w:p>
      <w:r>
        <w:rPr>
          <w:b/>
        </w:rPr>
        <w:t xml:space="preserve">Esimerkki 7.1805</w:t>
      </w:r>
    </w:p>
    <w:p>
      <w:r>
        <w:t xml:space="preserve">Vuonna 2013 Ratanakirin maakunnassa oli noin 184 000 asukasta. Sen väkiluku lähes kaksinkertaistui vuosien 1998 ja 2013 välillä, mikä johtui suurelta osin maan sisäisestä muuttoliikkeestä. Vuonna 2013 Ratanakirin osuus Kambodžan kokonaisväestöstä oli 1,3 prosenttia, ja sen asukastiheys 17,0 asukasta neliökilometrillä oli hieman yli viidennes maan keskiarvosta. Noin 70 prosenttia maakunnan väestöstä asuu ylängöillä; lopuista 30 prosentista noin puolet asuu kaupungistuneemmissa kaupungeissa ja puolet jokien varrella ja alankoalueilla, missä he harjoittavat riisinviljelyä kosteikoilla ja toimivat markkinoilla. Keskisellä ylängöllä sijaitseva maakunnan pääkaupunki Banlung on ylivoimaisesti maakunnan suurin kaupunki, jossa asuu noin 25 000 ihmistä. Muita merkittäviä kaupunkeja ovat Veun Sai pohjoisessa ja Lomphat etelässä, joissa asuu 2 000 ja 3 000 ihmistä.Vuonna 2013 Ratanakirin asukkaista 37 prosenttia oli alle 15-vuotiaita, 52 prosenttia 15-49-vuotiaita, 7 prosenttia 50-64-vuotiaita ja 3 prosenttia 65-vuotiaita tai vanhempia; 49,7 prosenttia asukkaista oli miehiä ja 50,3 prosenttia naisia. Kussakin kotitaloudessa oli keskimäärin 4,9 jäsentä, ja useimpien kotitalouksien (85,6 %) johtajina olivat miehet.Ratanakirissä on asunut vuoristokansoja jo yli vuosituhannen ajan, mutta alankomaiden asukkaat ovat muuttaneet maakuntaan viimeisten 200 vuoden aikana. Vuonna 2013 eri ylänköalueiden ryhmät, joita kutsutaan yhdessä nimellä Khmer Loeu, muodostivat noin puolet Ratanakirin väestöstä, etnisten khmerien osuus oli 36 prosenttia ja etnisten laoslaisten osuus 10 prosenttia. Khmer Loeu -väestöstä 35 prosenttia oli vuonna 1998 Tampuaneita, 24 prosenttia Jarai-, 23 prosenttia Kreung-, 11 prosenttia Brou-, 3 prosenttia Kachok- ja 3 prosenttia Kavet-ryhmiä, ja loput yksi prosentti oli muita ryhmiä. Myös vietnamilaisia, cham- ja kiinalaisia vähemmistöjä on hyvin vähän.  Vaikka Ratanakirin (kuten koko Kambodžan) virallinen kieli on khmer, jokainen alkuperäisväestö puhuu omaa kieltään. Alle 10 prosenttia Ratanakirin alkuperäisväestöstä puhuu sujuvasti khmeriä.</w:t>
      </w:r>
    </w:p>
    <w:p>
      <w:r>
        <w:rPr>
          <w:b/>
        </w:rPr>
        <w:t xml:space="preserve">Tulos</w:t>
      </w:r>
    </w:p>
    <w:p>
      <w:r>
        <w:t xml:space="preserve">Mikä on Ratanakirin maakunnan suurin väestöryhmä?</w:t>
      </w:r>
    </w:p>
    <w:p>
      <w:r>
        <w:rPr>
          <w:b/>
        </w:rPr>
        <w:t xml:space="preserve">Esimerkki 7.1806</w:t>
      </w:r>
    </w:p>
    <w:p>
      <w:r>
        <w:t xml:space="preserve">Poliisi saattoi rehtori Justine Fieldingin ulos Fairview High Schoolista muiden oppilaiden katsellessa vierestä. Viisi päivää aiemmin Justine lukee epäsuositun, astmaatikko Darren Mulletin hautajaisissa. Hän alkaa puhua Mulletista, kun Mulletin yhtä epäsuosittu ystävä Jason Banks (Olly Alexander) nousee kirkossa seisomaan ja haukkuu häntä vihaisesti tekopyhäksi, koska hän ei oikeasti tuntenut Mulletia. Sadistinen liikunnanopettaja heittää hänet sitten ulos. Myöhemmin Justine juttelee ystävänsä Helenan kanssa, kun koulun sydäntensyöjä Alex päättää kutsua hänet juhliin, jotka hänen suositut ystävänsä Bradley, Tasha, Khalillah, Sophie ja Marcus järjestävät. Justine päättää lähteä. Kun Justine saapuu juhliin, Tasha kehottaa DJ Jeziä sanomaan jotain hänen ulkonäöstään. Mies alkaa räppiä tytöstä epämairittelevalla tavalla. Kun Alex kehottaa häntä lopettamaan, Bradley kirjaimellisesti heittää hänet ulos juhlista. Myöhemmin Alex ja Justine menevät yhteen makuuhuoneista ja suutelevat. Samaan aikaan Bradley, Tasha, Khalillah, Marcus ja Sophie saavat Mulletin numerosta loukkaavia ja halventavia tekstiviestejä. Tänä aikana joku pukeutuu klovnipukuun ja nappaa moottorisahan, ennen kuin suuntaa Alexin ja Justinen luokse. Se osoittautuu Bradleyksi, joka pilailee heidän kanssaan. Jez menee hautausmaalle ja virtsaa Mulletin haudalle. Mullet puukottaa häntä puisella krusifiksilla.</w:t>
      </w:r>
    </w:p>
    <w:p>
      <w:r>
        <w:rPr>
          <w:b/>
        </w:rPr>
        <w:t xml:space="preserve">Tulos</w:t>
      </w:r>
    </w:p>
    <w:p>
      <w:r>
        <w:t xml:space="preserve">Mikä on sen henkilön koko nimi, jota Jason kutsuu tekopyhäksi?</w:t>
      </w:r>
    </w:p>
    <w:p>
      <w:r>
        <w:rPr>
          <w:b/>
        </w:rPr>
        <w:t xml:space="preserve">Esimerkki 7.1807</w:t>
      </w:r>
    </w:p>
    <w:p>
      <w:r>
        <w:t xml:space="preserve">Audrey Alston rohkaisi Britteniä käymään sinfoniakonserteissa Norwichissa. Yhdessä niistä, kolmivuotisen Norfolkin ja Norwichin festivaalin aikana lokakuussa 1924, hän kuuli Frank Bridgen orkesterirunon The Sea, jonka säveltäjä johti. Se oli ensimmäinen merkittävä modernin musiikin teos, johon hän oli koskaan törmännyt, ja hän oli omien sanojensa mukaan "tyrmistynyt" siitä. Audrey Alston oli Bridgen ystävä, ja kun tämä palasi Norwichiin seuraavalle festivaalille vuonna 1927, hän toi mukanaan ei aivan 14-vuotiaan oppilaansa tapaamaan häntä. Bridge oli vaikuttunut pojasta, ja kun he olivat käyneet yhdessä läpi joitakin Brittenin sävellyksiä, hän kutsui pojan Lontooseen oppitunneille. Robert Britten epäili Thomas Sewellin tuella säveltäjän uran jatkamisen järkevyyttä; sovittiin kompromissista, jonka mukaan Britten jatkaisi suunnitelmiensa mukaan seuraavana vuonna julkista kouluaan, mutta tekisi säännöllisiä päivämatkoja Lontooseen opiskellakseen sävellystä Bridgen johdolla ja pianonsoittoa kollegansa Harold Samuelin johdolla.Bridge opetti Brittenille säveltämisen teknisen käsityön huolellisen huomioimisen tärkeyttä ja periaatetta, jonka mukaan "sinun pitäisi löytää itsesi ja olla uskollinen sille, mitä löysit". Varhaisimmat merkittävät teokset, jotka Britten sävelsi opiskellessaan Bridgen kanssa, ovat huhtikuussa 1928 valmistunut jousikvartetto F:ssä ja Quatre Chansons Françaises, laulusarja korkealle äänelle ja orkesterille. Asiantuntijat ovat eri mieltä siitä, missä määrin Bridge vaikutti oppilaansa tekniikkaan. Humphrey Carpenter ja Michael Oliver arvioivat, että Brittenin kyvyt orkestraattorina olivat pääosin itseoppineita; Donald Mitchell katsoo, että Bridgellä oli merkittävä vaikutus sarjaan.</w:t>
      </w:r>
    </w:p>
    <w:p>
      <w:r>
        <w:rPr>
          <w:b/>
        </w:rPr>
        <w:t xml:space="preserve">Tulos</w:t>
      </w:r>
    </w:p>
    <w:p>
      <w:r>
        <w:t xml:space="preserve">Mikä on sen henkilön etunimi, jota Alston kannusti käymään sinfoniakonserteissa?</w:t>
      </w:r>
    </w:p>
    <w:p>
      <w:r>
        <w:rPr>
          <w:b/>
        </w:rPr>
        <w:t xml:space="preserve">Esimerkki 7.1808</w:t>
      </w:r>
    </w:p>
    <w:p>
      <w:r>
        <w:t xml:space="preserve">Vuonna 1987 James Brennan aikoo viettää kesälomansa Euroopassa valmistuttuaan Oberlin Collegesta vertailevan kirjallisuuden maisteriksi ja opiskella lomansa päätyttyä Columbian yliopistossa journalismia. Muutama päivä valmistumisen jälkeen hänen vanhempansa neuvovat häntä etsimään osa-aikatyötä Eurooppaan lähtemisen sijasta,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Isänsä ja äitipuolensa ollessa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w:t>
      </w:r>
    </w:p>
    <w:p>
      <w:r>
        <w:rPr>
          <w:b/>
        </w:rPr>
        <w:t xml:space="preserve">Tulos</w:t>
      </w:r>
    </w:p>
    <w:p>
      <w:r>
        <w:t xml:space="preserve">Millä alueella puistossa työskentelee tyttö, joka pelastaa Jamesin puukotukselta?</w:t>
      </w:r>
    </w:p>
    <w:p>
      <w:r>
        <w:rPr>
          <w:b/>
        </w:rPr>
        <w:t xml:space="preserve">Esimerkki 7.1809</w:t>
      </w:r>
    </w:p>
    <w:p>
      <w:r>
        <w:t xml:space="preserve">Cavershamissa ei ole yläkouluja, mutta siellä on kaksi alakoulua ja erityiskoulu. South Roadin ja Surrey Streetin kulmassa sijaitseva Cavershamin alakoulu on ollut nykyisellä paikallaan vuodesta 1921. Koulu on rakennettu 1860-luvun alussa, ja koulussa on nykyisin noin 80 oppilasta. Koulun kaksikerroksiset 1920-luvun tiilirakennukset purettiin ja korvattiin vuonna 1961, koska niiden rakenteet eivät olleet kunnossa. Koulun pääportti - ainoa säilynyt jäännös aiemmasta rakennuksesta - on lähiön sotamuistomerkki.South Roadin vähittäiskaupan alueen eteläpuolella sijaitseva College Street School rakennettiin Cavershamin peruskoulun aiemmalle paikalle. Se oli virallisesti osa Cavershamin peruskoulua vuoteen 1959 asti, jolloin se julistettiin erilliseksi oppilaitokseksi, ja siinä on nykyään noin 250 oppilasta. Kolmas koulu, Sara Cohen School Rutherford Streetillä, perustettiin vuonna 1926. Tämä koulu palvelee erityisoppilaita alakouluiästä aikuisuuteen. Koulu on nimetty kaupunginvaltuutetun, naisten oikeuksien puolesta taistelleen ja Evening Star -sanomalehden päätoimittajan vuosina 1893-1920 Mark Cohenin edesmenneen vaimon mukaan. Vuonna 1889 Mark Cohen oli merkittävä tekijä Uuden-Seelannin ensimmäisen lastentarhan perustamisessa.Lastentarhoja ja päiväkoteja on sekä Rutherford Streetillä (Kew Parkin luona) että South Roadilla (pääkaupunkiseudun itäpuolella), ja Forburyn ja Saint Clairin esikaupunkialueilla, heti Cavershamin eteläpuolella, on lukuisia esikouluja ja muita alakouluja. Lähimmät toisen asteen koulut ovat Queen's High Schoolin ja King's High Schoolin yksisukupuoliset koulut, jotka sijaitsevat vierekkäin lähellä Saint Clairin ja South Dunedinin rajaa, 1 kilometrin päässä etelään.</w:t>
      </w:r>
    </w:p>
    <w:p>
      <w:r>
        <w:rPr>
          <w:b/>
        </w:rPr>
        <w:t xml:space="preserve">Tulos</w:t>
      </w:r>
    </w:p>
    <w:p>
      <w:r>
        <w:t xml:space="preserve">Mitkä ovat niiden kahden peruskoulun tarkat nimet, joita Cavershamissa on erityiskoulun lisäksi?</w:t>
      </w:r>
    </w:p>
    <w:p>
      <w:r>
        <w:rPr>
          <w:b/>
        </w:rPr>
        <w:t xml:space="preserve">Esimerkki 7.1810</w:t>
      </w:r>
    </w:p>
    <w:p>
      <w:r>
        <w:t xml:space="preserve">Laulava cowboy ja rodeotähti Gene Autry perii puolet maatilan ja kaivosalueen omistuksesta edesmenneeltä kasvatusisältään Henry "Dad" Erwiniltä. Toinen puolikas jää isän veljentyttärelle Barbara Erwinille, joka saapuu tilalle idästä ystävänsä Kitty Callahanin kanssa. Testamentissa määrätään, että kummallakin on "jakamaton osuus" perinnöstä - että kumpikin omistaa puolet kaikesta - ja että mitään ei saa myydä ilman toisen suostumusta. Barbara tarvitsee kipeästi rahaa ja ilmaisee halunsa myydä kaivos mahdollisimman nopeasti. Gene haluaa kuitenkin jatkaa isän työtä kaivoksessa, joka työllistää meksikolaisia rancheroja, joiden maat ovat tuhoutuneet pölymyrskyjen takia. Hän selittää, että vaikka voitot laitetaan tällä hetkellä takaisin toimintaan, lopulta kaivos antaa hänelle tuloja ja että ilman kaivosta rancherot eivät selviä. Koska heillä ei ole tarpeeksi rahaa palata itään, Barbara ja Kitty päättävät jäädä ja aikovat käyttää naisellisia oveluuksiaan Geneen ja hänen apuriinsa Frog Millhouseen saadakseen Genen muuttamaan mielensä myymisestä. Sillä välin Gene vakuuttaa rancheroille, ettei kaivosta myydä ja että hän jatkaa isä Erwinin työtä. Kun hän ei onnistu suostuttelullaan saamaan Geneä puolelleen, Barbara palkkaa asianajajat Arnoldin ja Fryn myymään kaivoksen hänen puolestaan ja antaa heille valtakirjan. Barbaran tietämättä häikäilemättömät lakimiehet ovat yrittäneet jo vuosia saada kaivoksen hallintaansa. He käskevät kätyriään Tommickia hankkiutumaan eroon Genestä. Tommick ja hänen jenginsä ratsastavat kaivokselle ja aloittavat tulitaistelun, mutta Gene ja rancherot pystyvät puolustautumaan.</w:t>
      </w:r>
    </w:p>
    <w:p>
      <w:r>
        <w:rPr>
          <w:b/>
        </w:rPr>
        <w:t xml:space="preserve">Tulos</w:t>
      </w:r>
    </w:p>
    <w:p>
      <w:r>
        <w:t xml:space="preserve">Kuka yritti suostutella Genen myymään kaivoksen?</w:t>
      </w:r>
    </w:p>
    <w:p>
      <w:r>
        <w:rPr>
          <w:b/>
        </w:rPr>
        <w:t xml:space="preserve">Esimerkki 7.1811</w:t>
      </w:r>
    </w:p>
    <w:p>
      <w:r>
        <w:t xml:space="preserve">Syyskuuhun 1963 mennessä Waters ja Mason olivat menettäneet kiinnostuksensa opintoihinsa ja muuttivat Stanhope Gardensissa sijaitsevaan alempaan asuntoon, jonka omisti Mike Leonard, Regent Streetin ammattikorkeakoulun osa-aikainen opettaja. Waters, Mason ja Wright soittivat ensimmäisen kerran musiikkia yhdessä vuoden 1963 lopulla yhtyeessä, jonka muodostivat laulaja Keith Noble ja basisti Clive Metcalfe. He kutsuivat itseään yleensä Sigma 6:ksi, mutta käyttivät myös nimeä Meggadeaths. Waters soitti rytmikitaraa ja Mason rumpuja, Wright soitti mitä tahansa kosketinsoittimia, joita hän sai järjestettyä käyttöönsä, ja Noblen sisko Sheilagh lauloi satunnaisesti. Alkuvuosina yhtye esiintyi yksityistilaisuuksissa ja harjoitteli Regent Street Polytechnicin kellarissa sijaitsevassa teehuoneessa.Kun Metcalfe ja Noble lähtivät syyskuussa 1963 perustamaan omaa yhtyettään, jäljelle jääneet jäsenet pyysivät Barrettia ja kitaristi Bob Klosen mukaan. Waters vaihtoi basistiksi, ja tammikuussa 1964 ryhmä tunnettiin nimellä Abdabs eli Screaming Abdabs. Vuoden 1964 lopulla yhtye käytti nimiä Leonard's Lodgers, Spectrum Five ja lopulta Tea Set. Joskus vuoden 1965 lopulla Tea Set alkoi kutsua itseään Pink Floyd Soundiksi, myöhemmin Pink Floyd Blues Bandiksi ja vuoden 1966 alussa Pink Floydiksi. 1966 alussa Barrett oli Pink Floydin keulahahmo, kitaristi ja lauluntekijä. Hän kirjoitti tai oli mukana kirjoittamassa elokuussa 1967 julkaistun debyytti-LP:n The Piper at the Gates of Dawnin kaikki kappaleet yhtä lukuun ottamatta. Waters kirjoitti albumille kappaleen "Take Up Thy Stethoscope and Walk" (hänen ensimmäinen yksin kirjoittamansa kappale). Vuoden 1967 loppupuolella Barrettin mielenterveyden heikkeneminen ja yhä epävakaampi käytös tekivät hänestä "kykenemättömän tai haluttoman" jatkamaan Pink Floydin laulaja-lauluntekijän ja kitaristin roolissa. Maaliskuun alussa 1968 Pink Floyd tapasi Blackhill Enterprisesin managerit Peter Jennerin ja Andrew Kingin keskustellakseen yhtyeen tulevaisuudesta. Barrett suostui jättämään Pink Floydin, ja yhtye "suostui Blackhillin ikuiseen oikeuteen" koskien "aiempaa toimintaa". Yhtyeen uusi manageri Steve O'Rourke antoi virallisen ilmoituksen Barrettin lähdöstä ja David Gilmourin tulosta huhtikuussa 1968.</w:t>
      </w:r>
    </w:p>
    <w:p>
      <w:r>
        <w:rPr>
          <w:b/>
        </w:rPr>
        <w:t xml:space="preserve">Tulos</w:t>
      </w:r>
    </w:p>
    <w:p>
      <w:r>
        <w:t xml:space="preserve">Mikä on sen henkilön nimi, joka kirjoitti tai oli mukana kirjoittamassa elokuussa 1967 julkaistun The Piper at the Gates of Dawn -debyyttilevyn kaikki kappaleet yhtä lukuun ottamatta?</w:t>
      </w:r>
    </w:p>
    <w:p>
      <w:r>
        <w:rPr>
          <w:b/>
        </w:rPr>
        <w:t xml:space="preserve">Esimerkki 7.1812</w:t>
      </w:r>
    </w:p>
    <w:p>
      <w:r>
        <w:t xml:space="preserve">Melanie Daniels, nuori seurapiirikaunotar, tapaa rikosasianajaja Mitch Brennerin San Franciscon eläinkaupassa. Mitch haluaa ostaa sisarensa yhdestoista syntymäpäiväksi parin lemmenlintuja, mutta liikkeessä ei ole niitä. Hän tunnistaa Melanien eräästä oikeudenkäynnistä, mutta Melanie ei tunne häntä; mies tekee pilaa teeskentelemällä sekoittavansa Melanien myyjään. Melanie on raivoissaan pilasta - mutta huomaa olevansa romanttisesti kiinnostunut Mitchistä. Melanie ostaa parin lemmenlintuja ja ajaa Mitchin viikonloppuosoitteeseen Bodega Bayhin toimittamaan ne. Halutessaan yllättää Mitchin hän vuokraa moottoriveneen, jotta hän voi lähestyä Brennerin taloa lahdelta eikä maantietä pitkin. Hän vie linnut sisälle taloon ja suuntaa takaisin lahden yli. Mitch löytää linnut, huomaa Melanien veneen hänen perääntymisensä aikana ja ajaa lahden ympäri tavatakseen Melanien. Melanie joutuu lokkien hyökkäyksen kohteeksi ja loukkaantuu lähellä rantaa kaupungin puolella. Mitch hoitaa hänen hiertymänsä ja kutsuu hänet illalliselle; Melanie suostuu epäröiden. Melanie tutustuu Mitchiin, tämän dominoivaan äitiin Lydiaan ja nuorempaan siskoon Cathyyn. Hän ystävystyy myös paikallisen koulun opettaja Annie Hayworthiin, Mitchin entiseen rakastettuun. Yöpyessään Annien luona hän ja Annie hätkähtävät kovaäänisestä jysähdyksestä: lokki tappaa itsensä lentämällä ulko-oveen. Seuraavana päivänä Cathyn syntymäpäiväjuhlissa lokit hyökkäävät vieraiden kimppuun. Seuraavana iltana varpuset tunkeutuvat Brennerien kotiin savupiipun kautta.</w:t>
      </w:r>
    </w:p>
    <w:p>
      <w:r>
        <w:rPr>
          <w:b/>
        </w:rPr>
        <w:t xml:space="preserve">Tulos</w:t>
      </w:r>
    </w:p>
    <w:p>
      <w:r>
        <w:t xml:space="preserve">Mikä on sen henkilön etunimi, joka epäröiden suostuu illalliselle?</w:t>
      </w:r>
    </w:p>
    <w:p>
      <w:r>
        <w:rPr>
          <w:b/>
        </w:rPr>
        <w:t xml:space="preserve">Esimerkki 7.1813</w:t>
      </w:r>
    </w:p>
    <w:p>
      <w:r>
        <w:t xml:space="preserve">Bloc Party vahvisti elokuussa 2006 alustavan 13 kappaleen raideluettelon, joka sisälsi tulevat bonuskappaleet "England" ja "We Were Lovers". A Weekend in the Cityn heikkolaatuinen kopio vuodettiin marraskuussa, ja siinä oli 11 kappaleen biisilista. Wichita Recordings ei kommentoinut asiaa, mutta bändin jäsenten kerrottiin olevan huolissaan albumin sisällön mahdollisen vaikutuksen ja myynnin vähenemisestä. Bloc Party aloitti samassa kuussa promootiokiertueen Pohjois-Amerikassa Panic! at the Discon kanssa, mutta keskeytti sen kolmen konsertin jälkeen, kun Tong sairastui keuhkoveritulppaan. Painopiste siirrettiin haastatteluihin eri puolilla maailmaa, joissa selitettiin albumin tyyliteltyjä sanoituksia ja sävellyksiä ennen sen julkaisua. levyn viimeiset hienosäädöt saatiin valmiiksi joulukuussa 2006 Lontoossa. Laadukas versio vuodettiin tammikuussa 2007, ja sen sisällön vahvisti Okereke. Toimittajat, jotka saivat haltuunsa virallisen kopion albumin lopullisesta miksauksesta, ehdottivat sen sisältävän elektronisesti peukaloituja rock-äänimaisemia Radioheadin, New Orderin ja Björkin tapaan. Bloc Party esitti A Weekend in the Cityn kokonaisuudessaan 24. tammikuuta 2007 Bournemouth Old Firestation -tapahtumassa, joka osui samaan aikaan albumin Japanin julkaisun kanssa. Ensimmäinen single, "The Prayer", julkaistiin 29. tammikuuta. Yhtye esiintyi erityisessä BBC Radio 1:n showcase-tapahtumassa Maida Vale Studiosissa 30. tammikuuta, joka oli ennakkotapaus helmikuun promootiokiertueelle Isossa-Britanniassa.Albumi julkaistiin muualla maailmassa helmikuun ensimmäisellä viikolla. Albumin nimi tulee tangenttina albumin keskeiseen teemaan, "metropolin elävään meteliin". Kansitaide on osa A Modern Project -projektia, jonka on toteuttanut saksalainen valokuvaaja Rut Blees Luxemburg, joka on kuuluisa Lontoon yöllisistä kaupunkikuvistaan ja The Streetsin Original Pirate Materialin kansitaiteesta. Kuva on ilmakuva Lontoon Westwaysta, jossa tie ja sen viereiset urheilukentät näkyvät katulamppujen natriumhohdon valaisemina, ja se valittiin, koska bändi uskoi, että "oli tärkeää vangita Lontoo hengittämässä". Luxemburg on selittänyt, että "tässä kuvassa voi nähdä, miten monimutkaisesti ja optimistisesti kaupungin julkinen tila on jaettu".</w:t>
      </w:r>
    </w:p>
    <w:p>
      <w:r>
        <w:rPr>
          <w:b/>
        </w:rPr>
        <w:t xml:space="preserve">Tulos</w:t>
      </w:r>
    </w:p>
    <w:p>
      <w:r>
        <w:t xml:space="preserve">Kenen jäseniä lainattiin huolestuneiksi albumin sisällön ja myynnin mahdollisen vaikutuksen vähenemisestä?</w:t>
      </w:r>
    </w:p>
    <w:p>
      <w:r>
        <w:rPr>
          <w:b/>
        </w:rPr>
        <w:t xml:space="preserve">Esimerkki 7.1814</w:t>
      </w:r>
    </w:p>
    <w:p>
      <w:r>
        <w:t xml:space="preserve">Shackletonin läheltä piti -tilanteen jälkeen kapteeni Scott järjesti vuosina 1910-13 Terra Nova -retkikunnan, jonka päätavoitteeksi oli nimenomaisesti asetettu etelänavan varmistaminen brittiläiselle imperiumille. Suunnitellessaan retkikuntaansa Scott ei nähnyt mitään syytä uskoa, että hänen ponnistelunsa tulisi kiistanalaiseksi. Norjalainen tutkimusmatkailija Roald Amundsen, joka oli kehittänyt suunnitelmia pohjoisnavan retkikunnaksi, muutti kuitenkin mielensä, kun amerikkalaiset Frederick Cook ja Robert Peary valloittivat syyskuussa 1909 nopeasti peräkkäin pohjoisnavan. Amundsen päätti lähteä sen sijaan etelään.Amundsen salasi muuttuneet aikeensa, kunnes hänen aluksensa Fram oli Atlantilla ja yhteydenpidon ulottumattomissa. Scottille ilmoitettiin sähkeellä, että kilpailija oli tulossa, mutta hänellä ei ollut muuta vaihtoehtoa kuin jatkaa omia suunnitelmiaan. Sillä välin Fram saapui Rossin jäähyllylle 11. tammikuuta 1911, ja 14. tammikuuta se oli löytänyt lahden, jossa Borchgrevink oli tehnyt maihinnousun yksitoista vuotta aiemmin. Siitä tuli Amundsenin perusleiri, Framheim. 9 kuukauden valmistelujen jälkeen Amundsenin naparetki alkoi 20. lokakuuta 1911. Amundsen vältti tunnetun reitin polaaritasangolle Beardmore-jäätikön kautta ja johti viisihenkisen seurueensa etelään saavuttaen Transantarktisen vuoriston 16. marraskuuta. He löysivät Axel Heibergin jäätikön, joka tarjosi heille suoran reitin polaaritasangolle ja edelleen navalle.  Shackletonin eteläisimmän etelän merkki ylitettiin 7. joulukuuta, ja etelänapa saavutettiin 14. joulukuuta 1911. Norjalaisryhmän paremmat taidot jäällä liikkumisessa suksien ja koirien avulla olivat osoittautuneet ratkaiseviksi heidän menestyksensä kannalta. Kapteeni Scottin viisihenkinen ryhmä saavutti saman pisteen 33 päivää myöhemmin ja menehtyi paluumatkalla. Cookin matkojen jälkeen kaikki eteläisimmän etelän ennätystä hallussaan pitäneet retkikunnat ennen Amundsenin valloitusta olivat olleet brittiläisiä, mutta lopullinen voitto kuului kiistatta norjalaisille.</w:t>
      </w:r>
    </w:p>
    <w:p>
      <w:r>
        <w:rPr>
          <w:b/>
        </w:rPr>
        <w:t xml:space="preserve">Tulos</w:t>
      </w:r>
    </w:p>
    <w:p>
      <w:r>
        <w:t xml:space="preserve">Milloin etelänavalle pääsi se joukkue, jolla oli paremmat taidot jäämatkailun tekniikassa?</w:t>
      </w:r>
    </w:p>
    <w:p>
      <w:r>
        <w:rPr>
          <w:b/>
        </w:rPr>
        <w:t xml:space="preserve">Esimerkki 7.1815</w:t>
      </w:r>
    </w:p>
    <w:p>
      <w:r>
        <w:t xml:space="preserve">Ryhmä nuoria kostajia, jotka etsivät kostoa seksuaalisesta petoksesta, joutuvat kauas armosta. Kun totuus paljastuu, he joutuvat oikeuden pimeälle puolelle.  Siitä tulee tapaustutkimus siitä, miten ihmiset käsittelevät itseään tilanteessa, joka menee pieleen. Se on tutkielma harkitsemattomien tekojen seurauksista ja siitä, miten ihmiset selviytyvät tilanteessa, johon heillä on täysin huonot valmiudet.  Viisi mustiin pukeutunutta ja naamioitunutta nuorta hyökkää Bernardin kimppuun hänen kotonaan syrjäisessä pusikossa. Ryhmä on juuri osallistunut Caten (Kestie Morassi) sisaren Alicen hautajaisiin, ja he ovat tulleet tappamaan Bernardin, jota he syyttävät tytön kuolemasta, sillä hänellä oli suhde tytön kanssa tämän ollessa kuusitoistavuotias, ja nyt, kolme vuotta myöhemmin, tyttö on riistänyt oman henkensä. Alicen poikaystävä Nick on johtava agitaattori; Alicen paras ystävä Natalie on suostutellut poikaystävänsä Anthonyn varastamaan unilääkkeitä isänsä lääkärin vastaanotolta, jotta Bernardin itsemurhalta vaikuttaisi. Kaikki menee kuitenkin karmeasti pieleen, kun yritys epäonnistuu ja uhri taistelee hengestään. Jälkeenpäin herää kysymyksiä epäonnistuneeseen hyökkäykseen johtaneiden tapahtumien todellisesta luonteesta. Valheiden ja salaisuuksien paljastuessa kerran tiiviin ryhmän dynamiikka muuttuu, kun ystävät alkavat kyseenalaistaa toistensa motiiveja. Kun he pääsevät lähemmäs totuutta, oikeudenmukaisuuden tavoittelun paino ajaa heidät paikkaan, josta ei ole paluuta.</w:t>
      </w:r>
    </w:p>
    <w:p>
      <w:r>
        <w:rPr>
          <w:b/>
        </w:rPr>
        <w:t xml:space="preserve">Tulos</w:t>
      </w:r>
    </w:p>
    <w:p>
      <w:r>
        <w:t xml:space="preserve">Kuka taistelee henkensä puolesta?</w:t>
      </w:r>
    </w:p>
    <w:p>
      <w:r>
        <w:rPr>
          <w:b/>
        </w:rPr>
        <w:t xml:space="preserve">Esimerkki 7.1816</w:t>
      </w:r>
    </w:p>
    <w:p>
      <w:r>
        <w:t xml:space="preserve">Franklin Bean nähdään takaumissa isänsä kanssa, joka on postityöntekijä hänen lukiossaan. Hänen huonot suorituksensa johtuvat kurittomuudesta, jonka koulun virkailija vakuuttaa vanhemman Beanin voivan korjata armeijakäynnillä. Nykyhetkessä sotamies Bean osallistuu isänsä hautajaisiin ennen kuin hän palaa palveluspaikalleen Saksaan. Surun vallassaan hän juopuu, lyö sotilasta ja rikkoo paikallisen baarin lasi-ikkunan. Beanin armeijan asianajaja, kapteeni Ramon Garcia, tekee hänen asianajajansa kanssa sotaoikeuden sijasta sopimuksen, jonka mukaan Bean poistaa käsistään luvattomat tatuoinnit (jotka hän on saanut humalassa riehuessaan), maksaa rikkoutuneesta ikkunasta ja istuu 90 päivää leirikellarissa. Portilla häntä vastaan tulee Korean sodan veteraani, ansioitunut ylikersantti Otis McKinney.  McKinney selittää, että varasto on melko pieni, ja siksi hän on täysin vastuussa alueesta kahden vartijan, alikersantit Harold Lamarin ja Gerald Gessnerin, tukemana. Bean löytää myötämielisen korvan vartijan korpraali Lamarista saatuaan tietää, että hän pelkää McKinneytä yhtä paljon ja "istuu vain omaa aikaansa". Gessner on hieman selkärangaton lakeija McKinneylle, jota hän selvästi ihailee ja kunnioittaa.</w:t>
      </w:r>
    </w:p>
    <w:p>
      <w:r>
        <w:rPr>
          <w:b/>
        </w:rPr>
        <w:t xml:space="preserve">Tulos</w:t>
      </w:r>
    </w:p>
    <w:p>
      <w:r>
        <w:t xml:space="preserve">Mikä on sen henkilön sukunimi, joka juo itsensä humalaan surun vallassa?</w:t>
      </w:r>
    </w:p>
    <w:p>
      <w:r>
        <w:rPr>
          <w:b/>
        </w:rPr>
        <w:t xml:space="preserve">Esimerkki 7.1817</w:t>
      </w:r>
    </w:p>
    <w:p>
      <w:r>
        <w:t xml:space="preserve">Stefen "Stef" Djordjevic on serbialais-yhdysvaltalainen lukiolainen puolustaja, joka on lahjakas sekä urheilussa että opinnoissa. Hän hakee jalkapallostipendiä yliopistoon paetakseen taloudellisesti heikossa asemassa olevasta länsi-Pennsylvanian pikkukaupungista Ampipestä ja umpikujaan johtavasta työstä ja elämästä, jossa hän työskentelee tehtaalla isänsä ja veljensä Gregin tavoin. Hän haaveilee pääsevänsä insinööriksi heti valmistuttuaan yliopistosta. Ampipe on yrityskaupunki, jonka taloutta hallitsee kaupungin päätyönantaja, American Pipe &amp; Steel, terästehtaat, jotka kamppailevat 1980-luvun alun laman aiheuttaman laskusuhdanteen läpi. Stef selviää päivistään tyttöystävänsä Lisa Lietzken rakkauden ja vahvan siteen avulla joukkuetovereihinsa. Suurin osa elokuvasta tapahtuu suuren jalkapallo-ottelun jälkeen voittamatonta Walnut Heights High Schoolia vastaan. Ampipe näyttää olevan menossa voittoon, kun loppusekunneilla tapahtuva syöttövirhe - samoin kuin Stefen aiemmin pelissä saama syötön häirintärangaistus - johtaa Walnut Heightsin voittoon. Pelin jälkeen valmentaja Burt Nickerson haukkuu fumbleria pukuhuoneessa ja sanoo hänelle, että hän "lopetti" pelin. Kun Stefen vastaa, että valmentaja itse lopetti, valmentaja potkaisee hänet ulos joukkueesta. Sen jälkeen tyytymättömät Ampipe-fanit vandalisoivat valmentaja Nickersonin taloa ja pihaa. Stefen on paikalla ja osallistuu vastentahtoisesti, mutta Nickerson näkee hänet kuitenkin, kun vandaalit pakenevat. Tämän jälkeen Stefen joutuu käymään henkilökohtaisia taisteluita, joihin kuuluu muun muassa se, että valmentaja on hylännyt hänet korkeakouluissa hänen asenteensa ja Nickersonin talon ja pihan häpäisyyn osallistumisensa vuoksi. Stefen joutuu riitaan Lisan kanssa, ja hänen paras ystävänsä Brian kieltäytyy USC:n stipenditarjouksesta ja aikoo mennä naimisiin raskaana olevan tyttöystävänsä kanssa.</w:t>
      </w:r>
    </w:p>
    <w:p>
      <w:r>
        <w:rPr>
          <w:b/>
        </w:rPr>
        <w:t xml:space="preserve">Tulos</w:t>
      </w:r>
    </w:p>
    <w:p>
      <w:r>
        <w:t xml:space="preserve">Mikä on sen henkilön lempinimi, joka poistetaan joukkueesta sen jälkeen, kun hän on noussut valmentajaa vastaan?</w:t>
      </w:r>
    </w:p>
    <w:p>
      <w:r>
        <w:rPr>
          <w:b/>
        </w:rPr>
        <w:t xml:space="preserve">Esimerkki 7.1818</w:t>
      </w:r>
    </w:p>
    <w:p>
      <w:r>
        <w:t xml:space="preserve">Seitsemäntoista-vuotias Jo Halliday elää hiljaisessa englantilaiskaupungissa melko tylsää elämää kampaajana ja asuu kotona nalkuttavan äitinsä, mahtipontisen isänsä ja kuntoilupakkomielteisen tätinsä kanssa. Hänen isänsä, kirjanpitäjä, toivoo jatkuvasti, että hänen unelias ja epäsiisti tyttärensä olisi enemmän hänen sihteerinsä Miss Jonesin kaltainen. Eräänä aamuna paikallinen sanomalehti paljastaa, että Jo on kirjoittanut kirjan - Alaston kapina - joka on heti bestseller. Se kertoo nuoresta tytöstä, joka saa selville totuuden perheestään ja naapureistaan ja pakenee Lontooseen prostituoiduksi. Valitettavasti kaupungin asukkaat uskovat kirjan olevan totuudenmukainen kuva perheestä. Hänen isäänsä epäillään töissä, sillä hänen kollegansa uskovat hänen varastaneen rahaa, ja hänen äitiään pidetään huorana, jolla on ollut parikymmentä vuotta suhde eläkkeellä olevaan armeijan upseeriin, joka antaa hänelle ajotunteja ja joka on Jon oikea isä. Paikallislääkäriä pidetään naistenmiehenä, joka on seksuaalisesti tekemisissä useiden potilaidensa kanssa, mutta ei välitä juopuneen avustajansa, Jo-tädin, epätoivoisista lähentelyistä. Itse asiassa kaikki nämä asiat eivät pidä paikkaansa: Jo:n isä on tinkimättömän rehellinen ja rakastunut Jo:n äitiin, paikallinen lääkäri on ujo mies, ja entinen armeijan upseeri on vain perheen ystävä. Jo on lähtenyt kaupungista Lontooseen nuoren näytelmäkirjailijan kanssa, joka on kiinnostunut tekemään hänen kirjastaan näytelmän. Kun he huomaavat olevansa sukulaissieluja, he menevät kihloihin. Kun he palaavat kotiin, Jo joutuu kohtaamaan vihaisen perheensä ja naapurinsa. Lääkäri uhkaa nostaa kanteen, ja hänen isänsä ja äitinsä ovat alkaneet kyseenalaistaa toistensa uskollisuutta.</w:t>
      </w:r>
    </w:p>
    <w:p>
      <w:r>
        <w:rPr>
          <w:b/>
        </w:rPr>
        <w:t xml:space="preserve">Tulos</w:t>
      </w:r>
    </w:p>
    <w:p>
      <w:r>
        <w:t xml:space="preserve">Mikä on sen henkilön etunimi, jonka paikallinen lääkäri on maalattu naistenmiehenä?</w:t>
      </w:r>
    </w:p>
    <w:p>
      <w:r>
        <w:rPr>
          <w:b/>
        </w:rPr>
        <w:t xml:space="preserve">Esimerkki 7.1819</w:t>
      </w:r>
    </w:p>
    <w:p>
      <w:r>
        <w:t xml:space="preserve">Vince Hackettin johtaman lainsuojattomien jengin entinen jäsen Jess Wade uskottelee, että vanha liekki Tracy Winters haluaa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kaulahaavan, kun yksi vartijoista oli ampunut häntä. Käskettyään miehiään alistamaan Jessin maahan Vince poltti hänen kaulansa polttorautaa käyttäen.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w:t>
      </w:r>
    </w:p>
    <w:p>
      <w:r>
        <w:rPr>
          <w:b/>
        </w:rPr>
        <w:t xml:space="preserve">Tulos</w:t>
      </w:r>
    </w:p>
    <w:p>
      <w:r>
        <w:t xml:space="preserve">Mikä on aseensa luovuttaneen henkilön koko nimi?</w:t>
      </w:r>
    </w:p>
    <w:p>
      <w:r>
        <w:rPr>
          <w:b/>
        </w:rPr>
        <w:t xml:space="preserve">Esimerkki 7.1820</w:t>
      </w:r>
    </w:p>
    <w:p>
      <w:r>
        <w:t xml:space="preserve">Kapteeni Crewe (näyttelijä Ian Hunter), joka on kutsuttu taistelemaan toiseen buurisotaan, joutuu jättämään tyttärensä Saran poninsa kanssa neiti Minchinin tyttökouluun. Kapteeni Crewe antaa Saralle hienon, yksityisen huoneen, johon hän saa kaiken rahan, mitä kapteeni Crewe voi tarjota. Vaikka Sara on huolissaan isästään, ratsastustunnit vievät hänen huomionsa muualle. Ratsastustuntien aikana Sara auttaa järjestämään tapaamisia opettajansa neiti Rosen ja ratsastuksenopettaja Geoffreyn välillä, joka on myös ilkeän naapurin, lordi Wickhamin, pojanpoika. Sara kuulee uutisen, että Mafeking on vapaa, ja odottaa isänsä palaavan pian kotiin. Neiti Minchin järjestää Saralle ylelliset syntymäpäiväjuhlat. Juhlien aikana kapteeni Crewen asianajaja saapuu paikalle ja tuo surullisen uutisen, jonka mukaan kapteeni Crewe on kuollut ja hänen omaisuutensa perustana olleet kiinteistöt on takavarikoitu. Neiti Minchin lopettaa Saran juhlat äkillisesti. Ilman isänsä taloudellista tukea Sarasta tulee palvelija, joka työskentelee nyt koulussa, jota hän aiemmin kävi. Sara saa uutta lohtua ystävyydestä naapurissa asuvan Ram Dassin kanssa.  Hän saa tukea myös neiti Minchinin veljeltä Hubertilta, joka ei hyväksy hänen kohteluaan. Neiti Rose ja herra Geoffrey paljastuvat ja saavat potkut. Geoffrey liittyy armeijaan.</w:t>
      </w:r>
    </w:p>
    <w:p>
      <w:r>
        <w:rPr>
          <w:b/>
        </w:rPr>
        <w:t xml:space="preserve">Tulos</w:t>
      </w:r>
    </w:p>
    <w:p>
      <w:r>
        <w:t xml:space="preserve">Kenen kohtelua Hubert vastustaa?</w:t>
      </w:r>
    </w:p>
    <w:p>
      <w:r>
        <w:rPr>
          <w:b/>
        </w:rPr>
        <w:t xml:space="preserve">Esimerkki 7.1821</w:t>
      </w:r>
    </w:p>
    <w:p>
      <w:r>
        <w:t xml:space="preserve">Darren Silverman, Wayne LeFessier ja J.D. McNugent, parhaat ystävät viidenneltä luokalta lähtien ja Neil Diamond -fanit, perustavat Neil Diamond -tribuuttibändin nimeltä "Diamonds in the Rough". Darren tapaa sattumalta paikallisessa baarissa bändin keikan jälkeen Judith Fessbegglerin, kauniin mutta dominoivan psykologin, joka osoittaa merkkejä emotionaalisesta hyväksikäytöstä. Kuusi viikkoa heidän suhteensa jälkeen Darren kysyy Judithilta, voisivatko he vihdoin harrastaa seksiä, mutta Judith kieltäytyy uskomalla, että esiaviollinen seksi on väärin; hän ehdottaa vaihtoehdoksi pikemminkin ei-penetraatioseksiä, jonka aikana Darren ei saa muuta kuin kipeän leuan. Judith eristää Darrenin ystävistään, vaatii Darrenia lopettamaan bändin, ottamaan vastaan nöyryyttäviä lääketieteellisiä toimenpiteitä ja osallistumaan parisuhdeneuvontaan hänen hoidossaan. Wayne ja J.D. päättävät pelastaa Darrenin häneltä yrittämällä lahjoa hänet, kädenvääntämällä häntä ja järkyttämällä häntä väärennetyillä valokuvilla Darrenin pettämisestä, mutta kaikki turhaan. Lannistumatta ystävät yrittävät yhdistää Darrenin ja hänen "ainoansa" Sandy Perkusin, kun tämä palaa Seattleen vannomaan viimeistä nunnalupaustaan. Kun Darren ja Judith ilmoittavat kihlauksestaan, Wayne ja J.D. sieppaavat Judithin. Judith saa kuitenkin lopulta selville vangitsijoidensa henkilöllisyyden, ja kaksikko on vakuuttunut siitä, etteivät he voi päästää Judithia menemään. Kun he vierailevat vankilassa valmentaja Nortonin luona (joka tappoi raivokohtauksessaan vahingossa erotuomarin), tämä neuvoo heitä vain tappamaan Judithin. Kaksikko yrittää ampua Judithin, mutta päätyy lopulta luopumaan siitä. Sandyn tunteet Darrenia kohtaan heräävät uudelleen, mutta parin treffiehdotuksen pilaa Darrenin keskittyminen Judithiin. Sandy palaa lannistuneena luostariin, mutta Darren toipuu siitä ja juoksee sinne 30 mailin matkan voittaakseen Sandyn takaisin.</w:t>
      </w:r>
    </w:p>
    <w:p>
      <w:r>
        <w:rPr>
          <w:b/>
        </w:rPr>
        <w:t xml:space="preserve">Tulos</w:t>
      </w:r>
    </w:p>
    <w:p>
      <w:r>
        <w:t xml:space="preserve">Mikä on sen henkilön etunimi, joka ehdottaa vaihtoehdoksi ei-penetraattista seksiä?</w:t>
      </w:r>
    </w:p>
    <w:p>
      <w:r>
        <w:rPr>
          <w:b/>
        </w:rPr>
        <w:t xml:space="preserve">Esimerkki 7.1822</w:t>
      </w:r>
    </w:p>
    <w:p>
      <w:r>
        <w:t xml:space="preserve">Elokuvajulkkis Lee Phillipsin tehtävänä on mainostaa elokuvaa, jossa näyttelijäpariskunta Gwen Harrison ja Eddie Thomas näyttelevät. Hänen työtään vaikeuttaa se, että elokuvan eksentrinen ohjaaja Hal Weidmann kieltäytyy näyttämästä kenellekään leikkausta elokuvasta ja vaatii, että ensimmäinen katselu tapahtuu lehdistötilaisuudessa. Mainostaakseen elokuvaa ja pelastaakseen työpaikkansa Lee päättää keskittyä kahteen tähteen: Gweniin ja Eddieen, jotka tunnettiin aikoinaan "Amerikan rakastavaisina". Valitettavasti heillä on nyt menossa ruma ero. Gwenillä oli aviorikollinen suhde kanssanäyttelijänsä Hector Gorgonzolasin kanssa, jonka kanssa hän nyt asuu, mikä ajoi Eddien henkiseen romahdukseen. Hänen toimintansa eron jälkeen johti siihen, että Gwen otti lähestymiskiellon Eddieä vastaan, ja hän asuu nyt New Age -retriitissä. Lee päättää, että hänen paras mahdollisuutensa mainostaa elokuvaa on vakuuttaa lehdistölle, että pariskunta on palannut yhteen. Lee pyytää Gwenin siskon ja henkilökohtaisen avustajan Kikin apua suostutellakseen Gwenin tulemaan junketiin. Gwenin ura ja julkisuuskuva ovat kärsineet pahasti hänen rikkoutuneen avioliittonsa vuoksi, ja kaksikko leikkii Gwenin egolla kertomalla hänelle, että hän näyttää paremmalta lehdistön ja fanien silmissä, jos hän osallistuu (ja hän voi toimittaa Eddielle avioeropaperit puolueettomassa ympäristössä). Lee lahjoo sitten Eddien hengellisen oppaan vakuuttamaan Eddien, että hän on tarpeeksi terve lähteäkseen retriitistä.</w:t>
      </w:r>
    </w:p>
    <w:p>
      <w:r>
        <w:rPr>
          <w:b/>
        </w:rPr>
        <w:t xml:space="preserve">Tulos</w:t>
      </w:r>
    </w:p>
    <w:p>
      <w:r>
        <w:t xml:space="preserve">Mikä on sen henkilön etunimi, jonka toiminta johti lähestymiskieltoon häntä vastaan?</w:t>
      </w:r>
    </w:p>
    <w:p>
      <w:r>
        <w:rPr>
          <w:b/>
        </w:rPr>
        <w:t xml:space="preserve">Esimerkki 7.1823</w:t>
      </w:r>
    </w:p>
    <w:p>
      <w:r>
        <w:t xml:space="preserve">Okereke on puhunut Bloc Partyn sävellystyylin luonnollisesta kehityksestä kohti tutkivampaa, elektronisempaa suuntaa. Intimacy-levyn avausraidan "Ares" sanoituksiinsa Okereke inspiroitui kuunneltuaan vanhan koulukunnan hip hopia Afrika Bambaataalta. AllMusicin Heather Pharesin mukaan kappaleessa on sireenimäisiä kitarasointuja ja kovaa, monimutkaista rummutusta, joka muistuttaa The Prodigyn ja The Chemical Brothersin kaltaisia tanssiartisteja. "Mercury" jatkaa monimutkaista rumputeemaa sisällyttämällä siihen kerroksellisia lyömäsoittimia ja sisältää laulullisesti manipuloidun kertosäkeen. Kappale on yritys drum and bass -musiikkiin ja siinä on messinkidissonanssia, jonka efektejä Okereke on kutsunut "karuiksi, jäätäviksi, kerroksellisiksi ja energisiksi". "Zephyrus" alkaa yksinäisellä lauluäänellä, jota säestää vain rumpukoneen kuvio, kun taas Exmoor Singers tarjoaa taustalaulua loppuosassa sävellystä. "Signs" on ainoa kappale, jossa ei ole kitaroita; sen sijaan se koostuu syntetisaattoripulssista ja moniraidallisista glockenspiel- ja mbira-sampleista, jotka muistuttavat minimalistisen säveltäjän Steve Reichin työtä." Okereke on myöntänyt, että Intimacy kattaa Bloc Partylle tyypillisiä indierock-elementtejä, mutta huomautti, että kitaroissa on keinotekoinen ja manipuloitu soundi, "melkein kuin kaikki inhimillisyys olisi valkaistu pois". "Halossa" on nopea tempo yhdistettynä kitaramelodiaan, joka käyttää vain neljää sointua, kun taas "Trojan Horse" sisältää synkopoituja kitaroita ja säröä. "Talons" sisältää myös säröä sekä lead- että rytmikitaroissa, kun taas viimeinen single "One Month Off" koostuu heimorytmeistä ja kuudestoistaosien kitarariffeistä. "Biko" on hitaampi tempo ja sisältää kitara-arpeggiä kauttaaltaan, kun taas "Ion Square" sisältää kitaran overdubbingia ja hi-hat-kuvioiden käyttöä kauttaaltaan. Drowned in Soundin Nick Southallin mukaan "Better Than Heaven" kiteyttää sen, mitä Bloc Party oli yrittänyt saavuttaa aiemmilla teoksillaan, "nimittäin sovittaa yhteen kaikki heidän eri suuntaiset halunsa: pyörtyä, rokata ja kokeilla yhtä aikaa". Kappaleessa on rikkinäisiä biittejä ja kerroksittaista laulua.</w:t>
      </w:r>
    </w:p>
    <w:p>
      <w:r>
        <w:rPr>
          <w:b/>
        </w:rPr>
        <w:t xml:space="preserve">Tulos</w:t>
      </w:r>
    </w:p>
    <w:p>
      <w:r>
        <w:t xml:space="preserve">Mikä on sen kappaleen nimi, jossa on rikkinäisiä biittejä ja kerroksittaista laulua?</w:t>
      </w:r>
    </w:p>
    <w:p>
      <w:r>
        <w:rPr>
          <w:b/>
        </w:rPr>
        <w:t xml:space="preserve">Esimerkki 7.1824</w:t>
      </w:r>
    </w:p>
    <w:p>
      <w:r>
        <w:t xml:space="preserve">Pian Pretty on the Inside -kiertueen päättymisen jälkeen Love meni naimisiin Cobainin kanssa Waikiki Beachilla Honolulussa Havaijilla 24. helmikuuta 1992. Hänellä oli päällään näyttelijä Frances Farmerin aikoinaan omistama satiinipitsinen mekko, ja Cobainilla oli yllään ruudullinen pyjama. Loven raskauden aikana Hole levytti coverin kappaleesta "Over the Edge" Wipers-tribuuttialbumille ja äänitti neljännen singlensä "Beautiful Son", joka julkaistiin huhtikuussa 1993. Saman vuoden elokuun 18. päivänä pariskunnan ainoa lapsi, tytär Frances Bean Cobain, syntyi Los Angelesissa. Pariskunta muutti sittemmin Carnationiin, Washingtoniin ja sitten Seattleen.Loven ensimmäinen suuri mediajulkisuus tuli syyskuussa 1992 toimittajan Lynn Hirschbergin Vanity Fairiin kirjoittamassa profiilissa itsestään ja Cobainista, jonka otsikkona oli "Strange Love". Kun Lovea oli pyydetty osallistumaan lehden kansijuttuun, hänen managerinsa kehotti häntä hyväksymään pyynnön. Edellisenä vuonna Love ja Cobain olivat kehittäneet heroiiniriippuvuuden, ja profiilissa pariskunta maalattiin epämairittelevassa valossa ja esitettiin, että Love olisi ollut riippuvainen heroiinista raskautensa aikana. Artikkeli johti lopulta siihen, että Los Angelesin lasten- ja perhepalveluiden osasto tutki asiaa, ja Loven ja Cobainin vastasyntyneen tyttären Francesin huoltajuus annettiin väliaikaisesti Loven sisarelle Jaimeelle. Love väitti, että Hirschberg siteerasi häntä väärin, ja väitti lopettaneensa heroiinin käytön heti ensimmäisen kolmanneksen aikana saatuaan tietää olevansa raskaana. Love väitti myöhemmin, että artikkelin julkaisemisella oli vakavia seurauksia hänen avioliitolleen sekä Cobainin henkiselle tilalle, ja arveli sen olleen osasyynä hänen itsemurhaansa.</w:t>
      </w:r>
    </w:p>
    <w:p>
      <w:r>
        <w:rPr>
          <w:b/>
        </w:rPr>
        <w:t xml:space="preserve">Tulos</w:t>
      </w:r>
    </w:p>
    <w:p>
      <w:r>
        <w:t xml:space="preserve">Mikä on sen henkilön nimi, jonka avioliittoon artikkelilla oli vakavia vaikutuksia?</w:t>
      </w:r>
    </w:p>
    <w:p>
      <w:r>
        <w:rPr>
          <w:b/>
        </w:rPr>
        <w:t xml:space="preserve">Esimerkki 7.1825</w:t>
      </w:r>
    </w:p>
    <w:p>
      <w:r>
        <w:t xml:space="preserve">Helmikuussa 1954 valtion suunnitteluneuvoston johtaja Gao Gang erotettiin hallituksesta; hän tappoi itsensä vain kuukausia myöhemmin.  Hänen läsnäolonsa maalauksessa heti Maon vasemmalla puolella asetti taidevirkamiehet pulaan.  Koska Kansakunnan perustaminen oli suosittu sekä virkamiesten että kansan keskuudessa, se oli esitettävä toisessa kansallisessa taidenäyttelyssä (1955), mutta petturina pidetyn Gaon kuvaaminen oli mahdotonta.  Dong käskettiinkin poistamaan Gao maalauksesta, minkä hän myös teki. Wu Hung kuvaili Kansakunnan perustamista "kiistatta Kiinan virallisen taiteen tunnetuimmaksi teokseksi".  Hän totesi, että maalaus on ainoa "kanonisoitu" lokakuun 1. päivän seremoniaa kuvaava maalaus ja että muut taiteilijat ovat pyrkineet antamaan kansan näkökulman ja alistumaan Maon katseelle.  Maalaus on nykyaikainen esimerkki damnatio memoriae -menetelmästä, jolla muutetaan taideteoksia tai muita esineitä siten, että niistä poistetaan epäsuosion kohteena olevan henkilön kuva tai nimi.  Deng Zhangyu kutsui maalausta vuonna 2014 julkaistussa artikkelissaan "Kiinan perustamisen merkittävimmäksi historialliseksi kuvaksi".  Wu Hung ehdotti, että vuosien varrella siihen tehdyt muutokset, joissa Mao aina julistaa uuden hallituksen, ovat samansuuntaisia kuin muutokset, joita Kiinan johtoon on tullut kommunistisen hallinnon vuosina.  Andrews kirjoitti, että "sen suurin merkitys taidemaailmalle oli sen nostaminen puolueen hyväksymän öljymaalauksen malliksi".  Kirjailija Wu Bing kutsui sitä vuonna 2009 "kiinalaisen öljyvärimaalauksen virstanpylvääksi, joka sisältää rohkeasti kansallisia tyylejä".  Maalausta ei ole koskaan arvostettu länsimaissa yhtä korkealle kuin Kiinassa; Andrewsin mukaan "taidehistorian opiskelijoiden tiedetään nauravan, kun sen diat näkyvät näytöllä".  Taidehistorioitsija Michael Sullivan piti sitä pelkkänä propagandana.  Museoiden yhdistymisen jälkeen molemmat maalaukset ovat nykyään Kiinan kansallismuseossa Tiananmenin aukiolla.</w:t>
      </w:r>
    </w:p>
    <w:p>
      <w:r>
        <w:rPr>
          <w:b/>
        </w:rPr>
        <w:t xml:space="preserve">Tulos</w:t>
      </w:r>
    </w:p>
    <w:p>
      <w:r>
        <w:t xml:space="preserve">Mikä on sen nimi, jonka Michael Sullivan hylkäsi pelkkänä propagandana?</w:t>
      </w:r>
    </w:p>
    <w:p>
      <w:r>
        <w:rPr>
          <w:b/>
        </w:rPr>
        <w:t xml:space="preserve">Esimerkki 7.1826</w:t>
      </w:r>
    </w:p>
    <w:p>
      <w:r>
        <w:t xml:space="preserve">Tohtori John Rollason, hänen vaimonsa Helen ja assistenttinsa Peter Fox ovat Rong-bukin luostarin laaman vieraina kasvitieteellisellä tutkimusmatkalla Himalajalla. Toinen tutkimusretkikunta, jota johtaa tohtori Tom Friend ja jonka mukana ovat trappari Ed Shelley, valokuvaaja Andrew McNee ja sherpa-opas Kusang, saapuu luostariin etsimään legendaarista Yetiä eli kammottavaa lumiukkoa. Rollason päättää vaimonsa ja laaman vastustuksesta huolimatta liittyä Friendin retkikuntaan. Rollasonin motiivina on tieteellinen uteliaisuus oppia lisää olennosta, kun taas Friend tavoittelee mainetta ja onnea ja haluaa pyydystää elävän yetin ja esitellä sen maailman lehdistölle. Retkikunta kiipeää korkealle vuoristoon ja löytää lumesta jättimäisiä jalanjälkiä, jotka ovat todiste jetiä olemassaolosta. Rollasonin ja Friendin välisten jännitteiden kasvaessa McNee loukkaantuu karhunloukussa, jonka Friend on asettanut jetiä pyydystääkseen, ja kuolee myöhemmin putoamisen seurauksena. Kusang pakenee takaisin luostariin, josta Helen ja Fox päättävät aloittaa pelastusoperaation. Samaan aikaan Shelley onnistuu ampumaan ja tappamaan jetiä, mikä raivostuttaa olennon lajitovereita. Kun Shelley kuolee epäonnistuneessa yrityksessä pyydystää elävää yksilöä, Friend päättää lopulta lopettaa tappionsa ja lähtee kuolleen jetiä mukanaan pitävän ruumiin kanssa. Jeti kuitenkin lähestyy kahta eloonjäänyttä, ja Friend kuolee lumivyöryssä. Rollason hakeutuu jääluolaan ja seuraa hämmästyneenä, kun joukko jetiä saapuu paikalle ja vie kaatuneen maanmiehensä ruumiin. Hän tajuaa, että jetit ovat älykäs laji, joka odottaa aikaa valloittaakseen maapallon, kun ihmiskunta on tuhonnut itsensä. Pelastusryhmä löytää Rollasonin ja vie hänet takaisin luostariin, jossa hän väittää laaman kuulusteluissa, ettei retkikunta löytänyt mitään (ilmeisesti Yetien telepaattisen hypnoosin tuloksena).</w:t>
      </w:r>
    </w:p>
    <w:p>
      <w:r>
        <w:rPr>
          <w:b/>
        </w:rPr>
        <w:t xml:space="preserve">Tulos</w:t>
      </w:r>
    </w:p>
    <w:p>
      <w:r>
        <w:t xml:space="preserve">Minne Sherpa-opas menee McNeen kuoleman jälkeen?</w:t>
      </w:r>
    </w:p>
    <w:p>
      <w:r>
        <w:rPr>
          <w:b/>
        </w:rPr>
        <w:t xml:space="preserve">Esimerkki 7.1827</w:t>
      </w:r>
    </w:p>
    <w:p>
      <w:r>
        <w:t xml:space="preserve">Claudio Giovanni Antonio Monteverdi (italia: [ˈklaudjo monteˈverdi] (kuuntele); 15. toukokuuta 1567 (kastettu) - 29. marraskuuta 1643) oli italialainen säveltäjä, jousisoittaja ja kuoronjohtaja. Sekulaarin ja kirkollisen musiikin säveltäjänä ja oopperan kehittämisen uranuurtajana häntä pidetään keskeisenä siirtymähahmona musiikinhistorian renessanssin ja barokin kauden välillä. Monteverdi syntyi Cremonassa, jossa hän suoritti ensimmäiset musiikkiopintonsa ja sävellystyönsä, ja kehitti uraansa ensin Mantovan hovissa (n. 1590-1613) ja sitten kuolemaansa saakka Venetsian tasavallassa, jossa hän toimi San Marcon basilikan maestro di capellana. Hänen säilyneet kirjeenvaihtonsa antavat käsityksen ammattimuusikon elämästä tuon ajan Italiassa, myös tuloihin, mesenaattiin ja politiikkaan liittyvistä ongelmista. 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varhaisin yhä laajalti esitetyistä oopperoista; elämänsä loppupuolella hän kirjoitti teoksia Venetsian kaupalliselle teatterille, kuten Il ritorno d'Ulisse in patria ja L'incoronazione di Poppea. Vaikka hän työskenteli laajalti renessanssin aikaisemman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musiikin historiassa että säveltäjäksi, jonka teoksia esitetään ja levytetään säännöllisesti.</w:t>
      </w:r>
    </w:p>
    <w:p>
      <w:r>
        <w:rPr>
          <w:b/>
        </w:rPr>
        <w:t xml:space="preserve">Tulos</w:t>
      </w:r>
    </w:p>
    <w:p>
      <w:r>
        <w:t xml:space="preserve">Mikä on sen henkilön sukunimi, joka toimi maestro di capella San Marcon basilikassa?</w:t>
      </w:r>
    </w:p>
    <w:p>
      <w:r>
        <w:rPr>
          <w:b/>
        </w:rPr>
        <w:t xml:space="preserve">Esimerkki 7.1828</w:t>
      </w:r>
    </w:p>
    <w:p>
      <w:r>
        <w:t xml:space="preserve">Entinen FBI-sihteeri Erin Grant menettää nuoren tyttärensä Angelan huoltajuuden ex-miehelleen Darrellille, joka on rikollinen ja joka maksoi Erinille työpaikan. Saadakseen tyttärensä takaisin Erin ryhtyy strippariksi Miamissa sijaitsevalle Eager Beaver -strippiklubille. Kongressiedustaja David Dilbeck vierailee klubilla ja ihastuu Eriniin. Tietoinen Dilbeckin kiusallisista hemmotteluista, toinen Eager Beaverin asiakas lähestyy Eriniä suunnitelmalla manipuloida kongressiedustajaa, jotta tämä sopisi huoltajuuskiistan ja auttaisi häntä saamaan Angelan takaisin. Dilbeckillä on kuitenkin vaikutusvaltaisia liikesuhteita, jotka haluavat varmistaa, että hän pysyy virassaan. Siksi ne, jotka voivat nolata hänet vaaleissa, murhataan. Samaan aikaan Erin hakee tyttärensä Darrellin huolimattomasta hoidosta. Dilbeckin henkilökohtainen kiinnostus Eriniä kohtaan jatkuu, ja Erin kutsutaan esiintymään hänelle yksityisesti. Hän pyytää häntä rakastajakseen ja myöhemmin vaimokseen, vaikka hänen henkilökuntansa pelkää, että nainen tietää liikaa. Käydään keskustelua siitä, pitäisikö Erin tappaa vai pitää hänet vaiti uhkaamalla viedä tyttärensä. Erin ja poliisi Al Garcia alkavat kuitenkin epäillä kongressiedustajan syyllisyyttä murhiin, ja Erin keksii suunnitelman kongressiedustajan saattamiseksi oikeuden eteen. Hän huijaa miehen tunnustamaan nauhalle, ja pian sen jälkeen mies pidätetään. Näin Erin saa Angelan täysihuoltajuuden takaisin, lopettaa strippaamisen ja saa takaisin työnsä FBI:ssä. Darrell palaa vankilaan, kun hänet on tuomittu rikoksistaan.</w:t>
      </w:r>
    </w:p>
    <w:p>
      <w:r>
        <w:rPr>
          <w:b/>
        </w:rPr>
        <w:t xml:space="preserve">Tulos</w:t>
      </w:r>
    </w:p>
    <w:p>
      <w:r>
        <w:t xml:space="preserve">Mikä on sen henkilön koko nimi, joka huijaa kongressiedustajan tunnustamaan nauhalle?</w:t>
      </w:r>
    </w:p>
    <w:p>
      <w:r>
        <w:rPr>
          <w:b/>
        </w:rPr>
        <w:t xml:space="preserve">Esimerkki 7.1829</w:t>
      </w:r>
    </w:p>
    <w:p>
      <w:r>
        <w:t xml:space="preserve">Boo-Boo-karhu herää talvihorroksesta innoissaan uudesta keväästä. Sitten herää Yogi Bear, jota kiinnostaa vain ruoan etsiminen. Cindy-karhu yrittää tuloksetta kosiskella Yogia. Kun metsänvartija Smith tekee tyhjäksi Yogin viimeisimmät yritykset saada ruokaa, Yogi suuttuu ja suostuttelee metsänvartijan siirtämään hänet pois Jellystone National Parkista. Smith valmistelee Yogin lähettämistä San Diegon eläintarhaan tunnistusmerkin kera. Yogi hyvästelee ensin kaiken, mutta huijaa toisen karhun nimeltä Corn Pone lähtemään Kaliforniaan hänen sijastaan, ja Boo-Boo ja Cindy jäävät tietämättöminä tästä ja luulevat Yogin lähteneen lopullisesti. Pian Yogi varastaa ruokaa kaikkialta puistosta alter egona "Ruskea aave", mutta Smith uskoo sen olevan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lisää karhuja. Kun hän tajuaa todellisen määränpäänsä, hän tulee hyvin surulliseksi ja itkee, sillä hän tietää olevansa nyt kaukana Yogista. Myöhään samana iltana Cindy putoaa junasta ja eksyy. Kiertävä sirkus etsii hienoa esitystä nostamaan katsojalukujaan, kun yhtäkkiä heidän koiransa karkaa ja pelästyttää Cindyn kävelemään puhelinlangoilla, mikä on täydellinen tilaisuus sirkukselle.</w:t>
      </w:r>
    </w:p>
    <w:p>
      <w:r>
        <w:rPr>
          <w:b/>
        </w:rPr>
        <w:t xml:space="preserve">Tulos</w:t>
      </w:r>
    </w:p>
    <w:p>
      <w:r>
        <w:t xml:space="preserve">Mikä on sen hahmon nimi, joka lähetetään St. Louisin eläintarhaan?</w:t>
      </w:r>
    </w:p>
    <w:p>
      <w:r>
        <w:rPr>
          <w:b/>
        </w:rPr>
        <w:t xml:space="preserve">Esimerkki 7.1830</w:t>
      </w:r>
    </w:p>
    <w:p>
      <w:r>
        <w:t xml:space="preserve">Albumin vastaanotto oli kaiken kaikkiaan myönteinen. Blenderin Stephen Holden kutsui Wainwrightin kunnianosoitusta "upeaksi tempaukseksi, jossa homolaulaja kanavoi äärimmäisen homoikonin hengen", ja totesi albumin olevan "yhtä hyvä johdatus suureen amerikkalaiseen laulukirjaan kuin mikä tahansa". Pitchfork Median Stephen Troussé kirjoitti, että Wainwright "päihittää [Garlandin] tyylikkäästi parissa balladissa", ja kehuu myös vierailevaa Martha Wainwrightia, joka "esittää upean, näyttävän 'Stormy Weather'-kappaleen ja varastaa show'n sopivasti röyhkeästi". Rolling Stonen arvostelussa Robert Christgau totesi, että oli "helpotus kuulla hänen esittävän tämän tribuuttialbumin show-biisejä ja Tin Pan Alley -kastanjoita". Lisäksi hän kirjoitti, että kappaleet "laajentavat [Wainwrightin] melodista kompassia" ja antavat hänelle mahdollisuuden "tuoda niihin myös jotain uutta - nimittäin seksuaalisuutta aistillisuuden eikä sukupuolittuneisuuden merkityksessä". Slant Magazinen Dave Hughes kommentoi albumia myönteisesti: "Se, että Wainwrightilla on rohkeutta coveroida tällainen bona fide -klassikko - ja että hänellä on kanttia tehdä se rikkomatta raajojaan tai aivojaan - kertoo sekä hänen kunnianhimostaan että ihmeellisistä kyvyistään." Albumi sai jonkin verran kritiikkiä. Todettuaan Garlandin elinikäisen yrityksen hallita sävelkorkeutta ja artikulaatiota Christgau väitti, että Wainwrightin tapa "liukua nuottien ohi ja vetää rivien viimeiset tavut ulos ovat allekirjoituksia, joita ei voi erottaa ticistä". Entertainment Weeklyn Chris Willman kirjoitti, että Wainwrightin "herkkä ylempi ääniala sopii hienosti joihinkin balladeihin, mutta kaikki, mikä vaatii vyölaulua, on aika lailla hukassa". The Timesin Mark Edwards kutsui Wainwrightin esitystä hankalaksi ja totesi hänen "tavaramerkkinsä" olevan "laiska ja hieman epäselvä". Dave Hughesin arvostelussa korostettiin Wainwrightin "ongelmaa räikeiden korkeiden äänten kanssa muuten energisessä "That's Entertainment" -biisissä", mutta hän myöntää, että olisi epäreilua syyttää häntä tästä, koska Garlandin live-esitys ei myöskään ollut täydellinen. Hughes toteaa sopivasti: "Kukaan ei ole täydellinen".</w:t>
      </w:r>
    </w:p>
    <w:p>
      <w:r>
        <w:rPr>
          <w:b/>
        </w:rPr>
        <w:t xml:space="preserve">Tulos</w:t>
      </w:r>
    </w:p>
    <w:p>
      <w:r>
        <w:t xml:space="preserve">Mikä on sen henkilön nimi, jolla oli kunnianhimoa ja ihmeellisiä kykyjä?</w:t>
      </w:r>
    </w:p>
    <w:p>
      <w:r>
        <w:rPr>
          <w:b/>
        </w:rPr>
        <w:t xml:space="preserve">Esimerkki 7.1831</w:t>
      </w:r>
    </w:p>
    <w:p>
      <w:r>
        <w:t xml:space="preserve">Aiheutettuaan jälleen yhden skandaalin Kay Dowling, varakkaiden newyorkilaisten hemmoteltu tytär, saa kyllästyneeltä isältään jyrkän vaihtoehdon: lähteä hänen tilalleen Ursulaan, Wyomingiin (välttääkseen joutumisensa avioerojutun kanssavastapuoleksi) tai jäädä perinnöttömäksi. Kayn sulhanen Herbert Forrest ehdottaa, että mennään heti naimisiin, mutta Kay valitsee tilan.  Myöhemmin, kun Kay viettää päivänsä tilalla hyväntuulisen Bessie-tätinsä kanssa, hän rakastuu vastentahtoisesti yhteen isänsä karjamiehistä, Tom McNairiin, ja menee impulsiivisesti naimisiin tämän kanssa. Kun Kayn isä saa tietää liitosta, hän hylkää Kayn. Kay ja Tom joutuvat asumaan yhden huoneen hökkelissä, kun Tom yrittää kasvattaa karjalaumaansa. Vuotta myöhemmin Kay on tyytymätön elämään maatilalla ja kaipaa perheen palatsimaisen kartanon mukavuuksia. Eräänä päivänä Kay saa sähkeen kotoa ja kertoo Tomille, että hänen isänsä on sairas ja että Kayn on oltava hänen luonaan. New Yorkissa Kay kirjoittaa Tomille kirjeen, jossa hän pyytää avioeroa. Pian tämän jälkeen Tom saapuu kartanolle ja kertoo jättäneensä tilan ryhtyäkseen ammattilaiseksi ratsastajaksi rodeossa. Kay olettaa, ettei hän koskaan saanut kirjettä, eikä Tom koskaan mainitse sitä. Eräänä iltana juhlissa Tom kuulee vieraiden pilkkaavan häntä ja kertoo Kaylle, että Kay voi saada avioeronsa. Myöhemmin, kun Kay tajuaa, että elämä Herbertin kanssa olisi yhtä kuin golfia, hän käy Tomin luona rodeossa. Hänen esiintymisensä aikana hänet heitetään ratsuhevoselta ja hän loukkaantuu. Kay kiiruhtaa Tomin luokse, ja he tekevät sovinnon ja päättävät palata maatilalle.</w:t>
      </w:r>
    </w:p>
    <w:p>
      <w:r>
        <w:rPr>
          <w:b/>
        </w:rPr>
        <w:t xml:space="preserve">Tulos</w:t>
      </w:r>
    </w:p>
    <w:p>
      <w:r>
        <w:t xml:space="preserve">Mitä varakas newyorkilainen tekee tyttärelleen tämän mentyä naimisiin?</w:t>
      </w:r>
    </w:p>
    <w:p>
      <w:r>
        <w:rPr>
          <w:b/>
        </w:rPr>
        <w:t xml:space="preserve">Esimerkki 7.1832</w:t>
      </w:r>
    </w:p>
    <w:p>
      <w:r>
        <w:t xml:space="preserve">Vuonna 1933 Freya Roth on nuori saksalainen tyttö, joka on kihloissa natsipuolueen jäsenen kanssa.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Hän kuolee pian tämän jälkeen.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heti rajan ylityksen jälkeen. Myöhemmin Erich ja Otto saavat tiedon sisarensa kuolemasta. Erich reagoi vihaisesti Martiniin.  Otto kuitenkin kokee oivalluksen ja pakenee heidän entisestä onnellisesta kodistaan hylätessään natsit ja heidän julman oppinsa.</w:t>
      </w:r>
    </w:p>
    <w:p>
      <w:r>
        <w:rPr>
          <w:b/>
        </w:rPr>
        <w:t xml:space="preserve">Tulos</w:t>
      </w:r>
    </w:p>
    <w:p>
      <w:r>
        <w:t xml:space="preserve">Kuka on Erichin ja Oton isäpuoli?</w:t>
      </w:r>
    </w:p>
    <w:p>
      <w:r>
        <w:rPr>
          <w:b/>
        </w:rPr>
        <w:t xml:space="preserve">Esimerkki 7.1833</w:t>
      </w:r>
    </w:p>
    <w:p>
      <w:r>
        <w:t xml:space="preserve">Kirjailijat ja kirjailijat ovat vanginneet kirjoituksiinsa paljon maahanmuuttajien elämän värikkyyttä ja haasteita.1800-luvun irlantilaisista naisista Harvey O'Higgins, Peter McCorry, Bernard O'Reilly ja Sarah Orne Jewett ovat kirjoittaneet lukuisia romaaneja ja novelleja, joissa korostetaan vapautumista vanhan maailman hallinnasta, uusia mahdollisuuksia ja maahanmuuttajakokemuksen avaruutta.Toisaalta Hladnik tutkii kolmea 1800-luvun lopun suosittua romaania, joissa varoitettiin slovenialaisia muuttamasta vaaralliseen uuteen maailmaan Yhdysvaltoihin. amerikkalaisjuutalainen kirjailija Anzia Yezierska kirjoitti romaaninsa Bread Givers (1925) tutkiakseen sellaisia teemoja kuin venäläisjuutalaista maahanmuuttoa 1900-luvun alussa, jännitteitä vanhan ja uuden maailman jiddish-kulttuurin välillä ja naisten kokemuksia maahanmuutosta. Jo vakiintuneena kirjailijana Yezierska keskittyi juutalaisten kamppailuun päästä pois ghetosta ja päästä keski- ja yläluokan Amerikkaan. Romaanissa sankaritar Sara Smolinsky pakenee New Yorkin "down-town-ghetosta" rikkoen perinteitä. Hän lopettaa työnsä perheen kaupassa ja kihlautuu pian rikkaan kiinteistömagnaatin kanssa. Hän valmistuu yliopistosta ja ottaa korkeatasoisen työn julkisen koulun opettajana. Lopulta Sara palauttaa katkenneet siteensä perheeseen ja uskontoon. 1900-luvun puolivälissä ruotsalainen kirjailija Vilhelm Moberg kirjoitti neljän romaanin sarjan, joka kuvaa yhden ruotsalaisen perheen muuttoa Smålandista Minnesotaan 1800-luvun lopulla, lähes miljoonan ihmisen yhteistä kohtaloa. Kirjailija korostaa kuvattujen kokemusten aitoutta (vaikka hän muutti nimiä). Romaanit on käännetty englanniksi (The Emigrants, 1951, Unto a Good Land, 1954, The Settlers, 1961, The Last Letter Home, 1961). Entisten ABBA:n jäsenten Björn Ulvaeuksen ja Benny Anderssonin musikaali Kristina från Duvemåla perustuu tähän tarinaan.The Immigrant on Steven Alperin, Sarah Knappin ja Mark Harelikin musikaali. Esitys perustuu Harelikin isovanhempien, Matleh ja Haskell Harelikin, tarinaan, jossa he matkustivat Galvestoniin, Texasiin vuonna 1909.</w:t>
      </w:r>
    </w:p>
    <w:p>
      <w:r>
        <w:rPr>
          <w:b/>
        </w:rPr>
        <w:t xml:space="preserve">Tulos</w:t>
      </w:r>
    </w:p>
    <w:p>
      <w:r>
        <w:t xml:space="preserve">Mikä on sen kirjailijan koko nimi, joka korostaa yhden ruotsalaisen perheen siirtolaisuuden kokemusten aitoutta kuvattuna?</w:t>
      </w:r>
    </w:p>
    <w:p>
      <w:r>
        <w:rPr>
          <w:b/>
        </w:rPr>
        <w:t xml:space="preserve">Esimerkki 7.1834</w:t>
      </w:r>
    </w:p>
    <w:p>
      <w:r>
        <w:t xml:space="preserve">Biker Queen, Harley Momin kaksoissisko, löytää edellisessä elokuvassa olleen siskonsa irtileikatun käden. Löydettyään elossa olevan baarimikon hän kiduttaa tätä kertomaan, kuka tappoi Harley Momin. Mies paljastaa, että se oli Bozo, ja osoittaa hänelle kaupungin, jossa Bozo asuu. Hän lyö baarimikon tajuttomaksi ja vie tämän mukanaan kaupunkiin. Ennen ensimmäisen elokuvan tapahtumia kaupunki oli hirviöiden valtaama. Hirviöt hyökkäsivät pienen meksikolaisen painijaparin Thunder ja Lightning kimppuun, ja Lightningin tyttöystävä kuoli. Sisällä vankilassa "Hobo" oli sellissä metamfetamiinin välittämisestä ja häneltä kysyttiin, missä hänen koulubussinsa (tilapäinen metamfetamiinilaboratorio) on. Sheriffi pilkkasi häntä ennen kuin hänet tapettiin. Autokauppias nimeltä Slasher löysi todisteita siitä, että hänen vaimonsa petti erään työntekijänsä kanssa ja pääsi juuri ja juuri pakenemaan hirviöitä. Biker Queen ja neljä hänen ystäväänsä saapuvat baarimikon kanssa autioon kaupunkiin, eivät välitä ruumiista, kun he etsivät Bozoa ja törmäävät Slasheriin, hänen vaimonsa Secretsiin ja mieheen, jonka kanssa hänellä on suhde, Gregiin. Ryhmän kimppuun hyökkää hirviö, joka tappaa yhden motoristitytöistä, Tot Girlin. Muut ja baarimikko tekevät tiensä Bozon asunnolle, jossa he kohtaavat baarissa Honey Pie -tytön, joka jätti ryhmän ensimmäisen elokuvan jälkeen. Baarimikko käy raa'asti tytön kimppuun ja tyrmää Honey Pie:n ikkunasta kadulle. Honey Pie selviää putoamisesta ja menee piiloon. Slasher, Greg ja Secrets saavat puhelun painijoilta, mutta ennen kuin he löytävät heidät, motoristit hyökkäävät heidän kimppuunsa. Molemmat ryhmät pääsevät autotalliin, jossa veljekset ja heidän isoäitinsä piileskelevät. Sitten ryhmä yrittää päästä vankilaan, mutta kulkuri on sinetöinyt itsensä.</w:t>
      </w:r>
    </w:p>
    <w:p>
      <w:r>
        <w:rPr>
          <w:b/>
        </w:rPr>
        <w:t xml:space="preserve">Tulos</w:t>
      </w:r>
    </w:p>
    <w:p>
      <w:r>
        <w:t xml:space="preserve">Mitkä ovat niiden kolmen henkilön nimet, jotka kohtaavat Biker Queenin ja baarimikon Bozoa etsiessään?</w:t>
      </w:r>
    </w:p>
    <w:p>
      <w:r>
        <w:rPr>
          <w:b/>
        </w:rPr>
        <w:t xml:space="preserve">Esimerkki 7.1835</w:t>
      </w:r>
    </w:p>
    <w:p>
      <w:r>
        <w:t xml:space="preserve">Alueen varhaiseen teollisuuteen kuuluivat C &amp; W Sheilin tiilitehdas, jolla oli louhoksia Forburyssa, St Clairissa ja Cavershamissa, sekä Cavershamin kaasutehdas, joka toimi vuodesta 1882 vuoteen 1909. Kaasulaitoksen viimeiset rakennukset olivat paikallinen maamerkki, ja ne poistettiin vasta Cavershamin ohitustien rakentamisen yhteydessä 1970- ja 1980-luvuilla. Muita merkittäviä teollisuudenaloja varhaisessa Cavershamissa olivat muun muassa panimot, parkitustehdas ja tulitikkutehdas.Vuonna 1871 aloitettu Eteläsaaren päärautatieyhteyden rakentaminen Dunedinin eteläpuolelle johti 865-metrisen tunnelin rakentamiseen Lookout Pointin alapuolelle, joka yhdisti Cavershamin Green Islandiin. Toinen rinnakkainen 1 407-metrinen tunneli - maan ensimmäinen kaksiraiteinen tunneli - rakennettiin vuodesta 1907 alkaen, ja kaikki rautatieliikenne siirtyi uuteen tunneliin vuonna 1910. Cavershamilla oli oma rautatieasema, kunnes se suljettiin vuonna 1962. Vanhemman tunnelin muuttamiseksi pyörätieksi on pitkään kampanjoitu, mutta tämä hanke ei ole koskaan saanut neuvoston varauksetonta tukea. 1870-luvulla Cavershamin väkiluku kasvoi nopeasti, ja vuonna 1877 Caversham julistautui kaupunginosaksi, kun sen väkiluku oli noin 4 000 asukasta. Se säilytti tämän aseman Dunedinin kaupungin kanssa vuonna 1904 tapahtuneeseen yhdistämiseen asti. Kaupungin alueeseen kuului suuri osa nykyisistä Forburyn ja St Clairin alueista sekä se, mitä nykyään yleensä pidetään Cavershamina.</w:t>
      </w:r>
    </w:p>
    <w:p>
      <w:r>
        <w:rPr>
          <w:b/>
        </w:rPr>
        <w:t xml:space="preserve">Tulos</w:t>
      </w:r>
    </w:p>
    <w:p>
      <w:r>
        <w:t xml:space="preserve">Minkä alueen varhaisen teollisuuden rakennukset olivat paikallisia maamerkkejä?</w:t>
      </w:r>
    </w:p>
    <w:p>
      <w:r>
        <w:rPr>
          <w:b/>
        </w:rPr>
        <w:t xml:space="preserve">Esimerkki 7.1836</w:t>
      </w:r>
    </w:p>
    <w:p>
      <w:r>
        <w:t xml:space="preserve">Lähes välittömästi signaalia alettiin siteerata väärin. Useat laivaston alukset kirjasivat signaalin muotoon "Englanti odottaa jokaisen miehen tekevän velvollisuutensa" (pois jätetty that ja korvattu will sanalla to). Tästä versiosta tuli niin yleinen, että se on kirjattu Nelsonin hautaan St. Paulin katedraalissa. Sana that on jätetty pois myös Nelsonin pylvään juurella olevasta versiosta, kuten yllä olevassa kuvassa näkyy. Victoryn lokikirja ja signaalin valmistelun aikana läsnä olleiden merkinantoupseeri John Pascon ja Henry Blackwoodin (fregatti Euryaluksen kapteeni) kertomukset ovat kuitenkin yhtä mieltä tässä esitetystä muodosta. Lontoossa 26. joulukuuta 1805 ilmestyvä The Times -sanomalehti raportoi signaalista seuraavasti: "Englanti odottaa jokaisen upseerin ja miehen tekevän velvollisuutensa tänä päivänä". Vuonna 1811 tenori John Braham sävelsi laulun "The Death of Nelson", joka sisälsi merkin sanat. Laulusta tuli suosittu lähes välittömästi, ja sitä esitettiin 1800-luvun aikana koko brittiläisessä imperiumissa. Jotta sanat sopisivat metriin, ne muutettiin muotoon "Englanti odottaa, että jokainen mies tänä päivänä tekee velvollisuutensa". Tämä versio sanamuodosta on myös sitkeä. 1885-1908 välisenä aikana uskottiin, että signaali oli lähetetty käyttäen vuoden 1799 koodikirjaa, sillä vuonna 1885 huomautettiin, että se oli korvattu vasta vuonna 1808. Vuonna 1908 selvisi, että amiraliteetti oli itse asiassa muuttanut signaalikoodin marraskuussa 1803, kun ranskalaiset olivat kaapanneet vuoden 1799 version, ja Nelsonin laivastolle oli annettu uudet koodikirjat Cadizissa syyskuussa 1805. Tämän seurauksena näiden kahden päivämäärän välisenä aikana julkaistuissa kirjoissa signaalissa käytetään vääriä lippuja. Signaali nostetaan edelleen Victorylle sen kuivatelakalla Portsmouthissa Trafalgarin päivänä (21. lokakuuta) joka vuosi, mutta signaaliliput nostetaan kuitenkin kerralla keulasta perään, eikä peräkkäin keskimastosta.</w:t>
      </w:r>
    </w:p>
    <w:p>
      <w:r>
        <w:rPr>
          <w:b/>
        </w:rPr>
        <w:t xml:space="preserve">Tulos</w:t>
      </w:r>
    </w:p>
    <w:p>
      <w:r>
        <w:t xml:space="preserve">Mitkä ovat niiden kahden henkilön täydelliset nimet, jotka hyväksyvät merkin muodon, jossa tuo jätettiin pois ja tahtoo korvattiin to:lla?</w:t>
      </w:r>
    </w:p>
    <w:p>
      <w:r>
        <w:rPr>
          <w:b/>
        </w:rPr>
        <w:t xml:space="preserve">Esimerkki 7.1837</w:t>
      </w:r>
    </w:p>
    <w:p>
      <w:r>
        <w:t xml:space="preserve">Al Crowthers ja Melvin Jones tapaavat laivaston värväyslinjalla ja ystävystyvät.  Al on yrittänyt värväytyä jo 11 kertaa, mutta hänet on aina hylätty huonon polvensa vuoksi.  Hän kuitenkin jatkaa yrittämistä voidakseen tehdä vaikutuksen naisiin (mukaan lukien Betty Hutton cameoroolissa "Hetty Buttonina").  Melvin puolestaan on allerginen naisten kosmetiikalle, ja hänen lääkärinsä määräsi hänelle merimatkan, joten hän päätti liittyä laivastoon, koska se oli ainoa tapa, jolla hänellä oli varaa noudattaa lääkärin määräyksiä. Alin tietämättä merivoimien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 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itsensä hulatanssijaksi Melvin saa suudelman.  Al voittaa vedon (ja Corinnen), ja Melvin selvittää asiat Hildan kanssa.</w:t>
      </w:r>
    </w:p>
    <w:p>
      <w:r>
        <w:rPr>
          <w:b/>
        </w:rPr>
        <w:t xml:space="preserve">Tulos</w:t>
      </w:r>
    </w:p>
    <w:p>
      <w:r>
        <w:t xml:space="preserve">Mikä on sen tanssijan etunimi, jota Alin tyttö suutelee?</w:t>
      </w:r>
    </w:p>
    <w:p>
      <w:r>
        <w:rPr>
          <w:b/>
        </w:rPr>
        <w:t xml:space="preserve">Esimerkki 7.1838</w:t>
      </w:r>
    </w:p>
    <w:p>
      <w:r>
        <w:t xml:space="preserve">1951 - Kun psykiatri on jo tappanut pakko-oireisen pakkomielteisen potilaan Billy Brownin Redding Housen mielisairaalassa,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Opiskelutoverit Allyson, Christine ja Blythe eivät kuitenkaan pidä. Dylan, Kolt, Gabby ja Emma murtautuvat Redding Houseen juhlien jälkeen katselemaan paikkoja kampuksen vartijan Clyden varoituksesta huolimatta. Emma saa outoja kokemuksia omatoimisen tutkimisen aikana. Kolme muuta kaataa tuhkasäiliön ja hengittää kolmen siellä vuonna 1951 poltetun miehen pölyä. Itse psykiatrisesta sairaudesta toipuva Emma alkaa kokea ahdistavia näkyjä palattuaan asuntolaan. Kolmen muun opiskelijan käytös muuttuu vähitellen, kun Billy riivaa Dylanin, Melvin asuu Gabbyssa ja Levius ottaa Koltin ruumiin hallintaansa. 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sisään. Leviuksen ollessa täysin hallinnassa Kolt hyökkää Emman kimppuun. Emma pakenee lopulta mielisairaalaan ja vahvistaa epäilyksensä, kun hän tutkii potilasasiakirjoja ja löytää muiden kaataman tyhjän uurnan. Sitten Emma löytää Allysonin, Christinen ja Blythen (joka tapettiin ruudun ulkopuolella) ruumiit.</w:t>
      </w:r>
    </w:p>
    <w:p>
      <w:r>
        <w:rPr>
          <w:b/>
        </w:rPr>
        <w:t xml:space="preserve">Tulos</w:t>
      </w:r>
    </w:p>
    <w:p>
      <w:r>
        <w:t xml:space="preserve">Kenen järjestysmiehet asettavat kolmen miehen ruumiit krematorioon?</w:t>
      </w:r>
    </w:p>
    <w:p>
      <w:r>
        <w:rPr>
          <w:b/>
        </w:rPr>
        <w:t xml:space="preserve">Esimerkki 7.1839</w:t>
      </w:r>
    </w:p>
    <w:p>
      <w:r>
        <w:t xml:space="preserve">New Yorkissa kireä osakekauppias Joy Ellis McNally joutuu sulhasensa hylkäämäksi hänen järjestämissään yllätysjuhlissa. Samaan aikaan isä Jack vanhempi antaa potkut leppoisalle puusepälle Jack Fullerille. Molemmat ovat henkisesti järkyttyneitä ja lähtevät parhaiden ystäviensä, baarimikon Toni "Tipper" ja lakimiehen Jeff "Hater" kanssa riettaalle matkalle Las Vegasiin. Joy ja Jack tapaavat sattumalta, kun he saavat saman hotellihuoneen tietokonevirheen vuoksi. Kun väärinkäsitys on selvitetty ja he ovat saaneet paremmat huoneet ja kuponkeja eri klubeille, he juhlivat ja juovat yhdessä ja päätyvät lopulta naimisiin. Seuraavana aamuna he tajuavat, että se oli virhe, ja päättävät erota. Ennen kuin he tekevät niin, Jack käyttää Joyn hänelle antaman kolikon peliautomaatissa. Hän voittaa kolmen miljoonan dollarin jättipotin, ja Joy muistuttaa Jackia siitä, että he ovat naimisissa, joten hänellä on oikeus puoleen rahoista. Pariskunta palaa New Yorkiin, jossa he yrittävät erota. Tuomari julistaa, että pari ei voi erota ennen kuin he yrittävät elää rinnakkain kuuden kuukauden ajan käymällä viikoittain avioliittoneuvoja Twitchellin luona. Jos he työskentelevät avioliiton eteen, mutta haluavat silti erota kuuden kuukauden jälkeen, kumpikin saa pitää puolet voitoista. Jos jompikumpi osapuoli ei tee yhteistyötä, tuomari sitoo rahat oikeudenkäyntiin. Vastanaineet keksivät yhä ovelampia juonia toistensa horjuttamiseksi, kuten sen, että Jack kertoo Joylle, että heidän neuvontakäyntinsä on peruttu todistaakseen, ettei hän ole sitoutunut, ja Joy kutsuu tyttöjä asunnolleen yrittäessään saada Jackin pettämään häntä, ja järjestää juhlat, joihin Jackin ystävä Dave ilmestyy. Jack antaa Joyn ex-kihlatulle Masonille tämän kihlasormuksen takaisin Joyn tietämättä. Joyn työpaikkaretriitissä Jack ja Joy huomaavat kehittävänsä odottamattoman vetovoiman toisiaan kohtaan, ja pian he huomaavat, että yhdessäolo on tuonut esiin molempien parhaat puolet.</w:t>
      </w:r>
    </w:p>
    <w:p>
      <w:r>
        <w:rPr>
          <w:b/>
        </w:rPr>
        <w:t xml:space="preserve">Tulos</w:t>
      </w:r>
    </w:p>
    <w:p>
      <w:r>
        <w:t xml:space="preserve">Mitä puuseppä antoi Masonille?</w:t>
      </w:r>
    </w:p>
    <w:p>
      <w:r>
        <w:rPr>
          <w:b/>
        </w:rPr>
        <w:t xml:space="preserve">Esimerkki 7.1840</w:t>
      </w:r>
    </w:p>
    <w:p>
      <w:r>
        <w:t xml:space="preserve">Saapasjalkakissa on puhuva kissa, joka on saanut nimensä tunnusomaisten saappaidensa mukaan. Kisu on karkuri, joka pakenee lakia ja etsii kadonnutta kunniaansa. Hän saa tietää, että lainsuojattomalla pariskunnalla Jackilla ja Jillillä on taikapavut, joita hän on etsinyt lähes koko elämänsä ajan ja jotka voivat johtaa hänet jättiläisen 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petoksen tunteensa nuoruuden onnettomuuden vuoksi, kun Humpty huijasi Kissan auttamaan pankkiryöstössä kotikaupungissaan San Ricardossa; Kisu on ollut siitä lähtien karkuteillä. Lopulta Tyyris suostuttelee Kissan liittymään mukaansa etsimään papuja ja hakemaan kultamunia. Kolmikko varastaa pavut Jackilta ja Jilliltä ja istuttaa ne aavikolle. Kissan ja Kittyn suhde muuttuu romanttiseksi. Kolmikko ratsastaa pavunvarrella pilviin löytääkseen edesmenneen jättiläisen linnan ja välttelee samalla Suurta kauhua, jättiläishanhea, joka vartioi kultaista hanhea. Kun he huomaavat, että kultamunat ovat liian painavia kannettaviksi, he varastavat hanhen, joka on vain hanhenpoikanen, ja pakenevat linnasta. Kun ryhmä juhlii voittoaan, Jack ja Jill hyökkäävät väijytykseen ja lyövät Kissan tajuttomaksi. Kun Kisu herää, hän jäljittää Jackin ja Jillin San Ricardoon, jossa hän saa tietää, että koko ryöstö oli Humppilan juoni, jonka tarkoituksena oli houkutella hänet kotiin pidätettäväksi kostoksi siitä, että hän oli hylännyt hänet viranomaisille, kun Humppilan nuoruuden ryöstö meni pieleen. Jack, Jill ja Kitty olivat mukana huijauksessa. Adoptioäitinsä Imeldan vetoomusten jälkeen Kisu antautuu vartijoille, ja Tyyris lahjoittaa kaupungille monia kultamunia ja ryhtyy sankariksi.</w:t>
      </w:r>
    </w:p>
    <w:p>
      <w:r>
        <w:rPr>
          <w:b/>
        </w:rPr>
        <w:t xml:space="preserve">Tulos</w:t>
      </w:r>
    </w:p>
    <w:p>
      <w:r>
        <w:t xml:space="preserve">Mikä hahmo varastettiin linnasta?</w:t>
      </w:r>
    </w:p>
    <w:p>
      <w:r>
        <w:rPr>
          <w:b/>
        </w:rPr>
        <w:t xml:space="preserve">Esimerkki 7.1841</w:t>
      </w:r>
    </w:p>
    <w:p>
      <w:r>
        <w:t xml:space="preserve">Vuoden 2005 alussa Frusciante siirtyi studioon työstämään viidettä ja viimeistä studioalbumiaan Chili Peppersin kanssa, Stadium Arcadiumia. Hänen kitaransoittonsa on hallitsevaa koko levyllä, ja hän antaa taustalauluja useimmissa kappaleissa. Vaikka hän yleensä noudattaa kitaransoitossaan "vähemmän on enemmän" -tyyliä, hän alkoi käyttää täydellistä kaksikymmentäneljä raitaa sisältävää mikserilaitetta maksimaalisen vaikutuksen aikaansaamiseksi. Sovituksissa hän käyttää monenlaisia soundeja ja soittotyylejä, kuten funk-vaikutteisella Blood Sugar Sex Magikilla tai melodisemmalla By the Wayllä. Hän myös muutti lähestymistapaansa soittamiseensa, hän päätti osallistua sooloihin ja antaa kappaleiden muodostua jam-sessioista. Guitar Worldin haastattelussa Frusciante kertoi, kuinka hän lähestyi kitarasoolojaan Stadium Arcadium -albumilla täysin eri tavalla kuin aiemmilla levyillä. Blood Sugar Sex Magikilla ja Californicationilla Frusciantella oli yleinen ajatus siitä, miltä hän halusi kitarasoolojensa kuulostavan. Stadium Arcadiumia varten Frusciante improvisoi lähes jokaisen kitarasoolon täysin paikan päällä. Useissa arvosteluissa on korostettu, että Hendrixin vaikutus on selvästi havaittavissa hänen sooloissaan levyllä, ja Frusciante itse tukee tätä. Hän myös laajensi kitaraefektien käyttöä koko levyllä ja käytti erilaisia muita instrumentteja, kuten syntetisaattoria ja mellotronia. Hän työskenteli jatkuvasti Rubinin kanssa ylidubbaamalla kitarajatkumoita, muuttamalla harmonioita ja käyttämällä kaikkia teknisiä resurssejaan.Frusciante aloitti yhteistyön ystävänsä Omar Rodríguez-Lópezin ja hänen yhtyeensä The Mars Voltan kanssa osallistumalla kitaralla ja elektronisella instrumentaatiolla kappaleeseen "Cicatriz ESP" heidän De-Loused in the Comatorium -albumiltaan. Hän osallistui myös kitarasooloihin heidän vuoden 2005 albumillaan Frances the Mute. Vuonna 2006 hän auttoi The Mars Voltaa viimeistelemään kolmannen albuminsa Amputechture soittamalla kitaraa seitsemällä sen kahdeksasta kappaleesta. Vastineeksi Rodriguez-Lopez on soittanut useilla Fruscianten sooloalbumeilla sekä vieraillut Stadium Arcadiumilla.</w:t>
      </w:r>
    </w:p>
    <w:p>
      <w:r>
        <w:rPr>
          <w:b/>
        </w:rPr>
        <w:t xml:space="preserve">Tulos</w:t>
      </w:r>
    </w:p>
    <w:p>
      <w:r>
        <w:t xml:space="preserve">Mikä on sen henkilön nimi, joka laajensi kitaraefektien käyttöä koko albumilla?</w:t>
      </w:r>
    </w:p>
    <w:p>
      <w:r>
        <w:rPr>
          <w:b/>
        </w:rPr>
        <w:t xml:space="preserve">Esimerkki 7.1842</w:t>
      </w:r>
    </w:p>
    <w:p>
      <w:r>
        <w:t xml:space="preserve">Normannit poistivat 1200-luvun lopulla, noin 100 vuotta normannien valloituksen (1066) jälkeen, alkuperäisen hallitsevan luokan ja korvasivat sen uudella monarkialla, aristokratialla ja kirkollisella hierarkialla. Thomas Becket on sakstanilainen suojatti ja avustaja karusellisti kuningas Henrik II:lle, joka muuttuu mieheksi, joka vetoaa jatkuvasti "Jumalan kunniaan". Henrik nimittää Becketin lordikansleriksi, jotta hänellä olisi tässä tehtävässä läheinen luottamusmies, jota hän voi täysin hallita. Sen sijaan Becketistä tulee suuri piikki hänen silmissään oikeusriidassa. Henrik kokee velvollisuutensa kuninkaana ja tunkkaisen järjestetyn avioliittonsa ahdistavina, ja Lontoon piispa kuvailee häntä "iänikuiseksi murrosikäiseksi". Henrik on kiinnostuneempi pakenemaan velvollisuuksiaan tekemällä juopuneita retkiä metsästysmaille ja paikallisiin bordelleihin. Hän on yhä riippuvaisempi Becketista, saksilaisesta rahvaanmiehestä, joka järjestää nämä irstailut silloin, kun hänellä ei ole kiire Henrikin hovin johtamiseen. Tämä herättää suurta mielipahaa Henrikin normanniaatelisissa, jotka epäluuloisesti ja kateellisesti suhtautuvat tähän sakstanilaiseen nousukkaaseen, sekä kuningattaressa ja Henrikin äidissä, jotka näkevät Becketin epäluonnollisena ja epäsopivana vaikutuksena kuninkaalliseen henkilöön. Henrik joutuu jatkuvaan ristiriitaan Canterburyn iäkkään arkkipiispan kanssa, joka vastustaa kirkon omaisuuden verottamista Henrikin sotaretkien tukemiseksi Ranskassa ("Piispa, minun on palkattava sveitsiläiskaartilaiset taistelemaan puolestani - eikä kukaan ole koskaan maksanut heille periaatteilla!"). Erään Ranskan rannikolla toteutetun sotaretken aikana Henrik saa tiedon, että vanha arkkipiispa on "mennyt Jumalan syliin". Innostuksen vallassa Henrik käyttää etuoikeuttaan valita seuraava arkkipiispa ja ilmoittaa hämmästyneelle Becketille, että hän on kuninkaan valinta.</w:t>
      </w:r>
    </w:p>
    <w:p>
      <w:r>
        <w:rPr>
          <w:b/>
        </w:rPr>
        <w:t xml:space="preserve">Tulos</w:t>
      </w:r>
    </w:p>
    <w:p>
      <w:r>
        <w:t xml:space="preserve">Mikä on sen henkilön koko nimi, joka on järjestetyssä avioliitossa?</w:t>
      </w:r>
    </w:p>
    <w:p>
      <w:r>
        <w:rPr>
          <w:b/>
        </w:rPr>
        <w:t xml:space="preserve">Esimerkki 7.1843</w:t>
      </w:r>
    </w:p>
    <w:p>
      <w:r>
        <w:t xml:space="preserve">Duncan McLeod, herrasmiestaiteilija ja entinen laivastoupseeri, harjoittaa miehistönsä jäsenen Lefty Brownin avustamana salakuljetusta Ranskan ja Britannian välillä Englannin kanaalin yli. Duncan ja Lefty varastoivat viinaa Quiet Womaniin, paikalliseen pubiin rannikkokaupungissaan, mutta eräänä päivänä he huomaavat, että pubin osallinen omistaja on muuttanut pois ilmoittamatta siitä heille, ja pubia pyörittävät nyt Jane Foster ja hänen palvelijattarensa Elsie. Jane tekee selväksi, ettei hän hyväksy lainvastaista toimintaa, ja vaatii Duncania ja Leftyä poistamaan salakuljetetun viinan kätkönsä hänen tilaltaan välittömästi tai hän ottaa yhteyttä tulliviranomaisiin. Duncan ja Lefty tuntevat vetoa Janeen ja Elsieen ja yrittävät kosiskella heitä. Naiset ovat aluksi kylmiä, mutta ajan mittaan heistä tulee vastaanottavaisempia. Duncan ei tiedä, että Jane on ollut onnettomasti naimisissa rikollisen Jim Cranshaw'n kanssa, joka istuu nyt vankilatuomiota. Jane pitää menneisyytensä salassa ja yrittää samalla rakentaa uutta, lainkuulista elämää.  Kaksi kaupunkiin saapunutta uutta tulokasta ottaa huoneet pubista: Bromley, Duncanin entinen laivastokollega, ja Helen, taiteilijamalli ja Duncanin entinen tyttöystävä, joka on tullut vastauksena Duncanin pyyntöön saada malli poseeraamaan hänen uusimpaan maalaukseensa. Helen yrittää epäonnistuneesti elvyttää romanssia itsensä ja Duncanin välillä, joka ei ole kiinnostunut hänestä vaan tavoittelee Janea. Bromley on muka lomalla, mutta todellisuudessa hän on tullitarkastaja, jonka tehtävänä on tutkia salaa Duncanin salakuljetustoimintaa.</w:t>
      </w:r>
    </w:p>
    <w:p>
      <w:r>
        <w:rPr>
          <w:b/>
        </w:rPr>
        <w:t xml:space="preserve">Tulos</w:t>
      </w:r>
    </w:p>
    <w:p>
      <w:r>
        <w:t xml:space="preserve">Mikä on sen henkilön nimi, josta Duncan McLeod ei ollut kiinnostunut?</w:t>
      </w:r>
    </w:p>
    <w:p>
      <w:r>
        <w:rPr>
          <w:b/>
        </w:rPr>
        <w:t xml:space="preserve">Esimerkki 7.1844</w:t>
      </w:r>
    </w:p>
    <w:p>
      <w:r>
        <w:t xml:space="preserve">3 of Heartsin lauluääni ja imago saivat ylistystä musiikkikriitikoilta albumin julkaisun jälkeen. Billboard kuvaili trioa "enkelimäisiksi ääniksi" ja kehui 3 of Heartsia "korvapuusteiksi". D Magazine sanoi, että albumin pop-koostumus voisi mahdollistaa yhtyeelle crossover-vaikutuksen, ja vertasi yhtyettä Dixie Chicksiin. Stephen Thomas Erlewine kehui albumia hyvin rakennetuksi ja houkuttelevaksi, mutta kritisoi useita kappaleita - erityisesti "Over the Edge" - vanhentuneelta kuulostaviksi. Hän vertasi kolmikon laulua positiivisesti amerikkalaisen Rascal Flatts -yhtyeen lauluun ja piti heidän terveellistä imagoaan parempana kuin amerikkalaiseen laulajaan Willa Fordiin liitettyä seksuaalisempaa imagoa. Knight Ridder Tribune -lehden Mario Tarradell kuvaili musiikkia "ilmavaksi" ja "virkistäväksi", mutta totesi, ettei se ollut innovatiivista. 3 of Heartsia ja trion laulua kritisoitiin yleisluonteiseksi, eikä siitä puuttunut aitoa country-soundia. Country Standard Timen Dan MacIntosh kutsui albumia teolliseksi ja kuvaili sen sisältöä "persoonattomiksi, mutta toimiviksi lauluiksi". Hän reagoi kielteisesti asenteen puutteeseen yhtyeen äänissä, jotka hän hylkäsi "tyttömäisen hykerryttävinä lauluääninä ja popahtavina country-taustoina". Toimittaja Tom Roland, joka kirjoitti American Bar Association -lehdessä, arvosteli albumin sisältöä sen "kirkkaista, mutta pinnallisista penturakkauden julistuksista". Vaikka hän kehui kolmikkoa lahjakkaaksi, hän sanoi, ettei heidän laulussaan ollut "mitään elämänkokemusta, joka on ollut countrylevyjen perinteinen tunnusmerkki".</w:t>
      </w:r>
    </w:p>
    <w:p>
      <w:r>
        <w:rPr>
          <w:b/>
        </w:rPr>
        <w:t xml:space="preserve">Tulos</w:t>
      </w:r>
    </w:p>
    <w:p>
      <w:r>
        <w:t xml:space="preserve">Mikä on sen albumin nimi, jonka sisältöä Roland arvosteli, erityisesti sen "kirkkaita mutta pinnallisia julistuksia penturakkaudesta"?</w:t>
      </w:r>
    </w:p>
    <w:p>
      <w:r>
        <w:rPr>
          <w:b/>
        </w:rPr>
        <w:t xml:space="preserve">Esimerkki 7.1845</w:t>
      </w:r>
    </w:p>
    <w:p>
      <w:r>
        <w:t xml:space="preserve">Yksityisetsivä Humphrey Campbell jäljittää karanneen Louise-naisen ja päätyy lopulta naimisiin hänen kanssaan. Matkalla häämatkalle Renoon, Nevadaan, pari pysähtyy pankkiin, jonka kolme miestä ryöstää.  Humphreyn työnantaja Oscar Flack Flackin kadonneiden henkilöiden toimistosta jäljittää tuoreen avioparin Renon hotelliin. (Hotellin vastapäätä Louise huomaa oudon mainoskellon, jossa ei ole viisareita. Tällä ei kuitenkaan ole mitään merkitystä.) Oscar haluaa hänen etsivän kadonneen miehen, Hal Benedictin. Louise suostuttelee hänet ottamaan jutun, kun Oscar lupaa hänelle turkistakin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 Hotellin baarissa Humphrey saa tietää, että Hal nähtiin usein erään naisen, punapää Irene Donovanin kanssa. Blondi nimeltä "Gypsy" Toland tarjoaa Humphreylle kyydin Irenen luokse, mutta kun raivostunut Louise huomaa Humphreyn,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hakemaan Halin Irenelle kirjoittamat kirjeet; Irene oli uhannut käyttää niitä, jos hän nai Rose Maddenin. Humphrey vapautetaan murhasta, kun poliisipäällikkö Bates saa tietää, että hänellä on vankka alibi.</w:t>
      </w:r>
    </w:p>
    <w:p>
      <w:r>
        <w:rPr>
          <w:b/>
        </w:rPr>
        <w:t xml:space="preserve">Tulos</w:t>
      </w:r>
    </w:p>
    <w:p>
      <w:r>
        <w:t xml:space="preserve">Mikä on sen henkilön sukunimi, joka nousee autosta, kun vihainen Louise näyttää häntä?</w:t>
      </w:r>
    </w:p>
    <w:p>
      <w:r>
        <w:rPr>
          <w:b/>
        </w:rPr>
        <w:t xml:space="preserve">Esimerkki 7.1846</w:t>
      </w:r>
    </w:p>
    <w:p>
      <w:r>
        <w:t xml:space="preserve">Vuonna 2017 tulee kuluneeksi 50 vuotta Jayne Mansfieldin kohtalokkaasta ja legendaarisesta auto-onnettomuudesta, mutta silti joudumme yhä miettimään: oliko hänen elämänsä karannut käsistä viimeisten kahden vuoden aikana vai... pakottiko paholainen hänet tekemään sen? Vaikka tietäisikin, miten tarina päättyy, kuka voisi olla kannustamatta Jayne Mansfieldiä (kuninkaallisen kokoinen, yliampuva, punkkariksi muuttunut Marilyn Monroe, josta tuli atomiaikakauden äärimmäinen seksipentu, joka on mennyt sekaisin), kun hän suunnistaa nopeasti muuttuvan maailman kulttuurisessa ja henkisessä maisemassa 1960-luvun puolivälissä? Jayne oli julkisuuden nälän määrittelemä Hollywoodin Babylon, jolla oli viisi lasta, kolme sotkuista avioeroa ja räikeä kuolema, joka saattoi johtua tai olla johtumatta saatanallisesta kirouksesta. Toisaalta hänellä oli täydellinen koominen ajoitus, älykkyysosamäärä 163, hän puhui viittä kieltä ja vastusti avoimesti sotaa, joten häntä oli mahdotonta luokitella, vaikka hänen villin elämänsä innoittamat otsikot varmasti yrittivätkin: Voiko seksiseireeni olla hyvä äiti, rakkauden jumalatar, jolla on Jinx, fiksuin tyhmä blondi... Ja sitten oli vielä hänen raportoitu suhteensa Saatanan kirkon johtajan Anton LaVeyn kanssa. Komea pirullinen Anton perusti "kirkkonsa" tiedottajan kanssa ja saarnasi elä ja anna elää -elämäntapaa. "Jos aiot olla syntinen, ole korttelin paras syntinen", Anton sanoi, ja se oli musiikkia seksipositiivisen Jayne Mansfieldin korvissa. Valitettavasti hänen silloinen poikaystävänsä asianajaja Sam Brody sai mustasukkaisuuden raivon ja häpäisi Antonin luolassa olevia pyhiä saatanallisia talismaaneja, minkä seurauksena hänen päähänsä langetettiin kirous, jonka mukaan hän kuolisi auto-onnettomuudessa vuoden sisällä. Vuosina 1966 ja 1967 Jayne ja Sam saivat seitsemän kolaria ja lähes kohtalokkaita kolareita, kunnes sitten sattui se, joka vei traagisesti molempien hengen oudossa kolarissa, jossa toimittajien mukaan Jayne joko mestattiin törmäyksessä tai peruukki skalpeerattiin.</w:t>
      </w:r>
    </w:p>
    <w:p>
      <w:r>
        <w:rPr>
          <w:b/>
        </w:rPr>
        <w:t xml:space="preserve">Tulos</w:t>
      </w:r>
    </w:p>
    <w:p>
      <w:r>
        <w:t xml:space="preserve">Mikä on sen hahmon koko nimi, joka Jayne Mansfieldin ohella kuoli auto-onnettomuudessa?</w:t>
      </w:r>
    </w:p>
    <w:p>
      <w:r>
        <w:rPr>
          <w:b/>
        </w:rPr>
        <w:t xml:space="preserve">Esimerkki 7.1847</w:t>
      </w:r>
    </w:p>
    <w:p>
      <w:r>
        <w:t xml:space="preserve">Sherman "Tank" Turner on neuvontapuhelinoperaattori ja naistenmies, jolla on harrastus: jos mies menettää tytön ja haluaa hänet takaisin, hän ottaa yhteyttä Tankiin ja maksaa hänelle siitä, että hän vie tytön huonoille treffeille.  Koko illan aikana Tank käyttäytyy väistämättä mitä idioottimaisimmalla tavalla, jolloin tyttö tajuaa, ettei hänen exänsä ollutkaan niin paha tyyppi, ja palaa takaisin exänsä luokse. Hän jakaa asunnon serkkupuolensa Dustinin kanssa, joka on ihastunut hänen kollegaansa Alexisiin. Dustin vie Alexisin treffeille ja tunnustaa rakkautensa, mutta Alexis vaatii, että he pysyvät ystävinä. Treffien jälkeen Dustin selittää tilanteensa Tankille, joka tarjoutuu vapaaehtoiseksi hyvänä ystävänä (sen sijaan, että joutuisi maksamaan palveluistaan kuten tavallisesti). Dustin kieltäytyy aluksi, koska ei halua Tankin olevan Alexisin lähellä, mutta seuraavana päivänä hän näkee Alexisin flirttailevan toisen työkaverin kanssa ja anelee Tankia viemään Alexisin ulos. Tank suostuu. Tank törmää Alexikseen ja he sopivat menevänsä ulos.  Hän käyttäytyy huonosti koko illan, mutta Alexis on liian humalassa välittääkseen. Kun Tank jättää hänet kotiin, hän odottaa, että Tank tulee sisään, mutta Tank vastustaa kiusausta uskollisuudesta Dustinia kohtaan. Alexis soittaa Dustinille, mutta kun he tapaavat, Alexis selittää, että treffit Tankin kanssa ovat saaneet hänet tapaamaan muita miehiä.  Dustin lähettää Alexisille ruusuja ja anteeksipyyntörunon Tankin nimissä. Alexis soittaa Tankille töihin ja moittii häntä siitä, että hän lähti aikaisin edellisenä iltana.  Tank menee tapaamaan Alexisia, ja he päätyvät harrastamaan satunnaista seksiä säännöllisesti, kun taas Dustin aloittaa sarjan epätoivoisia yrityksiä pysyä sittenkin Alexisin ystävänä.</w:t>
      </w:r>
    </w:p>
    <w:p>
      <w:r>
        <w:rPr>
          <w:b/>
        </w:rPr>
        <w:t xml:space="preserve">Tulos</w:t>
      </w:r>
    </w:p>
    <w:p>
      <w:r>
        <w:t xml:space="preserve">Mikä on sen henkilön etunimi, joka yrittää pysyä Alexisin ystävänä, vaikka tämä makaa Tankin kanssa?</w:t>
      </w:r>
    </w:p>
    <w:p>
      <w:r>
        <w:rPr>
          <w:b/>
        </w:rPr>
        <w:t xml:space="preserve">Esimerkki 7.1848</w:t>
      </w:r>
    </w:p>
    <w:p>
      <w:r>
        <w:t xml:space="preserve">Minerva ja Telemaco palaavat vaunuilla Ithakaan. Eumete ja naamioitunut Ulisse ottavat Telemacon iloisesti vastaan metsäisessä metsikössä: "Oi suuri Odysseuksen poika, olet todellakin palannut!" Kun Eumete on mennyt ilmoittamaan Penelopelle Telemakon saapumisesta, Ulisseen laskeutuu tulipalo, joka poistaa valepuvun ja paljastaa pojalleen hänen todellisen henkilöllisyytensä. He juhlivat jälleennäkemistään, ennen kuin Ulisse lähettää Telemacon palatsiin ja lupaa tulla pian perässä. Palatsissa Melanto valittaa Eurimacolle, että Penelope ei vieläkään suostu valitsemaan kosijaa: "Lyhyesti sanottuna, Eurymachos, neidillä on kivisydän". Pian tämän jälkeen Penelope ottaa vastaan kolme kosijaa (Antinoo, Pisandro, Anfinomo) ja hylkää heidät kaikki vuorollaan, vaikka he pyrkivät elävöittämään hovia laululla ja tanssilla: "Nyt nautintoon, tanssiin ja lauluun!" Kosijoiden lähdettyä Eumete kertoo Penelopelle, että Telemaco on saapunut Ithakaan, mutta Penelope epäilee: "Tällaiset epävarmat asiat lisäävät suruani." Eumeten viestin kuulevat kosijat, jotka juonivat Telemacon tappamisen. He kuitenkin hermostuvat, kun heidän yläpuolellaan lentää symbolinen kotka, joten he hylkäävät suunnitelmansa ja yrittävät uudestaan valloittaa Penelopen sydämen, tällä kertaa kullalla. Takaisin metsäisessä metsikössä Minerva kertoo Ulisseille, että hän on järjestänyt keinon, jolla hän voi haastaa ja tuhota kosijat. Ulisse saapuu kerjäläisen valeasussaan palatsiin, jossa Iro haastaa hänet taisteluun ("Revin partasi karvat yksi kerrallaan irti!"), jonka Ulisse ottaa vastaan ja voittaa. Penelope ilmoittaa nyt, että hän hyväksyy kosijan, joka pystyy jousittamaan Ulissen jousen. Kaikki kolme kosijaa yrittävät tehtävää tuloksetta. Naamioitunut Ulisse pyytää sitten yrittää, vaikka luopuukin Penelopen käden palkinnosta, ja kaikkien hämmästykseksi hän onnistuu. Sen jälkeen Ulisse tuomitsee vihoissaan kosijat ja tappaa kaikki kolme jousella kutsumalla jumalten nimiä: "Näin jousi haavoittaa! Kuolemaan, tuhoon, tuhoon!"</w:t>
      </w:r>
    </w:p>
    <w:p>
      <w:r>
        <w:rPr>
          <w:b/>
        </w:rPr>
        <w:t xml:space="preserve">Tulos</w:t>
      </w:r>
    </w:p>
    <w:p>
      <w:r>
        <w:t xml:space="preserve">Kenellä henkilöllä sanottiin olevan kivisydän?</w:t>
      </w:r>
    </w:p>
    <w:p>
      <w:r>
        <w:rPr>
          <w:b/>
        </w:rPr>
        <w:t xml:space="preserve">Esimerkki 7.1849</w:t>
      </w:r>
    </w:p>
    <w:p>
      <w:r>
        <w:t xml:space="preserve">Yhdistyneelle kuningaskunnalle lainattu Drax Industries Moonraker -avaruussukkula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sirkusteltassa olevaan trapetsiverkkoon. Kaliforniassa sijaitsevassa Drax Industriesin sukkulavalmistuskompleksissa Bond tapaa yhtiön omistajan Hugo Draxin ja hänen kätyrinsä Changin. Bond tapaa myös tohtori Holly Goodheadin, astronautin, ja selviytyy sitten salamurhayrityksestä sentrifugikammiossa.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w:t>
      </w:r>
    </w:p>
    <w:p>
      <w:r>
        <w:rPr>
          <w:b/>
        </w:rPr>
        <w:t xml:space="preserve">Tulos</w:t>
      </w:r>
    </w:p>
    <w:p>
      <w:r>
        <w:t xml:space="preserve">Mikä on sen henkilön sukunimi, jota agentti päättelee CIA:n agentin vakoilevan?</w:t>
      </w:r>
    </w:p>
    <w:p>
      <w:r>
        <w:rPr>
          <w:b/>
        </w:rPr>
        <w:t xml:space="preserve">Esimerkki 7.1850</w:t>
      </w:r>
    </w:p>
    <w:p>
      <w:r>
        <w:t xml:space="preserve">Kolmannen kerran paha Toivomusmestari palaa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Heti kun Djinn täyttää toiveen, naiset kuitenkin tappavat professorin; Djinn ottaa kuolleen professorin kasvot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w:t>
      </w:r>
    </w:p>
    <w:p>
      <w:r>
        <w:rPr>
          <w:b/>
        </w:rPr>
        <w:t xml:space="preserve">Tulos</w:t>
      </w:r>
    </w:p>
    <w:p>
      <w:r>
        <w:t xml:space="preserve">Mikä on sen henkilön nimi, jonka Djinn tappaa Diana Collinin ensimmäisellä toiveella?</w:t>
      </w:r>
    </w:p>
    <w:p>
      <w:r>
        <w:rPr>
          <w:b/>
        </w:rPr>
        <w:t xml:space="preserve">Esimerkki 7.1851</w:t>
      </w:r>
    </w:p>
    <w:p>
      <w:r>
        <w:t xml:space="preserve">Valmistuttuaan Los Angelesissa sijaitsevasta Pacific Night Law Schoolista reipas ja kunnianhimoinen meksikolaisamerikkalainen Johnny Ramirez häviää ensimmäisen oikeudenkäyntinsä,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palkitakseen hänet työstään. 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 Dale Elwell ja hänen seurapiiriystävänsä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w:t>
      </w:r>
    </w:p>
    <w:p>
      <w:r>
        <w:rPr>
          <w:b/>
        </w:rPr>
        <w:t xml:space="preserve">Tulos</w:t>
      </w:r>
    </w:p>
    <w:p>
      <w:r>
        <w:t xml:space="preserve">Mikä on sen henkilön etunimi, josta Charlie tekee kumppanin?</w:t>
      </w:r>
    </w:p>
    <w:p>
      <w:r>
        <w:rPr>
          <w:b/>
        </w:rPr>
        <w:t xml:space="preserve">Esimerkki 7.1852</w:t>
      </w:r>
    </w:p>
    <w:p>
      <w:r>
        <w:t xml:space="preserve">4 on yhdysvaltalaisen laulajan Beyoncén neljäs soolostudioalbumi. Se julkaistiin 24. kesäkuuta 2011 Parkwood Entertainmentin ja Columbia Recordsin toimesta. Uransa tauon jälkeen Beyoncé innostui luomaan levyn, jonka pohjana oli perinteinen rhythm and blues, joka erottuisi nykyisestä populaarimusiikista. Hänen yhteistyönsä lauluntekijöiden ja levytuottajien The-Dreamin, Tricky Stewartin ja Shea Taylorin kanssa tuotti pehmeämmän sävyn, jossa kehitettiin monipuolisia laulutyylejä ja vaikutteita funk-, hip hop- ja soul-musiikista. Beyoncé katkaisi ammatilliset siteet isänsä ja managerinsa Mathew Knowlesin kanssa ja hylkäsi aiempien julkaisujensa musiikin intiimin, henkilökohtaisen albumin hyväksi. 4:n sanoituksissa korostetaan yksiavioisuutta, naisten voimaantumista ja itsereflektiota, mikä on seurausta siitä, että Beyoncé harkitsee kypsempää viestiä taiteellisen uskottavuuden puolesta. Toukokuussa 2011 Beyoncé toimitti seitsemänkymmentäkaksi kappaletta Columbia Recordsille harkittavaksi, joista kaksitoista ilmestyi standardipainokseen. 4:ää mainostettiin vuoden 2011 puolivälissä televisioesiintymisillä ja festivaali-esiintymisillä, kuten Beyoncén pääesiintyjänä Glastonbury-festivaaleilla pitämällä setillä. Musiikkikriitikot arvioivat albumin yleisesti ottaen myönteisesti; useat julkaisut sisällyttivät sen vuoden lopun listoilleen. Se oli hänen neljäs peräkkäinen albuminsa, joka debytoi Yhdysvaltain Billboard 200 -listan ykkösenä, ja se nousi ykköseksi myös Brasiliassa, Ranskassa, Irlannissa, Etelä-Koreassa, Espanjassa, Sveitsissä ja Yhdistyneessä kuningaskunnassa. 4 tuotti kansainväliset singlet "Run the World (Girls)", "Best Thing I Never Had", "Party", "Love on Top" ja "Countdown". "Love on Top" voitti Grammy-palkinnon parhaasta perinteisestä R&amp;B-esityksestä 55. vuotuisessa seremoniassa. Joulukuuhun 2015 mennessä 4 on myynyt Yhdysvalloissa 1,5 miljoonaa kappaletta.</w:t>
      </w:r>
    </w:p>
    <w:p>
      <w:r>
        <w:rPr>
          <w:b/>
        </w:rPr>
        <w:t xml:space="preserve">Tulos</w:t>
      </w:r>
    </w:p>
    <w:p>
      <w:r>
        <w:t xml:space="preserve">Mikä on sen henkilön etunimi, joka kehitti monipuolisia laulutyylejä ja vaikutteita funk-, hip hop- ja soul-musiikista?</w:t>
      </w:r>
    </w:p>
    <w:p>
      <w:r>
        <w:rPr>
          <w:b/>
        </w:rPr>
        <w:t xml:space="preserve">Esimerkki 7.1853</w:t>
      </w:r>
    </w:p>
    <w:p>
      <w:r>
        <w:t xml:space="preserve">Vuonna 1783 Kitty jää kiinni, kun hän yrittää varastaa taidemaalari Thomas Gainsborough'n taskusta. Mies tarjoutuu maksamaan tytölle enemmän, jos tämä ottaisi muotokuvan hänelle. Siellä hän herättää Sir Hugh Marcyn ja Carstairsin jaarlin huomion. Kun Sir Hugh saa selville hänen todellisen yhteiskunnallisen asemansa, hän tarjoaa hänelle töitä tiskiapulaisena. Kitty saa tietää, että hän on köyhtynyt menetettyään skandaalin vuoksi virkansa ulkoministeriössä. Gainsborough'n muotokuva "Anonyymi nainen" herättää kohua, kun ihmiset yrittävät arvata, kuka muotokuva on. Malmunsterin herttua ostaa sekä kyseisen maalauksen että Gainsborough'n Sininen poika -teoksen. Kun herttua kysyy Gainsborough'lta, kuka on mallina, Sir Hugh väittää, että nainen on hänen tätinsä holhokki. Herttua myöntää, että hän saattoi erehtyä erottaessaan Sir Hugh'n virastaan (herttuan veljenpojan hyväksi), ja tarjoutuu ottamaan Sir Hugh'n takaisin virkaansa vastineeksi siitä, että hän esittelee Kitty "Gordonin". Sir Hugh, joka oli suunnitellut kostavansa erottamisensa, muuttaa mielensä rahallisen hyödyn vuoksi. Hän ja hänen tätinsä, Lady Susan Dowitt, opettavat Kittylle, miten esiintyä muotirouvana. Sir Hugh ei kuitenkaan osaa odottaa, että Kitty tuntee vetoa häneen. Kun Hugh joutuu velkavankeuteen, Kitty hurmaa varakkaan rautakauppias Jonathan Selbyn naimisiin ja käyttää osan myötäjäisrahastaan Hughin vapauttamiseen. Hugh on raivoissaan, mutta hänen on hyväksyttävä tilanne. Hugh ja Lady Susan käyttävät pian loputkin myötäjäisistä ja velkaantuvat jälleen. Kitty murtautuu miehensä kassakaappiin saadakseen parin pois veloista, mutta Selby saa tietää asiasta ja alkaa hakata häntä. Tämän nähdessään Kittyn uskollinen piika tappaa hänet ja tekee sitten itsemurhan.</w:t>
      </w:r>
    </w:p>
    <w:p>
      <w:r>
        <w:rPr>
          <w:b/>
        </w:rPr>
        <w:t xml:space="preserve">Tulos</w:t>
      </w:r>
    </w:p>
    <w:p>
      <w:r>
        <w:t xml:space="preserve">Kuka herättää Sir Hugh Marcyn huomion?</w:t>
      </w:r>
    </w:p>
    <w:p>
      <w:r>
        <w:rPr>
          <w:b/>
        </w:rPr>
        <w:t xml:space="preserve">Esimerkki 7.1854</w:t>
      </w:r>
    </w:p>
    <w:p>
      <w:r>
        <w:t xml:space="preserve">Lucy saa tietää, että Silas on hyökännyt hänen adoptioisänsä, museokuraattorin, kimppuun. Ennen kuolemaansa hän antaa vihjeitä, jotka johtavat Lucyn "kultaisen lipun" luo, joka on automaatista löytyvässä suklaapatukassa. "Komediallisissa" tilanteissa kultaisia lippuja löytävät muut orvot, kuten Edward, pettynyt munkkiharjoittelija, Susan, kotiseudultaan siirtymään joutunut adoptiotyttö, ja Peter, Mutanttiakatemiassa opiskeleva mutantti, jota kiusataan usein kanan siipiensä vuoksi. Kaikki neljä tapaavat Willyn suklaatehtaalla. Willy paljastaa suunnitelmansa käyttää heitä kaikkia herkkujensa erityisenä ainesosana. Yrittäessään piiloutua mielipuoliselta Willyltä Lucy löytää vaatekaapin. Toiselta puolelta, keskeltä talvista metsää, hän löytää herra Tumnuksen, joka toivottaa Lucyn tervetulleeksi Gnarniaan ja varoittaa häntä vaarasta. Muut seuraavat Lucya Gnarniaan, ja Edward tapaa Valkoisen Nartun. Hän suostuttelee hänet vangitsemaan muut orvot, jotta hänestä tulisi Gnarnian kuningas Valkoisessa linnassaan. Kaikki neljä menevät Tumnuksen taloon, jossa he huomaavat, että he kaikki ovat sukua toisilleen kuuluisan maalauksen Viimeinen ehtoollinen kopiossa ja että Valkoinen Narttu tappoi heidän vanhempansa. He liittoutuvat Harry Beaverin, Tumnuksen elämänkumppanin, kanssa kukistaakseen Valkoisen nartun.</w:t>
      </w:r>
    </w:p>
    <w:p>
      <w:r>
        <w:rPr>
          <w:b/>
        </w:rPr>
        <w:t xml:space="preserve">Tulos</w:t>
      </w:r>
    </w:p>
    <w:p>
      <w:r>
        <w:t xml:space="preserve">Ketkä kaikki seuraavat Lucya Gnarniaan?</w:t>
      </w:r>
    </w:p>
    <w:p>
      <w:r>
        <w:rPr>
          <w:b/>
        </w:rPr>
        <w:t xml:space="preserve">Esimerkki 7.1855</w:t>
      </w:r>
    </w:p>
    <w:p>
      <w:r>
        <w:t xml:space="preserve">Se on Floridan Everglades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 Kun ryhmä vaeltaa läpi vaarallisten Floridan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vaikeuksista,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pakenevat, eversti kuolee samana iltana. Everstin kuoleman jälkeen kersantti julistaa, että jokainen mies on omillaan.</w:t>
      </w:r>
    </w:p>
    <w:p>
      <w:r>
        <w:rPr>
          <w:b/>
        </w:rPr>
        <w:t xml:space="preserve">Tulos</w:t>
      </w:r>
    </w:p>
    <w:p>
      <w:r>
        <w:t xml:space="preserve">Mitkä ovat niiden ihmisten nimet, jotka kohtaavat näennäisesti hylätyn seminole-asutuksen?</w:t>
      </w:r>
    </w:p>
    <w:p>
      <w:r>
        <w:rPr>
          <w:b/>
        </w:rPr>
        <w:t xml:space="preserve">Esimerkki 7.1856</w:t>
      </w:r>
    </w:p>
    <w:p>
      <w:r>
        <w:t xml:space="preserve">Vuonna 2002 Norwichissa, Englannissa, 10-vuotias Zak Bevis on kiinnostunut WWF:n (nykyään WWE) King of the Ring -maksukilpailusta, kunnes hänen nuorempi sisarensa Saraya vaihtaa kanavan suosikkiohjelmaansa Charmediin. Sisarukset painivat vanhempiensa Rickin ja Julian kannustamina. Rick varaa lapsille heidän ensimmäisen painiottelunsa, jossa Saraya, joka aluksi vastahakoisesti painii pojan kanssa, voittaa suunnitelmiensa mukaisesti. 18-vuotiaana Saraya ja hänen veljensä Zak Zodiac, joka kilpailee kehänimellä "Britani Knight", auttavat vanhempiaan kouluttamaan tulevia painijoita ja pyrkivät samalla omaan promootioonsa. Taloudellisissa vaikeuksissa olevat Rick ja Julia pyytävät WWE:n valmentajaa Hutch Morgania palkkaamaan sisarukset. Lopulta hän suostuu koe-esiintymiseen ennen SmackDownin nauhoituksia O2-areenalla ja kehottaa Sarayaa etsimään toisen nimen, sillä heillä "on jo Britani". Sisarukset saavat neuvoja Dwayne Johnsonilta, ja Saraya ottaa nimekseen Paige, joka on hänen suosikkihahmonsa Charmed-sarjasta.  Kaksikko kokeilee useiden muiden painijoiden kanssa, ja Morgan vähättelee heitä kaikkia. Lopulta hän valitsee Paigen muiden edelle, vaikka tämä yrittää saada myös Zakin sopimuksen. Veljensä rohkaisemana Paige lähtee Amerikkaan, kun taas Zak jatkaa painimista brittiläisessä independent-piirissä, avustaa vanhempiensa painikoulua ja hoitaa tyttöystäväänsä ja vastasyntynyttä poikaansa. Saapuessaan NXT:hen Floridaan Paigella on vaikeuksia sopeutua WWE:n viihdetyyliin - ennen kaikkea sukupuolten välisen kilpailun puuttuminen ja hänen harjoittelutovereidensa Jeri-Lynnin, Kirstenin ja Maddisonin kokemattomuus. Paige kamppailee promojen esittämisen ja Morganin jatkuvan vähättelyn kanssa. Morgan tekee Zakille selväksi, ettei hän koskaan saa sopimusta WWE:hen, ja Zak ajautuu alkoholismiin. Paige saa selville, että hänen vanhempansa myyvät hänen kuvaansa sisältäviä tuotteita ilman hänen lupaansa ja ovat varanneet hänelle ottelun Zakia vastaan, joka on suunniteltu hänen joululomalleen.</w:t>
      </w:r>
    </w:p>
    <w:p>
      <w:r>
        <w:rPr>
          <w:b/>
        </w:rPr>
        <w:t xml:space="preserve">Tulos</w:t>
      </w:r>
    </w:p>
    <w:p>
      <w:r>
        <w:t xml:space="preserve">Mitkä ovat painivien sisarusten etunimet?</w:t>
      </w:r>
    </w:p>
    <w:p>
      <w:r>
        <w:rPr>
          <w:b/>
        </w:rPr>
        <w:t xml:space="preserve">Esimerkki 7.1857</w:t>
      </w:r>
    </w:p>
    <w:p>
      <w:r>
        <w:t xml:space="preserve">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"Fauré'n omistautuminen mélodialle kattaa hänen uransa aina vuonna 1861 ilmestyneestä tuoreesta "Le papillon et la fleur" -laulusta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Coplandin mielestä Gounodin vaikutuksesta 1860- ja 1870-luvuilla sävelletyissä varhaisissa lauluissa, lukuun ottamatta yksittäisiä lauluja, kuten "Après un rêve" tai "Au bord de l'eau", ei juuri näy merkkejä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syklin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w:t>
      </w:r>
    </w:p>
    <w:p>
      <w:r>
        <w:rPr>
          <w:b/>
        </w:rPr>
        <w:t xml:space="preserve">Tulos</w:t>
      </w:r>
    </w:p>
    <w:p>
      <w:r>
        <w:t xml:space="preserve">Mikä oli Faurén spontaanin sävellyksen nimi?</w:t>
      </w:r>
    </w:p>
    <w:p>
      <w:r>
        <w:rPr>
          <w:b/>
        </w:rPr>
        <w:t xml:space="preserve">Esimerkki 7.1858</w:t>
      </w:r>
    </w:p>
    <w:p>
      <w:r>
        <w:t xml:space="preserve">Vapauduttuaan Tippett palasi tehtäviinsä Morleyssä, jossa hän edisti opiston Purcell-perinnettä suostuttelemalla kontratenori Alfred Dellerin laulamaan useita Purcellin oodeja konsertissa 21. lokakuuta 1944 - tämä oli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Morleyssä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w:t>
      </w:r>
    </w:p>
    <w:p>
      <w:r>
        <w:rPr>
          <w:b/>
        </w:rPr>
        <w:t xml:space="preserve">Tulos</w:t>
      </w:r>
    </w:p>
    <w:p>
      <w:r>
        <w:t xml:space="preserve">Mikä on sen henkilön nimi, jonka ensimmäinen lähetys esitettiin 24. joulukuuta 1944?</w:t>
      </w:r>
    </w:p>
    <w:p>
      <w:r>
        <w:rPr>
          <w:b/>
        </w:rPr>
        <w:t xml:space="preserve">Esimerkki 7.1859</w:t>
      </w:r>
    </w:p>
    <w:p>
      <w:r>
        <w:t xml:space="preserve">Rajavartijat Bobby Logan ja Ernie Wyatt asentavat liiketunnistimia syrjäiselle alueelle Texasin autiomaassa, kun he törmäävät hiekkaan hautautuneeseen, ilmeisesti vuosikymmeniä vanhaan jeeppiin. Kun he kaivavat ajoneuvon esiin, he löytävät kuljettajan istuimelta ehjän luurangon, työkalulaatikon, jossa on 800 000 dollaria käyttämättömiä 10 ja 20 dollarin seteleitä, ja metsästyslaukun, jossa on tarkka-ampujakivääri ja siihen sopivat ammukset. Luurangon mukana on lompakko, jossa on San Antoniossa asuvan Michael J. Curtisin ajokortti ja paperilappu, jossa on kaksi puhelinnumeroa. Logan arvelee, että rahat ovat peräisin 1960-luvun alussa tehdystä pankkiryöstöstä, ja ehdottaa, että hän ja Wyatt ottavat rahat itselleen. Wyatt on vastahakoinen, mutta he suostuvat antamaan jeepin rekisteritiedot sheriffin poliisille ja pyytävät puhelinvaihtajatyttöystäviään tarkistamaan kaksi puhelinnumeroa. Kun kaksikko on haudannut jeepin ja sen sisällön uudelleen, he vievät kaksi seteliä analysoitavaksi ja saavat selville, että ne on kierrätetty suoraan Dallasin keskuspankista ja että ne on kaikki päivätty vuosien 1962 ja 1963 välisenä aikana. Tarkistaessaan kaupungin kirjastosta sanomalehtirekisterit Logan ei löydä mitään, mikä liittyisi pankkiryöstöihin vuosina 1962/63. Hän kuitenkin pysähtyy lukemaan otsikoita 22. marraskuuta 1963, jolloin John F. Kennedy murhattiin.</w:t>
      </w:r>
    </w:p>
    <w:p>
      <w:r>
        <w:rPr>
          <w:b/>
        </w:rPr>
        <w:t xml:space="preserve">Tulos</w:t>
      </w:r>
    </w:p>
    <w:p>
      <w:r>
        <w:t xml:space="preserve">Mikä on sen henkilön etunimi, joka luki Kennedystä kertovan artikkelin?</w:t>
      </w:r>
    </w:p>
    <w:p>
      <w:r>
        <w:rPr>
          <w:b/>
        </w:rPr>
        <w:t xml:space="preserve">Esimerkki 7.1860</w:t>
      </w:r>
    </w:p>
    <w:p>
      <w:r>
        <w:t xml:space="preserve">The Final Cutin julkaisun jälkeen Waters aloitti soolouran. Vuonna 1984 hän julkaisi ensimmäisen sooloalbuminsa The Pros and Cons of Hitch Hiking, joka käsitteli Watersin tunteita yksiavioisuudesta ja perhe-elämästä verrattuna "villien kutsuun".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valtakunnassa"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w:t>
      </w:r>
    </w:p>
    <w:p>
      <w:r>
        <w:rPr>
          <w:b/>
        </w:rPr>
        <w:t xml:space="preserve">Tulos</w:t>
      </w:r>
    </w:p>
    <w:p>
      <w:r>
        <w:t xml:space="preserve">Mikä oli Raymond Briggsin kirjoittaman kirjan nimi?</w:t>
      </w:r>
    </w:p>
    <w:p>
      <w:r>
        <w:rPr>
          <w:b/>
        </w:rPr>
        <w:t xml:space="preserve">Esimerkki 7.1861</w:t>
      </w:r>
    </w:p>
    <w:p>
      <w:r>
        <w:t xml:space="preserve">Viisi vuotta sen jälkeen, kun Berkin viikinkikyläläiset ja lohikäärmeet tekivät rauhan, he elävät sovussa keskenään. Hikotus ja hänen lohikäärmeensä, Yövihaton Hammasluuton, lajinsa viimeinen, löytävät ja kartoittavat tutkimattomia maita. Nyt hän on 20-vuotias, ja hänen isänsä, Stoick the Vast, painostaa häntä seuraamaan häntä päällikkönä, vaikka Hikotus on epävarma siitä, onko hän valmis. Tutkiessaan palanutta metsää Hikotus ja Astrid löytävät jään sisään koteloidun linnoituksen jäänteet ja tapaavat vaarallisen ryhmän lohikäärmeiden salametsästäjiä. Eret, eräs ansapyytäjistä, syyttää heitä linnakkeensa tuhosta ja yrittää vangita lohikäärmeitä ansapyytäjien johtajalle Drago Bludvistille, joka aikoo vangita ja aivopestä kaikki lohikäärmeet ja tehdä niistä lemmikkejään ja armeijaansa. Hikotus ja Astrid pakenevat ja varoittavat Stoickia Dragon kokoamasta lohikäärmearmeijasta. Stoick käskee kyläläisiä linnoittamaan saaren ja valmistautumaan taisteluun. Hikotus ei kuitenkaan suostu uskomaan, että sota on väistämätön, ja lentää puhumaan Dragon kanssa. Stoick pysäyttää hänet ja selittää, että hän tapasi kerran Dragon päälliköiden kokouksessa, jossa Drago oli tarjoutunut suojelemaan heitä lohikäärmeiltä, jos he lupautuisivat palvelemaan häntä; kun he kieltäytyivät, hän antoi lohikäärmeidensä hyökätä heidän kimppuunsa, ja Stoick jäi ainoana henkiin. Siitä huolimatta Hikotus lähtee Hammastoman kanssa etsimään Dragoa ja yrittää puhua hänelle järkeä.</w:t>
      </w:r>
    </w:p>
    <w:p>
      <w:r>
        <w:rPr>
          <w:b/>
        </w:rPr>
        <w:t xml:space="preserve">Tulos</w:t>
      </w:r>
    </w:p>
    <w:p>
      <w:r>
        <w:t xml:space="preserve">Kuka yrittää puhua järkeä trappereiden johtajan kanssa?</w:t>
      </w:r>
    </w:p>
    <w:p>
      <w:r>
        <w:rPr>
          <w:b/>
        </w:rPr>
        <w:t xml:space="preserve">Esimerkki 7.1862</w:t>
      </w:r>
    </w:p>
    <w:p>
      <w:r>
        <w:t xml:space="preserve">Hindulaisuuden puraanisissa teksteissä Narasimha ("ihmisleijona") on Vishnun puoliksi leijona, puoliksi ihminen inkarnaatio tai avatar, jota hänen uskovansa palvovat ja joka pelasti lapsen Prahladan isältään, pahalta demonikuninkaalta Hiranyakashipulta; Vishnu ottaa Narasimhassa puoliksi ihmisen, puoliksi leijonan] muodon, jossa hänellä on ihmisen ylävartalo ja alavartalo sekä leijonan kaltaiset kasvot ja kynnet. Singh on muinainen intialainen vedalainen nimi, joka tarkoittaa "leijonaa" ja joka on peräisin yli 2000 vuoden takaa muinaisesta Intiasta. Sitä käyttivät alun perin vain Rajputit, hindulainen Kshatriya- eli sotilaskasti. Khalsa-veljeskunnan synnyttyä vuonna 1699 myös sikhit ottivat Guru Gobind Singhin toiveesta käyttöön nimen "Singh". Nykyään sitä käyttävät miljoonien hindujen ohella myös yli 20 miljoonaa sikhiä maailmanlaajuisesti.Aasian leijona esiintyy tunnuksena lukuisissa lipuissa ja vaakunoissa eri puolilla Aasiaa, myös Intian kansallisessa tunnuksessa. Aasialaisleijona on myös Sri Lankan etnisen enemmistön, singaleesien, symboli; termi on johdettu indoarjalaisesta sinhala-kielestä, joka tarkoittaa "leijonakansaa" tai "leijonaveristä kansaa", ja Sri Lankan kansallislipussa keskeisenä hahmona on miekkaa heiluttava leijona.</w:t>
      </w:r>
    </w:p>
    <w:p>
      <w:r>
        <w:rPr>
          <w:b/>
        </w:rPr>
        <w:t xml:space="preserve">Tulos</w:t>
      </w:r>
    </w:p>
    <w:p>
      <w:r>
        <w:t xml:space="preserve">Mitä tarkoittaa "leijonaveriset ihmiset"?</w:t>
      </w:r>
    </w:p>
    <w:p>
      <w:r>
        <w:rPr>
          <w:b/>
        </w:rPr>
        <w:t xml:space="preserve">Esimerkki 7.1863</w:t>
      </w:r>
    </w:p>
    <w:p>
      <w:r>
        <w:t xml:space="preserve">Kun hänen äitinsä Anne Boleyn teloitettiin uskottomuuden vuoksi, Elisabet karkotetaan Hatfield Houseen, ja hänen isänsä kuningas Henrik VIII julistaa hänet aviottomaksi (jolloin hän menettää paikkansa kruununperimysjärjestyksessä). Hänen mukanaan ovat hänen uskolliset palvelijansa herra Parry ja kotiopettajattarensa rouva Ashley. Vuosien mittaan hänen asemansa nousee ja laskee isänsä mielivallan mukaan. Lapsi kutsutaan ajoittain palaamaan Lontooseen tutustumaan Henrikin uusimpaan puolisoon. Kun Henrik menee naimisiin viimeisen vaimonsa Catherine Parrin kanssa, nyt jo teini-ikäinen Elisabet kapinoi viimeistä kutsua vastaan. Sileä ja komea lordiamiraali Thomas Seymour saa hänet kuitenkin muuttamaan mielensä, ja Elizabethista ja Catherinesta tulee hyviä ystäviä. Samaan aikaan Henrik on vaikuttunut ja huvittunut tyttärensä (jälleen kerran lailliseksi julistetun) päättäväisestä uhmasta. Kun Henrik kuolee, Tuomaksen juonitteleva veli Ned ryhtyy lordi Protectoriksi ja kuningas Edward VI:n holhoojaksi tämän alaikäisyyden ajaksi ja ohittaa Henrikin toiveen, että Tuomas kasvattaisi pojan. Ned ja Thomas eivät pidä toisistaan, ja Nedin pelko veljensä kunnianhimoa kohtaan kasvaa jokaisen Thomasin merimiesvoiton myötä.</w:t>
      </w:r>
    </w:p>
    <w:p>
      <w:r>
        <w:rPr>
          <w:b/>
        </w:rPr>
        <w:t xml:space="preserve">Tulos</w:t>
      </w:r>
    </w:p>
    <w:p>
      <w:r>
        <w:t xml:space="preserve">Mikä on Catherine Parrin aviomiehen koko nimi?</w:t>
      </w:r>
    </w:p>
    <w:p>
      <w:r>
        <w:rPr>
          <w:b/>
        </w:rPr>
        <w:t xml:space="preserve">Esimerkki 7.1864</w:t>
      </w:r>
    </w:p>
    <w:p>
      <w:r>
        <w:t xml:space="preserve">Ubinasin tulivuoritoiminnasta aiheutuvia vaaroja ovat pääasiassa räjähdysmäisten purkausten laskeumat, eri alkuperää olevat laharit, suuret maanvyörymät, jotka voivat synnyttää roskavirtoja ja pyroklastisia virtoja. Pienet räjähdysmäiset purkaukset ovat todennäköisimpiä Ubinasin alueella, kun taas suuret pliniaaniset purkaukset ovat huomattavasti epätodennäköisempiä. Tulivuori-ilmiöt vaikuttavat todennäköisimmin itse kartion alueella, kun taas pyroklastiset virrat ja lahaarit ovat vaarallisia Ubinasin kaakkoissuuntaan laskevissa laaksoissa ja maanvyöryt ovat vaarallisia eteläisen kyljen alueella. Lähimpänä tulivuorta sijaitseva kaupunki on vain 4 kilometrin päässä Ubinasista. Suurilla pliniaanisilla purkauksilla voi olla vaikutuksia Arequipan kaupunkiin.Perun INGEMMET-geologinen palvelu seuraa Ubinasin seismistä aktiivisuutta, vuoren mahdollisia muodonmuutoksia sekä kuumien lähteiden ja kaasun koostumusta. Se julkaisee säännöllisesti raportin Ubinasin toiminnasta. Vuoden 2006 purkauksen aikana laadittiin vaarakarttoja, joista käy ilmi suhteellinen riski eri paikoissa tulivuoren ympärillä. Tulivuori on luokiteltu kolmen vyöhykkeen järjestelmään, jossa on yksi korkean riskin, yksi keskitason riskin ja yksi matalan riskin vyöhyke. Varautumiskartta luotiin näyttämään ja selittämään menettelyt, joita on noudatettava eri purkautumisskenaarioissa. Molempia karttoja levitettiin julkaisemisen jälkeen laajalti, jotta ne auttaisivat tulevien purkausten varalta.</w:t>
      </w:r>
    </w:p>
    <w:p>
      <w:r>
        <w:rPr>
          <w:b/>
        </w:rPr>
        <w:t xml:space="preserve">Tulos</w:t>
      </w:r>
    </w:p>
    <w:p>
      <w:r>
        <w:t xml:space="preserve">Mikä on sen asian nimi, jota varten varautumis- ja vaarakartat on tehty?</w:t>
      </w:r>
    </w:p>
    <w:p>
      <w:r>
        <w:rPr>
          <w:b/>
        </w:rPr>
        <w:t xml:space="preserve">Esimerkki 7.1865</w:t>
      </w:r>
    </w:p>
    <w:p>
      <w:r>
        <w:t xml:space="preserve">Vuonna 2012 yhdysvaltalainen lauluntekijä ja levytuottaja Benny Blanco tapasi norjalaisen tuotantoduo StarGaten New Yorkissa sijaitsevalla äänitysstudiolla kirjoittaakseen uusia kappaleita, muun muassa yhden Rihannalle. StarGate oli aiemmin tuottanut hänen singlet "Don't Stop the Music" (2007) ja "Only Girl (In the World)" (2010). Blancon mukaan hän ja StarGate halusivat poiketa Rihannan tavallisesta soundista ja tuottaa kappaleen ikään kuin se olisi tarkoitettu räppärille, kuten Kanye Westille: "Se on se, jota emme ajatelleet Rihannaksi ... siitä tuli Rihanna-levy ... Mutta niin se aina tapahtuu, kuten minun kanssani". He tuottivat kappaleen rumpukonebiitin sen jälkeen, kun muu instrumentaalimusiikki oli äänitetty." StarGaten Mikkel Eriksen kertoi New York Timesille, että Blanco otti äänitetyn pätkän Eriksenin laulusta, muutti sitä elektronisesti ja sai sen kuulostamaan "likaisemmalta". Sen jälkeen hän käytti äänenväriä ja ääniohjelmia luodakseen aavemaisia säestyslinjoja. Eriksen kuvaili Blancon tyyliä "epäsovinnaiseksi, sillä hän ei melkein koskaan soita koskettimia, vaan heittää sisään outoja näytteitä ja muuttaa niitä oikeaan sävelkorkeuteen laulun mukaan". Australialainen laulaja-lauluntekijä Sia liittyi myöhemmin heidän seuraansa ja kirjoitti "Diamonds"-kappaleen sanat 14 minuutissa." Kappaleen valmistuttua he halusivat soittaa sen Rihannalle, mutta Blanco suhtautui epäilevästi kappaleen reaktioon sen hitaan soundin vuoksi. Kun StarGate oli soittanut sen Rihannalle, he soittivat Blancolle Lontoosta ja kertoivat, että Rihanna piti kappaleesta: "Hän on ihan sekaisin. Hän soitti sen noin seitsemän kertaa peräkkäin. Se on hänen lempikappaleensa." Phil Tan ja assistentti Daniela Rivera miksaivat ja masteroivat "Diamondsin". Sitä muistellessaan Blanco kommentoi The Huffington Postin haastattelussa: "Meidän piti saada se äänitettyä, biitti valmiiksi, miksattua ja masteroitua 24 tunnissa. Hän äänitti eri puolilla maailmaa, lähetti tiedostot takaisin, me viimeistelimme musiikin ja sitten miksaamme ja masteroimme sen, ja sitten se oli ulkona muutamassa päivässä". Se on helvetin uskomatonta ja uskomatonta." Kuk Harrell tuotti Rihannan lauluäänet kappaleeseen ja äänitti ne yhdessä Marcos Tovarin kanssa.</w:t>
      </w:r>
    </w:p>
    <w:p>
      <w:r>
        <w:rPr>
          <w:b/>
        </w:rPr>
        <w:t xml:space="preserve">Tulos</w:t>
      </w:r>
    </w:p>
    <w:p>
      <w:r>
        <w:t xml:space="preserve">Kenen sanottiin olevan "sekaisin"?</w:t>
      </w:r>
    </w:p>
    <w:p>
      <w:r>
        <w:rPr>
          <w:b/>
        </w:rPr>
        <w:t xml:space="preserve">Esimerkki 7.1866</w:t>
      </w:r>
    </w:p>
    <w:p>
      <w:r>
        <w:t xml:space="preserve">Vuonna 1924 Rix Nicholas lähti jälleen Dorothy Richmondin kanssa Ranskaan ja aikoi pitää teoksiaan näytteillä Euroopassa. Hän matkusti Ormonde-aluksella, joka kuljetti myös Australian olympiajoukkuetta. Hän ystävystyi useiden joukkueen jäsenten kanssa ja maalasi yhdestä heistä muotokuvan olympialaisten taiteilijakilpailua varten.Kesäkuussa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w:t>
      </w:r>
    </w:p>
    <w:p>
      <w:r>
        <w:rPr>
          <w:b/>
        </w:rPr>
        <w:t xml:space="preserve">Tulos</w:t>
      </w:r>
    </w:p>
    <w:p>
      <w:r>
        <w:t xml:space="preserve">Mitkä ovat kolmen australialaisen taiteilijan täydelliset nimet, jotka ovat edustettuina Musée du Luxembourgissa?</w:t>
      </w:r>
    </w:p>
    <w:p>
      <w:r>
        <w:rPr>
          <w:b/>
        </w:rPr>
        <w:t xml:space="preserve">Esimerkki 7.1867</w:t>
      </w:r>
    </w:p>
    <w:p>
      <w:r>
        <w:t xml:space="preserve">Pylonin yläpuolella, räystään erottamana, on kolme hyveellisyyskuviota - vasemmalta oikealle Usko, Hyväntekeväisyys ja Toivo - kuorellisissa kapeikoissa, jotka on erotettu toisistaan neljällä korinttilaisella uurretulla pilasterilla. Tällainen motiivi on ennennäkemätön toscanalaisessa hautaveistoksessa, mutta sitä tavattiin samoihin aikoihin Venetsiassa, Padovassa ja erityisesti Cossan kotikaupungissa Napolissa. Tämän vuoksi sekä Michelozzolle että Donatellolle on ehdotettu retkiä Venetsiaan. Janson kuitenkin ehdottaa, että "ei tarvitse mennä Venetsiaan asti" löytääkseen tällaisia motiiveja. Firenzen ulkopuolella hyveet olivat yleisiä hautakuvissa, ja kardinaalihyveet olivat maallikoille ja teologiset hyveet kirkonmiehille, kuten Brancaccion haudalla. Cossan hyveet ovat kuitenkin hiuksista sandaaleihin asti läpikotaisin antiikkisia. Donatello valmisti myös kaksi samanlaista pronssista Hyveet Sienan kastekappeliin, joiden ajallinen suhde Cossa Hyveisiin on epäselvä. 1,05 metriä korkea Faith, Charityn oikealla puolella, pitää ehtoollismaljaa kädessään; 1. Cossa Hyveet on 1,05 metriä korkea Faith.07-metrinen Charity pitää kädessään kornukopiaa ja liekkivaaasia (tai liekkivaaasiaa), ja 1,06-metrinen Hope Charityn vasemmalla puolella on kädet rukousalusta. Charityn keskimmäinen hahmo on kaikkein antiikillisin, sillä se sisältää elementtejä klassisista Abundantia-, Ceres- ja Juno-kuvauksista, jotka kaikki kuvattiin kornukopiat vasemmassa kädessään. Sen lisäksi, että hautamuistomerkin antiikkisuutta korostetaan, korkeiden mutta huonosti viimeisteltyjen hyveiden päätarkoitus on lisätä vertikaalista etäisyyttä katsojan ja kuvan välille, mikä kumulatiivisesti vähentää Cossan erityispiirteiden korostamista yleisen paavin (eli mahdollisen firenzeläisten paavien sukupolven) hyväksi, koska se vaimentaa valtiossa makaavan troopin "välittömyyttä", joka muuten oli hallitseva kvattrocenton seinähaudoissa.</w:t>
      </w:r>
    </w:p>
    <w:p>
      <w:r>
        <w:rPr>
          <w:b/>
        </w:rPr>
        <w:t xml:space="preserve">Tulos</w:t>
      </w:r>
    </w:p>
    <w:p>
      <w:r>
        <w:t xml:space="preserve">Mitä Brancaccion haudalla on esillä?</w:t>
      </w:r>
    </w:p>
    <w:p>
      <w:r>
        <w:rPr>
          <w:b/>
        </w:rPr>
        <w:t xml:space="preserve">Esimerkki 7.1868</w:t>
      </w:r>
    </w:p>
    <w:p>
      <w:r>
        <w:t xml:space="preserve">Nuori pariskunta, Brooke ja Lance, loukkaantuvat auto-onnettomuudessa. Sairaalassa Brooken herättää Barb-niminen hoitaja, joka kertoo, että Lance on loukkaantunut vakavasti ja on leikkauksessa. Brooke ei pysty muistamaan kaikkea tapahtunutta, mutta kertoo lopulta muistavansa, että mies ylitti tien heidän edessään juuri ennen kuin he törmäsivät häneen, mikä on outoa, sillä Brooke ja Lance ovat ainoat ihmiset, jotka kuljetettiin sairaalaan. Lancen tulevan vapautumisen vuoksi on tärkeää, että Brooke löytää pätevän sairaanhoitajan, joka voi huolehtia hänestä hänen työskennellessään. Lance jää viehättävän sairaanhoitajan Chloen hoidettavaksi. Hänen terveytensä alkaa kuitenkin heiketä sen jälkeen, kun hänelle on annettu useita annoksia Oxycontinia, mikä saa Brooken miettimään, vahingoittaako hoitaja häntä. Hänen epäilyksensä saavat vahvistusta, kun tuntemattoman ihmisen soittama puhelu tuo esiin Chloen ongelmallisen menneisyyden. Pian he saavat selville, että yksi sairaalan hoitajista haluaa kostaa.</w:t>
      </w:r>
    </w:p>
    <w:p>
      <w:r>
        <w:rPr>
          <w:b/>
        </w:rPr>
        <w:t xml:space="preserve">Tulos</w:t>
      </w:r>
    </w:p>
    <w:p>
      <w:r>
        <w:t xml:space="preserve">Kenelle Oxycontinia annetaan?</w:t>
      </w:r>
    </w:p>
    <w:p>
      <w:r>
        <w:rPr>
          <w:b/>
        </w:rPr>
        <w:t xml:space="preserve">Esimerkki 7.1869</w:t>
      </w:r>
    </w:p>
    <w:p>
      <w:r>
        <w:t xml:space="preserve">New Yorkin portsari Frank "Tony Lip" Vallelonga etsii uutta työtä, kun Copacabana-yökerho, jossa hän työskentelee, on suljettu remontin vuoksi. Hänet kutsutaan haastatteluun tohtori Don Shirleylle, eksentriselle afroamerikkalaiselle pianistille, joka etsii kuljettajaa kahdeksan viikon mittaiselle konserttikiertueelleen Keskilännessä ja etelässä. Don palkkaa Tonyn hänen suositustensa perusteella. He lähtevät liikkeelle ja aikovat palata New Yorkiin jouluaattona. Donin levy-yhtiö antaa Tonylle kappaleen Green Bookia, afroamerikkalaisille matkustajille suunnattua opasta, jonka avulla he löytävät heitä palvelevia motelleja, ravintoloita ja huoltoasemia.He aloittavat kiertueen Keskilännestä ja suuntaavat lopulta etelään. Aluksi Tony ja Don ottavat yhteen, sillä Don inhoaa Tonyn tapoja, kun taas Tony tuntee olonsa epämukavaksi, kun häntä pyydetään toimimaan hienostuneemmin. Kiertueen edetessä Tony on vaikuttunut Donin lahjakkuudesta pianonsoitossa ja yhä enemmän kauhistunut syrjivästä kohtelusta, jota Don saa isänniltään ja yleisöltä silloin, kun hän ei ole lavalla. Joukko valkoisia miehiä uhkaa Donin henkeä baarissa, ja Tony pelastaa hänet. Hän kehottaa Donia olemaan menemättä ulos ilman häntä koko loppukiertueen ajan.</w:t>
      </w:r>
    </w:p>
    <w:p>
      <w:r>
        <w:rPr>
          <w:b/>
        </w:rPr>
        <w:t xml:space="preserve">Tulos</w:t>
      </w:r>
    </w:p>
    <w:p>
      <w:r>
        <w:t xml:space="preserve">Mikä on sen henkilön sukunimi, joka on palkattu hyvien suositusten perusteella?</w:t>
      </w:r>
    </w:p>
    <w:p>
      <w:r>
        <w:rPr>
          <w:b/>
        </w:rPr>
        <w:t xml:space="preserve">Esimerkki 7.1870</w:t>
      </w:r>
    </w:p>
    <w:p>
      <w:r>
        <w:t xml:space="preserve">Eräänä päivänä Molly Standing on poimimassa omenoita isänsä omenatarhalla Kaliforniassa ystävänsä Gertien kanssa, kun he tapaavat kaksi poikaa, Tommy Melvillen ja Gus Schultzin. Molly rakastuu Tommyyn ja Gertie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Hän hyvästelee Mollyn ennen kuin osallistuu Gertien ja Gusin hääjuhlaan. 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hedelmätarhoihin. Molly jää New Yorkiin kahdeksi vuodeksi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w:t>
      </w:r>
    </w:p>
    <w:p>
      <w:r>
        <w:rPr>
          <w:b/>
        </w:rPr>
        <w:t xml:space="preserve">Tulos</w:t>
      </w:r>
    </w:p>
    <w:p>
      <w:r>
        <w:t xml:space="preserve">Mikä on sen henkilön koko nimi, joka on menestynyt hyvin uudessa laulutyössään ulkomailla opiskeltuaan?</w:t>
      </w:r>
    </w:p>
    <w:p>
      <w:r>
        <w:rPr>
          <w:b/>
        </w:rPr>
        <w:t xml:space="preserve">Esimerkki 7.1871</w:t>
      </w:r>
    </w:p>
    <w:p>
      <w:r>
        <w:t xml:space="preserve">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Emily Lambin, lordi Palmerstonin vaimon,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w:t>
      </w:r>
    </w:p>
    <w:p>
      <w:r>
        <w:rPr>
          <w:b/>
        </w:rPr>
        <w:t xml:space="preserve">Tulos</w:t>
      </w:r>
    </w:p>
    <w:p>
      <w:r>
        <w:t xml:space="preserve">Mikä on lontoolaisen kauppiaan huutokaupasta ostaman kartanon koko nimi?</w:t>
      </w:r>
    </w:p>
    <w:p>
      <w:r>
        <w:rPr>
          <w:b/>
        </w:rPr>
        <w:t xml:space="preserve">Esimerkki 7.1872</w:t>
      </w:r>
    </w:p>
    <w:p>
      <w:r>
        <w:t xml:space="preserve">Kun Britannian laivasto lähestyi Ranskan ja Espanjan yhdistettyjä vastakkaisia laivastoja, lordi Nelson antoi aluksilleen kaikki tarvittavat taisteluohjeet. Lordi Nelson oli tietoinen tulevien tapahtumien merkittävyydestä ja tunsi, että jotain ylimääräistä tarvittiin. Hän määräsi viestiupseerinsa, luutnantti John Pascon, viestittämään laivastolle mahdollisimman nopeasti viestin "Englanti uskoo, että jokainen mies tekee velvollisuutensa". Pasco ehdotti Nelsonille, että confides (eli on luottavainen) korvattaisiin sanalla expects (odottaa), koska edellinen sana oli merkkikirjassa, kun taas confides olisi kirjoitettava kirjain kirjaimelta. Nelson suostui muutokseen (vaikka se tuottikin vähemmän luottavaisen vaikutelman): Hänen ylhäisyytensä tuli luokseni poopille, ja käskettyään antamaan tietyt merkit noin varttia vaille 12 hän sanoi: "Herra Pasco, haluan sanoa laivastolle: ENGLANTI LUOTTAA, ETTÄ JOKAINEN MIES TEHTYY TEHTÄVÄSTI", ja lisäsi: "Teidän on oltava nopea, sillä minulla on vielä yksi lähitaistelua varten annettava merkki. Vastasin: "Jos teidän ylhäisyytenne sallii minun korvata confides sanalla expects, niin merkki on pian valmis, koska sana expects kuuluu sanastoon, ja confides on kirjoitettava." Hänen ylhäisyytensä vastasi kiireesti ja ilmeisen tyytyväisenä: "Se riittää, Pasco, tehkää se heti. Niinpä 21. lokakuuta 1805 noin kello 11.45 signaali lähetettiin. Tarkkaa aikaa signaalin lähettämiselle ei tiedetä (erään kertomuksen mukaan jo kello 10.30), koska viesti toistettiin koko laivastossa, mutta Pasco kertoo sen tapahtuneen "noin varttia vaille 12.00", ja myös muiden linjan alusten lokitietojen mukaan se tapahtui lähellä tätä aikaa.</w:t>
      </w:r>
    </w:p>
    <w:p>
      <w:r>
        <w:rPr>
          <w:b/>
        </w:rPr>
        <w:t xml:space="preserve">Tulos</w:t>
      </w:r>
    </w:p>
    <w:p>
      <w:r>
        <w:t xml:space="preserve">Mikä on sen henkilön etunimi, joka asetti kellonajaksi "noin varttia vaille 12"?</w:t>
      </w:r>
    </w:p>
    <w:p>
      <w:r>
        <w:rPr>
          <w:b/>
        </w:rPr>
        <w:t xml:space="preserve">Esimerkki 7.1873</w:t>
      </w:r>
    </w:p>
    <w:p>
      <w:r>
        <w:t xml:space="preserve">Hiljattain leskeksi jäänyt englantilaisnainen Mary Panton asuu varakkaiden ystäviensä huvilassa Firenzen ulkopuolella Italiassa vuonna 1938. Hän tapaa vanhan ystävänsä Sir Edgar Swiftin Münchenin sopimusta juhlistavissa juhlissa ja yllättyy, kun mies seuraavana päivänä kosii häntä. Nainen pyytää muutaman päivän harkinta-aikaa, ja mies suostuu tapaamaan hänet palattuaan Roomasta. Samana iltana hän tapaa ystävänsä, prinsessa San Ferdinandon järjestämissä juhlissa Rowley Flint -nimisen naimisissa olevan amerikkalaisen miehen, jolla on roiston maine. Vieraita viihdyttämään saapuu viulisti, mutta hän on niin kauhea, että prinsessa poistaa hänet. Myötätunnosta Mary jättää hänelle suuren tipin. Rowley ajaa Maryn kotiin, mutta pysähtyy matkalla pieneen kirkkoon, jossa Mary tunnustaa, että hänen miehensä oli väkivaltainen alkoholisti, joka kuoli auto-onnettomuudessa ja jätti Maryn varattomaksi. Rowley yrittää suudella häntä, mutta Mary läimäyttää häntä ja ajaa pois. Hän on niin sekaisin, että melkein törmää tiellä olevaan nuoreen mieheen, joka osoittautuu ravintolan viulistiksi. Koska hän näkee, että mies on köyhä ja nälkäinen, hän kutsuu hänet kotiinsa syömään. Mies kertoo, että hänen nimensä on Karl Richter ja että hän on pakolainen Itävallasta, jossa häntä vainottiin natsihallinnon vastustamisen vuoksi. Kun nuori mies julistaa, kuinka kaunis Mary on, Mary harrastaa seksiä miehen kanssa myötätunnosta. Mies lähtee seuraavana aamuna.</w:t>
      </w:r>
    </w:p>
    <w:p>
      <w:r>
        <w:rPr>
          <w:b/>
        </w:rPr>
        <w:t xml:space="preserve">Tulos</w:t>
      </w:r>
    </w:p>
    <w:p>
      <w:r>
        <w:t xml:space="preserve">Missä kaupungissa Sir Edgar Swift kosii avioliittoa?</w:t>
      </w:r>
    </w:p>
    <w:p>
      <w:r>
        <w:rPr>
          <w:b/>
        </w:rPr>
        <w:t xml:space="preserve">Esimerkki 7.1874</w:t>
      </w:r>
    </w:p>
    <w:p>
      <w:r>
        <w:t xml:space="preserve">Britanniassa virus on levinnyt maahan ja muuttanut ihmiset zombeiksi, jotka pystyvät myös taistelemaan vastaan. Paikalle lähtee kahdeksan kommandopoliisin ryhmä, johon kuuluvat Perez, Paige, Rodrigo ja useat muut, mutta pian tapahtuu katastrofi, kun ryhmän isoin kaveri Jacobia purraan taistelun aikana. Jacob tekee itsemurhan ampumalla, sen jälkeen kun Perez teki ehdotuksen tappaa hänet ennen kuin hän kääntyy.  Kaksi tielle, pysäköidyn auton viereen jäänyttä, mutta näennäisen viatonta ihmistä joutuu sitten ammuttavaksi, mikä hämmentää Reevesin, joka sitten tappelee Perezin kanssa. Perez huomaa, että näkymättömät hyökkääjät ampuvat Reevesiä kuolettavasti. Valitettavasti ryhmä joutuu perääntymään. Tämä vaikuttaa Pereziin, ja hän pitää koiramerkkinsä. Pian he löytävät pienen tytön, joka on oletettavasti immuuni. Kun he ovat varmistaneet kohteensa pellolta ja jättäneet muut eloonjääneet taakseen, he saavat selville, että heidän kyytiin ottamansa mies on tiedemies, joka väittää tietävänsä parannuskeinon, mutta hän ei ole kovin yhteistyöhaluinen. Hänet hakataan pahasti.  Paige myöntää Rodridolle (poikaystävälleen) saaneensa tartunnan. Mies jakaa kuitenkin intohimoisen suudelman Rodridon kanssa tietäen, että hänkin saa tartunnan kuten Rodrido. He jäävät tänne. Myöhemmin he tapaavat miehen, jolle heidän oli tarkoitus toimittaa tiedemies, mutta se on vain juoni, ja hänet tapetaan. Perez loukkaantuu ja päättää jäädä taistelemaan laumaa vastaan, mutta jää alakynteen ja hänet syödään. Elokuva päättyy siihen, että viimeisenä he pääsevät rannalle, mutta heidän koettelemuksensa eivät ehkä ole vielä ohi.</w:t>
      </w:r>
    </w:p>
    <w:p>
      <w:r>
        <w:rPr>
          <w:b/>
        </w:rPr>
        <w:t xml:space="preserve">Tulos</w:t>
      </w:r>
    </w:p>
    <w:p>
      <w:r>
        <w:t xml:space="preserve">Ketkä kaksi komentajaa seurustelevat?</w:t>
      </w:r>
    </w:p>
    <w:p>
      <w:r>
        <w:rPr>
          <w:b/>
        </w:rPr>
        <w:t xml:space="preserve">Esimerkki 7.1875</w:t>
      </w:r>
    </w:p>
    <w:p>
      <w:r>
        <w:t xml:space="preserve">Alex tarttui tiukasti molempien rintoihin ja lähti sitten nauraen juosten ulos ruokasalista.</w:t>
      </w:r>
    </w:p>
    <w:p>
      <w:r>
        <w:rPr>
          <w:b/>
        </w:rPr>
        <w:t xml:space="preserve">Tulos</w:t>
      </w:r>
    </w:p>
    <w:p>
      <w:r>
        <w:t xml:space="preserve">Miten tyttöjen pitäisi toimia sen jälkeen?</w:t>
      </w:r>
    </w:p>
    <w:p>
      <w:r>
        <w:rPr>
          <w:b/>
        </w:rPr>
        <w:t xml:space="preserve">Esimerkki 7.1876</w:t>
      </w:r>
    </w:p>
    <w:p>
      <w:r>
        <w:t xml:space="preserve">Caseyn äiti käyttäytyi hyvin töykeästi muita vieraita kohtaan. Casey lähetti äitinsä kotiin.</w:t>
      </w:r>
    </w:p>
    <w:p>
      <w:r>
        <w:rPr>
          <w:b/>
        </w:rPr>
        <w:t xml:space="preserve">Tulos</w:t>
      </w:r>
    </w:p>
    <w:p>
      <w:r>
        <w:t xml:space="preserve">Miltä Caseyn äidistä tuntuisi?</w:t>
      </w:r>
    </w:p>
    <w:p>
      <w:r>
        <w:rPr>
          <w:b/>
        </w:rPr>
        <w:t xml:space="preserve">Esimerkki 7.1877</w:t>
      </w:r>
    </w:p>
    <w:p>
      <w:r>
        <w:t xml:space="preserve">Bailey ojensi Jesselle tenttikirjan sen jälkeen, kun hän oli päättänyt olla opiskelematta kyseistä oppiainetta enää.</w:t>
      </w:r>
    </w:p>
    <w:p>
      <w:r>
        <w:rPr>
          <w:b/>
        </w:rPr>
        <w:t xml:space="preserve">Tulos</w:t>
      </w:r>
    </w:p>
    <w:p>
      <w:r>
        <w:t xml:space="preserve">Mitä Bailey haluaa tehdä seuraavaksi?</w:t>
      </w:r>
    </w:p>
    <w:p>
      <w:r>
        <w:rPr>
          <w:b/>
        </w:rPr>
        <w:t xml:space="preserve">Esimerkki 7.1878</w:t>
      </w:r>
    </w:p>
    <w:p>
      <w:r>
        <w:t xml:space="preserve">Addison sai Robinilta uuden rannekorun syntymäpäivänään, ja Robin auttoi häntä laittamaan sen ranteeseensa.</w:t>
      </w:r>
    </w:p>
    <w:p>
      <w:r>
        <w:rPr>
          <w:b/>
        </w:rPr>
        <w:t xml:space="preserve">Tulos</w:t>
      </w:r>
    </w:p>
    <w:p>
      <w:r>
        <w:t xml:space="preserve">Mitä Addisonille tapahtuu?</w:t>
      </w:r>
    </w:p>
    <w:p>
      <w:r>
        <w:rPr>
          <w:b/>
        </w:rPr>
        <w:t xml:space="preserve">Esimerkki 7.1879</w:t>
      </w:r>
    </w:p>
    <w:p>
      <w:r>
        <w:t xml:space="preserve">Jordan yritti vitsailla lapsilleen siitä, että heidän autonsa hajoaa matkan aikana.</w:t>
      </w:r>
    </w:p>
    <w:p>
      <w:r>
        <w:rPr>
          <w:b/>
        </w:rPr>
        <w:t xml:space="preserve">Tulos</w:t>
      </w:r>
    </w:p>
    <w:p>
      <w:r>
        <w:t xml:space="preserve">Miltä hänen lapsistaan tuntuisi?</w:t>
      </w:r>
    </w:p>
    <w:p>
      <w:r>
        <w:rPr>
          <w:b/>
        </w:rPr>
        <w:t xml:space="preserve">Esimerkki 7.1880</w:t>
      </w:r>
    </w:p>
    <w:p>
      <w:r>
        <w:t xml:space="preserve">Riley teki myönnytyksiä Quinnille tämän vamman ja vaikeuksien vuoksi.</w:t>
      </w:r>
    </w:p>
    <w:p>
      <w:r>
        <w:rPr>
          <w:b/>
        </w:rPr>
        <w:t xml:space="preserve">Tulos</w:t>
      </w:r>
    </w:p>
    <w:p>
      <w:r>
        <w:t xml:space="preserve">Mitä Quinn haluaa tehdä seuraavaksi?</w:t>
      </w:r>
    </w:p>
    <w:p>
      <w:r>
        <w:rPr>
          <w:b/>
        </w:rPr>
        <w:t xml:space="preserve">Esimerkki 7.1881</w:t>
      </w:r>
    </w:p>
    <w:p>
      <w:r>
        <w:t xml:space="preserve">Alex vieraili koulun päättyessä kaupungissa, jossa hänen äitinsä oli syntynyt.</w:t>
      </w:r>
    </w:p>
    <w:p>
      <w:r>
        <w:rPr>
          <w:b/>
        </w:rPr>
        <w:t xml:space="preserve">Tulos</w:t>
      </w:r>
    </w:p>
    <w:p>
      <w:r>
        <w:t xml:space="preserve">Mitä Alex haluaa tehdä seuraavaksi?</w:t>
      </w:r>
    </w:p>
    <w:p>
      <w:r>
        <w:rPr>
          <w:b/>
        </w:rPr>
        <w:t xml:space="preserve">Esimerkki 7.1882</w:t>
      </w:r>
    </w:p>
    <w:p>
      <w:r>
        <w:t xml:space="preserve">Ashin kissa karkasi viime viikolla myrskyn aikana, joten Ash löysi toisen kissan.</w:t>
      </w:r>
    </w:p>
    <w:p>
      <w:r>
        <w:rPr>
          <w:b/>
        </w:rPr>
        <w:t xml:space="preserve">Tulos</w:t>
      </w:r>
    </w:p>
    <w:p>
      <w:r>
        <w:t xml:space="preserve">Miten kuvailisit Ashia?</w:t>
      </w:r>
    </w:p>
    <w:p>
      <w:r>
        <w:rPr>
          <w:b/>
        </w:rPr>
        <w:t xml:space="preserve">Esimerkki 7.1883</w:t>
      </w:r>
    </w:p>
    <w:p>
      <w:r>
        <w:t xml:space="preserve">Kai oli vihdoin lomalla ja meni rannalle. Kai tunsi olonsa rennoksi auringossa makoillessaan.</w:t>
      </w:r>
    </w:p>
    <w:p>
      <w:r>
        <w:rPr>
          <w:b/>
        </w:rPr>
        <w:t xml:space="preserve">Tulos</w:t>
      </w:r>
    </w:p>
    <w:p>
      <w:r>
        <w:t xml:space="preserve">Mitä Kain täytyy tehdä ennen tätä?</w:t>
      </w:r>
    </w:p>
    <w:p>
      <w:r>
        <w:rPr>
          <w:b/>
        </w:rPr>
        <w:t xml:space="preserve">Esimerkki 7.1884</w:t>
      </w:r>
    </w:p>
    <w:p>
      <w:r>
        <w:t xml:space="preserve">Jesse pyysi Addisonin ystäviä lähtemään metsään kanssaan.</w:t>
      </w:r>
    </w:p>
    <w:p>
      <w:r>
        <w:rPr>
          <w:b/>
        </w:rPr>
        <w:t xml:space="preserve">Tulos</w:t>
      </w:r>
    </w:p>
    <w:p>
      <w:r>
        <w:t xml:space="preserve">Mitä Jesse haluaa tehdä seuraavaksi?</w:t>
      </w:r>
    </w:p>
    <w:p>
      <w:r>
        <w:rPr>
          <w:b/>
        </w:rPr>
        <w:t xml:space="preserve">Esimerkki 7.1885</w:t>
      </w:r>
    </w:p>
    <w:p>
      <w:r>
        <w:t xml:space="preserve">Kai tunsi itsensä heikoksi ja pahoinvoivaksi. Remy laski Kain pään polviensa väliin.</w:t>
      </w:r>
    </w:p>
    <w:p>
      <w:r>
        <w:rPr>
          <w:b/>
        </w:rPr>
        <w:t xml:space="preserve">Tulos</w:t>
      </w:r>
    </w:p>
    <w:p>
      <w:r>
        <w:t xml:space="preserve">Miltä Kai tuntuisi sen seurauksena?</w:t>
      </w:r>
    </w:p>
    <w:p>
      <w:r>
        <w:rPr>
          <w:b/>
        </w:rPr>
        <w:t xml:space="preserve">Esimerkki 7.1886</w:t>
      </w:r>
    </w:p>
    <w:p>
      <w:r>
        <w:t xml:space="preserve">Quinn näki koiransa jäävän auton alle. He itkivät silmät päästään.</w:t>
      </w:r>
    </w:p>
    <w:p>
      <w:r>
        <w:rPr>
          <w:b/>
        </w:rPr>
        <w:t xml:space="preserve">Tulos</w:t>
      </w:r>
    </w:p>
    <w:p>
      <w:r>
        <w:t xml:space="preserve">Miten kuvailisit Quinniä?</w:t>
      </w:r>
    </w:p>
    <w:p>
      <w:r>
        <w:rPr>
          <w:b/>
        </w:rPr>
        <w:t xml:space="preserve">Esimerkki 7.1887</w:t>
      </w:r>
    </w:p>
    <w:p>
      <w:r>
        <w:t xml:space="preserve">Cameron otti lapset. Hän oli kidnappaaja ja lasten hyväksikäyttäjä, ja poliisit olivat hänen jäljillään.</w:t>
      </w:r>
    </w:p>
    <w:p>
      <w:r>
        <w:rPr>
          <w:b/>
        </w:rPr>
        <w:t xml:space="preserve">Tulos</w:t>
      </w:r>
    </w:p>
    <w:p>
      <w:r>
        <w:t xml:space="preserve">Mitä poliisit haluavat tehdä seuraavaksi?</w:t>
      </w:r>
    </w:p>
    <w:p>
      <w:r>
        <w:rPr>
          <w:b/>
        </w:rPr>
        <w:t xml:space="preserve">Esimerkki 7.1888</w:t>
      </w:r>
    </w:p>
    <w:p>
      <w:r>
        <w:t xml:space="preserve">Robin antoi Taylorille kommentin uutisista, koska he halusivat tietää totuuden siitä, mitä he ajattelevat.</w:t>
      </w:r>
    </w:p>
    <w:p>
      <w:r>
        <w:rPr>
          <w:b/>
        </w:rPr>
        <w:t xml:space="preserve">Tulos</w:t>
      </w:r>
    </w:p>
    <w:p>
      <w:r>
        <w:t xml:space="preserve">Miltä Taylorista tuntuisi sen seurauksena?</w:t>
      </w:r>
    </w:p>
    <w:p>
      <w:r>
        <w:rPr>
          <w:b/>
        </w:rPr>
        <w:t xml:space="preserve">Esimerkki 7.1889</w:t>
      </w:r>
    </w:p>
    <w:p>
      <w:r>
        <w:t xml:space="preserve">Robin antoi Carsonin selittää asiansa, koska tuntui vain reilulta kuulla heidän puolensa tarinasta.</w:t>
      </w:r>
    </w:p>
    <w:p>
      <w:r>
        <w:rPr>
          <w:b/>
        </w:rPr>
        <w:t xml:space="preserve">Tulos</w:t>
      </w:r>
    </w:p>
    <w:p>
      <w:r>
        <w:t xml:space="preserve">Miltä Carsonista tuntuisi?</w:t>
      </w:r>
    </w:p>
    <w:p>
      <w:r>
        <w:rPr>
          <w:b/>
        </w:rPr>
        <w:t xml:space="preserve">Esimerkki 7.1890</w:t>
      </w:r>
    </w:p>
    <w:p>
      <w:r>
        <w:t xml:space="preserve">Alex juoksi pöydän ympäri ja heilutti käsiään.</w:t>
      </w:r>
    </w:p>
    <w:p>
      <w:r>
        <w:rPr>
          <w:b/>
        </w:rPr>
        <w:t xml:space="preserve">Tulos</w:t>
      </w:r>
    </w:p>
    <w:p>
      <w:r>
        <w:t xml:space="preserve">Mitä Riley haluaa tehdä seuraavaksi?</w:t>
      </w:r>
    </w:p>
    <w:p>
      <w:r>
        <w:rPr>
          <w:b/>
        </w:rPr>
        <w:t xml:space="preserve">Esimerkki 7.1891</w:t>
      </w:r>
    </w:p>
    <w:p>
      <w:r>
        <w:t xml:space="preserve">Carson oli äänekäs näytelmän harjoituksissa. Kai sanoi Carsonille, että hänen on oltava hiljaa harjoitusten aikana tai hän ei voi jäädä.</w:t>
      </w:r>
    </w:p>
    <w:p>
      <w:r>
        <w:rPr>
          <w:b/>
        </w:rPr>
        <w:t xml:space="preserve">Tulos</w:t>
      </w:r>
    </w:p>
    <w:p>
      <w:r>
        <w:t xml:space="preserve">Mitä Kai haluaa tehdä seuraavaksi?</w:t>
      </w:r>
    </w:p>
    <w:p>
      <w:r>
        <w:rPr>
          <w:b/>
        </w:rPr>
        <w:t xml:space="preserve">Esimerkki 7.1892</w:t>
      </w:r>
    </w:p>
    <w:p>
      <w:r>
        <w:t xml:space="preserve">Cameron pudisti Carsonin päätä, koska hän ei uskonut tarinaa.</w:t>
      </w:r>
    </w:p>
    <w:p>
      <w:r>
        <w:rPr>
          <w:b/>
        </w:rPr>
        <w:t xml:space="preserve">Tulos</w:t>
      </w:r>
    </w:p>
    <w:p>
      <w:r>
        <w:t xml:space="preserve">Miten kuvailisit Cameronia?</w:t>
      </w:r>
    </w:p>
    <w:p>
      <w:r>
        <w:rPr>
          <w:b/>
        </w:rPr>
        <w:t xml:space="preserve">Esimerkki 7.1893</w:t>
      </w:r>
    </w:p>
    <w:p>
      <w:r>
        <w:t xml:space="preserve">Quinn näki Robinin veljen varastavan erään naapurin pyörän.</w:t>
      </w:r>
    </w:p>
    <w:p>
      <w:r>
        <w:rPr>
          <w:b/>
        </w:rPr>
        <w:t xml:space="preserve">Tulos</w:t>
      </w:r>
    </w:p>
    <w:p>
      <w:r>
        <w:t xml:space="preserve">Miltä Quinnistä tuntuisi sen jälkeen?</w:t>
      </w:r>
    </w:p>
    <w:p>
      <w:r>
        <w:rPr>
          <w:b/>
        </w:rPr>
        <w:t xml:space="preserve">Esimerkki 7.1894</w:t>
      </w:r>
    </w:p>
    <w:p>
      <w:r>
        <w:t xml:space="preserve">Remy selitti Aubreylle jälleen, kuinka järkyttynyt hän oli siitä, ettei Aubrey tullut illalliselle.</w:t>
      </w:r>
    </w:p>
    <w:p>
      <w:r>
        <w:rPr>
          <w:b/>
        </w:rPr>
        <w:t xml:space="preserve">Tulos</w:t>
      </w:r>
    </w:p>
    <w:p>
      <w:r>
        <w:t xml:space="preserve">Mitä Aubrey haluaa tehdä seuraavaksi?</w:t>
      </w:r>
    </w:p>
    <w:p>
      <w:r>
        <w:rPr>
          <w:b/>
        </w:rPr>
        <w:t xml:space="preserve">Esimerkki 7.1895</w:t>
      </w:r>
    </w:p>
    <w:p>
      <w:r>
        <w:t xml:space="preserve">Robin näytti paljon Taylorilta, vaikka he eivät uskoneetkaan olevansa sukua.</w:t>
      </w:r>
    </w:p>
    <w:p>
      <w:r>
        <w:rPr>
          <w:b/>
        </w:rPr>
        <w:t xml:space="preserve">Tulos</w:t>
      </w:r>
    </w:p>
    <w:p>
      <w:r>
        <w:t xml:space="preserve">Mitä Taylor haluaa tehdä seuraavaksi?</w:t>
      </w:r>
    </w:p>
    <w:p>
      <w:r>
        <w:rPr>
          <w:b/>
        </w:rPr>
        <w:t xml:space="preserve">Esimerkki 7.1896</w:t>
      </w:r>
    </w:p>
    <w:p>
      <w:r>
        <w:t xml:space="preserve">Robin pidätti hengitystään altaassa veden alla.</w:t>
      </w:r>
    </w:p>
    <w:p>
      <w:r>
        <w:rPr>
          <w:b/>
        </w:rPr>
        <w:t xml:space="preserve">Tulos</w:t>
      </w:r>
    </w:p>
    <w:p>
      <w:r>
        <w:t xml:space="preserve">Miten kuvailisit Robinia?</w:t>
      </w:r>
    </w:p>
    <w:p>
      <w:r>
        <w:rPr>
          <w:b/>
        </w:rPr>
        <w:t xml:space="preserve">Esimerkki 7.1897</w:t>
      </w:r>
    </w:p>
    <w:p>
      <w:r>
        <w:t xml:space="preserve">Cameron nautti kotiintuloajastaan päätettyään jäädä juhlien sijaan kotiin.</w:t>
      </w:r>
    </w:p>
    <w:p>
      <w:r>
        <w:rPr>
          <w:b/>
        </w:rPr>
        <w:t xml:space="preserve">Tulos</w:t>
      </w:r>
    </w:p>
    <w:p>
      <w:r>
        <w:t xml:space="preserve">Mitä Cameron haluaa tehdä seuraavaksi?</w:t>
      </w:r>
    </w:p>
    <w:p>
      <w:r>
        <w:rPr>
          <w:b/>
        </w:rPr>
        <w:t xml:space="preserve">Esimerkki 7.1898</w:t>
      </w:r>
    </w:p>
    <w:p>
      <w:r>
        <w:t xml:space="preserve">Rileyn veli oli uhkapeluri ja pikkuvaras. Riley lähti veljensä tielle.</w:t>
      </w:r>
    </w:p>
    <w:p>
      <w:r>
        <w:rPr>
          <w:b/>
        </w:rPr>
        <w:t xml:space="preserve">Tulos</w:t>
      </w:r>
    </w:p>
    <w:p>
      <w:r>
        <w:t xml:space="preserve">Miten kuvailisit Rileya?</w:t>
      </w:r>
    </w:p>
    <w:p>
      <w:r>
        <w:rPr>
          <w:b/>
        </w:rPr>
        <w:t xml:space="preserve">Esimerkki 7.1899</w:t>
      </w:r>
    </w:p>
    <w:p>
      <w:r>
        <w:t xml:space="preserve">Riley myi limonadia ja sai päivän päätteeksi paljon rahaa yrityksestä.</w:t>
      </w:r>
    </w:p>
    <w:p>
      <w:r>
        <w:rPr>
          <w:b/>
        </w:rPr>
        <w:t xml:space="preserve">Tulos</w:t>
      </w:r>
    </w:p>
    <w:p>
      <w:r>
        <w:t xml:space="preserve">Miksi Riley teki näin?</w:t>
      </w:r>
    </w:p>
    <w:p>
      <w:r>
        <w:rPr>
          <w:b/>
        </w:rPr>
        <w:t xml:space="preserve">Esimerkki 7.1900</w:t>
      </w:r>
    </w:p>
    <w:p>
      <w:r>
        <w:t xml:space="preserve">Quinn halusi käydä katsomassa erästä turistikohdetta heidän kaupungissaan. Quinn näytti turistilta muiden ihmisten joukossa.</w:t>
      </w:r>
    </w:p>
    <w:p>
      <w:r>
        <w:rPr>
          <w:b/>
        </w:rPr>
        <w:t xml:space="preserve">Tulos</w:t>
      </w:r>
    </w:p>
    <w:p>
      <w:r>
        <w:t xml:space="preserve">Miltä Quinnistä tuntuisi sen jälkeen?</w:t>
      </w:r>
    </w:p>
    <w:p>
      <w:r>
        <w:rPr>
          <w:b/>
        </w:rPr>
        <w:t xml:space="preserve">Esimerkki 7.1901</w:t>
      </w:r>
    </w:p>
    <w:p>
      <w:r>
        <w:t xml:space="preserve">Cameron kohtasi heidät yksin saatuaan tarpeekseen siitä, että kolmikko kiusasi heidän ryhmäänsä joka päivä koulussa.</w:t>
      </w:r>
    </w:p>
    <w:p>
      <w:r>
        <w:rPr>
          <w:b/>
        </w:rPr>
        <w:t xml:space="preserve">Tulos</w:t>
      </w:r>
    </w:p>
    <w:p>
      <w:r>
        <w:t xml:space="preserve">Miltä Muista tuntuisi sen seurauksena?</w:t>
      </w:r>
    </w:p>
    <w:p>
      <w:r>
        <w:rPr>
          <w:b/>
        </w:rPr>
        <w:t xml:space="preserve">Esimerkki 7.1902</w:t>
      </w:r>
    </w:p>
    <w:p>
      <w:r>
        <w:t xml:space="preserve">Ash pelasi jalkapalloa ja joutui toimimaan puolustavasti.</w:t>
      </w:r>
    </w:p>
    <w:p>
      <w:r>
        <w:rPr>
          <w:b/>
        </w:rPr>
        <w:t xml:space="preserve">Tulos</w:t>
      </w:r>
    </w:p>
    <w:p>
      <w:r>
        <w:t xml:space="preserve">Miten kuvailisit Ashia?</w:t>
      </w:r>
    </w:p>
    <w:p>
      <w:r>
        <w:rPr>
          <w:b/>
        </w:rPr>
        <w:t xml:space="preserve">Esimerkki 7.1903</w:t>
      </w:r>
    </w:p>
    <w:p>
      <w:r>
        <w:t xml:space="preserve">Cameron esti ryhmää äänestämästä, koska hän ei antanut heidän poistua.</w:t>
      </w:r>
    </w:p>
    <w:p>
      <w:r>
        <w:rPr>
          <w:b/>
        </w:rPr>
        <w:t xml:space="preserve">Tulos</w:t>
      </w:r>
    </w:p>
    <w:p>
      <w:r>
        <w:t xml:space="preserve">Mitä muut haluavat tehdä seuraavaksi?</w:t>
      </w:r>
    </w:p>
    <w:p>
      <w:r>
        <w:rPr>
          <w:b/>
        </w:rPr>
        <w:t xml:space="preserve">Esimerkki 7.1904</w:t>
      </w:r>
    </w:p>
    <w:p>
      <w:r>
        <w:t xml:space="preserve">Lee tapasi Austinin vahingossa puistossa, ja heillä oli lopulta hauskaa yhdessä.</w:t>
      </w:r>
    </w:p>
    <w:p>
      <w:r>
        <w:rPr>
          <w:b/>
        </w:rPr>
        <w:t xml:space="preserve">Tulos</w:t>
      </w:r>
    </w:p>
    <w:p>
      <w:r>
        <w:t xml:space="preserve">Miltä Lee tuntuisi sen jälkeen?</w:t>
      </w:r>
    </w:p>
    <w:p>
      <w:r>
        <w:rPr>
          <w:b/>
        </w:rPr>
        <w:t xml:space="preserve">Esimerkki 7.1905</w:t>
      </w:r>
    </w:p>
    <w:p>
      <w:r>
        <w:t xml:space="preserve">Carson antoi Janin vartijan vahtia häntä, kun hän käveli yöllä yksin muutaman tunnin ajan.</w:t>
      </w:r>
    </w:p>
    <w:p>
      <w:r>
        <w:rPr>
          <w:b/>
        </w:rPr>
        <w:t xml:space="preserve">Tulos</w:t>
      </w:r>
    </w:p>
    <w:p>
      <w:r>
        <w:t xml:space="preserve">Miten kuvailisit Carsonia?</w:t>
      </w:r>
    </w:p>
    <w:p>
      <w:r>
        <w:rPr>
          <w:b/>
        </w:rPr>
        <w:t xml:space="preserve">Esimerkki 7.1906</w:t>
      </w:r>
    </w:p>
    <w:p>
      <w:r>
        <w:t xml:space="preserve">Riley halusi kysyä ystäviltään neuvoa siitä, mitä tehdä työpaikan saamiseksi.</w:t>
      </w:r>
    </w:p>
    <w:p>
      <w:r>
        <w:rPr>
          <w:b/>
        </w:rPr>
        <w:t xml:space="preserve">Tulos</w:t>
      </w:r>
    </w:p>
    <w:p>
      <w:r>
        <w:t xml:space="preserve">Mitä muut haluavat tehdä seuraavaksi?</w:t>
      </w:r>
    </w:p>
    <w:p>
      <w:r>
        <w:rPr>
          <w:b/>
        </w:rPr>
        <w:t xml:space="preserve">Esimerkki 7.1907</w:t>
      </w:r>
    </w:p>
    <w:p>
      <w:r>
        <w:t xml:space="preserve">Vaikka Addison tiesi, kenelle rahat kuuluivat, hän pisti ne taskuun, kun hän näki ne maassa.</w:t>
      </w:r>
    </w:p>
    <w:p>
      <w:r>
        <w:rPr>
          <w:b/>
        </w:rPr>
        <w:t xml:space="preserve">Tulos</w:t>
      </w:r>
    </w:p>
    <w:p>
      <w:r>
        <w:t xml:space="preserve">Miten kuvailisit Addisonia?</w:t>
      </w:r>
    </w:p>
    <w:p>
      <w:r>
        <w:rPr>
          <w:b/>
        </w:rPr>
        <w:t xml:space="preserve">Esimerkki 7.1908</w:t>
      </w:r>
    </w:p>
    <w:p>
      <w:r>
        <w:t xml:space="preserve">Alex laittoi leimoja heidän ranteisiinsa, kun he olivat jonossa konserttiin.</w:t>
      </w:r>
    </w:p>
    <w:p>
      <w:r>
        <w:rPr>
          <w:b/>
        </w:rPr>
        <w:t xml:space="preserve">Tulos</w:t>
      </w:r>
    </w:p>
    <w:p>
      <w:r>
        <w:t xml:space="preserve">Miksi Alex teki näin?</w:t>
      </w:r>
    </w:p>
    <w:p>
      <w:r>
        <w:rPr>
          <w:b/>
        </w:rPr>
        <w:t xml:space="preserve">Esimerkki 7.1909</w:t>
      </w:r>
    </w:p>
    <w:p>
      <w:r>
        <w:t xml:space="preserve">Robin toimitti ruokaostokset Kendallin osoitteeseen, jota oli hyvin vaikea löytää.</w:t>
      </w:r>
    </w:p>
    <w:p>
      <w:r>
        <w:rPr>
          <w:b/>
        </w:rPr>
        <w:t xml:space="preserve">Tulos</w:t>
      </w:r>
    </w:p>
    <w:p>
      <w:r>
        <w:t xml:space="preserve">Miltä Robinista tuntuisi sen jälkeen?</w:t>
      </w:r>
    </w:p>
    <w:p>
      <w:r>
        <w:rPr>
          <w:b/>
        </w:rPr>
        <w:t xml:space="preserve">Esimerkki 7.1910</w:t>
      </w:r>
    </w:p>
    <w:p>
      <w:r>
        <w:t xml:space="preserve">Kendall kaatoi vettä nuotioon ennen nukkumaanmenoa.</w:t>
      </w:r>
    </w:p>
    <w:p>
      <w:r>
        <w:rPr>
          <w:b/>
        </w:rPr>
        <w:t xml:space="preserve">Tulos</w:t>
      </w:r>
    </w:p>
    <w:p>
      <w:r>
        <w:t xml:space="preserve">Mitä Kendall haluaa tehdä seuraavaksi?</w:t>
      </w:r>
    </w:p>
    <w:p>
      <w:r>
        <w:rPr>
          <w:b/>
        </w:rPr>
        <w:t xml:space="preserve">Esimerkki 7.1911</w:t>
      </w:r>
    </w:p>
    <w:p>
      <w:r>
        <w:t xml:space="preserve">Addison sai työpaikan, joten hän oli hyvin iloinen.</w:t>
      </w:r>
    </w:p>
    <w:p>
      <w:r>
        <w:rPr>
          <w:b/>
        </w:rPr>
        <w:t xml:space="preserve">Tulos</w:t>
      </w:r>
    </w:p>
    <w:p>
      <w:r>
        <w:t xml:space="preserve">Mitä Addisonin on tehtävä ennen tätä?</w:t>
      </w:r>
    </w:p>
    <w:p>
      <w:r>
        <w:rPr>
          <w:b/>
        </w:rPr>
        <w:t xml:space="preserve">Esimerkki 7.1912</w:t>
      </w:r>
    </w:p>
    <w:p>
      <w:r>
        <w:t xml:space="preserve">Cameron tarvitsi ohjeita lentokentälle, ja Casey näytti Cameronille tietä.</w:t>
      </w:r>
    </w:p>
    <w:p>
      <w:r>
        <w:rPr>
          <w:b/>
        </w:rPr>
        <w:t xml:space="preserve">Tulos</w:t>
      </w:r>
    </w:p>
    <w:p>
      <w:r>
        <w:t xml:space="preserve">Mitä Caseylle tapahtuu?</w:t>
      </w:r>
    </w:p>
    <w:p>
      <w:r>
        <w:rPr>
          <w:b/>
        </w:rPr>
        <w:t xml:space="preserve">Esimerkki 7.1913</w:t>
      </w:r>
    </w:p>
    <w:p>
      <w:r>
        <w:t xml:space="preserve">Lee asui kaupungin toisella puolella karmivassa talossa. Lee pyysi Baileya käymään.</w:t>
      </w:r>
    </w:p>
    <w:p>
      <w:r>
        <w:rPr>
          <w:b/>
        </w:rPr>
        <w:t xml:space="preserve">Tulos</w:t>
      </w:r>
    </w:p>
    <w:p>
      <w:r>
        <w:t xml:space="preserve">Miltä Bailey tuntuisi sen seurauksena?</w:t>
      </w:r>
    </w:p>
    <w:p>
      <w:r>
        <w:rPr>
          <w:b/>
        </w:rPr>
        <w:t xml:space="preserve">Esimerkki 7.1914</w:t>
      </w:r>
    </w:p>
    <w:p>
      <w:r>
        <w:t xml:space="preserve">Addison meni pankkiin ja otti sieltä osan heidän rahoistaan.</w:t>
      </w:r>
    </w:p>
    <w:p>
      <w:r>
        <w:rPr>
          <w:b/>
        </w:rPr>
        <w:t xml:space="preserve">Tulos</w:t>
      </w:r>
    </w:p>
    <w:p>
      <w:r>
        <w:t xml:space="preserve">Miltä Muista tuntuisi sen seurauksena?</w:t>
      </w:r>
    </w:p>
    <w:p>
      <w:r>
        <w:rPr>
          <w:b/>
        </w:rPr>
        <w:t xml:space="preserve">Esimerkki 7.1915</w:t>
      </w:r>
    </w:p>
    <w:p>
      <w:r>
        <w:t xml:space="preserve">Carson tilasi illalliseksi ison pizzan.</w:t>
      </w:r>
    </w:p>
    <w:p>
      <w:r>
        <w:rPr>
          <w:b/>
        </w:rPr>
        <w:t xml:space="preserve">Tulos</w:t>
      </w:r>
    </w:p>
    <w:p>
      <w:r>
        <w:t xml:space="preserve">Mitä Carson haluaa tehdä seuraavaksi?</w:t>
      </w:r>
    </w:p>
    <w:p>
      <w:r>
        <w:rPr>
          <w:b/>
        </w:rPr>
        <w:t xml:space="preserve">Esimerkki 7.1916</w:t>
      </w:r>
    </w:p>
    <w:p>
      <w:r>
        <w:t xml:space="preserve">Riley teki Quinnille myönnytyksiä, joista he pitivät, vaikka Riley suhtautui niihin vakavasti.</w:t>
      </w:r>
    </w:p>
    <w:p>
      <w:r>
        <w:rPr>
          <w:b/>
        </w:rPr>
        <w:t xml:space="preserve">Tulos</w:t>
      </w:r>
    </w:p>
    <w:p>
      <w:r>
        <w:t xml:space="preserve">Miltä Rileystä tuntuisi sen jälkeen?</w:t>
      </w:r>
    </w:p>
    <w:p>
      <w:r>
        <w:rPr>
          <w:b/>
        </w:rPr>
        <w:t xml:space="preserve">Esimerkki 7.1917</w:t>
      </w:r>
    </w:p>
    <w:p>
      <w:r>
        <w:t xml:space="preserve">Cameron tulkitsi tiedettä niin, että kaikki luokan oppilaat ymmärsivät sen.</w:t>
      </w:r>
    </w:p>
    <w:p>
      <w:r>
        <w:rPr>
          <w:b/>
        </w:rPr>
        <w:t xml:space="preserve">Tulos</w:t>
      </w:r>
    </w:p>
    <w:p>
      <w:r>
        <w:t xml:space="preserve">Miksi Cameron teki näin?</w:t>
      </w:r>
    </w:p>
    <w:p>
      <w:r>
        <w:rPr>
          <w:b/>
        </w:rPr>
        <w:t xml:space="preserve">Esimerkki 7.1918</w:t>
      </w:r>
    </w:p>
    <w:p>
      <w:r>
        <w:t xml:space="preserve">Kai oli tylsistynyt lentokentällä odottaessaan lentoa. He pelasivat korttipelejä.</w:t>
      </w:r>
    </w:p>
    <w:p>
      <w:r>
        <w:rPr>
          <w:b/>
        </w:rPr>
        <w:t xml:space="preserve">Tulos</w:t>
      </w:r>
    </w:p>
    <w:p>
      <w:r>
        <w:t xml:space="preserve">Miksi Kai teki tämän?</w:t>
      </w:r>
    </w:p>
    <w:p>
      <w:r>
        <w:rPr>
          <w:b/>
        </w:rPr>
        <w:t xml:space="preserve">Esimerkki 7.1919</w:t>
      </w:r>
    </w:p>
    <w:p>
      <w:r>
        <w:t xml:space="preserve">Kendall kävi baarissa ja joi viinaa joka ilta.</w:t>
      </w:r>
    </w:p>
    <w:p>
      <w:r>
        <w:rPr>
          <w:b/>
        </w:rPr>
        <w:t xml:space="preserve">Tulos</w:t>
      </w:r>
    </w:p>
    <w:p>
      <w:r>
        <w:t xml:space="preserve">Miksi Kendall teki näin?</w:t>
      </w:r>
    </w:p>
    <w:p>
      <w:r>
        <w:rPr>
          <w:b/>
        </w:rPr>
        <w:t xml:space="preserve">Esimerkki 7.1920</w:t>
      </w:r>
    </w:p>
    <w:p>
      <w:r>
        <w:t xml:space="preserve">Kendallin piti auttaa Jania valmistautumaan pihamyyntiin, mutta hän jätti heidät pulaan.</w:t>
      </w:r>
    </w:p>
    <w:p>
      <w:r>
        <w:rPr>
          <w:b/>
        </w:rPr>
        <w:t xml:space="preserve">Tulos</w:t>
      </w:r>
    </w:p>
    <w:p>
      <w:r>
        <w:t xml:space="preserve">Mitä Kendallille tapahtuu?</w:t>
      </w:r>
    </w:p>
    <w:p>
      <w:r>
        <w:rPr>
          <w:b/>
        </w:rPr>
        <w:t xml:space="preserve">Esimerkki 7.1921</w:t>
      </w:r>
    </w:p>
    <w:p>
      <w:r>
        <w:t xml:space="preserve">Carson oli loistava neuvonantaja ja auttoi vähentämään Robinin riippuvuutta alkoholista.</w:t>
      </w:r>
    </w:p>
    <w:p>
      <w:r>
        <w:rPr>
          <w:b/>
        </w:rPr>
        <w:t xml:space="preserve">Tulos</w:t>
      </w:r>
    </w:p>
    <w:p>
      <w:r>
        <w:t xml:space="preserve">Miltä Carsonista tuntuisi sen jälkeen?</w:t>
      </w:r>
    </w:p>
    <w:p>
      <w:r>
        <w:rPr>
          <w:b/>
        </w:rPr>
        <w:t xml:space="preserve">Esimerkki 7.1922</w:t>
      </w:r>
    </w:p>
    <w:p>
      <w:r>
        <w:t xml:space="preserve">Jesse ja Robin olivat riidelleet, joten Jesse sytytti Robinin hiukset tuleen.</w:t>
      </w:r>
    </w:p>
    <w:p>
      <w:r>
        <w:rPr>
          <w:b/>
        </w:rPr>
        <w:t xml:space="preserve">Tulos</w:t>
      </w:r>
    </w:p>
    <w:p>
      <w:r>
        <w:t xml:space="preserve">Miksi Jesse teki tämän?</w:t>
      </w:r>
    </w:p>
    <w:p>
      <w:r>
        <w:rPr>
          <w:b/>
        </w:rPr>
        <w:t xml:space="preserve">Esimerkki 7.1923</w:t>
      </w:r>
    </w:p>
    <w:p>
      <w:r>
        <w:t xml:space="preserve">Cameron suuteli äitiään poskelle ennen kuin lähti talosta.</w:t>
      </w:r>
    </w:p>
    <w:p>
      <w:r>
        <w:rPr>
          <w:b/>
        </w:rPr>
        <w:t xml:space="preserve">Tulos</w:t>
      </w:r>
    </w:p>
    <w:p>
      <w:r>
        <w:t xml:space="preserve">Mitä muut haluavat tehdä seuraavaksi?</w:t>
      </w:r>
    </w:p>
    <w:p>
      <w:r>
        <w:rPr>
          <w:b/>
        </w:rPr>
        <w:t xml:space="preserve">Esimerkki 7.1924</w:t>
      </w:r>
    </w:p>
    <w:p>
      <w:r>
        <w:t xml:space="preserve">Robin haravoi lehtiä, ja kova tuuli puhalsi niitä ympäriinsä.</w:t>
      </w:r>
    </w:p>
    <w:p>
      <w:r>
        <w:rPr>
          <w:b/>
        </w:rPr>
        <w:t xml:space="preserve">Tulos</w:t>
      </w:r>
    </w:p>
    <w:p>
      <w:r>
        <w:t xml:space="preserve">Miten kuvailisit Robinia?</w:t>
      </w:r>
    </w:p>
    <w:p>
      <w:r>
        <w:rPr>
          <w:b/>
        </w:rPr>
        <w:t xml:space="preserve">Esimerkki 7.1925</w:t>
      </w:r>
    </w:p>
    <w:p>
      <w:r>
        <w:t xml:space="preserve">Remy toteutti heidän suunnitelmansa tyttöjen veljeskuntatalon munittamisesta ja vessapaperoinnista.</w:t>
      </w:r>
    </w:p>
    <w:p>
      <w:r>
        <w:rPr>
          <w:b/>
        </w:rPr>
        <w:t xml:space="preserve">Tulos</w:t>
      </w:r>
    </w:p>
    <w:p>
      <w:r>
        <w:t xml:space="preserve">Mitä tytöt haluavat tehdä seuraavaksi?</w:t>
      </w:r>
    </w:p>
    <w:p>
      <w:r>
        <w:rPr>
          <w:b/>
        </w:rPr>
        <w:t xml:space="preserve">Esimerkki 7.1926</w:t>
      </w:r>
    </w:p>
    <w:p>
      <w:r>
        <w:t xml:space="preserve">Jordan halusi tehdä jotain erityistä puolisolleen ystävänpäivänä, joten Jordan päätti pitää piknikin puistossa.</w:t>
      </w:r>
    </w:p>
    <w:p>
      <w:r>
        <w:rPr>
          <w:b/>
        </w:rPr>
        <w:t xml:space="preserve">Tulos</w:t>
      </w:r>
    </w:p>
    <w:p>
      <w:r>
        <w:t xml:space="preserve">Mitä Jordan haluaa tehdä seuraavaksi?</w:t>
      </w:r>
    </w:p>
    <w:p>
      <w:r>
        <w:rPr>
          <w:b/>
        </w:rPr>
        <w:t xml:space="preserve">Esimerkki 7.1927</w:t>
      </w:r>
    </w:p>
    <w:p>
      <w:r>
        <w:t xml:space="preserve">Lee ei saanut selville, miten videopeliä pelataan, mutta Lee yritti vaivalla.</w:t>
      </w:r>
    </w:p>
    <w:p>
      <w:r>
        <w:rPr>
          <w:b/>
        </w:rPr>
        <w:t xml:space="preserve">Tulos</w:t>
      </w:r>
    </w:p>
    <w:p>
      <w:r>
        <w:t xml:space="preserve">Mitä Lee haluaa tehdä seuraavaksi?</w:t>
      </w:r>
    </w:p>
    <w:p>
      <w:r>
        <w:rPr>
          <w:b/>
        </w:rPr>
        <w:t xml:space="preserve">Esimerkki 7.1928</w:t>
      </w:r>
    </w:p>
    <w:p>
      <w:r>
        <w:t xml:space="preserve">Jordan puhui Ashin selän takana työkavereidensa kanssa.</w:t>
      </w:r>
    </w:p>
    <w:p>
      <w:r>
        <w:rPr>
          <w:b/>
        </w:rPr>
        <w:t xml:space="preserve">Tulos</w:t>
      </w:r>
    </w:p>
    <w:p>
      <w:r>
        <w:t xml:space="preserve">Miksi Jordan teki näin?</w:t>
      </w:r>
    </w:p>
    <w:p>
      <w:r>
        <w:rPr>
          <w:b/>
        </w:rPr>
        <w:t xml:space="preserve">Esimerkki 7.1929</w:t>
      </w:r>
    </w:p>
    <w:p>
      <w:r>
        <w:t xml:space="preserve">Ash söi aina vuoteeseen sidotun äitinsä kanssa.</w:t>
      </w:r>
    </w:p>
    <w:p>
      <w:r>
        <w:rPr>
          <w:b/>
        </w:rPr>
        <w:t xml:space="preserve">Tulos</w:t>
      </w:r>
    </w:p>
    <w:p>
      <w:r>
        <w:t xml:space="preserve">Mitä Ashin on tehtävä ennen tätä?</w:t>
      </w:r>
    </w:p>
    <w:p>
      <w:r>
        <w:rPr>
          <w:b/>
        </w:rPr>
        <w:t xml:space="preserve">Esimerkki 7.1930</w:t>
      </w:r>
    </w:p>
    <w:p>
      <w:r>
        <w:t xml:space="preserve">Austin ei ollut koskaan aiemmin muuttunut hirviöksi halloween-juhlia varten.</w:t>
      </w:r>
    </w:p>
    <w:p>
      <w:r>
        <w:rPr>
          <w:b/>
        </w:rPr>
        <w:t xml:space="preserve">Tulos</w:t>
      </w:r>
    </w:p>
    <w:p>
      <w:r>
        <w:t xml:space="preserve">Miten kuvailisit Austinia?</w:t>
      </w:r>
    </w:p>
    <w:p>
      <w:r>
        <w:rPr>
          <w:b/>
        </w:rPr>
        <w:t xml:space="preserve">Esimerkki 7.1931</w:t>
      </w:r>
    </w:p>
    <w:p>
      <w:r>
        <w:t xml:space="preserve">Jesse tapasi asiakkaita päivittäin uudessa työpaikassaan.</w:t>
      </w:r>
    </w:p>
    <w:p>
      <w:r>
        <w:rPr>
          <w:b/>
        </w:rPr>
        <w:t xml:space="preserve">Tulos</w:t>
      </w:r>
    </w:p>
    <w:p>
      <w:r>
        <w:t xml:space="preserve">Miksi Jesse teki tämän?</w:t>
      </w:r>
    </w:p>
    <w:p>
      <w:r>
        <w:rPr>
          <w:b/>
        </w:rPr>
        <w:t xml:space="preserve">Esimerkki 7.1932</w:t>
      </w:r>
    </w:p>
    <w:p>
      <w:r>
        <w:t xml:space="preserve">Addison jätti sen rauhaan mennäkseen leikkimään ulos metsään tunniksi.</w:t>
      </w:r>
    </w:p>
    <w:p>
      <w:r>
        <w:rPr>
          <w:b/>
        </w:rPr>
        <w:t xml:space="preserve">Tulos</w:t>
      </w:r>
    </w:p>
    <w:p>
      <w:r>
        <w:t xml:space="preserve">Miksi Addison teki tämän?</w:t>
      </w:r>
    </w:p>
    <w:p>
      <w:r>
        <w:rPr>
          <w:b/>
        </w:rPr>
        <w:t xml:space="preserve">Esimerkki 7.1933</w:t>
      </w:r>
    </w:p>
    <w:p>
      <w:r>
        <w:t xml:space="preserve">Leelle ei koskaan tullut mieleen, että Carson toi aina lounaansa kouluun.</w:t>
      </w:r>
    </w:p>
    <w:p>
      <w:r>
        <w:rPr>
          <w:b/>
        </w:rPr>
        <w:t xml:space="preserve">Tulos</w:t>
      </w:r>
    </w:p>
    <w:p>
      <w:r>
        <w:t xml:space="preserve">Miltä Lee tuntuisi sen jälkeen?</w:t>
      </w:r>
    </w:p>
    <w:p>
      <w:r>
        <w:rPr>
          <w:b/>
        </w:rPr>
        <w:t xml:space="preserve">Esimerkki 7.1934</w:t>
      </w:r>
    </w:p>
    <w:p>
      <w:r>
        <w:t xml:space="preserve">Jordan teki siitä uransa saamalla uuden ylennyksen.</w:t>
      </w:r>
    </w:p>
    <w:p>
      <w:r>
        <w:rPr>
          <w:b/>
        </w:rPr>
        <w:t xml:space="preserve">Tulos</w:t>
      </w:r>
    </w:p>
    <w:p>
      <w:r>
        <w:t xml:space="preserve">Mitä Jordan haluaa tehdä seuraavaksi?</w:t>
      </w:r>
    </w:p>
    <w:p>
      <w:r>
        <w:rPr>
          <w:b/>
        </w:rPr>
        <w:t xml:space="preserve">Esimerkki 7.1935</w:t>
      </w:r>
    </w:p>
    <w:p>
      <w:r>
        <w:t xml:space="preserve">Jan on uusi tulokas, joka haluaa liittyä koripalloseuraan, mutta joutuu haastamaan koulun joukkueen saadakseen paikan.</w:t>
      </w:r>
    </w:p>
    <w:p>
      <w:r>
        <w:rPr>
          <w:b/>
        </w:rPr>
        <w:t xml:space="preserve">Tulos</w:t>
      </w:r>
    </w:p>
    <w:p>
      <w:r>
        <w:t xml:space="preserve">Mitä muut haluavat tehdä seuraavaksi?</w:t>
      </w:r>
    </w:p>
    <w:p>
      <w:r>
        <w:rPr>
          <w:b/>
        </w:rPr>
        <w:t xml:space="preserve">Esimerkki 7.1936</w:t>
      </w:r>
    </w:p>
    <w:p>
      <w:r>
        <w:t xml:space="preserve">Casey kertoi Addisonin asian, kun hän puhui tuomarin kanssa tämän huoneessa.</w:t>
      </w:r>
    </w:p>
    <w:p>
      <w:r>
        <w:rPr>
          <w:b/>
        </w:rPr>
        <w:t xml:space="preserve">Tulos</w:t>
      </w:r>
    </w:p>
    <w:p>
      <w:r>
        <w:t xml:space="preserve">Mitä Caseylle tapahtuu?</w:t>
      </w:r>
    </w:p>
    <w:p>
      <w:r>
        <w:rPr>
          <w:b/>
        </w:rPr>
        <w:t xml:space="preserve">Esimerkki 7.1937</w:t>
      </w:r>
    </w:p>
    <w:p>
      <w:r>
        <w:t xml:space="preserve">Alex kertoi Baileyn tyttärelle, että hän oli söpö ja että he olivat ihastuneet häneen.</w:t>
      </w:r>
    </w:p>
    <w:p>
      <w:r>
        <w:rPr>
          <w:b/>
        </w:rPr>
        <w:t xml:space="preserve">Tulos</w:t>
      </w:r>
    </w:p>
    <w:p>
      <w:r>
        <w:t xml:space="preserve">Miksi Alex teki näin?</w:t>
      </w:r>
    </w:p>
    <w:p>
      <w:r>
        <w:rPr>
          <w:b/>
        </w:rPr>
        <w:t xml:space="preserve">Esimerkki 7.1938</w:t>
      </w:r>
    </w:p>
    <w:p>
      <w:r>
        <w:t xml:space="preserve">Hai puri Jordanin jalan irti, kun hän oli surffaamassa. Jordan vähätteli vammaansa.</w:t>
      </w:r>
    </w:p>
    <w:p>
      <w:r>
        <w:rPr>
          <w:b/>
        </w:rPr>
        <w:t xml:space="preserve">Tulos</w:t>
      </w:r>
    </w:p>
    <w:p>
      <w:r>
        <w:t xml:space="preserve">Miksi Jordan teki näin?</w:t>
      </w:r>
    </w:p>
    <w:p>
      <w:r>
        <w:rPr>
          <w:b/>
        </w:rPr>
        <w:t xml:space="preserve">Esimerkki 7.1939</w:t>
      </w:r>
    </w:p>
    <w:p>
      <w:r>
        <w:t xml:space="preserve">Carson uskoi itseensä niin, että hän haki moniin korkeakouluihin. Myös Jesse uskoi Carsoniin.</w:t>
      </w:r>
    </w:p>
    <w:p>
      <w:r>
        <w:rPr>
          <w:b/>
        </w:rPr>
        <w:t xml:space="preserve">Tulos</w:t>
      </w:r>
    </w:p>
    <w:p>
      <w:r>
        <w:t xml:space="preserve">Miltä Carsonista tuntuisi?</w:t>
      </w:r>
    </w:p>
    <w:p>
      <w:r>
        <w:rPr>
          <w:b/>
        </w:rPr>
        <w:t xml:space="preserve">Esimerkki 7.1940</w:t>
      </w:r>
    </w:p>
    <w:p>
      <w:r>
        <w:t xml:space="preserve">Lee näki kauneimman vaaleatukkaisen tytön nimeltä Quinn.</w:t>
      </w:r>
    </w:p>
    <w:p>
      <w:r>
        <w:rPr>
          <w:b/>
        </w:rPr>
        <w:t xml:space="preserve">Tulos</w:t>
      </w:r>
    </w:p>
    <w:p>
      <w:r>
        <w:t xml:space="preserve">Mitä Quinnin on tehtävä ennen tätä?</w:t>
      </w:r>
    </w:p>
    <w:p>
      <w:r>
        <w:rPr>
          <w:b/>
        </w:rPr>
        <w:t xml:space="preserve">Esimerkki 7.1941</w:t>
      </w:r>
    </w:p>
    <w:p>
      <w:r>
        <w:t xml:space="preserve">Jesse sanoi, ettei hänellä ollut tarpeeksi aikaa kirjoittaa raporttia loppuun.</w:t>
      </w:r>
    </w:p>
    <w:p>
      <w:r>
        <w:rPr>
          <w:b/>
        </w:rPr>
        <w:t xml:space="preserve">Tulos</w:t>
      </w:r>
    </w:p>
    <w:p>
      <w:r>
        <w:t xml:space="preserve">Miltä Jesse tuntuisi sen seurauksena?</w:t>
      </w:r>
    </w:p>
    <w:p>
      <w:r>
        <w:rPr>
          <w:b/>
        </w:rPr>
        <w:t xml:space="preserve">Esimerkki 7.1942</w:t>
      </w:r>
    </w:p>
    <w:p>
      <w:r>
        <w:t xml:space="preserve">Riley katsoi Jesseä lempein silmin ennen kuin pyysi häntä ulos.</w:t>
      </w:r>
    </w:p>
    <w:p>
      <w:r>
        <w:rPr>
          <w:b/>
        </w:rPr>
        <w:t xml:space="preserve">Tulos</w:t>
      </w:r>
    </w:p>
    <w:p>
      <w:r>
        <w:t xml:space="preserve">Mitä Jesselle tapahtuu?</w:t>
      </w:r>
    </w:p>
    <w:p>
      <w:r>
        <w:rPr>
          <w:b/>
        </w:rPr>
        <w:t xml:space="preserve">Esimerkki 7.1943</w:t>
      </w:r>
    </w:p>
    <w:p>
      <w:r>
        <w:t xml:space="preserve">Kostaakseen Casey laittoi Rileyn käsilaukkuun laitonta ainetta.</w:t>
      </w:r>
    </w:p>
    <w:p>
      <w:r>
        <w:rPr>
          <w:b/>
        </w:rPr>
        <w:t xml:space="preserve">Tulos</w:t>
      </w:r>
    </w:p>
    <w:p>
      <w:r>
        <w:t xml:space="preserve">Mitä Caseylle tapahtuu?</w:t>
      </w:r>
    </w:p>
    <w:p>
      <w:r>
        <w:rPr>
          <w:b/>
        </w:rPr>
        <w:t xml:space="preserve">Esimerkki 7.1944</w:t>
      </w:r>
    </w:p>
    <w:p>
      <w:r>
        <w:t xml:space="preserve">Quinn asettui riviin muiden joukkojen kanssa.</w:t>
      </w:r>
    </w:p>
    <w:p>
      <w:r>
        <w:rPr>
          <w:b/>
        </w:rPr>
        <w:t xml:space="preserve">Tulos</w:t>
      </w:r>
    </w:p>
    <w:p>
      <w:r>
        <w:t xml:space="preserve">Miksi Quinn teki tämän?</w:t>
      </w:r>
    </w:p>
    <w:p>
      <w:r>
        <w:rPr>
          <w:b/>
        </w:rPr>
        <w:t xml:space="preserve">Esimerkki 7.1945</w:t>
      </w:r>
    </w:p>
    <w:p>
      <w:r>
        <w:t xml:space="preserve">Aubrey kuulosti tänään hyvältä ottaen huomioon, että he olivat olleet sairaana viime viikolla.</w:t>
      </w:r>
    </w:p>
    <w:p>
      <w:r>
        <w:rPr>
          <w:b/>
        </w:rPr>
        <w:t xml:space="preserve">Tulos</w:t>
      </w:r>
    </w:p>
    <w:p>
      <w:r>
        <w:t xml:space="preserve">Miltä Aubreystä tuntuisi sen seurauksena?</w:t>
      </w:r>
    </w:p>
    <w:p>
      <w:r>
        <w:rPr>
          <w:b/>
        </w:rPr>
        <w:t xml:space="preserve">Esimerkki 7.1946</w:t>
      </w:r>
    </w:p>
    <w:p>
      <w:r>
        <w:t xml:space="preserve">Bailey vietti tunnin Alexin luona, koska heidän oli opiskeltava huomisiin kokeisiin.</w:t>
      </w:r>
    </w:p>
    <w:p>
      <w:r>
        <w:rPr>
          <w:b/>
        </w:rPr>
        <w:t xml:space="preserve">Tulos</w:t>
      </w:r>
    </w:p>
    <w:p>
      <w:r>
        <w:t xml:space="preserve">Mitä Alexille tapahtuu sen jälkeen?</w:t>
      </w:r>
    </w:p>
    <w:p>
      <w:r>
        <w:rPr>
          <w:b/>
        </w:rPr>
        <w:t xml:space="preserve">Esimerkki 7.1947</w:t>
      </w:r>
    </w:p>
    <w:p>
      <w:r>
        <w:t xml:space="preserve">Alex laskeutui Taylorin selkään sen jälkeen, kun hänet oli heitetty huoneen toiselta puolelta baarissa.</w:t>
      </w:r>
    </w:p>
    <w:p>
      <w:r>
        <w:rPr>
          <w:b/>
        </w:rPr>
        <w:t xml:space="preserve">Tulos</w:t>
      </w:r>
    </w:p>
    <w:p>
      <w:r>
        <w:t xml:space="preserve">Miltä Taylorista tuntuisi sen seurauksena?</w:t>
      </w:r>
    </w:p>
    <w:p>
      <w:r>
        <w:rPr>
          <w:b/>
        </w:rPr>
        <w:t xml:space="preserve">Esimerkki 7.1948</w:t>
      </w:r>
    </w:p>
    <w:p>
      <w:r>
        <w:t xml:space="preserve">Cameron antoi Ashille viikon kotiarestia, kun tämä sai huonoja arvosanoja.</w:t>
      </w:r>
    </w:p>
    <w:p>
      <w:r>
        <w:rPr>
          <w:b/>
        </w:rPr>
        <w:t xml:space="preserve">Tulos</w:t>
      </w:r>
    </w:p>
    <w:p>
      <w:r>
        <w:t xml:space="preserve">Mitä Ash haluaa tehdä seuraavaksi?</w:t>
      </w:r>
    </w:p>
    <w:p>
      <w:r>
        <w:rPr>
          <w:b/>
        </w:rPr>
        <w:t xml:space="preserve">Esimerkki 7.1949</w:t>
      </w:r>
    </w:p>
    <w:p>
      <w:r>
        <w:t xml:space="preserve">Rileylla on syömishäiriö, eikä hän pysty syömään ruokaa, koska hän kokee sen tekevän hänet sairaaksi ja lihavaksi.</w:t>
      </w:r>
    </w:p>
    <w:p>
      <w:r>
        <w:rPr>
          <w:b/>
        </w:rPr>
        <w:t xml:space="preserve">Tulos</w:t>
      </w:r>
    </w:p>
    <w:p>
      <w:r>
        <w:t xml:space="preserve">Miksi Riley teki näin?</w:t>
      </w:r>
    </w:p>
    <w:p>
      <w:r>
        <w:rPr>
          <w:b/>
        </w:rPr>
        <w:t xml:space="preserve">Esimerkki 7.1950</w:t>
      </w:r>
    </w:p>
    <w:p>
      <w:r>
        <w:t xml:space="preserve">Alex tarkisti rintasyövän varalta, joten he tarttuivat tiukasti molempien rintoihin.</w:t>
      </w:r>
    </w:p>
    <w:p>
      <w:r>
        <w:rPr>
          <w:b/>
        </w:rPr>
        <w:t xml:space="preserve">Tulos</w:t>
      </w:r>
    </w:p>
    <w:p>
      <w:r>
        <w:t xml:space="preserve">Mitä Alex haluaa tehdä seuraavaksi?</w:t>
      </w:r>
    </w:p>
    <w:p>
      <w:r>
        <w:rPr>
          <w:b/>
        </w:rPr>
        <w:t xml:space="preserve">Esimerkki 7.1951</w:t>
      </w:r>
    </w:p>
    <w:p>
      <w:r>
        <w:t xml:space="preserve">Lee toimitti Quinnin paikan, koska Quinnillä ei ollut varaa tehdä sitä itse.</w:t>
      </w:r>
    </w:p>
    <w:p>
      <w:r>
        <w:rPr>
          <w:b/>
        </w:rPr>
        <w:t xml:space="preserve">Tulos</w:t>
      </w:r>
    </w:p>
    <w:p>
      <w:r>
        <w:t xml:space="preserve">Mitä Lee haluaa tehdä seuraavaksi?</w:t>
      </w:r>
    </w:p>
    <w:p>
      <w:r>
        <w:rPr>
          <w:b/>
        </w:rPr>
        <w:t xml:space="preserve">Esimerkki 7.1952</w:t>
      </w:r>
    </w:p>
    <w:p>
      <w:r>
        <w:t xml:space="preserve">Carson osti uuden tietokoneen ja antoi Robinin tulla katsomaan sitä.</w:t>
      </w:r>
    </w:p>
    <w:p>
      <w:r>
        <w:rPr>
          <w:b/>
        </w:rPr>
        <w:t xml:space="preserve">Tulos</w:t>
      </w:r>
    </w:p>
    <w:p>
      <w:r>
        <w:t xml:space="preserve">Miksi Carson teki näin?</w:t>
      </w:r>
    </w:p>
    <w:p>
      <w:r>
        <w:rPr>
          <w:b/>
        </w:rPr>
        <w:t xml:space="preserve">Esimerkki 7.1953</w:t>
      </w:r>
    </w:p>
    <w:p>
      <w:r>
        <w:t xml:space="preserve">Addison osti liput hinnalla, kun ne olivat myynnissä ennen esitystä.</w:t>
      </w:r>
    </w:p>
    <w:p>
      <w:r>
        <w:rPr>
          <w:b/>
        </w:rPr>
        <w:t xml:space="preserve">Tulos</w:t>
      </w:r>
    </w:p>
    <w:p>
      <w:r>
        <w:t xml:space="preserve">Miltä Addisonista tuntuisi sen jälkeen?</w:t>
      </w:r>
    </w:p>
    <w:p>
      <w:r>
        <w:rPr>
          <w:b/>
        </w:rPr>
        <w:t xml:space="preserve">Esimerkki 7.1954</w:t>
      </w:r>
    </w:p>
    <w:p>
      <w:r>
        <w:t xml:space="preserve">Bailey istui lattialla, mutta nousi ylös.</w:t>
      </w:r>
    </w:p>
    <w:p>
      <w:r>
        <w:rPr>
          <w:b/>
        </w:rPr>
        <w:t xml:space="preserve">Tulos</w:t>
      </w:r>
    </w:p>
    <w:p>
      <w:r>
        <w:t xml:space="preserve">Mitä Bailey haluaa tehdä seuraavaksi?</w:t>
      </w:r>
    </w:p>
    <w:p>
      <w:r>
        <w:rPr>
          <w:b/>
        </w:rPr>
        <w:t xml:space="preserve">Esimerkki 7.1955</w:t>
      </w:r>
    </w:p>
    <w:p>
      <w:r>
        <w:t xml:space="preserve">Ann jätti viestin Carsonin vastaajaan viime viikolla.  Carson otti vihdoin yhteyttä.</w:t>
      </w:r>
    </w:p>
    <w:p>
      <w:r>
        <w:rPr>
          <w:b/>
        </w:rPr>
        <w:t xml:space="preserve">Tulos</w:t>
      </w:r>
    </w:p>
    <w:p>
      <w:r>
        <w:t xml:space="preserve">Mitä Carson haluaa tehdä seuraavaksi?</w:t>
      </w:r>
    </w:p>
    <w:p>
      <w:r>
        <w:rPr>
          <w:b/>
        </w:rPr>
        <w:t xml:space="preserve">Esimerkki 7.1956</w:t>
      </w:r>
    </w:p>
    <w:p>
      <w:r>
        <w:t xml:space="preserve">Austinilla oli rankka työpäivä ja hän päätti mennä baariin. Austin otti juotavaa sinä iltana.</w:t>
      </w:r>
    </w:p>
    <w:p>
      <w:r>
        <w:rPr>
          <w:b/>
        </w:rPr>
        <w:t xml:space="preserve">Tulos</w:t>
      </w:r>
    </w:p>
    <w:p>
      <w:r>
        <w:t xml:space="preserve">Miksi Austin teki tämän?</w:t>
      </w:r>
    </w:p>
    <w:p>
      <w:r>
        <w:rPr>
          <w:b/>
        </w:rPr>
        <w:t xml:space="preserve">Esimerkki 7.1957</w:t>
      </w:r>
    </w:p>
    <w:p>
      <w:r>
        <w:t xml:space="preserve">Robin osti uuden porakoneen ja yritti opetella käyttämään sitä oikein.</w:t>
      </w:r>
    </w:p>
    <w:p>
      <w:r>
        <w:rPr>
          <w:b/>
        </w:rPr>
        <w:t xml:space="preserve">Tulos</w:t>
      </w:r>
    </w:p>
    <w:p>
      <w:r>
        <w:t xml:space="preserve">Miltä Muista tuntuisi sen seurauksena?</w:t>
      </w:r>
    </w:p>
    <w:p>
      <w:r>
        <w:rPr>
          <w:b/>
        </w:rPr>
        <w:t xml:space="preserve">Esimerkki 7.1958</w:t>
      </w:r>
    </w:p>
    <w:p>
      <w:r>
        <w:t xml:space="preserve">Riley katsoi Jessea tarkkaavaisesti. Hän ei luottanut Jesseen, koska oli tuntenut hänet pitkään.</w:t>
      </w:r>
    </w:p>
    <w:p>
      <w:r>
        <w:rPr>
          <w:b/>
        </w:rPr>
        <w:t xml:space="preserve">Tulos</w:t>
      </w:r>
    </w:p>
    <w:p>
      <w:r>
        <w:t xml:space="preserve">Mitä Riley tekee?</w:t>
      </w:r>
    </w:p>
    <w:p>
      <w:r>
        <w:rPr>
          <w:b/>
        </w:rPr>
        <w:t xml:space="preserve">Esimerkki 7.1959</w:t>
      </w:r>
    </w:p>
    <w:p>
      <w:r>
        <w:t xml:space="preserve">Aubrey piti ystävänsä hereillä öisin musiikillaan.</w:t>
      </w:r>
    </w:p>
    <w:p>
      <w:r>
        <w:rPr>
          <w:b/>
        </w:rPr>
        <w:t xml:space="preserve">Tulos</w:t>
      </w:r>
    </w:p>
    <w:p>
      <w:r>
        <w:t xml:space="preserve">Mitä ystäville tapahtuu?</w:t>
      </w:r>
    </w:p>
    <w:p>
      <w:r>
        <w:rPr>
          <w:b/>
        </w:rPr>
        <w:t xml:space="preserve">Esimerkki 7.1960</w:t>
      </w:r>
    </w:p>
    <w:p>
      <w:r>
        <w:t xml:space="preserve">Kendall otti Skylarin aikataulun huomioon suunnitellessaan matkaa heidän kesälomalleen.</w:t>
      </w:r>
    </w:p>
    <w:p>
      <w:r>
        <w:rPr>
          <w:b/>
        </w:rPr>
        <w:t xml:space="preserve">Tulos</w:t>
      </w:r>
    </w:p>
    <w:p>
      <w:r>
        <w:t xml:space="preserve">Miten kuvailisit Kendallia?</w:t>
      </w:r>
    </w:p>
    <w:p>
      <w:r>
        <w:rPr>
          <w:b/>
        </w:rPr>
        <w:t xml:space="preserve">Esimerkki 7.1961</w:t>
      </w:r>
    </w:p>
    <w:p>
      <w:r>
        <w:t xml:space="preserve">Jesse täytti asiakkaan toiveet, ja muut antoivat hänelle runsaasti tippiä.</w:t>
      </w:r>
    </w:p>
    <w:p>
      <w:r>
        <w:rPr>
          <w:b/>
        </w:rPr>
        <w:t xml:space="preserve">Tulos</w:t>
      </w:r>
    </w:p>
    <w:p>
      <w:r>
        <w:t xml:space="preserve">Mitä muut haluavat tehdä seuraavaksi?</w:t>
      </w:r>
    </w:p>
    <w:p>
      <w:r>
        <w:rPr>
          <w:b/>
        </w:rPr>
        <w:t xml:space="preserve">Esimerkki 7.1962</w:t>
      </w:r>
    </w:p>
    <w:p>
      <w:r>
        <w:t xml:space="preserve">Quinn oli omistautunut työlleen ja palvelulleen.</w:t>
      </w:r>
    </w:p>
    <w:p>
      <w:r>
        <w:rPr>
          <w:b/>
        </w:rPr>
        <w:t xml:space="preserve">Tulos</w:t>
      </w:r>
    </w:p>
    <w:p>
      <w:r>
        <w:t xml:space="preserve">Miten kuvailisit Quinniä?</w:t>
      </w:r>
    </w:p>
    <w:p>
      <w:r>
        <w:rPr>
          <w:b/>
        </w:rPr>
        <w:t xml:space="preserve">Esimerkki 7.1963</w:t>
      </w:r>
    </w:p>
    <w:p>
      <w:r>
        <w:t xml:space="preserve">Jordan juoksi nopeasti etsiytyäkseen pois väkijoukosta.</w:t>
      </w:r>
    </w:p>
    <w:p>
      <w:r>
        <w:rPr>
          <w:b/>
        </w:rPr>
        <w:t xml:space="preserve">Tulos</w:t>
      </w:r>
    </w:p>
    <w:p>
      <w:r>
        <w:t xml:space="preserve">Miltä Jordanista tuntuisi sen jälkeen?</w:t>
      </w:r>
    </w:p>
    <w:p>
      <w:r>
        <w:rPr>
          <w:b/>
        </w:rPr>
        <w:t xml:space="preserve">Esimerkki 7.1964</w:t>
      </w:r>
    </w:p>
    <w:p>
      <w:r>
        <w:t xml:space="preserve">Lee pelasti Kain kotitehtävät tuhoutumiselta, kun koira oli napannut ne pöydältä.</w:t>
      </w:r>
    </w:p>
    <w:p>
      <w:r>
        <w:rPr>
          <w:b/>
        </w:rPr>
        <w:t xml:space="preserve">Tulos</w:t>
      </w:r>
    </w:p>
    <w:p>
      <w:r>
        <w:t xml:space="preserve">Miksi Lee teki näin?</w:t>
      </w:r>
    </w:p>
    <w:p>
      <w:r>
        <w:rPr>
          <w:b/>
        </w:rPr>
        <w:t xml:space="preserve">Esimerkki 7.1965</w:t>
      </w:r>
    </w:p>
    <w:p>
      <w:r>
        <w:t xml:space="preserve">Kendall avasi suunsa puhuakseen, mutta tajusi menettäneensä äänensä.</w:t>
      </w:r>
    </w:p>
    <w:p>
      <w:r>
        <w:rPr>
          <w:b/>
        </w:rPr>
        <w:t xml:space="preserve">Tulos</w:t>
      </w:r>
    </w:p>
    <w:p>
      <w:r>
        <w:t xml:space="preserve">Miltä Kendallista tuntuisi sen seurauksena?</w:t>
      </w:r>
    </w:p>
    <w:p>
      <w:r>
        <w:rPr>
          <w:b/>
        </w:rPr>
        <w:t xml:space="preserve">Esimerkki 7.1966</w:t>
      </w:r>
    </w:p>
    <w:p>
      <w:r>
        <w:t xml:space="preserve">Carson halusi todella lähteä juhlista, mutta ei halunnut olla töykeä.</w:t>
      </w:r>
    </w:p>
    <w:p>
      <w:r>
        <w:rPr>
          <w:b/>
        </w:rPr>
        <w:t xml:space="preserve">Tulos</w:t>
      </w:r>
    </w:p>
    <w:p>
      <w:r>
        <w:t xml:space="preserve">Miltä Carsonista tuntuisi sen jälkeen?</w:t>
      </w:r>
    </w:p>
    <w:p>
      <w:r>
        <w:rPr>
          <w:b/>
        </w:rPr>
        <w:t xml:space="preserve">Esimerkki 7.1967</w:t>
      </w:r>
    </w:p>
    <w:p>
      <w:r>
        <w:t xml:space="preserve">Carson oli hyvin omistautunut työntekijä ja teki uskomatonta työtä.</w:t>
      </w:r>
    </w:p>
    <w:p>
      <w:r>
        <w:rPr>
          <w:b/>
        </w:rPr>
        <w:t xml:space="preserve">Tulos</w:t>
      </w:r>
    </w:p>
    <w:p>
      <w:r>
        <w:t xml:space="preserve">Mitä Carsonin on tehtävä ennen tätä?</w:t>
      </w:r>
    </w:p>
    <w:p>
      <w:r>
        <w:rPr>
          <w:b/>
        </w:rPr>
        <w:t xml:space="preserve">Esimerkki 7.1968</w:t>
      </w:r>
    </w:p>
    <w:p>
      <w:r>
        <w:t xml:space="preserve">Mark kertoi Leelle, miten he voisivat parantaa myyntiä. Lee vastusti jokaista ideaa.</w:t>
      </w:r>
    </w:p>
    <w:p>
      <w:r>
        <w:rPr>
          <w:b/>
        </w:rPr>
        <w:t xml:space="preserve">Tulos</w:t>
      </w:r>
    </w:p>
    <w:p>
      <w:r>
        <w:t xml:space="preserve">Mitä Leen on tehtävä ennen tätä?</w:t>
      </w:r>
    </w:p>
    <w:p>
      <w:r>
        <w:rPr>
          <w:b/>
        </w:rPr>
        <w:t xml:space="preserve">Esimerkki 7.1969</w:t>
      </w:r>
    </w:p>
    <w:p>
      <w:r>
        <w:t xml:space="preserve">Cameron oli aina ollut varovainen retkeilijä, kaikkien tavallisten asioiden lisäksi hän lisäsi lämpösukat.</w:t>
      </w:r>
    </w:p>
    <w:p>
      <w:r>
        <w:rPr>
          <w:b/>
        </w:rPr>
        <w:t xml:space="preserve">Tulos</w:t>
      </w:r>
    </w:p>
    <w:p>
      <w:r>
        <w:t xml:space="preserve">Mitä Cameronin on tehtävä ennen tätä?</w:t>
      </w:r>
    </w:p>
    <w:p>
      <w:r>
        <w:rPr>
          <w:b/>
        </w:rPr>
        <w:t xml:space="preserve">Esimerkki 7.1970</w:t>
      </w:r>
    </w:p>
    <w:p>
      <w:r>
        <w:t xml:space="preserve">Jordan oli opettaja, joka lähetti Sashan sairaana kotiin heidän luokaltaan.</w:t>
      </w:r>
    </w:p>
    <w:p>
      <w:r>
        <w:rPr>
          <w:b/>
        </w:rPr>
        <w:t xml:space="preserve">Tulos</w:t>
      </w:r>
    </w:p>
    <w:p>
      <w:r>
        <w:t xml:space="preserve">Miltä Jordanista tuntuisi sen jälkeen?</w:t>
      </w:r>
    </w:p>
    <w:p>
      <w:r>
        <w:rPr>
          <w:b/>
        </w:rPr>
        <w:t xml:space="preserve">Esimerkki 7.1971</w:t>
      </w:r>
    </w:p>
    <w:p>
      <w:r>
        <w:t xml:space="preserve">Bailey otti Taylorin paikan voimistelukilpailussa tämän loukkaannuttua.</w:t>
      </w:r>
    </w:p>
    <w:p>
      <w:r>
        <w:rPr>
          <w:b/>
        </w:rPr>
        <w:t xml:space="preserve">Tulos</w:t>
      </w:r>
    </w:p>
    <w:p>
      <w:r>
        <w:t xml:space="preserve">Mitä Taylorille tapahtuu?</w:t>
      </w:r>
    </w:p>
    <w:p>
      <w:r>
        <w:rPr>
          <w:b/>
        </w:rPr>
        <w:t xml:space="preserve">Esimerkki 7.1972</w:t>
      </w:r>
    </w:p>
    <w:p>
      <w:r>
        <w:t xml:space="preserve">Bailey vieraili hoitokodissa, ja seuraavan kerran, kun hänellä oli vapaapäivä, Bailey tuli jälleen.</w:t>
      </w:r>
    </w:p>
    <w:p>
      <w:r>
        <w:rPr>
          <w:b/>
        </w:rPr>
        <w:t xml:space="preserve">Tulos</w:t>
      </w:r>
    </w:p>
    <w:p>
      <w:r>
        <w:t xml:space="preserve">Miksi Bailey teki näin?</w:t>
      </w:r>
    </w:p>
    <w:p>
      <w:r>
        <w:rPr>
          <w:b/>
        </w:rPr>
        <w:t xml:space="preserve">Esimerkki 7.1973</w:t>
      </w:r>
    </w:p>
    <w:p>
      <w:r>
        <w:t xml:space="preserve">Bob ajatteli, että Quinn olisi helppo vastustaja. Mutta Quinn upotti koripallon.</w:t>
      </w:r>
    </w:p>
    <w:p>
      <w:r>
        <w:rPr>
          <w:b/>
        </w:rPr>
        <w:t xml:space="preserve">Tulos</w:t>
      </w:r>
    </w:p>
    <w:p>
      <w:r>
        <w:t xml:space="preserve">Miltä Bobista tuntuisi?</w:t>
      </w:r>
    </w:p>
    <w:p>
      <w:r>
        <w:rPr>
          <w:b/>
        </w:rPr>
        <w:t xml:space="preserve">Esimerkki 7.1974</w:t>
      </w:r>
    </w:p>
    <w:p>
      <w:r>
        <w:t xml:space="preserve">Jordan oli vastuussa ruoan viemisestä retkelle ja jätti kaikki ruoat kotiin.</w:t>
      </w:r>
    </w:p>
    <w:p>
      <w:r>
        <w:rPr>
          <w:b/>
        </w:rPr>
        <w:t xml:space="preserve">Tulos</w:t>
      </w:r>
    </w:p>
    <w:p>
      <w:r>
        <w:t xml:space="preserve">Miltä Jordanista tuntuisi sen jälkeen?</w:t>
      </w:r>
    </w:p>
    <w:p>
      <w:r>
        <w:rPr>
          <w:b/>
        </w:rPr>
        <w:t xml:space="preserve">Esimerkki 7.1975</w:t>
      </w:r>
    </w:p>
    <w:p>
      <w:r>
        <w:t xml:space="preserve">Kun avioero oli lopulta saatu päätökseen, Kendall jätti Janin pulaan ja vei suurimman osan heidän omaisuudestaan.</w:t>
      </w:r>
    </w:p>
    <w:p>
      <w:r>
        <w:rPr>
          <w:b/>
        </w:rPr>
        <w:t xml:space="preserve">Tulos</w:t>
      </w:r>
    </w:p>
    <w:p>
      <w:r>
        <w:t xml:space="preserve">Mitä Kendallille tapahtuu?</w:t>
      </w:r>
    </w:p>
    <w:p>
      <w:r>
        <w:rPr>
          <w:b/>
        </w:rPr>
        <w:t xml:space="preserve">Esimerkki 7.1976</w:t>
      </w:r>
    </w:p>
    <w:p>
      <w:r>
        <w:t xml:space="preserve">Cameron tuli kotiin tekemään keksejä ennen tyttärensä syntymäpäiväjuhlia eräänä iltapäivänä.</w:t>
      </w:r>
    </w:p>
    <w:p>
      <w:r>
        <w:rPr>
          <w:b/>
        </w:rPr>
        <w:t xml:space="preserve">Tulos</w:t>
      </w:r>
    </w:p>
    <w:p>
      <w:r>
        <w:t xml:space="preserve">Mitä Cameron haluaa tehdä seuraavaksi?</w:t>
      </w:r>
    </w:p>
    <w:p>
      <w:r>
        <w:rPr>
          <w:b/>
        </w:rPr>
        <w:t xml:space="preserve">Esimerkki 7.1977</w:t>
      </w:r>
    </w:p>
    <w:p>
      <w:r>
        <w:t xml:space="preserve">Austin auttoi toista perhettä saamaan ruokatavarat autoonsa.</w:t>
      </w:r>
    </w:p>
    <w:p>
      <w:r>
        <w:rPr>
          <w:b/>
        </w:rPr>
        <w:t xml:space="preserve">Tulos</w:t>
      </w:r>
    </w:p>
    <w:p>
      <w:r>
        <w:t xml:space="preserve">Miten kuvailisit Austinia?</w:t>
      </w:r>
    </w:p>
    <w:p>
      <w:r>
        <w:rPr>
          <w:b/>
        </w:rPr>
        <w:t xml:space="preserve">Esimerkki 7.1978</w:t>
      </w:r>
    </w:p>
    <w:p>
      <w:r>
        <w:t xml:space="preserve">Jesse ajoi kaupungin läpi ja oli matkalla ravintolaan.</w:t>
      </w:r>
    </w:p>
    <w:p>
      <w:r>
        <w:rPr>
          <w:b/>
        </w:rPr>
        <w:t xml:space="preserve">Tulos</w:t>
      </w:r>
    </w:p>
    <w:p>
      <w:r>
        <w:t xml:space="preserve">Miksi Jesse teki tämän?</w:t>
      </w:r>
    </w:p>
    <w:p>
      <w:r>
        <w:rPr>
          <w:b/>
        </w:rPr>
        <w:t xml:space="preserve">Esimerkki 7.1979</w:t>
      </w:r>
    </w:p>
    <w:p>
      <w:r>
        <w:t xml:space="preserve">Lee joutui laitumelle kymmenen vuoden palveluksen jälkeen.</w:t>
      </w:r>
    </w:p>
    <w:p>
      <w:r>
        <w:rPr>
          <w:b/>
        </w:rPr>
        <w:t xml:space="preserve">Tulos</w:t>
      </w:r>
    </w:p>
    <w:p>
      <w:r>
        <w:t xml:space="preserve">Mitä Lee haluaa tehdä seuraavaksi?</w:t>
      </w:r>
    </w:p>
    <w:p>
      <w:r>
        <w:rPr>
          <w:b/>
        </w:rPr>
        <w:t xml:space="preserve">Esimerkki 7.1980</w:t>
      </w:r>
    </w:p>
    <w:p>
      <w:r>
        <w:t xml:space="preserve">Addison kertoi muille, että he tarvitsivat apua matematiikan tunneilla tehtävässä projektissa.</w:t>
      </w:r>
    </w:p>
    <w:p>
      <w:r>
        <w:rPr>
          <w:b/>
        </w:rPr>
        <w:t xml:space="preserve">Tulos</w:t>
      </w:r>
    </w:p>
    <w:p>
      <w:r>
        <w:t xml:space="preserve">Miltä Muista tuntuisi sen seurauksena?</w:t>
      </w:r>
    </w:p>
    <w:p>
      <w:r>
        <w:rPr>
          <w:b/>
        </w:rPr>
        <w:t xml:space="preserve">Esimerkki 7.1981</w:t>
      </w:r>
    </w:p>
    <w:p>
      <w:r>
        <w:t xml:space="preserve">Alex varasti lapsilta rahaa maksaakseen huumeensa.</w:t>
      </w:r>
    </w:p>
    <w:p>
      <w:r>
        <w:rPr>
          <w:b/>
        </w:rPr>
        <w:t xml:space="preserve">Tulos</w:t>
      </w:r>
    </w:p>
    <w:p>
      <w:r>
        <w:t xml:space="preserve">Mitä Alexille tapahtuu?</w:t>
      </w:r>
    </w:p>
    <w:p>
      <w:r>
        <w:rPr>
          <w:b/>
        </w:rPr>
        <w:t xml:space="preserve">Esimerkki 7.1982</w:t>
      </w:r>
    </w:p>
    <w:p>
      <w:r>
        <w:t xml:space="preserve">Robin oli miettinyt asiaa viikon ajan ja päätti noudattaa Kain neuvoa.</w:t>
      </w:r>
    </w:p>
    <w:p>
      <w:r>
        <w:rPr>
          <w:b/>
        </w:rPr>
        <w:t xml:space="preserve">Tulos</w:t>
      </w:r>
    </w:p>
    <w:p>
      <w:r>
        <w:t xml:space="preserve">Mitä Robin aikoo tehdä?</w:t>
      </w:r>
    </w:p>
    <w:p>
      <w:r>
        <w:rPr>
          <w:b/>
        </w:rPr>
        <w:t xml:space="preserve">Esimerkki 7.1983</w:t>
      </w:r>
    </w:p>
    <w:p>
      <w:r>
        <w:t xml:space="preserve">Aubrey oli sekaisin, joten Robin tiesi, että vaatteet on vaihdettava ennen tapahtumaa.</w:t>
      </w:r>
    </w:p>
    <w:p>
      <w:r>
        <w:rPr>
          <w:b/>
        </w:rPr>
        <w:t xml:space="preserve">Tulos</w:t>
      </w:r>
    </w:p>
    <w:p>
      <w:r>
        <w:t xml:space="preserve">Miten kuvailisit Robinia?</w:t>
      </w:r>
    </w:p>
    <w:p>
      <w:r>
        <w:rPr>
          <w:b/>
        </w:rPr>
        <w:t xml:space="preserve">Esimerkki 7.1984</w:t>
      </w:r>
    </w:p>
    <w:p>
      <w:r>
        <w:t xml:space="preserve">Ash vieraili ystävänsä luona, joka oli muuttanut naapurikaupunkiin opiskelemaan.</w:t>
      </w:r>
    </w:p>
    <w:p>
      <w:r>
        <w:rPr>
          <w:b/>
        </w:rPr>
        <w:t xml:space="preserve">Tulos</w:t>
      </w:r>
    </w:p>
    <w:p>
      <w:r>
        <w:t xml:space="preserve">Mitä Ash haluaa tehdä seuraavaksi?</w:t>
      </w:r>
    </w:p>
    <w:p>
      <w:r>
        <w:rPr>
          <w:b/>
        </w:rPr>
        <w:t xml:space="preserve">Esimerkki 7.1985</w:t>
      </w:r>
    </w:p>
    <w:p>
      <w:r>
        <w:t xml:space="preserve">Austin varasti rahaa Kendallilta. Kendall näki Austinin puistossa myöhemmin.</w:t>
      </w:r>
    </w:p>
    <w:p>
      <w:r>
        <w:rPr>
          <w:b/>
        </w:rPr>
        <w:t xml:space="preserve">Tulos</w:t>
      </w:r>
    </w:p>
    <w:p>
      <w:r>
        <w:t xml:space="preserve">Mitä Austin haluaa tehdä seuraavaksi?</w:t>
      </w:r>
    </w:p>
    <w:p>
      <w:r>
        <w:rPr>
          <w:b/>
        </w:rPr>
        <w:t xml:space="preserve">Esimerkki 7.1986</w:t>
      </w:r>
    </w:p>
    <w:p>
      <w:r>
        <w:t xml:space="preserve">Varttuessaan Sydney oli aina halunnut asianajajaksi. Kun hän pääsi yliopistoon, hän otti koulunkäynnin hyvin vakavasti. Tämän vuoksi hänestä tuntui viimeisenä opiskeluvuotenaan, että hänellä oli hyvät mahdollisuudet päästä oikeustieteelliseen.</w:t>
      </w:r>
    </w:p>
    <w:p>
      <w:r>
        <w:rPr>
          <w:b/>
        </w:rPr>
        <w:t xml:space="preserve">Tulos</w:t>
      </w:r>
    </w:p>
    <w:p>
      <w:r>
        <w:t xml:space="preserve">Mitä Sydney haluaa tehdä seuraavaksi?</w:t>
      </w:r>
    </w:p>
    <w:p>
      <w:r>
        <w:rPr>
          <w:b/>
        </w:rPr>
        <w:t xml:space="preserve">Esimerkki 7.1987</w:t>
      </w:r>
    </w:p>
    <w:p>
      <w:r>
        <w:t xml:space="preserve">Ash oli muuttamassa pois asunnostaan. Taylor tuli auttamaan Ashia muutossa.</w:t>
      </w:r>
    </w:p>
    <w:p>
      <w:r>
        <w:rPr>
          <w:b/>
        </w:rPr>
        <w:t xml:space="preserve">Tulos</w:t>
      </w:r>
    </w:p>
    <w:p>
      <w:r>
        <w:t xml:space="preserve">Mitä Taylorille tapahtuu?</w:t>
      </w:r>
    </w:p>
    <w:p>
      <w:r>
        <w:rPr>
          <w:b/>
        </w:rPr>
        <w:t xml:space="preserve">Esimerkki 7.1988</w:t>
      </w:r>
    </w:p>
    <w:p>
      <w:r>
        <w:t xml:space="preserve">Aubrey oli ollut sairas pitkään ja käyttänyt lääkkeitä vuosia.</w:t>
      </w:r>
    </w:p>
    <w:p>
      <w:r>
        <w:rPr>
          <w:b/>
        </w:rPr>
        <w:t xml:space="preserve">Tulos</w:t>
      </w:r>
    </w:p>
    <w:p>
      <w:r>
        <w:t xml:space="preserve">Mitä Aubreyn on tehtävä ennen tätä?</w:t>
      </w:r>
    </w:p>
    <w:p>
      <w:r>
        <w:rPr>
          <w:b/>
        </w:rPr>
        <w:t xml:space="preserve">Esimerkki 7.1989</w:t>
      </w:r>
    </w:p>
    <w:p>
      <w:r>
        <w:t xml:space="preserve">Quinn osallistui suureen osavaltion kokeeseen ja sijoittui samalle viivalle kuin muutkin luokkansa oppilaat.</w:t>
      </w:r>
    </w:p>
    <w:p>
      <w:r>
        <w:rPr>
          <w:b/>
        </w:rPr>
        <w:t xml:space="preserve">Tulos</w:t>
      </w:r>
    </w:p>
    <w:p>
      <w:r>
        <w:t xml:space="preserve">Miltä Muista tuntuisi sen seurauksena?</w:t>
      </w:r>
    </w:p>
    <w:p>
      <w:r>
        <w:rPr>
          <w:b/>
        </w:rPr>
        <w:t xml:space="preserve">Esimerkki 7.1990</w:t>
      </w:r>
    </w:p>
    <w:p>
      <w:r>
        <w:t xml:space="preserve">Jan oli ollut viikon lomalla Havaijilla. Viime yönä hän vihdoin palasi kotiin.</w:t>
      </w:r>
    </w:p>
    <w:p>
      <w:r>
        <w:rPr>
          <w:b/>
        </w:rPr>
        <w:t xml:space="preserve">Tulos</w:t>
      </w:r>
    </w:p>
    <w:p>
      <w:r>
        <w:t xml:space="preserve">Mitä Jan haluaa tehdä seuraavaksi?</w:t>
      </w:r>
    </w:p>
    <w:p>
      <w:r>
        <w:rPr>
          <w:b/>
        </w:rPr>
        <w:t xml:space="preserve">Esimerkki 7.1991</w:t>
      </w:r>
    </w:p>
    <w:p>
      <w:r>
        <w:t xml:space="preserve">Lee suunnitteli matkan perustuen laajaan tutkimukseen kaikista parhaista paikoista.</w:t>
      </w:r>
    </w:p>
    <w:p>
      <w:r>
        <w:rPr>
          <w:b/>
        </w:rPr>
        <w:t xml:space="preserve">Tulos</w:t>
      </w:r>
    </w:p>
    <w:p>
      <w:r>
        <w:t xml:space="preserve">Mitä Lee haluaa tehdä seuraavaksi?</w:t>
      </w:r>
    </w:p>
    <w:p>
      <w:r>
        <w:rPr>
          <w:b/>
        </w:rPr>
        <w:t xml:space="preserve">Esimerkki 7.1992</w:t>
      </w:r>
    </w:p>
    <w:p>
      <w:r>
        <w:t xml:space="preserve">Lee myi Craigslistillä joitakin tavaroita, joita hän ei enää käyttänyt, ja sai näin hieman ylimääräistä rahaa.</w:t>
      </w:r>
    </w:p>
    <w:p>
      <w:r>
        <w:rPr>
          <w:b/>
        </w:rPr>
        <w:t xml:space="preserve">Tulos</w:t>
      </w:r>
    </w:p>
    <w:p>
      <w:r>
        <w:t xml:space="preserve">Mitä muut haluavat tehdä seuraavaksi?</w:t>
      </w:r>
    </w:p>
    <w:p>
      <w:r>
        <w:rPr>
          <w:b/>
        </w:rPr>
        <w:t xml:space="preserve">Esimerkki 7.1993</w:t>
      </w:r>
    </w:p>
    <w:p>
      <w:r>
        <w:t xml:space="preserve">Alex järjestää varainkeräyksen vähäosaisten lasten hyväksi. Alex tienaa noin 5 000 dollaria, mutta antaa hyväntekeväisyyteen vain 2 500 dollaria.</w:t>
      </w:r>
    </w:p>
    <w:p>
      <w:r>
        <w:rPr>
          <w:b/>
        </w:rPr>
        <w:t xml:space="preserve">Tulos</w:t>
      </w:r>
    </w:p>
    <w:p>
      <w:r>
        <w:t xml:space="preserve">Miten kuvailisit Alexia?</w:t>
      </w:r>
    </w:p>
    <w:p>
      <w:r>
        <w:rPr>
          <w:b/>
        </w:rPr>
        <w:t xml:space="preserve">Esimerkki 7.1994</w:t>
      </w:r>
    </w:p>
    <w:p>
      <w:r>
        <w:t xml:space="preserve">Riley oli pätevämpi kuin hänen esimiehensä, mutta johtaja oli niin ylimielinen, ettei Riley saanut sanaa suustaan.</w:t>
      </w:r>
    </w:p>
    <w:p>
      <w:r>
        <w:rPr>
          <w:b/>
        </w:rPr>
        <w:t xml:space="preserve">Tulos</w:t>
      </w:r>
    </w:p>
    <w:p>
      <w:r>
        <w:t xml:space="preserve">Mitä johtaja haluaa tehdä seuraavaksi?</w:t>
      </w:r>
    </w:p>
    <w:p>
      <w:r>
        <w:rPr>
          <w:b/>
        </w:rPr>
        <w:t xml:space="preserve">Esimerkki 7.1995</w:t>
      </w:r>
    </w:p>
    <w:p>
      <w:r>
        <w:t xml:space="preserve">Robin kieltäytyi maksamasta omaa osuuttaan ateriasta, vaikka kaikki olivat sopineet siitä etukäteen.</w:t>
      </w:r>
    </w:p>
    <w:p>
      <w:r>
        <w:rPr>
          <w:b/>
        </w:rPr>
        <w:t xml:space="preserve">Tulos</w:t>
      </w:r>
    </w:p>
    <w:p>
      <w:r>
        <w:t xml:space="preserve">Mitä muut haluavat tehdä seuraavaksi?</w:t>
      </w:r>
    </w:p>
    <w:p>
      <w:r>
        <w:rPr>
          <w:b/>
        </w:rPr>
        <w:t xml:space="preserve">Esimerkki 7.1996</w:t>
      </w:r>
    </w:p>
    <w:p>
      <w:r>
        <w:t xml:space="preserve">Lee järjesti näyttämön kaikilla koristeilla ja valoilla.</w:t>
      </w:r>
    </w:p>
    <w:p>
      <w:r>
        <w:rPr>
          <w:b/>
        </w:rPr>
        <w:t xml:space="preserve">Tulos</w:t>
      </w:r>
    </w:p>
    <w:p>
      <w:r>
        <w:t xml:space="preserve">Miten kuvailisit Leetä?</w:t>
      </w:r>
    </w:p>
    <w:p>
      <w:r>
        <w:rPr>
          <w:b/>
        </w:rPr>
        <w:t xml:space="preserve">Esimerkki 7.1997</w:t>
      </w:r>
    </w:p>
    <w:p>
      <w:r>
        <w:t xml:space="preserve">Robin piti eräästä tytöstä ja pyysi häntä ulos koko luokan edessä.</w:t>
      </w:r>
    </w:p>
    <w:p>
      <w:r>
        <w:rPr>
          <w:b/>
        </w:rPr>
        <w:t xml:space="preserve">Tulos</w:t>
      </w:r>
    </w:p>
    <w:p>
      <w:r>
        <w:t xml:space="preserve">Mitä luokalle tapahtuu?</w:t>
      </w:r>
    </w:p>
    <w:p>
      <w:r>
        <w:rPr>
          <w:b/>
        </w:rPr>
        <w:t xml:space="preserve">Esimerkki 7.1998</w:t>
      </w:r>
    </w:p>
    <w:p>
      <w:r>
        <w:t xml:space="preserve">Cameron saapui kotiin ja huomasi, ettei talossa ollut ketään.</w:t>
      </w:r>
    </w:p>
    <w:p>
      <w:r>
        <w:rPr>
          <w:b/>
        </w:rPr>
        <w:t xml:space="preserve">Tulos</w:t>
      </w:r>
    </w:p>
    <w:p>
      <w:r>
        <w:t xml:space="preserve">Mitä Cameron haluaa tehdä seuraavaksi?</w:t>
      </w:r>
    </w:p>
    <w:p>
      <w:r>
        <w:rPr>
          <w:b/>
        </w:rPr>
        <w:t xml:space="preserve">Esimerkki 7.1999</w:t>
      </w:r>
    </w:p>
    <w:p>
      <w:r>
        <w:t xml:space="preserve">Cameron siirsi Kendallin ruumiin jätesäkkiin.</w:t>
      </w:r>
    </w:p>
    <w:p>
      <w:r>
        <w:rPr>
          <w:b/>
        </w:rPr>
        <w:t xml:space="preserve">Tulos</w:t>
      </w:r>
    </w:p>
    <w:p>
      <w:r>
        <w:t xml:space="preserve">Miksi Cameron teki näin?</w:t>
      </w:r>
    </w:p>
    <w:p>
      <w:r>
        <w:rPr>
          <w:b/>
        </w:rPr>
        <w:t xml:space="preserve">Esimerkki 7.2000</w:t>
      </w:r>
    </w:p>
    <w:p>
      <w:r>
        <w:t xml:space="preserve">Riley ymmärsi säännöt sen mukaan, miten ne hänelle esitettiin.</w:t>
      </w:r>
    </w:p>
    <w:p>
      <w:r>
        <w:rPr>
          <w:b/>
        </w:rPr>
        <w:t xml:space="preserve">Tulos</w:t>
      </w:r>
    </w:p>
    <w:p>
      <w:r>
        <w:t xml:space="preserve">Miten kuvailisit Rileya?</w:t>
      </w:r>
    </w:p>
    <w:p>
      <w:r>
        <w:rPr>
          <w:b/>
        </w:rPr>
        <w:t xml:space="preserve">Esimerkki 7.2001</w:t>
      </w:r>
    </w:p>
    <w:p>
      <w:r>
        <w:t xml:space="preserve">Lee oli rakastunut kahdeksantoistavuotiaaseen fuksiin collegessa.</w:t>
      </w:r>
    </w:p>
    <w:p>
      <w:r>
        <w:rPr>
          <w:b/>
        </w:rPr>
        <w:t xml:space="preserve">Tulos</w:t>
      </w:r>
    </w:p>
    <w:p>
      <w:r>
        <w:t xml:space="preserve">Miltä Muista tuntuisi sen seurauksena?</w:t>
      </w:r>
    </w:p>
    <w:p>
      <w:r>
        <w:rPr>
          <w:b/>
        </w:rPr>
        <w:t xml:space="preserve">Esimerkki 7.2002</w:t>
      </w:r>
    </w:p>
    <w:p>
      <w:r>
        <w:t xml:space="preserve">Casey tienasi rahaa sen sijaan, että olisi pitänyt vapaapäivän videopelien pelaamiseen.</w:t>
      </w:r>
    </w:p>
    <w:p>
      <w:r>
        <w:rPr>
          <w:b/>
        </w:rPr>
        <w:t xml:space="preserve">Tulos</w:t>
      </w:r>
    </w:p>
    <w:p>
      <w:r>
        <w:t xml:space="preserve">Miltä Caseystä tuntuisi sen jälkeen?</w:t>
      </w:r>
    </w:p>
    <w:p>
      <w:r>
        <w:rPr>
          <w:b/>
        </w:rPr>
        <w:t xml:space="preserve">Esimerkki 7.2003</w:t>
      </w:r>
    </w:p>
    <w:p>
      <w:r>
        <w:t xml:space="preserve">Lee otti hedelmällisyyspillerin, joka toimi liian hyvin ja aiheutti odottamattoman tapahtuman.</w:t>
      </w:r>
    </w:p>
    <w:p>
      <w:r>
        <w:rPr>
          <w:b/>
        </w:rPr>
        <w:t xml:space="preserve">Tulos</w:t>
      </w:r>
    </w:p>
    <w:p>
      <w:r>
        <w:t xml:space="preserve">Mitä Leen on tehtävä ennen tätä?</w:t>
      </w:r>
    </w:p>
    <w:p>
      <w:r>
        <w:rPr>
          <w:b/>
        </w:rPr>
        <w:t xml:space="preserve">Esimerkki 7.2004</w:t>
      </w:r>
    </w:p>
    <w:p>
      <w:r>
        <w:t xml:space="preserve">Rileyn viillot houkuttelivat heitä, koska ne olivat niin huomattavat käsivarsissa.</w:t>
      </w:r>
    </w:p>
    <w:p>
      <w:r>
        <w:rPr>
          <w:b/>
        </w:rPr>
        <w:t xml:space="preserve">Tulos</w:t>
      </w:r>
    </w:p>
    <w:p>
      <w:r>
        <w:t xml:space="preserve">Miksi Riley teki näin?</w:t>
      </w:r>
    </w:p>
    <w:p>
      <w:r>
        <w:rPr>
          <w:b/>
        </w:rPr>
        <w:t xml:space="preserve">Esimerkki 7.2005</w:t>
      </w:r>
    </w:p>
    <w:p>
      <w:r>
        <w:t xml:space="preserve">Kendall tilasi kukkia Robinin kukkakaupasta kaupungin toiselta puolelta.</w:t>
      </w:r>
    </w:p>
    <w:p>
      <w:r>
        <w:rPr>
          <w:b/>
        </w:rPr>
        <w:t xml:space="preserve">Tulos</w:t>
      </w:r>
    </w:p>
    <w:p>
      <w:r>
        <w:t xml:space="preserve">Miksi Robin teki näin?</w:t>
      </w:r>
    </w:p>
    <w:p>
      <w:r>
        <w:rPr>
          <w:b/>
        </w:rPr>
        <w:t xml:space="preserve">Esimerkki 7.2006</w:t>
      </w:r>
    </w:p>
    <w:p>
      <w:r>
        <w:t xml:space="preserve">Jesse osti uuden talon, ja siinä piti tehdä paljon töitä.</w:t>
      </w:r>
    </w:p>
    <w:p>
      <w:r>
        <w:rPr>
          <w:b/>
        </w:rPr>
        <w:t xml:space="preserve">Tulos</w:t>
      </w:r>
    </w:p>
    <w:p>
      <w:r>
        <w:t xml:space="preserve">Miltä Jesse tuntuisi sen jälkeen?</w:t>
      </w:r>
    </w:p>
    <w:p>
      <w:r>
        <w:rPr>
          <w:b/>
        </w:rPr>
        <w:t xml:space="preserve">Esimerkki 7.2007</w:t>
      </w:r>
    </w:p>
    <w:p>
      <w:r>
        <w:t xml:space="preserve">Quinn käytti farkkuja seuraavana päivänä, vaikka häntä oli varoitettu, että se rikkoo pukeutumissääntöjä.</w:t>
      </w:r>
    </w:p>
    <w:p>
      <w:r>
        <w:rPr>
          <w:b/>
        </w:rPr>
        <w:t xml:space="preserve">Tulos</w:t>
      </w:r>
    </w:p>
    <w:p>
      <w:r>
        <w:t xml:space="preserve">Miten kuvailisit Quinniä?</w:t>
      </w:r>
    </w:p>
    <w:p>
      <w:r>
        <w:rPr>
          <w:b/>
        </w:rPr>
        <w:t xml:space="preserve">Esimerkki 7.2008</w:t>
      </w:r>
    </w:p>
    <w:p>
      <w:r>
        <w:t xml:space="preserve">Caseyn äiti soitti Caseylle kertoakseen, että hän lähetti hänelle postitse paketin.</w:t>
      </w:r>
    </w:p>
    <w:p>
      <w:r>
        <w:rPr>
          <w:b/>
        </w:rPr>
        <w:t xml:space="preserve">Tulos</w:t>
      </w:r>
    </w:p>
    <w:p>
      <w:r>
        <w:t xml:space="preserve">Mitä Caseyn on tehtävä ennen tätä?</w:t>
      </w:r>
    </w:p>
    <w:p>
      <w:r>
        <w:rPr>
          <w:b/>
        </w:rPr>
        <w:t xml:space="preserve">Esimerkki 7.2009</w:t>
      </w:r>
    </w:p>
    <w:p>
      <w:r>
        <w:t xml:space="preserve">Rileyn perhe ei uskonut, että Riley voisi päästä kunniakirjoihin. Riley yllätti heidän perheensä.</w:t>
      </w:r>
    </w:p>
    <w:p>
      <w:r>
        <w:rPr>
          <w:b/>
        </w:rPr>
        <w:t xml:space="preserve">Tulos</w:t>
      </w:r>
    </w:p>
    <w:p>
      <w:r>
        <w:t xml:space="preserve">Miten kuvailisit Rileya?</w:t>
      </w:r>
    </w:p>
    <w:p>
      <w:r>
        <w:rPr>
          <w:b/>
        </w:rPr>
        <w:t xml:space="preserve">Esimerkki 7.2010</w:t>
      </w:r>
    </w:p>
    <w:p>
      <w:r>
        <w:t xml:space="preserve">Aubrey puki Baileyn hatun päähänsä nähdäkseen, miltä se näyttäisi näytelmässä.</w:t>
      </w:r>
    </w:p>
    <w:p>
      <w:r>
        <w:rPr>
          <w:b/>
        </w:rPr>
        <w:t xml:space="preserve">Tulos</w:t>
      </w:r>
    </w:p>
    <w:p>
      <w:r>
        <w:t xml:space="preserve">Mitä Aubreyn on tehtävä ennen tätä?</w:t>
      </w:r>
    </w:p>
    <w:p>
      <w:r>
        <w:rPr>
          <w:b/>
        </w:rPr>
        <w:t xml:space="preserve">Esimerkki 7.2011</w:t>
      </w:r>
    </w:p>
    <w:p>
      <w:r>
        <w:t xml:space="preserve">Lee käytti koulussa takkia, kun kaikki muut pukeutuivat t-paitoihin.</w:t>
      </w:r>
    </w:p>
    <w:p>
      <w:r>
        <w:rPr>
          <w:b/>
        </w:rPr>
        <w:t xml:space="preserve">Tulos</w:t>
      </w:r>
    </w:p>
    <w:p>
      <w:r>
        <w:t xml:space="preserve">Miltä Lee tuntuisi sen jälkeen?</w:t>
      </w:r>
    </w:p>
    <w:p>
      <w:r>
        <w:rPr>
          <w:b/>
        </w:rPr>
        <w:t xml:space="preserve">Esimerkki 7.2012</w:t>
      </w:r>
    </w:p>
    <w:p>
      <w:r>
        <w:t xml:space="preserve">Remy huomasi, että ihmiset olivat aikeissa tapella. Remy esti ihmisiä tarttumasta yhteen.</w:t>
      </w:r>
    </w:p>
    <w:p>
      <w:r>
        <w:rPr>
          <w:b/>
        </w:rPr>
        <w:t xml:space="preserve">Tulos</w:t>
      </w:r>
    </w:p>
    <w:p>
      <w:r>
        <w:t xml:space="preserve">Mitä Remyn on tehtävä ennen tätä?</w:t>
      </w:r>
    </w:p>
    <w:p>
      <w:r>
        <w:rPr>
          <w:b/>
        </w:rPr>
        <w:t xml:space="preserve">Esimerkki 7.2013</w:t>
      </w:r>
    </w:p>
    <w:p>
      <w:r>
        <w:t xml:space="preserve">Addison jätti veljensä yksin kotiin ja lähti juhliin.</w:t>
      </w:r>
    </w:p>
    <w:p>
      <w:r>
        <w:rPr>
          <w:b/>
        </w:rPr>
        <w:t xml:space="preserve">Tulos</w:t>
      </w:r>
    </w:p>
    <w:p>
      <w:r>
        <w:t xml:space="preserve">Miten kuvailisit Addisonia?</w:t>
      </w:r>
    </w:p>
    <w:p>
      <w:r>
        <w:rPr>
          <w:b/>
        </w:rPr>
        <w:t xml:space="preserve">Esimerkki 7.2014</w:t>
      </w:r>
    </w:p>
    <w:p>
      <w:r>
        <w:t xml:space="preserve">Austin tarjosi Sydneylle myyntipäällikön paikkaa, mutta pienemmällä palkalla kuin muut työntekijät.</w:t>
      </w:r>
    </w:p>
    <w:p>
      <w:r>
        <w:rPr>
          <w:b/>
        </w:rPr>
        <w:t xml:space="preserve">Tulos</w:t>
      </w:r>
    </w:p>
    <w:p>
      <w:r>
        <w:t xml:space="preserve">Miltä Sydneystä tuntuisi sen seurauksena?</w:t>
      </w:r>
    </w:p>
    <w:p>
      <w:r>
        <w:rPr>
          <w:b/>
        </w:rPr>
        <w:t xml:space="preserve">Esimerkki 7.2015</w:t>
      </w:r>
    </w:p>
    <w:p>
      <w:r>
        <w:t xml:space="preserve">Kendall sytytti vahingossa koulunsa tuleen, kun hän meni vaihtamaan koetta.</w:t>
      </w:r>
    </w:p>
    <w:p>
      <w:r>
        <w:rPr>
          <w:b/>
        </w:rPr>
        <w:t xml:space="preserve">Tulos</w:t>
      </w:r>
    </w:p>
    <w:p>
      <w:r>
        <w:t xml:space="preserve">Mitä Kendall haluaa tehdä seuraavaksi?</w:t>
      </w:r>
    </w:p>
    <w:p>
      <w:r>
        <w:rPr>
          <w:b/>
        </w:rPr>
        <w:t xml:space="preserve">Esimerkki 7.2016</w:t>
      </w:r>
    </w:p>
    <w:p>
      <w:r>
        <w:t xml:space="preserve">Addison soitti muille seuraavana päivänä, kun oli alun perin jättänyt soittamatta.</w:t>
      </w:r>
    </w:p>
    <w:p>
      <w:r>
        <w:rPr>
          <w:b/>
        </w:rPr>
        <w:t xml:space="preserve">Tulos</w:t>
      </w:r>
    </w:p>
    <w:p>
      <w:r>
        <w:t xml:space="preserve">Mitä muille tapahtuu?</w:t>
      </w:r>
    </w:p>
    <w:p>
      <w:r>
        <w:rPr>
          <w:b/>
        </w:rPr>
        <w:t xml:space="preserve">Esimerkki 7.2017</w:t>
      </w:r>
    </w:p>
    <w:p>
      <w:r>
        <w:t xml:space="preserve">Addison söi heidän leipänsä ja pyysi heti jälkiruokaa ja kolmannesta.</w:t>
      </w:r>
    </w:p>
    <w:p>
      <w:r>
        <w:rPr>
          <w:b/>
        </w:rPr>
        <w:t xml:space="preserve">Tulos</w:t>
      </w:r>
    </w:p>
    <w:p>
      <w:r>
        <w:t xml:space="preserve">Miten kuvailisit Addisonia?</w:t>
      </w:r>
    </w:p>
    <w:p>
      <w:r>
        <w:rPr>
          <w:b/>
        </w:rPr>
        <w:t xml:space="preserve">Esimerkki 7.2018</w:t>
      </w:r>
    </w:p>
    <w:p>
      <w:r>
        <w:t xml:space="preserve">Addison piti lapsensa hyväkäytöksisinä ja opetti heille hyvät käytöstavat.</w:t>
      </w:r>
    </w:p>
    <w:p>
      <w:r>
        <w:rPr>
          <w:b/>
        </w:rPr>
        <w:t xml:space="preserve">Tulos</w:t>
      </w:r>
    </w:p>
    <w:p>
      <w:r>
        <w:t xml:space="preserve">Mitä muut haluavat tehdä seuraavaksi?</w:t>
      </w:r>
    </w:p>
    <w:p>
      <w:r>
        <w:rPr>
          <w:b/>
        </w:rPr>
        <w:t xml:space="preserve">Esimerkki 7.2019</w:t>
      </w:r>
    </w:p>
    <w:p>
      <w:r>
        <w:t xml:space="preserve">Vanha nainen pudotti ostoksensa kaupan ulkopuolelle, ja Cameron lähti auttamaan naista keräämään tavaroitaan.</w:t>
      </w:r>
    </w:p>
    <w:p>
      <w:r>
        <w:rPr>
          <w:b/>
        </w:rPr>
        <w:t xml:space="preserve">Tulos</w:t>
      </w:r>
    </w:p>
    <w:p>
      <w:r>
        <w:t xml:space="preserve">Miksi Cameron teki näin?</w:t>
      </w:r>
    </w:p>
    <w:p>
      <w:r>
        <w:rPr>
          <w:b/>
        </w:rPr>
        <w:t xml:space="preserve">Esimerkki 7.2020</w:t>
      </w:r>
    </w:p>
    <w:p>
      <w:r>
        <w:t xml:space="preserve">Riley käski Carsonia antamaan veitsen heille, koska hän oli loukkaantumassa.</w:t>
      </w:r>
    </w:p>
    <w:p>
      <w:r>
        <w:rPr>
          <w:b/>
        </w:rPr>
        <w:t xml:space="preserve">Tulos</w:t>
      </w:r>
    </w:p>
    <w:p>
      <w:r>
        <w:t xml:space="preserve">Mitä Rileyn on tehtävä ennen tätä?</w:t>
      </w:r>
    </w:p>
    <w:p>
      <w:r>
        <w:rPr>
          <w:b/>
        </w:rPr>
        <w:t xml:space="preserve">Esimerkki 7.2021</w:t>
      </w:r>
    </w:p>
    <w:p>
      <w:r>
        <w:t xml:space="preserve">Addisonista tuli Alexin agentti, joka oli yksi alan huonoimmista ihmisistä työskennellä.</w:t>
      </w:r>
    </w:p>
    <w:p>
      <w:r>
        <w:rPr>
          <w:b/>
        </w:rPr>
        <w:t xml:space="preserve">Tulos</w:t>
      </w:r>
    </w:p>
    <w:p>
      <w:r>
        <w:t xml:space="preserve">Mitä Alexille tapahtuu?</w:t>
      </w:r>
    </w:p>
    <w:p>
      <w:r>
        <w:rPr>
          <w:b/>
        </w:rPr>
        <w:t xml:space="preserve">Esimerkki 7.2022</w:t>
      </w:r>
    </w:p>
    <w:p>
      <w:r>
        <w:t xml:space="preserve">Carson tiesi olevansa ystäväänsä nopeampi, joten hän haastoi heidät kisaan.</w:t>
      </w:r>
    </w:p>
    <w:p>
      <w:r>
        <w:rPr>
          <w:b/>
        </w:rPr>
        <w:t xml:space="preserve">Tulos</w:t>
      </w:r>
    </w:p>
    <w:p>
      <w:r>
        <w:t xml:space="preserve">Miltä Carsonista tuntuisi sen jälkeen?</w:t>
      </w:r>
    </w:p>
    <w:p>
      <w:r>
        <w:rPr>
          <w:b/>
        </w:rPr>
        <w:t xml:space="preserve">Esimerkki 7.2023</w:t>
      </w:r>
    </w:p>
    <w:p>
      <w:r>
        <w:t xml:space="preserve">Cameron väistyi heidän tieltään, kun he kävelivät ohi.</w:t>
      </w:r>
    </w:p>
    <w:p>
      <w:r>
        <w:rPr>
          <w:b/>
        </w:rPr>
        <w:t xml:space="preserve">Tulos</w:t>
      </w:r>
    </w:p>
    <w:p>
      <w:r>
        <w:t xml:space="preserve">Miltä Muista tuntuisi sen seurauksena?</w:t>
      </w:r>
    </w:p>
    <w:p>
      <w:r>
        <w:rPr>
          <w:b/>
        </w:rPr>
        <w:t xml:space="preserve">Esimerkki 7.2024</w:t>
      </w:r>
    </w:p>
    <w:p>
      <w:r>
        <w:t xml:space="preserve">Cameron ajoi Janin moottoripyörällä sen jälkeen, kun hänelle oli sanottu, että hän ei voi.</w:t>
      </w:r>
    </w:p>
    <w:p>
      <w:r>
        <w:rPr>
          <w:b/>
        </w:rPr>
        <w:t xml:space="preserve">Tulos</w:t>
      </w:r>
    </w:p>
    <w:p>
      <w:r>
        <w:t xml:space="preserve">Miltä Janista tuntuisi?</w:t>
      </w:r>
    </w:p>
    <w:p>
      <w:r>
        <w:rPr>
          <w:b/>
        </w:rPr>
        <w:t xml:space="preserve">Esimerkki 7.2025</w:t>
      </w:r>
    </w:p>
    <w:p>
      <w:r>
        <w:t xml:space="preserve">Robin näytti joltain heidän lähimenneisyydestään.</w:t>
      </w:r>
    </w:p>
    <w:p>
      <w:r>
        <w:rPr>
          <w:b/>
        </w:rPr>
        <w:t xml:space="preserve">Tulos</w:t>
      </w:r>
    </w:p>
    <w:p>
      <w:r>
        <w:t xml:space="preserve">Miltä Robinista tuntuisi sen jälkeen?</w:t>
      </w:r>
    </w:p>
    <w:p>
      <w:r>
        <w:rPr>
          <w:b/>
        </w:rPr>
        <w:t xml:space="preserve">Esimerkki 7.2026</w:t>
      </w:r>
    </w:p>
    <w:p>
      <w:r>
        <w:t xml:space="preserve">Riley aikoo tehdä perheelleen suuren juhla-aterian.</w:t>
      </w:r>
    </w:p>
    <w:p>
      <w:r>
        <w:rPr>
          <w:b/>
        </w:rPr>
        <w:t xml:space="preserve">Tulos</w:t>
      </w:r>
    </w:p>
    <w:p>
      <w:r>
        <w:t xml:space="preserve">Miltä Rileystä tuntuisi sen jälkeen?</w:t>
      </w:r>
    </w:p>
    <w:p>
      <w:r>
        <w:rPr>
          <w:b/>
        </w:rPr>
        <w:t xml:space="preserve">Esimerkki 7.2027</w:t>
      </w:r>
    </w:p>
    <w:p>
      <w:r>
        <w:t xml:space="preserve">Cameron kohautti olkapäitään ja Jan kysyi, mitä he tekivät.</w:t>
      </w:r>
    </w:p>
    <w:p>
      <w:r>
        <w:rPr>
          <w:b/>
        </w:rPr>
        <w:t xml:space="preserve">Tulos</w:t>
      </w:r>
    </w:p>
    <w:p>
      <w:r>
        <w:t xml:space="preserve">Mitä Jan haluaa tehdä seuraavaksi?</w:t>
      </w:r>
    </w:p>
    <w:p>
      <w:r>
        <w:rPr>
          <w:b/>
        </w:rPr>
        <w:t xml:space="preserve">Esimerkki 7.2028</w:t>
      </w:r>
    </w:p>
    <w:p>
      <w:r>
        <w:t xml:space="preserve">Addison sopi Kain tarkoituksiin, ja hänelle tarjottiin työtä ja etuja.</w:t>
      </w:r>
    </w:p>
    <w:p>
      <w:r>
        <w:rPr>
          <w:b/>
        </w:rPr>
        <w:t xml:space="preserve">Tulos</w:t>
      </w:r>
    </w:p>
    <w:p>
      <w:r>
        <w:t xml:space="preserve">Miltä Addisonista tuntuisi sen jälkeen?</w:t>
      </w:r>
    </w:p>
    <w:p>
      <w:r>
        <w:rPr>
          <w:b/>
        </w:rPr>
        <w:t xml:space="preserve">Esimerkki 7.2029</w:t>
      </w:r>
    </w:p>
    <w:p>
      <w:r>
        <w:t xml:space="preserve">Koska se kuului hänen velvollisuuksiinsa, Alex vei Robinin teloitukseen.</w:t>
      </w:r>
    </w:p>
    <w:p>
      <w:r>
        <w:rPr>
          <w:b/>
        </w:rPr>
        <w:t xml:space="preserve">Tulos</w:t>
      </w:r>
    </w:p>
    <w:p>
      <w:r>
        <w:t xml:space="preserve">Mitä Alex haluaa tehdä seuraavaksi?</w:t>
      </w:r>
    </w:p>
    <w:p>
      <w:r>
        <w:rPr>
          <w:b/>
        </w:rPr>
        <w:t xml:space="preserve">Esimerkki 7.2030</w:t>
      </w:r>
    </w:p>
    <w:p>
      <w:r>
        <w:t xml:space="preserve">Robin antoi lapsille herkkuja aina, kun he tulivat taloon.</w:t>
      </w:r>
    </w:p>
    <w:p>
      <w:r>
        <w:rPr>
          <w:b/>
        </w:rPr>
        <w:t xml:space="preserve">Tulos</w:t>
      </w:r>
    </w:p>
    <w:p>
      <w:r>
        <w:t xml:space="preserve">Mitä Robin haluaa tehdä seuraavaksi?</w:t>
      </w:r>
    </w:p>
    <w:p>
      <w:r>
        <w:rPr>
          <w:b/>
        </w:rPr>
        <w:t xml:space="preserve">Esimerkki 7.2031</w:t>
      </w:r>
    </w:p>
    <w:p>
      <w:r>
        <w:t xml:space="preserve">Leen mielestä Koillismaa oli aivan liian kylmä. Lee päätti muuttaa Floridaan.</w:t>
      </w:r>
    </w:p>
    <w:p>
      <w:r>
        <w:rPr>
          <w:b/>
        </w:rPr>
        <w:t xml:space="preserve">Tulos</w:t>
      </w:r>
    </w:p>
    <w:p>
      <w:r>
        <w:t xml:space="preserve">Miten kuvailisit Leetä?</w:t>
      </w:r>
    </w:p>
    <w:p>
      <w:r>
        <w:rPr>
          <w:b/>
        </w:rPr>
        <w:t xml:space="preserve">Esimerkki 7.2032</w:t>
      </w:r>
    </w:p>
    <w:p>
      <w:r>
        <w:t xml:space="preserve">Quinn murhasi aseella Remyn vaimon, kun tämä ja Remy ja Remy nukkuivat sängyssä.</w:t>
      </w:r>
    </w:p>
    <w:p>
      <w:r>
        <w:rPr>
          <w:b/>
        </w:rPr>
        <w:t xml:space="preserve">Tulos</w:t>
      </w:r>
    </w:p>
    <w:p>
      <w:r>
        <w:t xml:space="preserve">Mitä Remy haluaa tehdä seuraavaksi?</w:t>
      </w:r>
    </w:p>
    <w:p>
      <w:r>
        <w:rPr>
          <w:b/>
        </w:rPr>
        <w:t xml:space="preserve">Esimerkki 7.2033</w:t>
      </w:r>
    </w:p>
    <w:p>
      <w:r>
        <w:t xml:space="preserve">Cameron korjasi asiat vaimonsa kanssa tänään tappelun jälkeen.</w:t>
      </w:r>
    </w:p>
    <w:p>
      <w:r>
        <w:rPr>
          <w:b/>
        </w:rPr>
        <w:t xml:space="preserve">Tulos</w:t>
      </w:r>
    </w:p>
    <w:p>
      <w:r>
        <w:t xml:space="preserve">Mitä Cameron haluaa tehdä seuraavaksi?</w:t>
      </w:r>
    </w:p>
    <w:p>
      <w:r>
        <w:rPr>
          <w:b/>
        </w:rPr>
        <w:t xml:space="preserve">Esimerkki 7.2034</w:t>
      </w:r>
    </w:p>
    <w:p>
      <w:r>
        <w:t xml:space="preserve">Alex puolusti Ashia töissä, jotta heidän pomonsa auttaisi heitä.</w:t>
      </w:r>
    </w:p>
    <w:p>
      <w:r>
        <w:rPr>
          <w:b/>
        </w:rPr>
        <w:t xml:space="preserve">Tulos</w:t>
      </w:r>
    </w:p>
    <w:p>
      <w:r>
        <w:t xml:space="preserve">Mitä Ashille tapahtuu?</w:t>
      </w:r>
    </w:p>
    <w:p>
      <w:r>
        <w:rPr>
          <w:b/>
        </w:rPr>
        <w:t xml:space="preserve">Esimerkki 7.2035</w:t>
      </w:r>
    </w:p>
    <w:p>
      <w:r>
        <w:t xml:space="preserve">Austin piti nauhaa tukevasti paikallaan, kun isä otti mitan huoneesta.</w:t>
      </w:r>
    </w:p>
    <w:p>
      <w:r>
        <w:rPr>
          <w:b/>
        </w:rPr>
        <w:t xml:space="preserve">Tulos</w:t>
      </w:r>
    </w:p>
    <w:p>
      <w:r>
        <w:t xml:space="preserve">Mitä Austin haluaa tehdä seuraavaksi?</w:t>
      </w:r>
    </w:p>
    <w:p>
      <w:r>
        <w:rPr>
          <w:b/>
        </w:rPr>
        <w:t xml:space="preserve">Esimerkki 7.2036</w:t>
      </w:r>
    </w:p>
    <w:p>
      <w:r>
        <w:t xml:space="preserve">Carson käski koiraansa olemaan pissaamatta talossa, mutta koira teki sen silti.</w:t>
      </w:r>
    </w:p>
    <w:p>
      <w:r>
        <w:rPr>
          <w:b/>
        </w:rPr>
        <w:t xml:space="preserve">Tulos</w:t>
      </w:r>
    </w:p>
    <w:p>
      <w:r>
        <w:t xml:space="preserve">Miltä Carsonista tuntuisi sen jälkeen?</w:t>
      </w:r>
    </w:p>
    <w:p>
      <w:r>
        <w:rPr>
          <w:b/>
        </w:rPr>
        <w:t xml:space="preserve">Esimerkki 7.2037</w:t>
      </w:r>
    </w:p>
    <w:p>
      <w:r>
        <w:t xml:space="preserve">Jordan oli niin hyvä maalaamaan muotokuvia, että hän teki siitä uransa.</w:t>
      </w:r>
    </w:p>
    <w:p>
      <w:r>
        <w:rPr>
          <w:b/>
        </w:rPr>
        <w:t xml:space="preserve">Tulos</w:t>
      </w:r>
    </w:p>
    <w:p>
      <w:r>
        <w:t xml:space="preserve">Miksi Jordan teki näin?</w:t>
      </w:r>
    </w:p>
    <w:p>
      <w:r>
        <w:rPr>
          <w:b/>
        </w:rPr>
        <w:t xml:space="preserve">Esimerkki 7.2038</w:t>
      </w:r>
    </w:p>
    <w:p>
      <w:r>
        <w:t xml:space="preserve">Bailey käytti paljon aikaa opiskeluun ja työskenteli ahkerasti ennen tenttiä.</w:t>
      </w:r>
    </w:p>
    <w:p>
      <w:r>
        <w:rPr>
          <w:b/>
        </w:rPr>
        <w:t xml:space="preserve">Tulos</w:t>
      </w:r>
    </w:p>
    <w:p>
      <w:r>
        <w:t xml:space="preserve">Miltä Bailey tuntuisi sen jälkeen?</w:t>
      </w:r>
    </w:p>
    <w:p>
      <w:r>
        <w:rPr>
          <w:b/>
        </w:rPr>
        <w:t xml:space="preserve">Esimerkki 7.2039</w:t>
      </w:r>
    </w:p>
    <w:p>
      <w:r>
        <w:t xml:space="preserve">Lee antoi Taylorin ystävälle kädenpuristuksen ja aivasteli kädelle.</w:t>
      </w:r>
    </w:p>
    <w:p>
      <w:r>
        <w:rPr>
          <w:b/>
        </w:rPr>
        <w:t xml:space="preserve">Tulos</w:t>
      </w:r>
    </w:p>
    <w:p>
      <w:r>
        <w:t xml:space="preserve">Mitä Leelle tapahtuu aivastuksen jälkeen?</w:t>
      </w:r>
    </w:p>
    <w:p>
      <w:r>
        <w:rPr>
          <w:b/>
        </w:rPr>
        <w:t xml:space="preserve">Esimerkki 7.2040</w:t>
      </w:r>
    </w:p>
    <w:p>
      <w:r>
        <w:t xml:space="preserve">Oli kesä, ja Bailey oli kyllästynyt siihen, että niskakarvat olivat niskassa. Bailey meni kampaamoon ja leikkautti hiuksensa lyhyiksi.</w:t>
      </w:r>
    </w:p>
    <w:p>
      <w:r>
        <w:rPr>
          <w:b/>
        </w:rPr>
        <w:t xml:space="preserve">Tulos</w:t>
      </w:r>
    </w:p>
    <w:p>
      <w:r>
        <w:t xml:space="preserve">Miten kuvailisit Baileya?</w:t>
      </w:r>
    </w:p>
    <w:p>
      <w:r>
        <w:rPr>
          <w:b/>
        </w:rPr>
        <w:t xml:space="preserve">Esimerkki 7.2041</w:t>
      </w:r>
    </w:p>
    <w:p>
      <w:r>
        <w:t xml:space="preserve">Alexin synnytys oli vaikea, ja monien komplikaatioiden jälkeen hän synnytti Sashan.</w:t>
      </w:r>
    </w:p>
    <w:p>
      <w:r>
        <w:rPr>
          <w:b/>
        </w:rPr>
        <w:t xml:space="preserve">Tulos</w:t>
      </w:r>
    </w:p>
    <w:p>
      <w:r>
        <w:t xml:space="preserve">Mitä Sashalle tapahtuu?</w:t>
      </w:r>
    </w:p>
    <w:p>
      <w:r>
        <w:rPr>
          <w:b/>
        </w:rPr>
        <w:t xml:space="preserve">Esimerkki 7.2042</w:t>
      </w:r>
    </w:p>
    <w:p>
      <w:r>
        <w:t xml:space="preserve">Jesse oli sairastunut, joten Tracy hoiti hänen oppituntinsa. Hän vei hänen oppilaansa leikkipuistoon välitunnille.</w:t>
      </w:r>
    </w:p>
    <w:p>
      <w:r>
        <w:rPr>
          <w:b/>
        </w:rPr>
        <w:t xml:space="preserve">Tulos</w:t>
      </w:r>
    </w:p>
    <w:p>
      <w:r>
        <w:t xml:space="preserve">Mitä Jesse haluaa tehdä seuraavaksi?</w:t>
      </w:r>
    </w:p>
    <w:p>
      <w:r>
        <w:rPr>
          <w:b/>
        </w:rPr>
        <w:t xml:space="preserve">Esimerkki 7.2043</w:t>
      </w:r>
    </w:p>
    <w:p>
      <w:r>
        <w:t xml:space="preserve">Bailey läpäisi Jessen kokeen, koska he tiesivät olevansa kunnossa.</w:t>
      </w:r>
    </w:p>
    <w:p>
      <w:r>
        <w:rPr>
          <w:b/>
        </w:rPr>
        <w:t xml:space="preserve">Tulos</w:t>
      </w:r>
    </w:p>
    <w:p>
      <w:r>
        <w:t xml:space="preserve">Mitä Bailey haluaa tehdä seuraavaksi?</w:t>
      </w:r>
    </w:p>
    <w:p>
      <w:r>
        <w:rPr>
          <w:b/>
        </w:rPr>
        <w:t xml:space="preserve">Esimerkki 7.2044</w:t>
      </w:r>
    </w:p>
    <w:p>
      <w:r>
        <w:t xml:space="preserve">Robinilla ja Taylorilla oli sama hattu koulussa ja he nauroivat nähdessään toisensa.</w:t>
      </w:r>
    </w:p>
    <w:p>
      <w:r>
        <w:rPr>
          <w:b/>
        </w:rPr>
        <w:t xml:space="preserve">Tulos</w:t>
      </w:r>
    </w:p>
    <w:p>
      <w:r>
        <w:t xml:space="preserve">Mitä Robinille tapahtuu?</w:t>
      </w:r>
    </w:p>
    <w:p>
      <w:r>
        <w:rPr>
          <w:b/>
        </w:rPr>
        <w:t xml:space="preserve">Esimerkki 7.2045</w:t>
      </w:r>
    </w:p>
    <w:p>
      <w:r>
        <w:t xml:space="preserve">Addison kutsui Austinin mukaan katsomaan elokuvia.</w:t>
      </w:r>
    </w:p>
    <w:p>
      <w:r>
        <w:rPr>
          <w:b/>
        </w:rPr>
        <w:t xml:space="preserve">Tulos</w:t>
      </w:r>
    </w:p>
    <w:p>
      <w:r>
        <w:t xml:space="preserve">Mitä Addison haluaa tehdä seuraavaksi?</w:t>
      </w:r>
    </w:p>
    <w:p>
      <w:r>
        <w:rPr>
          <w:b/>
        </w:rPr>
        <w:t xml:space="preserve">Esimerkki 7.2046</w:t>
      </w:r>
    </w:p>
    <w:p>
      <w:r>
        <w:t xml:space="preserve">Bailey laittoi saappaat Skylarin jalkaan ja kiidätti Skylarin koulubussille.</w:t>
      </w:r>
    </w:p>
    <w:p>
      <w:r>
        <w:rPr>
          <w:b/>
        </w:rPr>
        <w:t xml:space="preserve">Tulos</w:t>
      </w:r>
    </w:p>
    <w:p>
      <w:r>
        <w:t xml:space="preserve">Mitä Skylarille tapahtuu?</w:t>
      </w:r>
    </w:p>
    <w:p>
      <w:r>
        <w:rPr>
          <w:b/>
        </w:rPr>
        <w:t xml:space="preserve">Esimerkki 7.2047</w:t>
      </w:r>
    </w:p>
    <w:p>
      <w:r>
        <w:t xml:space="preserve">Remy antoi Caseylle erilaisen tulkinnan siitä, mitä heidän mielestään tapahtui.</w:t>
      </w:r>
    </w:p>
    <w:p>
      <w:r>
        <w:rPr>
          <w:b/>
        </w:rPr>
        <w:t xml:space="preserve">Tulos</w:t>
      </w:r>
    </w:p>
    <w:p>
      <w:r>
        <w:t xml:space="preserve">Mitä Casey haluaa tehdä seuraavaksi?</w:t>
      </w:r>
    </w:p>
    <w:p>
      <w:r>
        <w:rPr>
          <w:b/>
        </w:rPr>
        <w:t xml:space="preserve">Esimerkki 7.2048</w:t>
      </w:r>
    </w:p>
    <w:p>
      <w:r>
        <w:t xml:space="preserve">Carson ravisteli Janin päätä jälleen sen jälkeen, kun tämä oli hyvin vihainen hänelle.</w:t>
      </w:r>
    </w:p>
    <w:p>
      <w:r>
        <w:rPr>
          <w:b/>
        </w:rPr>
        <w:t xml:space="preserve">Tulos</w:t>
      </w:r>
    </w:p>
    <w:p>
      <w:r>
        <w:t xml:space="preserve">Miksi Carson teki näin?</w:t>
      </w:r>
    </w:p>
    <w:p>
      <w:r>
        <w:rPr>
          <w:b/>
        </w:rPr>
        <w:t xml:space="preserve">Esimerkki 7.2049</w:t>
      </w:r>
    </w:p>
    <w:p>
      <w:r>
        <w:t xml:space="preserve">Kendall käytti rahaa keinona saada talon maksu hoidettua.</w:t>
      </w:r>
    </w:p>
    <w:p>
      <w:r>
        <w:rPr>
          <w:b/>
        </w:rPr>
        <w:t xml:space="preserve">Tulos</w:t>
      </w:r>
    </w:p>
    <w:p>
      <w:r>
        <w:t xml:space="preserve">Miksi Kendall teki näin?</w:t>
      </w:r>
    </w:p>
    <w:p>
      <w:r>
        <w:rPr>
          <w:b/>
        </w:rPr>
        <w:t xml:space="preserve">Esimerkki 7.2050</w:t>
      </w:r>
    </w:p>
    <w:p>
      <w:r>
        <w:t xml:space="preserve">Quinn oli joutunut riitaan heidän ystävänsä kanssa, ja sitten Quinn hieroi suolaa haavaan.</w:t>
      </w:r>
    </w:p>
    <w:p>
      <w:r>
        <w:rPr>
          <w:b/>
        </w:rPr>
        <w:t xml:space="preserve">Tulos</w:t>
      </w:r>
    </w:p>
    <w:p>
      <w:r>
        <w:t xml:space="preserve">Miltä heidän ystävänsä tuntuisi sen seurauksena?</w:t>
      </w:r>
    </w:p>
    <w:p>
      <w:r>
        <w:rPr>
          <w:b/>
        </w:rPr>
        <w:t xml:space="preserve">Esimerkki 7.2051</w:t>
      </w:r>
    </w:p>
    <w:p>
      <w:r>
        <w:t xml:space="preserve">Addison esiintyi näytelmässä ja heitti piirakkaa hahmoa kohti.</w:t>
      </w:r>
    </w:p>
    <w:p>
      <w:r>
        <w:rPr>
          <w:b/>
        </w:rPr>
        <w:t xml:space="preserve">Tulos</w:t>
      </w:r>
    </w:p>
    <w:p>
      <w:r>
        <w:t xml:space="preserve">Mitä Addison haluaa tehdä seuraavaksi?</w:t>
      </w:r>
    </w:p>
    <w:p>
      <w:r>
        <w:rPr>
          <w:b/>
        </w:rPr>
        <w:t xml:space="preserve">Esimerkki 7.2052</w:t>
      </w:r>
    </w:p>
    <w:p>
      <w:r>
        <w:t xml:space="preserve">Casey tajusi, että he olivat menossa väärään suuntaan, joten he muuttivat suuntaa.</w:t>
      </w:r>
    </w:p>
    <w:p>
      <w:r>
        <w:rPr>
          <w:b/>
        </w:rPr>
        <w:t xml:space="preserve">Tulos</w:t>
      </w:r>
    </w:p>
    <w:p>
      <w:r>
        <w:t xml:space="preserve">Miltä Caseystä tuntuisi sen jälkeen?</w:t>
      </w:r>
    </w:p>
    <w:p>
      <w:r>
        <w:rPr>
          <w:b/>
        </w:rPr>
        <w:t xml:space="preserve">Esimerkki 7.2053</w:t>
      </w:r>
    </w:p>
    <w:p>
      <w:r>
        <w:t xml:space="preserve">Aubrey työskenteli projektin parissa työn puolesta.</w:t>
      </w:r>
    </w:p>
    <w:p>
      <w:r>
        <w:rPr>
          <w:b/>
        </w:rPr>
        <w:t xml:space="preserve">Tulos</w:t>
      </w:r>
    </w:p>
    <w:p>
      <w:r>
        <w:t xml:space="preserve">Miltä Muista tuntuisi sen seurauksena?</w:t>
      </w:r>
    </w:p>
    <w:p>
      <w:r>
        <w:rPr>
          <w:b/>
        </w:rPr>
        <w:t xml:space="preserve">Esimerkki 7.2054</w:t>
      </w:r>
    </w:p>
    <w:p>
      <w:r>
        <w:t xml:space="preserve">Cameron teki kaikkensa ostaakseen ruokaa kodittomille.</w:t>
      </w:r>
    </w:p>
    <w:p>
      <w:r>
        <w:rPr>
          <w:b/>
        </w:rPr>
        <w:t xml:space="preserve">Tulos</w:t>
      </w:r>
    </w:p>
    <w:p>
      <w:r>
        <w:t xml:space="preserve">Miltä Cameronista tuntuisi sen jälkeen?</w:t>
      </w:r>
    </w:p>
    <w:p>
      <w:r>
        <w:rPr>
          <w:b/>
        </w:rPr>
        <w:t xml:space="preserve">Esimerkki 7.2055</w:t>
      </w:r>
    </w:p>
    <w:p>
      <w:r>
        <w:t xml:space="preserve">Remy oli ylpeä heidän tekemästään kappaleesta ja teki sille videon.</w:t>
      </w:r>
    </w:p>
    <w:p>
      <w:r>
        <w:rPr>
          <w:b/>
        </w:rPr>
        <w:t xml:space="preserve">Tulos</w:t>
      </w:r>
    </w:p>
    <w:p>
      <w:r>
        <w:t xml:space="preserve">Mitä Remyn on tehtävä ennen tätä?</w:t>
      </w:r>
    </w:p>
    <w:p>
      <w:r>
        <w:rPr>
          <w:b/>
        </w:rPr>
        <w:t xml:space="preserve">Esimerkki 7.2056</w:t>
      </w:r>
    </w:p>
    <w:p>
      <w:r>
        <w:t xml:space="preserve">Jan sytytti työkavereilleen palon, koska nämä laiskottelivat paljon.</w:t>
      </w:r>
    </w:p>
    <w:p>
      <w:r>
        <w:rPr>
          <w:b/>
        </w:rPr>
        <w:t xml:space="preserve">Tulos</w:t>
      </w:r>
    </w:p>
    <w:p>
      <w:r>
        <w:t xml:space="preserve">Miltä Janista tuntuisi sen jälkeen?</w:t>
      </w:r>
    </w:p>
    <w:p>
      <w:r>
        <w:rPr>
          <w:b/>
        </w:rPr>
        <w:t xml:space="preserve">Esimerkki 7.2057</w:t>
      </w:r>
    </w:p>
    <w:p>
      <w:r>
        <w:t xml:space="preserve">Jodansin äidillä oli syntymäpäivä. He veivät äitinsä kenkäkauppaan.</w:t>
      </w:r>
    </w:p>
    <w:p>
      <w:r>
        <w:rPr>
          <w:b/>
        </w:rPr>
        <w:t xml:space="preserve">Tulos</w:t>
      </w:r>
    </w:p>
    <w:p>
      <w:r>
        <w:t xml:space="preserve">Mitä Jordanin on tehtävä ennen tätä?</w:t>
      </w:r>
    </w:p>
    <w:p>
      <w:r>
        <w:rPr>
          <w:b/>
        </w:rPr>
        <w:t xml:space="preserve">Esimerkki 7.2058</w:t>
      </w:r>
    </w:p>
    <w:p>
      <w:r>
        <w:t xml:space="preserve">Riley oli kaatunut maahan ja päästänyt tuskanhuudon.</w:t>
      </w:r>
    </w:p>
    <w:p>
      <w:r>
        <w:rPr>
          <w:b/>
        </w:rPr>
        <w:t xml:space="preserve">Tulos</w:t>
      </w:r>
    </w:p>
    <w:p>
      <w:r>
        <w:t xml:space="preserve">Miten kuvailisit Rileya?</w:t>
      </w:r>
    </w:p>
    <w:p>
      <w:r>
        <w:rPr>
          <w:b/>
        </w:rPr>
        <w:t xml:space="preserve">Esimerkki 7.2059</w:t>
      </w:r>
    </w:p>
    <w:p>
      <w:r>
        <w:t xml:space="preserve">Addison lähti kalastamaan ja otti veljensä mukaansa.</w:t>
      </w:r>
    </w:p>
    <w:p>
      <w:r>
        <w:rPr>
          <w:b/>
        </w:rPr>
        <w:t xml:space="preserve">Tulos</w:t>
      </w:r>
    </w:p>
    <w:p>
      <w:r>
        <w:t xml:space="preserve">Mitä Addison haluaa tehdä seuraavaksi?</w:t>
      </w:r>
    </w:p>
    <w:p>
      <w:r>
        <w:rPr>
          <w:b/>
        </w:rPr>
        <w:t xml:space="preserve">Esimerkki 7.2060</w:t>
      </w:r>
    </w:p>
    <w:p>
      <w:r>
        <w:t xml:space="preserve">Cameron tulkitsi tiedettä objektiivisuuden ja sääntöjen näkökulmasta.</w:t>
      </w:r>
    </w:p>
    <w:p>
      <w:r>
        <w:rPr>
          <w:b/>
        </w:rPr>
        <w:t xml:space="preserve">Tulos</w:t>
      </w:r>
    </w:p>
    <w:p>
      <w:r>
        <w:t xml:space="preserve">Mitä Cameron haluaa tehdä seuraavaksi?</w:t>
      </w:r>
    </w:p>
    <w:p>
      <w:r>
        <w:rPr>
          <w:b/>
        </w:rPr>
        <w:t xml:space="preserve">Esimerkki 7.2061</w:t>
      </w:r>
    </w:p>
    <w:p>
      <w:r>
        <w:t xml:space="preserve">Iso koira alkoi jahdata Tracya puistossa, joten Tracy juoksi henkensä edestä autolleen ja hyppäsi sisään päästäkseen pois koiran luota.</w:t>
      </w:r>
    </w:p>
    <w:p>
      <w:r>
        <w:rPr>
          <w:b/>
        </w:rPr>
        <w:t xml:space="preserve">Tulos</w:t>
      </w:r>
    </w:p>
    <w:p>
      <w:r>
        <w:t xml:space="preserve">Miltä Tracy tuntuisi sen jälkeen?</w:t>
      </w:r>
    </w:p>
    <w:p>
      <w:r>
        <w:rPr>
          <w:b/>
        </w:rPr>
        <w:t xml:space="preserve">Esimerkki 7.2062</w:t>
      </w:r>
    </w:p>
    <w:p>
      <w:r>
        <w:t xml:space="preserve">Carson jakoi ruoan tasan kaikkien lasten kesken.</w:t>
      </w:r>
    </w:p>
    <w:p>
      <w:r>
        <w:rPr>
          <w:b/>
        </w:rPr>
        <w:t xml:space="preserve">Tulos</w:t>
      </w:r>
    </w:p>
    <w:p>
      <w:r>
        <w:t xml:space="preserve">Miksi Carson teki näin?</w:t>
      </w:r>
    </w:p>
    <w:p>
      <w:r>
        <w:rPr>
          <w:b/>
        </w:rPr>
        <w:t xml:space="preserve">Esimerkki 7.2063</w:t>
      </w:r>
    </w:p>
    <w:p>
      <w:r>
        <w:t xml:space="preserve">Jesse näytti Sydneyn ystäville, miten kakku leivotaan, mutta se jäi uuniin liian pitkäksi aikaa ja paloi.</w:t>
      </w:r>
    </w:p>
    <w:p>
      <w:r>
        <w:rPr>
          <w:b/>
        </w:rPr>
        <w:t xml:space="preserve">Tulos</w:t>
      </w:r>
    </w:p>
    <w:p>
      <w:r>
        <w:t xml:space="preserve">Mitä Jesse haluaa tehdä seuraavaksi?</w:t>
      </w:r>
    </w:p>
    <w:p>
      <w:r>
        <w:rPr>
          <w:b/>
        </w:rPr>
        <w:t xml:space="preserve">Esimerkki 7.2064</w:t>
      </w:r>
    </w:p>
    <w:p>
      <w:r>
        <w:t xml:space="preserve">Lee harjoitteli koko päivän ja oli uupunut auringon laskiessa.</w:t>
      </w:r>
    </w:p>
    <w:p>
      <w:r>
        <w:rPr>
          <w:b/>
        </w:rPr>
        <w:t xml:space="preserve">Tulos</w:t>
      </w:r>
    </w:p>
    <w:p>
      <w:r>
        <w:t xml:space="preserve">Mitä Lee haluaa tehdä seuraavaksi?</w:t>
      </w:r>
    </w:p>
    <w:p>
      <w:r>
        <w:rPr>
          <w:b/>
        </w:rPr>
        <w:t xml:space="preserve">Esimerkki 7.2065</w:t>
      </w:r>
    </w:p>
    <w:p>
      <w:r>
        <w:t xml:space="preserve">Kun Jan sai heidät kiinni huijaamisesta kokeessa, hän antoi heille arvosanan F.</w:t>
      </w:r>
    </w:p>
    <w:p>
      <w:r>
        <w:rPr>
          <w:b/>
        </w:rPr>
        <w:t xml:space="preserve">Tulos</w:t>
      </w:r>
    </w:p>
    <w:p>
      <w:r>
        <w:t xml:space="preserve">Miksi Jan teki tämän?</w:t>
      </w:r>
    </w:p>
    <w:p>
      <w:r>
        <w:rPr>
          <w:b/>
        </w:rPr>
        <w:t xml:space="preserve">Esimerkki 7.2066</w:t>
      </w:r>
    </w:p>
    <w:p>
      <w:r>
        <w:t xml:space="preserve">Addison soitti ystävilleen seuraavana päivänä kysyäkseen, voivatko he pelata.</w:t>
      </w:r>
    </w:p>
    <w:p>
      <w:r>
        <w:rPr>
          <w:b/>
        </w:rPr>
        <w:t xml:space="preserve">Tulos</w:t>
      </w:r>
    </w:p>
    <w:p>
      <w:r>
        <w:t xml:space="preserve">Miltä Addisonista tuntuisi sen jälkeen?</w:t>
      </w:r>
    </w:p>
    <w:p>
      <w:r>
        <w:rPr>
          <w:b/>
        </w:rPr>
        <w:t xml:space="preserve">Esimerkki 7.2067</w:t>
      </w:r>
    </w:p>
    <w:p>
      <w:r>
        <w:t xml:space="preserve">Carson pudotti koko pizzan lattialle. Carson oli ystävänsä luona.</w:t>
      </w:r>
    </w:p>
    <w:p>
      <w:r>
        <w:rPr>
          <w:b/>
        </w:rPr>
        <w:t xml:space="preserve">Tulos</w:t>
      </w:r>
    </w:p>
    <w:p>
      <w:r>
        <w:t xml:space="preserve">Miltä Carsonista tuntuisi sen jälkeen?</w:t>
      </w:r>
    </w:p>
    <w:p>
      <w:r>
        <w:rPr>
          <w:b/>
        </w:rPr>
        <w:t xml:space="preserve">Esimerkki 7.2068</w:t>
      </w:r>
    </w:p>
    <w:p>
      <w:r>
        <w:t xml:space="preserve">Quinn läikytti heidän sisälmyksensä riehakkailla vitseillään ja hyvällä huumorillaan.</w:t>
      </w:r>
    </w:p>
    <w:p>
      <w:r>
        <w:rPr>
          <w:b/>
        </w:rPr>
        <w:t xml:space="preserve">Tulos</w:t>
      </w:r>
    </w:p>
    <w:p>
      <w:r>
        <w:t xml:space="preserve">Miten kuvailisit Quinniä?</w:t>
      </w:r>
    </w:p>
    <w:p>
      <w:r>
        <w:rPr>
          <w:b/>
        </w:rPr>
        <w:t xml:space="preserve">Esimerkki 7.2069</w:t>
      </w:r>
    </w:p>
    <w:p>
      <w:r>
        <w:t xml:space="preserve">Riley ja Sasha lähtivät patikoimaan. Sasha oli kokeneempi ja meni eteenpäin ennen kuin tajusi sen ja pysähtyi. Riley kiirehti saavuttaakseen hänen korkeutensa polulla.</w:t>
      </w:r>
    </w:p>
    <w:p>
      <w:r>
        <w:rPr>
          <w:b/>
        </w:rPr>
        <w:t xml:space="preserve">Tulos</w:t>
      </w:r>
    </w:p>
    <w:p>
      <w:r>
        <w:t xml:space="preserve">Mitä Rileyn on tehtävä ennen tätä?</w:t>
      </w:r>
    </w:p>
    <w:p>
      <w:r>
        <w:rPr>
          <w:b/>
        </w:rPr>
        <w:t xml:space="preserve">Esimerkki 7.2070</w:t>
      </w:r>
    </w:p>
    <w:p>
      <w:r>
        <w:t xml:space="preserve">Jordan vaikutti lasten arvosanoihin tarjoamalla ylimääräistä tukiopetusta koulun jälkeen.</w:t>
      </w:r>
    </w:p>
    <w:p>
      <w:r>
        <w:rPr>
          <w:b/>
        </w:rPr>
        <w:t xml:space="preserve">Tulos</w:t>
      </w:r>
    </w:p>
    <w:p>
      <w:r>
        <w:t xml:space="preserve">Miten kuvailisit Jordaniaa?</w:t>
      </w:r>
    </w:p>
    <w:p>
      <w:r>
        <w:rPr>
          <w:b/>
        </w:rPr>
        <w:t xml:space="preserve">Esimerkki 7.2071</w:t>
      </w:r>
    </w:p>
    <w:p>
      <w:r>
        <w:t xml:space="preserve">Alex antoi Sydneylle käskyn viikata puhtaat pyykit.</w:t>
      </w:r>
    </w:p>
    <w:p>
      <w:r>
        <w:rPr>
          <w:b/>
        </w:rPr>
        <w:t xml:space="preserve">Tulos</w:t>
      </w:r>
    </w:p>
    <w:p>
      <w:r>
        <w:t xml:space="preserve">Miltä Sydneystä tuntuisi sen seurauksena?</w:t>
      </w:r>
    </w:p>
    <w:p>
      <w:r>
        <w:rPr>
          <w:b/>
        </w:rPr>
        <w:t xml:space="preserve">Esimerkki 7.2072</w:t>
      </w:r>
    </w:p>
    <w:p>
      <w:r>
        <w:t xml:space="preserve">Kai tykkäsi ajaa Kendallin pyörällä, joten hän pyysi saada ostaa pyörän.</w:t>
      </w:r>
    </w:p>
    <w:p>
      <w:r>
        <w:rPr>
          <w:b/>
        </w:rPr>
        <w:t xml:space="preserve">Tulos</w:t>
      </w:r>
    </w:p>
    <w:p>
      <w:r>
        <w:t xml:space="preserve">Mitä Kendallille tapahtuu?</w:t>
      </w:r>
    </w:p>
    <w:p>
      <w:r>
        <w:rPr>
          <w:b/>
        </w:rPr>
        <w:t xml:space="preserve">Esimerkki 7.2073</w:t>
      </w:r>
    </w:p>
    <w:p>
      <w:r>
        <w:t xml:space="preserve">Robinin hitaasta työskentelytavasta johtuen hänen työpaikallaan syntyi pitkiä jonoja.</w:t>
      </w:r>
    </w:p>
    <w:p>
      <w:r>
        <w:rPr>
          <w:b/>
        </w:rPr>
        <w:t xml:space="preserve">Tulos</w:t>
      </w:r>
    </w:p>
    <w:p>
      <w:r>
        <w:t xml:space="preserve">Miltä Robinista tuntuisi sen jälkeen?</w:t>
      </w:r>
    </w:p>
    <w:p>
      <w:r>
        <w:rPr>
          <w:b/>
        </w:rPr>
        <w:t xml:space="preserve">Esimerkki 7.2074</w:t>
      </w:r>
    </w:p>
    <w:p>
      <w:r>
        <w:t xml:space="preserve">Lee aikoi puhua ihmisille, mutta ei uskaltanut lähestyä ketään.</w:t>
      </w:r>
    </w:p>
    <w:p>
      <w:r>
        <w:rPr>
          <w:b/>
        </w:rPr>
        <w:t xml:space="preserve">Tulos</w:t>
      </w:r>
    </w:p>
    <w:p>
      <w:r>
        <w:t xml:space="preserve">Miten kuvailisit Leetä?</w:t>
      </w:r>
    </w:p>
    <w:p>
      <w:r>
        <w:rPr>
          <w:b/>
        </w:rPr>
        <w:t xml:space="preserve">Esimerkki 7.2075</w:t>
      </w:r>
    </w:p>
    <w:p>
      <w:r>
        <w:t xml:space="preserve">Quinn oli juonut, joten Austin nappasi Quinnin autonavaimet.</w:t>
      </w:r>
    </w:p>
    <w:p>
      <w:r>
        <w:rPr>
          <w:b/>
        </w:rPr>
        <w:t xml:space="preserve">Tulos</w:t>
      </w:r>
    </w:p>
    <w:p>
      <w:r>
        <w:t xml:space="preserve">Mitä Austin haluaa tehdä seuraavaksi?</w:t>
      </w:r>
    </w:p>
    <w:p>
      <w:r>
        <w:rPr>
          <w:b/>
        </w:rPr>
        <w:t xml:space="preserve">Esimerkki 7.2076</w:t>
      </w:r>
    </w:p>
    <w:p>
      <w:r>
        <w:t xml:space="preserve">Lee hoiti lasten sairauksia, koska hän oli hyvä lääkäri.</w:t>
      </w:r>
    </w:p>
    <w:p>
      <w:r>
        <w:rPr>
          <w:b/>
        </w:rPr>
        <w:t xml:space="preserve">Tulos</w:t>
      </w:r>
    </w:p>
    <w:p>
      <w:r>
        <w:t xml:space="preserve">Mitä Leen on tehtävä ennen tätä?</w:t>
      </w:r>
    </w:p>
    <w:p>
      <w:r>
        <w:rPr>
          <w:b/>
        </w:rPr>
        <w:t xml:space="preserve">Esimerkki 7.2077</w:t>
      </w:r>
    </w:p>
    <w:p>
      <w:r>
        <w:t xml:space="preserve">Remy antoi lisää rahaa hyväntekeväisyyteen sen jälkeen, kun he olivat saaneet palkkansa.</w:t>
      </w:r>
    </w:p>
    <w:p>
      <w:r>
        <w:rPr>
          <w:b/>
        </w:rPr>
        <w:t xml:space="preserve">Tulos</w:t>
      </w:r>
    </w:p>
    <w:p>
      <w:r>
        <w:t xml:space="preserve">Mitä Remy haluaa tehdä seuraavaksi?</w:t>
      </w:r>
    </w:p>
    <w:p>
      <w:r>
        <w:rPr>
          <w:b/>
        </w:rPr>
        <w:t xml:space="preserve">Esimerkki 7.2078</w:t>
      </w:r>
    </w:p>
    <w:p>
      <w:r>
        <w:t xml:space="preserve">Alex vieraili eräänä päivänä äitinsä kaupungissa oppiakseen lisää heidän sukuhistoriastaan.</w:t>
      </w:r>
    </w:p>
    <w:p>
      <w:r>
        <w:rPr>
          <w:b/>
        </w:rPr>
        <w:t xml:space="preserve">Tulos</w:t>
      </w:r>
    </w:p>
    <w:p>
      <w:r>
        <w:t xml:space="preserve">Miksi Alex teki näin?</w:t>
      </w:r>
    </w:p>
    <w:p>
      <w:r>
        <w:rPr>
          <w:b/>
        </w:rPr>
        <w:t xml:space="preserve">Esimerkki 7.2079</w:t>
      </w:r>
    </w:p>
    <w:p>
      <w:r>
        <w:t xml:space="preserve">Aubrey ei koskaan kertonut Rileylle vastausta, ja Riley oli vihainen.</w:t>
      </w:r>
    </w:p>
    <w:p>
      <w:r>
        <w:rPr>
          <w:b/>
        </w:rPr>
        <w:t xml:space="preserve">Tulos</w:t>
      </w:r>
    </w:p>
    <w:p>
      <w:r>
        <w:t xml:space="preserve">Miten kuvailisit Aubreytä?</w:t>
      </w:r>
    </w:p>
    <w:p>
      <w:r>
        <w:rPr>
          <w:b/>
        </w:rPr>
        <w:t xml:space="preserve">Esimerkki 7.2080</w:t>
      </w:r>
    </w:p>
    <w:p>
      <w:r>
        <w:t xml:space="preserve">Austin päätti osallistua viime lauantai-iltana pidettyyn lakikoulunsa luokkakokoukseen.  Austin nautti entisten luokkatovereiden tapaamisesta.</w:t>
      </w:r>
    </w:p>
    <w:p>
      <w:r>
        <w:rPr>
          <w:b/>
        </w:rPr>
        <w:t xml:space="preserve">Tulos</w:t>
      </w:r>
    </w:p>
    <w:p>
      <w:r>
        <w:t xml:space="preserve">Mitä Austinin on tehtävä ennen tätä?</w:t>
      </w:r>
    </w:p>
    <w:p>
      <w:r>
        <w:rPr>
          <w:b/>
        </w:rPr>
        <w:t xml:space="preserve">Esimerkki 7.2081</w:t>
      </w:r>
    </w:p>
    <w:p>
      <w:r>
        <w:t xml:space="preserve">Quinn murhaa Remyn vaimon kylmänä talviyönä joulukuussa.</w:t>
      </w:r>
    </w:p>
    <w:p>
      <w:r>
        <w:rPr>
          <w:b/>
        </w:rPr>
        <w:t xml:space="preserve">Tulos</w:t>
      </w:r>
    </w:p>
    <w:p>
      <w:r>
        <w:t xml:space="preserve">Mitä Remylle tapahtuu?</w:t>
      </w:r>
    </w:p>
    <w:p>
      <w:r>
        <w:rPr>
          <w:b/>
        </w:rPr>
        <w:t xml:space="preserve">Esimerkki 7.2082</w:t>
      </w:r>
    </w:p>
    <w:p>
      <w:r>
        <w:t xml:space="preserve">Jesse näytti Sydneyn ystävälle hänen uutta kissaansa sen jälkeen, kun ystävä oli kiinnostunut kissoista.</w:t>
      </w:r>
    </w:p>
    <w:p>
      <w:r>
        <w:rPr>
          <w:b/>
        </w:rPr>
        <w:t xml:space="preserve">Tulos</w:t>
      </w:r>
    </w:p>
    <w:p>
      <w:r>
        <w:t xml:space="preserve">Miltä Jesse tuntuisi sen jälkeen?</w:t>
      </w:r>
    </w:p>
    <w:p>
      <w:r>
        <w:rPr>
          <w:b/>
        </w:rPr>
        <w:t xml:space="preserve">Esimerkki 7.2083</w:t>
      </w:r>
    </w:p>
    <w:p>
      <w:r>
        <w:t xml:space="preserve">Cameron heräsi viideltä aamulla ja lähti kotoaan heti herättyään, vaikka tunsi itsensä yhä väsyneeksi.</w:t>
      </w:r>
    </w:p>
    <w:p>
      <w:r>
        <w:rPr>
          <w:b/>
        </w:rPr>
        <w:t xml:space="preserve">Tulos</w:t>
      </w:r>
    </w:p>
    <w:p>
      <w:r>
        <w:t xml:space="preserve">Mitä Cameron haluaa tehdä seuraavaksi?</w:t>
      </w:r>
    </w:p>
    <w:p>
      <w:r>
        <w:rPr>
          <w:b/>
        </w:rPr>
        <w:t xml:space="preserve">Esimerkki 7.2084</w:t>
      </w:r>
    </w:p>
    <w:p>
      <w:r>
        <w:t xml:space="preserve">Kotiin päästyään Bailey huomasi, ettei jääkaapissa ollut maitoa tai ruokaa. Bailey ajoi kauppaan asti.</w:t>
      </w:r>
    </w:p>
    <w:p>
      <w:r>
        <w:rPr>
          <w:b/>
        </w:rPr>
        <w:t xml:space="preserve">Tulos</w:t>
      </w:r>
    </w:p>
    <w:p>
      <w:r>
        <w:t xml:space="preserve">Mitä Baileyn on tehtävä ennen tätä?</w:t>
      </w:r>
    </w:p>
    <w:p>
      <w:r>
        <w:rPr>
          <w:b/>
        </w:rPr>
        <w:t xml:space="preserve">Esimerkki 7.2085</w:t>
      </w:r>
    </w:p>
    <w:p>
      <w:r>
        <w:t xml:space="preserve">Nimen Quinn alkuperä: Quinn, joka on peräisin gaelin kielestä O' Cuinn (Connin jälkeläinen). Nimi on johdettu sanoista conn (viisaus, järki, älykkyys).</w:t>
      </w:r>
    </w:p>
    <w:p>
      <w:r>
        <w:rPr>
          <w:b/>
        </w:rPr>
        <w:t xml:space="preserve">Tulos</w:t>
      </w:r>
    </w:p>
    <w:p>
      <w:r>
        <w:t xml:space="preserve">Miltä Muista tuntuisi sen seurauksena?</w:t>
      </w:r>
    </w:p>
    <w:p>
      <w:r>
        <w:rPr>
          <w:b/>
        </w:rPr>
        <w:t xml:space="preserve">Esimerkki 7.2086</w:t>
      </w:r>
    </w:p>
    <w:p>
      <w:r>
        <w:t xml:space="preserve">Austin meni elokuviin kerrottuaan Alille, etteivät he pääsisi treffeille, mutta näki Alin elokuvissa.</w:t>
      </w:r>
    </w:p>
    <w:p>
      <w:r>
        <w:rPr>
          <w:b/>
        </w:rPr>
        <w:t xml:space="preserve">Tulos</w:t>
      </w:r>
    </w:p>
    <w:p>
      <w:r>
        <w:t xml:space="preserve">Miltä Austinista tuntuisi sen jälkeen?</w:t>
      </w:r>
    </w:p>
    <w:p>
      <w:r>
        <w:rPr>
          <w:b/>
        </w:rPr>
        <w:t xml:space="preserve">Esimerkki 7.2087</w:t>
      </w:r>
    </w:p>
    <w:p>
      <w:r>
        <w:t xml:space="preserve">Aubrey toivoi, että he löytäisivät jonain päivänä hyvän miehen, jonka kanssa mennä naimisiin.</w:t>
      </w:r>
    </w:p>
    <w:p>
      <w:r>
        <w:rPr>
          <w:b/>
        </w:rPr>
        <w:t xml:space="preserve">Tulos</w:t>
      </w:r>
    </w:p>
    <w:p>
      <w:r>
        <w:t xml:space="preserve">Miten kuvailisit Aubreytä?</w:t>
      </w:r>
    </w:p>
    <w:p>
      <w:r>
        <w:rPr>
          <w:b/>
        </w:rPr>
        <w:t xml:space="preserve">Esimerkki 7.2088</w:t>
      </w:r>
    </w:p>
    <w:p>
      <w:r>
        <w:t xml:space="preserve">Jordan ripusti vaatteet pyykkinarulle, jotta ne voisivat kuivua.</w:t>
      </w:r>
    </w:p>
    <w:p>
      <w:r>
        <w:rPr>
          <w:b/>
        </w:rPr>
        <w:t xml:space="preserve">Tulos</w:t>
      </w:r>
    </w:p>
    <w:p>
      <w:r>
        <w:t xml:space="preserve">Mitä Jordan haluaa tehdä seuraavaksi?</w:t>
      </w:r>
    </w:p>
    <w:p>
      <w:r>
        <w:rPr>
          <w:b/>
        </w:rPr>
        <w:t xml:space="preserve">Esimerkki 7.2089</w:t>
      </w:r>
    </w:p>
    <w:p>
      <w:r>
        <w:t xml:space="preserve">Kai paransi Janin työtä, mutta sitten Jan lakkasi kuitenkin puhumasta Kain kanssa.</w:t>
      </w:r>
    </w:p>
    <w:p>
      <w:r>
        <w:rPr>
          <w:b/>
        </w:rPr>
        <w:t xml:space="preserve">Tulos</w:t>
      </w:r>
    </w:p>
    <w:p>
      <w:r>
        <w:t xml:space="preserve">Miltä Kai tuntuisi sen jälkeen?</w:t>
      </w:r>
    </w:p>
    <w:p>
      <w:r>
        <w:rPr>
          <w:b/>
        </w:rPr>
        <w:t xml:space="preserve">Esimerkki 7.2090</w:t>
      </w:r>
    </w:p>
    <w:p>
      <w:r>
        <w:t xml:space="preserve">Ash haistoi keittiössä jotain makeaa, kun hän tuli töistä kotiin.</w:t>
      </w:r>
    </w:p>
    <w:p>
      <w:r>
        <w:rPr>
          <w:b/>
        </w:rPr>
        <w:t xml:space="preserve">Tulos</w:t>
      </w:r>
    </w:p>
    <w:p>
      <w:r>
        <w:t xml:space="preserve">Miltä Ashista tuntuisi sen jälkeen?</w:t>
      </w:r>
    </w:p>
    <w:p>
      <w:r>
        <w:rPr>
          <w:b/>
        </w:rPr>
        <w:t xml:space="preserve">Esimerkki 7.2091</w:t>
      </w:r>
    </w:p>
    <w:p>
      <w:r>
        <w:t xml:space="preserve">Carson tarvitsi heidän työkalujaan, joten Kai nappasi heidän työkalunsa ja toi ne heille.</w:t>
      </w:r>
    </w:p>
    <w:p>
      <w:r>
        <w:rPr>
          <w:b/>
        </w:rPr>
        <w:t xml:space="preserve">Tulos</w:t>
      </w:r>
    </w:p>
    <w:p>
      <w:r>
        <w:t xml:space="preserve">Mitä Carson haluaa tehdä seuraavaksi?</w:t>
      </w:r>
    </w:p>
    <w:p>
      <w:r>
        <w:rPr>
          <w:b/>
        </w:rPr>
        <w:t xml:space="preserve">Esimerkki 7.2092</w:t>
      </w:r>
    </w:p>
    <w:p>
      <w:r>
        <w:t xml:space="preserve">Kendall oli varomaton ja sytytti Sydneyn vahingossa tuleen. Sydney joutui sairaalaan palovammojen vuoksi.</w:t>
      </w:r>
    </w:p>
    <w:p>
      <w:r>
        <w:rPr>
          <w:b/>
        </w:rPr>
        <w:t xml:space="preserve">Tulos</w:t>
      </w:r>
    </w:p>
    <w:p>
      <w:r>
        <w:t xml:space="preserve">Miltä Kendallista tuntuisi sen jälkeen?</w:t>
      </w:r>
    </w:p>
    <w:p>
      <w:r>
        <w:rPr>
          <w:b/>
        </w:rPr>
        <w:t xml:space="preserve">Esimerkki 7.2093</w:t>
      </w:r>
    </w:p>
    <w:p>
      <w:r>
        <w:t xml:space="preserve">Riley taisteli Kendallia vastaan riidan jälkeen.</w:t>
      </w:r>
    </w:p>
    <w:p>
      <w:r>
        <w:rPr>
          <w:b/>
        </w:rPr>
        <w:t xml:space="preserve">Tulos</w:t>
      </w:r>
    </w:p>
    <w:p>
      <w:r>
        <w:t xml:space="preserve">Mitä Rileyn on tehtävä ennen tätä?</w:t>
      </w:r>
    </w:p>
    <w:p>
      <w:r>
        <w:rPr>
          <w:b/>
        </w:rPr>
        <w:t xml:space="preserve">Esimerkki 7.2094</w:t>
      </w:r>
    </w:p>
    <w:p>
      <w:r>
        <w:t xml:space="preserve">Jesse teki päätöksiä Leen puolesta heidän poissa ollessaan joukkueesta.</w:t>
      </w:r>
    </w:p>
    <w:p>
      <w:r>
        <w:rPr>
          <w:b/>
        </w:rPr>
        <w:t xml:space="preserve">Tulos</w:t>
      </w:r>
    </w:p>
    <w:p>
      <w:r>
        <w:t xml:space="preserve">Miltä Leestä tuntuisi sen seurauksena?</w:t>
      </w:r>
    </w:p>
    <w:p>
      <w:r>
        <w:rPr>
          <w:b/>
        </w:rPr>
        <w:t xml:space="preserve">Esimerkki 7.2095</w:t>
      </w:r>
    </w:p>
    <w:p>
      <w:r>
        <w:t xml:space="preserve">Lee laittoi sormensa Skylarin huulille ennen kuin suuteli niitä huulille.</w:t>
      </w:r>
    </w:p>
    <w:p>
      <w:r>
        <w:rPr>
          <w:b/>
        </w:rPr>
        <w:t xml:space="preserve">Tulos</w:t>
      </w:r>
    </w:p>
    <w:p>
      <w:r>
        <w:t xml:space="preserve">Mitä Skylar haluaa tehdä seuraavaksi?</w:t>
      </w:r>
    </w:p>
    <w:p>
      <w:r>
        <w:rPr>
          <w:b/>
        </w:rPr>
        <w:t xml:space="preserve">Esimerkki 7.2096</w:t>
      </w:r>
    </w:p>
    <w:p>
      <w:r>
        <w:t xml:space="preserve">Epätoivoisesti etsien keinoa maksaa vuokransa, Quinn laittoi ystävänsä lompakon käsilaukkuunsa, kun tämä ei ollut katsomassa.</w:t>
      </w:r>
    </w:p>
    <w:p>
      <w:r>
        <w:rPr>
          <w:b/>
        </w:rPr>
        <w:t xml:space="preserve">Tulos</w:t>
      </w:r>
    </w:p>
    <w:p>
      <w:r>
        <w:t xml:space="preserve">Miltä Quinnistä tuntuisi sen jälkeen?</w:t>
      </w:r>
    </w:p>
    <w:p>
      <w:r>
        <w:rPr>
          <w:b/>
        </w:rPr>
        <w:t xml:space="preserve">Esimerkki 7.2097</w:t>
      </w:r>
    </w:p>
    <w:p>
      <w:r>
        <w:t xml:space="preserve">Kendall antoi Aubreylle uuden työmahdollisuuden, joka käänsi Aubreyn elämän ympäri.</w:t>
      </w:r>
    </w:p>
    <w:p>
      <w:r>
        <w:rPr>
          <w:b/>
        </w:rPr>
        <w:t xml:space="preserve">Tulos</w:t>
      </w:r>
    </w:p>
    <w:p>
      <w:r>
        <w:t xml:space="preserve">Miksi Kendall teki näin?</w:t>
      </w:r>
    </w:p>
    <w:p>
      <w:r>
        <w:rPr>
          <w:b/>
        </w:rPr>
        <w:t xml:space="preserve">Esimerkki 7.2098</w:t>
      </w:r>
    </w:p>
    <w:p>
      <w:r>
        <w:t xml:space="preserve">Kai kerääntyi Sydneyn ympärille säästääkseen lämpöä.</w:t>
      </w:r>
    </w:p>
    <w:p>
      <w:r>
        <w:rPr>
          <w:b/>
        </w:rPr>
        <w:t xml:space="preserve">Tulos</w:t>
      </w:r>
    </w:p>
    <w:p>
      <w:r>
        <w:t xml:space="preserve">Miltä Sydneystä tuntuisi sen seurauksena?</w:t>
      </w:r>
    </w:p>
    <w:p>
      <w:r>
        <w:rPr>
          <w:b/>
        </w:rPr>
        <w:t xml:space="preserve">Esimerkki 7.2099</w:t>
      </w:r>
    </w:p>
    <w:p>
      <w:r>
        <w:t xml:space="preserve">Kendall veti Cameronin kättä eteenpäin, kun he yrittivät päästä lähemmäs heitä.</w:t>
      </w:r>
    </w:p>
    <w:p>
      <w:r>
        <w:rPr>
          <w:b/>
        </w:rPr>
        <w:t xml:space="preserve">Tulos</w:t>
      </w:r>
    </w:p>
    <w:p>
      <w:r>
        <w:t xml:space="preserve">Miltä Kendallista tuntuisi sen jälkeen?</w:t>
      </w:r>
    </w:p>
    <w:p>
      <w:r>
        <w:rPr>
          <w:b/>
        </w:rPr>
        <w:t xml:space="preserve">Esimerkki 7.2100</w:t>
      </w:r>
    </w:p>
    <w:p>
      <w:r>
        <w:t xml:space="preserve">Aubrey ei enää käyttänyt sokeria laihduttaakseen.</w:t>
      </w:r>
    </w:p>
    <w:p>
      <w:r>
        <w:rPr>
          <w:b/>
        </w:rPr>
        <w:t xml:space="preserve">Tulos</w:t>
      </w:r>
    </w:p>
    <w:p>
      <w:r>
        <w:t xml:space="preserve">Mitä Aubrey haluaa tehdä seuraavaksi?</w:t>
      </w:r>
    </w:p>
    <w:p>
      <w:r>
        <w:rPr>
          <w:b/>
        </w:rPr>
        <w:t xml:space="preserve">Esimerkki 7.2101</w:t>
      </w:r>
    </w:p>
    <w:p>
      <w:r>
        <w:t xml:space="preserve">Bailey pyysi Tracya tekemään sen, koska hän ei voinut tehdä sitä itse.</w:t>
      </w:r>
    </w:p>
    <w:p>
      <w:r>
        <w:rPr>
          <w:b/>
        </w:rPr>
        <w:t xml:space="preserve">Tulos</w:t>
      </w:r>
    </w:p>
    <w:p>
      <w:r>
        <w:t xml:space="preserve">Miten kuvailisit Baileya?</w:t>
      </w:r>
    </w:p>
    <w:p>
      <w:r>
        <w:rPr>
          <w:b/>
        </w:rPr>
        <w:t xml:space="preserve">Esimerkki 7.2102</w:t>
      </w:r>
    </w:p>
    <w:p>
      <w:r>
        <w:t xml:space="preserve">Addison istui katsomassa televisiota sen sijaan, että olisi mennyt juhliin.</w:t>
      </w:r>
    </w:p>
    <w:p>
      <w:r>
        <w:rPr>
          <w:b/>
        </w:rPr>
        <w:t xml:space="preserve">Tulos</w:t>
      </w:r>
    </w:p>
    <w:p>
      <w:r>
        <w:t xml:space="preserve">Miten kuvailisit Addisonia?</w:t>
      </w:r>
    </w:p>
    <w:p>
      <w:r>
        <w:rPr>
          <w:b/>
        </w:rPr>
        <w:t xml:space="preserve">Esimerkki 7.2103</w:t>
      </w:r>
    </w:p>
    <w:p>
      <w:r>
        <w:t xml:space="preserve">Robin istui Jordanin jalkojen juureen, koska hän halusi tuntea Jordanin hieman paremmin.</w:t>
      </w:r>
    </w:p>
    <w:p>
      <w:r>
        <w:rPr>
          <w:b/>
        </w:rPr>
        <w:t xml:space="preserve">Tulos</w:t>
      </w:r>
    </w:p>
    <w:p>
      <w:r>
        <w:t xml:space="preserve">Miksi Robin teki näin?</w:t>
      </w:r>
    </w:p>
    <w:p>
      <w:r>
        <w:rPr>
          <w:b/>
        </w:rPr>
        <w:t xml:space="preserve">Esimerkki 7.2104</w:t>
      </w:r>
    </w:p>
    <w:p>
      <w:r>
        <w:t xml:space="preserve">Quinn piti kiinni Tracyn lomakkeista, koska Tracy ei halunnut, että Quinn menettäisi ne bussissa.</w:t>
      </w:r>
    </w:p>
    <w:p>
      <w:r>
        <w:rPr>
          <w:b/>
        </w:rPr>
        <w:t xml:space="preserve">Tulos</w:t>
      </w:r>
    </w:p>
    <w:p>
      <w:r>
        <w:t xml:space="preserve">Miltä Tracystä tuntuisi sen seurauksena?</w:t>
      </w:r>
    </w:p>
    <w:p>
      <w:r>
        <w:rPr>
          <w:b/>
        </w:rPr>
        <w:t xml:space="preserve">Esimerkki 7.2105</w:t>
      </w:r>
    </w:p>
    <w:p>
      <w:r>
        <w:t xml:space="preserve">Remy rakasti videopelejä ja käytti koko viikkorahansa videopeleihin.</w:t>
      </w:r>
    </w:p>
    <w:p>
      <w:r>
        <w:rPr>
          <w:b/>
        </w:rPr>
        <w:t xml:space="preserve">Tulos</w:t>
      </w:r>
    </w:p>
    <w:p>
      <w:r>
        <w:t xml:space="preserve">Miltä Remystä tuntuisi sen jälkeen?</w:t>
      </w:r>
    </w:p>
    <w:p>
      <w:r>
        <w:rPr>
          <w:b/>
        </w:rPr>
        <w:t xml:space="preserve">Esimerkki 7.2106</w:t>
      </w:r>
    </w:p>
    <w:p>
      <w:r>
        <w:t xml:space="preserve">Riley oli ahdistunut, kun Riley kadotti kihlasormuksen, mutta Carson löysi Rileyn sormuksen ja palautti sen.</w:t>
      </w:r>
    </w:p>
    <w:p>
      <w:r>
        <w:rPr>
          <w:b/>
        </w:rPr>
        <w:t xml:space="preserve">Tulos</w:t>
      </w:r>
    </w:p>
    <w:p>
      <w:r>
        <w:t xml:space="preserve">Mitä Riley haluaa tehdä seuraavaksi?</w:t>
      </w:r>
    </w:p>
    <w:p>
      <w:r>
        <w:rPr>
          <w:b/>
        </w:rPr>
        <w:t xml:space="preserve">Esimerkki 7.2107</w:t>
      </w:r>
    </w:p>
    <w:p>
      <w:r>
        <w:t xml:space="preserve">Kai päätti jäädä rantataloon vielä viikoksi.</w:t>
      </w:r>
    </w:p>
    <w:p>
      <w:r>
        <w:rPr>
          <w:b/>
        </w:rPr>
        <w:t xml:space="preserve">Tulos</w:t>
      </w:r>
    </w:p>
    <w:p>
      <w:r>
        <w:t xml:space="preserve">Miksi Kai teki tämän?</w:t>
      </w:r>
    </w:p>
    <w:p>
      <w:r>
        <w:rPr>
          <w:b/>
        </w:rPr>
        <w:t xml:space="preserve">Esimerkki 7.2108</w:t>
      </w:r>
    </w:p>
    <w:p>
      <w:r>
        <w:t xml:space="preserve">Addison näki Quinnin ihastuksen ja antoi tälle suukon, hän ei välittänyt siitä, että Quinn piti hänestä, hän tiesi, että Quinn piti hänestä enemmän.</w:t>
      </w:r>
    </w:p>
    <w:p>
      <w:r>
        <w:rPr>
          <w:b/>
        </w:rPr>
        <w:t xml:space="preserve">Tulos</w:t>
      </w:r>
    </w:p>
    <w:p>
      <w:r>
        <w:t xml:space="preserve">Mitä Quinnille tapahtuu?</w:t>
      </w:r>
    </w:p>
    <w:p>
      <w:r>
        <w:rPr>
          <w:b/>
        </w:rPr>
        <w:t xml:space="preserve">Esimerkki 7.2109</w:t>
      </w:r>
    </w:p>
    <w:p>
      <w:r>
        <w:t xml:space="preserve">Aubrey pysäytettiin ylinopeudesta pitkällä pimeällä moottoritiellä.</w:t>
      </w:r>
    </w:p>
    <w:p>
      <w:r>
        <w:rPr>
          <w:b/>
        </w:rPr>
        <w:t xml:space="preserve">Tulos</w:t>
      </w:r>
    </w:p>
    <w:p>
      <w:r>
        <w:t xml:space="preserve">Miten kuvailisit Aubreytä?</w:t>
      </w:r>
    </w:p>
    <w:p>
      <w:r>
        <w:rPr>
          <w:b/>
        </w:rPr>
        <w:t xml:space="preserve">Esimerkki 7.2110</w:t>
      </w:r>
    </w:p>
    <w:p>
      <w:r>
        <w:t xml:space="preserve">Kai pukeutui heidän vaatteisiinsa, vaikka ei koskaan kysynytkään heiltä, sopiiko se.</w:t>
      </w:r>
    </w:p>
    <w:p>
      <w:r>
        <w:rPr>
          <w:b/>
        </w:rPr>
        <w:t xml:space="preserve">Tulos</w:t>
      </w:r>
    </w:p>
    <w:p>
      <w:r>
        <w:t xml:space="preserve">Miten kuvailisit Kain?</w:t>
      </w:r>
    </w:p>
    <w:p>
      <w:r>
        <w:rPr>
          <w:b/>
        </w:rPr>
        <w:t xml:space="preserve">Esimerkki 7.2111</w:t>
      </w:r>
    </w:p>
    <w:p>
      <w:r>
        <w:t xml:space="preserve">Bailey otti paikan kampanjassa. Hänen mielestään muut eivät tehneet tehokasta työtä, ja hän antoi heille huomautuksia.</w:t>
      </w:r>
    </w:p>
    <w:p>
      <w:r>
        <w:rPr>
          <w:b/>
        </w:rPr>
        <w:t xml:space="preserve">Tulos</w:t>
      </w:r>
    </w:p>
    <w:p>
      <w:r>
        <w:t xml:space="preserve">Miltä toisista tuntuisi sen seurauksena?</w:t>
      </w:r>
    </w:p>
    <w:p>
      <w:r>
        <w:rPr>
          <w:b/>
        </w:rPr>
        <w:t xml:space="preserve">Esimerkki 7.2112</w:t>
      </w:r>
    </w:p>
    <w:p>
      <w:r>
        <w:t xml:space="preserve">Quinn lähti töihin seuraavana päivänä sen jälkeen, kun he olivat olleet lomalla viikonloppuna.</w:t>
      </w:r>
    </w:p>
    <w:p>
      <w:r>
        <w:rPr>
          <w:b/>
        </w:rPr>
        <w:t xml:space="preserve">Tulos</w:t>
      </w:r>
    </w:p>
    <w:p>
      <w:r>
        <w:t xml:space="preserve">Miksi Quinn teki tämän?</w:t>
      </w:r>
    </w:p>
    <w:p>
      <w:r>
        <w:rPr>
          <w:b/>
        </w:rPr>
        <w:t xml:space="preserve">Esimerkki 7.2113</w:t>
      </w:r>
    </w:p>
    <w:p>
      <w:r>
        <w:t xml:space="preserve">Kai oli päässyt sänkyyn ja tunsi olonsa rentoutuneeksi.</w:t>
      </w:r>
    </w:p>
    <w:p>
      <w:r>
        <w:rPr>
          <w:b/>
        </w:rPr>
        <w:t xml:space="preserve">Tulos</w:t>
      </w:r>
    </w:p>
    <w:p>
      <w:r>
        <w:t xml:space="preserve">Miten kuvailisit Kain?</w:t>
      </w:r>
    </w:p>
    <w:p>
      <w:r>
        <w:rPr>
          <w:b/>
        </w:rPr>
        <w:t xml:space="preserve">Esimerkki 7.2114</w:t>
      </w:r>
    </w:p>
    <w:p>
      <w:r>
        <w:t xml:space="preserve">Bailey suuttui töissä ja käski sitten Alexia lähettämään kirjeen.</w:t>
      </w:r>
    </w:p>
    <w:p>
      <w:r>
        <w:rPr>
          <w:b/>
        </w:rPr>
        <w:t xml:space="preserve">Tulos</w:t>
      </w:r>
    </w:p>
    <w:p>
      <w:r>
        <w:t xml:space="preserve">Miten kuvailisit Baileya?</w:t>
      </w:r>
    </w:p>
    <w:p>
      <w:r>
        <w:rPr>
          <w:b/>
        </w:rPr>
        <w:t xml:space="preserve">Esimerkki 7.2115</w:t>
      </w:r>
    </w:p>
    <w:p>
      <w:r>
        <w:t xml:space="preserve">Riley oli Jessen tyttöystävä ja oli juuri saanut selville, että Jesse petti heitä.</w:t>
      </w:r>
    </w:p>
    <w:p>
      <w:r>
        <w:rPr>
          <w:b/>
        </w:rPr>
        <w:t xml:space="preserve">Tulos</w:t>
      </w:r>
    </w:p>
    <w:p>
      <w:r>
        <w:t xml:space="preserve">Mitä Rileylle tapahtuu?</w:t>
      </w:r>
    </w:p>
    <w:p>
      <w:r>
        <w:rPr>
          <w:b/>
        </w:rPr>
        <w:t xml:space="preserve">Esimerkki 7.2116</w:t>
      </w:r>
    </w:p>
    <w:p>
      <w:r>
        <w:t xml:space="preserve">Riley myönsi Janille valtakunnan korkeimman arvonimen ja järjesti juhlat.</w:t>
      </w:r>
    </w:p>
    <w:p>
      <w:r>
        <w:rPr>
          <w:b/>
        </w:rPr>
        <w:t xml:space="preserve">Tulos</w:t>
      </w:r>
    </w:p>
    <w:p>
      <w:r>
        <w:t xml:space="preserve">Mitä Jan haluaa tehdä seuraavaksi?</w:t>
      </w:r>
    </w:p>
    <w:p>
      <w:r>
        <w:rPr>
          <w:b/>
        </w:rPr>
        <w:t xml:space="preserve">Esimerkki 7.2117</w:t>
      </w:r>
    </w:p>
    <w:p>
      <w:r>
        <w:t xml:space="preserve">Jan tarkisti kaikki reseptit, jotka sisälsivät maitotuotteita, koska Jan oli allerginen niille eikä voinut syödä niitä.</w:t>
      </w:r>
    </w:p>
    <w:p>
      <w:r>
        <w:rPr>
          <w:b/>
        </w:rPr>
        <w:t xml:space="preserve">Tulos</w:t>
      </w:r>
    </w:p>
    <w:p>
      <w:r>
        <w:t xml:space="preserve">Miksi Jan teki tämän?</w:t>
      </w:r>
    </w:p>
    <w:p>
      <w:r>
        <w:rPr>
          <w:b/>
        </w:rPr>
        <w:t xml:space="preserve">Esimerkki 7.2118</w:t>
      </w:r>
    </w:p>
    <w:p>
      <w:r>
        <w:t xml:space="preserve">Jessen oli hauskaa soittaa pianoa muutaman tunnin ajan päivällisen jälkeen.</w:t>
      </w:r>
    </w:p>
    <w:p>
      <w:r>
        <w:rPr>
          <w:b/>
        </w:rPr>
        <w:t xml:space="preserve">Tulos</w:t>
      </w:r>
    </w:p>
    <w:p>
      <w:r>
        <w:t xml:space="preserve">Miksi Jesse teki tämän?</w:t>
      </w:r>
    </w:p>
    <w:p>
      <w:r>
        <w:rPr>
          <w:b/>
        </w:rPr>
        <w:t xml:space="preserve">Esimerkki 7.2119</w:t>
      </w:r>
    </w:p>
    <w:p>
      <w:r>
        <w:t xml:space="preserve">Quinn oli keskustelemassa merkittävän kumppaninsa kanssa. Quinn vuodatti sydämensä ulos.</w:t>
      </w:r>
    </w:p>
    <w:p>
      <w:r>
        <w:rPr>
          <w:b/>
        </w:rPr>
        <w:t xml:space="preserve">Tulos</w:t>
      </w:r>
    </w:p>
    <w:p>
      <w:r>
        <w:t xml:space="preserve">Miltä Muista tuntuisi sen seurauksena?</w:t>
      </w:r>
    </w:p>
    <w:p>
      <w:r>
        <w:rPr>
          <w:b/>
        </w:rPr>
        <w:t xml:space="preserve">Esimerkki 7.2120</w:t>
      </w:r>
    </w:p>
    <w:p>
      <w:r>
        <w:t xml:space="preserve">Jan vieraili Kendallin ystävän luona, kun Kendall oli sairaalahoidossa.</w:t>
      </w:r>
    </w:p>
    <w:p>
      <w:r>
        <w:rPr>
          <w:b/>
        </w:rPr>
        <w:t xml:space="preserve">Tulos</w:t>
      </w:r>
    </w:p>
    <w:p>
      <w:r>
        <w:t xml:space="preserve">Mitä Jan haluaa tehdä seuraavaksi?</w:t>
      </w:r>
    </w:p>
    <w:p>
      <w:r>
        <w:rPr>
          <w:b/>
        </w:rPr>
        <w:t xml:space="preserve">Esimerkki 7.2121</w:t>
      </w:r>
    </w:p>
    <w:p>
      <w:r>
        <w:t xml:space="preserve">Remy näki, että hänen suosikkikirjailijansa oli kirjoittanut uuden kirjan. Remylle tarjottiin alennusta tästä kirjasta, kun se tilattiin.</w:t>
      </w:r>
    </w:p>
    <w:p>
      <w:r>
        <w:rPr>
          <w:b/>
        </w:rPr>
        <w:t xml:space="preserve">Tulos</w:t>
      </w:r>
    </w:p>
    <w:p>
      <w:r>
        <w:t xml:space="preserve">Mitä Remyn on tehtävä ennen tätä?</w:t>
      </w:r>
    </w:p>
    <w:p>
      <w:r>
        <w:rPr>
          <w:b/>
        </w:rPr>
        <w:t xml:space="preserve">Esimerkki 7.2122</w:t>
      </w:r>
    </w:p>
    <w:p>
      <w:r>
        <w:t xml:space="preserve">Jan synnytti kolmannen lapsensa, ja synnytys oli erityisen kivulias ja vaikea.</w:t>
      </w:r>
    </w:p>
    <w:p>
      <w:r>
        <w:rPr>
          <w:b/>
        </w:rPr>
        <w:t xml:space="preserve">Tulos</w:t>
      </w:r>
    </w:p>
    <w:p>
      <w:r>
        <w:t xml:space="preserve">Miltä Janista tuntuisi sen jälkeen?</w:t>
      </w:r>
    </w:p>
    <w:p>
      <w:r>
        <w:rPr>
          <w:b/>
        </w:rPr>
        <w:t xml:space="preserve">Esimerkki 7.2123</w:t>
      </w:r>
    </w:p>
    <w:p>
      <w:r>
        <w:t xml:space="preserve">Ash päätti, että he ottaisivat päätöksen pois Caseyltä.</w:t>
      </w:r>
    </w:p>
    <w:p>
      <w:r>
        <w:rPr>
          <w:b/>
        </w:rPr>
        <w:t xml:space="preserve">Tulos</w:t>
      </w:r>
    </w:p>
    <w:p>
      <w:r>
        <w:t xml:space="preserve">Mitä Caseylle tapahtuu?</w:t>
      </w:r>
    </w:p>
    <w:p>
      <w:r>
        <w:rPr>
          <w:b/>
        </w:rPr>
        <w:t xml:space="preserve">Esimerkki 7.2124</w:t>
      </w:r>
    </w:p>
    <w:p>
      <w:r>
        <w:t xml:space="preserve">Cameron vei Aubreyn festivaaleille, joilla oli paljon hyvää ruokaa.</w:t>
      </w:r>
    </w:p>
    <w:p>
      <w:r>
        <w:rPr>
          <w:b/>
        </w:rPr>
        <w:t xml:space="preserve">Tulos</w:t>
      </w:r>
    </w:p>
    <w:p>
      <w:r>
        <w:t xml:space="preserve">Miten kuvailisit Cameronia?</w:t>
      </w:r>
    </w:p>
    <w:p>
      <w:r>
        <w:rPr>
          <w:b/>
        </w:rPr>
        <w:t xml:space="preserve">Esimerkki 7.2125</w:t>
      </w:r>
    </w:p>
    <w:p>
      <w:r>
        <w:t xml:space="preserve">Jordan oli aina ollut julma, joten ei ollut yllätys, että kaikki olivat innoissaan hänen epäonnestaan. Lapset käytävällä sanoivat Jordanin nähneen päivänsä.</w:t>
      </w:r>
    </w:p>
    <w:p>
      <w:r>
        <w:rPr>
          <w:b/>
        </w:rPr>
        <w:t xml:space="preserve">Tulos</w:t>
      </w:r>
    </w:p>
    <w:p>
      <w:r>
        <w:t xml:space="preserve">Miten kuvailisit Jordaniaa?</w:t>
      </w:r>
    </w:p>
    <w:p>
      <w:r>
        <w:rPr>
          <w:b/>
        </w:rPr>
        <w:t xml:space="preserve">Esimerkki 7.2126</w:t>
      </w:r>
    </w:p>
    <w:p>
      <w:r>
        <w:t xml:space="preserve">Jan antoi koko luokalle arvosanan F tehtävästä.</w:t>
      </w:r>
    </w:p>
    <w:p>
      <w:r>
        <w:rPr>
          <w:b/>
        </w:rPr>
        <w:t xml:space="preserve">Tulos</w:t>
      </w:r>
    </w:p>
    <w:p>
      <w:r>
        <w:t xml:space="preserve">Miksi Jan teki tämän?</w:t>
      </w:r>
    </w:p>
    <w:p>
      <w:r>
        <w:rPr>
          <w:b/>
        </w:rPr>
        <w:t xml:space="preserve">Esimerkki 7.2127</w:t>
      </w:r>
    </w:p>
    <w:p>
      <w:r>
        <w:t xml:space="preserve">Kai jäi töistä kotiin, joten Kai vietti useita tunteja netissä tekemättä mitään.</w:t>
      </w:r>
    </w:p>
    <w:p>
      <w:r>
        <w:rPr>
          <w:b/>
        </w:rPr>
        <w:t xml:space="preserve">Tulos</w:t>
      </w:r>
    </w:p>
    <w:p>
      <w:r>
        <w:t xml:space="preserve">Miten kuvailisit Kain?</w:t>
      </w:r>
    </w:p>
    <w:p>
      <w:r>
        <w:rPr>
          <w:b/>
        </w:rPr>
        <w:t xml:space="preserve">Esimerkki 7.2128</w:t>
      </w:r>
    </w:p>
    <w:p>
      <w:r>
        <w:t xml:space="preserve">Ash tapasi vaimonsa illallisella töistä päästyään.</w:t>
      </w:r>
    </w:p>
    <w:p>
      <w:r>
        <w:rPr>
          <w:b/>
        </w:rPr>
        <w:t xml:space="preserve">Tulos</w:t>
      </w:r>
    </w:p>
    <w:p>
      <w:r>
        <w:t xml:space="preserve">Miltä hänen vaimostaan tuntuisi?</w:t>
      </w:r>
    </w:p>
    <w:p>
      <w:r>
        <w:rPr>
          <w:b/>
        </w:rPr>
        <w:t xml:space="preserve">Esimerkki 7.2129</w:t>
      </w:r>
    </w:p>
    <w:p>
      <w:r>
        <w:t xml:space="preserve">Alex vietti paljon aikaa miettien, mitä hän teki väärin.</w:t>
      </w:r>
    </w:p>
    <w:p>
      <w:r>
        <w:rPr>
          <w:b/>
        </w:rPr>
        <w:t xml:space="preserve">Tulos</w:t>
      </w:r>
    </w:p>
    <w:p>
      <w:r>
        <w:t xml:space="preserve">Mitä Alexin on tehtävä ennen tätä?</w:t>
      </w:r>
    </w:p>
    <w:p>
      <w:r>
        <w:rPr>
          <w:b/>
        </w:rPr>
        <w:t xml:space="preserve">Esimerkki 7.2130</w:t>
      </w:r>
    </w:p>
    <w:p>
      <w:r>
        <w:t xml:space="preserve">Ash päätti, että hän pitäisi siitä, jos hän kokkaisi ison aterian.</w:t>
      </w:r>
    </w:p>
    <w:p>
      <w:r>
        <w:rPr>
          <w:b/>
        </w:rPr>
        <w:t xml:space="preserve">Tulos</w:t>
      </w:r>
    </w:p>
    <w:p>
      <w:r>
        <w:t xml:space="preserve">Miksi Ash teki tämän?</w:t>
      </w:r>
    </w:p>
    <w:p>
      <w:r>
        <w:rPr>
          <w:b/>
        </w:rPr>
        <w:t xml:space="preserve">Esimerkki 7.2131</w:t>
      </w:r>
    </w:p>
    <w:p>
      <w:r>
        <w:t xml:space="preserve">Bailey ei yleensä käy kirkossa, joten he kysyivät eräänä päivänä Sashan isoäidiltä kirkosta.</w:t>
      </w:r>
    </w:p>
    <w:p>
      <w:r>
        <w:rPr>
          <w:b/>
        </w:rPr>
        <w:t xml:space="preserve">Tulos</w:t>
      </w:r>
    </w:p>
    <w:p>
      <w:r>
        <w:t xml:space="preserve">Miten kuvailisit Baileya?</w:t>
      </w:r>
    </w:p>
    <w:p>
      <w:r>
        <w:rPr>
          <w:b/>
        </w:rPr>
        <w:t xml:space="preserve">Esimerkki 7.2132</w:t>
      </w:r>
    </w:p>
    <w:p>
      <w:r>
        <w:t xml:space="preserve">Lee toivotti ystävälleen menestystä uudessa työpaikassa.</w:t>
      </w:r>
    </w:p>
    <w:p>
      <w:r>
        <w:rPr>
          <w:b/>
        </w:rPr>
        <w:t xml:space="preserve">Tulos</w:t>
      </w:r>
    </w:p>
    <w:p>
      <w:r>
        <w:t xml:space="preserve">Mitä Lee haluaa tehdä seuraavaksi?</w:t>
      </w:r>
    </w:p>
    <w:p>
      <w:r>
        <w:rPr>
          <w:b/>
        </w:rPr>
        <w:t xml:space="preserve">Esimerkki 7.2133</w:t>
      </w:r>
    </w:p>
    <w:p>
      <w:r>
        <w:t xml:space="preserve">Carson haastoi ystävänsä kilpajuoksuun postilaatikolle ja takaisin.</w:t>
      </w:r>
    </w:p>
    <w:p>
      <w:r>
        <w:rPr>
          <w:b/>
        </w:rPr>
        <w:t xml:space="preserve">Tulos</w:t>
      </w:r>
    </w:p>
    <w:p>
      <w:r>
        <w:t xml:space="preserve">Mitä Carsonille tapahtuu?</w:t>
      </w:r>
    </w:p>
    <w:p>
      <w:r>
        <w:rPr>
          <w:b/>
        </w:rPr>
        <w:t xml:space="preserve">Esimerkki 7.2134</w:t>
      </w:r>
    </w:p>
    <w:p>
      <w:r>
        <w:t xml:space="preserve">Bailey tuhosi vihollisen aseet pelatessaan videopeliä ystävien kanssa.</w:t>
      </w:r>
    </w:p>
    <w:p>
      <w:r>
        <w:rPr>
          <w:b/>
        </w:rPr>
        <w:t xml:space="preserve">Tulos</w:t>
      </w:r>
    </w:p>
    <w:p>
      <w:r>
        <w:t xml:space="preserve">Miltä Bailey tuntuisi sen jälkeen?</w:t>
      </w:r>
    </w:p>
    <w:p>
      <w:r>
        <w:rPr>
          <w:b/>
        </w:rPr>
        <w:t xml:space="preserve">Esimerkki 7.2135</w:t>
      </w:r>
    </w:p>
    <w:p>
      <w:r>
        <w:t xml:space="preserve">Jan adoptoi pennun turvakodista. Jan antoi sille nimen ja piti sitä arvossa.</w:t>
      </w:r>
    </w:p>
    <w:p>
      <w:r>
        <w:rPr>
          <w:b/>
        </w:rPr>
        <w:t xml:space="preserve">Tulos</w:t>
      </w:r>
    </w:p>
    <w:p>
      <w:r>
        <w:t xml:space="preserve">Miten kuvailisit Jania?</w:t>
      </w:r>
    </w:p>
    <w:p>
      <w:r>
        <w:rPr>
          <w:b/>
        </w:rPr>
        <w:t xml:space="preserve">Esimerkki 7.2136</w:t>
      </w:r>
    </w:p>
    <w:p>
      <w:r>
        <w:t xml:space="preserve">Kendall sytytti koulussa tulipalon, ja kaikki pääsivät nopeasti pois sieltä.</w:t>
      </w:r>
    </w:p>
    <w:p>
      <w:r>
        <w:rPr>
          <w:b/>
        </w:rPr>
        <w:t xml:space="preserve">Tulos</w:t>
      </w:r>
    </w:p>
    <w:p>
      <w:r>
        <w:t xml:space="preserve">Mitä Sydney haluaa tehdä seuraavaksi?</w:t>
      </w:r>
    </w:p>
    <w:p>
      <w:r>
        <w:rPr>
          <w:b/>
        </w:rPr>
        <w:t xml:space="preserve">Esimerkki 7.2137</w:t>
      </w:r>
    </w:p>
    <w:p>
      <w:r>
        <w:t xml:space="preserve">Jesse jätti Janin kissan rauhaan, koska se pelästyi helposti.</w:t>
      </w:r>
    </w:p>
    <w:p>
      <w:r>
        <w:rPr>
          <w:b/>
        </w:rPr>
        <w:t xml:space="preserve">Tulos</w:t>
      </w:r>
    </w:p>
    <w:p>
      <w:r>
        <w:t xml:space="preserve">Mitä Jessen on tehtävä ennen tätä?</w:t>
      </w:r>
    </w:p>
    <w:p>
      <w:r>
        <w:rPr>
          <w:b/>
        </w:rPr>
        <w:t xml:space="preserve">Esimerkki 7.2138</w:t>
      </w:r>
    </w:p>
    <w:p>
      <w:r>
        <w:t xml:space="preserve">Bailey vietti aikaa Alexin luona aina, kun hän sai tilaisuuden.</w:t>
      </w:r>
    </w:p>
    <w:p>
      <w:r>
        <w:rPr>
          <w:b/>
        </w:rPr>
        <w:t xml:space="preserve">Tulos</w:t>
      </w:r>
    </w:p>
    <w:p>
      <w:r>
        <w:t xml:space="preserve">Mitä Alexille tapahtuu?</w:t>
      </w:r>
    </w:p>
    <w:p>
      <w:r>
        <w:rPr>
          <w:b/>
        </w:rPr>
        <w:t xml:space="preserve">Esimerkki 7.2139</w:t>
      </w:r>
    </w:p>
    <w:p>
      <w:r>
        <w:t xml:space="preserve">Aubrey on lapsenvahtina siskolleen, joka on ollut viime aikoina uupunut, koska vauva valvoo koko yön.</w:t>
      </w:r>
    </w:p>
    <w:p>
      <w:r>
        <w:rPr>
          <w:b/>
        </w:rPr>
        <w:t xml:space="preserve">Tulos</w:t>
      </w:r>
    </w:p>
    <w:p>
      <w:r>
        <w:t xml:space="preserve">Miltä Aubrey tuntuisi valvottuaan koko yön?</w:t>
      </w:r>
    </w:p>
    <w:p>
      <w:r>
        <w:rPr>
          <w:b/>
        </w:rPr>
        <w:t xml:space="preserve">Esimerkki 7.2140</w:t>
      </w:r>
    </w:p>
    <w:p>
      <w:r>
        <w:t xml:space="preserve">Cameron otti Kain valituksen vakavasti ja antaa valituksen poliisille vakavaa tutkintaa varten.</w:t>
      </w:r>
    </w:p>
    <w:p>
      <w:r>
        <w:rPr>
          <w:b/>
        </w:rPr>
        <w:t xml:space="preserve">Tulos</w:t>
      </w:r>
    </w:p>
    <w:p>
      <w:r>
        <w:t xml:space="preserve">Miten kuvailisit Cameronia?</w:t>
      </w:r>
    </w:p>
    <w:p>
      <w:r>
        <w:rPr>
          <w:b/>
        </w:rPr>
        <w:t xml:space="preserve">Esimerkki 7.2141</w:t>
      </w:r>
    </w:p>
    <w:p>
      <w:r>
        <w:t xml:space="preserve">Ash ajoi moottoritiellä uudella Camarollaan ja ohitti kaikki tiellä olevat.</w:t>
      </w:r>
    </w:p>
    <w:p>
      <w:r>
        <w:rPr>
          <w:b/>
        </w:rPr>
        <w:t xml:space="preserve">Tulos</w:t>
      </w:r>
    </w:p>
    <w:p>
      <w:r>
        <w:t xml:space="preserve">Mitä Ashin on tehtävä ennen tätä?</w:t>
      </w:r>
    </w:p>
    <w:p>
      <w:r>
        <w:rPr>
          <w:b/>
        </w:rPr>
        <w:t xml:space="preserve">Esimerkki 7.2142</w:t>
      </w:r>
    </w:p>
    <w:p>
      <w:r>
        <w:t xml:space="preserve">Cameron pääsi pihalle ja lopetti koiratappelun ennen jotakuta muuta.</w:t>
      </w:r>
    </w:p>
    <w:p>
      <w:r>
        <w:rPr>
          <w:b/>
        </w:rPr>
        <w:t xml:space="preserve">Tulos</w:t>
      </w:r>
    </w:p>
    <w:p>
      <w:r>
        <w:t xml:space="preserve">Mitä Cameron haluaa tehdä seuraavaksi?</w:t>
      </w:r>
    </w:p>
    <w:p>
      <w:r>
        <w:rPr>
          <w:b/>
        </w:rPr>
        <w:t xml:space="preserve">Esimerkki 7.2143</w:t>
      </w:r>
    </w:p>
    <w:p>
      <w:r>
        <w:t xml:space="preserve">Cameron esitteli sitä ystävilleen, kun hän sai uuden urheiluauton.</w:t>
      </w:r>
    </w:p>
    <w:p>
      <w:r>
        <w:rPr>
          <w:b/>
        </w:rPr>
        <w:t xml:space="preserve">Tulos</w:t>
      </w:r>
    </w:p>
    <w:p>
      <w:r>
        <w:t xml:space="preserve">Miltä Muista tuntuisi sen seurauksena?</w:t>
      </w:r>
    </w:p>
    <w:p>
      <w:r>
        <w:rPr>
          <w:b/>
        </w:rPr>
        <w:t xml:space="preserve">Esimerkki 7.2144</w:t>
      </w:r>
    </w:p>
    <w:p>
      <w:r>
        <w:t xml:space="preserve">Alex käveli nöyrästi jumalansa kanssa unessa, jossa hän tapasi luojansa.</w:t>
      </w:r>
    </w:p>
    <w:p>
      <w:r>
        <w:rPr>
          <w:b/>
        </w:rPr>
        <w:t xml:space="preserve">Tulos</w:t>
      </w:r>
    </w:p>
    <w:p>
      <w:r>
        <w:t xml:space="preserve">Miten kuvailisit Alexia?</w:t>
      </w:r>
    </w:p>
    <w:p>
      <w:r>
        <w:rPr>
          <w:b/>
        </w:rPr>
        <w:t xml:space="preserve">Esimerkki 7.2145</w:t>
      </w:r>
    </w:p>
    <w:p>
      <w:r>
        <w:t xml:space="preserve">Austin oli ostoksilla, kun hän törmäsi yllättäen Aliin.</w:t>
      </w:r>
    </w:p>
    <w:p>
      <w:r>
        <w:rPr>
          <w:b/>
        </w:rPr>
        <w:t xml:space="preserve">Tulos</w:t>
      </w:r>
    </w:p>
    <w:p>
      <w:r>
        <w:t xml:space="preserve">Mitä Austinin on tehtävä ennen tätä?</w:t>
      </w:r>
    </w:p>
    <w:p>
      <w:r>
        <w:rPr>
          <w:b/>
        </w:rPr>
        <w:t xml:space="preserve">Esimerkki 7.2146</w:t>
      </w:r>
    </w:p>
    <w:p>
      <w:r>
        <w:t xml:space="preserve">Quinn oli ostanut kaupasta hienon uuden deodorantin, joten Quinn tuoksui tänään hyvältä.</w:t>
      </w:r>
    </w:p>
    <w:p>
      <w:r>
        <w:rPr>
          <w:b/>
        </w:rPr>
        <w:t xml:space="preserve">Tulos</w:t>
      </w:r>
    </w:p>
    <w:p>
      <w:r>
        <w:t xml:space="preserve">Miksi Quinn teki tämän?</w:t>
      </w:r>
    </w:p>
    <w:p>
      <w:r>
        <w:rPr>
          <w:b/>
        </w:rPr>
        <w:t xml:space="preserve">Esimerkki 7.2147</w:t>
      </w:r>
    </w:p>
    <w:p>
      <w:r>
        <w:t xml:space="preserve">Saavutettuaan merkittävän laihdutustavoitteen Kai päätti ostaa uusia vaatteita juhlistukseksi.</w:t>
      </w:r>
    </w:p>
    <w:p>
      <w:r>
        <w:rPr>
          <w:b/>
        </w:rPr>
        <w:t xml:space="preserve">Tulos</w:t>
      </w:r>
    </w:p>
    <w:p>
      <w:r>
        <w:t xml:space="preserve">Mitä Kain täytyy tehdä ennen tätä?</w:t>
      </w:r>
    </w:p>
    <w:p>
      <w:r>
        <w:rPr>
          <w:b/>
        </w:rPr>
        <w:t xml:space="preserve">Esimerkki 7.2148</w:t>
      </w:r>
    </w:p>
    <w:p>
      <w:r>
        <w:t xml:space="preserve">Jessen vaimo alkoi synnyttää, ja hän soitti heti äidilleen.</w:t>
      </w:r>
    </w:p>
    <w:p>
      <w:r>
        <w:rPr>
          <w:b/>
        </w:rPr>
        <w:t xml:space="preserve">Tulos</w:t>
      </w:r>
    </w:p>
    <w:p>
      <w:r>
        <w:t xml:space="preserve">Mitä muut haluavat tehdä seuraavaksi?</w:t>
      </w:r>
    </w:p>
    <w:p>
      <w:r>
        <w:rPr>
          <w:b/>
        </w:rPr>
        <w:t xml:space="preserve">Esimerkki 7.2149</w:t>
      </w:r>
    </w:p>
    <w:p>
      <w:r>
        <w:t xml:space="preserve">Alex käy kappaleen läpi muutaman kerran luokan kanssa. Alex ottaa aikaa harjoitella heidän kanssaan kerta toisensa jälkeen.</w:t>
      </w:r>
    </w:p>
    <w:p>
      <w:r>
        <w:rPr>
          <w:b/>
        </w:rPr>
        <w:t xml:space="preserve">Tulos</w:t>
      </w:r>
    </w:p>
    <w:p>
      <w:r>
        <w:t xml:space="preserve">Mitä Alex haluaa tehdä seuraavaksi?</w:t>
      </w:r>
    </w:p>
    <w:p>
      <w:r>
        <w:rPr>
          <w:b/>
        </w:rPr>
        <w:t xml:space="preserve">Esimerkki 7.2150</w:t>
      </w:r>
    </w:p>
    <w:p>
      <w:r>
        <w:t xml:space="preserve">Myös Remy näki tappelun, koska se tapahtui heidän pihallaan.</w:t>
      </w:r>
    </w:p>
    <w:p>
      <w:r>
        <w:rPr>
          <w:b/>
        </w:rPr>
        <w:t xml:space="preserve">Tulos</w:t>
      </w:r>
    </w:p>
    <w:p>
      <w:r>
        <w:t xml:space="preserve">Miltä Remystä tuntuisi sen jälkeen?</w:t>
      </w:r>
    </w:p>
    <w:p>
      <w:r>
        <w:rPr>
          <w:b/>
        </w:rPr>
        <w:t xml:space="preserve">Esimerkki 7.2151</w:t>
      </w:r>
    </w:p>
    <w:p>
      <w:r>
        <w:t xml:space="preserve">Alex ohitti Janin huulet, kun tämä meni suutelemaan häntä poskelle.</w:t>
      </w:r>
    </w:p>
    <w:p>
      <w:r>
        <w:rPr>
          <w:b/>
        </w:rPr>
        <w:t xml:space="preserve">Tulos</w:t>
      </w:r>
    </w:p>
    <w:p>
      <w:r>
        <w:t xml:space="preserve">Miltä Alexista tuntuisi sen jälkeen?</w:t>
      </w:r>
    </w:p>
    <w:p>
      <w:r>
        <w:rPr>
          <w:b/>
        </w:rPr>
        <w:t xml:space="preserve">Esimerkki 7.2152</w:t>
      </w:r>
    </w:p>
    <w:p>
      <w:r>
        <w:t xml:space="preserve">Quinn tunsi Ashin sen verran hyvin, että he murtautuivat sisään ja varastivat takin Ashin kaapista.</w:t>
      </w:r>
    </w:p>
    <w:p>
      <w:r>
        <w:rPr>
          <w:b/>
        </w:rPr>
        <w:t xml:space="preserve">Tulos</w:t>
      </w:r>
    </w:p>
    <w:p>
      <w:r>
        <w:t xml:space="preserve">Miltä Quinnistä tuntuisi sen jälkeen?</w:t>
      </w:r>
    </w:p>
    <w:p>
      <w:r>
        <w:rPr>
          <w:b/>
        </w:rPr>
        <w:t xml:space="preserve">Esimerkki 7.2153</w:t>
      </w:r>
    </w:p>
    <w:p>
      <w:r>
        <w:t xml:space="preserve">Billy väitteli Kendallin kanssa jostain, jossa hän oli täysin väärässä.</w:t>
      </w:r>
    </w:p>
    <w:p>
      <w:r>
        <w:rPr>
          <w:b/>
        </w:rPr>
        <w:t xml:space="preserve">Tulos</w:t>
      </w:r>
    </w:p>
    <w:p>
      <w:r>
        <w:t xml:space="preserve">Mitä Kendall haluaa tehdä seuraavaksi?</w:t>
      </w:r>
    </w:p>
    <w:p>
      <w:r>
        <w:rPr>
          <w:b/>
        </w:rPr>
        <w:t xml:space="preserve">Esimerkki 7.2154</w:t>
      </w:r>
    </w:p>
    <w:p>
      <w:r>
        <w:t xml:space="preserve">Kai katseli, kun mies tilasi viimeisen pizzan, joka oli tarjottimella.</w:t>
      </w:r>
    </w:p>
    <w:p>
      <w:r>
        <w:rPr>
          <w:b/>
        </w:rPr>
        <w:t xml:space="preserve">Tulos</w:t>
      </w:r>
    </w:p>
    <w:p>
      <w:r>
        <w:t xml:space="preserve">Mitä Kain täytyy tehdä ennen tätä?</w:t>
      </w:r>
    </w:p>
    <w:p>
      <w:r>
        <w:rPr>
          <w:b/>
        </w:rPr>
        <w:t xml:space="preserve">Esimerkki 7.2155</w:t>
      </w:r>
    </w:p>
    <w:p>
      <w:r>
        <w:t xml:space="preserve">Addison käveli huoneeseensa ja katui, että oli saanut kuukauden kotiarestia.</w:t>
      </w:r>
    </w:p>
    <w:p>
      <w:r>
        <w:rPr>
          <w:b/>
        </w:rPr>
        <w:t xml:space="preserve">Tulos</w:t>
      </w:r>
    </w:p>
    <w:p>
      <w:r>
        <w:t xml:space="preserve">Miltä Addisonista tuntuisi sen jälkeen?</w:t>
      </w:r>
    </w:p>
    <w:p>
      <w:r>
        <w:rPr>
          <w:b/>
        </w:rPr>
        <w:t xml:space="preserve">Esimerkki 7.2156</w:t>
      </w:r>
    </w:p>
    <w:p>
      <w:r>
        <w:t xml:space="preserve">Bailey ei pärjännyt hyvin töissä, mutta halusi vaihtaa näkökulmaa voidakseen paremmin.</w:t>
      </w:r>
    </w:p>
    <w:p>
      <w:r>
        <w:rPr>
          <w:b/>
        </w:rPr>
        <w:t xml:space="preserve">Tulos</w:t>
      </w:r>
    </w:p>
    <w:p>
      <w:r>
        <w:t xml:space="preserve">Miten kuvailisit Baileya?</w:t>
      </w:r>
    </w:p>
    <w:p>
      <w:r>
        <w:rPr>
          <w:b/>
        </w:rPr>
        <w:t xml:space="preserve">Esimerkki 7.2157</w:t>
      </w:r>
    </w:p>
    <w:p>
      <w:r>
        <w:t xml:space="preserve">Cameronin piti joko olla hiljaa tai olla hiljaa blackjack-pelin aikana.</w:t>
      </w:r>
    </w:p>
    <w:p>
      <w:r>
        <w:rPr>
          <w:b/>
        </w:rPr>
        <w:t xml:space="preserve">Tulos</w:t>
      </w:r>
    </w:p>
    <w:p>
      <w:r>
        <w:t xml:space="preserve">Miltä Cameronista tuntuisi sen jälkeen?</w:t>
      </w:r>
    </w:p>
    <w:p>
      <w:r>
        <w:rPr>
          <w:b/>
        </w:rPr>
        <w:t xml:space="preserve">Esimerkki 7.2158</w:t>
      </w:r>
    </w:p>
    <w:p>
      <w:r>
        <w:t xml:space="preserve">Jesse tarkasteli tarkasti merkkejä, kun salama iski hänen taloonsa kolme kertaa.</w:t>
      </w:r>
    </w:p>
    <w:p>
      <w:r>
        <w:rPr>
          <w:b/>
        </w:rPr>
        <w:t xml:space="preserve">Tulos</w:t>
      </w:r>
    </w:p>
    <w:p>
      <w:r>
        <w:t xml:space="preserve">Miltä Jesse tuntuisi sen jälkeen?</w:t>
      </w:r>
    </w:p>
    <w:p>
      <w:r>
        <w:rPr>
          <w:b/>
        </w:rPr>
        <w:t xml:space="preserve">Esimerkki 7.2159</w:t>
      </w:r>
    </w:p>
    <w:p>
      <w:r>
        <w:t xml:space="preserve">Kai halusi joululahjaksi kaiken, mitä heidän listallaan oli.</w:t>
      </w:r>
    </w:p>
    <w:p>
      <w:r>
        <w:rPr>
          <w:b/>
        </w:rPr>
        <w:t xml:space="preserve">Tulos</w:t>
      </w:r>
    </w:p>
    <w:p>
      <w:r>
        <w:t xml:space="preserve">Mitä Kai haluaa tehdä seuraavaksi?</w:t>
      </w:r>
    </w:p>
    <w:p>
      <w:r>
        <w:rPr>
          <w:b/>
        </w:rPr>
        <w:t xml:space="preserve">Esimerkki 7.2160</w:t>
      </w:r>
    </w:p>
    <w:p>
      <w:r>
        <w:t xml:space="preserve">Casey paljasti ex-poikaystävänsä todellisen luonteen sen jälkeen, kun tämä alkoi vainota häntä.</w:t>
      </w:r>
    </w:p>
    <w:p>
      <w:r>
        <w:rPr>
          <w:b/>
        </w:rPr>
        <w:t xml:space="preserve">Tulos</w:t>
      </w:r>
    </w:p>
    <w:p>
      <w:r>
        <w:t xml:space="preserve">Mitä Casey haluaa tehdä seuraavaksi?</w:t>
      </w:r>
    </w:p>
    <w:p>
      <w:r>
        <w:rPr>
          <w:b/>
        </w:rPr>
        <w:t xml:space="preserve">Esimerkki 7.2161</w:t>
      </w:r>
    </w:p>
    <w:p>
      <w:r>
        <w:t xml:space="preserve">Jordan sai Cameronin vanhemmat suostuteltua heidät lähtemään yön yli kestävälle rantaretkelle seuraavassa kuussa.</w:t>
      </w:r>
    </w:p>
    <w:p>
      <w:r>
        <w:rPr>
          <w:b/>
        </w:rPr>
        <w:t xml:space="preserve">Tulos</w:t>
      </w:r>
    </w:p>
    <w:p>
      <w:r>
        <w:t xml:space="preserve">Miltä Jordanista tuntuisi sen jälkeen?</w:t>
      </w:r>
    </w:p>
    <w:p>
      <w:r>
        <w:rPr>
          <w:b/>
        </w:rPr>
        <w:t xml:space="preserve">Esimerkki 7.2162</w:t>
      </w:r>
    </w:p>
    <w:p>
      <w:r>
        <w:t xml:space="preserve">Austin tarjosi Sydneylle työpaikkaa, koska he tiesivät, että Sydney oli kyllästynyt asumaan vanhempiensa luona.</w:t>
      </w:r>
    </w:p>
    <w:p>
      <w:r>
        <w:rPr>
          <w:b/>
        </w:rPr>
        <w:t xml:space="preserve">Tulos</w:t>
      </w:r>
    </w:p>
    <w:p>
      <w:r>
        <w:t xml:space="preserve">Mitä Sydneylle tapahtuu?</w:t>
      </w:r>
    </w:p>
    <w:p>
      <w:r>
        <w:rPr>
          <w:b/>
        </w:rPr>
        <w:t xml:space="preserve">Esimerkki 7.2163</w:t>
      </w:r>
    </w:p>
    <w:p>
      <w:r>
        <w:t xml:space="preserve">Casey kietoi Sashan kädet ympärilleen, koska heillä on romanttinen suhde.</w:t>
      </w:r>
    </w:p>
    <w:p>
      <w:r>
        <w:rPr>
          <w:b/>
        </w:rPr>
        <w:t xml:space="preserve">Tulos</w:t>
      </w:r>
    </w:p>
    <w:p>
      <w:r>
        <w:t xml:space="preserve">Miten kuvailisit Caseya?</w:t>
      </w:r>
    </w:p>
    <w:p>
      <w:r>
        <w:rPr>
          <w:b/>
        </w:rPr>
        <w:t xml:space="preserve">Esimerkki 7.2164</w:t>
      </w:r>
    </w:p>
    <w:p>
      <w:r>
        <w:t xml:space="preserve">Jordanista tuntui pahalta syötyään mädän omenan, mutta hän ei välittänyt siitä.</w:t>
      </w:r>
    </w:p>
    <w:p>
      <w:r>
        <w:rPr>
          <w:b/>
        </w:rPr>
        <w:t xml:space="preserve">Tulos</w:t>
      </w:r>
    </w:p>
    <w:p>
      <w:r>
        <w:t xml:space="preserve">Miten kuvailisit Jordaniaa?</w:t>
      </w:r>
    </w:p>
    <w:p>
      <w:r>
        <w:rPr>
          <w:b/>
        </w:rPr>
        <w:t xml:space="preserve">Esimerkki 7.2165</w:t>
      </w:r>
    </w:p>
    <w:p>
      <w:r>
        <w:t xml:space="preserve">Jan osti kissan eläinkaupasta ja toi sen kotiinsa.</w:t>
      </w:r>
    </w:p>
    <w:p>
      <w:r>
        <w:rPr>
          <w:b/>
        </w:rPr>
        <w:t xml:space="preserve">Tulos</w:t>
      </w:r>
    </w:p>
    <w:p>
      <w:r>
        <w:t xml:space="preserve">Mitä Janille tapahtuu?</w:t>
      </w:r>
    </w:p>
    <w:p>
      <w:r>
        <w:rPr>
          <w:b/>
        </w:rPr>
        <w:t xml:space="preserve">Esimerkki 7.2166</w:t>
      </w:r>
    </w:p>
    <w:p>
      <w:r>
        <w:t xml:space="preserve">Carson ei käyttäytynyt asianmukaisesti armeijassa. Austin vapautti Carsonin palveluksesta.</w:t>
      </w:r>
    </w:p>
    <w:p>
      <w:r>
        <w:rPr>
          <w:b/>
        </w:rPr>
        <w:t xml:space="preserve">Tulos</w:t>
      </w:r>
    </w:p>
    <w:p>
      <w:r>
        <w:t xml:space="preserve">Miltä Austinista tuntuisi sen jälkeen?</w:t>
      </w:r>
    </w:p>
    <w:p>
      <w:r>
        <w:rPr>
          <w:b/>
        </w:rPr>
        <w:t xml:space="preserve">Esimerkki 7.2167</w:t>
      </w:r>
    </w:p>
    <w:p>
      <w:r>
        <w:t xml:space="preserve">Aubrey antoi Taylorille uuden auton joululahjaksi viime vuonna.</w:t>
      </w:r>
    </w:p>
    <w:p>
      <w:r>
        <w:rPr>
          <w:b/>
        </w:rPr>
        <w:t xml:space="preserve">Tulos</w:t>
      </w:r>
    </w:p>
    <w:p>
      <w:r>
        <w:t xml:space="preserve">Mitä Aubreyn on tehtävä ennen tätä?</w:t>
      </w:r>
    </w:p>
    <w:p>
      <w:r>
        <w:rPr>
          <w:b/>
        </w:rPr>
        <w:t xml:space="preserve">Esimerkki 7.2168</w:t>
      </w:r>
    </w:p>
    <w:p>
      <w:r>
        <w:t xml:space="preserve">Aina kun Remy näki kauniin tytön, Remy punastui, änkytti ja kääntyi pois.</w:t>
      </w:r>
    </w:p>
    <w:p>
      <w:r>
        <w:rPr>
          <w:b/>
        </w:rPr>
        <w:t xml:space="preserve">Tulos</w:t>
      </w:r>
    </w:p>
    <w:p>
      <w:r>
        <w:t xml:space="preserve">Miten kuvailisit Remyä?</w:t>
      </w:r>
    </w:p>
    <w:p>
      <w:r>
        <w:rPr>
          <w:b/>
        </w:rPr>
        <w:t xml:space="preserve">Esimerkki 7.2169</w:t>
      </w:r>
    </w:p>
    <w:p>
      <w:r>
        <w:t xml:space="preserve">Bailey oli hyvä uimari ja halusi kokeilla. Bailey liittyi uintijoukkueeseen.</w:t>
      </w:r>
    </w:p>
    <w:p>
      <w:r>
        <w:rPr>
          <w:b/>
        </w:rPr>
        <w:t xml:space="preserve">Tulos</w:t>
      </w:r>
    </w:p>
    <w:p>
      <w:r>
        <w:t xml:space="preserve">Mitä Baileyn on tehtävä ennen tätä?</w:t>
      </w:r>
    </w:p>
    <w:p>
      <w:r>
        <w:rPr>
          <w:b/>
        </w:rPr>
        <w:t xml:space="preserve">Esimerkki 7.2170</w:t>
      </w:r>
    </w:p>
    <w:p>
      <w:r>
        <w:t xml:space="preserve">Ulkona oli melko aurinkoinen päivä. Quinn käveli sen sijaan.</w:t>
      </w:r>
    </w:p>
    <w:p>
      <w:r>
        <w:rPr>
          <w:b/>
        </w:rPr>
        <w:t xml:space="preserve">Tulos</w:t>
      </w:r>
    </w:p>
    <w:p>
      <w:r>
        <w:t xml:space="preserve">Mitä Quinnin on tehtävä ennen tätä?</w:t>
      </w:r>
    </w:p>
    <w:p>
      <w:r>
        <w:rPr>
          <w:b/>
        </w:rPr>
        <w:t xml:space="preserve">Esimerkki 7.2171</w:t>
      </w:r>
    </w:p>
    <w:p>
      <w:r>
        <w:t xml:space="preserve">Alex katseli piirrettyjä netistä peruttuaan kaapelitilauksen.</w:t>
      </w:r>
    </w:p>
    <w:p>
      <w:r>
        <w:rPr>
          <w:b/>
        </w:rPr>
        <w:t xml:space="preserve">Tulos</w:t>
      </w:r>
    </w:p>
    <w:p>
      <w:r>
        <w:t xml:space="preserve">Mitä Alexin on tehtävä ennen tätä?</w:t>
      </w:r>
    </w:p>
    <w:p>
      <w:r>
        <w:rPr>
          <w:b/>
        </w:rPr>
        <w:t xml:space="preserve">Esimerkki 7.2172</w:t>
      </w:r>
    </w:p>
    <w:p>
      <w:r>
        <w:t xml:space="preserve">Bailey kertoi Aubreylle pienen valheen, ja Aubrey luuli Baileyn puhuvan totta.</w:t>
      </w:r>
    </w:p>
    <w:p>
      <w:r>
        <w:rPr>
          <w:b/>
        </w:rPr>
        <w:t xml:space="preserve">Tulos</w:t>
      </w:r>
    </w:p>
    <w:p>
      <w:r>
        <w:t xml:space="preserve">Mitä Bailey haluaa tehdä seuraavaksi?</w:t>
      </w:r>
    </w:p>
    <w:p>
      <w:r>
        <w:rPr>
          <w:b/>
        </w:rPr>
        <w:t xml:space="preserve">Esimerkki 7.2173</w:t>
      </w:r>
    </w:p>
    <w:p>
      <w:r>
        <w:t xml:space="preserve">Kai oli vahtimassa pikkuveljeään Kaita, kun alkoi myrsky.  Kai piti Taylorin rauhallisena tekemällä popcornia ja laittamalla lempielokuvansa televisioon.</w:t>
      </w:r>
    </w:p>
    <w:p>
      <w:r>
        <w:rPr>
          <w:b/>
        </w:rPr>
        <w:t xml:space="preserve">Tulos</w:t>
      </w:r>
    </w:p>
    <w:p>
      <w:r>
        <w:t xml:space="preserve">Mitä Kain täytyy tehdä ennen tätä?</w:t>
      </w:r>
    </w:p>
    <w:p>
      <w:r>
        <w:rPr>
          <w:b/>
        </w:rPr>
        <w:t xml:space="preserve">Esimerkki 7.2174</w:t>
      </w:r>
    </w:p>
    <w:p>
      <w:r>
        <w:t xml:space="preserve">Alex kuuli huonoja uutisia äitinsä terveydestä, joten hän kävi äitinsä luona.</w:t>
      </w:r>
    </w:p>
    <w:p>
      <w:r>
        <w:rPr>
          <w:b/>
        </w:rPr>
        <w:t xml:space="preserve">Tulos</w:t>
      </w:r>
    </w:p>
    <w:p>
      <w:r>
        <w:t xml:space="preserve">Mitä Alexin on tehtävä ennen tätä?</w:t>
      </w:r>
    </w:p>
    <w:p>
      <w:r>
        <w:rPr>
          <w:b/>
        </w:rPr>
        <w:t xml:space="preserve">Esimerkki 7.2175</w:t>
      </w:r>
    </w:p>
    <w:p>
      <w:r>
        <w:t xml:space="preserve">Carson sanoi opettajalleen, ettei hän saisi koskaan keskeyttää häntä kesken puheen.</w:t>
      </w:r>
    </w:p>
    <w:p>
      <w:r>
        <w:rPr>
          <w:b/>
        </w:rPr>
        <w:t xml:space="preserve">Tulos</w:t>
      </w:r>
    </w:p>
    <w:p>
      <w:r>
        <w:t xml:space="preserve">Miksi Carson teki näin?</w:t>
      </w:r>
    </w:p>
    <w:p>
      <w:r>
        <w:rPr>
          <w:b/>
        </w:rPr>
        <w:t xml:space="preserve">Esimerkki 7.2176</w:t>
      </w:r>
    </w:p>
    <w:p>
      <w:r>
        <w:t xml:space="preserve">Vaikka Kendall oli luvannut auttaa, kun aika tuli, Kendall jätti Janin pulaan.</w:t>
      </w:r>
    </w:p>
    <w:p>
      <w:r>
        <w:rPr>
          <w:b/>
        </w:rPr>
        <w:t xml:space="preserve">Tulos</w:t>
      </w:r>
    </w:p>
    <w:p>
      <w:r>
        <w:t xml:space="preserve">Mitä Jan haluaa tehdä seuraavaksi?</w:t>
      </w:r>
    </w:p>
    <w:p>
      <w:r>
        <w:rPr>
          <w:b/>
        </w:rPr>
        <w:t xml:space="preserve">Esimerkki 7.2177</w:t>
      </w:r>
    </w:p>
    <w:p>
      <w:r>
        <w:t xml:space="preserve">Cameron katsoi Rileyta odottavasti, kun Riley sanoi, että heillä oli lahja heille.</w:t>
      </w:r>
    </w:p>
    <w:p>
      <w:r>
        <w:rPr>
          <w:b/>
        </w:rPr>
        <w:t xml:space="preserve">Tulos</w:t>
      </w:r>
    </w:p>
    <w:p>
      <w:r>
        <w:t xml:space="preserve">Miten kuvailisit Cameronia?</w:t>
      </w:r>
    </w:p>
    <w:p>
      <w:r>
        <w:rPr>
          <w:b/>
        </w:rPr>
        <w:t xml:space="preserve">Esimerkki 7.2178</w:t>
      </w:r>
    </w:p>
    <w:p>
      <w:r>
        <w:t xml:space="preserve">Carson kävi koulua, jotta he voisivat oppia. Carson istui luokassa Rileyn vieressä.</w:t>
      </w:r>
    </w:p>
    <w:p>
      <w:r>
        <w:rPr>
          <w:b/>
        </w:rPr>
        <w:t xml:space="preserve">Tulos</w:t>
      </w:r>
    </w:p>
    <w:p>
      <w:r>
        <w:t xml:space="preserve">Miksi Carson teki näin?</w:t>
      </w:r>
    </w:p>
    <w:p>
      <w:r>
        <w:rPr>
          <w:b/>
        </w:rPr>
        <w:t xml:space="preserve">Esimerkki 7.2179</w:t>
      </w:r>
    </w:p>
    <w:p>
      <w:r>
        <w:t xml:space="preserve">Cameron auttoi terapeuttia puhumalla ongelmistaan terapeutin kanssa monissa eri istunnoissa.</w:t>
      </w:r>
    </w:p>
    <w:p>
      <w:r>
        <w:rPr>
          <w:b/>
        </w:rPr>
        <w:t xml:space="preserve">Tulos</w:t>
      </w:r>
    </w:p>
    <w:p>
      <w:r>
        <w:t xml:space="preserve">Mitä Carson haluaa tehdä seuraavaksi?</w:t>
      </w:r>
    </w:p>
    <w:p>
      <w:r>
        <w:rPr>
          <w:b/>
        </w:rPr>
        <w:t xml:space="preserve">Esimerkki 7.2180</w:t>
      </w:r>
    </w:p>
    <w:p>
      <w:r>
        <w:t xml:space="preserve">Riley halusi esitellä ruoanlaittotaitojaan, joten Riley teki kalaa keittiössä.</w:t>
      </w:r>
    </w:p>
    <w:p>
      <w:r>
        <w:rPr>
          <w:b/>
        </w:rPr>
        <w:t xml:space="preserve">Tulos</w:t>
      </w:r>
    </w:p>
    <w:p>
      <w:r>
        <w:t xml:space="preserve">Mitä Riley haluaa tehdä seuraavaksi?</w:t>
      </w:r>
    </w:p>
    <w:p>
      <w:r>
        <w:rPr>
          <w:b/>
        </w:rPr>
        <w:t xml:space="preserve">Esimerkki 7.2181</w:t>
      </w:r>
    </w:p>
    <w:p>
      <w:r>
        <w:t xml:space="preserve">Lee oli siirretty tukikohtaan. Lee myi autonsa Craiglistillä.</w:t>
      </w:r>
    </w:p>
    <w:p>
      <w:r>
        <w:rPr>
          <w:b/>
        </w:rPr>
        <w:t xml:space="preserve">Tulos</w:t>
      </w:r>
    </w:p>
    <w:p>
      <w:r>
        <w:t xml:space="preserve">Mitä Leen on tehtävä ennen tätä?</w:t>
      </w:r>
    </w:p>
    <w:p>
      <w:r>
        <w:rPr>
          <w:b/>
        </w:rPr>
        <w:t xml:space="preserve">Esimerkki 7.2182</w:t>
      </w:r>
    </w:p>
    <w:p>
      <w:r>
        <w:t xml:space="preserve">Quinn näki henkilön, josta hän ei oikein pitänyt, joten Quinn pakotti Rileyn hyökkäämään henkilön kimppuun.</w:t>
      </w:r>
    </w:p>
    <w:p>
      <w:r>
        <w:rPr>
          <w:b/>
        </w:rPr>
        <w:t xml:space="preserve">Tulos</w:t>
      </w:r>
    </w:p>
    <w:p>
      <w:r>
        <w:t xml:space="preserve">Miltä Quinnistä tuntuisi sen jälkeen?</w:t>
      </w:r>
    </w:p>
    <w:p>
      <w:r>
        <w:rPr>
          <w:b/>
        </w:rPr>
        <w:t xml:space="preserve">Esimerkki 7.2183</w:t>
      </w:r>
    </w:p>
    <w:p>
      <w:r>
        <w:t xml:space="preserve">Quinn oli lähellä naida unelmiensa tytön, mutta päätyi lopulta sabotoimaan sen.</w:t>
      </w:r>
    </w:p>
    <w:p>
      <w:r>
        <w:rPr>
          <w:b/>
        </w:rPr>
        <w:t xml:space="preserve">Tulos</w:t>
      </w:r>
    </w:p>
    <w:p>
      <w:r>
        <w:t xml:space="preserve">Miksi Quinn teki tämän?</w:t>
      </w:r>
    </w:p>
    <w:p>
      <w:r>
        <w:rPr>
          <w:b/>
        </w:rPr>
        <w:t xml:space="preserve">Esimerkki 7.2184</w:t>
      </w:r>
    </w:p>
    <w:p>
      <w:r>
        <w:t xml:space="preserve">Bailey haki illallisella vielä toisenkin kerran, koska ruoka oli hyvää.</w:t>
      </w:r>
    </w:p>
    <w:p>
      <w:r>
        <w:rPr>
          <w:b/>
        </w:rPr>
        <w:t xml:space="preserve">Tulos</w:t>
      </w:r>
    </w:p>
    <w:p>
      <w:r>
        <w:t xml:space="preserve">Mitä Baileyn on tehtävä ennen tätä?</w:t>
      </w:r>
    </w:p>
    <w:p>
      <w:r>
        <w:rPr>
          <w:b/>
        </w:rPr>
        <w:t xml:space="preserve">Esimerkki 7.2185</w:t>
      </w:r>
    </w:p>
    <w:p>
      <w:r>
        <w:t xml:space="preserve">Alex on poliitikko, joka vastaa vaalipiiristään ja jonka koko rooli vaikuttaa ihmisiin hänen ympärillään.</w:t>
      </w:r>
    </w:p>
    <w:p>
      <w:r>
        <w:rPr>
          <w:b/>
        </w:rPr>
        <w:t xml:space="preserve">Tulos</w:t>
      </w:r>
    </w:p>
    <w:p>
      <w:r>
        <w:t xml:space="preserve">Mitä muut haluavat tehdä seuraavaksi?</w:t>
      </w:r>
    </w:p>
    <w:p>
      <w:r>
        <w:rPr>
          <w:b/>
        </w:rPr>
        <w:t xml:space="preserve">Esimerkki 7.2186</w:t>
      </w:r>
    </w:p>
    <w:p>
      <w:r>
        <w:t xml:space="preserve">Jan astui oikealle. Hänestä tuntui, että auto oli yrittänyt törmätä häneen tahallaan.</w:t>
      </w:r>
    </w:p>
    <w:p>
      <w:r>
        <w:rPr>
          <w:b/>
        </w:rPr>
        <w:t xml:space="preserve">Tulos</w:t>
      </w:r>
    </w:p>
    <w:p>
      <w:r>
        <w:t xml:space="preserve">Mitä Jan haluaa tehdä seuraavaksi?</w:t>
      </w:r>
    </w:p>
    <w:p>
      <w:r>
        <w:rPr>
          <w:b/>
        </w:rPr>
        <w:t xml:space="preserve">Esimerkki 7.2187</w:t>
      </w:r>
    </w:p>
    <w:p>
      <w:r>
        <w:t xml:space="preserve">Carson toi kätensä Taylorin suulle vaientaakseen tämän. Taylor ei koskaan hiljennyt.</w:t>
      </w:r>
    </w:p>
    <w:p>
      <w:r>
        <w:rPr>
          <w:b/>
        </w:rPr>
        <w:t xml:space="preserve">Tulos</w:t>
      </w:r>
    </w:p>
    <w:p>
      <w:r>
        <w:t xml:space="preserve">Miltä Carsonista tuntuisi sen jälkeen?</w:t>
      </w:r>
    </w:p>
    <w:p>
      <w:r>
        <w:rPr>
          <w:b/>
        </w:rPr>
        <w:t xml:space="preserve">Esimerkki 7.2188</w:t>
      </w:r>
    </w:p>
    <w:p>
      <w:r>
        <w:t xml:space="preserve">Remystä tuli hyvin pimeä juotuaan yksinään koko yön.</w:t>
      </w:r>
    </w:p>
    <w:p>
      <w:r>
        <w:rPr>
          <w:b/>
        </w:rPr>
        <w:t xml:space="preserve">Tulos</w:t>
      </w:r>
    </w:p>
    <w:p>
      <w:r>
        <w:t xml:space="preserve">Miten kuvailisit Remyä?</w:t>
      </w:r>
    </w:p>
    <w:p>
      <w:r>
        <w:rPr>
          <w:b/>
        </w:rPr>
        <w:t xml:space="preserve">Esimerkki 7.2189</w:t>
      </w:r>
    </w:p>
    <w:p>
      <w:r>
        <w:t xml:space="preserve">Addison valmisti kiitospäivän illallista ensimmäistä kertaa, ja hän toivoi sen sujuvan hyvin.</w:t>
      </w:r>
    </w:p>
    <w:p>
      <w:r>
        <w:rPr>
          <w:b/>
        </w:rPr>
        <w:t xml:space="preserve">Tulos</w:t>
      </w:r>
    </w:p>
    <w:p>
      <w:r>
        <w:t xml:space="preserve">Mitä Addisonin on tehtävä ennen tätä?</w:t>
      </w:r>
    </w:p>
    <w:p>
      <w:r>
        <w:rPr>
          <w:b/>
        </w:rPr>
        <w:t xml:space="preserve">Esimerkki 7.2190</w:t>
      </w:r>
    </w:p>
    <w:p>
      <w:r>
        <w:t xml:space="preserve">Cameronista tuntui kamalalta, joten hän lähestyi heitä ja korjasi asiat eilen.</w:t>
      </w:r>
    </w:p>
    <w:p>
      <w:r>
        <w:rPr>
          <w:b/>
        </w:rPr>
        <w:t xml:space="preserve">Tulos</w:t>
      </w:r>
    </w:p>
    <w:p>
      <w:r>
        <w:t xml:space="preserve">Mitä Cameron haluaa tehdä seuraavaksi?</w:t>
      </w:r>
    </w:p>
    <w:p>
      <w:r>
        <w:rPr>
          <w:b/>
        </w:rPr>
        <w:t xml:space="preserve">Esimerkki 7.2191</w:t>
      </w:r>
    </w:p>
    <w:p>
      <w:r>
        <w:t xml:space="preserve">Kain ystävät yrittivät saada häntä olemaan hyväksymättä koulun uutta poikaa.</w:t>
      </w:r>
    </w:p>
    <w:p>
      <w:r>
        <w:rPr>
          <w:b/>
        </w:rPr>
        <w:t xml:space="preserve">Tulos</w:t>
      </w:r>
    </w:p>
    <w:p>
      <w:r>
        <w:t xml:space="preserve">Mitä muut haluavat tehdä seuraavaksi?</w:t>
      </w:r>
    </w:p>
    <w:p>
      <w:r>
        <w:rPr>
          <w:b/>
        </w:rPr>
        <w:t xml:space="preserve">Esimerkki 7.2192</w:t>
      </w:r>
    </w:p>
    <w:p>
      <w:r>
        <w:t xml:space="preserve">Lee oli lääkäri sairaalassa. Lee hoiti sinne tulevien lasten sairauksia.</w:t>
      </w:r>
    </w:p>
    <w:p>
      <w:r>
        <w:rPr>
          <w:b/>
        </w:rPr>
        <w:t xml:space="preserve">Tulos</w:t>
      </w:r>
    </w:p>
    <w:p>
      <w:r>
        <w:t xml:space="preserve">Miltä Lee tuntuisi sen jälkeen?</w:t>
      </w:r>
    </w:p>
    <w:p>
      <w:r>
        <w:rPr>
          <w:b/>
        </w:rPr>
        <w:t xml:space="preserve">Esimerkki 7.2193</w:t>
      </w:r>
    </w:p>
    <w:p>
      <w:r>
        <w:t xml:space="preserve">Quinn oli viettämässä päivää puistossa ystäviensä kanssa.</w:t>
      </w:r>
    </w:p>
    <w:p>
      <w:r>
        <w:rPr>
          <w:b/>
        </w:rPr>
        <w:t xml:space="preserve">Tulos</w:t>
      </w:r>
    </w:p>
    <w:p>
      <w:r>
        <w:t xml:space="preserve">Mitä Quinn haluaa tehdä seuraavaksi?</w:t>
      </w:r>
    </w:p>
    <w:p>
      <w:r>
        <w:rPr>
          <w:b/>
        </w:rPr>
        <w:t xml:space="preserve">Esimerkki 7.2194</w:t>
      </w:r>
    </w:p>
    <w:p>
      <w:r>
        <w:t xml:space="preserve">Kai kertoi Carsonille, että heidän on oltava hiljaa harjoitusten aikana, ja hänen oli istuttava paikallaan.</w:t>
      </w:r>
    </w:p>
    <w:p>
      <w:r>
        <w:rPr>
          <w:b/>
        </w:rPr>
        <w:t xml:space="preserve">Tulos</w:t>
      </w:r>
    </w:p>
    <w:p>
      <w:r>
        <w:t xml:space="preserve">Miltä Kai tuntuisi sen jälkeen?</w:t>
      </w:r>
    </w:p>
    <w:p>
      <w:r>
        <w:rPr>
          <w:b/>
        </w:rPr>
        <w:t xml:space="preserve">Esimerkki 7.2195</w:t>
      </w:r>
    </w:p>
    <w:p>
      <w:r>
        <w:t xml:space="preserve">Addison sulki myymälän sinä päivänä ja menetti paljon kauppoja.</w:t>
      </w:r>
    </w:p>
    <w:p>
      <w:r>
        <w:rPr>
          <w:b/>
        </w:rPr>
        <w:t xml:space="preserve">Tulos</w:t>
      </w:r>
    </w:p>
    <w:p>
      <w:r>
        <w:t xml:space="preserve">Miltä Addisonista tuntuisi sen jälkeen?</w:t>
      </w:r>
    </w:p>
    <w:p>
      <w:r>
        <w:rPr>
          <w:b/>
        </w:rPr>
        <w:t xml:space="preserve">Esimerkki 7.2196</w:t>
      </w:r>
    </w:p>
    <w:p>
      <w:r>
        <w:t xml:space="preserve">Cameronin paras ystävä Robin oli tulossa Cameronin luo, joten Cameronin piti hakea heidät lentokentältä.</w:t>
      </w:r>
    </w:p>
    <w:p>
      <w:r>
        <w:rPr>
          <w:b/>
        </w:rPr>
        <w:t xml:space="preserve">Tulos</w:t>
      </w:r>
    </w:p>
    <w:p>
      <w:r>
        <w:t xml:space="preserve">Mitä Cameronille tapahtuu?</w:t>
      </w:r>
    </w:p>
    <w:p>
      <w:r>
        <w:rPr>
          <w:b/>
        </w:rPr>
        <w:t xml:space="preserve">Esimerkki 7.2197</w:t>
      </w:r>
    </w:p>
    <w:p>
      <w:r>
        <w:t xml:space="preserve">Remy ei ollut syönyt neljään päivään, ja hän söi päivällisen hyvin nopeasti.</w:t>
      </w:r>
    </w:p>
    <w:p>
      <w:r>
        <w:rPr>
          <w:b/>
        </w:rPr>
        <w:t xml:space="preserve">Tulos</w:t>
      </w:r>
    </w:p>
    <w:p>
      <w:r>
        <w:t xml:space="preserve">Miksi Remy teki tämän?</w:t>
      </w:r>
    </w:p>
    <w:p>
      <w:r>
        <w:rPr>
          <w:b/>
        </w:rPr>
        <w:t xml:space="preserve">Esimerkki 7.2198</w:t>
      </w:r>
    </w:p>
    <w:p>
      <w:r>
        <w:t xml:space="preserve">Bailey oli löytänyt kaupungista uuden suosikkiravintolansa, joten Bailey tuli takaisin.</w:t>
      </w:r>
    </w:p>
    <w:p>
      <w:r>
        <w:rPr>
          <w:b/>
        </w:rPr>
        <w:t xml:space="preserve">Tulos</w:t>
      </w:r>
    </w:p>
    <w:p>
      <w:r>
        <w:t xml:space="preserve">Miksi Bailey teki näin?</w:t>
      </w:r>
    </w:p>
    <w:p>
      <w:r>
        <w:rPr>
          <w:b/>
        </w:rPr>
        <w:t xml:space="preserve">Esimerkki 7.2199</w:t>
      </w:r>
    </w:p>
    <w:p>
      <w:r>
        <w:t xml:space="preserve">Aubrey tienasi lisärahaa vahtimalla Traceyn lapsia kesän ajan.</w:t>
      </w:r>
    </w:p>
    <w:p>
      <w:r>
        <w:rPr>
          <w:b/>
        </w:rPr>
        <w:t xml:space="preserve">Tulos</w:t>
      </w:r>
    </w:p>
    <w:p>
      <w:r>
        <w:t xml:space="preserve">Mitä Tracy haluaa tehdä seuraavaksi?</w:t>
      </w:r>
    </w:p>
    <w:p>
      <w:r>
        <w:rPr>
          <w:b/>
        </w:rPr>
        <w:t xml:space="preserve">Esimerkki 7.2200</w:t>
      </w:r>
    </w:p>
    <w:p>
      <w:r>
        <w:t xml:space="preserve">Kukaan muu ei halunnut vastustaa kiusaajia, joten Cameron kohtasi heidät yksin.</w:t>
      </w:r>
    </w:p>
    <w:p>
      <w:r>
        <w:rPr>
          <w:b/>
        </w:rPr>
        <w:t xml:space="preserve">Tulos</w:t>
      </w:r>
    </w:p>
    <w:p>
      <w:r>
        <w:t xml:space="preserve">Mitä Cameronin on tehtävä ennen tätä?</w:t>
      </w:r>
    </w:p>
    <w:p>
      <w:r>
        <w:rPr>
          <w:b/>
        </w:rPr>
        <w:t xml:space="preserve">Esimerkki 7.2201</w:t>
      </w:r>
    </w:p>
    <w:p>
      <w:r>
        <w:t xml:space="preserve">Carson on aina tunnettu valehtelijana, hän ei koskaan kerro totuutta.</w:t>
      </w:r>
    </w:p>
    <w:p>
      <w:r>
        <w:rPr>
          <w:b/>
        </w:rPr>
        <w:t xml:space="preserve">Tulos</w:t>
      </w:r>
    </w:p>
    <w:p>
      <w:r>
        <w:t xml:space="preserve">Mitä muut haluavat tehdä seuraavaksi?</w:t>
      </w:r>
    </w:p>
    <w:p>
      <w:r>
        <w:rPr>
          <w:b/>
        </w:rPr>
        <w:t xml:space="preserve">Esimerkki 7.2202</w:t>
      </w:r>
    </w:p>
    <w:p>
      <w:r>
        <w:t xml:space="preserve">Ash hyväksyi Alexin kutsun puistohäihin.</w:t>
      </w:r>
    </w:p>
    <w:p>
      <w:r>
        <w:rPr>
          <w:b/>
        </w:rPr>
        <w:t xml:space="preserve">Tulos</w:t>
      </w:r>
    </w:p>
    <w:p>
      <w:r>
        <w:t xml:space="preserve">Mitä Alex haluaa tehdä seuraavaksi?</w:t>
      </w:r>
    </w:p>
    <w:p>
      <w:r>
        <w:rPr>
          <w:b/>
        </w:rPr>
        <w:t xml:space="preserve">Esimerkki 7.2203</w:t>
      </w:r>
    </w:p>
    <w:p>
      <w:r>
        <w:t xml:space="preserve">Alex maksoi ylimääräistä rahaa saadakseen lisää salaisia yksityiskohtia pelistrategiasta.</w:t>
      </w:r>
    </w:p>
    <w:p>
      <w:r>
        <w:rPr>
          <w:b/>
        </w:rPr>
        <w:t xml:space="preserve">Tulos</w:t>
      </w:r>
    </w:p>
    <w:p>
      <w:r>
        <w:t xml:space="preserve">Mitä Alex haluaa tehdä seuraavaksi?</w:t>
      </w:r>
    </w:p>
    <w:p>
      <w:r>
        <w:rPr>
          <w:b/>
        </w:rPr>
        <w:t xml:space="preserve">Esimerkki 7.2204</w:t>
      </w:r>
    </w:p>
    <w:p>
      <w:r>
        <w:t xml:space="preserve">Casey yrittää olla aktiivisempi, tehdä asioita ja herätä aikaisemmin.</w:t>
      </w:r>
    </w:p>
    <w:p>
      <w:r>
        <w:rPr>
          <w:b/>
        </w:rPr>
        <w:t xml:space="preserve">Tulos</w:t>
      </w:r>
    </w:p>
    <w:p>
      <w:r>
        <w:t xml:space="preserve">Miltä Caseystä tuntuisi sen jälkeen?</w:t>
      </w:r>
    </w:p>
    <w:p>
      <w:r>
        <w:rPr>
          <w:b/>
        </w:rPr>
        <w:t xml:space="preserve">Esimerkki 7.2205</w:t>
      </w:r>
    </w:p>
    <w:p>
      <w:r>
        <w:t xml:space="preserve">Riley lisäsi tuona vuonna naisten luottamusta omaan kehoonsa.</w:t>
      </w:r>
    </w:p>
    <w:p>
      <w:r>
        <w:rPr>
          <w:b/>
        </w:rPr>
        <w:t xml:space="preserve">Tulos</w:t>
      </w:r>
    </w:p>
    <w:p>
      <w:r>
        <w:t xml:space="preserve">Miksi Riley teki näin?</w:t>
      </w:r>
    </w:p>
    <w:p>
      <w:r>
        <w:rPr>
          <w:b/>
        </w:rPr>
        <w:t xml:space="preserve">Esimerkki 7.2206</w:t>
      </w:r>
    </w:p>
    <w:p>
      <w:r>
        <w:t xml:space="preserve">Casey muutti heidän ajosuuntaansa nähdessään, miten pahasti liikenne oli ruuhkautunut.</w:t>
      </w:r>
    </w:p>
    <w:p>
      <w:r>
        <w:rPr>
          <w:b/>
        </w:rPr>
        <w:t xml:space="preserve">Tulos</w:t>
      </w:r>
    </w:p>
    <w:p>
      <w:r>
        <w:t xml:space="preserve">Miksi Casey teki tämän?</w:t>
      </w:r>
    </w:p>
    <w:p>
      <w:r>
        <w:rPr>
          <w:b/>
        </w:rPr>
        <w:t xml:space="preserve">Esimerkki 7.2207</w:t>
      </w:r>
    </w:p>
    <w:p>
      <w:r>
        <w:t xml:space="preserve">Riley säästi jokaisen dollarin toivoen voivansa säästää käsirahaa asunnon ostamista varten.</w:t>
      </w:r>
    </w:p>
    <w:p>
      <w:r>
        <w:rPr>
          <w:b/>
        </w:rPr>
        <w:t xml:space="preserve">Tulos</w:t>
      </w:r>
    </w:p>
    <w:p>
      <w:r>
        <w:t xml:space="preserve">Miksi Riley teki näin?</w:t>
      </w:r>
    </w:p>
    <w:p>
      <w:r>
        <w:rPr>
          <w:b/>
        </w:rPr>
        <w:t xml:space="preserve">Esimerkki 7.2208</w:t>
      </w:r>
    </w:p>
    <w:p>
      <w:r>
        <w:t xml:space="preserve">Riley otti ratsastustunteja.  Heistä tuli hyviä ratsastamaan hevosilla.</w:t>
      </w:r>
    </w:p>
    <w:p>
      <w:r>
        <w:rPr>
          <w:b/>
        </w:rPr>
        <w:t xml:space="preserve">Tulos</w:t>
      </w:r>
    </w:p>
    <w:p>
      <w:r>
        <w:t xml:space="preserve">Miltä Rileystä tuntuisi sen jälkeen?</w:t>
      </w:r>
    </w:p>
    <w:p>
      <w:r>
        <w:rPr>
          <w:b/>
        </w:rPr>
        <w:t xml:space="preserve">Esimerkki 7.2209</w:t>
      </w:r>
    </w:p>
    <w:p>
      <w:r>
        <w:t xml:space="preserve">Carson ei ollut kotona, ja Tracyllä oli tylsää, joten Tracy kokosi Carsonin palapelin.</w:t>
      </w:r>
    </w:p>
    <w:p>
      <w:r>
        <w:rPr>
          <w:b/>
        </w:rPr>
        <w:t xml:space="preserve">Tulos</w:t>
      </w:r>
    </w:p>
    <w:p>
      <w:r>
        <w:t xml:space="preserve">Miltä Tracy tuntuisi sen jälkeen?</w:t>
      </w:r>
    </w:p>
    <w:p>
      <w:r>
        <w:rPr>
          <w:b/>
        </w:rPr>
        <w:t xml:space="preserve">Esimerkki 7.2210</w:t>
      </w:r>
    </w:p>
    <w:p>
      <w:r>
        <w:t xml:space="preserve">Quinn haisteli ystävänsä hiuksia ja sanoi niiden tuoksuvan hyvältä.</w:t>
      </w:r>
    </w:p>
    <w:p>
      <w:r>
        <w:rPr>
          <w:b/>
        </w:rPr>
        <w:t xml:space="preserve">Tulos</w:t>
      </w:r>
    </w:p>
    <w:p>
      <w:r>
        <w:t xml:space="preserve">Mitä Quinn haluaa tehdä seuraavaksi?</w:t>
      </w:r>
    </w:p>
    <w:p>
      <w:r>
        <w:rPr>
          <w:b/>
        </w:rPr>
        <w:t xml:space="preserve">Esimerkki 7.2211</w:t>
      </w:r>
    </w:p>
    <w:p>
      <w:r>
        <w:t xml:space="preserve">Jesse ja Addison alkoivat seurustella.  Addison kutsui Jessen telttailemaan heidän ystäviensä kanssa.</w:t>
      </w:r>
    </w:p>
    <w:p>
      <w:r>
        <w:rPr>
          <w:b/>
        </w:rPr>
        <w:t xml:space="preserve">Tulos</w:t>
      </w:r>
    </w:p>
    <w:p>
      <w:r>
        <w:t xml:space="preserve">Mitä Jessen on tehtävä ennen tätä?</w:t>
      </w:r>
    </w:p>
    <w:p>
      <w:r>
        <w:rPr>
          <w:b/>
        </w:rPr>
        <w:t xml:space="preserve">Esimerkki 7.2212</w:t>
      </w:r>
    </w:p>
    <w:p>
      <w:r>
        <w:t xml:space="preserve">Remy pyysi heidän lääkäriltään palvelusta, jotta he saisivat hyvää lääkettä muutamaksi päiväksi.</w:t>
      </w:r>
    </w:p>
    <w:p>
      <w:r>
        <w:rPr>
          <w:b/>
        </w:rPr>
        <w:t xml:space="preserve">Tulos</w:t>
      </w:r>
    </w:p>
    <w:p>
      <w:r>
        <w:t xml:space="preserve">Miksi Remy teki tämän?</w:t>
      </w:r>
    </w:p>
    <w:p>
      <w:r>
        <w:rPr>
          <w:b/>
        </w:rPr>
        <w:t xml:space="preserve">Esimerkki 7.2213</w:t>
      </w:r>
    </w:p>
    <w:p>
      <w:r>
        <w:t xml:space="preserve">Jan muutti uuteen kaupunkiin ja löysi ystäviä.</w:t>
      </w:r>
    </w:p>
    <w:p>
      <w:r>
        <w:rPr>
          <w:b/>
        </w:rPr>
        <w:t xml:space="preserve">Tulos</w:t>
      </w:r>
    </w:p>
    <w:p>
      <w:r>
        <w:t xml:space="preserve">Mitä Jan haluaa tehdä seuraavaksi?</w:t>
      </w:r>
    </w:p>
    <w:p>
      <w:r>
        <w:rPr>
          <w:b/>
        </w:rPr>
        <w:t xml:space="preserve">Esimerkki 7.2214</w:t>
      </w:r>
    </w:p>
    <w:p>
      <w:r>
        <w:t xml:space="preserve">Quinn lähtee kalastamaan ja yrittää saada jotain syötävää illaksi.</w:t>
      </w:r>
    </w:p>
    <w:p>
      <w:r>
        <w:rPr>
          <w:b/>
        </w:rPr>
        <w:t xml:space="preserve">Tulos</w:t>
      </w:r>
    </w:p>
    <w:p>
      <w:r>
        <w:t xml:space="preserve">Miten kuvailisit Quinniä?</w:t>
      </w:r>
    </w:p>
    <w:p>
      <w:r>
        <w:rPr>
          <w:b/>
        </w:rPr>
        <w:t xml:space="preserve">Esimerkki 7.2215</w:t>
      </w:r>
    </w:p>
    <w:p>
      <w:r>
        <w:t xml:space="preserve">Kai myi televisionsa eBayn tarjoajalle, kun kuukausi oli kulunut.</w:t>
      </w:r>
    </w:p>
    <w:p>
      <w:r>
        <w:rPr>
          <w:b/>
        </w:rPr>
        <w:t xml:space="preserve">Tulos</w:t>
      </w:r>
    </w:p>
    <w:p>
      <w:r>
        <w:t xml:space="preserve">Mitä Kai haluaa tehdä seuraavaksi?</w:t>
      </w:r>
    </w:p>
    <w:p>
      <w:r>
        <w:rPr>
          <w:b/>
        </w:rPr>
        <w:t xml:space="preserve">Esimerkki 7.2216</w:t>
      </w:r>
    </w:p>
    <w:p>
      <w:r>
        <w:t xml:space="preserve">Lee yritti harrastaa kahta urheilulajia samaan aikaan, ja se aiheutti heille stressiä.</w:t>
      </w:r>
    </w:p>
    <w:p>
      <w:r>
        <w:rPr>
          <w:b/>
        </w:rPr>
        <w:t xml:space="preserve">Tulos</w:t>
      </w:r>
    </w:p>
    <w:p>
      <w:r>
        <w:t xml:space="preserve">Miten kuvailisit Leetä?</w:t>
      </w:r>
    </w:p>
    <w:p>
      <w:r>
        <w:rPr>
          <w:b/>
        </w:rPr>
        <w:t xml:space="preserve">Esimerkki 7.2217</w:t>
      </w:r>
    </w:p>
    <w:p>
      <w:r>
        <w:t xml:space="preserve">Jenny halusi selvittää, mitä Quinnin jalalle tapahtui, ja luki Quinnin matkakirjan, jossa hän kertoi onnettomuudestaan myöhemmin ensimmäisessä luvussa.</w:t>
      </w:r>
    </w:p>
    <w:p>
      <w:r>
        <w:rPr>
          <w:b/>
        </w:rPr>
        <w:t xml:space="preserve">Tulos</w:t>
      </w:r>
    </w:p>
    <w:p>
      <w:r>
        <w:t xml:space="preserve">Miltä Jennystä tuntuisi sen seurauksena?</w:t>
      </w:r>
    </w:p>
    <w:p>
      <w:r>
        <w:rPr>
          <w:b/>
        </w:rPr>
        <w:t xml:space="preserve">Esimerkki 7.2218</w:t>
      </w:r>
    </w:p>
    <w:p>
      <w:r>
        <w:t xml:space="preserve">Cameron esti ihmisiä äänestämästä varmistaakseen, että hänen ehdokkaansa voittaa.</w:t>
      </w:r>
    </w:p>
    <w:p>
      <w:r>
        <w:rPr>
          <w:b/>
        </w:rPr>
        <w:t xml:space="preserve">Tulos</w:t>
      </w:r>
    </w:p>
    <w:p>
      <w:r>
        <w:t xml:space="preserve">Miltä Muista tuntuisi sen seurauksena?</w:t>
      </w:r>
    </w:p>
    <w:p>
      <w:r>
        <w:rPr>
          <w:b/>
        </w:rPr>
        <w:t xml:space="preserve">Esimerkki 7.2219</w:t>
      </w:r>
    </w:p>
    <w:p>
      <w:r>
        <w:t xml:space="preserve">Remy otti päivittäin vitamiineja pysyäkseen terveenä.</w:t>
      </w:r>
    </w:p>
    <w:p>
      <w:r>
        <w:rPr>
          <w:b/>
        </w:rPr>
        <w:t xml:space="preserve">Tulos</w:t>
      </w:r>
    </w:p>
    <w:p>
      <w:r>
        <w:t xml:space="preserve">Mitä Remyn on tehtävä ennen tätä?</w:t>
      </w:r>
    </w:p>
    <w:p>
      <w:r>
        <w:rPr>
          <w:b/>
        </w:rPr>
        <w:t xml:space="preserve">Esimerkki 7.2220</w:t>
      </w:r>
    </w:p>
    <w:p>
      <w:r>
        <w:t xml:space="preserve">Kiirehdittyään portille Robin myöhästyi lennoltaan, joten Cameron haki hänet lentokentältä.</w:t>
      </w:r>
    </w:p>
    <w:p>
      <w:r>
        <w:rPr>
          <w:b/>
        </w:rPr>
        <w:t xml:space="preserve">Tulos</w:t>
      </w:r>
    </w:p>
    <w:p>
      <w:r>
        <w:t xml:space="preserve">Mitä Robinille tapahtuu?</w:t>
      </w:r>
    </w:p>
    <w:p>
      <w:r>
        <w:rPr>
          <w:b/>
        </w:rPr>
        <w:t xml:space="preserve">Esimerkki 7.2221</w:t>
      </w:r>
    </w:p>
    <w:p>
      <w:r>
        <w:t xml:space="preserve">Jordan teki kovasti töitä saadakseen korkeakoulututkinnon.</w:t>
      </w:r>
    </w:p>
    <w:p>
      <w:r>
        <w:rPr>
          <w:b/>
        </w:rPr>
        <w:t xml:space="preserve">Tulos</w:t>
      </w:r>
    </w:p>
    <w:p>
      <w:r>
        <w:t xml:space="preserve">Miltä Jordanista tuntuisi sen jälkeen?</w:t>
      </w:r>
    </w:p>
    <w:p>
      <w:r>
        <w:rPr>
          <w:b/>
        </w:rPr>
        <w:t xml:space="preserve">Esimerkki 7.2222</w:t>
      </w:r>
    </w:p>
    <w:p>
      <w:r>
        <w:t xml:space="preserve">Remy lähti taisteluun ja auttoi pelastamaan maailman tuholta.</w:t>
      </w:r>
    </w:p>
    <w:p>
      <w:r>
        <w:rPr>
          <w:b/>
        </w:rPr>
        <w:t xml:space="preserve">Tulos</w:t>
      </w:r>
    </w:p>
    <w:p>
      <w:r>
        <w:t xml:space="preserve">Mitä Remyn on tehtävä ennen tätä?</w:t>
      </w:r>
    </w:p>
    <w:p>
      <w:r>
        <w:rPr>
          <w:b/>
        </w:rPr>
        <w:t xml:space="preserve">Esimerkki 7.2223</w:t>
      </w:r>
    </w:p>
    <w:p>
      <w:r>
        <w:t xml:space="preserve">Alexilla oli hauskaa treffeillä Taylorin kanssa viime yönä.</w:t>
      </w:r>
    </w:p>
    <w:p>
      <w:r>
        <w:rPr>
          <w:b/>
        </w:rPr>
        <w:t xml:space="preserve">Tulos</w:t>
      </w:r>
    </w:p>
    <w:p>
      <w:r>
        <w:t xml:space="preserve">Mitä Alex haluaa tehdä seuraavaksi?</w:t>
      </w:r>
    </w:p>
    <w:p>
      <w:r>
        <w:rPr>
          <w:b/>
        </w:rPr>
        <w:t xml:space="preserve">Esimerkki 7.2224</w:t>
      </w:r>
    </w:p>
    <w:p>
      <w:r>
        <w:t xml:space="preserve">Austin vei heidät illalliselle tuona kylmänä iltana Chicagossa.</w:t>
      </w:r>
    </w:p>
    <w:p>
      <w:r>
        <w:rPr>
          <w:b/>
        </w:rPr>
        <w:t xml:space="preserve">Tulos</w:t>
      </w:r>
    </w:p>
    <w:p>
      <w:r>
        <w:t xml:space="preserve">Mitä Austin haluaa tehdä seuraavaksi?</w:t>
      </w:r>
    </w:p>
    <w:p>
      <w:r>
        <w:rPr>
          <w:b/>
        </w:rPr>
        <w:t xml:space="preserve">Esimerkki 7.2225</w:t>
      </w:r>
    </w:p>
    <w:p>
      <w:r>
        <w:t xml:space="preserve">Lee laittoi huulensa Skylarin huulille elokuvan aikana.</w:t>
      </w:r>
    </w:p>
    <w:p>
      <w:r>
        <w:rPr>
          <w:b/>
        </w:rPr>
        <w:t xml:space="preserve">Tulos</w:t>
      </w:r>
    </w:p>
    <w:p>
      <w:r>
        <w:t xml:space="preserve">Miksi Lee teki näin?</w:t>
      </w:r>
    </w:p>
    <w:p>
      <w:r>
        <w:rPr>
          <w:b/>
        </w:rPr>
        <w:t xml:space="preserve">Esimerkki 7.2226</w:t>
      </w:r>
    </w:p>
    <w:p>
      <w:r>
        <w:t xml:space="preserve">Riley säästi työntekijöiltään paljon työaikaa ottamalla käyttöön uuden ohjelmistoratkaisun.</w:t>
      </w:r>
    </w:p>
    <w:p>
      <w:r>
        <w:rPr>
          <w:b/>
        </w:rPr>
        <w:t xml:space="preserve">Tulos</w:t>
      </w:r>
    </w:p>
    <w:p>
      <w:r>
        <w:t xml:space="preserve">Miltä Rileystä tuntuisi sen jälkeen?</w:t>
      </w:r>
    </w:p>
    <w:p>
      <w:r>
        <w:rPr>
          <w:b/>
        </w:rPr>
        <w:t xml:space="preserve">Esimerkki 7.2227</w:t>
      </w:r>
    </w:p>
    <w:p>
      <w:r>
        <w:t xml:space="preserve">Casey oli Jordanian kirjan päänäyttelijä, Jordan mainitsi hänet ensimmäisessä luvussa tehdäkseen hänet lukijalle tutuksi.</w:t>
      </w:r>
    </w:p>
    <w:p>
      <w:r>
        <w:rPr>
          <w:b/>
        </w:rPr>
        <w:t xml:space="preserve">Tulos</w:t>
      </w:r>
    </w:p>
    <w:p>
      <w:r>
        <w:t xml:space="preserve">Miksi Jordan teki näin?</w:t>
      </w:r>
    </w:p>
    <w:p>
      <w:r>
        <w:rPr>
          <w:b/>
        </w:rPr>
        <w:t xml:space="preserve">Esimerkki 7.2228</w:t>
      </w:r>
    </w:p>
    <w:p>
      <w:r>
        <w:t xml:space="preserve">Remy halusi auttaa ihmisiä, joilla oli vähemmän onnea kuin heillä.</w:t>
      </w:r>
    </w:p>
    <w:p>
      <w:r>
        <w:rPr>
          <w:b/>
        </w:rPr>
        <w:t xml:space="preserve">Tulos</w:t>
      </w:r>
    </w:p>
    <w:p>
      <w:r>
        <w:t xml:space="preserve">Mitä muut haluavat tehdä seuraavaksi?</w:t>
      </w:r>
    </w:p>
    <w:p>
      <w:r>
        <w:rPr>
          <w:b/>
        </w:rPr>
        <w:t xml:space="preserve">Esimerkki 7.2229</w:t>
      </w:r>
    </w:p>
    <w:p>
      <w:r>
        <w:t xml:space="preserve">Robin teki itsemurhan hyppäämällä korkealta sillalta.</w:t>
      </w:r>
    </w:p>
    <w:p>
      <w:r>
        <w:rPr>
          <w:b/>
        </w:rPr>
        <w:t xml:space="preserve">Tulos</w:t>
      </w:r>
    </w:p>
    <w:p>
      <w:r>
        <w:t xml:space="preserve">Mitä Robin haluaa tehdä seuraavaksi?</w:t>
      </w:r>
    </w:p>
    <w:p>
      <w:r>
        <w:rPr>
          <w:b/>
        </w:rPr>
        <w:t xml:space="preserve">Esimerkki 7.2230</w:t>
      </w:r>
    </w:p>
    <w:p>
      <w:r>
        <w:t xml:space="preserve">Robin kieltäytyi maksamasta sitä, ja hänet pidätettiin pian samana iltana pikkuvarkaudesta.</w:t>
      </w:r>
    </w:p>
    <w:p>
      <w:r>
        <w:rPr>
          <w:b/>
        </w:rPr>
        <w:t xml:space="preserve">Tulos</w:t>
      </w:r>
    </w:p>
    <w:p>
      <w:r>
        <w:t xml:space="preserve">Mitä muille tapahtuu?</w:t>
      </w:r>
    </w:p>
    <w:p>
      <w:r>
        <w:rPr>
          <w:b/>
        </w:rPr>
        <w:t xml:space="preserve">Esimerkki 7.2231</w:t>
      </w:r>
    </w:p>
    <w:p>
      <w:r>
        <w:t xml:space="preserve">Addison odotti Sashan vastausta matematiikkaa koskevaan kysymykseen.</w:t>
      </w:r>
    </w:p>
    <w:p>
      <w:r>
        <w:rPr>
          <w:b/>
        </w:rPr>
        <w:t xml:space="preserve">Tulos</w:t>
      </w:r>
    </w:p>
    <w:p>
      <w:r>
        <w:t xml:space="preserve">Miten kuvailisit Addisonia?</w:t>
      </w:r>
    </w:p>
    <w:p>
      <w:r>
        <w:rPr>
          <w:b/>
        </w:rPr>
        <w:t xml:space="preserve">Esimerkki 7.2232</w:t>
      </w:r>
    </w:p>
    <w:p>
      <w:r>
        <w:t xml:space="preserve">Addison nappasi kärpäsiä, jotka pörräsivät toimistossa.</w:t>
      </w:r>
    </w:p>
    <w:p>
      <w:r>
        <w:rPr>
          <w:b/>
        </w:rPr>
        <w:t xml:space="preserve">Tulos</w:t>
      </w:r>
    </w:p>
    <w:p>
      <w:r>
        <w:t xml:space="preserve">Mitä Addisonin on tehtävä ennen tätä?</w:t>
      </w:r>
    </w:p>
    <w:p>
      <w:r>
        <w:rPr>
          <w:b/>
        </w:rPr>
        <w:t xml:space="preserve">Esimerkki 7.2233</w:t>
      </w:r>
    </w:p>
    <w:p>
      <w:r>
        <w:t xml:space="preserve">Lee myi television craigslistillä ja käytti ylimääräiset rahat juhlien järjestämiseen.</w:t>
      </w:r>
    </w:p>
    <w:p>
      <w:r>
        <w:rPr>
          <w:b/>
        </w:rPr>
        <w:t xml:space="preserve">Tulos</w:t>
      </w:r>
    </w:p>
    <w:p>
      <w:r>
        <w:t xml:space="preserve">Mitä Leen on tehtävä ennen tätä?</w:t>
      </w:r>
    </w:p>
    <w:p>
      <w:r>
        <w:rPr>
          <w:b/>
        </w:rPr>
        <w:t xml:space="preserve">Esimerkki 7.2234</w:t>
      </w:r>
    </w:p>
    <w:p>
      <w:r>
        <w:t xml:space="preserve">Kendall oli kateellinen siitä, että heidän siskollaan oli sinä päivänä syntymäpäivä.</w:t>
      </w:r>
    </w:p>
    <w:p>
      <w:r>
        <w:rPr>
          <w:b/>
        </w:rPr>
        <w:t xml:space="preserve">Tulos</w:t>
      </w:r>
    </w:p>
    <w:p>
      <w:r>
        <w:t xml:space="preserve">Mitä muille tapahtuu?</w:t>
      </w:r>
    </w:p>
    <w:p>
      <w:r>
        <w:rPr>
          <w:b/>
        </w:rPr>
        <w:t xml:space="preserve">Esimerkki 7.2235</w:t>
      </w:r>
    </w:p>
    <w:p>
      <w:r>
        <w:t xml:space="preserve">Bailey otti Taylorin paikan, kun he muuttivat pois vanhasta asunnosta.</w:t>
      </w:r>
    </w:p>
    <w:p>
      <w:r>
        <w:rPr>
          <w:b/>
        </w:rPr>
        <w:t xml:space="preserve">Tulos</w:t>
      </w:r>
    </w:p>
    <w:p>
      <w:r>
        <w:t xml:space="preserve">Mitä Taylorille tapahtuu?</w:t>
      </w:r>
    </w:p>
    <w:p>
      <w:r>
        <w:rPr>
          <w:b/>
        </w:rPr>
        <w:t xml:space="preserve">Esimerkki 7.2236</w:t>
      </w:r>
    </w:p>
    <w:p>
      <w:r>
        <w:t xml:space="preserve">Austin oli harjoittelija, joten hän työskenteli ilman palkkaa.</w:t>
      </w:r>
    </w:p>
    <w:p>
      <w:r>
        <w:rPr>
          <w:b/>
        </w:rPr>
        <w:t xml:space="preserve">Tulos</w:t>
      </w:r>
    </w:p>
    <w:p>
      <w:r>
        <w:t xml:space="preserve">Mitä Austin haluaa tehdä seuraavaksi?</w:t>
      </w:r>
    </w:p>
    <w:p>
      <w:r>
        <w:rPr>
          <w:b/>
        </w:rPr>
        <w:t xml:space="preserve">Esimerkki 7.2237</w:t>
      </w:r>
    </w:p>
    <w:p>
      <w:r>
        <w:t xml:space="preserve">Casey ei kiinnittänyt huomiota säävaroitukseen, koska hän ei ollut tällä hetkellä alueella.</w:t>
      </w:r>
    </w:p>
    <w:p>
      <w:r>
        <w:rPr>
          <w:b/>
        </w:rPr>
        <w:t xml:space="preserve">Tulos</w:t>
      </w:r>
    </w:p>
    <w:p>
      <w:r>
        <w:t xml:space="preserve">Miksi Casey teki tämän?</w:t>
      </w:r>
    </w:p>
    <w:p>
      <w:r>
        <w:rPr>
          <w:b/>
        </w:rPr>
        <w:t xml:space="preserve">Esimerkki 7.2238</w:t>
      </w:r>
    </w:p>
    <w:p>
      <w:r>
        <w:t xml:space="preserve">Addison halusi nukkua, mutta ajatukset kiersivät hänen mielessään.</w:t>
      </w:r>
    </w:p>
    <w:p>
      <w:r>
        <w:rPr>
          <w:b/>
        </w:rPr>
        <w:t xml:space="preserve">Tulos</w:t>
      </w:r>
    </w:p>
    <w:p>
      <w:r>
        <w:t xml:space="preserve">Miltä Addisonista tuntuisi sen jälkeen?</w:t>
      </w:r>
    </w:p>
    <w:p>
      <w:r>
        <w:rPr>
          <w:b/>
        </w:rPr>
        <w:t xml:space="preserve">Esimerkki 7.2239</w:t>
      </w:r>
    </w:p>
    <w:p>
      <w:r>
        <w:t xml:space="preserve">Hankittuaan passin ja lentoliput Casey vieraili toisessa maassa.</w:t>
      </w:r>
    </w:p>
    <w:p>
      <w:r>
        <w:rPr>
          <w:b/>
        </w:rPr>
        <w:t xml:space="preserve">Tulos</w:t>
      </w:r>
    </w:p>
    <w:p>
      <w:r>
        <w:t xml:space="preserve">Mitä Casey haluaa tehdä seuraavaksi?</w:t>
      </w:r>
    </w:p>
    <w:p>
      <w:r>
        <w:rPr>
          <w:b/>
        </w:rPr>
        <w:t xml:space="preserve">Esimerkki 7.2240</w:t>
      </w:r>
    </w:p>
    <w:p>
      <w:r>
        <w:t xml:space="preserve">Jesse oli kamppaillut koulussa, mutta päätti opiskella ahkerasti matematiikan loppukokeeseen. Hän suoriutui kokeesta hienosti ja sai kiitettävän.</w:t>
      </w:r>
    </w:p>
    <w:p>
      <w:r>
        <w:rPr>
          <w:b/>
        </w:rPr>
        <w:t xml:space="preserve">Tulos</w:t>
      </w:r>
    </w:p>
    <w:p>
      <w:r>
        <w:t xml:space="preserve">Mitä Jesse teki?</w:t>
      </w:r>
    </w:p>
    <w:p>
      <w:r>
        <w:rPr>
          <w:b/>
        </w:rPr>
        <w:t xml:space="preserve">Esimerkki 7.2241</w:t>
      </w:r>
    </w:p>
    <w:p>
      <w:r>
        <w:t xml:space="preserve">Jordan ei halunnut seurustella, joten he menivät yksin illalliselle.</w:t>
      </w:r>
    </w:p>
    <w:p>
      <w:r>
        <w:rPr>
          <w:b/>
        </w:rPr>
        <w:t xml:space="preserve">Tulos</w:t>
      </w:r>
    </w:p>
    <w:p>
      <w:r>
        <w:t xml:space="preserve">Miltä Muista tuntuisi sen seurauksena?</w:t>
      </w:r>
    </w:p>
    <w:p>
      <w:r>
        <w:rPr>
          <w:b/>
        </w:rPr>
        <w:t xml:space="preserve">Esimerkki 7.2242</w:t>
      </w:r>
    </w:p>
    <w:p>
      <w:r>
        <w:t xml:space="preserve">Lee oli varma, että hän uusi sen muutamassa päivässä sen jälkeen, kun hänen kuntosalijäsenyytensä oli päättynyt.</w:t>
      </w:r>
    </w:p>
    <w:p>
      <w:r>
        <w:rPr>
          <w:b/>
        </w:rPr>
        <w:t xml:space="preserve">Tulos</w:t>
      </w:r>
    </w:p>
    <w:p>
      <w:r>
        <w:t xml:space="preserve">Miksi Lee teki näin?</w:t>
      </w:r>
    </w:p>
    <w:p>
      <w:r>
        <w:rPr>
          <w:b/>
        </w:rPr>
        <w:t xml:space="preserve">Esimerkki 7.2243</w:t>
      </w:r>
    </w:p>
    <w:p>
      <w:r>
        <w:t xml:space="preserve">Jordan antoi Caseylle selkäsaunan, kun Casey kysyi, mitä he tekivät.</w:t>
      </w:r>
    </w:p>
    <w:p>
      <w:r>
        <w:rPr>
          <w:b/>
        </w:rPr>
        <w:t xml:space="preserve">Tulos</w:t>
      </w:r>
    </w:p>
    <w:p>
      <w:r>
        <w:t xml:space="preserve">Mitä Caseylle tapahtuu?</w:t>
      </w:r>
    </w:p>
    <w:p>
      <w:r>
        <w:rPr>
          <w:b/>
        </w:rPr>
        <w:t xml:space="preserve">Esimerkki 7.2244</w:t>
      </w:r>
    </w:p>
    <w:p>
      <w:r>
        <w:t xml:space="preserve">Casey sai Ashin ihon ryömimään, eikä Ash voinut sietää heidän seurassaan olemista.</w:t>
      </w:r>
    </w:p>
    <w:p>
      <w:r>
        <w:rPr>
          <w:b/>
        </w:rPr>
        <w:t xml:space="preserve">Tulos</w:t>
      </w:r>
    </w:p>
    <w:p>
      <w:r>
        <w:t xml:space="preserve">Mitä Ash haluaa tehdä seuraavaksi?</w:t>
      </w:r>
    </w:p>
    <w:p>
      <w:r>
        <w:rPr>
          <w:b/>
        </w:rPr>
        <w:t xml:space="preserve">Esimerkki 7.2245</w:t>
      </w:r>
    </w:p>
    <w:p>
      <w:r>
        <w:t xml:space="preserve">Casey säästi rahaa ja osti lopulta uuden auton.</w:t>
      </w:r>
    </w:p>
    <w:p>
      <w:r>
        <w:rPr>
          <w:b/>
        </w:rPr>
        <w:t xml:space="preserve">Tulos</w:t>
      </w:r>
    </w:p>
    <w:p>
      <w:r>
        <w:t xml:space="preserve">Mitä Caseyn on tehtävä ennen tätä?</w:t>
      </w:r>
    </w:p>
    <w:p>
      <w:r>
        <w:rPr>
          <w:b/>
        </w:rPr>
        <w:t xml:space="preserve">Esimerkki 7.2246</w:t>
      </w:r>
    </w:p>
    <w:p>
      <w:r>
        <w:t xml:space="preserve">Jordan perusti bändin ystäviensä kanssa ja heillä oli hauskaa tehdä kappaleita.</w:t>
      </w:r>
    </w:p>
    <w:p>
      <w:r>
        <w:rPr>
          <w:b/>
        </w:rPr>
        <w:t xml:space="preserve">Tulos</w:t>
      </w:r>
    </w:p>
    <w:p>
      <w:r>
        <w:t xml:space="preserve">Miten kuvailisit Jordaniaa?</w:t>
      </w:r>
    </w:p>
    <w:p>
      <w:r>
        <w:rPr>
          <w:b/>
        </w:rPr>
        <w:t xml:space="preserve">Esimerkki 7.2247</w:t>
      </w:r>
    </w:p>
    <w:p>
      <w:r>
        <w:t xml:space="preserve">Alex tarjosi Sashan palvelua ja sai työn tehtyä muutamassa tunnissa.</w:t>
      </w:r>
    </w:p>
    <w:p>
      <w:r>
        <w:rPr>
          <w:b/>
        </w:rPr>
        <w:t xml:space="preserve">Tulos</w:t>
      </w:r>
    </w:p>
    <w:p>
      <w:r>
        <w:t xml:space="preserve">Mitä Sashalle tapahtuu?</w:t>
      </w:r>
    </w:p>
    <w:p>
      <w:r>
        <w:rPr>
          <w:b/>
        </w:rPr>
        <w:t xml:space="preserve">Esimerkki 7.2248</w:t>
      </w:r>
    </w:p>
    <w:p>
      <w:r>
        <w:t xml:space="preserve">Kendall näki Austinin myöhemmin työvuorossa ja vilkutti hänelle rakastavasti.</w:t>
      </w:r>
    </w:p>
    <w:p>
      <w:r>
        <w:rPr>
          <w:b/>
        </w:rPr>
        <w:t xml:space="preserve">Tulos</w:t>
      </w:r>
    </w:p>
    <w:p>
      <w:r>
        <w:t xml:space="preserve">Mitä Kendallin on tehtävä ennen tätä?</w:t>
      </w:r>
    </w:p>
    <w:p>
      <w:r>
        <w:rPr>
          <w:b/>
        </w:rPr>
        <w:t xml:space="preserve">Esimerkki 7.2249</w:t>
      </w:r>
    </w:p>
    <w:p>
      <w:r>
        <w:t xml:space="preserve">Casey unohti lounaansa.  Aubrey toi ne koululle, jotta Casey ei kuolisi nälkään.</w:t>
      </w:r>
    </w:p>
    <w:p>
      <w:r>
        <w:rPr>
          <w:b/>
        </w:rPr>
        <w:t xml:space="preserve">Tulos</w:t>
      </w:r>
    </w:p>
    <w:p>
      <w:r>
        <w:t xml:space="preserve">Mitä Aubrey haluaa tehdä seuraavaksi?</w:t>
      </w:r>
    </w:p>
    <w:p>
      <w:r>
        <w:rPr>
          <w:b/>
        </w:rPr>
        <w:t xml:space="preserve">Esimerkki 7.2250</w:t>
      </w:r>
    </w:p>
    <w:p>
      <w:r>
        <w:t xml:space="preserve">Remy oli web-kehittäjä arvostetussa konsulttiyrityksessä.</w:t>
      </w:r>
    </w:p>
    <w:p>
      <w:r>
        <w:rPr>
          <w:b/>
        </w:rPr>
        <w:t xml:space="preserve">Tulos</w:t>
      </w:r>
    </w:p>
    <w:p>
      <w:r>
        <w:t xml:space="preserve">Mitä Remyn on tehtävä ennen tätä?</w:t>
      </w:r>
    </w:p>
    <w:p>
      <w:r>
        <w:rPr>
          <w:b/>
        </w:rPr>
        <w:t xml:space="preserve">Esimerkki 7.2251</w:t>
      </w:r>
    </w:p>
    <w:p>
      <w:r>
        <w:t xml:space="preserve">Addison löydettiin Rileyn sängystä pelikonsoli kädessään.</w:t>
      </w:r>
    </w:p>
    <w:p>
      <w:r>
        <w:rPr>
          <w:b/>
        </w:rPr>
        <w:t xml:space="preserve">Tulos</w:t>
      </w:r>
    </w:p>
    <w:p>
      <w:r>
        <w:t xml:space="preserve">Mitä Addisonin on tehtävä ennen tätä?</w:t>
      </w:r>
    </w:p>
    <w:p>
      <w:r>
        <w:rPr>
          <w:b/>
        </w:rPr>
        <w:t xml:space="preserve">Esimerkki 7.2252</w:t>
      </w:r>
    </w:p>
    <w:p>
      <w:r>
        <w:t xml:space="preserve">Austin esitti esityksen, josta Tracy nautti. Austin toi kyyneleet Tracyn silmiin.</w:t>
      </w:r>
    </w:p>
    <w:p>
      <w:r>
        <w:rPr>
          <w:b/>
        </w:rPr>
        <w:t xml:space="preserve">Tulos</w:t>
      </w:r>
    </w:p>
    <w:p>
      <w:r>
        <w:t xml:space="preserve">Miltä Tracystä tuntuisi sen seurauksena?</w:t>
      </w:r>
    </w:p>
    <w:p>
      <w:r>
        <w:rPr>
          <w:b/>
        </w:rPr>
        <w:t xml:space="preserve">Esimerkki 7.2253</w:t>
      </w:r>
    </w:p>
    <w:p>
      <w:r>
        <w:t xml:space="preserve">Robin lähti Tracyn kotoa valmistautuakseen työpäiväänsä varten.</w:t>
      </w:r>
    </w:p>
    <w:p>
      <w:r>
        <w:rPr>
          <w:b/>
        </w:rPr>
        <w:t xml:space="preserve">Tulos</w:t>
      </w:r>
    </w:p>
    <w:p>
      <w:r>
        <w:t xml:space="preserve">Mitä Robinin on tehtävä ennen tätä?</w:t>
      </w:r>
    </w:p>
    <w:p>
      <w:r>
        <w:rPr>
          <w:b/>
        </w:rPr>
        <w:t xml:space="preserve">Esimerkki 7.2254</w:t>
      </w:r>
    </w:p>
    <w:p>
      <w:r>
        <w:t xml:space="preserve">Lee laittoi sormensa Skylarin huulille. Lee oli töykeä hyypiö.</w:t>
      </w:r>
    </w:p>
    <w:p>
      <w:r>
        <w:rPr>
          <w:b/>
        </w:rPr>
        <w:t xml:space="preserve">Tulos</w:t>
      </w:r>
    </w:p>
    <w:p>
      <w:r>
        <w:t xml:space="preserve">Mitä Skylarille tapahtuu?</w:t>
      </w:r>
    </w:p>
    <w:p>
      <w:r>
        <w:rPr>
          <w:b/>
        </w:rPr>
        <w:t xml:space="preserve">Esimerkki 7.2255</w:t>
      </w:r>
    </w:p>
    <w:p>
      <w:r>
        <w:t xml:space="preserve">Jesse hoiti lemmikkieläimiä Addisonin luona, joten Jesse tuli Addisonin talolle ja ulkoilutti heidän koiraansa.</w:t>
      </w:r>
    </w:p>
    <w:p>
      <w:r>
        <w:rPr>
          <w:b/>
        </w:rPr>
        <w:t xml:space="preserve">Tulos</w:t>
      </w:r>
    </w:p>
    <w:p>
      <w:r>
        <w:t xml:space="preserve">Mitä Jessen on tehtävä ennen tätä?</w:t>
      </w:r>
    </w:p>
    <w:p>
      <w:r>
        <w:rPr>
          <w:b/>
        </w:rPr>
        <w:t xml:space="preserve">Esimerkki 7.2256</w:t>
      </w:r>
    </w:p>
    <w:p>
      <w:r>
        <w:t xml:space="preserve">Quinnin sormus putosi viemäriin, joten hän meni etsimään sitä.</w:t>
      </w:r>
    </w:p>
    <w:p>
      <w:r>
        <w:rPr>
          <w:b/>
        </w:rPr>
        <w:t xml:space="preserve">Tulos</w:t>
      </w:r>
    </w:p>
    <w:p>
      <w:r>
        <w:t xml:space="preserve">Mitä Quinnin on tehtävä ennen tätä?</w:t>
      </w:r>
    </w:p>
    <w:p>
      <w:r>
        <w:rPr>
          <w:b/>
        </w:rPr>
        <w:t xml:space="preserve">Esimerkki 7.2257</w:t>
      </w:r>
    </w:p>
    <w:p>
      <w:r>
        <w:t xml:space="preserve">Pitkän juomisen ja juhlimisen jälkeen Sasha kasteli sängyn.</w:t>
      </w:r>
    </w:p>
    <w:p>
      <w:r>
        <w:rPr>
          <w:b/>
        </w:rPr>
        <w:t xml:space="preserve">Tulos</w:t>
      </w:r>
    </w:p>
    <w:p>
      <w:r>
        <w:t xml:space="preserve">Miten kuvailisit Sashaa?</w:t>
      </w:r>
    </w:p>
    <w:p>
      <w:r>
        <w:rPr>
          <w:b/>
        </w:rPr>
        <w:t xml:space="preserve">Esimerkki 7.2258</w:t>
      </w:r>
    </w:p>
    <w:p>
      <w:r>
        <w:t xml:space="preserve">Jan vieraili jouluna perheensä luona lahjana heille.</w:t>
      </w:r>
    </w:p>
    <w:p>
      <w:r>
        <w:rPr>
          <w:b/>
        </w:rPr>
        <w:t xml:space="preserve">Tulos</w:t>
      </w:r>
    </w:p>
    <w:p>
      <w:r>
        <w:t xml:space="preserve">Mitä muut haluavat tehdä seuraavaksi?</w:t>
      </w:r>
    </w:p>
    <w:p>
      <w:r>
        <w:rPr>
          <w:b/>
        </w:rPr>
        <w:t xml:space="preserve">Esimerkki 7.2259</w:t>
      </w:r>
    </w:p>
    <w:p>
      <w:r>
        <w:t xml:space="preserve">Remy liittyi bändiin opittuaan soittamaan kitaraa.</w:t>
      </w:r>
    </w:p>
    <w:p>
      <w:r>
        <w:rPr>
          <w:b/>
        </w:rPr>
        <w:t xml:space="preserve">Tulos</w:t>
      </w:r>
    </w:p>
    <w:p>
      <w:r>
        <w:t xml:space="preserve">Miksi Remy teki tämän?</w:t>
      </w:r>
    </w:p>
    <w:p>
      <w:r>
        <w:rPr>
          <w:b/>
        </w:rPr>
        <w:t xml:space="preserve">Esimerkki 7.2260</w:t>
      </w:r>
    </w:p>
    <w:p>
      <w:r>
        <w:t xml:space="preserve">Riley käski koiransa Leen pysyä paikallaan, jotta se ei seuraisi häntä kadulla.</w:t>
      </w:r>
    </w:p>
    <w:p>
      <w:r>
        <w:rPr>
          <w:b/>
        </w:rPr>
        <w:t xml:space="preserve">Tulos</w:t>
      </w:r>
    </w:p>
    <w:p>
      <w:r>
        <w:t xml:space="preserve">Miksi Riley teki näin?</w:t>
      </w:r>
    </w:p>
    <w:p>
      <w:r>
        <w:rPr>
          <w:b/>
        </w:rPr>
        <w:t xml:space="preserve">Esimerkki 7.2261</w:t>
      </w:r>
    </w:p>
    <w:p>
      <w:r>
        <w:t xml:space="preserve">Austin puuttui Sydneyn toimintaan estämällä hänen tiensä opettajan pöydälle.</w:t>
      </w:r>
    </w:p>
    <w:p>
      <w:r>
        <w:rPr>
          <w:b/>
        </w:rPr>
        <w:t xml:space="preserve">Tulos</w:t>
      </w:r>
    </w:p>
    <w:p>
      <w:r>
        <w:t xml:space="preserve">Mitä Austinille tapahtuu?</w:t>
      </w:r>
    </w:p>
    <w:p>
      <w:r>
        <w:rPr>
          <w:b/>
        </w:rPr>
        <w:t xml:space="preserve">Esimerkki 7.2262</w:t>
      </w:r>
    </w:p>
    <w:p>
      <w:r>
        <w:t xml:space="preserve">Carson kysyi, haluaisiko Robin mennä syömään. Robin pudisti päätään ei.</w:t>
      </w:r>
    </w:p>
    <w:p>
      <w:r>
        <w:rPr>
          <w:b/>
        </w:rPr>
        <w:t xml:space="preserve">Tulos</w:t>
      </w:r>
    </w:p>
    <w:p>
      <w:r>
        <w:t xml:space="preserve">Miltä Carsonista tuntuisi?</w:t>
      </w:r>
    </w:p>
    <w:p>
      <w:r>
        <w:rPr>
          <w:b/>
        </w:rPr>
        <w:t xml:space="preserve">Esimerkki 7.2263</w:t>
      </w:r>
    </w:p>
    <w:p>
      <w:r>
        <w:t xml:space="preserve">Jordan vei poikansa kenkäkauppaan ostamaan jalkapallokenkiä.</w:t>
      </w:r>
    </w:p>
    <w:p>
      <w:r>
        <w:rPr>
          <w:b/>
        </w:rPr>
        <w:t xml:space="preserve">Tulos</w:t>
      </w:r>
    </w:p>
    <w:p>
      <w:r>
        <w:t xml:space="preserve">Mitä Jordanin on tehtävä ennen tätä?</w:t>
      </w:r>
    </w:p>
    <w:p>
      <w:r>
        <w:rPr>
          <w:b/>
        </w:rPr>
        <w:t xml:space="preserve">Esimerkki 7.2264</w:t>
      </w:r>
    </w:p>
    <w:p>
      <w:r>
        <w:t xml:space="preserve">Jesse tuhlasi rahaa joka kerta, kun he ansaitsivat palkkaa.</w:t>
      </w:r>
    </w:p>
    <w:p>
      <w:r>
        <w:rPr>
          <w:b/>
        </w:rPr>
        <w:t xml:space="preserve">Tulos</w:t>
      </w:r>
    </w:p>
    <w:p>
      <w:r>
        <w:t xml:space="preserve">Mitä Jessen on tehtävä ennen tätä?</w:t>
      </w:r>
    </w:p>
    <w:p>
      <w:r>
        <w:rPr>
          <w:b/>
        </w:rPr>
        <w:t xml:space="preserve">Esimerkki 7.2265</w:t>
      </w:r>
    </w:p>
    <w:p>
      <w:r>
        <w:t xml:space="preserve">Carson nousi autoonsa ja ajoi isänsä luo.</w:t>
      </w:r>
    </w:p>
    <w:p>
      <w:r>
        <w:rPr>
          <w:b/>
        </w:rPr>
        <w:t xml:space="preserve">Tulos</w:t>
      </w:r>
    </w:p>
    <w:p>
      <w:r>
        <w:t xml:space="preserve">Miltä Carsonista tuntuisi sen jälkeen?</w:t>
      </w:r>
    </w:p>
    <w:p>
      <w:r>
        <w:rPr>
          <w:b/>
        </w:rPr>
        <w:t xml:space="preserve">Esimerkki 7.2266</w:t>
      </w:r>
    </w:p>
    <w:p>
      <w:r>
        <w:t xml:space="preserve">Jan sai potkut työpaikastaan, jotta muille työntekijöille lähetettäisiin viesti siitä, että kuka tahansa voi saada potkut.</w:t>
      </w:r>
    </w:p>
    <w:p>
      <w:r>
        <w:rPr>
          <w:b/>
        </w:rPr>
        <w:t xml:space="preserve">Tulos</w:t>
      </w:r>
    </w:p>
    <w:p>
      <w:r>
        <w:t xml:space="preserve">Millainen olo muilla työntekijöillä olisi sen seurauksena?</w:t>
      </w:r>
    </w:p>
    <w:p>
      <w:r>
        <w:rPr>
          <w:b/>
        </w:rPr>
        <w:t xml:space="preserve">Esimerkki 7.2267</w:t>
      </w:r>
    </w:p>
    <w:p>
      <w:r>
        <w:t xml:space="preserve">Riley yritti pelotella Tracya, mutta Tracy vastusti Rileyn hyökkäystä.</w:t>
      </w:r>
    </w:p>
    <w:p>
      <w:r>
        <w:rPr>
          <w:b/>
        </w:rPr>
        <w:t xml:space="preserve">Tulos</w:t>
      </w:r>
    </w:p>
    <w:p>
      <w:r>
        <w:t xml:space="preserve">Mitä Tracylle tapahtuu?</w:t>
      </w:r>
    </w:p>
    <w:p>
      <w:r>
        <w:rPr>
          <w:b/>
        </w:rPr>
        <w:t xml:space="preserve">Esimerkki 7.2268</w:t>
      </w:r>
    </w:p>
    <w:p>
      <w:r>
        <w:t xml:space="preserve">Addison ilmoittautui sairaaksi seuraavana päivänä sairastuttuaan viime viikolla.</w:t>
      </w:r>
    </w:p>
    <w:p>
      <w:r>
        <w:rPr>
          <w:b/>
        </w:rPr>
        <w:t xml:space="preserve">Tulos</w:t>
      </w:r>
    </w:p>
    <w:p>
      <w:r>
        <w:t xml:space="preserve">Mitä Addison haluaa tehdä seuraavaksi?</w:t>
      </w:r>
    </w:p>
    <w:p>
      <w:r>
        <w:rPr>
          <w:b/>
        </w:rPr>
        <w:t xml:space="preserve">Esimerkki 7.2269</w:t>
      </w:r>
    </w:p>
    <w:p>
      <w:r>
        <w:t xml:space="preserve">Addison työskenteli ahkerasti haastatteluissa. Addison sai työpaikan.</w:t>
      </w:r>
    </w:p>
    <w:p>
      <w:r>
        <w:rPr>
          <w:b/>
        </w:rPr>
        <w:t xml:space="preserve">Tulos</w:t>
      </w:r>
    </w:p>
    <w:p>
      <w:r>
        <w:t xml:space="preserve">Miltä Muista tuntuisi sen seurauksena?</w:t>
      </w:r>
    </w:p>
    <w:p>
      <w:r>
        <w:rPr>
          <w:b/>
        </w:rPr>
        <w:t xml:space="preserve">Esimerkki 7.2270</w:t>
      </w:r>
    </w:p>
    <w:p>
      <w:r>
        <w:t xml:space="preserve">Ashilla ei ollut käteistä loppuviikon välttämättömiin tarvikkeisiin, joten Sydney antoi Ashille vähän rahaa.</w:t>
      </w:r>
    </w:p>
    <w:p>
      <w:r>
        <w:rPr>
          <w:b/>
        </w:rPr>
        <w:t xml:space="preserve">Tulos</w:t>
      </w:r>
    </w:p>
    <w:p>
      <w:r>
        <w:t xml:space="preserve">Mitä Ash haluaa tehdä seuraavaksi?</w:t>
      </w:r>
    </w:p>
    <w:p>
      <w:r>
        <w:rPr>
          <w:b/>
        </w:rPr>
        <w:t xml:space="preserve">Esimerkki 7.2271</w:t>
      </w:r>
    </w:p>
    <w:p>
      <w:r>
        <w:t xml:space="preserve">Jesse meni hieman liian pitkälle, kun he ryyppäsivät baarissa.</w:t>
      </w:r>
    </w:p>
    <w:p>
      <w:r>
        <w:rPr>
          <w:b/>
        </w:rPr>
        <w:t xml:space="preserve">Tulos</w:t>
      </w:r>
    </w:p>
    <w:p>
      <w:r>
        <w:t xml:space="preserve">Miltä Jesse tuntuisi sen jälkeen?</w:t>
      </w:r>
    </w:p>
    <w:p>
      <w:r>
        <w:rPr>
          <w:b/>
        </w:rPr>
        <w:t xml:space="preserve">Esimerkki 7.2272</w:t>
      </w:r>
    </w:p>
    <w:p>
      <w:r>
        <w:t xml:space="preserve">Lee antoi Taylorin ystävälle tippiä ravintolassa sinä iltana.</w:t>
      </w:r>
    </w:p>
    <w:p>
      <w:r>
        <w:rPr>
          <w:b/>
        </w:rPr>
        <w:t xml:space="preserve">Tulos</w:t>
      </w:r>
    </w:p>
    <w:p>
      <w:r>
        <w:t xml:space="preserve">Miten kuvailisit Leetä?</w:t>
      </w:r>
    </w:p>
    <w:p>
      <w:r>
        <w:rPr>
          <w:b/>
        </w:rPr>
        <w:t xml:space="preserve">Esimerkki 7.2273</w:t>
      </w:r>
    </w:p>
    <w:p>
      <w:r>
        <w:t xml:space="preserve">Cameron oli menossa Vegasiin ensimmäistä kertaa. Cameron nautti yöstään Vegasissa pelaamalla.</w:t>
      </w:r>
    </w:p>
    <w:p>
      <w:r>
        <w:rPr>
          <w:b/>
        </w:rPr>
        <w:t xml:space="preserve">Tulos</w:t>
      </w:r>
    </w:p>
    <w:p>
      <w:r>
        <w:t xml:space="preserve">Mitä Cameron haluaa tehdä seuraavaksi?</w:t>
      </w:r>
    </w:p>
    <w:p>
      <w:r>
        <w:rPr>
          <w:b/>
        </w:rPr>
        <w:t xml:space="preserve">Esimerkki 7.2274</w:t>
      </w:r>
    </w:p>
    <w:p>
      <w:r>
        <w:t xml:space="preserve">Alex meni rannalle ja käveli pitkään lyhyellä laiturilla.</w:t>
      </w:r>
    </w:p>
    <w:p>
      <w:r>
        <w:rPr>
          <w:b/>
        </w:rPr>
        <w:t xml:space="preserve">Tulos</w:t>
      </w:r>
    </w:p>
    <w:p>
      <w:r>
        <w:t xml:space="preserve">Miksi Alex teki näin?</w:t>
      </w:r>
    </w:p>
    <w:p>
      <w:r>
        <w:rPr>
          <w:b/>
        </w:rPr>
        <w:t xml:space="preserve">Esimerkki 7.2275</w:t>
      </w:r>
    </w:p>
    <w:p>
      <w:r>
        <w:t xml:space="preserve">Jan kävi jouluna perheensä luona, koska hän ei ollut nähnyt heitä pitkään aikaan.</w:t>
      </w:r>
    </w:p>
    <w:p>
      <w:r>
        <w:rPr>
          <w:b/>
        </w:rPr>
        <w:t xml:space="preserve">Tulos</w:t>
      </w:r>
    </w:p>
    <w:p>
      <w:r>
        <w:t xml:space="preserve">Mitä Jan haluaa tehdä seuraavaksi?</w:t>
      </w:r>
    </w:p>
    <w:p>
      <w:r>
        <w:rPr>
          <w:b/>
        </w:rPr>
        <w:t xml:space="preserve">Esimerkki 7.2276</w:t>
      </w:r>
    </w:p>
    <w:p>
      <w:r>
        <w:t xml:space="preserve">Quinn näki Ashin äidin kaupassa ja unohti tervehtiä.</w:t>
      </w:r>
    </w:p>
    <w:p>
      <w:r>
        <w:rPr>
          <w:b/>
        </w:rPr>
        <w:t xml:space="preserve">Tulos</w:t>
      </w:r>
    </w:p>
    <w:p>
      <w:r>
        <w:t xml:space="preserve">Miltä Quinnistä tuntuisi sen jälkeen?</w:t>
      </w:r>
    </w:p>
    <w:p>
      <w:r>
        <w:rPr>
          <w:b/>
        </w:rPr>
        <w:t xml:space="preserve">Esimerkki 7.2277</w:t>
      </w:r>
    </w:p>
    <w:p>
      <w:r>
        <w:t xml:space="preserve">Quinn ansaitsi Ashin tulot, koska hän oli erittäin hyvä ystävä.</w:t>
      </w:r>
    </w:p>
    <w:p>
      <w:r>
        <w:rPr>
          <w:b/>
        </w:rPr>
        <w:t xml:space="preserve">Tulos</w:t>
      </w:r>
    </w:p>
    <w:p>
      <w:r>
        <w:t xml:space="preserve">Miten kuvailisit Quinniä?</w:t>
      </w:r>
    </w:p>
    <w:p>
      <w:r>
        <w:rPr>
          <w:b/>
        </w:rPr>
        <w:t xml:space="preserve">Esimerkki 7.2278</w:t>
      </w:r>
    </w:p>
    <w:p>
      <w:r>
        <w:t xml:space="preserve">Carson pääsi vihdoin kotiin koulusta ja oli valmis tauolle.</w:t>
      </w:r>
    </w:p>
    <w:p>
      <w:r>
        <w:rPr>
          <w:b/>
        </w:rPr>
        <w:t xml:space="preserve">Tulos</w:t>
      </w:r>
    </w:p>
    <w:p>
      <w:r>
        <w:t xml:space="preserve">Mitä Carson haluaa tehdä seuraavaksi?</w:t>
      </w:r>
    </w:p>
    <w:p>
      <w:r>
        <w:rPr>
          <w:b/>
        </w:rPr>
        <w:t xml:space="preserve">Esimerkki 7.2279</w:t>
      </w:r>
    </w:p>
    <w:p>
      <w:r>
        <w:t xml:space="preserve">Jesse haki töitä joka päivä, ja viimein hänelle soitettiin avoimesta työpaikasta.</w:t>
      </w:r>
    </w:p>
    <w:p>
      <w:r>
        <w:rPr>
          <w:b/>
        </w:rPr>
        <w:t xml:space="preserve">Tulos</w:t>
      </w:r>
    </w:p>
    <w:p>
      <w:r>
        <w:t xml:space="preserve">Miltä Jesse tuntuisi sen jälkeen?</w:t>
      </w:r>
    </w:p>
    <w:p>
      <w:r>
        <w:rPr>
          <w:b/>
        </w:rPr>
        <w:t xml:space="preserve">Esimerkki 7.2280</w:t>
      </w:r>
    </w:p>
    <w:p>
      <w:r>
        <w:t xml:space="preserve">Riley oli hyväntahtoinen, joten hän käski heidän antaa rahat pois.</w:t>
      </w:r>
    </w:p>
    <w:p>
      <w:r>
        <w:rPr>
          <w:b/>
        </w:rPr>
        <w:t xml:space="preserve">Tulos</w:t>
      </w:r>
    </w:p>
    <w:p>
      <w:r>
        <w:t xml:space="preserve">Miksi Riley teki näin?</w:t>
      </w:r>
    </w:p>
    <w:p>
      <w:r>
        <w:rPr>
          <w:b/>
        </w:rPr>
        <w:t xml:space="preserve">Esimerkki 7.2281</w:t>
      </w:r>
    </w:p>
    <w:p>
      <w:r>
        <w:t xml:space="preserve">Jesse ottaa käsilaukkunsa mukaansa kaikkialle. Hän ei halua olla ilman sitä.</w:t>
      </w:r>
    </w:p>
    <w:p>
      <w:r>
        <w:rPr>
          <w:b/>
        </w:rPr>
        <w:t xml:space="preserve">Tulos</w:t>
      </w:r>
    </w:p>
    <w:p>
      <w:r>
        <w:t xml:space="preserve">Miltä Jesse tuntuisi sen jälkeen?</w:t>
      </w:r>
    </w:p>
    <w:p>
      <w:r>
        <w:rPr>
          <w:b/>
        </w:rPr>
        <w:t xml:space="preserve">Esimerkki 7.2282</w:t>
      </w:r>
    </w:p>
    <w:p>
      <w:r>
        <w:t xml:space="preserve">Jordanin oli vaikea vastata kysymyksiin, joten hän muodosti Addisonin mielipiteen omakseen.</w:t>
      </w:r>
    </w:p>
    <w:p>
      <w:r>
        <w:rPr>
          <w:b/>
        </w:rPr>
        <w:t xml:space="preserve">Tulos</w:t>
      </w:r>
    </w:p>
    <w:p>
      <w:r>
        <w:t xml:space="preserve">Miten kuvailisit Jordaniaa?</w:t>
      </w:r>
    </w:p>
    <w:p>
      <w:r>
        <w:rPr>
          <w:b/>
        </w:rPr>
        <w:t xml:space="preserve">Esimerkki 7.2283</w:t>
      </w:r>
    </w:p>
    <w:p>
      <w:r>
        <w:t xml:space="preserve">Lee laittoi Remyn puhelimen laatikkoon matematiikan luokan loppukokeen aikana.</w:t>
      </w:r>
    </w:p>
    <w:p>
      <w:r>
        <w:rPr>
          <w:b/>
        </w:rPr>
        <w:t xml:space="preserve">Tulos</w:t>
      </w:r>
    </w:p>
    <w:p>
      <w:r>
        <w:t xml:space="preserve">Mitä Leelle tapahtuu?</w:t>
      </w:r>
    </w:p>
    <w:p>
      <w:r>
        <w:rPr>
          <w:b/>
        </w:rPr>
        <w:t xml:space="preserve">Esimerkki 7.2284</w:t>
      </w:r>
    </w:p>
    <w:p>
      <w:r>
        <w:t xml:space="preserve">Casey laittoi ruokaa Collinin istumapaikalle, koska Collin nousi käydäkseen vessassa.</w:t>
      </w:r>
    </w:p>
    <w:p>
      <w:r>
        <w:rPr>
          <w:b/>
        </w:rPr>
        <w:t xml:space="preserve">Tulos</w:t>
      </w:r>
    </w:p>
    <w:p>
      <w:r>
        <w:t xml:space="preserve">Miltä Collinista tuntuisi sen seurauksena?</w:t>
      </w:r>
    </w:p>
    <w:p>
      <w:r>
        <w:rPr>
          <w:b/>
        </w:rPr>
        <w:t xml:space="preserve">Esimerkki 7.2285</w:t>
      </w:r>
    </w:p>
    <w:p>
      <w:r>
        <w:t xml:space="preserve">Addison soitti ystävilleen peruuttaakseen juhlat seuraavana päivänä.</w:t>
      </w:r>
    </w:p>
    <w:p>
      <w:r>
        <w:rPr>
          <w:b/>
        </w:rPr>
        <w:t xml:space="preserve">Tulos</w:t>
      </w:r>
    </w:p>
    <w:p>
      <w:r>
        <w:t xml:space="preserve">Mitä muille tapahtuu?</w:t>
      </w:r>
    </w:p>
    <w:p>
      <w:r>
        <w:rPr>
          <w:b/>
        </w:rPr>
        <w:t xml:space="preserve">Esimerkki 7.2286</w:t>
      </w:r>
    </w:p>
    <w:p>
      <w:r>
        <w:t xml:space="preserve">Jesse pitää koulunkäynnistä ja saa hyviä arvosanoja. Jesse kirjoitti tänä aamuna ison kokeen ja pärjäsi siinä hyvin.</w:t>
      </w:r>
    </w:p>
    <w:p>
      <w:r>
        <w:rPr>
          <w:b/>
        </w:rPr>
        <w:t xml:space="preserve">Tulos</w:t>
      </w:r>
    </w:p>
    <w:p>
      <w:r>
        <w:t xml:space="preserve">Miten kuvailisit Jessen persoonallisuutta?</w:t>
      </w:r>
    </w:p>
    <w:p>
      <w:r>
        <w:rPr>
          <w:b/>
        </w:rPr>
        <w:t xml:space="preserve">Esimerkki 7.2287</w:t>
      </w:r>
    </w:p>
    <w:p>
      <w:r>
        <w:t xml:space="preserve">Kun Jesse oli arvostellut perusteellisesti Rileyn uutta maalausta, Riley katsoi Jesseä loukkaavin silmin.</w:t>
      </w:r>
    </w:p>
    <w:p>
      <w:r>
        <w:rPr>
          <w:b/>
        </w:rPr>
        <w:t xml:space="preserve">Tulos</w:t>
      </w:r>
    </w:p>
    <w:p>
      <w:r>
        <w:t xml:space="preserve">Mitä Jesse haluaa tehdä sen seurauksena?</w:t>
      </w:r>
    </w:p>
    <w:p>
      <w:r>
        <w:rPr>
          <w:b/>
        </w:rPr>
        <w:t xml:space="preserve">Esimerkki 7.2288</w:t>
      </w:r>
    </w:p>
    <w:p>
      <w:r>
        <w:t xml:space="preserve">Jan ei ollut Baileylle mitään palveluksia velkaa, koska he olivat olleet erossa jo jonkin aikaa.</w:t>
      </w:r>
    </w:p>
    <w:p>
      <w:r>
        <w:rPr>
          <w:b/>
        </w:rPr>
        <w:t xml:space="preserve">Tulos</w:t>
      </w:r>
    </w:p>
    <w:p>
      <w:r>
        <w:t xml:space="preserve">Mitä Baileylle tapahtuu?</w:t>
      </w:r>
    </w:p>
    <w:p>
      <w:r>
        <w:rPr>
          <w:b/>
        </w:rPr>
        <w:t xml:space="preserve">Esimerkki 7.2289</w:t>
      </w:r>
    </w:p>
    <w:p>
      <w:r>
        <w:t xml:space="preserve">Ash esti vauvaa liikkumasta, jotta muut voisivat tarkistaa hänen elintoimintonsa.</w:t>
      </w:r>
    </w:p>
    <w:p>
      <w:r>
        <w:rPr>
          <w:b/>
        </w:rPr>
        <w:t xml:space="preserve">Tulos</w:t>
      </w:r>
    </w:p>
    <w:p>
      <w:r>
        <w:t xml:space="preserve">Mitä muut haluavat tehdä seuraavaksi?</w:t>
      </w:r>
    </w:p>
    <w:p>
      <w:r>
        <w:rPr>
          <w:b/>
        </w:rPr>
        <w:t xml:space="preserve">Esimerkki 7.2290</w:t>
      </w:r>
    </w:p>
    <w:p>
      <w:r>
        <w:t xml:space="preserve">Jordan halusi kertoa Tracylle salaisuuden, joten Jordan kumartui Tracyä kohti.</w:t>
      </w:r>
    </w:p>
    <w:p>
      <w:r>
        <w:rPr>
          <w:b/>
        </w:rPr>
        <w:t xml:space="preserve">Tulos</w:t>
      </w:r>
    </w:p>
    <w:p>
      <w:r>
        <w:t xml:space="preserve">Miksi Jordan teki näin?</w:t>
      </w:r>
    </w:p>
    <w:p>
      <w:r>
        <w:rPr>
          <w:b/>
        </w:rPr>
        <w:t xml:space="preserve">Esimerkki 7.2291</w:t>
      </w:r>
    </w:p>
    <w:p>
      <w:r>
        <w:t xml:space="preserve">Ash halusi lasten ymmärtävän, miksi he olivat pulassa, joten hän meni suoraan asiaan.</w:t>
      </w:r>
    </w:p>
    <w:p>
      <w:r>
        <w:rPr>
          <w:b/>
        </w:rPr>
        <w:t xml:space="preserve">Tulos</w:t>
      </w:r>
    </w:p>
    <w:p>
      <w:r>
        <w:t xml:space="preserve">Mitä Ashin on tehtävä ennen tätä?</w:t>
      </w:r>
    </w:p>
    <w:p>
      <w:r>
        <w:rPr>
          <w:b/>
        </w:rPr>
        <w:t xml:space="preserve">Esimerkki 7.2292</w:t>
      </w:r>
    </w:p>
    <w:p>
      <w:r>
        <w:t xml:space="preserve">Jan vieraili jouluna kotona saatuaan tietää, että heidän isoisänsä oli kuollut.</w:t>
      </w:r>
    </w:p>
    <w:p>
      <w:r>
        <w:rPr>
          <w:b/>
        </w:rPr>
        <w:t xml:space="preserve">Tulos</w:t>
      </w:r>
    </w:p>
    <w:p>
      <w:r>
        <w:t xml:space="preserve">Mitä Janin on tehtävä ennen tätä?</w:t>
      </w:r>
    </w:p>
    <w:p>
      <w:r>
        <w:rPr>
          <w:b/>
        </w:rPr>
        <w:t xml:space="preserve">Esimerkki 7.2293</w:t>
      </w:r>
    </w:p>
    <w:p>
      <w:r>
        <w:t xml:space="preserve">Bailey käytti käsiään kommunikoidakseen ihmisille testituloksistaan.</w:t>
      </w:r>
    </w:p>
    <w:p>
      <w:r>
        <w:rPr>
          <w:b/>
        </w:rPr>
        <w:t xml:space="preserve">Tulos</w:t>
      </w:r>
    </w:p>
    <w:p>
      <w:r>
        <w:t xml:space="preserve">Miten kuvailisit Baileya?</w:t>
      </w:r>
    </w:p>
    <w:p>
      <w:r>
        <w:rPr>
          <w:b/>
        </w:rPr>
        <w:t xml:space="preserve">Esimerkki 7.2294</w:t>
      </w:r>
    </w:p>
    <w:p>
      <w:r>
        <w:t xml:space="preserve">Addison lähti kotiin sen jälkeen, kun college oli päättynyt lukukauden osalta.</w:t>
      </w:r>
    </w:p>
    <w:p>
      <w:r>
        <w:rPr>
          <w:b/>
        </w:rPr>
        <w:t xml:space="preserve">Tulos</w:t>
      </w:r>
    </w:p>
    <w:p>
      <w:r>
        <w:t xml:space="preserve">Mitä Addisonin on tehtävä ennen tätä?</w:t>
      </w:r>
    </w:p>
    <w:p>
      <w:r>
        <w:rPr>
          <w:b/>
        </w:rPr>
        <w:t xml:space="preserve">Esimerkki 7.2295</w:t>
      </w:r>
    </w:p>
    <w:p>
      <w:r>
        <w:t xml:space="preserve">Jordan vei miehen kenkäkauppaan myöhään lauantaina iltapäivällä.</w:t>
      </w:r>
    </w:p>
    <w:p>
      <w:r>
        <w:rPr>
          <w:b/>
        </w:rPr>
        <w:t xml:space="preserve">Tulos</w:t>
      </w:r>
    </w:p>
    <w:p>
      <w:r>
        <w:t xml:space="preserve">Mitä Jordanin on tehtävä ennen tätä?</w:t>
      </w:r>
    </w:p>
    <w:p>
      <w:r>
        <w:rPr>
          <w:b/>
        </w:rPr>
        <w:t xml:space="preserve">Esimerkki 7.2296</w:t>
      </w:r>
    </w:p>
    <w:p>
      <w:r>
        <w:t xml:space="preserve">Riley ymmärsi säännöt, kun ne selitettiin Rileyn ymmärtämillä termeillä.</w:t>
      </w:r>
    </w:p>
    <w:p>
      <w:r>
        <w:rPr>
          <w:b/>
        </w:rPr>
        <w:t xml:space="preserve">Tulos</w:t>
      </w:r>
    </w:p>
    <w:p>
      <w:r>
        <w:t xml:space="preserve">Mitä Rileyn on tehtävä ennen tätä?</w:t>
      </w:r>
    </w:p>
    <w:p>
      <w:r>
        <w:rPr>
          <w:b/>
        </w:rPr>
        <w:t xml:space="preserve">Esimerkki 7.2297</w:t>
      </w:r>
    </w:p>
    <w:p>
      <w:r>
        <w:t xml:space="preserve">Austin muisti Tracyn nimen, kun ei ollut nähnyt heitä vuosiin.</w:t>
      </w:r>
    </w:p>
    <w:p>
      <w:r>
        <w:rPr>
          <w:b/>
        </w:rPr>
        <w:t xml:space="preserve">Tulos</w:t>
      </w:r>
    </w:p>
    <w:p>
      <w:r>
        <w:t xml:space="preserve">Miten kuvailisit Austinia?</w:t>
      </w:r>
    </w:p>
    <w:p>
      <w:r>
        <w:rPr>
          <w:b/>
        </w:rPr>
        <w:t xml:space="preserve">Esimerkki 7.2298</w:t>
      </w:r>
    </w:p>
    <w:p>
      <w:r>
        <w:t xml:space="preserve">Quinn pudotti Sydneyn kirjasta lehden, jota tämä käytti kirjamerkkinä.</w:t>
      </w:r>
    </w:p>
    <w:p>
      <w:r>
        <w:rPr>
          <w:b/>
        </w:rPr>
        <w:t xml:space="preserve">Tulos</w:t>
      </w:r>
    </w:p>
    <w:p>
      <w:r>
        <w:t xml:space="preserve">Mitä Quinn haluaa tehdä seuraavaksi?</w:t>
      </w:r>
    </w:p>
    <w:p>
      <w:r>
        <w:rPr>
          <w:b/>
        </w:rPr>
        <w:t xml:space="preserve">Esimerkki 7.2299</w:t>
      </w:r>
    </w:p>
    <w:p>
      <w:r>
        <w:t xml:space="preserve">Jesse oli järkyttynyt, mutta meni valitettavasti hieman liian pitkälle huutaessaan veljelleen.</w:t>
      </w:r>
    </w:p>
    <w:p>
      <w:r>
        <w:rPr>
          <w:b/>
        </w:rPr>
        <w:t xml:space="preserve">Tulos</w:t>
      </w:r>
    </w:p>
    <w:p>
      <w:r>
        <w:t xml:space="preserve">Miten kuvailisit Jesseä?</w:t>
      </w:r>
    </w:p>
    <w:p>
      <w:r>
        <w:rPr>
          <w:b/>
        </w:rPr>
        <w:t xml:space="preserve">Esimerkki 7.2300</w:t>
      </w:r>
    </w:p>
    <w:p>
      <w:r>
        <w:t xml:space="preserve">Carsonin parrakas lohikäärme Liz tarvitsee sirkkoja, joten Carson tyhjensi sirkkalaatikon matelijoiden säiliöön.</w:t>
      </w:r>
    </w:p>
    <w:p>
      <w:r>
        <w:rPr>
          <w:b/>
        </w:rPr>
        <w:t xml:space="preserve">Tulos</w:t>
      </w:r>
    </w:p>
    <w:p>
      <w:r>
        <w:t xml:space="preserve">Mitä Carsonin on tehtävä ennen tätä?</w:t>
      </w:r>
    </w:p>
    <w:p>
      <w:r>
        <w:rPr>
          <w:b/>
        </w:rPr>
        <w:t xml:space="preserve">Esimerkki 7.2301</w:t>
      </w:r>
    </w:p>
    <w:p>
      <w:r>
        <w:t xml:space="preserve">Jan synnytti ensimmäisen tyttärensä viime maanantaina.</w:t>
      </w:r>
    </w:p>
    <w:p>
      <w:r>
        <w:rPr>
          <w:b/>
        </w:rPr>
        <w:t xml:space="preserve">Tulos</w:t>
      </w:r>
    </w:p>
    <w:p>
      <w:r>
        <w:t xml:space="preserve">Mitä muille tapahtuu?</w:t>
      </w:r>
    </w:p>
    <w:p>
      <w:r>
        <w:rPr>
          <w:b/>
        </w:rPr>
        <w:t xml:space="preserve">Esimerkki 7.2302</w:t>
      </w:r>
    </w:p>
    <w:p>
      <w:r>
        <w:t xml:space="preserve">Quinn söi viimeisen palan kakkua.  Heistä tuntui pahalta.</w:t>
      </w:r>
    </w:p>
    <w:p>
      <w:r>
        <w:rPr>
          <w:b/>
        </w:rPr>
        <w:t xml:space="preserve">Tulos</w:t>
      </w:r>
    </w:p>
    <w:p>
      <w:r>
        <w:t xml:space="preserve">Miltä Quinnistä tuntuisi sen jälkeen?</w:t>
      </w:r>
    </w:p>
    <w:p>
      <w:r>
        <w:rPr>
          <w:b/>
        </w:rPr>
        <w:t xml:space="preserve">Esimerkki 7.2303</w:t>
      </w:r>
    </w:p>
    <w:p>
      <w:r>
        <w:t xml:space="preserve">Jordan käytti omia vaatteitaan koulun vaatiman univormun sijaan.</w:t>
      </w:r>
    </w:p>
    <w:p>
      <w:r>
        <w:rPr>
          <w:b/>
        </w:rPr>
        <w:t xml:space="preserve">Tulos</w:t>
      </w:r>
    </w:p>
    <w:p>
      <w:r>
        <w:t xml:space="preserve">Miksi Jordan teki näin?</w:t>
      </w:r>
    </w:p>
    <w:p>
      <w:r>
        <w:rPr>
          <w:b/>
        </w:rPr>
        <w:t xml:space="preserve">Esimerkki 7.2304</w:t>
      </w:r>
    </w:p>
    <w:p>
      <w:r>
        <w:t xml:space="preserve">Kai oli loistava improvisoiva kitaristi; Kai keksi sen, kun Kai menee pitkin.</w:t>
      </w:r>
    </w:p>
    <w:p>
      <w:r>
        <w:rPr>
          <w:b/>
        </w:rPr>
        <w:t xml:space="preserve">Tulos</w:t>
      </w:r>
    </w:p>
    <w:p>
      <w:r>
        <w:t xml:space="preserve">Mitä Kai haluaa tehdä seuraavaksi?</w:t>
      </w:r>
    </w:p>
    <w:p>
      <w:r>
        <w:rPr>
          <w:b/>
        </w:rPr>
        <w:t xml:space="preserve">Esimerkki 7.2305</w:t>
      </w:r>
    </w:p>
    <w:p>
      <w:r>
        <w:t xml:space="preserve">Riley kierteli asiaa, koska hän halusi viivytellä.</w:t>
      </w:r>
    </w:p>
    <w:p>
      <w:r>
        <w:rPr>
          <w:b/>
        </w:rPr>
        <w:t xml:space="preserve">Tulos</w:t>
      </w:r>
    </w:p>
    <w:p>
      <w:r>
        <w:t xml:space="preserve">Miksi Riley teki näin?</w:t>
      </w:r>
    </w:p>
    <w:p>
      <w:r>
        <w:rPr>
          <w:b/>
        </w:rPr>
        <w:t xml:space="preserve">Esimerkki 7.2306</w:t>
      </w:r>
    </w:p>
    <w:p>
      <w:r>
        <w:t xml:space="preserve">Kai kertoi Carsonille, että hänellä on varmaan kuninkaallista sukua ja että hän perii paljon rahaa.</w:t>
      </w:r>
    </w:p>
    <w:p>
      <w:r>
        <w:rPr>
          <w:b/>
        </w:rPr>
        <w:t xml:space="preserve">Tulos</w:t>
      </w:r>
    </w:p>
    <w:p>
      <w:r>
        <w:t xml:space="preserve">Mitä Carsonille tapahtuu?</w:t>
      </w:r>
    </w:p>
    <w:p>
      <w:r>
        <w:rPr>
          <w:b/>
        </w:rPr>
        <w:t xml:space="preserve">Esimerkki 7.2307</w:t>
      </w:r>
    </w:p>
    <w:p>
      <w:r>
        <w:t xml:space="preserve">Casey käytti Rileyn huulirasvaa ja laittoi sen sitten takaisin laukkuunsa.</w:t>
      </w:r>
    </w:p>
    <w:p>
      <w:r>
        <w:rPr>
          <w:b/>
        </w:rPr>
        <w:t xml:space="preserve">Tulos</w:t>
      </w:r>
    </w:p>
    <w:p>
      <w:r>
        <w:t xml:space="preserve">Mitä Caseyn on tehtävä ennen tätä?</w:t>
      </w:r>
    </w:p>
    <w:p>
      <w:r>
        <w:rPr>
          <w:b/>
        </w:rPr>
        <w:t xml:space="preserve">Esimerkki 7.2308</w:t>
      </w:r>
    </w:p>
    <w:p>
      <w:r>
        <w:t xml:space="preserve">Quinn oli ruokakaupassa ostamassa ruokaa. Quinn näki Ah:n äidin.</w:t>
      </w:r>
    </w:p>
    <w:p>
      <w:r>
        <w:rPr>
          <w:b/>
        </w:rPr>
        <w:t xml:space="preserve">Tulos</w:t>
      </w:r>
    </w:p>
    <w:p>
      <w:r>
        <w:t xml:space="preserve">Miksi Quinn teki tämän?</w:t>
      </w:r>
    </w:p>
    <w:p>
      <w:r>
        <w:rPr>
          <w:b/>
        </w:rPr>
        <w:t xml:space="preserve">Esimerkki 7.2309</w:t>
      </w:r>
    </w:p>
    <w:p>
      <w:r>
        <w:t xml:space="preserve">Quinn heitti frisbeen hyvin kauas, joten koiralla on haastetta.</w:t>
      </w:r>
    </w:p>
    <w:p>
      <w:r>
        <w:rPr>
          <w:b/>
        </w:rPr>
        <w:t xml:space="preserve">Tulos</w:t>
      </w:r>
    </w:p>
    <w:p>
      <w:r>
        <w:t xml:space="preserve">Miltä Quinnistä tuntuisi sen jälkeen?</w:t>
      </w:r>
    </w:p>
    <w:p>
      <w:r>
        <w:rPr>
          <w:b/>
        </w:rPr>
        <w:t xml:space="preserve">Esimerkki 7.2310</w:t>
      </w:r>
    </w:p>
    <w:p>
      <w:r>
        <w:t xml:space="preserve">Kendall ei löytänyt kuivaa paikkaa. He istuivat pitkään.</w:t>
      </w:r>
    </w:p>
    <w:p>
      <w:r>
        <w:rPr>
          <w:b/>
        </w:rPr>
        <w:t xml:space="preserve">Tulos</w:t>
      </w:r>
    </w:p>
    <w:p>
      <w:r>
        <w:t xml:space="preserve">Miksi Kendall teki näin?</w:t>
      </w:r>
    </w:p>
    <w:p>
      <w:r>
        <w:rPr>
          <w:b/>
        </w:rPr>
        <w:t xml:space="preserve">Esimerkki 7.2311</w:t>
      </w:r>
    </w:p>
    <w:p>
      <w:r>
        <w:t xml:space="preserve">Cameron lähti tilaisuudesta aikaisin, koska hänen piti vaihtaa vaatteet gaalaa varten vielä yöllä.</w:t>
      </w:r>
    </w:p>
    <w:p>
      <w:r>
        <w:rPr>
          <w:b/>
        </w:rPr>
        <w:t xml:space="preserve">Tulos</w:t>
      </w:r>
    </w:p>
    <w:p>
      <w:r>
        <w:t xml:space="preserve">Miksi Cameron teki näin?</w:t>
      </w:r>
    </w:p>
    <w:p>
      <w:r>
        <w:rPr>
          <w:b/>
        </w:rPr>
        <w:t xml:space="preserve">Esimerkki 7.2312</w:t>
      </w:r>
    </w:p>
    <w:p>
      <w:r>
        <w:t xml:space="preserve">Quinn vuodatti sisälmyksensä ja hämmentyi koko rikoksen edessä, kun he astuivat todistajanaitioon.</w:t>
      </w:r>
    </w:p>
    <w:p>
      <w:r>
        <w:rPr>
          <w:b/>
        </w:rPr>
        <w:t xml:space="preserve">Tulos</w:t>
      </w:r>
    </w:p>
    <w:p>
      <w:r>
        <w:t xml:space="preserve">Mitä Quinn haluaa tehdä seuraavaksi?</w:t>
      </w:r>
    </w:p>
    <w:p>
      <w:r>
        <w:rPr>
          <w:b/>
        </w:rPr>
        <w:t xml:space="preserve">Esimerkki 7.2313</w:t>
      </w:r>
    </w:p>
    <w:p>
      <w:r>
        <w:t xml:space="preserve">Kotona 10-vuotissyntymäpäivänään Quinn, joka halusi nauttia lämpimästä kevätiltapäivästä, heitti frisbeetä uudelle kumppanilleen, suurelle kultaiselle noutajalle.</w:t>
      </w:r>
    </w:p>
    <w:p>
      <w:r>
        <w:rPr>
          <w:b/>
        </w:rPr>
        <w:t xml:space="preserve">Tulos</w:t>
      </w:r>
    </w:p>
    <w:p>
      <w:r>
        <w:t xml:space="preserve">Miten kuvailisit Quinniä?</w:t>
      </w:r>
    </w:p>
    <w:p>
      <w:r>
        <w:rPr>
          <w:b/>
        </w:rPr>
        <w:t xml:space="preserve">Esimerkki 7.2314</w:t>
      </w:r>
    </w:p>
    <w:p>
      <w:r>
        <w:t xml:space="preserve">Carson ruskettui lomalla, ja sen ansiosta hän sai treffit unelmiensa tytön kanssa.</w:t>
      </w:r>
    </w:p>
    <w:p>
      <w:r>
        <w:rPr>
          <w:b/>
        </w:rPr>
        <w:t xml:space="preserve">Tulos</w:t>
      </w:r>
    </w:p>
    <w:p>
      <w:r>
        <w:t xml:space="preserve">Miltä Carsonista tuntuisi sen jälkeen?</w:t>
      </w:r>
    </w:p>
    <w:p>
      <w:r>
        <w:rPr>
          <w:b/>
        </w:rPr>
        <w:t xml:space="preserve">Esimerkki 7.2315</w:t>
      </w:r>
    </w:p>
    <w:p>
      <w:r>
        <w:t xml:space="preserve">Carson oppi paljon koulussa, kävi itseopiskelukursseja verkossa, luki kirjoja ja harjoitteli käytännön taitoja.</w:t>
      </w:r>
    </w:p>
    <w:p>
      <w:r>
        <w:rPr>
          <w:b/>
        </w:rPr>
        <w:t xml:space="preserve">Tulos</w:t>
      </w:r>
    </w:p>
    <w:p>
      <w:r>
        <w:t xml:space="preserve">Miten kuvailisit Carsonia?</w:t>
      </w:r>
    </w:p>
    <w:p>
      <w:r>
        <w:rPr>
          <w:b/>
        </w:rPr>
        <w:t xml:space="preserve">Esimerkki 7.2316</w:t>
      </w:r>
    </w:p>
    <w:p>
      <w:r>
        <w:t xml:space="preserve">Remy ajoi pihatielle noutamaan Kendallin treffeille. Kendall astui Remyn autoon ja he ajoivat pois.</w:t>
      </w:r>
    </w:p>
    <w:p>
      <w:r>
        <w:rPr>
          <w:b/>
        </w:rPr>
        <w:t xml:space="preserve">Tulos</w:t>
      </w:r>
    </w:p>
    <w:p>
      <w:r>
        <w:t xml:space="preserve">Mitä Remylle tapahtuu?</w:t>
      </w:r>
    </w:p>
    <w:p>
      <w:r>
        <w:rPr>
          <w:b/>
        </w:rPr>
        <w:t xml:space="preserve">Esimerkki 7.2317</w:t>
      </w:r>
    </w:p>
    <w:p>
      <w:r>
        <w:t xml:space="preserve">Kendall nappasi lelun pois, ja vauva alkoi itkeä.</w:t>
      </w:r>
    </w:p>
    <w:p>
      <w:r>
        <w:rPr>
          <w:b/>
        </w:rPr>
        <w:t xml:space="preserve">Tulos</w:t>
      </w:r>
    </w:p>
    <w:p>
      <w:r>
        <w:t xml:space="preserve">Mitä Kendallille tapahtuu?</w:t>
      </w:r>
    </w:p>
    <w:p>
      <w:r>
        <w:rPr>
          <w:b/>
        </w:rPr>
        <w:t xml:space="preserve">Esimerkki 7.2318</w:t>
      </w:r>
    </w:p>
    <w:p>
      <w:r>
        <w:t xml:space="preserve">Bailey käski Alexia lähettämään kirjeen yön yli, koska se oli tärkeä.</w:t>
      </w:r>
    </w:p>
    <w:p>
      <w:r>
        <w:rPr>
          <w:b/>
        </w:rPr>
        <w:t xml:space="preserve">Tulos</w:t>
      </w:r>
    </w:p>
    <w:p>
      <w:r>
        <w:t xml:space="preserve">Miltä Alexista tuntuisi sen seurauksena?</w:t>
      </w:r>
    </w:p>
    <w:p>
      <w:r>
        <w:rPr>
          <w:b/>
        </w:rPr>
        <w:t xml:space="preserve">Esimerkki 7.2319</w:t>
      </w:r>
    </w:p>
    <w:p>
      <w:r>
        <w:t xml:space="preserve">Kendall säilytti Sashan numeroa kalenterissaan, ja hänen kalenterinsa putosi järveen.</w:t>
      </w:r>
    </w:p>
    <w:p>
      <w:r>
        <w:rPr>
          <w:b/>
        </w:rPr>
        <w:t xml:space="preserve">Tulos</w:t>
      </w:r>
    </w:p>
    <w:p>
      <w:r>
        <w:t xml:space="preserve">Mitä Kendallille tapahtuu?</w:t>
      </w:r>
    </w:p>
    <w:p>
      <w:r>
        <w:rPr>
          <w:b/>
        </w:rPr>
        <w:t xml:space="preserve">Esimerkki 7.2320</w:t>
      </w:r>
    </w:p>
    <w:p>
      <w:r>
        <w:t xml:space="preserve">Jesse työskenteli Edward Nigmalle. Joten Jesse sytytti Robinin salkun tuleen.</w:t>
      </w:r>
    </w:p>
    <w:p>
      <w:r>
        <w:rPr>
          <w:b/>
        </w:rPr>
        <w:t xml:space="preserve">Tulos</w:t>
      </w:r>
    </w:p>
    <w:p>
      <w:r>
        <w:t xml:space="preserve">Mitä Robinille tapahtuu?</w:t>
      </w:r>
    </w:p>
    <w:p>
      <w:r>
        <w:rPr>
          <w:b/>
        </w:rPr>
        <w:t xml:space="preserve">Esimerkki 7.2321</w:t>
      </w:r>
    </w:p>
    <w:p>
      <w:r>
        <w:t xml:space="preserve">Cameronin pomo oli pahalla tuulella ja yritti tönäistä Cameronia, mutta Cameron väistyi.</w:t>
      </w:r>
    </w:p>
    <w:p>
      <w:r>
        <w:rPr>
          <w:b/>
        </w:rPr>
        <w:t xml:space="preserve">Tulos</w:t>
      </w:r>
    </w:p>
    <w:p>
      <w:r>
        <w:t xml:space="preserve">Miltä Cameronista tuntuisi sen jälkeen?</w:t>
      </w:r>
    </w:p>
    <w:p>
      <w:r>
        <w:rPr>
          <w:b/>
        </w:rPr>
        <w:t xml:space="preserve">Esimerkki 7.2322</w:t>
      </w:r>
    </w:p>
    <w:p>
      <w:r>
        <w:t xml:space="preserve">Janilla oli vieraita toisesta maasta, joten Jan vei heidät NYC:hen.</w:t>
      </w:r>
    </w:p>
    <w:p>
      <w:r>
        <w:rPr>
          <w:b/>
        </w:rPr>
        <w:t xml:space="preserve">Tulos</w:t>
      </w:r>
    </w:p>
    <w:p>
      <w:r>
        <w:t xml:space="preserve">Mitä Janin on tehtävä ennen tätä?</w:t>
      </w:r>
    </w:p>
    <w:p>
      <w:r>
        <w:rPr>
          <w:b/>
        </w:rPr>
        <w:t xml:space="preserve">Esimerkki 7.2323</w:t>
      </w:r>
    </w:p>
    <w:p>
      <w:r>
        <w:t xml:space="preserve">Quinn näki Ashin äidin kaupassa ja pysähtyi tervehtimään häntä.</w:t>
      </w:r>
    </w:p>
    <w:p>
      <w:r>
        <w:rPr>
          <w:b/>
        </w:rPr>
        <w:t xml:space="preserve">Tulos</w:t>
      </w:r>
    </w:p>
    <w:p>
      <w:r>
        <w:t xml:space="preserve">Mitä Quinn haluaa tehdä seuraavaksi?</w:t>
      </w:r>
    </w:p>
    <w:p>
      <w:r>
        <w:rPr>
          <w:b/>
        </w:rPr>
        <w:t xml:space="preserve">Esimerkki 7.2324</w:t>
      </w:r>
    </w:p>
    <w:p>
      <w:r>
        <w:t xml:space="preserve">Kai oli Robinin tuomioistuimen määräämä asianajaja. Oikeudenkäynnissä Robin oli hyvin hermostunut, joten Kai saattoi heidät todistajanaitioon.</w:t>
      </w:r>
    </w:p>
    <w:p>
      <w:r>
        <w:rPr>
          <w:b/>
        </w:rPr>
        <w:t xml:space="preserve">Tulos</w:t>
      </w:r>
    </w:p>
    <w:p>
      <w:r>
        <w:t xml:space="preserve">Miten kuvailisit Kain?</w:t>
      </w:r>
    </w:p>
    <w:p>
      <w:r>
        <w:rPr>
          <w:b/>
        </w:rPr>
        <w:t xml:space="preserve">Esimerkki 7.2325</w:t>
      </w:r>
    </w:p>
    <w:p>
      <w:r>
        <w:t xml:space="preserve">Casey kiitti ryhmää keksien tekemisestä ja niiden jakamisesta sairaalassa oleville lapsille.</w:t>
      </w:r>
    </w:p>
    <w:p>
      <w:r>
        <w:rPr>
          <w:b/>
        </w:rPr>
        <w:t xml:space="preserve">Tulos</w:t>
      </w:r>
    </w:p>
    <w:p>
      <w:r>
        <w:t xml:space="preserve">Mitä muut haluavat tehdä seuraavaksi?</w:t>
      </w:r>
    </w:p>
    <w:p>
      <w:r>
        <w:rPr>
          <w:b/>
        </w:rPr>
        <w:t xml:space="preserve">Esimerkki 7.2326</w:t>
      </w:r>
    </w:p>
    <w:p>
      <w:r>
        <w:t xml:space="preserve">Jesse riisui Sashan takin, koska huoneessa oli liian lämmin.</w:t>
      </w:r>
    </w:p>
    <w:p>
      <w:r>
        <w:rPr>
          <w:b/>
        </w:rPr>
        <w:t xml:space="preserve">Tulos</w:t>
      </w:r>
    </w:p>
    <w:p>
      <w:r>
        <w:t xml:space="preserve">Miksi Jesse teki tämän?</w:t>
      </w:r>
    </w:p>
    <w:p>
      <w:r>
        <w:rPr>
          <w:b/>
        </w:rPr>
        <w:t xml:space="preserve">Esimerkki 7.2327</w:t>
      </w:r>
    </w:p>
    <w:p>
      <w:r>
        <w:t xml:space="preserve">Jan meni juhliin ja alkoi jutella erään ystävänsä kanssa, josta hän välitti paljon.</w:t>
      </w:r>
    </w:p>
    <w:p>
      <w:r>
        <w:rPr>
          <w:b/>
        </w:rPr>
        <w:t xml:space="preserve">Tulos</w:t>
      </w:r>
    </w:p>
    <w:p>
      <w:r>
        <w:t xml:space="preserve">Miltä Muista tuntuisi sen seurauksena?</w:t>
      </w:r>
    </w:p>
    <w:p>
      <w:r>
        <w:rPr>
          <w:b/>
        </w:rPr>
        <w:t xml:space="preserve">Esimerkki 7.2328</w:t>
      </w:r>
    </w:p>
    <w:p>
      <w:r>
        <w:t xml:space="preserve">Austin sai juuri tietää, että heillä oli syöpä.  Ne saivat Tracyn kyyneleet silmiin.</w:t>
      </w:r>
    </w:p>
    <w:p>
      <w:r>
        <w:rPr>
          <w:b/>
        </w:rPr>
        <w:t xml:space="preserve">Tulos</w:t>
      </w:r>
    </w:p>
    <w:p>
      <w:r>
        <w:t xml:space="preserve">Miten kuvailisit Austinia?</w:t>
      </w:r>
    </w:p>
    <w:p>
      <w:r>
        <w:rPr>
          <w:b/>
        </w:rPr>
        <w:t xml:space="preserve">Esimerkki 7.2329</w:t>
      </w:r>
    </w:p>
    <w:p>
      <w:r>
        <w:t xml:space="preserve">Bailey pyysi Jesseä antamaan hänelle kokeen.</w:t>
      </w:r>
    </w:p>
    <w:p>
      <w:r>
        <w:rPr>
          <w:b/>
        </w:rPr>
        <w:t xml:space="preserve">Tulos</w:t>
      </w:r>
    </w:p>
    <w:p>
      <w:r>
        <w:t xml:space="preserve">Miltä Bailey tuntuisi sen jälkeen?</w:t>
      </w:r>
    </w:p>
    <w:p>
      <w:r>
        <w:rPr>
          <w:b/>
        </w:rPr>
        <w:t xml:space="preserve">Esimerkki 7.2330</w:t>
      </w:r>
    </w:p>
    <w:p>
      <w:r>
        <w:t xml:space="preserve">Jan oli pysäköinyt autonsa kahteen kertaan odottamaan, että heidän tyttöystävänsä pääsisi töistä.</w:t>
      </w:r>
    </w:p>
    <w:p>
      <w:r>
        <w:rPr>
          <w:b/>
        </w:rPr>
        <w:t xml:space="preserve">Tulos</w:t>
      </w:r>
    </w:p>
    <w:p>
      <w:r>
        <w:t xml:space="preserve">Miltä Janista tuntuisi sen jälkeen?</w:t>
      </w:r>
    </w:p>
    <w:p>
      <w:r>
        <w:rPr>
          <w:b/>
        </w:rPr>
        <w:t xml:space="preserve">Esimerkki 7.2331</w:t>
      </w:r>
    </w:p>
    <w:p>
      <w:r>
        <w:t xml:space="preserve">Jan päätti lähteä ulos, joten hän soitti Quinnin ystäville, jotta he voisivat hengailla yhdessä.</w:t>
      </w:r>
    </w:p>
    <w:p>
      <w:r>
        <w:rPr>
          <w:b/>
        </w:rPr>
        <w:t xml:space="preserve">Tulos</w:t>
      </w:r>
    </w:p>
    <w:p>
      <w:r>
        <w:t xml:space="preserve">Miltä Quinnistä tuntuisi sen seurauksena?</w:t>
      </w:r>
    </w:p>
    <w:p>
      <w:r>
        <w:rPr>
          <w:b/>
        </w:rPr>
        <w:t xml:space="preserve">Esimerkki 7.2332</w:t>
      </w:r>
    </w:p>
    <w:p>
      <w:r>
        <w:t xml:space="preserve">Quinnin oli vaikea sanoa, mitä he tiesivät. Quinn vuodatti sisimpänsä.</w:t>
      </w:r>
    </w:p>
    <w:p>
      <w:r>
        <w:rPr>
          <w:b/>
        </w:rPr>
        <w:t xml:space="preserve">Tulos</w:t>
      </w:r>
    </w:p>
    <w:p>
      <w:r>
        <w:t xml:space="preserve">Miltä toisista tuntuisi sen seurauksena?</w:t>
      </w:r>
    </w:p>
    <w:p>
      <w:r>
        <w:rPr>
          <w:b/>
        </w:rPr>
        <w:t xml:space="preserve">Esimerkki 7.2333</w:t>
      </w:r>
    </w:p>
    <w:p>
      <w:r>
        <w:t xml:space="preserve">Remy kävi läpi luennon tunnilta, ja nyt Remy ymmärsi jokaisen sanan.</w:t>
      </w:r>
    </w:p>
    <w:p>
      <w:r>
        <w:rPr>
          <w:b/>
        </w:rPr>
        <w:t xml:space="preserve">Tulos</w:t>
      </w:r>
    </w:p>
    <w:p>
      <w:r>
        <w:t xml:space="preserve">Mitä Remy haluaa tehdä seuraavaksi?</w:t>
      </w:r>
    </w:p>
    <w:p>
      <w:r>
        <w:rPr>
          <w:b/>
        </w:rPr>
        <w:t xml:space="preserve">Esimerkki 7.2334</w:t>
      </w:r>
    </w:p>
    <w:p>
      <w:r>
        <w:t xml:space="preserve">Cameron päätti vierailla Aubreyn luona sairaalassa, vaikka tämä oli siellä siksi, että hän oli törmännyt häneen autolla.</w:t>
      </w:r>
    </w:p>
    <w:p>
      <w:r>
        <w:rPr>
          <w:b/>
        </w:rPr>
        <w:t xml:space="preserve">Tulos</w:t>
      </w:r>
    </w:p>
    <w:p>
      <w:r>
        <w:t xml:space="preserve">Miten kuvailisit Cameronia?</w:t>
      </w:r>
    </w:p>
    <w:p>
      <w:r>
        <w:rPr>
          <w:b/>
        </w:rPr>
        <w:t xml:space="preserve">Esimerkki 7.2335</w:t>
      </w:r>
    </w:p>
    <w:p>
      <w:r>
        <w:t xml:space="preserve">Alex halusi lähteä lomalle rannalle, joten hän varasi lipun seuraavaksi päiväksi.</w:t>
      </w:r>
    </w:p>
    <w:p>
      <w:r>
        <w:rPr>
          <w:b/>
        </w:rPr>
        <w:t xml:space="preserve">Tulos</w:t>
      </w:r>
    </w:p>
    <w:p>
      <w:r>
        <w:t xml:space="preserve">Mitä Addison haluaa tehdä seuraavaksi?</w:t>
      </w:r>
    </w:p>
    <w:p>
      <w:r>
        <w:rPr>
          <w:b/>
        </w:rPr>
        <w:t xml:space="preserve">Esimerkki 7.2336</w:t>
      </w:r>
    </w:p>
    <w:p>
      <w:r>
        <w:t xml:space="preserve">Quinn tunsi Ashin tarpeeksi hyvin tietääkseen, etteivät he koskaan tekisi niin kauheaa rikosta.</w:t>
      </w:r>
    </w:p>
    <w:p>
      <w:r>
        <w:rPr>
          <w:b/>
        </w:rPr>
        <w:t xml:space="preserve">Tulos</w:t>
      </w:r>
    </w:p>
    <w:p>
      <w:r>
        <w:t xml:space="preserve">Miltä Quinnistä tuntuisi sen jälkeen?</w:t>
      </w:r>
    </w:p>
    <w:p>
      <w:r>
        <w:rPr>
          <w:b/>
        </w:rPr>
        <w:t xml:space="preserve">Esimerkki 7.2337</w:t>
      </w:r>
    </w:p>
    <w:p>
      <w:r>
        <w:t xml:space="preserve">Addison ja Sasha odottivat vastausta kysymykseensä.</w:t>
      </w:r>
    </w:p>
    <w:p>
      <w:r>
        <w:rPr>
          <w:b/>
        </w:rPr>
        <w:t xml:space="preserve">Tulos</w:t>
      </w:r>
    </w:p>
    <w:p>
      <w:r>
        <w:t xml:space="preserve">Mitä Sashalle tapahtuu?</w:t>
      </w:r>
    </w:p>
    <w:p>
      <w:r>
        <w:rPr>
          <w:b/>
        </w:rPr>
        <w:t xml:space="preserve">Esimerkki 7.2338</w:t>
      </w:r>
    </w:p>
    <w:p>
      <w:r>
        <w:t xml:space="preserve">Robin hiipi kulman taakse automaatin viereen päästääkseen bensaa, jotta kukaan ei kuulisi häntä.</w:t>
      </w:r>
    </w:p>
    <w:p>
      <w:r>
        <w:rPr>
          <w:b/>
        </w:rPr>
        <w:t xml:space="preserve">Tulos</w:t>
      </w:r>
    </w:p>
    <w:p>
      <w:r>
        <w:t xml:space="preserve">Miten kuvailisit Robinia?</w:t>
      </w:r>
    </w:p>
    <w:p>
      <w:r>
        <w:rPr>
          <w:b/>
        </w:rPr>
        <w:t xml:space="preserve">Esimerkki 7.2339</w:t>
      </w:r>
    </w:p>
    <w:p>
      <w:r>
        <w:t xml:space="preserve">Kaikki luulivat, että kilpailu sujuisi ilman kolareita, mutta Cameron uskoi, että onnettomuus tapahtuisi, ja niin kävikin.</w:t>
      </w:r>
    </w:p>
    <w:p>
      <w:r>
        <w:rPr>
          <w:b/>
        </w:rPr>
        <w:t xml:space="preserve">Tulos</w:t>
      </w:r>
    </w:p>
    <w:p>
      <w:r>
        <w:t xml:space="preserve">Miltä Muista tuntuisi sen seurauksena?</w:t>
      </w:r>
    </w:p>
    <w:p>
      <w:r>
        <w:rPr>
          <w:b/>
        </w:rPr>
        <w:t xml:space="preserve">Esimerkki 7.2340</w:t>
      </w:r>
    </w:p>
    <w:p>
      <w:r>
        <w:t xml:space="preserve">Cameron teki maalauksesta täydellisen, jotta hän voisi osallistua kilpailuun.</w:t>
      </w:r>
    </w:p>
    <w:p>
      <w:r>
        <w:rPr>
          <w:b/>
        </w:rPr>
        <w:t xml:space="preserve">Tulos</w:t>
      </w:r>
    </w:p>
    <w:p>
      <w:r>
        <w:t xml:space="preserve">Mitä Cameronin on tehtävä ennen tätä?</w:t>
      </w:r>
    </w:p>
    <w:p>
      <w:r>
        <w:rPr>
          <w:b/>
        </w:rPr>
        <w:t xml:space="preserve">Esimerkki 7.2341</w:t>
      </w:r>
    </w:p>
    <w:p>
      <w:r>
        <w:t xml:space="preserve">Bailey ja Alex olivat hyviä ystäviä, ja Bailey vietti tunnin Alexin luona.</w:t>
      </w:r>
    </w:p>
    <w:p>
      <w:r>
        <w:rPr>
          <w:b/>
        </w:rPr>
        <w:t xml:space="preserve">Tulos</w:t>
      </w:r>
    </w:p>
    <w:p>
      <w:r>
        <w:t xml:space="preserve">Mitä Bailey haluaa tehdä seuraavaksi?</w:t>
      </w:r>
    </w:p>
    <w:p>
      <w:r>
        <w:rPr>
          <w:b/>
        </w:rPr>
        <w:t xml:space="preserve">Esimerkki 7.2342</w:t>
      </w:r>
    </w:p>
    <w:p>
      <w:r>
        <w:t xml:space="preserve">Addison oli lopettanut lukukauden koulussa. He lähtivät kotiin.</w:t>
      </w:r>
    </w:p>
    <w:p>
      <w:r>
        <w:rPr>
          <w:b/>
        </w:rPr>
        <w:t xml:space="preserve">Tulos</w:t>
      </w:r>
    </w:p>
    <w:p>
      <w:r>
        <w:t xml:space="preserve">Miltä Addisonista tuntuisi sen jälkeen?</w:t>
      </w:r>
    </w:p>
    <w:p>
      <w:r>
        <w:rPr>
          <w:b/>
        </w:rPr>
        <w:t xml:space="preserve">Esimerkki 7.2343</w:t>
      </w:r>
    </w:p>
    <w:p>
      <w:r>
        <w:t xml:space="preserve">Jan oli vihainen Baileylle ja päätti olla tekemättä heille palveluksia.</w:t>
      </w:r>
    </w:p>
    <w:p>
      <w:r>
        <w:rPr>
          <w:b/>
        </w:rPr>
        <w:t xml:space="preserve">Tulos</w:t>
      </w:r>
    </w:p>
    <w:p>
      <w:r>
        <w:t xml:space="preserve">Mitä Janille tapahtuu?</w:t>
      </w:r>
    </w:p>
    <w:p>
      <w:r>
        <w:rPr>
          <w:b/>
        </w:rPr>
        <w:t xml:space="preserve">Esimerkki 7.2344</w:t>
      </w:r>
    </w:p>
    <w:p>
      <w:r>
        <w:t xml:space="preserve">Cameron katsoi Rileya odottavasti kuin hän olisi vaatinut häneltä tunnustusta.</w:t>
      </w:r>
    </w:p>
    <w:p>
      <w:r>
        <w:rPr>
          <w:b/>
        </w:rPr>
        <w:t xml:space="preserve">Tulos</w:t>
      </w:r>
    </w:p>
    <w:p>
      <w:r>
        <w:t xml:space="preserve">Miltä Cameronista tuntuisi sen jälkeen?</w:t>
      </w:r>
    </w:p>
    <w:p>
      <w:r>
        <w:rPr>
          <w:b/>
        </w:rPr>
        <w:t xml:space="preserve">Esimerkki 7.2345</w:t>
      </w:r>
    </w:p>
    <w:p>
      <w:r>
        <w:t xml:space="preserve">Carson oli mukana elokuvassa. Carson näytteli sotilasta sodassa.</w:t>
      </w:r>
    </w:p>
    <w:p>
      <w:r>
        <w:rPr>
          <w:b/>
        </w:rPr>
        <w:t xml:space="preserve">Tulos</w:t>
      </w:r>
    </w:p>
    <w:p>
      <w:r>
        <w:t xml:space="preserve">Mitä ohjaaja haluaa tehdä seuraavaksi?</w:t>
      </w:r>
    </w:p>
    <w:p>
      <w:r>
        <w:rPr>
          <w:b/>
        </w:rPr>
        <w:t xml:space="preserve">Esimerkki 7.2346</w:t>
      </w:r>
    </w:p>
    <w:p>
      <w:r>
        <w:t xml:space="preserve">Riley saapui paikalle juuri sopivasti juhlien aikaan.</w:t>
      </w:r>
    </w:p>
    <w:p>
      <w:r>
        <w:rPr>
          <w:b/>
        </w:rPr>
        <w:t xml:space="preserve">Tulos</w:t>
      </w:r>
    </w:p>
    <w:p>
      <w:r>
        <w:t xml:space="preserve">Mitä Rileyn on tehtävä ennen tätä?</w:t>
      </w:r>
    </w:p>
    <w:p>
      <w:r>
        <w:rPr>
          <w:b/>
        </w:rPr>
        <w:t xml:space="preserve">Esimerkki 7.2347</w:t>
      </w:r>
    </w:p>
    <w:p>
      <w:r>
        <w:t xml:space="preserve">Bailey joi maitoa joka aamu, ja hänen elimistössään oli lopulta aivan liikaa kalsiumia.</w:t>
      </w:r>
    </w:p>
    <w:p>
      <w:r>
        <w:rPr>
          <w:b/>
        </w:rPr>
        <w:t xml:space="preserve">Tulos</w:t>
      </w:r>
    </w:p>
    <w:p>
      <w:r>
        <w:t xml:space="preserve">Mitä Bailey haluaa tehdä seuraavaksi?</w:t>
      </w:r>
    </w:p>
    <w:p>
      <w:r>
        <w:rPr>
          <w:b/>
        </w:rPr>
        <w:t xml:space="preserve">Esimerkki 7.2348</w:t>
      </w:r>
    </w:p>
    <w:p>
      <w:r>
        <w:t xml:space="preserve">Jesse sytytti Robinin salkun tuleen. Robin oli hyvin vihainen ja soitti poliisit Jessen perään.</w:t>
      </w:r>
    </w:p>
    <w:p>
      <w:r>
        <w:rPr>
          <w:b/>
        </w:rPr>
        <w:t xml:space="preserve">Tulos</w:t>
      </w:r>
    </w:p>
    <w:p>
      <w:r>
        <w:t xml:space="preserve">Mitä Jesselle tapahtuu?</w:t>
      </w:r>
    </w:p>
    <w:p>
      <w:r>
        <w:rPr>
          <w:b/>
        </w:rPr>
        <w:t xml:space="preserve">Esimerkki 7.2349</w:t>
      </w:r>
    </w:p>
    <w:p>
      <w:r>
        <w:t xml:space="preserve">Quinn toivoi, että heidät valittaisiin, kun he hakivat stipendiä korkeakoulussa.</w:t>
      </w:r>
    </w:p>
    <w:p>
      <w:r>
        <w:rPr>
          <w:b/>
        </w:rPr>
        <w:t xml:space="preserve">Tulos</w:t>
      </w:r>
    </w:p>
    <w:p>
      <w:r>
        <w:t xml:space="preserve">Mitä Quinnin on tehtävä ennen tätä?</w:t>
      </w:r>
    </w:p>
    <w:p>
      <w:r>
        <w:rPr>
          <w:b/>
        </w:rPr>
        <w:t xml:space="preserve">Esimerkki 7.2350</w:t>
      </w:r>
    </w:p>
    <w:p>
      <w:r>
        <w:t xml:space="preserve">Jordan oli miettinyt asiaa jo jonkin aikaa ennen kuin tapasi tytön, jonka kanssa hän oli jutellut netissä, mutta hän päätti, että oli treffien aika ja otti yhteyttä.</w:t>
      </w:r>
    </w:p>
    <w:p>
      <w:r>
        <w:rPr>
          <w:b/>
        </w:rPr>
        <w:t xml:space="preserve">Tulos</w:t>
      </w:r>
    </w:p>
    <w:p>
      <w:r>
        <w:t xml:space="preserve">Mitä Jordanin on tehtävä ennen tätä?</w:t>
      </w:r>
    </w:p>
    <w:p>
      <w:r>
        <w:rPr>
          <w:b/>
        </w:rPr>
        <w:t xml:space="preserve">Esimerkki 7.2351</w:t>
      </w:r>
    </w:p>
    <w:p>
      <w:r>
        <w:t xml:space="preserve">Robin määritteli kaikkien oppilaidensa kokeiden arvosanat.</w:t>
      </w:r>
    </w:p>
    <w:p>
      <w:r>
        <w:rPr>
          <w:b/>
        </w:rPr>
        <w:t xml:space="preserve">Tulos</w:t>
      </w:r>
    </w:p>
    <w:p>
      <w:r>
        <w:t xml:space="preserve">Miltä Robinista tuntuisi sen jälkeen?</w:t>
      </w:r>
    </w:p>
    <w:p>
      <w:r>
        <w:rPr>
          <w:b/>
        </w:rPr>
        <w:t xml:space="preserve">Esimerkki 7.2352</w:t>
      </w:r>
    </w:p>
    <w:p>
      <w:r>
        <w:t xml:space="preserve">Addison oli harjoitellut kuljettajantutkintoa varten kuukausia. Hän tunsi vihdoin olevansa valmis, joten hän ilmoittautui kokeeseen ja suoritti sen.</w:t>
      </w:r>
    </w:p>
    <w:p>
      <w:r>
        <w:rPr>
          <w:b/>
        </w:rPr>
        <w:t xml:space="preserve">Tulos</w:t>
      </w:r>
    </w:p>
    <w:p>
      <w:r>
        <w:t xml:space="preserve">Miten kuvailisit Addisonia?</w:t>
      </w:r>
    </w:p>
    <w:p>
      <w:r>
        <w:rPr>
          <w:b/>
        </w:rPr>
        <w:t xml:space="preserve">Esimerkki 7.2353</w:t>
      </w:r>
    </w:p>
    <w:p>
      <w:r>
        <w:t xml:space="preserve">Lee vietti koko yön yrittäen voittaa tason 4 pomoa.</w:t>
      </w:r>
    </w:p>
    <w:p>
      <w:r>
        <w:rPr>
          <w:b/>
        </w:rPr>
        <w:t xml:space="preserve">Tulos</w:t>
      </w:r>
    </w:p>
    <w:p>
      <w:r>
        <w:t xml:space="preserve">Mitä Lee haluaa tehdä seuraavaksi?</w:t>
      </w:r>
    </w:p>
    <w:p>
      <w:r>
        <w:rPr>
          <w:b/>
        </w:rPr>
        <w:t xml:space="preserve">Esimerkki 7.2354</w:t>
      </w:r>
    </w:p>
    <w:p>
      <w:r>
        <w:t xml:space="preserve">Austin käytti kaikki rahansa yrittäessään voittaa suuria summia kasinolla, ja nyt heillä on nälkä eikä rahaa syödä, joten seuraava pysähdyspaikka on panttilainaamo.</w:t>
      </w:r>
    </w:p>
    <w:p>
      <w:r>
        <w:rPr>
          <w:b/>
        </w:rPr>
        <w:t xml:space="preserve">Tulos</w:t>
      </w:r>
    </w:p>
    <w:p>
      <w:r>
        <w:t xml:space="preserve">Mitä Austin haluaa tehdä seuraavaksi?</w:t>
      </w:r>
    </w:p>
    <w:p>
      <w:r>
        <w:rPr>
          <w:b/>
        </w:rPr>
        <w:t xml:space="preserve">Esimerkki 7.2355</w:t>
      </w:r>
    </w:p>
    <w:p>
      <w:r>
        <w:t xml:space="preserve">Aubrey ymmärsi Remyä yhä paremmin, mitä enemmän he viettivät aikaa yhdessä.</w:t>
      </w:r>
    </w:p>
    <w:p>
      <w:r>
        <w:rPr>
          <w:b/>
        </w:rPr>
        <w:t xml:space="preserve">Tulos</w:t>
      </w:r>
    </w:p>
    <w:p>
      <w:r>
        <w:t xml:space="preserve">Mitä Aubreylle tapahtuu?</w:t>
      </w:r>
    </w:p>
    <w:p>
      <w:r>
        <w:rPr>
          <w:b/>
        </w:rPr>
        <w:t xml:space="preserve">Esimerkki 7.2356</w:t>
      </w:r>
    </w:p>
    <w:p>
      <w:r>
        <w:t xml:space="preserve">Ihmiset kutsuivat Kain, koska hänen energisyytensä vuoksi hän olisi hauska juhlissa.</w:t>
      </w:r>
    </w:p>
    <w:p>
      <w:r>
        <w:rPr>
          <w:b/>
        </w:rPr>
        <w:t xml:space="preserve">Tulos</w:t>
      </w:r>
    </w:p>
    <w:p>
      <w:r>
        <w:t xml:space="preserve">Miltä Muista tuntuisi sen seurauksena?</w:t>
      </w:r>
    </w:p>
    <w:p>
      <w:r>
        <w:rPr>
          <w:b/>
        </w:rPr>
        <w:t xml:space="preserve">Esimerkki 7.2357</w:t>
      </w:r>
    </w:p>
    <w:p>
      <w:r>
        <w:t xml:space="preserve">Kai antoi Sydneylle tönäisyn sen jälkeen, kun Sydney oli liian hidas väistymään.</w:t>
      </w:r>
    </w:p>
    <w:p>
      <w:r>
        <w:rPr>
          <w:b/>
        </w:rPr>
        <w:t xml:space="preserve">Tulos</w:t>
      </w:r>
    </w:p>
    <w:p>
      <w:r>
        <w:t xml:space="preserve">Miten kuvailisit Kain?</w:t>
      </w:r>
    </w:p>
    <w:p>
      <w:r>
        <w:rPr>
          <w:b/>
        </w:rPr>
        <w:t xml:space="preserve">Esimerkki 7.2358</w:t>
      </w:r>
    </w:p>
    <w:p>
      <w:r>
        <w:t xml:space="preserve">Jan halusi auttaa vähävaraisia lapsia pääsemään kesäleirille. Jan keräsi rahaa auttaakseen.</w:t>
      </w:r>
    </w:p>
    <w:p>
      <w:r>
        <w:rPr>
          <w:b/>
        </w:rPr>
        <w:t xml:space="preserve">Tulos</w:t>
      </w:r>
    </w:p>
    <w:p>
      <w:r>
        <w:t xml:space="preserve">Miltä Janista tuntuisi?</w:t>
      </w:r>
    </w:p>
    <w:p>
      <w:r>
        <w:rPr>
          <w:b/>
        </w:rPr>
        <w:t xml:space="preserve">Esimerkki 7.2359</w:t>
      </w:r>
    </w:p>
    <w:p>
      <w:r>
        <w:t xml:space="preserve">Remy kertoi Caseyn version tarinasta, ja Casey ilmaisi kiitollisuutensa ennen kysymysten esittämistä.</w:t>
      </w:r>
    </w:p>
    <w:p>
      <w:r>
        <w:rPr>
          <w:b/>
        </w:rPr>
        <w:t xml:space="preserve">Tulos</w:t>
      </w:r>
    </w:p>
    <w:p>
      <w:r>
        <w:t xml:space="preserve">Mitä Casey haluaa tehdä seuraavaksi?</w:t>
      </w:r>
    </w:p>
    <w:p>
      <w:r>
        <w:rPr>
          <w:b/>
        </w:rPr>
        <w:t xml:space="preserve">Esimerkki 7.2360</w:t>
      </w:r>
    </w:p>
    <w:p>
      <w:r>
        <w:t xml:space="preserve">Casey halkoo hiuksia, koska haluaa kaksi poninhäntää.</w:t>
      </w:r>
    </w:p>
    <w:p>
      <w:r>
        <w:rPr>
          <w:b/>
        </w:rPr>
        <w:t xml:space="preserve">Tulos</w:t>
      </w:r>
    </w:p>
    <w:p>
      <w:r>
        <w:t xml:space="preserve">Miksi Casey teki tämän?</w:t>
      </w:r>
    </w:p>
    <w:p>
      <w:r>
        <w:rPr>
          <w:b/>
        </w:rPr>
        <w:t xml:space="preserve">Esimerkki 7.2361</w:t>
      </w:r>
    </w:p>
    <w:p>
      <w:r>
        <w:t xml:space="preserve">Robin räjäytti tämän jäätelötelineen, kun hän ei nähnyt ystäviään.</w:t>
      </w:r>
    </w:p>
    <w:p>
      <w:r>
        <w:rPr>
          <w:b/>
        </w:rPr>
        <w:t xml:space="preserve">Tulos</w:t>
      </w:r>
    </w:p>
    <w:p>
      <w:r>
        <w:t xml:space="preserve">Mitä Robin haluaa tehdä seuraavaksi?</w:t>
      </w:r>
    </w:p>
    <w:p>
      <w:r>
        <w:rPr>
          <w:b/>
        </w:rPr>
        <w:t xml:space="preserve">Esimerkki 7.2362</w:t>
      </w:r>
    </w:p>
    <w:p>
      <w:r>
        <w:t xml:space="preserve">Remy oli innoissaan valmistautuessaan ensimmäiseen koulupäiväänsä yläasteella.</w:t>
      </w:r>
    </w:p>
    <w:p>
      <w:r>
        <w:rPr>
          <w:b/>
        </w:rPr>
        <w:t xml:space="preserve">Tulos</w:t>
      </w:r>
    </w:p>
    <w:p>
      <w:r>
        <w:t xml:space="preserve">Mitä Remyn on tehtävä ennen tätä?</w:t>
      </w:r>
    </w:p>
    <w:p>
      <w:r>
        <w:rPr>
          <w:b/>
        </w:rPr>
        <w:t xml:space="preserve">Esimerkki 7.2363</w:t>
      </w:r>
    </w:p>
    <w:p>
      <w:r>
        <w:t xml:space="preserve">Kendall piti keskustelua yllä esittämällä avoimia kysymyksiä.</w:t>
      </w:r>
    </w:p>
    <w:p>
      <w:r>
        <w:rPr>
          <w:b/>
        </w:rPr>
        <w:t xml:space="preserve">Tulos</w:t>
      </w:r>
    </w:p>
    <w:p>
      <w:r>
        <w:t xml:space="preserve">Mitä vastauksia muut antavat?</w:t>
      </w:r>
    </w:p>
    <w:p>
      <w:r>
        <w:rPr>
          <w:b/>
        </w:rPr>
        <w:t xml:space="preserve">Esimerkki 7.2364</w:t>
      </w:r>
    </w:p>
    <w:p>
      <w:r>
        <w:t xml:space="preserve">Aubrey antoi lapsille herkkuja, koska he käyttäytyivät hyvin.</w:t>
      </w:r>
    </w:p>
    <w:p>
      <w:r>
        <w:rPr>
          <w:b/>
        </w:rPr>
        <w:t xml:space="preserve">Tulos</w:t>
      </w:r>
    </w:p>
    <w:p>
      <w:r>
        <w:t xml:space="preserve">Miltä Muista tuntuisi sen seurauksena?</w:t>
      </w:r>
    </w:p>
    <w:p>
      <w:r>
        <w:rPr>
          <w:b/>
        </w:rPr>
        <w:t xml:space="preserve">Esimerkki 7.2365</w:t>
      </w:r>
    </w:p>
    <w:p>
      <w:r>
        <w:t xml:space="preserve">Quinn leikki ja riehui lumessa, teki lumienkeleitä ja lumipalloja.</w:t>
      </w:r>
    </w:p>
    <w:p>
      <w:r>
        <w:rPr>
          <w:b/>
        </w:rPr>
        <w:t xml:space="preserve">Tulos</w:t>
      </w:r>
    </w:p>
    <w:p>
      <w:r>
        <w:t xml:space="preserve">Miten kuvailisit Quinniä?</w:t>
      </w:r>
    </w:p>
    <w:p>
      <w:r>
        <w:rPr>
          <w:b/>
        </w:rPr>
        <w:t xml:space="preserve">Esimerkki 7.2366</w:t>
      </w:r>
    </w:p>
    <w:p>
      <w:r>
        <w:t xml:space="preserve">Ash suoriutui työpaikallaan aina paremmin lämpimän kahvikupin jälkeen.</w:t>
      </w:r>
    </w:p>
    <w:p>
      <w:r>
        <w:rPr>
          <w:b/>
        </w:rPr>
        <w:t xml:space="preserve">Tulos</w:t>
      </w:r>
    </w:p>
    <w:p>
      <w:r>
        <w:t xml:space="preserve">Mitä Ash haluaa tehdä seuraavaksi?</w:t>
      </w:r>
    </w:p>
    <w:p>
      <w:r>
        <w:rPr>
          <w:b/>
        </w:rPr>
        <w:t xml:space="preserve">Esimerkki 7.2367</w:t>
      </w:r>
    </w:p>
    <w:p>
      <w:r>
        <w:t xml:space="preserve">Austin rakasti Sydneyn naapuria niin, että he pyysivät vanhempiaan muuttamaan lähelle.</w:t>
      </w:r>
    </w:p>
    <w:p>
      <w:r>
        <w:rPr>
          <w:b/>
        </w:rPr>
        <w:t xml:space="preserve">Tulos</w:t>
      </w:r>
    </w:p>
    <w:p>
      <w:r>
        <w:t xml:space="preserve">Mitä Sydney haluaa tehdä seuraavaksi?</w:t>
      </w:r>
    </w:p>
    <w:p>
      <w:r>
        <w:rPr>
          <w:b/>
        </w:rPr>
        <w:t xml:space="preserve">Esimerkki 7.2368</w:t>
      </w:r>
    </w:p>
    <w:p>
      <w:r>
        <w:t xml:space="preserve">Ash ei ollut koskaan ennen viime viikkoa kokeillut sushia, mutta päätti lopulta syödä sitä.</w:t>
      </w:r>
    </w:p>
    <w:p>
      <w:r>
        <w:rPr>
          <w:b/>
        </w:rPr>
        <w:t xml:space="preserve">Tulos</w:t>
      </w:r>
    </w:p>
    <w:p>
      <w:r>
        <w:t xml:space="preserve">Miten kuvailisit Ashia?</w:t>
      </w:r>
    </w:p>
    <w:p>
      <w:r>
        <w:rPr>
          <w:b/>
        </w:rPr>
        <w:t xml:space="preserve">Esimerkki 7.2369</w:t>
      </w:r>
    </w:p>
    <w:p>
      <w:r>
        <w:t xml:space="preserve">Ash työskenteli tänään ulkona ja hän kuuli ääntä roskiksen läheltä, hän meni katsomaan ja näki jotain pientä ja söpöä. Ash löysi toisen kissan.</w:t>
      </w:r>
    </w:p>
    <w:p>
      <w:r>
        <w:rPr>
          <w:b/>
        </w:rPr>
        <w:t xml:space="preserve">Tulos</w:t>
      </w:r>
    </w:p>
    <w:p>
      <w:r>
        <w:t xml:space="preserve">Mitä Ashin on tehtävä ennen tätä?</w:t>
      </w:r>
    </w:p>
    <w:p>
      <w:r>
        <w:rPr>
          <w:b/>
        </w:rPr>
        <w:t xml:space="preserve">Esimerkki 7.2370</w:t>
      </w:r>
    </w:p>
    <w:p>
      <w:r>
        <w:t xml:space="preserve">Jesse hoiti Addisonin paperin hyvin. Hän oli oikea henkilö tehtävään.</w:t>
      </w:r>
    </w:p>
    <w:p>
      <w:r>
        <w:rPr>
          <w:b/>
        </w:rPr>
        <w:t xml:space="preserve">Tulos</w:t>
      </w:r>
    </w:p>
    <w:p>
      <w:r>
        <w:t xml:space="preserve">Miltä Addisonista tuntuisi sen seurauksena?</w:t>
      </w:r>
    </w:p>
    <w:p>
      <w:r>
        <w:rPr>
          <w:b/>
        </w:rPr>
        <w:t xml:space="preserve">Esimerkki 7.2371</w:t>
      </w:r>
    </w:p>
    <w:p>
      <w:r>
        <w:t xml:space="preserve">Remy teki hyvin paksun taikinan, rullasi sen ja laittoi sitten uuniin.</w:t>
      </w:r>
    </w:p>
    <w:p>
      <w:r>
        <w:rPr>
          <w:b/>
        </w:rPr>
        <w:t xml:space="preserve">Tulos</w:t>
      </w:r>
    </w:p>
    <w:p>
      <w:r>
        <w:t xml:space="preserve">Miltä Remystä tuntuisi sen jälkeen?</w:t>
      </w:r>
    </w:p>
    <w:p>
      <w:r>
        <w:rPr>
          <w:b/>
        </w:rPr>
        <w:t xml:space="preserve">Esimerkki 7.2372</w:t>
      </w:r>
    </w:p>
    <w:p>
      <w:r>
        <w:t xml:space="preserve">Jan ei pitänyt siitä, millainen hänen kuvastaan tuli, joten hän pyysi Kain korjaamaan sen. Kai paransi Janin kuvaa, kuten oli ymmärretty.</w:t>
      </w:r>
    </w:p>
    <w:p>
      <w:r>
        <w:rPr>
          <w:b/>
        </w:rPr>
        <w:t xml:space="preserve">Tulos</w:t>
      </w:r>
    </w:p>
    <w:p>
      <w:r>
        <w:t xml:space="preserve">Mitä Kai haluaa tehdä seuraavaksi?</w:t>
      </w:r>
    </w:p>
    <w:p>
      <w:r>
        <w:rPr>
          <w:b/>
        </w:rPr>
        <w:t xml:space="preserve">Esimerkki 7.2373</w:t>
      </w:r>
    </w:p>
    <w:p>
      <w:r>
        <w:t xml:space="preserve">Addison nosti kätensä ylös ja teki naaman ystävälleen Sashalle.</w:t>
      </w:r>
    </w:p>
    <w:p>
      <w:r>
        <w:rPr>
          <w:b/>
        </w:rPr>
        <w:t xml:space="preserve">Tulos</w:t>
      </w:r>
    </w:p>
    <w:p>
      <w:r>
        <w:t xml:space="preserve">Miltä Addisonista tuntuisi sen jälkeen?</w:t>
      </w:r>
    </w:p>
    <w:p>
      <w:r>
        <w:rPr>
          <w:b/>
        </w:rPr>
        <w:t xml:space="preserve">Esimerkki 7.2374</w:t>
      </w:r>
    </w:p>
    <w:p>
      <w:r>
        <w:t xml:space="preserve">Aubreyn piti varmistaa, että heidän talonsa oli puhdas ennen vieraiden saapumista. He aloittivat siivouksen aikaisin.</w:t>
      </w:r>
    </w:p>
    <w:p>
      <w:r>
        <w:rPr>
          <w:b/>
        </w:rPr>
        <w:t xml:space="preserve">Tulos</w:t>
      </w:r>
    </w:p>
    <w:p>
      <w:r>
        <w:t xml:space="preserve">Mitä Aubrey haluaa tehdä seuraavaksi?</w:t>
      </w:r>
    </w:p>
    <w:p>
      <w:r>
        <w:rPr>
          <w:b/>
        </w:rPr>
        <w:t xml:space="preserve">Esimerkki 7.2375</w:t>
      </w:r>
    </w:p>
    <w:p>
      <w:r>
        <w:t xml:space="preserve">Robin selvitti, miksi he aloittivat eräänä päivänä tappelun.</w:t>
      </w:r>
    </w:p>
    <w:p>
      <w:r>
        <w:rPr>
          <w:b/>
        </w:rPr>
        <w:t xml:space="preserve">Tulos</w:t>
      </w:r>
    </w:p>
    <w:p>
      <w:r>
        <w:t xml:space="preserve">Miksi Robin teki näin?</w:t>
      </w:r>
    </w:p>
    <w:p>
      <w:r>
        <w:rPr>
          <w:b/>
        </w:rPr>
        <w:t xml:space="preserve">Esimerkki 7.2376</w:t>
      </w:r>
    </w:p>
    <w:p>
      <w:r>
        <w:t xml:space="preserve">Jesse asui vaimonsa kanssa pienessä asunnossa ja halusi todella adoptoida lapsia.</w:t>
      </w:r>
    </w:p>
    <w:p>
      <w:r>
        <w:rPr>
          <w:b/>
        </w:rPr>
        <w:t xml:space="preserve">Tulos</w:t>
      </w:r>
    </w:p>
    <w:p>
      <w:r>
        <w:t xml:space="preserve">Mitä Jessen on tehtävä ennen tätä?</w:t>
      </w:r>
    </w:p>
    <w:p>
      <w:r>
        <w:rPr>
          <w:b/>
        </w:rPr>
        <w:t xml:space="preserve">Esimerkki 7.2377</w:t>
      </w:r>
    </w:p>
    <w:p>
      <w:r>
        <w:t xml:space="preserve">Quin ei ottanut huomioon, että hänen sanoillaan voi olla vaikutusta muiden tunteisiin.</w:t>
      </w:r>
    </w:p>
    <w:p>
      <w:r>
        <w:rPr>
          <w:b/>
        </w:rPr>
        <w:t xml:space="preserve">Tulos</w:t>
      </w:r>
    </w:p>
    <w:p>
      <w:r>
        <w:t xml:space="preserve">Mitä muut haluavat tehdä seuraavaksi?</w:t>
      </w:r>
    </w:p>
    <w:p>
      <w:r>
        <w:rPr>
          <w:b/>
        </w:rPr>
        <w:t xml:space="preserve">Esimerkki 7.2378</w:t>
      </w:r>
    </w:p>
    <w:p>
      <w:r>
        <w:t xml:space="preserve">Aubrey ja hänen ystävänsä valvoivat koko yön pitämällä pyjamabileitä, ja talo on nyt romuna.</w:t>
      </w:r>
    </w:p>
    <w:p>
      <w:r>
        <w:rPr>
          <w:b/>
        </w:rPr>
        <w:t xml:space="preserve">Tulos</w:t>
      </w:r>
    </w:p>
    <w:p>
      <w:r>
        <w:t xml:space="preserve">Mitä Aubrey tekee, kun he lähtevät?</w:t>
      </w:r>
    </w:p>
    <w:p>
      <w:r>
        <w:rPr>
          <w:b/>
        </w:rPr>
        <w:t xml:space="preserve">Esimerkki 7.2379</w:t>
      </w:r>
    </w:p>
    <w:p>
      <w:r>
        <w:t xml:space="preserve">Kai huomasi, että kaikki oli kutsuttu juhliin, ja hän halusi tulla mukaan.</w:t>
      </w:r>
    </w:p>
    <w:p>
      <w:r>
        <w:rPr>
          <w:b/>
        </w:rPr>
        <w:t xml:space="preserve">Tulos</w:t>
      </w:r>
    </w:p>
    <w:p>
      <w:r>
        <w:t xml:space="preserve">Miten Kai voi?</w:t>
      </w:r>
    </w:p>
    <w:p>
      <w:r>
        <w:rPr>
          <w:b/>
        </w:rPr>
        <w:t xml:space="preserve">Esimerkki 7.2380</w:t>
      </w:r>
    </w:p>
    <w:p>
      <w:r>
        <w:t xml:space="preserve">Riley katsoi Jesseä halveksivasti sen jälkeen, kun Jesse oli mokannut.</w:t>
      </w:r>
    </w:p>
    <w:p>
      <w:r>
        <w:rPr>
          <w:b/>
        </w:rPr>
        <w:t xml:space="preserve">Tulos</w:t>
      </w:r>
    </w:p>
    <w:p>
      <w:r>
        <w:t xml:space="preserve">Miten kuvailisit Rileya?</w:t>
      </w:r>
    </w:p>
    <w:p>
      <w:r>
        <w:rPr>
          <w:b/>
        </w:rPr>
        <w:t xml:space="preserve">Esimerkki 7.2381</w:t>
      </w:r>
    </w:p>
    <w:p>
      <w:r>
        <w:t xml:space="preserve">Ash osti juuri uuden sohvan olohuoneeseensa. Kun Ash toi sohvaa sisään, hän pönkkäsi oven auki, jotta ovi ei pääsisi liikkumaan.</w:t>
      </w:r>
    </w:p>
    <w:p>
      <w:r>
        <w:rPr>
          <w:b/>
        </w:rPr>
        <w:t xml:space="preserve">Tulos</w:t>
      </w:r>
    </w:p>
    <w:p>
      <w:r>
        <w:t xml:space="preserve">Miksi Ash teki tämän?</w:t>
      </w:r>
    </w:p>
    <w:p>
      <w:r>
        <w:rPr>
          <w:b/>
        </w:rPr>
        <w:t xml:space="preserve">Esimerkki 7.2382</w:t>
      </w:r>
    </w:p>
    <w:p>
      <w:r>
        <w:t xml:space="preserve">Aubrey työskenteli ahkerasti koulussa ja sai kaikista tehtävistään kiitettäviä.</w:t>
      </w:r>
    </w:p>
    <w:p>
      <w:r>
        <w:rPr>
          <w:b/>
        </w:rPr>
        <w:t xml:space="preserve">Tulos</w:t>
      </w:r>
    </w:p>
    <w:p>
      <w:r>
        <w:t xml:space="preserve">Mitä Aubreyn on tehtävä ennen tätä?</w:t>
      </w:r>
    </w:p>
    <w:p>
      <w:r>
        <w:rPr>
          <w:b/>
        </w:rPr>
        <w:t xml:space="preserve">Esimerkki 7.2383</w:t>
      </w:r>
    </w:p>
    <w:p>
      <w:r>
        <w:t xml:space="preserve">Lee haastoi hänet tappeluun sen jälkeen, kun hän oli puhunut pahaa Leestä hänen ystävilleen.</w:t>
      </w:r>
    </w:p>
    <w:p>
      <w:r>
        <w:rPr>
          <w:b/>
        </w:rPr>
        <w:t xml:space="preserve">Tulos</w:t>
      </w:r>
    </w:p>
    <w:p>
      <w:r>
        <w:t xml:space="preserve">Miltä Muista tuntuisi sen seurauksena?</w:t>
      </w:r>
    </w:p>
    <w:p>
      <w:r>
        <w:rPr>
          <w:b/>
        </w:rPr>
        <w:t xml:space="preserve">Esimerkki 7.2384</w:t>
      </w:r>
    </w:p>
    <w:p>
      <w:r>
        <w:t xml:space="preserve">Robin tapasi Janin illallisella, ja illallisen jälkeen Robin sanoi unohtaneensa lompakkonsa kotiin ja pyysi Jania maksamaan illallisen.</w:t>
      </w:r>
    </w:p>
    <w:p>
      <w:r>
        <w:rPr>
          <w:b/>
        </w:rPr>
        <w:t xml:space="preserve">Tulos</w:t>
      </w:r>
    </w:p>
    <w:p>
      <w:r>
        <w:t xml:space="preserve">Mitä Janille tapahtuu?</w:t>
      </w:r>
    </w:p>
    <w:p>
      <w:r>
        <w:rPr>
          <w:b/>
        </w:rPr>
        <w:t xml:space="preserve">Esimerkki 7.2385</w:t>
      </w:r>
    </w:p>
    <w:p>
      <w:r>
        <w:t xml:space="preserve">Quinn pakotti Rileyn hyökkäämään vihollisen kimppuun vastoin hänen tahtoaan, ja hän sai siitä tarpeekseen.</w:t>
      </w:r>
    </w:p>
    <w:p>
      <w:r>
        <w:rPr>
          <w:b/>
        </w:rPr>
        <w:t xml:space="preserve">Tulos</w:t>
      </w:r>
    </w:p>
    <w:p>
      <w:r>
        <w:t xml:space="preserve">Mitä Riley haluaa tehdä seuraavaksi?</w:t>
      </w:r>
    </w:p>
    <w:p>
      <w:r>
        <w:rPr>
          <w:b/>
        </w:rPr>
        <w:t xml:space="preserve">Esimerkki 7.2386</w:t>
      </w:r>
    </w:p>
    <w:p>
      <w:r>
        <w:t xml:space="preserve">Quinn piti Sashaa paikallaan, kun tämä leikattiin.</w:t>
      </w:r>
    </w:p>
    <w:p>
      <w:r>
        <w:rPr>
          <w:b/>
        </w:rPr>
        <w:t xml:space="preserve">Tulos</w:t>
      </w:r>
    </w:p>
    <w:p>
      <w:r>
        <w:t xml:space="preserve">Mitä Sashalle tapahtuu?</w:t>
      </w:r>
    </w:p>
    <w:p>
      <w:r>
        <w:rPr>
          <w:b/>
        </w:rPr>
        <w:t xml:space="preserve">Esimerkki 7.2387</w:t>
      </w:r>
    </w:p>
    <w:p>
      <w:r>
        <w:t xml:space="preserve">Alex löysi rannalta sormuksen ja yritti selvittää, kenelle se kuului.</w:t>
      </w:r>
    </w:p>
    <w:p>
      <w:r>
        <w:rPr>
          <w:b/>
        </w:rPr>
        <w:t xml:space="preserve">Tulos</w:t>
      </w:r>
    </w:p>
    <w:p>
      <w:r>
        <w:t xml:space="preserve">Mitä hävinnyt henkilö haluaa tehdä seuraavaksi?</w:t>
      </w:r>
    </w:p>
    <w:p>
      <w:r>
        <w:rPr>
          <w:b/>
        </w:rPr>
        <w:t xml:space="preserve">Esimerkki 7.2388</w:t>
      </w:r>
    </w:p>
    <w:p>
      <w:r>
        <w:t xml:space="preserve">Jordan halusi kokeilla jotain uutta ajanvietettä, joten hän meni baseball-korttikauppaan.</w:t>
      </w:r>
    </w:p>
    <w:p>
      <w:r>
        <w:rPr>
          <w:b/>
        </w:rPr>
        <w:t xml:space="preserve">Tulos</w:t>
      </w:r>
    </w:p>
    <w:p>
      <w:r>
        <w:t xml:space="preserve">Miksi Jordan teki näin?</w:t>
      </w:r>
    </w:p>
    <w:p>
      <w:r>
        <w:rPr>
          <w:b/>
        </w:rPr>
        <w:t xml:space="preserve">Esimerkki 7.2389</w:t>
      </w:r>
    </w:p>
    <w:p>
      <w:r>
        <w:t xml:space="preserve">Ash teki virheen, mutta sitten he lunastivat itsensä.</w:t>
      </w:r>
    </w:p>
    <w:p>
      <w:r>
        <w:rPr>
          <w:b/>
        </w:rPr>
        <w:t xml:space="preserve">Tulos</w:t>
      </w:r>
    </w:p>
    <w:p>
      <w:r>
        <w:t xml:space="preserve">Miksi Ash teki tämän?</w:t>
      </w:r>
    </w:p>
    <w:p>
      <w:r>
        <w:rPr>
          <w:b/>
        </w:rPr>
        <w:t xml:space="preserve">Esimerkki 7.2390</w:t>
      </w:r>
    </w:p>
    <w:p>
      <w:r>
        <w:t xml:space="preserve">Carson antoi ystävälleen maitoa ja keksejä, kun he pelasivat pelejä.</w:t>
      </w:r>
    </w:p>
    <w:p>
      <w:r>
        <w:rPr>
          <w:b/>
        </w:rPr>
        <w:t xml:space="preserve">Tulos</w:t>
      </w:r>
    </w:p>
    <w:p>
      <w:r>
        <w:t xml:space="preserve">Mitä muille tapahtuu?</w:t>
      </w:r>
    </w:p>
    <w:p>
      <w:r>
        <w:rPr>
          <w:b/>
        </w:rPr>
        <w:t xml:space="preserve">Esimerkki 7.2391</w:t>
      </w:r>
    </w:p>
    <w:p>
      <w:r>
        <w:t xml:space="preserve">Quinn harjoitteli vuosia ja pystyi sen ansiosta puhumaan englantia sujuvasti.</w:t>
      </w:r>
    </w:p>
    <w:p>
      <w:r>
        <w:rPr>
          <w:b/>
        </w:rPr>
        <w:t xml:space="preserve">Tulos</w:t>
      </w:r>
    </w:p>
    <w:p>
      <w:r>
        <w:t xml:space="preserve">Mitä Quinnin on tehtävä ennen tätä?</w:t>
      </w:r>
    </w:p>
    <w:p>
      <w:r>
        <w:rPr>
          <w:b/>
        </w:rPr>
        <w:t xml:space="preserve">Esimerkki 7.2392</w:t>
      </w:r>
    </w:p>
    <w:p>
      <w:r>
        <w:t xml:space="preserve">Riley ohjasi Cameronin askelia sokkelon läpi, kun Cameronin silmät oli sidottu.</w:t>
      </w:r>
    </w:p>
    <w:p>
      <w:r>
        <w:rPr>
          <w:b/>
        </w:rPr>
        <w:t xml:space="preserve">Tulos</w:t>
      </w:r>
    </w:p>
    <w:p>
      <w:r>
        <w:t xml:space="preserve">Miksi Riley teki näin?</w:t>
      </w:r>
    </w:p>
    <w:p>
      <w:r>
        <w:rPr>
          <w:b/>
        </w:rPr>
        <w:t xml:space="preserve">Esimerkki 7.2393</w:t>
      </w:r>
    </w:p>
    <w:p>
      <w:r>
        <w:t xml:space="preserve">Robin hallitsi puistossa vietetyn ajan hyvin ja ehti kotiin ajoissa päivälliselle.</w:t>
      </w:r>
    </w:p>
    <w:p>
      <w:r>
        <w:rPr>
          <w:b/>
        </w:rPr>
        <w:t xml:space="preserve">Tulos</w:t>
      </w:r>
    </w:p>
    <w:p>
      <w:r>
        <w:t xml:space="preserve">Miksi Robin teki näin?</w:t>
      </w:r>
    </w:p>
    <w:p>
      <w:r>
        <w:rPr>
          <w:b/>
        </w:rPr>
        <w:t xml:space="preserve">Esimerkki 7.2394</w:t>
      </w:r>
    </w:p>
    <w:p>
      <w:r>
        <w:t xml:space="preserve">Cameron ja Kendall olivat olleet ystäviä jo vuosia, ja Cameron tapasi vihdoin Kendallin aviomiehen.</w:t>
      </w:r>
    </w:p>
    <w:p>
      <w:r>
        <w:rPr>
          <w:b/>
        </w:rPr>
        <w:t xml:space="preserve">Tulos</w:t>
      </w:r>
    </w:p>
    <w:p>
      <w:r>
        <w:t xml:space="preserve">Miten kuvailisit Cameronia?</w:t>
      </w:r>
    </w:p>
    <w:p>
      <w:r>
        <w:rPr>
          <w:b/>
        </w:rPr>
        <w:t xml:space="preserve">Esimerkki 7.2395</w:t>
      </w:r>
    </w:p>
    <w:p>
      <w:r>
        <w:t xml:space="preserve">Kendall komenteli heitä joka kerta, kun hän oli lapsenvahtina, ja he alkoivat kyllästyä siihen.</w:t>
      </w:r>
    </w:p>
    <w:p>
      <w:r>
        <w:rPr>
          <w:b/>
        </w:rPr>
        <w:t xml:space="preserve">Tulos</w:t>
      </w:r>
    </w:p>
    <w:p>
      <w:r>
        <w:t xml:space="preserve">Mitä muille tapahtuu?</w:t>
      </w:r>
    </w:p>
    <w:p>
      <w:r>
        <w:rPr>
          <w:b/>
        </w:rPr>
        <w:t xml:space="preserve">Esimerkki 7.2396</w:t>
      </w:r>
    </w:p>
    <w:p>
      <w:r>
        <w:t xml:space="preserve">Carsonin oli aika lopettaa työt, ja Austin otti heidän paikkansa.</w:t>
      </w:r>
    </w:p>
    <w:p>
      <w:r>
        <w:rPr>
          <w:b/>
        </w:rPr>
        <w:t xml:space="preserve">Tulos</w:t>
      </w:r>
    </w:p>
    <w:p>
      <w:r>
        <w:t xml:space="preserve">Mitä Austinille tapahtuu?</w:t>
      </w:r>
    </w:p>
    <w:p>
      <w:r>
        <w:rPr>
          <w:b/>
        </w:rPr>
        <w:t xml:space="preserve">Esimerkki 7.2397</w:t>
      </w:r>
    </w:p>
    <w:p>
      <w:r>
        <w:t xml:space="preserve">Aubrey oli stressaantunut siitä, että hän menetti ylennyksen. Rentoutuakseen Aubrey ui altaassa.</w:t>
      </w:r>
    </w:p>
    <w:p>
      <w:r>
        <w:rPr>
          <w:b/>
        </w:rPr>
        <w:t xml:space="preserve">Tulos</w:t>
      </w:r>
    </w:p>
    <w:p>
      <w:r>
        <w:t xml:space="preserve">Miten kuvailisit Aubreytä?</w:t>
      </w:r>
    </w:p>
    <w:p>
      <w:r>
        <w:rPr>
          <w:b/>
        </w:rPr>
        <w:t xml:space="preserve">Esimerkki 7.2398</w:t>
      </w:r>
    </w:p>
    <w:p>
      <w:r>
        <w:t xml:space="preserve">Casey kutsui vanhempansa eräänä iltana päivälliselle. Hän oli valmistelemassa ateriaa ja laittoi ruokaa uuniin.</w:t>
      </w:r>
    </w:p>
    <w:p>
      <w:r>
        <w:rPr>
          <w:b/>
        </w:rPr>
        <w:t xml:space="preserve">Tulos</w:t>
      </w:r>
    </w:p>
    <w:p>
      <w:r>
        <w:t xml:space="preserve">Miltä Caseystä tuntuisi sen jälkeen?</w:t>
      </w:r>
    </w:p>
    <w:p>
      <w:r>
        <w:rPr>
          <w:b/>
        </w:rPr>
        <w:t xml:space="preserve">Esimerkki 7.2399</w:t>
      </w:r>
    </w:p>
    <w:p>
      <w:r>
        <w:t xml:space="preserve">Carson toi lusikan Taylorin suuhun, jotta Taylor voisi syödä.</w:t>
      </w:r>
    </w:p>
    <w:p>
      <w:r>
        <w:rPr>
          <w:b/>
        </w:rPr>
        <w:t xml:space="preserve">Tulos</w:t>
      </w:r>
    </w:p>
    <w:p>
      <w:r>
        <w:t xml:space="preserve">Mitä Carsonin on tehtävä ennen tätä?</w:t>
      </w:r>
    </w:p>
    <w:p>
      <w:r>
        <w:rPr>
          <w:b/>
        </w:rPr>
        <w:t xml:space="preserve">Esimerkki 7.2400</w:t>
      </w:r>
    </w:p>
    <w:p>
      <w:r>
        <w:t xml:space="preserve">Janin ystävät ovat kiinnittäneet Robiniin enemmän huomiota viime aikoina.</w:t>
      </w:r>
    </w:p>
    <w:p>
      <w:r>
        <w:rPr>
          <w:b/>
        </w:rPr>
        <w:t xml:space="preserve">Tulos</w:t>
      </w:r>
    </w:p>
    <w:p>
      <w:r>
        <w:t xml:space="preserve">Miltä Janista tuntuisi?</w:t>
      </w:r>
    </w:p>
    <w:p>
      <w:r>
        <w:rPr>
          <w:b/>
        </w:rPr>
        <w:t xml:space="preserve">Esimerkki 7.2401</w:t>
      </w:r>
    </w:p>
    <w:p>
      <w:r>
        <w:t xml:space="preserve">Addison piti jokaista tyttöä jonain, jota tulisi kohdella tekojensa perusteella.</w:t>
      </w:r>
    </w:p>
    <w:p>
      <w:r>
        <w:rPr>
          <w:b/>
        </w:rPr>
        <w:t xml:space="preserve">Tulos</w:t>
      </w:r>
    </w:p>
    <w:p>
      <w:r>
        <w:t xml:space="preserve">Miltä toisista tuntuisi sen seurauksena?</w:t>
      </w:r>
    </w:p>
    <w:p>
      <w:r>
        <w:rPr>
          <w:b/>
        </w:rPr>
        <w:t xml:space="preserve">Esimerkki 7.2402</w:t>
      </w:r>
    </w:p>
    <w:p>
      <w:r>
        <w:t xml:space="preserve">Riley katsoi Jesseä.</w:t>
      </w:r>
    </w:p>
    <w:p>
      <w:r>
        <w:rPr>
          <w:b/>
        </w:rPr>
        <w:t xml:space="preserve">Tulos</w:t>
      </w:r>
    </w:p>
    <w:p>
      <w:r>
        <w:t xml:space="preserve">Mitä Riley haluaa tehdä seuraavaksi?</w:t>
      </w:r>
    </w:p>
    <w:p>
      <w:r>
        <w:rPr>
          <w:b/>
        </w:rPr>
        <w:t xml:space="preserve">Esimerkki 7.2403</w:t>
      </w:r>
    </w:p>
    <w:p>
      <w:r>
        <w:t xml:space="preserve">Austin juoksi varastetun tavaran kanssa oikealle, kun hän näki poliisit vasemmalla.</w:t>
      </w:r>
    </w:p>
    <w:p>
      <w:r>
        <w:rPr>
          <w:b/>
        </w:rPr>
        <w:t xml:space="preserve">Tulos</w:t>
      </w:r>
    </w:p>
    <w:p>
      <w:r>
        <w:t xml:space="preserve">Mitä Austinin on tehtävä ennen tätä?</w:t>
      </w:r>
    </w:p>
    <w:p>
      <w:r>
        <w:rPr>
          <w:b/>
        </w:rPr>
        <w:t xml:space="preserve">Esimerkki 7.2404</w:t>
      </w:r>
    </w:p>
    <w:p>
      <w:r>
        <w:t xml:space="preserve">Casey vei ruokatarvikkeet kotiin.  Sitten he menivät kuntosalille.</w:t>
      </w:r>
    </w:p>
    <w:p>
      <w:r>
        <w:rPr>
          <w:b/>
        </w:rPr>
        <w:t xml:space="preserve">Tulos</w:t>
      </w:r>
    </w:p>
    <w:p>
      <w:r>
        <w:t xml:space="preserve">Mitä Caseylle tapahtuu?</w:t>
      </w:r>
    </w:p>
    <w:p>
      <w:r>
        <w:rPr>
          <w:b/>
        </w:rPr>
        <w:t xml:space="preserve">Esimerkki 7.2405</w:t>
      </w:r>
    </w:p>
    <w:p>
      <w:r>
        <w:t xml:space="preserve">Remy päätti, että hänen työpaikallaan riittää sinä päivänä.</w:t>
      </w:r>
    </w:p>
    <w:p>
      <w:r>
        <w:rPr>
          <w:b/>
        </w:rPr>
        <w:t xml:space="preserve">Tulos</w:t>
      </w:r>
    </w:p>
    <w:p>
      <w:r>
        <w:t xml:space="preserve">Miltä Remystä tuntuisi sen jälkeen?</w:t>
      </w:r>
    </w:p>
    <w:p>
      <w:r>
        <w:rPr>
          <w:b/>
        </w:rPr>
        <w:t xml:space="preserve">Esimerkki 7.2406</w:t>
      </w:r>
    </w:p>
    <w:p>
      <w:r>
        <w:t xml:space="preserve">Jan halusi saada ystäviä, joten hän vaihtoi puhelinnumeroita tapaamiensa ihmisten kanssa.</w:t>
      </w:r>
    </w:p>
    <w:p>
      <w:r>
        <w:rPr>
          <w:b/>
        </w:rPr>
        <w:t xml:space="preserve">Tulos</w:t>
      </w:r>
    </w:p>
    <w:p>
      <w:r>
        <w:t xml:space="preserve">Miltä Janista tuntuisi sen jälkeen?</w:t>
      </w:r>
    </w:p>
    <w:p>
      <w:r>
        <w:rPr>
          <w:b/>
        </w:rPr>
        <w:t xml:space="preserve">Esimerkki 7.2407</w:t>
      </w:r>
    </w:p>
    <w:p>
      <w:r>
        <w:t xml:space="preserve">Robin oli paastonnut 30 päivää ja yötä osana uskonnollista juhlaa.</w:t>
      </w:r>
    </w:p>
    <w:p>
      <w:r>
        <w:rPr>
          <w:b/>
        </w:rPr>
        <w:t xml:space="preserve">Tulos</w:t>
      </w:r>
    </w:p>
    <w:p>
      <w:r>
        <w:t xml:space="preserve">Miten kuvailisit Robinia?</w:t>
      </w:r>
    </w:p>
    <w:p>
      <w:r>
        <w:rPr>
          <w:b/>
        </w:rPr>
        <w:t xml:space="preserve">Esimerkki 7.2408</w:t>
      </w:r>
    </w:p>
    <w:p>
      <w:r>
        <w:t xml:space="preserve">Jordan toi Baileyn lapsille lelun, koska he halusivat Baileyn lasten olevan onnellisia ja viihdyttäviä.</w:t>
      </w:r>
    </w:p>
    <w:p>
      <w:r>
        <w:rPr>
          <w:b/>
        </w:rPr>
        <w:t xml:space="preserve">Tulos</w:t>
      </w:r>
    </w:p>
    <w:p>
      <w:r>
        <w:t xml:space="preserve">Mitä Jordan haluaa tehdä seuraavaksi?</w:t>
      </w:r>
    </w:p>
    <w:p>
      <w:r>
        <w:rPr>
          <w:b/>
        </w:rPr>
        <w:t xml:space="preserve">Esimerkki 7.2409</w:t>
      </w:r>
    </w:p>
    <w:p>
      <w:r>
        <w:t xml:space="preserve">Remyn kengät olivat tahriintuneet pitkän jalkapallopelin jälkeen.</w:t>
      </w:r>
    </w:p>
    <w:p>
      <w:r>
        <w:rPr>
          <w:b/>
        </w:rPr>
        <w:t xml:space="preserve">Tulos</w:t>
      </w:r>
    </w:p>
    <w:p>
      <w:r>
        <w:t xml:space="preserve">Mitä Remyn on tehtävä ennen tätä?</w:t>
      </w:r>
    </w:p>
    <w:p>
      <w:r>
        <w:rPr>
          <w:b/>
        </w:rPr>
        <w:t xml:space="preserve">Esimerkki 7.2410</w:t>
      </w:r>
    </w:p>
    <w:p>
      <w:r>
        <w:t xml:space="preserve">Alex piti rasvaa kasvun kanssa ja oli hyvin hämillään.</w:t>
      </w:r>
    </w:p>
    <w:p>
      <w:r>
        <w:rPr>
          <w:b/>
        </w:rPr>
        <w:t xml:space="preserve">Tulos</w:t>
      </w:r>
    </w:p>
    <w:p>
      <w:r>
        <w:t xml:space="preserve">Mitä Alex haluaa tehdä seuraavaksi?</w:t>
      </w:r>
    </w:p>
    <w:p>
      <w:r>
        <w:rPr>
          <w:b/>
        </w:rPr>
        <w:t xml:space="preserve">Esimerkki 7.2411</w:t>
      </w:r>
    </w:p>
    <w:p>
      <w:r>
        <w:t xml:space="preserve">Addison oli oikeassa osakkeen hinnan suhteen. He ilmoittivat sen seuraavana päivänä.</w:t>
      </w:r>
    </w:p>
    <w:p>
      <w:r>
        <w:rPr>
          <w:b/>
        </w:rPr>
        <w:t xml:space="preserve">Tulos</w:t>
      </w:r>
    </w:p>
    <w:p>
      <w:r>
        <w:t xml:space="preserve">Miksi Addison teki tämän?</w:t>
      </w:r>
    </w:p>
    <w:p>
      <w:r>
        <w:rPr>
          <w:b/>
        </w:rPr>
        <w:t xml:space="preserve">Esimerkki 7.2412</w:t>
      </w:r>
    </w:p>
    <w:p>
      <w:r>
        <w:t xml:space="preserve">Carson suuteli Alexia hellästi poskelle ja pyysi päästä päivälliselle.</w:t>
      </w:r>
    </w:p>
    <w:p>
      <w:r>
        <w:rPr>
          <w:b/>
        </w:rPr>
        <w:t xml:space="preserve">Tulos</w:t>
      </w:r>
    </w:p>
    <w:p>
      <w:r>
        <w:t xml:space="preserve">Mitä Carsonille tapahtuu?</w:t>
      </w:r>
    </w:p>
    <w:p>
      <w:r>
        <w:rPr>
          <w:b/>
        </w:rPr>
        <w:t xml:space="preserve">Esimerkki 7.2413</w:t>
      </w:r>
    </w:p>
    <w:p>
      <w:r>
        <w:t xml:space="preserve">Casey tapasi hänet lounaalla sen jälkeen, kun he olivat nähneet urheilutapahtuman.</w:t>
      </w:r>
    </w:p>
    <w:p>
      <w:r>
        <w:rPr>
          <w:b/>
        </w:rPr>
        <w:t xml:space="preserve">Tulos</w:t>
      </w:r>
    </w:p>
    <w:p>
      <w:r>
        <w:t xml:space="preserve">Miltä Caseystä tuntuisi sen jälkeen?</w:t>
      </w:r>
    </w:p>
    <w:p>
      <w:r>
        <w:rPr>
          <w:b/>
        </w:rPr>
        <w:t xml:space="preserve">Esimerkki 7.2414</w:t>
      </w:r>
    </w:p>
    <w:p>
      <w:r>
        <w:t xml:space="preserve">Jan tarvitsi uuden kannettavan tietokoneen, joten hän osti kannettavan tietokoneen.</w:t>
      </w:r>
    </w:p>
    <w:p>
      <w:r>
        <w:rPr>
          <w:b/>
        </w:rPr>
        <w:t xml:space="preserve">Tulos</w:t>
      </w:r>
    </w:p>
    <w:p>
      <w:r>
        <w:t xml:space="preserve">Miltä Janista tuntuisi sen jälkeen?</w:t>
      </w:r>
    </w:p>
    <w:p>
      <w:r>
        <w:rPr>
          <w:b/>
        </w:rPr>
        <w:t xml:space="preserve">Esimerkki 7.2415</w:t>
      </w:r>
    </w:p>
    <w:p>
      <w:r>
        <w:t xml:space="preserve">Addison pelasi pokeria ja huomasi Austinin seisovan taustalla katselemassa, mutta liian ujo pyytääkseen päästä pelaamaan.</w:t>
      </w:r>
    </w:p>
    <w:p>
      <w:r>
        <w:rPr>
          <w:b/>
        </w:rPr>
        <w:t xml:space="preserve">Tulos</w:t>
      </w:r>
    </w:p>
    <w:p>
      <w:r>
        <w:t xml:space="preserve">Miten kuvailisit Addisonia?</w:t>
      </w:r>
    </w:p>
    <w:p>
      <w:r>
        <w:rPr>
          <w:b/>
        </w:rPr>
        <w:t xml:space="preserve">Esimerkki 7.2416</w:t>
      </w:r>
    </w:p>
    <w:p>
      <w:r>
        <w:t xml:space="preserve">Casey kertoi Ashille kummitustarinan, ja Ash säikähti sitä kovasti.</w:t>
      </w:r>
    </w:p>
    <w:p>
      <w:r>
        <w:rPr>
          <w:b/>
        </w:rPr>
        <w:t xml:space="preserve">Tulos</w:t>
      </w:r>
    </w:p>
    <w:p>
      <w:r>
        <w:t xml:space="preserve">Miltä Caseystä tuntuisi sen jälkeen?</w:t>
      </w:r>
    </w:p>
    <w:p>
      <w:r>
        <w:rPr>
          <w:b/>
        </w:rPr>
        <w:t xml:space="preserve">Esimerkki 7.2417</w:t>
      </w:r>
    </w:p>
    <w:p>
      <w:r>
        <w:t xml:space="preserve">Quinn pani Leen kädet ristiin ja poseerasi häntä kuvaa varten.</w:t>
      </w:r>
    </w:p>
    <w:p>
      <w:r>
        <w:rPr>
          <w:b/>
        </w:rPr>
        <w:t xml:space="preserve">Tulos</w:t>
      </w:r>
    </w:p>
    <w:p>
      <w:r>
        <w:t xml:space="preserve">Miksi Quinn teki tämän?</w:t>
      </w:r>
    </w:p>
    <w:p>
      <w:r>
        <w:rPr>
          <w:b/>
        </w:rPr>
        <w:t xml:space="preserve">Esimerkki 7.2418</w:t>
      </w:r>
    </w:p>
    <w:p>
      <w:r>
        <w:t xml:space="preserve">Carson kävi koulua viideltä aamulla joka päivä ennen auringonnousua.</w:t>
      </w:r>
    </w:p>
    <w:p>
      <w:r>
        <w:rPr>
          <w:b/>
        </w:rPr>
        <w:t xml:space="preserve">Tulos</w:t>
      </w:r>
    </w:p>
    <w:p>
      <w:r>
        <w:t xml:space="preserve">Mitä Carsonin on tehtävä ennen tätä?</w:t>
      </w:r>
    </w:p>
    <w:p>
      <w:r>
        <w:rPr>
          <w:b/>
        </w:rPr>
        <w:t xml:space="preserve">Esimerkki 7.2419</w:t>
      </w:r>
    </w:p>
    <w:p>
      <w:r>
        <w:t xml:space="preserve">Remy kompastui vahingossa kävellessään bussipysäkille ja tunsi itsensä hyvin noloksi.</w:t>
      </w:r>
    </w:p>
    <w:p>
      <w:r>
        <w:rPr>
          <w:b/>
        </w:rPr>
        <w:t xml:space="preserve">Tulos</w:t>
      </w:r>
    </w:p>
    <w:p>
      <w:r>
        <w:t xml:space="preserve">Miten kuvailisit Remyä?</w:t>
      </w:r>
    </w:p>
    <w:p>
      <w:r>
        <w:rPr>
          <w:b/>
        </w:rPr>
        <w:t xml:space="preserve">Esimerkki 7.2420</w:t>
      </w:r>
    </w:p>
    <w:p>
      <w:r>
        <w:t xml:space="preserve">Austin sai CCC:ltä kulkuluvan, jolla hän pääsi ystäviensä kanssa suuren konsertin VIP-osastolle.</w:t>
      </w:r>
    </w:p>
    <w:p>
      <w:r>
        <w:rPr>
          <w:b/>
        </w:rPr>
        <w:t xml:space="preserve">Tulos</w:t>
      </w:r>
    </w:p>
    <w:p>
      <w:r>
        <w:t xml:space="preserve">Mitä hänen ystävänsä haluavat tehdä seuraavaksi?</w:t>
      </w:r>
    </w:p>
    <w:p>
      <w:r>
        <w:rPr>
          <w:b/>
        </w:rPr>
        <w:t xml:space="preserve">Esimerkki 7.2421</w:t>
      </w:r>
    </w:p>
    <w:p>
      <w:r>
        <w:t xml:space="preserve">Robin antoi Taylorin kommentoida ruokaa sen jälkeen, kun he olivat inhottavia.</w:t>
      </w:r>
    </w:p>
    <w:p>
      <w:r>
        <w:rPr>
          <w:b/>
        </w:rPr>
        <w:t xml:space="preserve">Tulos</w:t>
      </w:r>
    </w:p>
    <w:p>
      <w:r>
        <w:t xml:space="preserve">Mitä Taylor haluaa tehdä seuraavaksi?</w:t>
      </w:r>
    </w:p>
    <w:p>
      <w:r>
        <w:rPr>
          <w:b/>
        </w:rPr>
        <w:t xml:space="preserve">Esimerkki 7.2422</w:t>
      </w:r>
    </w:p>
    <w:p>
      <w:r>
        <w:t xml:space="preserve">Casey sai selville, mitä koulussa oli tapahtunut.</w:t>
      </w:r>
    </w:p>
    <w:p>
      <w:r>
        <w:rPr>
          <w:b/>
        </w:rPr>
        <w:t xml:space="preserve">Tulos</w:t>
      </w:r>
    </w:p>
    <w:p>
      <w:r>
        <w:t xml:space="preserve">Mitä Caseyn on tehtävä ennen tätä?</w:t>
      </w:r>
    </w:p>
    <w:p>
      <w:r>
        <w:rPr>
          <w:b/>
        </w:rPr>
        <w:t xml:space="preserve">Esimerkki 7.2423</w:t>
      </w:r>
    </w:p>
    <w:p>
      <w:r>
        <w:t xml:space="preserve">Riley halusi olla köyhä, joten hän pakotti Carsonin antamaan kaikki rahansa pois.</w:t>
      </w:r>
    </w:p>
    <w:p>
      <w:r>
        <w:rPr>
          <w:b/>
        </w:rPr>
        <w:t xml:space="preserve">Tulos</w:t>
      </w:r>
    </w:p>
    <w:p>
      <w:r>
        <w:t xml:space="preserve">Miksi Riley teki näin?</w:t>
      </w:r>
    </w:p>
    <w:p>
      <w:r>
        <w:rPr>
          <w:b/>
        </w:rPr>
        <w:t xml:space="preserve">Esimerkki 7.2424</w:t>
      </w:r>
    </w:p>
    <w:p>
      <w:r>
        <w:t xml:space="preserve">Lee laittoi sormensa Skylarin huulille, jotta tämä pysyisi hiljaa, kun Lee huomasi aseistetun ryöstäjän.</w:t>
      </w:r>
    </w:p>
    <w:p>
      <w:r>
        <w:rPr>
          <w:b/>
        </w:rPr>
        <w:t xml:space="preserve">Tulos</w:t>
      </w:r>
    </w:p>
    <w:p>
      <w:r>
        <w:t xml:space="preserve">Miltä Skylarista tuntuisi sen seurauksena?</w:t>
      </w:r>
    </w:p>
    <w:p>
      <w:r>
        <w:rPr>
          <w:b/>
        </w:rPr>
        <w:t xml:space="preserve">Esimerkki 7.2425</w:t>
      </w:r>
    </w:p>
    <w:p>
      <w:r>
        <w:t xml:space="preserve">Carsonilla oli kotitehtäviä, mutta he olivat ystäviensä luona pelaamassa videopelejä.</w:t>
      </w:r>
    </w:p>
    <w:p>
      <w:r>
        <w:rPr>
          <w:b/>
        </w:rPr>
        <w:t xml:space="preserve">Tulos</w:t>
      </w:r>
    </w:p>
    <w:p>
      <w:r>
        <w:t xml:space="preserve">Miten kuvailisit Carsonia?</w:t>
      </w:r>
    </w:p>
    <w:p>
      <w:r>
        <w:rPr>
          <w:b/>
        </w:rPr>
        <w:t xml:space="preserve">Esimerkki 7.2426</w:t>
      </w:r>
    </w:p>
    <w:p>
      <w:r>
        <w:t xml:space="preserve">Quinn ei ole hyvä rahan kanssa, ja hän käytti paljon enemmän rahaa kuin mitä hän tienasi.</w:t>
      </w:r>
    </w:p>
    <w:p>
      <w:r>
        <w:rPr>
          <w:b/>
        </w:rPr>
        <w:t xml:space="preserve">Tulos</w:t>
      </w:r>
    </w:p>
    <w:p>
      <w:r>
        <w:t xml:space="preserve">Mitä Quinnin on tehtävä ennen tätä?</w:t>
      </w:r>
    </w:p>
    <w:p>
      <w:r>
        <w:rPr>
          <w:b/>
        </w:rPr>
        <w:t xml:space="preserve">Esimerkki 7.2427</w:t>
      </w:r>
    </w:p>
    <w:p>
      <w:r>
        <w:t xml:space="preserve">Cameron löysi Skylarin ystävät puistosta pelaamassa pelejä sinä päivänä.</w:t>
      </w:r>
    </w:p>
    <w:p>
      <w:r>
        <w:rPr>
          <w:b/>
        </w:rPr>
        <w:t xml:space="preserve">Tulos</w:t>
      </w:r>
    </w:p>
    <w:p>
      <w:r>
        <w:t xml:space="preserve">Miltä Skylarista tuntuisi sen seurauksena?</w:t>
      </w:r>
    </w:p>
    <w:p>
      <w:r>
        <w:rPr>
          <w:b/>
        </w:rPr>
        <w:t xml:space="preserve">Esimerkki 7.2428</w:t>
      </w:r>
    </w:p>
    <w:p>
      <w:r>
        <w:t xml:space="preserve">Casey meni Cameronin toimistoon ja varasti hänen kannettavan tietokoneensa ja kuulokkeet.</w:t>
      </w:r>
    </w:p>
    <w:p>
      <w:r>
        <w:rPr>
          <w:b/>
        </w:rPr>
        <w:t xml:space="preserve">Tulos</w:t>
      </w:r>
    </w:p>
    <w:p>
      <w:r>
        <w:t xml:space="preserve">Miten kuvailisit Caseya?</w:t>
      </w:r>
    </w:p>
    <w:p>
      <w:r>
        <w:rPr>
          <w:b/>
        </w:rPr>
        <w:t xml:space="preserve">Esimerkki 7.2429</w:t>
      </w:r>
    </w:p>
    <w:p>
      <w:r>
        <w:t xml:space="preserve">Aubrey oli poliisi. Hän pysäytti Caseyn ylinopeudesta työmaa-alueella.</w:t>
      </w:r>
    </w:p>
    <w:p>
      <w:r>
        <w:rPr>
          <w:b/>
        </w:rPr>
        <w:t xml:space="preserve">Tulos</w:t>
      </w:r>
    </w:p>
    <w:p>
      <w:r>
        <w:t xml:space="preserve">Mitä Casey haluaa tehdä seuraavaksi?</w:t>
      </w:r>
    </w:p>
    <w:p>
      <w:r>
        <w:rPr>
          <w:b/>
        </w:rPr>
        <w:t xml:space="preserve">Esimerkki 7.2430</w:t>
      </w:r>
    </w:p>
    <w:p>
      <w:r>
        <w:t xml:space="preserve">Riley sai helposti ystäviä, ja hänellä oli nopeasti suuri sosiaalinen piiri.</w:t>
      </w:r>
    </w:p>
    <w:p>
      <w:r>
        <w:rPr>
          <w:b/>
        </w:rPr>
        <w:t xml:space="preserve">Tulos</w:t>
      </w:r>
    </w:p>
    <w:p>
      <w:r>
        <w:t xml:space="preserve">Miten kuvailisit Rileya?</w:t>
      </w:r>
    </w:p>
    <w:p>
      <w:r>
        <w:rPr>
          <w:b/>
        </w:rPr>
        <w:t xml:space="preserve">Esimerkki 7.2431</w:t>
      </w:r>
    </w:p>
    <w:p>
      <w:r>
        <w:t xml:space="preserve">Casey vei ruokaostokset kotiin ja meni sitten poikansa baseball-otteluun.</w:t>
      </w:r>
    </w:p>
    <w:p>
      <w:r>
        <w:rPr>
          <w:b/>
        </w:rPr>
        <w:t xml:space="preserve">Tulos</w:t>
      </w:r>
    </w:p>
    <w:p>
      <w:r>
        <w:t xml:space="preserve">Mitä Casey teki?</w:t>
      </w:r>
    </w:p>
    <w:p>
      <w:r>
        <w:rPr>
          <w:b/>
        </w:rPr>
        <w:t xml:space="preserve">Esimerkki 7.2432</w:t>
      </w:r>
    </w:p>
    <w:p>
      <w:r>
        <w:t xml:space="preserve">Carson keräsi baseball-kortteja ja myi kokoelmansa lopulta suurella summalla.</w:t>
      </w:r>
    </w:p>
    <w:p>
      <w:r>
        <w:rPr>
          <w:b/>
        </w:rPr>
        <w:t xml:space="preserve">Tulos</w:t>
      </w:r>
    </w:p>
    <w:p>
      <w:r>
        <w:t xml:space="preserve">Miltä Carsonista tuntuisi sen jälkeen?</w:t>
      </w:r>
    </w:p>
    <w:p>
      <w:r>
        <w:rPr>
          <w:b/>
        </w:rPr>
        <w:t xml:space="preserve">Esimerkki 7.2433</w:t>
      </w:r>
    </w:p>
    <w:p>
      <w:r>
        <w:t xml:space="preserve">Lee pääsi juuri vankilasta Kain pahoinpitelystä. Lee tapasi Kain tänään iltapäivällä.</w:t>
      </w:r>
    </w:p>
    <w:p>
      <w:r>
        <w:rPr>
          <w:b/>
        </w:rPr>
        <w:t xml:space="preserve">Tulos</w:t>
      </w:r>
    </w:p>
    <w:p>
      <w:r>
        <w:t xml:space="preserve">Miltä Kai tuntuisi sen seurauksena?</w:t>
      </w:r>
    </w:p>
    <w:p>
      <w:r>
        <w:rPr>
          <w:b/>
        </w:rPr>
        <w:t xml:space="preserve">Esimerkki 7.2434</w:t>
      </w:r>
    </w:p>
    <w:p>
      <w:r>
        <w:t xml:space="preserve">Alex soitti vanhemmilleni ilmoittaakseen, että olin turvassa heidän luonaan.</w:t>
      </w:r>
    </w:p>
    <w:p>
      <w:r>
        <w:rPr>
          <w:b/>
        </w:rPr>
        <w:t xml:space="preserve">Tulos</w:t>
      </w:r>
    </w:p>
    <w:p>
      <w:r>
        <w:t xml:space="preserve">Miten kuvailisit Alexia?</w:t>
      </w:r>
    </w:p>
    <w:p>
      <w:r>
        <w:rPr>
          <w:b/>
        </w:rPr>
        <w:t xml:space="preserve">Esimerkki 7.2435</w:t>
      </w:r>
    </w:p>
    <w:p>
      <w:r>
        <w:t xml:space="preserve">Carson oli viikon päässä loppukokeista, mutta kävi joka päivä kavereidensa luona pelaamassa videopeliä.</w:t>
      </w:r>
    </w:p>
    <w:p>
      <w:r>
        <w:rPr>
          <w:b/>
        </w:rPr>
        <w:t xml:space="preserve">Tulos</w:t>
      </w:r>
    </w:p>
    <w:p>
      <w:r>
        <w:t xml:space="preserve">Miten kuvailisit Carsonia?</w:t>
      </w:r>
    </w:p>
    <w:p>
      <w:r>
        <w:rPr>
          <w:b/>
        </w:rPr>
        <w:t xml:space="preserve">Esimerkki 7.2436</w:t>
      </w:r>
    </w:p>
    <w:p>
      <w:r>
        <w:t xml:space="preserve">Lee jätti Taylorin auton korjaamolle yöksi, jotta se voitaisiin korjata.</w:t>
      </w:r>
    </w:p>
    <w:p>
      <w:r>
        <w:rPr>
          <w:b/>
        </w:rPr>
        <w:t xml:space="preserve">Tulos</w:t>
      </w:r>
    </w:p>
    <w:p>
      <w:r>
        <w:t xml:space="preserve">Mitä Lee haluaa tehdä seuraavaksi?</w:t>
      </w:r>
    </w:p>
    <w:p>
      <w:r>
        <w:rPr>
          <w:b/>
        </w:rPr>
        <w:t xml:space="preserve">Esimerkki 7.2437</w:t>
      </w:r>
    </w:p>
    <w:p>
      <w:r>
        <w:t xml:space="preserve">Carsonin äiti ei anna heidän pelata videopelejä. Carsonin äiti sai selville, että Carson oli ystävänsä luona pelaamassa videopelejä.</w:t>
      </w:r>
    </w:p>
    <w:p>
      <w:r>
        <w:rPr>
          <w:b/>
        </w:rPr>
        <w:t xml:space="preserve">Tulos</w:t>
      </w:r>
    </w:p>
    <w:p>
      <w:r>
        <w:t xml:space="preserve">Mitä Carsonille tapahtuu?</w:t>
      </w:r>
    </w:p>
    <w:p>
      <w:r>
        <w:rPr>
          <w:b/>
        </w:rPr>
        <w:t xml:space="preserve">Esimerkki 7.2438</w:t>
      </w:r>
    </w:p>
    <w:p>
      <w:r>
        <w:t xml:space="preserve">Jordan veti astianpesukoneen auki ja alkoi purkaa astioita.</w:t>
      </w:r>
    </w:p>
    <w:p>
      <w:r>
        <w:rPr>
          <w:b/>
        </w:rPr>
        <w:t xml:space="preserve">Tulos</w:t>
      </w:r>
    </w:p>
    <w:p>
      <w:r>
        <w:t xml:space="preserve">Miten kuvailisit Jordaniaa?</w:t>
      </w:r>
    </w:p>
    <w:p>
      <w:r>
        <w:rPr>
          <w:b/>
        </w:rPr>
        <w:t xml:space="preserve">Esimerkki 7.2439</w:t>
      </w:r>
    </w:p>
    <w:p>
      <w:r>
        <w:t xml:space="preserve">Ash pystyi vihdoin lunastamaan henkensä viime viikonloppuna uima-altaalla tapahtuneen vatsalaskun jälkeen.</w:t>
      </w:r>
    </w:p>
    <w:p>
      <w:r>
        <w:rPr>
          <w:b/>
        </w:rPr>
        <w:t xml:space="preserve">Tulos</w:t>
      </w:r>
    </w:p>
    <w:p>
      <w:r>
        <w:t xml:space="preserve">Mitä Ash haluaa tehdä seuraavaksi?</w:t>
      </w:r>
    </w:p>
    <w:p>
      <w:r>
        <w:rPr>
          <w:b/>
        </w:rPr>
        <w:t xml:space="preserve">Esimerkki 7.2440</w:t>
      </w:r>
    </w:p>
    <w:p>
      <w:r>
        <w:t xml:space="preserve">Quinn nautti kirjasta sen jälkeen, kun hänelle oli kerrottu, ettei hän pidä siitä.</w:t>
      </w:r>
    </w:p>
    <w:p>
      <w:r>
        <w:rPr>
          <w:b/>
        </w:rPr>
        <w:t xml:space="preserve">Tulos</w:t>
      </w:r>
    </w:p>
    <w:p>
      <w:r>
        <w:t xml:space="preserve">Mitä Quinnille tapahtuu?</w:t>
      </w:r>
    </w:p>
    <w:p>
      <w:r>
        <w:rPr>
          <w:b/>
        </w:rPr>
        <w:t xml:space="preserve">Esimerkki 7.2441</w:t>
      </w:r>
    </w:p>
    <w:p>
      <w:r>
        <w:t xml:space="preserve">Riley ja Lee istuivat sohvalla ja katsoivat pelottavaa elokuvaa.</w:t>
      </w:r>
    </w:p>
    <w:p>
      <w:r>
        <w:rPr>
          <w:b/>
        </w:rPr>
        <w:t xml:space="preserve">Tulos</w:t>
      </w:r>
    </w:p>
    <w:p>
      <w:r>
        <w:t xml:space="preserve">Mitä Lee haluaa tehdä seuraavaksi?</w:t>
      </w:r>
    </w:p>
    <w:p>
      <w:r>
        <w:rPr>
          <w:b/>
        </w:rPr>
        <w:t xml:space="preserve">Esimerkki 7.2442</w:t>
      </w:r>
    </w:p>
    <w:p>
      <w:r>
        <w:t xml:space="preserve">Kai halusi seuraa, joten hän päätti ottaa Robinin mukaansa katsomoon.</w:t>
      </w:r>
    </w:p>
    <w:p>
      <w:r>
        <w:rPr>
          <w:b/>
        </w:rPr>
        <w:t xml:space="preserve">Tulos</w:t>
      </w:r>
    </w:p>
    <w:p>
      <w:r>
        <w:t xml:space="preserve">Mitä Kain täytyy tehdä ennen tätä?</w:t>
      </w:r>
    </w:p>
    <w:p>
      <w:r>
        <w:rPr>
          <w:b/>
        </w:rPr>
        <w:t xml:space="preserve">Esimerkki 7.2443</w:t>
      </w:r>
    </w:p>
    <w:p>
      <w:r>
        <w:t xml:space="preserve">Jordan toi tänään koululounasta varten ruokapussin.</w:t>
      </w:r>
    </w:p>
    <w:p>
      <w:r>
        <w:rPr>
          <w:b/>
        </w:rPr>
        <w:t xml:space="preserve">Tulos</w:t>
      </w:r>
    </w:p>
    <w:p>
      <w:r>
        <w:t xml:space="preserve">Miksi Jordan teki näin?</w:t>
      </w:r>
    </w:p>
    <w:p>
      <w:r>
        <w:rPr>
          <w:b/>
        </w:rPr>
        <w:t xml:space="preserve">Esimerkki 7.2444</w:t>
      </w:r>
    </w:p>
    <w:p>
      <w:r>
        <w:t xml:space="preserve">Ash järjesti juhlat, ja muut olivat iloisia, että heidät oli kutsuttu.</w:t>
      </w:r>
    </w:p>
    <w:p>
      <w:r>
        <w:rPr>
          <w:b/>
        </w:rPr>
        <w:t xml:space="preserve">Tulos</w:t>
      </w:r>
    </w:p>
    <w:p>
      <w:r>
        <w:t xml:space="preserve">Mitä muille tapahtuu?</w:t>
      </w:r>
    </w:p>
    <w:p>
      <w:r>
        <w:rPr>
          <w:b/>
        </w:rPr>
        <w:t xml:space="preserve">Esimerkki 7.2445</w:t>
      </w:r>
    </w:p>
    <w:p>
      <w:r>
        <w:t xml:space="preserve">Jordanin tupakointi vaikutti kielteisesti lasten terveyteen.</w:t>
      </w:r>
    </w:p>
    <w:p>
      <w:r>
        <w:rPr>
          <w:b/>
        </w:rPr>
        <w:t xml:space="preserve">Tulos</w:t>
      </w:r>
    </w:p>
    <w:p>
      <w:r>
        <w:t xml:space="preserve">Mitä muut haluavat tehdä seuraavaksi?</w:t>
      </w:r>
    </w:p>
    <w:p>
      <w:r>
        <w:rPr>
          <w:b/>
        </w:rPr>
        <w:t xml:space="preserve">Esimerkki 7.2446</w:t>
      </w:r>
    </w:p>
    <w:p>
      <w:r>
        <w:t xml:space="preserve">Kendallin hampaat oli vedetty hammaslääkärissä aiemmin samana päivänä, koska niissä oli reikiä.</w:t>
      </w:r>
    </w:p>
    <w:p>
      <w:r>
        <w:rPr>
          <w:b/>
        </w:rPr>
        <w:t xml:space="preserve">Tulos</w:t>
      </w:r>
    </w:p>
    <w:p>
      <w:r>
        <w:t xml:space="preserve">Mitä Kendall haluaa tehdä seuraavaksi?</w:t>
      </w:r>
    </w:p>
    <w:p>
      <w:r>
        <w:rPr>
          <w:b/>
        </w:rPr>
        <w:t xml:space="preserve">Esimerkki 7.2447</w:t>
      </w:r>
    </w:p>
    <w:p>
      <w:r>
        <w:t xml:space="preserve">Bailey tuli taas ja otti kaiken heidän vanhempiensa jääkaapista.</w:t>
      </w:r>
    </w:p>
    <w:p>
      <w:r>
        <w:rPr>
          <w:b/>
        </w:rPr>
        <w:t xml:space="preserve">Tulos</w:t>
      </w:r>
    </w:p>
    <w:p>
      <w:r>
        <w:t xml:space="preserve">Miten kuvailisit Baileya?</w:t>
      </w:r>
    </w:p>
    <w:p>
      <w:r>
        <w:rPr>
          <w:b/>
        </w:rPr>
        <w:t xml:space="preserve">Esimerkki 7.2448</w:t>
      </w:r>
    </w:p>
    <w:p>
      <w:r>
        <w:t xml:space="preserve">Jordan maksoi urakoitsijalle hyvin uuden talonsa remontoinnista.</w:t>
      </w:r>
    </w:p>
    <w:p>
      <w:r>
        <w:rPr>
          <w:b/>
        </w:rPr>
        <w:t xml:space="preserve">Tulos</w:t>
      </w:r>
    </w:p>
    <w:p>
      <w:r>
        <w:t xml:space="preserve">Miksi Jordan teki näin?</w:t>
      </w:r>
    </w:p>
    <w:p>
      <w:r>
        <w:rPr>
          <w:b/>
        </w:rPr>
        <w:t xml:space="preserve">Esimerkki 7.2449</w:t>
      </w:r>
    </w:p>
    <w:p>
      <w:r>
        <w:t xml:space="preserve">Remylle tarjottiin tätä kirjaa tilattaessa, ja se oli hyvä tarjous, jossa oli suuri alennus.</w:t>
      </w:r>
    </w:p>
    <w:p>
      <w:r>
        <w:rPr>
          <w:b/>
        </w:rPr>
        <w:t xml:space="preserve">Tulos</w:t>
      </w:r>
    </w:p>
    <w:p>
      <w:r>
        <w:t xml:space="preserve">Miltä Muista tuntuisi sen seurauksena?</w:t>
      </w:r>
    </w:p>
    <w:p>
      <w:r>
        <w:rPr>
          <w:b/>
        </w:rPr>
        <w:t xml:space="preserve">Esimerkki 7.2450</w:t>
      </w:r>
    </w:p>
    <w:p>
      <w:r>
        <w:t xml:space="preserve">Alex kuunteli luentoa ennen suurta koetta. Alex kiinnitti huomiota yksityiskohtiin ja sai kiitettävän.</w:t>
      </w:r>
    </w:p>
    <w:p>
      <w:r>
        <w:rPr>
          <w:b/>
        </w:rPr>
        <w:t xml:space="preserve">Tulos</w:t>
      </w:r>
    </w:p>
    <w:p>
      <w:r>
        <w:t xml:space="preserve">Miltä Alexista tuntuisi sen jälkeen?</w:t>
      </w:r>
    </w:p>
    <w:p>
      <w:r>
        <w:rPr>
          <w:b/>
        </w:rPr>
        <w:t xml:space="preserve">Esimerkki 7.2451</w:t>
      </w:r>
    </w:p>
    <w:p>
      <w:r>
        <w:t xml:space="preserve">Jordan ei keksinyt nimeä, joten Quinn nimesi elokuvat, joista Jordan on ylpein.</w:t>
      </w:r>
    </w:p>
    <w:p>
      <w:r>
        <w:rPr>
          <w:b/>
        </w:rPr>
        <w:t xml:space="preserve">Tulos</w:t>
      </w:r>
    </w:p>
    <w:p>
      <w:r>
        <w:t xml:space="preserve">Miksi Quinn teki tämän?</w:t>
      </w:r>
    </w:p>
    <w:p>
      <w:r>
        <w:rPr>
          <w:b/>
        </w:rPr>
        <w:t xml:space="preserve">Esimerkki 7.2452</w:t>
      </w:r>
    </w:p>
    <w:p>
      <w:r>
        <w:t xml:space="preserve">Jesse kerrostui Kain sänkyyn ja veti peiton päälleen.</w:t>
      </w:r>
    </w:p>
    <w:p>
      <w:r>
        <w:rPr>
          <w:b/>
        </w:rPr>
        <w:t xml:space="preserve">Tulos</w:t>
      </w:r>
    </w:p>
    <w:p>
      <w:r>
        <w:t xml:space="preserve">Miksi Jesse teki tämän?</w:t>
      </w:r>
    </w:p>
    <w:p>
      <w:r>
        <w:rPr>
          <w:b/>
        </w:rPr>
        <w:t xml:space="preserve">Esimerkki 7.2453</w:t>
      </w:r>
    </w:p>
    <w:p>
      <w:r>
        <w:t xml:space="preserve">Jordan sai testinsä valmiiksi niin nopeasti ja sai silti kiitettävän arvosanan, kuten aina.</w:t>
      </w:r>
    </w:p>
    <w:p>
      <w:r>
        <w:rPr>
          <w:b/>
        </w:rPr>
        <w:t xml:space="preserve">Tulos</w:t>
      </w:r>
    </w:p>
    <w:p>
      <w:r>
        <w:t xml:space="preserve">Mitä muille opiskelijoille tapahtuu?</w:t>
      </w:r>
    </w:p>
    <w:p>
      <w:r>
        <w:rPr>
          <w:b/>
        </w:rPr>
        <w:t xml:space="preserve">Esimerkki 7.2454</w:t>
      </w:r>
    </w:p>
    <w:p>
      <w:r>
        <w:t xml:space="preserve">Quinn haki työtä uudesta yrityksestä. Quinn toivoi saavansa sen.</w:t>
      </w:r>
    </w:p>
    <w:p>
      <w:r>
        <w:rPr>
          <w:b/>
        </w:rPr>
        <w:t xml:space="preserve">Tulos</w:t>
      </w:r>
    </w:p>
    <w:p>
      <w:r>
        <w:t xml:space="preserve">Mitä Quinnin on tehtävä ennen tätä?</w:t>
      </w:r>
    </w:p>
    <w:p>
      <w:r>
        <w:rPr>
          <w:b/>
        </w:rPr>
        <w:t xml:space="preserve">Esimerkki 7.2455</w:t>
      </w:r>
    </w:p>
    <w:p>
      <w:r>
        <w:t xml:space="preserve">Carson oli menossa jalkakäytävää pitkin, kun hän näki käärmeen ja astui askeleen taaksepäin.</w:t>
      </w:r>
    </w:p>
    <w:p>
      <w:r>
        <w:rPr>
          <w:b/>
        </w:rPr>
        <w:t xml:space="preserve">Tulos</w:t>
      </w:r>
    </w:p>
    <w:p>
      <w:r>
        <w:t xml:space="preserve">Miten kuvailisit Carsonia?</w:t>
      </w:r>
    </w:p>
    <w:p>
      <w:r>
        <w:rPr>
          <w:b/>
        </w:rPr>
        <w:t xml:space="preserve">Esimerkki 7.2456</w:t>
      </w:r>
    </w:p>
    <w:p>
      <w:r>
        <w:t xml:space="preserve">Alex ei enää kasvattanut Sashaa, mutta hän synnytti Sashan.</w:t>
      </w:r>
    </w:p>
    <w:p>
      <w:r>
        <w:rPr>
          <w:b/>
        </w:rPr>
        <w:t xml:space="preserve">Tulos</w:t>
      </w:r>
    </w:p>
    <w:p>
      <w:r>
        <w:t xml:space="preserve">Mitä Alex haluaa tehdä seuraavaksi?</w:t>
      </w:r>
    </w:p>
    <w:p>
      <w:r>
        <w:rPr>
          <w:b/>
        </w:rPr>
        <w:t xml:space="preserve">Esimerkki 7.2457</w:t>
      </w:r>
    </w:p>
    <w:p>
      <w:r>
        <w:t xml:space="preserve">Ash vei kannettavan tietokoneensa kirjastoon mennäkseen jonnekin opiskelemaan.</w:t>
      </w:r>
    </w:p>
    <w:p>
      <w:r>
        <w:rPr>
          <w:b/>
        </w:rPr>
        <w:t xml:space="preserve">Tulos</w:t>
      </w:r>
    </w:p>
    <w:p>
      <w:r>
        <w:t xml:space="preserve">Mitä Ash haluaa tehdä seuraavaksi?</w:t>
      </w:r>
    </w:p>
    <w:p>
      <w:r>
        <w:rPr>
          <w:b/>
        </w:rPr>
        <w:t xml:space="preserve">Esimerkki 7.2458</w:t>
      </w:r>
    </w:p>
    <w:p>
      <w:r>
        <w:t xml:space="preserve">Jordan vei Kain kitaratelineen, kun Kai ei katsonut.</w:t>
      </w:r>
    </w:p>
    <w:p>
      <w:r>
        <w:rPr>
          <w:b/>
        </w:rPr>
        <w:t xml:space="preserve">Tulos</w:t>
      </w:r>
    </w:p>
    <w:p>
      <w:r>
        <w:t xml:space="preserve">Miltä Jordanista tuntuisi sen jälkeen?</w:t>
      </w:r>
    </w:p>
    <w:p>
      <w:r>
        <w:rPr>
          <w:b/>
        </w:rPr>
        <w:t xml:space="preserve">Esimerkki 7.2459</w:t>
      </w:r>
    </w:p>
    <w:p>
      <w:r>
        <w:t xml:space="preserve">Jan haastoi heidät koripalloon ja loukkasi ja pilkkasi heitä, kun he hävisivät.</w:t>
      </w:r>
    </w:p>
    <w:p>
      <w:r>
        <w:rPr>
          <w:b/>
        </w:rPr>
        <w:t xml:space="preserve">Tulos</w:t>
      </w:r>
    </w:p>
    <w:p>
      <w:r>
        <w:t xml:space="preserve">Miten kuvailisit Jania?</w:t>
      </w:r>
    </w:p>
    <w:p>
      <w:r>
        <w:rPr>
          <w:b/>
        </w:rPr>
        <w:t xml:space="preserve">Esimerkki 7.2460</w:t>
      </w:r>
    </w:p>
    <w:p>
      <w:r>
        <w:t xml:space="preserve">Bailey pidätteli Aubreyn hengitystä, kunnes tämä lakkasi hengittämästä.</w:t>
      </w:r>
    </w:p>
    <w:p>
      <w:r>
        <w:rPr>
          <w:b/>
        </w:rPr>
        <w:t xml:space="preserve">Tulos</w:t>
      </w:r>
    </w:p>
    <w:p>
      <w:r>
        <w:t xml:space="preserve">Mitä Bailey haluaa tehdä seuraavaksi?</w:t>
      </w:r>
    </w:p>
    <w:p>
      <w:r>
        <w:rPr>
          <w:b/>
        </w:rPr>
        <w:t xml:space="preserve">Esimerkki 7.2461</w:t>
      </w:r>
    </w:p>
    <w:p>
      <w:r>
        <w:t xml:space="preserve">Remy otti kannettavan tietokoneen mukaansa kaikkialle, mutta unohti sen lopulta bussiin.</w:t>
      </w:r>
    </w:p>
    <w:p>
      <w:r>
        <w:rPr>
          <w:b/>
        </w:rPr>
        <w:t xml:space="preserve">Tulos</w:t>
      </w:r>
    </w:p>
    <w:p>
      <w:r>
        <w:t xml:space="preserve">Mitä Remyn on tehtävä ennen tätä?</w:t>
      </w:r>
    </w:p>
    <w:p>
      <w:r>
        <w:rPr>
          <w:b/>
        </w:rPr>
        <w:t xml:space="preserve">Esimerkki 7.2462</w:t>
      </w:r>
    </w:p>
    <w:p>
      <w:r>
        <w:t xml:space="preserve">Jesse auttoi Addisonia kirjoittamaan paperinsa ja auttoi heitä hyvin.</w:t>
      </w:r>
    </w:p>
    <w:p>
      <w:r>
        <w:rPr>
          <w:b/>
        </w:rPr>
        <w:t xml:space="preserve">Tulos</w:t>
      </w:r>
    </w:p>
    <w:p>
      <w:r>
        <w:t xml:space="preserve">Mitä Addison haluaa tehdä seuraavaksi?</w:t>
      </w:r>
    </w:p>
    <w:p>
      <w:r>
        <w:rPr>
          <w:b/>
        </w:rPr>
        <w:t xml:space="preserve">Esimerkki 7.2463</w:t>
      </w:r>
    </w:p>
    <w:p>
      <w:r>
        <w:t xml:space="preserve">Aubrey piti puhetta, ja heidän puheensa kuulosti muiden mielestä hyvältä.</w:t>
      </w:r>
    </w:p>
    <w:p>
      <w:r>
        <w:rPr>
          <w:b/>
        </w:rPr>
        <w:t xml:space="preserve">Tulos</w:t>
      </w:r>
    </w:p>
    <w:p>
      <w:r>
        <w:t xml:space="preserve">Miksi Aubrey teki tämän?</w:t>
      </w:r>
    </w:p>
    <w:p>
      <w:r>
        <w:rPr>
          <w:b/>
        </w:rPr>
        <w:t xml:space="preserve">Esimerkki 7.2464</w:t>
      </w:r>
    </w:p>
    <w:p>
      <w:r>
        <w:t xml:space="preserve">Riley säästi jokaisen pennin, mutta menetti kaiken kotietsinnän yhteydessä.</w:t>
      </w:r>
    </w:p>
    <w:p>
      <w:r>
        <w:rPr>
          <w:b/>
        </w:rPr>
        <w:t xml:space="preserve">Tulos</w:t>
      </w:r>
    </w:p>
    <w:p>
      <w:r>
        <w:t xml:space="preserve">Mitä Riley haluaa tehdä seuraavaksi?</w:t>
      </w:r>
    </w:p>
    <w:p>
      <w:r>
        <w:rPr>
          <w:b/>
        </w:rPr>
        <w:t xml:space="preserve">Esimerkki 7.2465</w:t>
      </w:r>
    </w:p>
    <w:p>
      <w:r>
        <w:t xml:space="preserve">Robin kävi viikoittain Skylarin luona neuvonnassa traumaattisen tapahtuman jälkeen, ja ajan myötä Skylar antoi Robinille kyvyn siirtyä eteenpäin.</w:t>
      </w:r>
    </w:p>
    <w:p>
      <w:r>
        <w:rPr>
          <w:b/>
        </w:rPr>
        <w:t xml:space="preserve">Tulos</w:t>
      </w:r>
    </w:p>
    <w:p>
      <w:r>
        <w:t xml:space="preserve">Mitä Robin haluaa tehdä seuraavaksi?</w:t>
      </w:r>
    </w:p>
    <w:p>
      <w:r>
        <w:rPr>
          <w:b/>
        </w:rPr>
        <w:t xml:space="preserve">Esimerkki 7.2466</w:t>
      </w:r>
    </w:p>
    <w:p>
      <w:r>
        <w:t xml:space="preserve">Cameron suuteli heitä poskelle ja siirtyi sitten eteenpäin.</w:t>
      </w:r>
    </w:p>
    <w:p>
      <w:r>
        <w:rPr>
          <w:b/>
        </w:rPr>
        <w:t xml:space="preserve">Tulos</w:t>
      </w:r>
    </w:p>
    <w:p>
      <w:r>
        <w:t xml:space="preserve">Mitä Cameronille tapahtuu?</w:t>
      </w:r>
    </w:p>
    <w:p>
      <w:r>
        <w:rPr>
          <w:b/>
        </w:rPr>
        <w:t xml:space="preserve">Esimerkki 7.2467</w:t>
      </w:r>
    </w:p>
    <w:p>
      <w:r>
        <w:t xml:space="preserve">Kuinka paljon Aubrey O'Day on arvoltaan? Aubrey O'Dayn nettovarallisuus: Aubrey O'Day on yhdysvaltalainen laulaja/lauluntekijä, näyttelijä, muotisuunnittelija, jonka nettovarallisuus on 4 miljoonaa dollaria. Hän on syntynyt 11. helmikuuta 1984 San Franciscossa, Kaliforniassa, ja hän on (kahdesti) Danity Kane -yhtyeen jäsen (erotettiin vuonna 2008 ja sovittiin uudelleen vuonna 2013).</w:t>
      </w:r>
    </w:p>
    <w:p>
      <w:r>
        <w:rPr>
          <w:b/>
        </w:rPr>
        <w:t xml:space="preserve">Tulos</w:t>
      </w:r>
    </w:p>
    <w:p>
      <w:r>
        <w:t xml:space="preserve">Miksi Aubrey teki tämän?</w:t>
      </w:r>
    </w:p>
    <w:p>
      <w:r>
        <w:rPr>
          <w:b/>
        </w:rPr>
        <w:t xml:space="preserve">Esimerkki 7.2468</w:t>
      </w:r>
    </w:p>
    <w:p>
      <w:r>
        <w:t xml:space="preserve">Jesse söi, joi ja jutteli ystäviensä kanssa ennen kuin soitti Uberin.</w:t>
      </w:r>
    </w:p>
    <w:p>
      <w:r>
        <w:rPr>
          <w:b/>
        </w:rPr>
        <w:t xml:space="preserve">Tulos</w:t>
      </w:r>
    </w:p>
    <w:p>
      <w:r>
        <w:t xml:space="preserve">Mitä Jesse haluaa tehdä seuraavaksi?</w:t>
      </w:r>
    </w:p>
    <w:p>
      <w:r>
        <w:rPr>
          <w:b/>
        </w:rPr>
        <w:t xml:space="preserve">Esimerkki 7.2469</w:t>
      </w:r>
    </w:p>
    <w:p>
      <w:r>
        <w:t xml:space="preserve">Robin kysyi Taylorin lääkäriltä, tunnetulta erikoislääkäriltä, Taylorin oireista. Lääkäri kertoi, ettei hänellä ollut mitään syytä huoleen.</w:t>
      </w:r>
    </w:p>
    <w:p>
      <w:r>
        <w:rPr>
          <w:b/>
        </w:rPr>
        <w:t xml:space="preserve">Tulos</w:t>
      </w:r>
    </w:p>
    <w:p>
      <w:r>
        <w:t xml:space="preserve">Miltä Robinista tuntuisi sen jälkeen?</w:t>
      </w:r>
    </w:p>
    <w:p>
      <w:r>
        <w:rPr>
          <w:b/>
        </w:rPr>
        <w:t xml:space="preserve">Esimerkki 7.2470</w:t>
      </w:r>
    </w:p>
    <w:p>
      <w:r>
        <w:t xml:space="preserve">Cameron lähti Halloween-juhlista aikaisin ja ajoi kotiin niin nopeasti kuin pystyi.</w:t>
      </w:r>
    </w:p>
    <w:p>
      <w:r>
        <w:rPr>
          <w:b/>
        </w:rPr>
        <w:t xml:space="preserve">Tulos</w:t>
      </w:r>
    </w:p>
    <w:p>
      <w:r>
        <w:t xml:space="preserve">Miksi Cameron teki näin?</w:t>
      </w:r>
    </w:p>
    <w:p>
      <w:r>
        <w:rPr>
          <w:b/>
        </w:rPr>
        <w:t xml:space="preserve">Esimerkki 7.2471</w:t>
      </w:r>
    </w:p>
    <w:p>
      <w:r>
        <w:t xml:space="preserve">Aubrey oli surullinen, että heidän joukkueensa hävisi pelin. Aubrey otti tappion rennosti.</w:t>
      </w:r>
    </w:p>
    <w:p>
      <w:r>
        <w:rPr>
          <w:b/>
        </w:rPr>
        <w:t xml:space="preserve">Tulos</w:t>
      </w:r>
    </w:p>
    <w:p>
      <w:r>
        <w:t xml:space="preserve">Miltä Aubreystä tuntuisi sen jälkeen?</w:t>
      </w:r>
    </w:p>
    <w:p>
      <w:r>
        <w:rPr>
          <w:b/>
        </w:rPr>
        <w:t xml:space="preserve">Esimerkki 7.2472</w:t>
      </w:r>
    </w:p>
    <w:p>
      <w:r>
        <w:t xml:space="preserve">Alex oli uuden pomonsa Rileyn ensimmäisenä päivänä. Alex läikytti Rileyn kahvia.</w:t>
      </w:r>
    </w:p>
    <w:p>
      <w:r>
        <w:rPr>
          <w:b/>
        </w:rPr>
        <w:t xml:space="preserve">Tulos</w:t>
      </w:r>
    </w:p>
    <w:p>
      <w:r>
        <w:t xml:space="preserve">Mitä Riley haluaa tehdä seuraavaksi?</w:t>
      </w:r>
    </w:p>
    <w:p>
      <w:r>
        <w:rPr>
          <w:b/>
        </w:rPr>
        <w:t xml:space="preserve">Esimerkki 7.2473</w:t>
      </w:r>
    </w:p>
    <w:p>
      <w:r>
        <w:t xml:space="preserve">Leen hammas oli pudonnut, ja hän kurottautui suuhunsa ja kosketti hermoa.</w:t>
      </w:r>
    </w:p>
    <w:p>
      <w:r>
        <w:rPr>
          <w:b/>
        </w:rPr>
        <w:t xml:space="preserve">Tulos</w:t>
      </w:r>
    </w:p>
    <w:p>
      <w:r>
        <w:t xml:space="preserve">Mitä Lee haluaa tehdä seuraavaksi?</w:t>
      </w:r>
    </w:p>
    <w:p>
      <w:r>
        <w:rPr>
          <w:b/>
        </w:rPr>
        <w:t xml:space="preserve">Esimerkki 7.2474</w:t>
      </w:r>
    </w:p>
    <w:p>
      <w:r>
        <w:t xml:space="preserve">Kendall säilytti Sashan numeron puhelimessaan eikä poistanut sitä koskaan uuden puhelimen hankkimisen jälkeen.</w:t>
      </w:r>
    </w:p>
    <w:p>
      <w:r>
        <w:rPr>
          <w:b/>
        </w:rPr>
        <w:t xml:space="preserve">Tulos</w:t>
      </w:r>
    </w:p>
    <w:p>
      <w:r>
        <w:t xml:space="preserve">Mitä Sashalle tapahtuu?</w:t>
      </w:r>
    </w:p>
    <w:p>
      <w:r>
        <w:rPr>
          <w:b/>
        </w:rPr>
        <w:t xml:space="preserve">Esimerkki 7.2475</w:t>
      </w:r>
    </w:p>
    <w:p>
      <w:r>
        <w:t xml:space="preserve">Addison oli menossa myöhään töihin. Jesse tarjoutui ulkoiluttamaan Addisonin koiraa.</w:t>
      </w:r>
    </w:p>
    <w:p>
      <w:r>
        <w:rPr>
          <w:b/>
        </w:rPr>
        <w:t xml:space="preserve">Tulos</w:t>
      </w:r>
    </w:p>
    <w:p>
      <w:r>
        <w:t xml:space="preserve">Mitä Jesse haluaa tehdä seuraavaksi?</w:t>
      </w:r>
    </w:p>
    <w:p>
      <w:r>
        <w:rPr>
          <w:b/>
        </w:rPr>
        <w:t xml:space="preserve">Esimerkki 7.2476</w:t>
      </w:r>
    </w:p>
    <w:p>
      <w:r>
        <w:t xml:space="preserve">Ash näytti Aubreylle, miten venyttely tehdään. Ash kaarsi Aubreyn vartaloa.</w:t>
      </w:r>
    </w:p>
    <w:p>
      <w:r>
        <w:rPr>
          <w:b/>
        </w:rPr>
        <w:t xml:space="preserve">Tulos</w:t>
      </w:r>
    </w:p>
    <w:p>
      <w:r>
        <w:t xml:space="preserve">Miltä Ashista tuntuisi sen jälkeen?</w:t>
      </w:r>
    </w:p>
    <w:p>
      <w:r>
        <w:rPr>
          <w:b/>
        </w:rPr>
        <w:t xml:space="preserve">Esimerkki 7.2477</w:t>
      </w:r>
    </w:p>
    <w:p>
      <w:r>
        <w:t xml:space="preserve">Kun koira oli murahtanut ja napsauttanut leukojaan, Bailey jätti koiran rauhaan.</w:t>
      </w:r>
    </w:p>
    <w:p>
      <w:r>
        <w:rPr>
          <w:b/>
        </w:rPr>
        <w:t xml:space="preserve">Tulos</w:t>
      </w:r>
    </w:p>
    <w:p>
      <w:r>
        <w:t xml:space="preserve">Mitä Bailey haluaa tehdä seuraavaksi?</w:t>
      </w:r>
    </w:p>
    <w:p>
      <w:r>
        <w:rPr>
          <w:b/>
        </w:rPr>
        <w:t xml:space="preserve">Esimerkki 7.2478</w:t>
      </w:r>
    </w:p>
    <w:p>
      <w:r>
        <w:t xml:space="preserve">Lee sai selville, että molemmat vanhempasi joutuivat auto-onnettomuuteen ja kuolivat. Lee toivotti sinulle paljon onnea.</w:t>
      </w:r>
    </w:p>
    <w:p>
      <w:r>
        <w:rPr>
          <w:b/>
        </w:rPr>
        <w:t xml:space="preserve">Tulos</w:t>
      </w:r>
    </w:p>
    <w:p>
      <w:r>
        <w:t xml:space="preserve">Miksi Lee teki näin?</w:t>
      </w:r>
    </w:p>
    <w:p>
      <w:r>
        <w:rPr>
          <w:b/>
        </w:rPr>
        <w:t xml:space="preserve">Esimerkki 7.2479</w:t>
      </w:r>
    </w:p>
    <w:p>
      <w:r>
        <w:t xml:space="preserve">Carson yritti ratkaista sanomalehden arvoitusta.</w:t>
      </w:r>
    </w:p>
    <w:p>
      <w:r>
        <w:rPr>
          <w:b/>
        </w:rPr>
        <w:t xml:space="preserve">Tulos</w:t>
      </w:r>
    </w:p>
    <w:p>
      <w:r>
        <w:t xml:space="preserve">Miltä Carsonista tuntuisi sen jälkeen?</w:t>
      </w:r>
    </w:p>
    <w:p>
      <w:r>
        <w:rPr>
          <w:b/>
        </w:rPr>
        <w:t xml:space="preserve">Esimerkki 7.2480</w:t>
      </w:r>
    </w:p>
    <w:p>
      <w:r>
        <w:t xml:space="preserve">Quinn oli väsynyt ja nukahti outoon asentoon, joten Bailey piti Quinnin päätä ylhäällä.</w:t>
      </w:r>
    </w:p>
    <w:p>
      <w:r>
        <w:rPr>
          <w:b/>
        </w:rPr>
        <w:t xml:space="preserve">Tulos</w:t>
      </w:r>
    </w:p>
    <w:p>
      <w:r>
        <w:t xml:space="preserve">Mitä Quinnille tapahtuu?</w:t>
      </w:r>
    </w:p>
    <w:p>
      <w:r>
        <w:rPr>
          <w:b/>
        </w:rPr>
        <w:t xml:space="preserve">Esimerkki 7.2481</w:t>
      </w:r>
    </w:p>
    <w:p>
      <w:r>
        <w:t xml:space="preserve">Lee lensi kohti Robinia, koska sirkus oli saapumassa kaupunkiin.</w:t>
      </w:r>
    </w:p>
    <w:p>
      <w:r>
        <w:rPr>
          <w:b/>
        </w:rPr>
        <w:t xml:space="preserve">Tulos</w:t>
      </w:r>
    </w:p>
    <w:p>
      <w:r>
        <w:t xml:space="preserve">Miltä Robinista tuntuisi sen seurauksena?</w:t>
      </w:r>
    </w:p>
    <w:p>
      <w:r>
        <w:rPr>
          <w:b/>
        </w:rPr>
        <w:t xml:space="preserve">Esimerkki 7.2482</w:t>
      </w:r>
    </w:p>
    <w:p>
      <w:r>
        <w:t xml:space="preserve">Addison istui ja katseli televisiota yksin pitkän työpäivän jälkeen.</w:t>
      </w:r>
    </w:p>
    <w:p>
      <w:r>
        <w:rPr>
          <w:b/>
        </w:rPr>
        <w:t xml:space="preserve">Tulos</w:t>
      </w:r>
    </w:p>
    <w:p>
      <w:r>
        <w:t xml:space="preserve">Mitä Addison haluaa tehdä seuraavaksi?</w:t>
      </w:r>
    </w:p>
    <w:p>
      <w:r>
        <w:rPr>
          <w:b/>
        </w:rPr>
        <w:t xml:space="preserve">Esimerkki 7.2483</w:t>
      </w:r>
    </w:p>
    <w:p>
      <w:r>
        <w:t xml:space="preserve">Kun Quinn oli ollut ihanilla treffeillä netissä tapaamansa pojan kanssa, hän oli päässyt todella lähelle poikaa.</w:t>
      </w:r>
    </w:p>
    <w:p>
      <w:r>
        <w:rPr>
          <w:b/>
        </w:rPr>
        <w:t xml:space="preserve">Tulos</w:t>
      </w:r>
    </w:p>
    <w:p>
      <w:r>
        <w:t xml:space="preserve">Mitä Quinn haluaa tehdä seuraavaksi?</w:t>
      </w:r>
    </w:p>
    <w:p>
      <w:r>
        <w:rPr>
          <w:b/>
        </w:rPr>
        <w:t xml:space="preserve">Esimerkki 7.2484</w:t>
      </w:r>
    </w:p>
    <w:p>
      <w:r>
        <w:t xml:space="preserve">Kendall nappasi lehden pois pikkusiskoltaan.</w:t>
      </w:r>
    </w:p>
    <w:p>
      <w:r>
        <w:rPr>
          <w:b/>
        </w:rPr>
        <w:t xml:space="preserve">Tulos</w:t>
      </w:r>
    </w:p>
    <w:p>
      <w:r>
        <w:t xml:space="preserve">Mitä Kendall haluaa tehdä seuraavaksi?</w:t>
      </w:r>
    </w:p>
    <w:p>
      <w:r>
        <w:rPr>
          <w:b/>
        </w:rPr>
        <w:t xml:space="preserve">Esimerkki 7.2485</w:t>
      </w:r>
    </w:p>
    <w:p>
      <w:r>
        <w:t xml:space="preserve">Addisonin oli saatava tietää, mitä autolle tapahtui, mutta ainoa, joka tiesi vastauksen, oli Sasha, joten Addison odotti Sashan vastausta.</w:t>
      </w:r>
    </w:p>
    <w:p>
      <w:r>
        <w:rPr>
          <w:b/>
        </w:rPr>
        <w:t xml:space="preserve">Tulos</w:t>
      </w:r>
    </w:p>
    <w:p>
      <w:r>
        <w:t xml:space="preserve">Miltä Addisonista tuntuisi sen jälkeen?</w:t>
      </w:r>
    </w:p>
    <w:p>
      <w:r>
        <w:rPr>
          <w:b/>
        </w:rPr>
        <w:t xml:space="preserve">Esimerkki 7.2486</w:t>
      </w:r>
    </w:p>
    <w:p>
      <w:r>
        <w:t xml:space="preserve">Kai tarkkaili ja paransi Janin työtä.</w:t>
      </w:r>
    </w:p>
    <w:p>
      <w:r>
        <w:rPr>
          <w:b/>
        </w:rPr>
        <w:t xml:space="preserve">Tulos</w:t>
      </w:r>
    </w:p>
    <w:p>
      <w:r>
        <w:t xml:space="preserve">Mitä Kai haluaa tehdä seuraavaksi?</w:t>
      </w:r>
    </w:p>
    <w:p>
      <w:r>
        <w:rPr>
          <w:b/>
        </w:rPr>
        <w:t xml:space="preserve">Esimerkki 7.2487</w:t>
      </w:r>
    </w:p>
    <w:p>
      <w:r>
        <w:t xml:space="preserve">Ash jäi sairauden vuoksi pois töistä, mutta toipui myöhemmin viikolla.</w:t>
      </w:r>
    </w:p>
    <w:p>
      <w:r>
        <w:rPr>
          <w:b/>
        </w:rPr>
        <w:t xml:space="preserve">Tulos</w:t>
      </w:r>
    </w:p>
    <w:p>
      <w:r>
        <w:t xml:space="preserve">Miltä Ashista tuntuisi sen jälkeen?</w:t>
      </w:r>
    </w:p>
    <w:p>
      <w:r>
        <w:rPr>
          <w:b/>
        </w:rPr>
        <w:t xml:space="preserve">Esimerkki 7.2488</w:t>
      </w:r>
    </w:p>
    <w:p>
      <w:r>
        <w:t xml:space="preserve">Austin kaipasi Cameronia paljon ja lähetti monia kirjeitä osoittaakseen rakkauttaan.</w:t>
      </w:r>
    </w:p>
    <w:p>
      <w:r>
        <w:rPr>
          <w:b/>
        </w:rPr>
        <w:t xml:space="preserve">Tulos</w:t>
      </w:r>
    </w:p>
    <w:p>
      <w:r>
        <w:t xml:space="preserve">Miltä Austinista tuntuisi sen jälkeen?</w:t>
      </w:r>
    </w:p>
    <w:p>
      <w:r>
        <w:rPr>
          <w:b/>
        </w:rPr>
        <w:t xml:space="preserve">Esimerkki 7.2489</w:t>
      </w:r>
    </w:p>
    <w:p>
      <w:r>
        <w:t xml:space="preserve">Austin vei heidät hienolle illalliselle heidän hääpäivänään.</w:t>
      </w:r>
    </w:p>
    <w:p>
      <w:r>
        <w:rPr>
          <w:b/>
        </w:rPr>
        <w:t xml:space="preserve">Tulos</w:t>
      </w:r>
    </w:p>
    <w:p>
      <w:r>
        <w:t xml:space="preserve">Mitä Austinin on tehtävä ennen tätä?</w:t>
      </w:r>
    </w:p>
    <w:p>
      <w:r>
        <w:rPr>
          <w:b/>
        </w:rPr>
        <w:t xml:space="preserve">Esimerkki 7.2490</w:t>
      </w:r>
    </w:p>
    <w:p>
      <w:r>
        <w:t xml:space="preserve">Quinn sai Rileyn hyökkäämään henkilön kimppuun, kun tämä ei suostunut luovuttamaan lompakkoaan.</w:t>
      </w:r>
    </w:p>
    <w:p>
      <w:r>
        <w:rPr>
          <w:b/>
        </w:rPr>
        <w:t xml:space="preserve">Tulos</w:t>
      </w:r>
    </w:p>
    <w:p>
      <w:r>
        <w:t xml:space="preserve">Mitä Riley haluaa tehdä seuraavaksi?</w:t>
      </w:r>
    </w:p>
    <w:p>
      <w:r>
        <w:rPr>
          <w:b/>
        </w:rPr>
        <w:t xml:space="preserve">Esimerkki 7.2491</w:t>
      </w:r>
    </w:p>
    <w:p>
      <w:r>
        <w:t xml:space="preserve">Ash muisti, kuinka hän pienenä haistoi isovanhempiensa luona palavan puun tuoksun.</w:t>
      </w:r>
    </w:p>
    <w:p>
      <w:r>
        <w:rPr>
          <w:b/>
        </w:rPr>
        <w:t xml:space="preserve">Tulos</w:t>
      </w:r>
    </w:p>
    <w:p>
      <w:r>
        <w:t xml:space="preserve">Miltä Ashista tuntuisi sen jälkeen?</w:t>
      </w:r>
    </w:p>
    <w:p>
      <w:r>
        <w:rPr>
          <w:b/>
        </w:rPr>
        <w:t xml:space="preserve">Esimerkki 7.2492</w:t>
      </w:r>
    </w:p>
    <w:p>
      <w:r>
        <w:t xml:space="preserve">Ash oli ainoa henkilö, jonka Tracy tunsi, joten Tracy istuutui Ashin viereen.</w:t>
      </w:r>
    </w:p>
    <w:p>
      <w:r>
        <w:rPr>
          <w:b/>
        </w:rPr>
        <w:t xml:space="preserve">Tulos</w:t>
      </w:r>
    </w:p>
    <w:p>
      <w:r>
        <w:t xml:space="preserve">Mitä Tracylle tapahtuu?</w:t>
      </w:r>
    </w:p>
    <w:p>
      <w:r>
        <w:rPr>
          <w:b/>
        </w:rPr>
        <w:t xml:space="preserve">Esimerkki 7.2493</w:t>
      </w:r>
    </w:p>
    <w:p>
      <w:r>
        <w:t xml:space="preserve">Riley oli tuskissaan.</w:t>
      </w:r>
    </w:p>
    <w:p>
      <w:r>
        <w:rPr>
          <w:b/>
        </w:rPr>
        <w:t xml:space="preserve">Tulos</w:t>
      </w:r>
    </w:p>
    <w:p>
      <w:r>
        <w:t xml:space="preserve">Miltä Rileystä tuntuisi sen jälkeen?</w:t>
      </w:r>
    </w:p>
    <w:p>
      <w:r>
        <w:rPr>
          <w:b/>
        </w:rPr>
        <w:t xml:space="preserve">Esimerkki 7.2494</w:t>
      </w:r>
    </w:p>
    <w:p>
      <w:r>
        <w:t xml:space="preserve">Bailey käytti Sydneyn kuponkeja kertomatta siitä Sydneylle.</w:t>
      </w:r>
    </w:p>
    <w:p>
      <w:r>
        <w:rPr>
          <w:b/>
        </w:rPr>
        <w:t xml:space="preserve">Tulos</w:t>
      </w:r>
    </w:p>
    <w:p>
      <w:r>
        <w:t xml:space="preserve">Mitä Baileylle tapahtuu?</w:t>
      </w:r>
    </w:p>
    <w:p>
      <w:r>
        <w:rPr>
          <w:b/>
        </w:rPr>
        <w:t xml:space="preserve">Esimerkki 7.2495</w:t>
      </w:r>
    </w:p>
    <w:p>
      <w:r>
        <w:t xml:space="preserve">Aubrey auttoi Alexia tehtävässä.</w:t>
      </w:r>
    </w:p>
    <w:p>
      <w:r>
        <w:rPr>
          <w:b/>
        </w:rPr>
        <w:t xml:space="preserve">Tulos</w:t>
      </w:r>
    </w:p>
    <w:p>
      <w:r>
        <w:t xml:space="preserve">Mitä Alex haluaa tehdä seuraavaksi?</w:t>
      </w:r>
    </w:p>
    <w:p>
      <w:r>
        <w:rPr>
          <w:b/>
        </w:rPr>
        <w:t xml:space="preserve">Esimerkki 7.2496</w:t>
      </w:r>
    </w:p>
    <w:p>
      <w:r>
        <w:t xml:space="preserve">Bailey oli kiireinen. He palkkasivat Tracyn avustajaksi.</w:t>
      </w:r>
    </w:p>
    <w:p>
      <w:r>
        <w:rPr>
          <w:b/>
        </w:rPr>
        <w:t xml:space="preserve">Tulos</w:t>
      </w:r>
    </w:p>
    <w:p>
      <w:r>
        <w:t xml:space="preserve">Miksi Bailey teki näin?</w:t>
      </w:r>
    </w:p>
    <w:p>
      <w:r>
        <w:rPr>
          <w:b/>
        </w:rPr>
        <w:t xml:space="preserve">Esimerkki 7.2497</w:t>
      </w:r>
    </w:p>
    <w:p>
      <w:r>
        <w:t xml:space="preserve">Jesse meni Addisonin ystävien kanssa telttailemaan ja kertoi pelottavia tarinoita.</w:t>
      </w:r>
    </w:p>
    <w:p>
      <w:r>
        <w:rPr>
          <w:b/>
        </w:rPr>
        <w:t xml:space="preserve">Tulos</w:t>
      </w:r>
    </w:p>
    <w:p>
      <w:r>
        <w:t xml:space="preserve">Miksi Jesse teki tämän?</w:t>
      </w:r>
    </w:p>
    <w:p>
      <w:r>
        <w:rPr>
          <w:b/>
        </w:rPr>
        <w:t xml:space="preserve">Esimerkki 7.2498</w:t>
      </w:r>
    </w:p>
    <w:p>
      <w:r>
        <w:t xml:space="preserve">Robin johti työryhmäänsä hyvin ja hoiti kaikki tehtävät ajallaan.</w:t>
      </w:r>
    </w:p>
    <w:p>
      <w:r>
        <w:rPr>
          <w:b/>
        </w:rPr>
        <w:t xml:space="preserve">Tulos</w:t>
      </w:r>
    </w:p>
    <w:p>
      <w:r>
        <w:t xml:space="preserve">Mitä Robinin on tehtävä ennen tätä?</w:t>
      </w:r>
    </w:p>
    <w:p>
      <w:r>
        <w:rPr>
          <w:b/>
        </w:rPr>
        <w:t xml:space="preserve">Esimerkki 7.2499</w:t>
      </w:r>
    </w:p>
    <w:p>
      <w:r>
        <w:t xml:space="preserve">Hoitaja Skylar poisti Robinin syöttöletkun, jotta hän voisi syödä.</w:t>
      </w:r>
    </w:p>
    <w:p>
      <w:r>
        <w:rPr>
          <w:b/>
        </w:rPr>
        <w:t xml:space="preserve">Tulos</w:t>
      </w:r>
    </w:p>
    <w:p>
      <w:r>
        <w:t xml:space="preserve">Miksi Skylar teki tämän?</w:t>
      </w:r>
    </w:p>
    <w:p>
      <w:r>
        <w:rPr>
          <w:b/>
        </w:rPr>
        <w:t xml:space="preserve">Esimerkki 7.2500</w:t>
      </w:r>
    </w:p>
    <w:p>
      <w:r>
        <w:t xml:space="preserve">Jan lähti yliopistoon ja löysi uusia ystäviä.</w:t>
      </w:r>
    </w:p>
    <w:p>
      <w:r>
        <w:rPr>
          <w:b/>
        </w:rPr>
        <w:t xml:space="preserve">Tulos</w:t>
      </w:r>
    </w:p>
    <w:p>
      <w:r>
        <w:t xml:space="preserve">Mitä ystävät haluavat tehdä seuraavaksi?</w:t>
      </w:r>
    </w:p>
    <w:p>
      <w:r>
        <w:rPr>
          <w:b/>
        </w:rPr>
        <w:t xml:space="preserve">Esimerkki 7.2501</w:t>
      </w:r>
    </w:p>
    <w:p>
      <w:r>
        <w:t xml:space="preserve">Carson palasi Robinin kotiin, koska Carson oli jättänyt autonsa avaimet pöydälle.</w:t>
      </w:r>
    </w:p>
    <w:p>
      <w:r>
        <w:rPr>
          <w:b/>
        </w:rPr>
        <w:t xml:space="preserve">Tulos</w:t>
      </w:r>
    </w:p>
    <w:p>
      <w:r>
        <w:t xml:space="preserve">Mitä Robin haluaa tehdä seuraavaksi?</w:t>
      </w:r>
    </w:p>
    <w:p>
      <w:r>
        <w:rPr>
          <w:b/>
        </w:rPr>
        <w:t xml:space="preserve">Esimerkki 7.2502</w:t>
      </w:r>
    </w:p>
    <w:p>
      <w:r>
        <w:t xml:space="preserve">Jordan halusi olla paras oppilas, joten hän kertoi luokkatovereilleen kokeen väärät vastaukset, ja Jordan vaikutti lasten arvosanoihin.</w:t>
      </w:r>
    </w:p>
    <w:p>
      <w:r>
        <w:rPr>
          <w:b/>
        </w:rPr>
        <w:t xml:space="preserve">Tulos</w:t>
      </w:r>
    </w:p>
    <w:p>
      <w:r>
        <w:t xml:space="preserve">Miksi Jordan teki näin?</w:t>
      </w:r>
    </w:p>
    <w:p>
      <w:r>
        <w:rPr>
          <w:b/>
        </w:rPr>
        <w:t xml:space="preserve">Esimerkki 7.2503</w:t>
      </w:r>
    </w:p>
    <w:p>
      <w:r>
        <w:t xml:space="preserve">Palkkaneuvotteluissa Robin pelasi kovaa peliä.</w:t>
      </w:r>
    </w:p>
    <w:p>
      <w:r>
        <w:rPr>
          <w:b/>
        </w:rPr>
        <w:t xml:space="preserve">Tulos</w:t>
      </w:r>
    </w:p>
    <w:p>
      <w:r>
        <w:t xml:space="preserve">Miltä Robinista tuntuisi sen jälkeen?</w:t>
      </w:r>
    </w:p>
    <w:p>
      <w:r>
        <w:rPr>
          <w:b/>
        </w:rPr>
        <w:t xml:space="preserve">Esimerkki 7.2504</w:t>
      </w:r>
    </w:p>
    <w:p>
      <w:r>
        <w:t xml:space="preserve">Aubrey syötti Tracyn lapsille lounaan tänään, kun Tracy oli töissä.</w:t>
      </w:r>
    </w:p>
    <w:p>
      <w:r>
        <w:rPr>
          <w:b/>
        </w:rPr>
        <w:t xml:space="preserve">Tulos</w:t>
      </w:r>
    </w:p>
    <w:p>
      <w:r>
        <w:t xml:space="preserve">Mitä Tracylle tapahtuu?</w:t>
      </w:r>
    </w:p>
    <w:p>
      <w:r>
        <w:rPr>
          <w:b/>
        </w:rPr>
        <w:t xml:space="preserve">Esimerkki 7.2505</w:t>
      </w:r>
    </w:p>
    <w:p>
      <w:r>
        <w:t xml:space="preserve">Riley sai työpaikan pankista. Hän todella toivoi saavansa työpaikan.</w:t>
      </w:r>
    </w:p>
    <w:p>
      <w:r>
        <w:rPr>
          <w:b/>
        </w:rPr>
        <w:t xml:space="preserve">Tulos</w:t>
      </w:r>
    </w:p>
    <w:p>
      <w:r>
        <w:t xml:space="preserve">Miltä Rileystä tuntuisi sen jälkeen?</w:t>
      </w:r>
    </w:p>
    <w:p>
      <w:r>
        <w:rPr>
          <w:b/>
        </w:rPr>
        <w:t xml:space="preserve">Esimerkki 7.2506</w:t>
      </w:r>
    </w:p>
    <w:p>
      <w:r>
        <w:t xml:space="preserve">Carson yritti taistella Robinia vastaan, mutta Robin kieltäytyi taistelemasta.</w:t>
      </w:r>
    </w:p>
    <w:p>
      <w:r>
        <w:rPr>
          <w:b/>
        </w:rPr>
        <w:t xml:space="preserve">Tulos</w:t>
      </w:r>
    </w:p>
    <w:p>
      <w:r>
        <w:t xml:space="preserve">Mitä Robinille tapahtuu?</w:t>
      </w:r>
    </w:p>
    <w:p>
      <w:r>
        <w:rPr>
          <w:b/>
        </w:rPr>
        <w:t xml:space="preserve">Esimerkki 7.2507</w:t>
      </w:r>
    </w:p>
    <w:p>
      <w:r>
        <w:t xml:space="preserve">Lee myi tavaroita muille, ja he olivat tyytyväisiä ostoksiinsa.</w:t>
      </w:r>
    </w:p>
    <w:p>
      <w:r>
        <w:rPr>
          <w:b/>
        </w:rPr>
        <w:t xml:space="preserve">Tulos</w:t>
      </w:r>
    </w:p>
    <w:p>
      <w:r>
        <w:t xml:space="preserve">Mitä muut haluavat tehdä seuraavaksi?</w:t>
      </w:r>
    </w:p>
    <w:p>
      <w:r>
        <w:rPr>
          <w:b/>
        </w:rPr>
        <w:t xml:space="preserve">Esimerkki 7.2508</w:t>
      </w:r>
    </w:p>
    <w:p>
      <w:r>
        <w:t xml:space="preserve">Austin tunsi Quinnin läheisesti, ja he makasivat yhdessä monta kertaa.</w:t>
      </w:r>
    </w:p>
    <w:p>
      <w:r>
        <w:rPr>
          <w:b/>
        </w:rPr>
        <w:t xml:space="preserve">Tulos</w:t>
      </w:r>
    </w:p>
    <w:p>
      <w:r>
        <w:t xml:space="preserve">Miksi Austin teki tämän?</w:t>
      </w:r>
    </w:p>
    <w:p>
      <w:r>
        <w:rPr>
          <w:b/>
        </w:rPr>
        <w:t xml:space="preserve">Esimerkki 7.2509</w:t>
      </w:r>
    </w:p>
    <w:p>
      <w:r>
        <w:t xml:space="preserve">Jan tuli eräänä iltana käymään. Talo oli sotkuinen ja haisi.</w:t>
      </w:r>
    </w:p>
    <w:p>
      <w:r>
        <w:rPr>
          <w:b/>
        </w:rPr>
        <w:t xml:space="preserve">Tulos</w:t>
      </w:r>
    </w:p>
    <w:p>
      <w:r>
        <w:t xml:space="preserve">Mitä Jan haluaa tehdä seuraavaksi?</w:t>
      </w:r>
    </w:p>
    <w:p>
      <w:r>
        <w:rPr>
          <w:b/>
        </w:rPr>
        <w:t xml:space="preserve">Esimerkki 7.2510</w:t>
      </w:r>
    </w:p>
    <w:p>
      <w:r>
        <w:t xml:space="preserve">Jesse oli työskennellyt useita kuukausia ja jopa julkaissut joitakin tarinoita lehdissä.</w:t>
      </w:r>
    </w:p>
    <w:p>
      <w:r>
        <w:rPr>
          <w:b/>
        </w:rPr>
        <w:t xml:space="preserve">Tulos</w:t>
      </w:r>
    </w:p>
    <w:p>
      <w:r>
        <w:t xml:space="preserve">Miten kuvailisit Jesseä?</w:t>
      </w:r>
    </w:p>
    <w:p>
      <w:r>
        <w:rPr>
          <w:b/>
        </w:rPr>
        <w:t xml:space="preserve">Esimerkki 7.2511</w:t>
      </w:r>
    </w:p>
    <w:p>
      <w:r>
        <w:t xml:space="preserve">Lee tunsi koti-ikävää, koska he olivat olleet poissa kotoa jo pitkään.</w:t>
      </w:r>
    </w:p>
    <w:p>
      <w:r>
        <w:rPr>
          <w:b/>
        </w:rPr>
        <w:t xml:space="preserve">Tulos</w:t>
      </w:r>
    </w:p>
    <w:p>
      <w:r>
        <w:t xml:space="preserve">Mitä Lee haluaa tehdä seuraavaksi?</w:t>
      </w:r>
    </w:p>
    <w:p>
      <w:r>
        <w:rPr>
          <w:b/>
        </w:rPr>
        <w:t xml:space="preserve">Esimerkki 7.2512</w:t>
      </w:r>
    </w:p>
    <w:p>
      <w:r>
        <w:t xml:space="preserve">Remy antoi kasan takkeja paleleville ystävilleen.</w:t>
      </w:r>
    </w:p>
    <w:p>
      <w:r>
        <w:rPr>
          <w:b/>
        </w:rPr>
        <w:t xml:space="preserve">Tulos</w:t>
      </w:r>
    </w:p>
    <w:p>
      <w:r>
        <w:t xml:space="preserve">Miten kuvailisit Remyä?</w:t>
      </w:r>
    </w:p>
    <w:p>
      <w:r>
        <w:rPr>
          <w:b/>
        </w:rPr>
        <w:t xml:space="preserve">Esimerkki 7.2513</w:t>
      </w:r>
    </w:p>
    <w:p>
      <w:r>
        <w:t xml:space="preserve">Ales haaveili, ja Alex tuijotti Kendallia huomaamattaan.</w:t>
      </w:r>
    </w:p>
    <w:p>
      <w:r>
        <w:rPr>
          <w:b/>
        </w:rPr>
        <w:t xml:space="preserve">Tulos</w:t>
      </w:r>
    </w:p>
    <w:p>
      <w:r>
        <w:t xml:space="preserve">Miltä Kendallista tuntuisi sen seurauksena?</w:t>
      </w:r>
    </w:p>
    <w:p>
      <w:r>
        <w:rPr>
          <w:b/>
        </w:rPr>
        <w:t xml:space="preserve">Esimerkki 7.2514</w:t>
      </w:r>
    </w:p>
    <w:p>
      <w:r>
        <w:t xml:space="preserve">Ash sai talon valloilleen karaoke-esityksellään juhlissa.</w:t>
      </w:r>
    </w:p>
    <w:p>
      <w:r>
        <w:rPr>
          <w:b/>
        </w:rPr>
        <w:t xml:space="preserve">Tulos</w:t>
      </w:r>
    </w:p>
    <w:p>
      <w:r>
        <w:t xml:space="preserve">Miltä toisista tuntuisi sen seurauksena?</w:t>
      </w:r>
    </w:p>
    <w:p>
      <w:r>
        <w:rPr>
          <w:b/>
        </w:rPr>
        <w:t xml:space="preserve">Esimerkki 7.2515</w:t>
      </w:r>
    </w:p>
    <w:p>
      <w:r>
        <w:t xml:space="preserve">Carson heitti olutta Kendallin kasvoihin kiivaan riidan aikana.</w:t>
      </w:r>
    </w:p>
    <w:p>
      <w:r>
        <w:rPr>
          <w:b/>
        </w:rPr>
        <w:t xml:space="preserve">Tulos</w:t>
      </w:r>
    </w:p>
    <w:p>
      <w:r>
        <w:t xml:space="preserve">Mitä Carsonille tapahtuu?</w:t>
      </w:r>
    </w:p>
    <w:p>
      <w:r>
        <w:rPr>
          <w:b/>
        </w:rPr>
        <w:t xml:space="preserve">Esimerkki 7.2516</w:t>
      </w:r>
    </w:p>
    <w:p>
      <w:r>
        <w:t xml:space="preserve">Remy synnytti tyttövauvan lauantai-iltapäivänä.</w:t>
      </w:r>
    </w:p>
    <w:p>
      <w:r>
        <w:rPr>
          <w:b/>
        </w:rPr>
        <w:t xml:space="preserve">Tulos</w:t>
      </w:r>
    </w:p>
    <w:p>
      <w:r>
        <w:t xml:space="preserve">Mitä Remyn on tehtävä ennen tätä?</w:t>
      </w:r>
    </w:p>
    <w:p>
      <w:r>
        <w:rPr>
          <w:b/>
        </w:rPr>
        <w:t xml:space="preserve">Esimerkki 7.2517</w:t>
      </w:r>
    </w:p>
    <w:p>
      <w:r>
        <w:t xml:space="preserve">Kendall oli huono kokki. He polttivat vettä ja pilasivat jään reseptin.</w:t>
      </w:r>
    </w:p>
    <w:p>
      <w:r>
        <w:rPr>
          <w:b/>
        </w:rPr>
        <w:t xml:space="preserve">Tulos</w:t>
      </w:r>
    </w:p>
    <w:p>
      <w:r>
        <w:t xml:space="preserve">Miten kuvailisit Kendallia?</w:t>
      </w:r>
    </w:p>
    <w:p>
      <w:r>
        <w:rPr>
          <w:b/>
        </w:rPr>
        <w:t xml:space="preserve">Esimerkki 7.2518</w:t>
      </w:r>
    </w:p>
    <w:p>
      <w:r>
        <w:t xml:space="preserve">Lee vieraili laittomasti äitinsä luona, joka oli karkuteillä lakia pakoilemassa.</w:t>
      </w:r>
    </w:p>
    <w:p>
      <w:r>
        <w:rPr>
          <w:b/>
        </w:rPr>
        <w:t xml:space="preserve">Tulos</w:t>
      </w:r>
    </w:p>
    <w:p>
      <w:r>
        <w:t xml:space="preserve">Mitä Leelle tapahtuu?</w:t>
      </w:r>
    </w:p>
    <w:p>
      <w:r>
        <w:rPr>
          <w:b/>
        </w:rPr>
        <w:t xml:space="preserve">Esimerkki 7.2519</w:t>
      </w:r>
    </w:p>
    <w:p>
      <w:r>
        <w:t xml:space="preserve">Carson oli ystävänsä luona kaupungin toisella puolella ja pelasi videopelejä.</w:t>
      </w:r>
    </w:p>
    <w:p>
      <w:r>
        <w:rPr>
          <w:b/>
        </w:rPr>
        <w:t xml:space="preserve">Tulos</w:t>
      </w:r>
    </w:p>
    <w:p>
      <w:r>
        <w:t xml:space="preserve">Miltä Carsonista tuntuisi sen jälkeen?</w:t>
      </w:r>
    </w:p>
    <w:p>
      <w:r>
        <w:rPr>
          <w:b/>
        </w:rPr>
        <w:t xml:space="preserve">Esimerkki 7.2520</w:t>
      </w:r>
    </w:p>
    <w:p>
      <w:r>
        <w:t xml:space="preserve">Casey kertoi ongelmistaan postinjakajalle, joka toimitti postin heidän kotiinsa.</w:t>
      </w:r>
    </w:p>
    <w:p>
      <w:r>
        <w:rPr>
          <w:b/>
        </w:rPr>
        <w:t xml:space="preserve">Tulos</w:t>
      </w:r>
    </w:p>
    <w:p>
      <w:r>
        <w:t xml:space="preserve">Mitä Casey haluaa tehdä seuraavaksi?</w:t>
      </w:r>
    </w:p>
    <w:p>
      <w:r>
        <w:rPr>
          <w:b/>
        </w:rPr>
        <w:t xml:space="preserve">Esimerkki 7.2521</w:t>
      </w:r>
    </w:p>
    <w:p>
      <w:r>
        <w:t xml:space="preserve">Kai heilutti mailaa kiinnittämättä huomiota ja huitaisi tolppien läpi.</w:t>
      </w:r>
    </w:p>
    <w:p>
      <w:r>
        <w:rPr>
          <w:b/>
        </w:rPr>
        <w:t xml:space="preserve">Tulos</w:t>
      </w:r>
    </w:p>
    <w:p>
      <w:r>
        <w:t xml:space="preserve">Miten kuvailisit Kain?</w:t>
      </w:r>
    </w:p>
    <w:p>
      <w:r>
        <w:rPr>
          <w:b/>
        </w:rPr>
        <w:t xml:space="preserve">Esimerkki 7.2522</w:t>
      </w:r>
    </w:p>
    <w:p>
      <w:r>
        <w:t xml:space="preserve">Riley pystyi antamaan Janille tukea ja tuottamaan tuloksia.</w:t>
      </w:r>
    </w:p>
    <w:p>
      <w:r>
        <w:rPr>
          <w:b/>
        </w:rPr>
        <w:t xml:space="preserve">Tulos</w:t>
      </w:r>
    </w:p>
    <w:p>
      <w:r>
        <w:t xml:space="preserve">Miten Jan reagoisi ja tuntisi sen jälkeen?</w:t>
      </w:r>
    </w:p>
    <w:p>
      <w:r>
        <w:rPr>
          <w:b/>
        </w:rPr>
        <w:t xml:space="preserve">Esimerkki 7.2523</w:t>
      </w:r>
    </w:p>
    <w:p>
      <w:r>
        <w:t xml:space="preserve">Lee keksi idean, jolla voitaisiin ratkaista maailmanlaajuinen nestehukan ongelma.</w:t>
      </w:r>
    </w:p>
    <w:p>
      <w:r>
        <w:rPr>
          <w:b/>
        </w:rPr>
        <w:t xml:space="preserve">Tulos</w:t>
      </w:r>
    </w:p>
    <w:p>
      <w:r>
        <w:t xml:space="preserve">Miten kuvailisit Leetä?</w:t>
      </w:r>
    </w:p>
    <w:p>
      <w:r>
        <w:rPr>
          <w:b/>
        </w:rPr>
        <w:t xml:space="preserve">Esimerkki 7.2524</w:t>
      </w:r>
    </w:p>
    <w:p>
      <w:r>
        <w:t xml:space="preserve">Jan ei tehnyt Baileylle mitään palveluksia, sillä he olivat vannoutuneita vihollisia syntymästään asti.</w:t>
      </w:r>
    </w:p>
    <w:p>
      <w:r>
        <w:rPr>
          <w:b/>
        </w:rPr>
        <w:t xml:space="preserve">Tulos</w:t>
      </w:r>
    </w:p>
    <w:p>
      <w:r>
        <w:t xml:space="preserve">Miltä Bailey tuntuisi sen seurauksena?</w:t>
      </w:r>
    </w:p>
    <w:p>
      <w:r>
        <w:rPr>
          <w:b/>
        </w:rPr>
        <w:t xml:space="preserve">Esimerkki 7.2525</w:t>
      </w:r>
    </w:p>
    <w:p>
      <w:r>
        <w:t xml:space="preserve">Aubrey syötti Traceyn lapsille jäätelöä sen jälkeen, kun Tracey oli sanonut lasten olevan allergisia.</w:t>
      </w:r>
    </w:p>
    <w:p>
      <w:r>
        <w:rPr>
          <w:b/>
        </w:rPr>
        <w:t xml:space="preserve">Tulos</w:t>
      </w:r>
    </w:p>
    <w:p>
      <w:r>
        <w:t xml:space="preserve">Mitä Aubreylle tapahtuu?</w:t>
      </w:r>
    </w:p>
    <w:p>
      <w:r>
        <w:rPr>
          <w:b/>
        </w:rPr>
        <w:t xml:space="preserve">Esimerkki 7.2526</w:t>
      </w:r>
    </w:p>
    <w:p>
      <w:r>
        <w:t xml:space="preserve">Cameron pyrki välttelemään opettajaansa.</w:t>
      </w:r>
    </w:p>
    <w:p>
      <w:r>
        <w:rPr>
          <w:b/>
        </w:rPr>
        <w:t xml:space="preserve">Tulos</w:t>
      </w:r>
    </w:p>
    <w:p>
      <w:r>
        <w:t xml:space="preserve">Miksi Cameron teki näin?</w:t>
      </w:r>
    </w:p>
    <w:p>
      <w:r>
        <w:rPr>
          <w:b/>
        </w:rPr>
        <w:t xml:space="preserve">Esimerkki 7.2527</w:t>
      </w:r>
    </w:p>
    <w:p>
      <w:r>
        <w:t xml:space="preserve">Jordan piti Carsonia hereillä koko yön, koska Jordanin tyttöystävä jätti heidät, ja he olivat melko järkyttyneitä.</w:t>
      </w:r>
    </w:p>
    <w:p>
      <w:r>
        <w:rPr>
          <w:b/>
        </w:rPr>
        <w:t xml:space="preserve">Tulos</w:t>
      </w:r>
    </w:p>
    <w:p>
      <w:r>
        <w:t xml:space="preserve">Miltä Carsonista tuntuisi?</w:t>
      </w:r>
    </w:p>
    <w:p>
      <w:r>
        <w:rPr>
          <w:b/>
        </w:rPr>
        <w:t xml:space="preserve">Esimerkki 7.2528</w:t>
      </w:r>
    </w:p>
    <w:p>
      <w:r>
        <w:t xml:space="preserve">Robin kysyi Cameronilta, olivatko he olleet ulkona, ja Cameron pudisti päätään ei.</w:t>
      </w:r>
    </w:p>
    <w:p>
      <w:r>
        <w:rPr>
          <w:b/>
        </w:rPr>
        <w:t xml:space="preserve">Tulos</w:t>
      </w:r>
    </w:p>
    <w:p>
      <w:r>
        <w:t xml:space="preserve">Mitä Carsonin on tehtävä ennen tätä?</w:t>
      </w:r>
    </w:p>
    <w:p>
      <w:r>
        <w:rPr>
          <w:b/>
        </w:rPr>
        <w:t xml:space="preserve">Esimerkki 7.2529</w:t>
      </w:r>
    </w:p>
    <w:p>
      <w:r>
        <w:t xml:space="preserve">Bailey nolasi tyttöystävänsä kaikkien hänen ystäviensä edessä vitsailemalla hänen mekostaan.</w:t>
      </w:r>
    </w:p>
    <w:p>
      <w:r>
        <w:rPr>
          <w:b/>
        </w:rPr>
        <w:t xml:space="preserve">Tulos</w:t>
      </w:r>
    </w:p>
    <w:p>
      <w:r>
        <w:t xml:space="preserve">Mitä Baileyn on nyt tehtävä?</w:t>
      </w:r>
    </w:p>
    <w:p>
      <w:r>
        <w:rPr>
          <w:b/>
        </w:rPr>
        <w:t xml:space="preserve">Esimerkki 7.2530</w:t>
      </w:r>
    </w:p>
    <w:p>
      <w:r>
        <w:t xml:space="preserve">Casey oli kokki, joka valmisti ateriaa asiakkaille.</w:t>
      </w:r>
    </w:p>
    <w:p>
      <w:r>
        <w:rPr>
          <w:b/>
        </w:rPr>
        <w:t xml:space="preserve">Tulos</w:t>
      </w:r>
    </w:p>
    <w:p>
      <w:r>
        <w:t xml:space="preserve">Mitä Caseyn on tehtävä ennen tätä?</w:t>
      </w:r>
    </w:p>
    <w:p>
      <w:r>
        <w:rPr>
          <w:b/>
        </w:rPr>
        <w:t xml:space="preserve">Esimerkki 7.2531</w:t>
      </w:r>
    </w:p>
    <w:p>
      <w:r>
        <w:t xml:space="preserve">Jordan halusi aina auttaa ihmisiä, joten hän päätti opiskella lääketiedettä työskennelläkseen sairaalassa.</w:t>
      </w:r>
    </w:p>
    <w:p>
      <w:r>
        <w:rPr>
          <w:b/>
        </w:rPr>
        <w:t xml:space="preserve">Tulos</w:t>
      </w:r>
    </w:p>
    <w:p>
      <w:r>
        <w:t xml:space="preserve">Miten kuvailisit Jordaniaa?</w:t>
      </w:r>
    </w:p>
    <w:p>
      <w:r>
        <w:rPr>
          <w:b/>
        </w:rPr>
        <w:t xml:space="preserve">Esimerkki 7.2532</w:t>
      </w:r>
    </w:p>
    <w:p>
      <w:r>
        <w:t xml:space="preserve">Tuhka haistoi jonkin palavan hajun, mutta ei pystynyt löytämään sen lähdettä.</w:t>
      </w:r>
    </w:p>
    <w:p>
      <w:r>
        <w:rPr>
          <w:b/>
        </w:rPr>
        <w:t xml:space="preserve">Tulos</w:t>
      </w:r>
    </w:p>
    <w:p>
      <w:r>
        <w:t xml:space="preserve">Mitä Ashin on tehtävä tämän jälkeen?</w:t>
      </w:r>
    </w:p>
    <w:p>
      <w:r>
        <w:rPr>
          <w:b/>
        </w:rPr>
        <w:t xml:space="preserve">Esimerkki 7.2533</w:t>
      </w:r>
    </w:p>
    <w:p>
      <w:r>
        <w:t xml:space="preserve">Kendall vahti ystävänsä koiraa. Kendall ei tiennyt koirasta mitään.</w:t>
      </w:r>
    </w:p>
    <w:p>
      <w:r>
        <w:rPr>
          <w:b/>
        </w:rPr>
        <w:t xml:space="preserve">Tulos</w:t>
      </w:r>
    </w:p>
    <w:p>
      <w:r>
        <w:t xml:space="preserve">Miltä Kendallista tuntuisi sen jälkeen?</w:t>
      </w:r>
    </w:p>
    <w:p>
      <w:r>
        <w:rPr>
          <w:b/>
        </w:rPr>
        <w:t xml:space="preserve">Esimerkki 7.2534</w:t>
      </w:r>
    </w:p>
    <w:p>
      <w:r>
        <w:t xml:space="preserve">Riley ei koskaan hävinnyt, mutta kaikki halusivat ottaa hänen paikkansa mestarina.</w:t>
      </w:r>
    </w:p>
    <w:p>
      <w:r>
        <w:rPr>
          <w:b/>
        </w:rPr>
        <w:t xml:space="preserve">Tulos</w:t>
      </w:r>
    </w:p>
    <w:p>
      <w:r>
        <w:t xml:space="preserve">Mitä muut haluavat tehdä seuraavaksi?</w:t>
      </w:r>
    </w:p>
    <w:p>
      <w:r>
        <w:rPr>
          <w:b/>
        </w:rPr>
        <w:t xml:space="preserve">Esimerkki 7.2535</w:t>
      </w:r>
    </w:p>
    <w:p>
      <w:r>
        <w:t xml:space="preserve">Sosiaalisessa mediassa tapahtuneen eron jälkeen Sydney teki Quinnin hyvin surulliseksi.</w:t>
      </w:r>
    </w:p>
    <w:p>
      <w:r>
        <w:rPr>
          <w:b/>
        </w:rPr>
        <w:t xml:space="preserve">Tulos</w:t>
      </w:r>
    </w:p>
    <w:p>
      <w:r>
        <w:t xml:space="preserve">Mitä Quinnille tapahtuu?</w:t>
      </w:r>
    </w:p>
    <w:p>
      <w:r>
        <w:rPr>
          <w:b/>
        </w:rPr>
        <w:t xml:space="preserve">Esimerkki 7.2536</w:t>
      </w:r>
    </w:p>
    <w:p>
      <w:r>
        <w:t xml:space="preserve">Kun Aubrey oli nähnyt heidän ajavan ylinopeutta, hän pysäytti heidät ylinopeudesta 55 mailia tunnissa moottoritiellä.</w:t>
      </w:r>
    </w:p>
    <w:p>
      <w:r>
        <w:rPr>
          <w:b/>
        </w:rPr>
        <w:t xml:space="preserve">Tulos</w:t>
      </w:r>
    </w:p>
    <w:p>
      <w:r>
        <w:t xml:space="preserve">Miltä toisista tuntuisi sen jälkeen?</w:t>
      </w:r>
    </w:p>
    <w:p>
      <w:r>
        <w:rPr>
          <w:b/>
        </w:rPr>
        <w:t xml:space="preserve">Esimerkki 7.2537</w:t>
      </w:r>
    </w:p>
    <w:p>
      <w:r>
        <w:t xml:space="preserve">Quinnin ystävä oli äänekäs ja ärsyttävä, joten Skylar käski Quinnin ystävän lopettaa.</w:t>
      </w:r>
    </w:p>
    <w:p>
      <w:r>
        <w:rPr>
          <w:b/>
        </w:rPr>
        <w:t xml:space="preserve">Tulos</w:t>
      </w:r>
    </w:p>
    <w:p>
      <w:r>
        <w:t xml:space="preserve">Miksi Skylar teki tämän?</w:t>
      </w:r>
    </w:p>
    <w:p>
      <w:r>
        <w:rPr>
          <w:b/>
        </w:rPr>
        <w:t xml:space="preserve">Esimerkki 7.2538</w:t>
      </w:r>
    </w:p>
    <w:p>
      <w:r>
        <w:t xml:space="preserve">Jesse siirsi auton ajotieltä autotalliin ennen myrskyn saapumista.</w:t>
      </w:r>
    </w:p>
    <w:p>
      <w:r>
        <w:rPr>
          <w:b/>
        </w:rPr>
        <w:t xml:space="preserve">Tulos</w:t>
      </w:r>
    </w:p>
    <w:p>
      <w:r>
        <w:t xml:space="preserve">Miten kuvailisit Jesseä?</w:t>
      </w:r>
    </w:p>
    <w:p>
      <w:r>
        <w:rPr>
          <w:b/>
        </w:rPr>
        <w:t xml:space="preserve">Esimerkki 7.2539</w:t>
      </w:r>
    </w:p>
    <w:p>
      <w:r>
        <w:t xml:space="preserve">Jan nauroi Austinin tempauksille, koska hän oli hauska.</w:t>
      </w:r>
    </w:p>
    <w:p>
      <w:r>
        <w:rPr>
          <w:b/>
        </w:rPr>
        <w:t xml:space="preserve">Tulos</w:t>
      </w:r>
    </w:p>
    <w:p>
      <w:r>
        <w:t xml:space="preserve">Mitä Austinille tapahtuu?</w:t>
      </w:r>
    </w:p>
    <w:p>
      <w:r>
        <w:rPr>
          <w:b/>
        </w:rPr>
        <w:t xml:space="preserve">Esimerkki 7.2540</w:t>
      </w:r>
    </w:p>
    <w:p>
      <w:r>
        <w:t xml:space="preserve">Lee meni yliopistoon saadakseen korkeakoulututkinnon.</w:t>
      </w:r>
    </w:p>
    <w:p>
      <w:r>
        <w:rPr>
          <w:b/>
        </w:rPr>
        <w:t xml:space="preserve">Tulos</w:t>
      </w:r>
    </w:p>
    <w:p>
      <w:r>
        <w:t xml:space="preserve">Mitä Leen on tehtävä ennen tätä?</w:t>
      </w:r>
    </w:p>
    <w:p>
      <w:r>
        <w:rPr>
          <w:b/>
        </w:rPr>
        <w:t xml:space="preserve">Esimerkki 7.2541</w:t>
      </w:r>
    </w:p>
    <w:p>
      <w:r>
        <w:t xml:space="preserve">Kendall kietoi siteen kaulani ympärille loukkaannuttuani tappelussa.</w:t>
      </w:r>
    </w:p>
    <w:p>
      <w:r>
        <w:rPr>
          <w:b/>
        </w:rPr>
        <w:t xml:space="preserve">Tulos</w:t>
      </w:r>
    </w:p>
    <w:p>
      <w:r>
        <w:t xml:space="preserve">Mitä Kendall haluaa tehdä seuraavaksi?</w:t>
      </w:r>
    </w:p>
    <w:p>
      <w:r>
        <w:rPr>
          <w:b/>
        </w:rPr>
        <w:t xml:space="preserve">Esimerkki 7.2542</w:t>
      </w:r>
    </w:p>
    <w:p>
      <w:r>
        <w:t xml:space="preserve">Quinn hankki upouuden urheiluauton ja esitteli sitä Caseyn ystäville.</w:t>
      </w:r>
    </w:p>
    <w:p>
      <w:r>
        <w:rPr>
          <w:b/>
        </w:rPr>
        <w:t xml:space="preserve">Tulos</w:t>
      </w:r>
    </w:p>
    <w:p>
      <w:r>
        <w:t xml:space="preserve">Mitä Quinn haluaa tehdä seuraavaksi?</w:t>
      </w:r>
    </w:p>
    <w:p>
      <w:r>
        <w:rPr>
          <w:b/>
        </w:rPr>
        <w:t xml:space="preserve">Esimerkki 7.2543</w:t>
      </w:r>
    </w:p>
    <w:p>
      <w:r>
        <w:t xml:space="preserve">Cameron esti ryhmää äänestämästä tuhoamalla äänestyskopit.</w:t>
      </w:r>
    </w:p>
    <w:p>
      <w:r>
        <w:rPr>
          <w:b/>
        </w:rPr>
        <w:t xml:space="preserve">Tulos</w:t>
      </w:r>
    </w:p>
    <w:p>
      <w:r>
        <w:t xml:space="preserve">Mitä muut tekevät?</w:t>
      </w:r>
    </w:p>
    <w:p>
      <w:r>
        <w:rPr>
          <w:b/>
        </w:rPr>
        <w:t xml:space="preserve">Esimerkki 7.2544</w:t>
      </w:r>
    </w:p>
    <w:p>
      <w:r>
        <w:t xml:space="preserve">Remy söi ruokansa hyvin nopeasti, jotta hän voisi palata töihin.</w:t>
      </w:r>
    </w:p>
    <w:p>
      <w:r>
        <w:rPr>
          <w:b/>
        </w:rPr>
        <w:t xml:space="preserve">Tulos</w:t>
      </w:r>
    </w:p>
    <w:p>
      <w:r>
        <w:t xml:space="preserve">Mitä Remyn on tehtävä ennen tätä?</w:t>
      </w:r>
    </w:p>
    <w:p>
      <w:r>
        <w:rPr>
          <w:b/>
        </w:rPr>
        <w:t xml:space="preserve">Esimerkki 7.2545</w:t>
      </w:r>
    </w:p>
    <w:p>
      <w:r>
        <w:t xml:space="preserve">Jesse on kärsivällinen ja ahkera ja aamulla nälkäinen.</w:t>
      </w:r>
    </w:p>
    <w:p>
      <w:r>
        <w:rPr>
          <w:b/>
        </w:rPr>
        <w:t xml:space="preserve">Tulos</w:t>
      </w:r>
    </w:p>
    <w:p>
      <w:r>
        <w:t xml:space="preserve">Miten kuvailisit Jesseä?</w:t>
      </w:r>
    </w:p>
    <w:p>
      <w:r>
        <w:rPr>
          <w:b/>
        </w:rPr>
        <w:t xml:space="preserve">Esimerkki 7.2546</w:t>
      </w:r>
    </w:p>
    <w:p>
      <w:r>
        <w:t xml:space="preserve">Quinn ansaitsi tarpeeksi tuloja, joten Ashin ei tarvinnut hankkia tuloja.</w:t>
      </w:r>
    </w:p>
    <w:p>
      <w:r>
        <w:rPr>
          <w:b/>
        </w:rPr>
        <w:t xml:space="preserve">Tulos</w:t>
      </w:r>
    </w:p>
    <w:p>
      <w:r>
        <w:t xml:space="preserve">Miksi Quinn teki tämän?</w:t>
      </w:r>
    </w:p>
    <w:p>
      <w:r>
        <w:rPr>
          <w:b/>
        </w:rPr>
        <w:t xml:space="preserve">Esimerkki 7.2547</w:t>
      </w:r>
    </w:p>
    <w:p>
      <w:r>
        <w:t xml:space="preserve">Austin söi aina pihviä, kun hän meni ravintolaan syömään.</w:t>
      </w:r>
    </w:p>
    <w:p>
      <w:r>
        <w:rPr>
          <w:b/>
        </w:rPr>
        <w:t xml:space="preserve">Tulos</w:t>
      </w:r>
    </w:p>
    <w:p>
      <w:r>
        <w:t xml:space="preserve">Miten kuvailisit Austinia?</w:t>
      </w:r>
    </w:p>
    <w:p>
      <w:r>
        <w:rPr>
          <w:b/>
        </w:rPr>
        <w:t xml:space="preserve">Esimerkki 7.2548</w:t>
      </w:r>
    </w:p>
    <w:p>
      <w:r>
        <w:t xml:space="preserve">Jordan sai heidän ystävänsä nauramaan, koska hänellä oli paljon mielenkiintoisia kokemuksia.</w:t>
      </w:r>
    </w:p>
    <w:p>
      <w:r>
        <w:rPr>
          <w:b/>
        </w:rPr>
        <w:t xml:space="preserve">Tulos</w:t>
      </w:r>
    </w:p>
    <w:p>
      <w:r>
        <w:t xml:space="preserve">Mitä Jordanin on tehtävä ennen tätä?</w:t>
      </w:r>
    </w:p>
    <w:p>
      <w:r>
        <w:rPr>
          <w:b/>
        </w:rPr>
        <w:t xml:space="preserve">Esimerkki 7.2549</w:t>
      </w:r>
    </w:p>
    <w:p>
      <w:r>
        <w:t xml:space="preserve">Cameron esti laittomia maahanmuuttajia äänestämästä sulkemalla äänestyskopille johtavan kadun.</w:t>
      </w:r>
    </w:p>
    <w:p>
      <w:r>
        <w:rPr>
          <w:b/>
        </w:rPr>
        <w:t xml:space="preserve">Tulos</w:t>
      </w:r>
    </w:p>
    <w:p>
      <w:r>
        <w:t xml:space="preserve">Mitä laittomat maahanmuuttajat haluavat tehdä seuraavaksi?</w:t>
      </w:r>
    </w:p>
    <w:p>
      <w:r>
        <w:rPr>
          <w:b/>
        </w:rPr>
        <w:t xml:space="preserve">Esimerkki 7.2550</w:t>
      </w:r>
    </w:p>
    <w:p>
      <w:r>
        <w:t xml:space="preserve">Bailey esti potilaiden tartuntoja varmistamalla, että kaikki oli desinfioitu, ja kehottamalla potilaita pysymään puhtaana.</w:t>
      </w:r>
    </w:p>
    <w:p>
      <w:r>
        <w:rPr>
          <w:b/>
        </w:rPr>
        <w:t xml:space="preserve">Tulos</w:t>
      </w:r>
    </w:p>
    <w:p>
      <w:r>
        <w:t xml:space="preserve">Mitä Bailey haluaa tehdä seuraavaksi?</w:t>
      </w:r>
    </w:p>
    <w:p>
      <w:r>
        <w:rPr>
          <w:b/>
        </w:rPr>
        <w:t xml:space="preserve">Esimerkki 7.2551</w:t>
      </w:r>
    </w:p>
    <w:p>
      <w:r>
        <w:t xml:space="preserve">Carson halusi todella ostaa uuden lelun lahjoitettavaksi naisten turvakotiin.</w:t>
      </w:r>
    </w:p>
    <w:p>
      <w:r>
        <w:rPr>
          <w:b/>
        </w:rPr>
        <w:t xml:space="preserve">Tulos</w:t>
      </w:r>
    </w:p>
    <w:p>
      <w:r>
        <w:t xml:space="preserve">Miten kuvailisit Carsonia?</w:t>
      </w:r>
    </w:p>
    <w:p>
      <w:r>
        <w:rPr>
          <w:b/>
        </w:rPr>
        <w:t xml:space="preserve">Esimerkki 7.2552</w:t>
      </w:r>
    </w:p>
    <w:p>
      <w:r>
        <w:t xml:space="preserve">Cameron ravisteli Carsonin päätä samalla kun Cameron siisti Carsonin pitkää partaa.</w:t>
      </w:r>
    </w:p>
    <w:p>
      <w:r>
        <w:rPr>
          <w:b/>
        </w:rPr>
        <w:t xml:space="preserve">Tulos</w:t>
      </w:r>
    </w:p>
    <w:p>
      <w:r>
        <w:t xml:space="preserve">Mitä Carson haluaa tehdä seuraavaksi?</w:t>
      </w:r>
    </w:p>
    <w:p>
      <w:r>
        <w:rPr>
          <w:b/>
        </w:rPr>
        <w:t xml:space="preserve">Esimerkki 7.2553</w:t>
      </w:r>
    </w:p>
    <w:p>
      <w:r>
        <w:t xml:space="preserve">Aubrey antoi lapsille selkäsaunan, koska he olivat käyttäytyneet huonosti kokouksessa sinä päivänä.</w:t>
      </w:r>
    </w:p>
    <w:p>
      <w:r>
        <w:rPr>
          <w:b/>
        </w:rPr>
        <w:t xml:space="preserve">Tulos</w:t>
      </w:r>
    </w:p>
    <w:p>
      <w:r>
        <w:t xml:space="preserve">Miksi Aubrey teki tämän?</w:t>
      </w:r>
    </w:p>
    <w:p>
      <w:r>
        <w:rPr>
          <w:b/>
        </w:rPr>
        <w:t xml:space="preserve">Esimerkki 7.2554</w:t>
      </w:r>
    </w:p>
    <w:p>
      <w:r>
        <w:t xml:space="preserve">Robin rakasti vuoria ja kävi usein kiipeilemässä.</w:t>
      </w:r>
    </w:p>
    <w:p>
      <w:r>
        <w:rPr>
          <w:b/>
        </w:rPr>
        <w:t xml:space="preserve">Tulos</w:t>
      </w:r>
    </w:p>
    <w:p>
      <w:r>
        <w:t xml:space="preserve">Mitä Robinin on tehtävä ennen tätä?</w:t>
      </w:r>
    </w:p>
    <w:p>
      <w:r>
        <w:rPr>
          <w:b/>
        </w:rPr>
        <w:t xml:space="preserve">Esimerkki 7.2555</w:t>
      </w:r>
    </w:p>
    <w:p>
      <w:r>
        <w:t xml:space="preserve">Lee opetti aloittelevalle taikurille Alexille uusia temppuja, joita he voivat käyttää esityksessään.</w:t>
      </w:r>
    </w:p>
    <w:p>
      <w:r>
        <w:rPr>
          <w:b/>
        </w:rPr>
        <w:t xml:space="preserve">Tulos</w:t>
      </w:r>
    </w:p>
    <w:p>
      <w:r>
        <w:t xml:space="preserve">Miksi Lee teki näin?</w:t>
      </w:r>
    </w:p>
    <w:p>
      <w:r>
        <w:rPr>
          <w:b/>
        </w:rPr>
        <w:t xml:space="preserve">Esimerkki 7.2556</w:t>
      </w:r>
    </w:p>
    <w:p>
      <w:r>
        <w:t xml:space="preserve">Jan meni ulos Quinnin ystävien kanssa, mutta lähti, koska heillä oli aamulla töitä.</w:t>
      </w:r>
    </w:p>
    <w:p>
      <w:r>
        <w:rPr>
          <w:b/>
        </w:rPr>
        <w:t xml:space="preserve">Tulos</w:t>
      </w:r>
    </w:p>
    <w:p>
      <w:r>
        <w:t xml:space="preserve">Miksi Jan teki tämän?</w:t>
      </w:r>
    </w:p>
    <w:p>
      <w:r>
        <w:rPr>
          <w:b/>
        </w:rPr>
        <w:t xml:space="preserve">Esimerkki 7.2557</w:t>
      </w:r>
    </w:p>
    <w:p>
      <w:r>
        <w:t xml:space="preserve">Austin myönsi CCC:n kautta kansalle oikeuden kulkea alueensa läpi.</w:t>
      </w:r>
    </w:p>
    <w:p>
      <w:r>
        <w:rPr>
          <w:b/>
        </w:rPr>
        <w:t xml:space="preserve">Tulos</w:t>
      </w:r>
    </w:p>
    <w:p>
      <w:r>
        <w:t xml:space="preserve">Mitä muille tapahtuu?</w:t>
      </w:r>
    </w:p>
    <w:p>
      <w:r>
        <w:rPr>
          <w:b/>
        </w:rPr>
        <w:t xml:space="preserve">Esimerkki 7.2558</w:t>
      </w:r>
    </w:p>
    <w:p>
      <w:r>
        <w:t xml:space="preserve">Jessellä oli vaikeuksia muistaa tietoja, joten hän teki muistiinpanoja koko kirjan ajan.</w:t>
      </w:r>
    </w:p>
    <w:p>
      <w:r>
        <w:rPr>
          <w:b/>
        </w:rPr>
        <w:t xml:space="preserve">Tulos</w:t>
      </w:r>
    </w:p>
    <w:p>
      <w:r>
        <w:t xml:space="preserve">Mitä Jessen on tehtävä ennen tätä?</w:t>
      </w:r>
    </w:p>
    <w:p>
      <w:r>
        <w:rPr>
          <w:b/>
        </w:rPr>
        <w:t xml:space="preserve">Esimerkki 7.2559</w:t>
      </w:r>
    </w:p>
    <w:p>
      <w:r>
        <w:t xml:space="preserve">Jordan oli treffeillä Baileyn kanssa. Ulkona oli kylmä ja Jordan kietoi kätensä Baileyn ympärille.</w:t>
      </w:r>
    </w:p>
    <w:p>
      <w:r>
        <w:rPr>
          <w:b/>
        </w:rPr>
        <w:t xml:space="preserve">Tulos</w:t>
      </w:r>
    </w:p>
    <w:p>
      <w:r>
        <w:t xml:space="preserve">Miltä Jordanista tuntuisi sen jälkeen?</w:t>
      </w:r>
    </w:p>
    <w:p>
      <w:r>
        <w:rPr>
          <w:b/>
        </w:rPr>
        <w:t xml:space="preserve">Esimerkki 7.2560</w:t>
      </w:r>
    </w:p>
    <w:p>
      <w:r>
        <w:t xml:space="preserve">Jan antoi Alexille sen henkilön nimen, joka näyttää varastaneen omaisuuden.</w:t>
      </w:r>
    </w:p>
    <w:p>
      <w:r>
        <w:rPr>
          <w:b/>
        </w:rPr>
        <w:t xml:space="preserve">Tulos</w:t>
      </w:r>
    </w:p>
    <w:p>
      <w:r>
        <w:t xml:space="preserve">Mitä Janille tapahtuu?</w:t>
      </w:r>
    </w:p>
    <w:p>
      <w:r>
        <w:rPr>
          <w:b/>
        </w:rPr>
        <w:t xml:space="preserve">Esimerkki 7.2561</w:t>
      </w:r>
    </w:p>
    <w:p>
      <w:r>
        <w:t xml:space="preserve">Austin räpäytti silmiään, kun hän tapasi sokkotreffikumppaninsa ravintolassa.</w:t>
      </w:r>
    </w:p>
    <w:p>
      <w:r>
        <w:rPr>
          <w:b/>
        </w:rPr>
        <w:t xml:space="preserve">Tulos</w:t>
      </w:r>
    </w:p>
    <w:p>
      <w:r>
        <w:t xml:space="preserve">Miten kuvailisit Austinia?</w:t>
      </w:r>
    </w:p>
    <w:p>
      <w:r>
        <w:rPr>
          <w:b/>
        </w:rPr>
        <w:t xml:space="preserve">Esimerkki 7.2562</w:t>
      </w:r>
    </w:p>
    <w:p>
      <w:r>
        <w:t xml:space="preserve">Remy kantoi laukkunsa mukanaan, kun he matkustivat maan halki.</w:t>
      </w:r>
    </w:p>
    <w:p>
      <w:r>
        <w:rPr>
          <w:b/>
        </w:rPr>
        <w:t xml:space="preserve">Tulos</w:t>
      </w:r>
    </w:p>
    <w:p>
      <w:r>
        <w:t xml:space="preserve">Miksi Remy teki tämän?</w:t>
      </w:r>
    </w:p>
    <w:p>
      <w:r>
        <w:rPr>
          <w:b/>
        </w:rPr>
        <w:t xml:space="preserve">Esimerkki 7.2563</w:t>
      </w:r>
    </w:p>
    <w:p>
      <w:r>
        <w:t xml:space="preserve">Monta yötä opiskeltuaan ja yritettyään selvittää matematiikkaa, Cameron reputti matematiikan tunnilla.</w:t>
      </w:r>
    </w:p>
    <w:p>
      <w:r>
        <w:rPr>
          <w:b/>
        </w:rPr>
        <w:t xml:space="preserve">Tulos</w:t>
      </w:r>
    </w:p>
    <w:p>
      <w:r>
        <w:t xml:space="preserve">Miten kuvailisit Cameronia?</w:t>
      </w:r>
    </w:p>
    <w:p>
      <w:r>
        <w:rPr>
          <w:b/>
        </w:rPr>
        <w:t xml:space="preserve">Esimerkki 7.2564</w:t>
      </w:r>
    </w:p>
    <w:p>
      <w:r>
        <w:t xml:space="preserve">Kai huomaa läiskiä heidän ihossaan ja vie heidät tarkastukseen. Kai'n lääkäri diagnosoi heille ihosyövän.</w:t>
      </w:r>
    </w:p>
    <w:p>
      <w:r>
        <w:rPr>
          <w:b/>
        </w:rPr>
        <w:t xml:space="preserve">Tulos</w:t>
      </w:r>
    </w:p>
    <w:p>
      <w:r>
        <w:t xml:space="preserve">Miltä Kai tuntuisi sen jälkeen?</w:t>
      </w:r>
    </w:p>
    <w:p>
      <w:r>
        <w:rPr>
          <w:b/>
        </w:rPr>
        <w:t xml:space="preserve">Esimerkki 7.2565</w:t>
      </w:r>
    </w:p>
    <w:p>
      <w:r>
        <w:t xml:space="preserve">Leen ainoana tehtävänä oli auttaa isoäitiä kotitöissä.</w:t>
      </w:r>
    </w:p>
    <w:p>
      <w:r>
        <w:rPr>
          <w:b/>
        </w:rPr>
        <w:t xml:space="preserve">Tulos</w:t>
      </w:r>
    </w:p>
    <w:p>
      <w:r>
        <w:t xml:space="preserve">Miksi Lee teki näin?</w:t>
      </w:r>
    </w:p>
    <w:p>
      <w:r>
        <w:rPr>
          <w:b/>
        </w:rPr>
        <w:t xml:space="preserve">Esimerkki 7.2566</w:t>
      </w:r>
    </w:p>
    <w:p>
      <w:r>
        <w:t xml:space="preserve">Remy otti tämän tarinan huomioon ja kirjoitti sen tietokoneelle samana iltana.</w:t>
      </w:r>
    </w:p>
    <w:p>
      <w:r>
        <w:rPr>
          <w:b/>
        </w:rPr>
        <w:t xml:space="preserve">Tulos</w:t>
      </w:r>
    </w:p>
    <w:p>
      <w:r>
        <w:t xml:space="preserve">Mitä muut haluavat tehdä seuraavaksi?</w:t>
      </w:r>
    </w:p>
    <w:p>
      <w:r>
        <w:rPr>
          <w:b/>
        </w:rPr>
        <w:t xml:space="preserve">Esimerkki 7.2567</w:t>
      </w:r>
    </w:p>
    <w:p>
      <w:r>
        <w:t xml:space="preserve">Austin sai todella pahan auringonpolttaman ja päätti jäädä sisälle.</w:t>
      </w:r>
    </w:p>
    <w:p>
      <w:r>
        <w:rPr>
          <w:b/>
        </w:rPr>
        <w:t xml:space="preserve">Tulos</w:t>
      </w:r>
    </w:p>
    <w:p>
      <w:r>
        <w:t xml:space="preserve">Miltä Austinista tuntuisi sen jälkeen?</w:t>
      </w:r>
    </w:p>
    <w:p>
      <w:r>
        <w:rPr>
          <w:b/>
        </w:rPr>
        <w:t xml:space="preserve">Esimerkki 7.2568</w:t>
      </w:r>
    </w:p>
    <w:p>
      <w:r>
        <w:t xml:space="preserve">Carson oli jo talon alla korjaamassa ilmastointia ja tajusi unohtaneensa työkalunsa. Hän pyysi Kain hakemaan ne.</w:t>
      </w:r>
    </w:p>
    <w:p>
      <w:r>
        <w:rPr>
          <w:b/>
        </w:rPr>
        <w:t xml:space="preserve">Tulos</w:t>
      </w:r>
    </w:p>
    <w:p>
      <w:r>
        <w:t xml:space="preserve">Mitä Kai haluaa tehdä seuraavaksi?</w:t>
      </w:r>
    </w:p>
    <w:p>
      <w:r>
        <w:rPr>
          <w:b/>
        </w:rPr>
        <w:t xml:space="preserve">Esimerkki 7.2569</w:t>
      </w:r>
    </w:p>
    <w:p>
      <w:r>
        <w:t xml:space="preserve">Jan löysi Cameronin pallon keskeltä suurta vihreää puistoa.</w:t>
      </w:r>
    </w:p>
    <w:p>
      <w:r>
        <w:rPr>
          <w:b/>
        </w:rPr>
        <w:t xml:space="preserve">Tulos</w:t>
      </w:r>
    </w:p>
    <w:p>
      <w:r>
        <w:t xml:space="preserve">Miten kuvailisit Jania?</w:t>
      </w:r>
    </w:p>
    <w:p>
      <w:r>
        <w:rPr>
          <w:b/>
        </w:rPr>
        <w:t xml:space="preserve">Esimerkki 7.2570</w:t>
      </w:r>
    </w:p>
    <w:p>
      <w:r>
        <w:t xml:space="preserve">Carson oli aloittamassa uutta työtä päiväkodissa. Carson hoiti lapsia aiemmassa työssään.</w:t>
      </w:r>
    </w:p>
    <w:p>
      <w:r>
        <w:rPr>
          <w:b/>
        </w:rPr>
        <w:t xml:space="preserve">Tulos</w:t>
      </w:r>
    </w:p>
    <w:p>
      <w:r>
        <w:t xml:space="preserve">Miltä toisista tuntuisi sen seurauksena?</w:t>
      </w:r>
    </w:p>
    <w:p>
      <w:r>
        <w:rPr>
          <w:b/>
        </w:rPr>
        <w:t xml:space="preserve">Esimerkki 7.2571</w:t>
      </w:r>
    </w:p>
    <w:p>
      <w:r>
        <w:t xml:space="preserve">Kendall kutsuttiin pois kokoukseen, joten Sasha tapasi asiakkaat ja lounaalle.</w:t>
      </w:r>
    </w:p>
    <w:p>
      <w:r>
        <w:rPr>
          <w:b/>
        </w:rPr>
        <w:t xml:space="preserve">Tulos</w:t>
      </w:r>
    </w:p>
    <w:p>
      <w:r>
        <w:t xml:space="preserve">Miten kuvailisit Sashaa?</w:t>
      </w:r>
    </w:p>
    <w:p>
      <w:r>
        <w:rPr>
          <w:b/>
        </w:rPr>
        <w:t xml:space="preserve">Esimerkki 7.2572</w:t>
      </w:r>
    </w:p>
    <w:p>
      <w:r>
        <w:t xml:space="preserve">Remy halusi saada liikesalaisuuksia Skylarilta, joka työskenteli kilpailevan ohjelmistoyrityksen palveluksessa Bostonissa, Massachusettsissa.</w:t>
      </w:r>
    </w:p>
    <w:p>
      <w:r>
        <w:rPr>
          <w:b/>
        </w:rPr>
        <w:t xml:space="preserve">Tulos</w:t>
      </w:r>
    </w:p>
    <w:p>
      <w:r>
        <w:t xml:space="preserve">Miltä Remystä tuntuisi sen jälkeen?</w:t>
      </w:r>
    </w:p>
    <w:p>
      <w:r>
        <w:rPr>
          <w:b/>
        </w:rPr>
        <w:t xml:space="preserve">Esimerkki 7.2573</w:t>
      </w:r>
    </w:p>
    <w:p>
      <w:r>
        <w:t xml:space="preserve">Jordan vaikutti lasten onnellisuuteen ja halusi sijaisvanhemmaksi.</w:t>
      </w:r>
    </w:p>
    <w:p>
      <w:r>
        <w:rPr>
          <w:b/>
        </w:rPr>
        <w:t xml:space="preserve">Tulos</w:t>
      </w:r>
    </w:p>
    <w:p>
      <w:r>
        <w:t xml:space="preserve">Mitä Jordan haluaa tehdä seuraavaksi?</w:t>
      </w:r>
    </w:p>
    <w:p>
      <w:r>
        <w:rPr>
          <w:b/>
        </w:rPr>
        <w:t xml:space="preserve">Esimerkki 7.2574</w:t>
      </w:r>
    </w:p>
    <w:p>
      <w:r>
        <w:t xml:space="preserve">Riley alkoi epäillä Jesseä, koska he hiipivät ulos joka ilta kello 23.</w:t>
      </w:r>
    </w:p>
    <w:p>
      <w:r>
        <w:rPr>
          <w:b/>
        </w:rPr>
        <w:t xml:space="preserve">Tulos</w:t>
      </w:r>
    </w:p>
    <w:p>
      <w:r>
        <w:t xml:space="preserve">Mitä Rileylle tapahtuu?</w:t>
      </w:r>
    </w:p>
    <w:p>
      <w:r>
        <w:rPr>
          <w:b/>
        </w:rPr>
        <w:t xml:space="preserve">Esimerkki 7.2575</w:t>
      </w:r>
    </w:p>
    <w:p>
      <w:r>
        <w:t xml:space="preserve">Kenall komentaa kaikkia muita joukkueen pelaajia, ja he päättivät lopettaa.</w:t>
      </w:r>
    </w:p>
    <w:p>
      <w:r>
        <w:rPr>
          <w:b/>
        </w:rPr>
        <w:t xml:space="preserve">Tulos</w:t>
      </w:r>
    </w:p>
    <w:p>
      <w:r>
        <w:t xml:space="preserve">Mitä muille tapahtuu?</w:t>
      </w:r>
    </w:p>
    <w:p>
      <w:r>
        <w:rPr>
          <w:b/>
        </w:rPr>
        <w:t xml:space="preserve">Esimerkki 7.2576</w:t>
      </w:r>
    </w:p>
    <w:p>
      <w:r>
        <w:t xml:space="preserve">Riippuen siitä, kuinka kauan ja ahkerasti Robin opiskeli, hän määritteli oman arvosanansa.</w:t>
      </w:r>
    </w:p>
    <w:p>
      <w:r>
        <w:rPr>
          <w:b/>
        </w:rPr>
        <w:t xml:space="preserve">Tulos</w:t>
      </w:r>
    </w:p>
    <w:p>
      <w:r>
        <w:t xml:space="preserve">Miten kuvailisit Robinia?</w:t>
      </w:r>
    </w:p>
    <w:p>
      <w:r>
        <w:rPr>
          <w:b/>
        </w:rPr>
        <w:t xml:space="preserve">Esimerkki 7.2577</w:t>
      </w:r>
    </w:p>
    <w:p>
      <w:r>
        <w:t xml:space="preserve">Casey arvosteli paperin, jonka pituuteen oli panostettu. He ottivat sen huomioon.</w:t>
      </w:r>
    </w:p>
    <w:p>
      <w:r>
        <w:rPr>
          <w:b/>
        </w:rPr>
        <w:t xml:space="preserve">Tulos</w:t>
      </w:r>
    </w:p>
    <w:p>
      <w:r>
        <w:t xml:space="preserve">Miten kuvailisit Caseya?</w:t>
      </w:r>
    </w:p>
    <w:p>
      <w:r>
        <w:rPr>
          <w:b/>
        </w:rPr>
        <w:t xml:space="preserve">Esimerkki 7.2578</w:t>
      </w:r>
    </w:p>
    <w:p>
      <w:r>
        <w:t xml:space="preserve">Kai sai juuri lomautuksen eikä saanut apua, joten Kai lähti yksin kotiin.</w:t>
      </w:r>
    </w:p>
    <w:p>
      <w:r>
        <w:rPr>
          <w:b/>
        </w:rPr>
        <w:t xml:space="preserve">Tulos</w:t>
      </w:r>
    </w:p>
    <w:p>
      <w:r>
        <w:t xml:space="preserve">Miten kuvailisit Kain?</w:t>
      </w:r>
    </w:p>
    <w:p>
      <w:r>
        <w:rPr>
          <w:b/>
        </w:rPr>
        <w:t xml:space="preserve">Esimerkki 7.2579</w:t>
      </w:r>
    </w:p>
    <w:p>
      <w:r>
        <w:t xml:space="preserve">Remy halusi olla terve, joten he ottivat vitamiineja päivittäin.</w:t>
      </w:r>
    </w:p>
    <w:p>
      <w:r>
        <w:rPr>
          <w:b/>
        </w:rPr>
        <w:t xml:space="preserve">Tulos</w:t>
      </w:r>
    </w:p>
    <w:p>
      <w:r>
        <w:t xml:space="preserve">Mitä Remy haluaa tehdä seuraavaksi?</w:t>
      </w:r>
    </w:p>
    <w:p>
      <w:r>
        <w:rPr>
          <w:b/>
        </w:rPr>
        <w:t xml:space="preserve">Esimerkki 7.2580</w:t>
      </w:r>
    </w:p>
    <w:p>
      <w:r>
        <w:t xml:space="preserve">Ash kertoi Caseylle, että he halusivat lähteä heidän kanssaan treffeille.</w:t>
      </w:r>
    </w:p>
    <w:p>
      <w:r>
        <w:rPr>
          <w:b/>
        </w:rPr>
        <w:t xml:space="preserve">Tulos</w:t>
      </w:r>
    </w:p>
    <w:p>
      <w:r>
        <w:t xml:space="preserve">Mitä Casey haluaa tehdä seuraavaksi?</w:t>
      </w:r>
    </w:p>
    <w:p>
      <w:r>
        <w:rPr>
          <w:b/>
        </w:rPr>
        <w:t xml:space="preserve">Esimerkki 7.2581</w:t>
      </w:r>
    </w:p>
    <w:p>
      <w:r>
        <w:t xml:space="preserve">Quinn murhaa Remyn vaimon sen jälkeen, kun Remy oli varastanut perheeltä paljon rahaa.</w:t>
      </w:r>
    </w:p>
    <w:p>
      <w:r>
        <w:rPr>
          <w:b/>
        </w:rPr>
        <w:t xml:space="preserve">Tulos</w:t>
      </w:r>
    </w:p>
    <w:p>
      <w:r>
        <w:t xml:space="preserve">Miltä Remystä tuntuisi sen seurauksena?</w:t>
      </w:r>
    </w:p>
    <w:p>
      <w:r>
        <w:rPr>
          <w:b/>
        </w:rPr>
        <w:t xml:space="preserve">Esimerkki 7.2582</w:t>
      </w:r>
    </w:p>
    <w:p>
      <w:r>
        <w:t xml:space="preserve">Austin sai lisäapua. hän tarjoutui maksamaan muille ihmisille avusta.</w:t>
      </w:r>
    </w:p>
    <w:p>
      <w:r>
        <w:rPr>
          <w:b/>
        </w:rPr>
        <w:t xml:space="preserve">Tulos</w:t>
      </w:r>
    </w:p>
    <w:p>
      <w:r>
        <w:t xml:space="preserve">Mitä muut haluavat tehdä seuraavaksi?</w:t>
      </w:r>
    </w:p>
    <w:p>
      <w:r>
        <w:rPr>
          <w:b/>
        </w:rPr>
        <w:t xml:space="preserve">Esimerkki 7.2583</w:t>
      </w:r>
    </w:p>
    <w:p>
      <w:r>
        <w:t xml:space="preserve">Cameron vei lapset aamulla kouluun, kun he myöhästyivät bussista.</w:t>
      </w:r>
    </w:p>
    <w:p>
      <w:r>
        <w:rPr>
          <w:b/>
        </w:rPr>
        <w:t xml:space="preserve">Tulos</w:t>
      </w:r>
    </w:p>
    <w:p>
      <w:r>
        <w:t xml:space="preserve">Miltä toisista tuntuisi sen seurauksena?</w:t>
      </w:r>
    </w:p>
    <w:p>
      <w:r>
        <w:rPr>
          <w:b/>
        </w:rPr>
        <w:t xml:space="preserve">Esimerkki 7.2584</w:t>
      </w:r>
    </w:p>
    <w:p>
      <w:r>
        <w:t xml:space="preserve">Jesse oli vihdoin suorittanut kaikki kurssit ja oppinut vihdoin surffaamaan kunnolla.</w:t>
      </w:r>
    </w:p>
    <w:p>
      <w:r>
        <w:rPr>
          <w:b/>
        </w:rPr>
        <w:t xml:space="preserve">Tulos</w:t>
      </w:r>
    </w:p>
    <w:p>
      <w:r>
        <w:t xml:space="preserve">Mitä Jesse haluaa tehdä seuraavaksi?</w:t>
      </w:r>
    </w:p>
    <w:p>
      <w:r>
        <w:rPr>
          <w:b/>
        </w:rPr>
        <w:t xml:space="preserve">Esimerkki 7.2585</w:t>
      </w:r>
    </w:p>
    <w:p>
      <w:r>
        <w:t xml:space="preserve">Remy näytti siltä, että hän olisi eilen suuttunut miehelle.</w:t>
      </w:r>
    </w:p>
    <w:p>
      <w:r>
        <w:rPr>
          <w:b/>
        </w:rPr>
        <w:t xml:space="preserve">Tulos</w:t>
      </w:r>
    </w:p>
    <w:p>
      <w:r>
        <w:t xml:space="preserve">Miten kuvailisit Remyä?</w:t>
      </w:r>
    </w:p>
    <w:p>
      <w:r>
        <w:rPr>
          <w:b/>
        </w:rPr>
        <w:t xml:space="preserve">Esimerkki 7.2586</w:t>
      </w:r>
    </w:p>
    <w:p>
      <w:r>
        <w:t xml:space="preserve">Bailey on kurssilla Aubreyn kanssa, ja he tekevät koetta.</w:t>
      </w:r>
    </w:p>
    <w:p>
      <w:r>
        <w:rPr>
          <w:b/>
        </w:rPr>
        <w:t xml:space="preserve">Tulos</w:t>
      </w:r>
    </w:p>
    <w:p>
      <w:r>
        <w:t xml:space="preserve">Mitä Baileyn on tehtävä ennen tätä?</w:t>
      </w:r>
    </w:p>
    <w:p>
      <w:r>
        <w:rPr>
          <w:b/>
        </w:rPr>
        <w:t xml:space="preserve">Esimerkki 7.2587</w:t>
      </w:r>
    </w:p>
    <w:p>
      <w:r>
        <w:t xml:space="preserve">Jordan käveli koulun jälkeen kotiin ystäviensä kanssa.</w:t>
      </w:r>
    </w:p>
    <w:p>
      <w:r>
        <w:rPr>
          <w:b/>
        </w:rPr>
        <w:t xml:space="preserve">Tulos</w:t>
      </w:r>
    </w:p>
    <w:p>
      <w:r>
        <w:t xml:space="preserve">Miksi Jordan teki näin?</w:t>
      </w:r>
    </w:p>
    <w:p>
      <w:r>
        <w:rPr>
          <w:b/>
        </w:rPr>
        <w:t xml:space="preserve">Esimerkki 7.2588</w:t>
      </w:r>
    </w:p>
    <w:p>
      <w:r>
        <w:t xml:space="preserve">Jesse haki töitä joka päivä ja sai muutaman puhelun työhaastatteluihin.</w:t>
      </w:r>
    </w:p>
    <w:p>
      <w:r>
        <w:rPr>
          <w:b/>
        </w:rPr>
        <w:t xml:space="preserve">Tulos</w:t>
      </w:r>
    </w:p>
    <w:p>
      <w:r>
        <w:t xml:space="preserve">Mitä Jesse haluaa tehdä seuraavaksi?</w:t>
      </w:r>
    </w:p>
    <w:p>
      <w:r>
        <w:rPr>
          <w:b/>
        </w:rPr>
        <w:t xml:space="preserve">Esimerkki 7.2589</w:t>
      </w:r>
    </w:p>
    <w:p>
      <w:r>
        <w:t xml:space="preserve">Ash rukoili Alexia kokeilemaan sitä, joten Alex teki niin kuin Ash halusi.</w:t>
      </w:r>
    </w:p>
    <w:p>
      <w:r>
        <w:rPr>
          <w:b/>
        </w:rPr>
        <w:t xml:space="preserve">Tulos</w:t>
      </w:r>
    </w:p>
    <w:p>
      <w:r>
        <w:t xml:space="preserve">Mitä Ashille tapahtuu?</w:t>
      </w:r>
    </w:p>
    <w:p>
      <w:r>
        <w:rPr>
          <w:b/>
        </w:rPr>
        <w:t xml:space="preserve">Esimerkki 7.2590</w:t>
      </w:r>
    </w:p>
    <w:p>
      <w:r>
        <w:t xml:space="preserve">Lee vietti tuntikausia televisiota katsellen opiskeltuaan ahkerasti ja sai juuri loppukokeet päätökseen.</w:t>
      </w:r>
    </w:p>
    <w:p>
      <w:r>
        <w:rPr>
          <w:b/>
        </w:rPr>
        <w:t xml:space="preserve">Tulos</w:t>
      </w:r>
    </w:p>
    <w:p>
      <w:r>
        <w:t xml:space="preserve">Miksi Lee teki näin?</w:t>
      </w:r>
    </w:p>
    <w:p>
      <w:r>
        <w:rPr>
          <w:b/>
        </w:rPr>
        <w:t xml:space="preserve">Esimerkki 7.2591</w:t>
      </w:r>
    </w:p>
    <w:p>
      <w:r>
        <w:t xml:space="preserve">Addison oli karannut, kun heidän ilkeä äitipuolensa oli kohdellut häntä huonosti.</w:t>
      </w:r>
    </w:p>
    <w:p>
      <w:r>
        <w:rPr>
          <w:b/>
        </w:rPr>
        <w:t xml:space="preserve">Tulos</w:t>
      </w:r>
    </w:p>
    <w:p>
      <w:r>
        <w:t xml:space="preserve">Miten kuvailisit Addisonia?</w:t>
      </w:r>
    </w:p>
    <w:p>
      <w:r>
        <w:rPr>
          <w:b/>
        </w:rPr>
        <w:t xml:space="preserve">Esimerkki 7.2592</w:t>
      </w:r>
    </w:p>
    <w:p>
      <w:r>
        <w:t xml:space="preserve">Carson ei saanut purkkia auki ja alkoi turhautua.</w:t>
      </w:r>
    </w:p>
    <w:p>
      <w:r>
        <w:rPr>
          <w:b/>
        </w:rPr>
        <w:t xml:space="preserve">Tulos</w:t>
      </w:r>
    </w:p>
    <w:p>
      <w:r>
        <w:t xml:space="preserve">Mitä Carson haluaa tehdä seuraavaksi?</w:t>
      </w:r>
    </w:p>
    <w:p>
      <w:r>
        <w:rPr>
          <w:b/>
        </w:rPr>
        <w:t xml:space="preserve">Esimerkki 7.2593</w:t>
      </w:r>
    </w:p>
    <w:p>
      <w:r>
        <w:t xml:space="preserve">Bailey joutui tällä viikolla kahteen onnettomuuteen. Tracy ei voinut uskoa Baileyn onnea.</w:t>
      </w:r>
    </w:p>
    <w:p>
      <w:r>
        <w:rPr>
          <w:b/>
        </w:rPr>
        <w:t xml:space="preserve">Tulos</w:t>
      </w:r>
    </w:p>
    <w:p>
      <w:r>
        <w:t xml:space="preserve">Miltä Tracy tuntuisi sen jälkeen?</w:t>
      </w:r>
    </w:p>
    <w:p>
      <w:r>
        <w:rPr>
          <w:b/>
        </w:rPr>
        <w:t xml:space="preserve">Esimerkki 7.2594</w:t>
      </w:r>
    </w:p>
    <w:p>
      <w:r>
        <w:t xml:space="preserve">Pitkän keskustelun jälkeen päätettiin, että Tracy oli tehnyt eniten tutkimusta. Quinn piti kokouksen Tracyn lomakkeita käyttäen.</w:t>
      </w:r>
    </w:p>
    <w:p>
      <w:r>
        <w:rPr>
          <w:b/>
        </w:rPr>
        <w:t xml:space="preserve">Tulos</w:t>
      </w:r>
    </w:p>
    <w:p>
      <w:r>
        <w:t xml:space="preserve">Miksi Quinn teki tämän?</w:t>
      </w:r>
    </w:p>
    <w:p>
      <w:r>
        <w:rPr>
          <w:b/>
        </w:rPr>
        <w:t xml:space="preserve">Esimerkki 7.2595</w:t>
      </w:r>
    </w:p>
    <w:p>
      <w:r>
        <w:t xml:space="preserve">Alexin ja Dawnin lapset olivat villiintymässä, joten Alex otti heidät haltuunsa.</w:t>
      </w:r>
    </w:p>
    <w:p>
      <w:r>
        <w:rPr>
          <w:b/>
        </w:rPr>
        <w:t xml:space="preserve">Tulos</w:t>
      </w:r>
    </w:p>
    <w:p>
      <w:r>
        <w:t xml:space="preserve">Mitä lapsille tapahtuu?</w:t>
      </w:r>
    </w:p>
    <w:p>
      <w:r>
        <w:rPr>
          <w:b/>
        </w:rPr>
        <w:t xml:space="preserve">Esimerkki 7.2596</w:t>
      </w:r>
    </w:p>
    <w:p>
      <w:r>
        <w:t xml:space="preserve">Carson nautti urheilusta ja katseli mielellään pelejä. He keräsivät baseball-kortteja.</w:t>
      </w:r>
    </w:p>
    <w:p>
      <w:r>
        <w:rPr>
          <w:b/>
        </w:rPr>
        <w:t xml:space="preserve">Tulos</w:t>
      </w:r>
    </w:p>
    <w:p>
      <w:r>
        <w:t xml:space="preserve">Mitä Carson haluaa tehdä seuraavaksi?</w:t>
      </w:r>
    </w:p>
    <w:p>
      <w:r>
        <w:rPr>
          <w:b/>
        </w:rPr>
        <w:t xml:space="preserve">Esimerkki 7.2597</w:t>
      </w:r>
    </w:p>
    <w:p>
      <w:r>
        <w:t xml:space="preserve">Kai ei ollut tyytyväinen asioiden kulkuun, ja Cameron otti Kain valituksen vakavasti.</w:t>
      </w:r>
    </w:p>
    <w:p>
      <w:r>
        <w:rPr>
          <w:b/>
        </w:rPr>
        <w:t xml:space="preserve">Tulos</w:t>
      </w:r>
    </w:p>
    <w:p>
      <w:r>
        <w:t xml:space="preserve">Miltä Cameronista tuntuisi sen jälkeen?</w:t>
      </w:r>
    </w:p>
    <w:p>
      <w:r>
        <w:rPr>
          <w:b/>
        </w:rPr>
        <w:t xml:space="preserve">Esimerkki 7.2598</w:t>
      </w:r>
    </w:p>
    <w:p>
      <w:r>
        <w:t xml:space="preserve">Kai oli ahdistunut ja hänen piti rauhoittua. Kai kokosi palapelin.</w:t>
      </w:r>
    </w:p>
    <w:p>
      <w:r>
        <w:rPr>
          <w:b/>
        </w:rPr>
        <w:t xml:space="preserve">Tulos</w:t>
      </w:r>
    </w:p>
    <w:p>
      <w:r>
        <w:t xml:space="preserve">Miksi Kai teki tämän?</w:t>
      </w:r>
    </w:p>
    <w:p>
      <w:r>
        <w:rPr>
          <w:b/>
        </w:rPr>
        <w:t xml:space="preserve">Esimerkki 7.2599</w:t>
      </w:r>
    </w:p>
    <w:p>
      <w:r>
        <w:t xml:space="preserve">Kendall valmistautui ja nappasi heidän päiväkirjansa pois pitääkseen sen yksityisenä.</w:t>
      </w:r>
    </w:p>
    <w:p>
      <w:r>
        <w:rPr>
          <w:b/>
        </w:rPr>
        <w:t xml:space="preserve">Tulos</w:t>
      </w:r>
    </w:p>
    <w:p>
      <w:r>
        <w:t xml:space="preserve">Mitä Kendall haluaa tehdä seuraavaksi?</w:t>
      </w:r>
    </w:p>
    <w:p>
      <w:r>
        <w:rPr>
          <w:b/>
        </w:rPr>
        <w:t xml:space="preserve">Esimerkki 7.2600</w:t>
      </w:r>
    </w:p>
    <w:p>
      <w:r>
        <w:t xml:space="preserve">Quinn värjäsi hiuksensa vaalean haamuharmaaksi.</w:t>
      </w:r>
    </w:p>
    <w:p>
      <w:r>
        <w:rPr>
          <w:b/>
        </w:rPr>
        <w:t xml:space="preserve">Tulos</w:t>
      </w:r>
    </w:p>
    <w:p>
      <w:r>
        <w:t xml:space="preserve">Miltä Quinnistä tuntuisi sen jälkeen?</w:t>
      </w:r>
    </w:p>
    <w:p>
      <w:r>
        <w:rPr>
          <w:b/>
        </w:rPr>
        <w:t xml:space="preserve">Esimerkki 7.2601</w:t>
      </w:r>
    </w:p>
    <w:p>
      <w:r>
        <w:t xml:space="preserve">Alex halusi valmistautua treffeille, joten Alex otti manikyyrin.</w:t>
      </w:r>
    </w:p>
    <w:p>
      <w:r>
        <w:rPr>
          <w:b/>
        </w:rPr>
        <w:t xml:space="preserve">Tulos</w:t>
      </w:r>
    </w:p>
    <w:p>
      <w:r>
        <w:t xml:space="preserve">Miten kuvailisit Alexia?</w:t>
      </w:r>
    </w:p>
    <w:p>
      <w:r>
        <w:rPr>
          <w:b/>
        </w:rPr>
        <w:t xml:space="preserve">Esimerkki 7.2602</w:t>
      </w:r>
    </w:p>
    <w:p>
      <w:r>
        <w:t xml:space="preserve">Casey kävi ruokakaupassa ja sitten hänen piti mennä lääkäriin.</w:t>
      </w:r>
    </w:p>
    <w:p>
      <w:r>
        <w:rPr>
          <w:b/>
        </w:rPr>
        <w:t xml:space="preserve">Tulos</w:t>
      </w:r>
    </w:p>
    <w:p>
      <w:r>
        <w:t xml:space="preserve">Mitä Casey haluaa tehdä seuraavaksi?</w:t>
      </w:r>
    </w:p>
    <w:p>
      <w:r>
        <w:rPr>
          <w:b/>
        </w:rPr>
        <w:t xml:space="preserve">Esimerkki 7.2603</w:t>
      </w:r>
    </w:p>
    <w:p>
      <w:r>
        <w:t xml:space="preserve">Carson oli hetken aikaa yksin kotona kuuntelemassa musiikkia, kun hän huomasi, että hänen äitinsä oli tullut töistä ja näytti olevan pahalla tuulella.</w:t>
      </w:r>
    </w:p>
    <w:p>
      <w:r>
        <w:rPr>
          <w:b/>
        </w:rPr>
        <w:t xml:space="preserve">Tulos</w:t>
      </w:r>
    </w:p>
    <w:p>
      <w:r>
        <w:t xml:space="preserve">Miksi Carson teki näin?</w:t>
      </w:r>
    </w:p>
    <w:p>
      <w:r>
        <w:rPr>
          <w:b/>
        </w:rPr>
        <w:t xml:space="preserve">Esimerkki 7.2604</w:t>
      </w:r>
    </w:p>
    <w:p>
      <w:r>
        <w:t xml:space="preserve">Ash heittäytyi Sashan syliin, koska ei ollut nähnyt häntä yli 10 vuoteen.</w:t>
      </w:r>
    </w:p>
    <w:p>
      <w:r>
        <w:rPr>
          <w:b/>
        </w:rPr>
        <w:t xml:space="preserve">Tulos</w:t>
      </w:r>
    </w:p>
    <w:p>
      <w:r>
        <w:t xml:space="preserve">Mitä Ashille tapahtuu?</w:t>
      </w:r>
    </w:p>
    <w:p>
      <w:r>
        <w:rPr>
          <w:b/>
        </w:rPr>
        <w:t xml:space="preserve">Esimerkki 7.2605</w:t>
      </w:r>
    </w:p>
    <w:p>
      <w:r>
        <w:t xml:space="preserve">Ash kertoi Caseylle, että he tarvitsivat apua sen päivän töissä.</w:t>
      </w:r>
    </w:p>
    <w:p>
      <w:r>
        <w:rPr>
          <w:b/>
        </w:rPr>
        <w:t xml:space="preserve">Tulos</w:t>
      </w:r>
    </w:p>
    <w:p>
      <w:r>
        <w:t xml:space="preserve">Mitä Ashin on tehtävä ennen tätä?</w:t>
      </w:r>
    </w:p>
    <w:p>
      <w:r>
        <w:rPr>
          <w:b/>
        </w:rPr>
        <w:t xml:space="preserve">Esimerkki 7.2606</w:t>
      </w:r>
    </w:p>
    <w:p>
      <w:r>
        <w:t xml:space="preserve">Bailey ojensi Jesselle tenttivihkon, ja molemmat tarttuivat kyniinsä ja odottivat, että koe voitaisiin aloittaa.</w:t>
      </w:r>
    </w:p>
    <w:p>
      <w:r>
        <w:rPr>
          <w:b/>
        </w:rPr>
        <w:t xml:space="preserve">Tulos</w:t>
      </w:r>
    </w:p>
    <w:p>
      <w:r>
        <w:t xml:space="preserve">Mitä Jesse haluaa tehdä seuraavaksi?</w:t>
      </w:r>
    </w:p>
    <w:p>
      <w:r>
        <w:rPr>
          <w:b/>
        </w:rPr>
        <w:t xml:space="preserve">Esimerkki 7.2607</w:t>
      </w:r>
    </w:p>
    <w:p>
      <w:r>
        <w:t xml:space="preserve">Kain tyttöystävä rakasti matkustaa kaikkialle. Kai piti myös matkustamisesta, joten he tekivät sitä yhdessä.</w:t>
      </w:r>
    </w:p>
    <w:p>
      <w:r>
        <w:rPr>
          <w:b/>
        </w:rPr>
        <w:t xml:space="preserve">Tulos</w:t>
      </w:r>
    </w:p>
    <w:p>
      <w:r>
        <w:t xml:space="preserve">Miksi Kai teki tämän?</w:t>
      </w:r>
    </w:p>
    <w:p>
      <w:r>
        <w:rPr>
          <w:b/>
        </w:rPr>
        <w:t xml:space="preserve">Esimerkki 7.2608</w:t>
      </w:r>
    </w:p>
    <w:p>
      <w:r>
        <w:t xml:space="preserve">Carson halusi insinööriksi, joten hän kävi koulua saadakseen tutkinnon.</w:t>
      </w:r>
    </w:p>
    <w:p>
      <w:r>
        <w:rPr>
          <w:b/>
        </w:rPr>
        <w:t xml:space="preserve">Tulos</w:t>
      </w:r>
    </w:p>
    <w:p>
      <w:r>
        <w:t xml:space="preserve">Mitä Carson haluaa tehdä seuraavaksi?</w:t>
      </w:r>
    </w:p>
    <w:p>
      <w:r>
        <w:rPr>
          <w:b/>
        </w:rPr>
        <w:t xml:space="preserve">Esimerkki 7.2609</w:t>
      </w:r>
    </w:p>
    <w:p>
      <w:r>
        <w:t xml:space="preserve">Robin hakee aina perjantaisin pizzaa matkalla töistä kotiin perheelleen.</w:t>
      </w:r>
    </w:p>
    <w:p>
      <w:r>
        <w:rPr>
          <w:b/>
        </w:rPr>
        <w:t xml:space="preserve">Tulos</w:t>
      </w:r>
    </w:p>
    <w:p>
      <w:r>
        <w:t xml:space="preserve">Mitä Robin haluaa tehdä seuraavaksi?</w:t>
      </w:r>
    </w:p>
    <w:p>
      <w:r>
        <w:rPr>
          <w:b/>
        </w:rPr>
        <w:t xml:space="preserve">Esimerkki 7.2610</w:t>
      </w:r>
    </w:p>
    <w:p>
      <w:r>
        <w:t xml:space="preserve">Jesse sanoi jotain ilkeää Rileylle, ja Riley katsoi Jesseä loukkaantunein silmin.</w:t>
      </w:r>
    </w:p>
    <w:p>
      <w:r>
        <w:rPr>
          <w:b/>
        </w:rPr>
        <w:t xml:space="preserve">Tulos</w:t>
      </w:r>
    </w:p>
    <w:p>
      <w:r>
        <w:t xml:space="preserve">Miltä Rileystä tuntuisi sen jälkeen?</w:t>
      </w:r>
    </w:p>
    <w:p>
      <w:r>
        <w:rPr>
          <w:b/>
        </w:rPr>
        <w:t xml:space="preserve">Esimerkki 7.2611</w:t>
      </w:r>
    </w:p>
    <w:p>
      <w:r>
        <w:t xml:space="preserve">Austin rakensi teltan tontille, ja se oli tontin suurin teltta.</w:t>
      </w:r>
    </w:p>
    <w:p>
      <w:r>
        <w:rPr>
          <w:b/>
        </w:rPr>
        <w:t xml:space="preserve">Tulos</w:t>
      </w:r>
    </w:p>
    <w:p>
      <w:r>
        <w:t xml:space="preserve">Miksi Austin teki tämän?</w:t>
      </w:r>
    </w:p>
    <w:p>
      <w:r>
        <w:rPr>
          <w:b/>
        </w:rPr>
        <w:t xml:space="preserve">Esimerkki 7.2612</w:t>
      </w:r>
    </w:p>
    <w:p>
      <w:r>
        <w:t xml:space="preserve">Jan pyysi Caseya yrittämään leikata nurmikon loppuun ennen kuin heidän ystävänsä saapuvat.</w:t>
      </w:r>
    </w:p>
    <w:p>
      <w:r>
        <w:rPr>
          <w:b/>
        </w:rPr>
        <w:t xml:space="preserve">Tulos</w:t>
      </w:r>
    </w:p>
    <w:p>
      <w:r>
        <w:t xml:space="preserve">Mitä Janin on tehtävä tänä aikana?</w:t>
      </w:r>
    </w:p>
    <w:p>
      <w:r>
        <w:rPr>
          <w:b/>
        </w:rPr>
        <w:t xml:space="preserve">Esimerkki 7.2613</w:t>
      </w:r>
    </w:p>
    <w:p>
      <w:r>
        <w:t xml:space="preserve">Aubrey lähti nopeasti kotiin tajuttuaan, että he olivat unohtaneet lompakkonsa sinne.</w:t>
      </w:r>
    </w:p>
    <w:p>
      <w:r>
        <w:rPr>
          <w:b/>
        </w:rPr>
        <w:t xml:space="preserve">Tulos</w:t>
      </w:r>
    </w:p>
    <w:p>
      <w:r>
        <w:t xml:space="preserve">Miksi Aubrey teki tämän?</w:t>
      </w:r>
    </w:p>
    <w:p>
      <w:r>
        <w:rPr>
          <w:b/>
        </w:rPr>
        <w:t xml:space="preserve">Esimerkki 7.2614</w:t>
      </w:r>
    </w:p>
    <w:p>
      <w:r>
        <w:t xml:space="preserve">Ash osti vaatteita uutta kouluvuotta varten.</w:t>
      </w:r>
    </w:p>
    <w:p>
      <w:r>
        <w:rPr>
          <w:b/>
        </w:rPr>
        <w:t xml:space="preserve">Tulos</w:t>
      </w:r>
    </w:p>
    <w:p>
      <w:r>
        <w:t xml:space="preserve">Mitä Ashin on tehtävä ennen tätä?</w:t>
      </w:r>
    </w:p>
    <w:p>
      <w:r>
        <w:rPr>
          <w:b/>
        </w:rPr>
        <w:t xml:space="preserve">Esimerkki 7.2615</w:t>
      </w:r>
    </w:p>
    <w:p>
      <w:r>
        <w:t xml:space="preserve">Kai katseli Tracya, joka tuijotti häntä yrittäen ymmärtää, mitä hän katsoi.</w:t>
      </w:r>
    </w:p>
    <w:p>
      <w:r>
        <w:rPr>
          <w:b/>
        </w:rPr>
        <w:t xml:space="preserve">Tulos</w:t>
      </w:r>
    </w:p>
    <w:p>
      <w:r>
        <w:t xml:space="preserve">Mitä Kai'lle tapahtuu?</w:t>
      </w:r>
    </w:p>
    <w:p>
      <w:r>
        <w:rPr>
          <w:b/>
        </w:rPr>
        <w:t xml:space="preserve">Esimerkki 7.2616</w:t>
      </w:r>
    </w:p>
    <w:p>
      <w:r>
        <w:t xml:space="preserve">Jordon vähätteli vaivojani eli murtunutta nilkkaani.</w:t>
      </w:r>
    </w:p>
    <w:p>
      <w:r>
        <w:rPr>
          <w:b/>
        </w:rPr>
        <w:t xml:space="preserve">Tulos</w:t>
      </w:r>
    </w:p>
    <w:p>
      <w:r>
        <w:t xml:space="preserve">Miksi Jordan teki näin?</w:t>
      </w:r>
    </w:p>
    <w:p>
      <w:r>
        <w:rPr>
          <w:b/>
        </w:rPr>
        <w:t xml:space="preserve">Esimerkki 7.2617</w:t>
      </w:r>
    </w:p>
    <w:p>
      <w:r>
        <w:t xml:space="preserve">Alex näki jonkun käyttäytyvän hyvin typerästi, joten Alex teki arvostelevan kommentin.</w:t>
      </w:r>
    </w:p>
    <w:p>
      <w:r>
        <w:rPr>
          <w:b/>
        </w:rPr>
        <w:t xml:space="preserve">Tulos</w:t>
      </w:r>
    </w:p>
    <w:p>
      <w:r>
        <w:t xml:space="preserve">Miksi Alex teki näin?</w:t>
      </w:r>
    </w:p>
    <w:p>
      <w:r>
        <w:rPr>
          <w:b/>
        </w:rPr>
        <w:t xml:space="preserve">Esimerkki 7.2618</w:t>
      </w:r>
    </w:p>
    <w:p>
      <w:r>
        <w:t xml:space="preserve">Pormestarin käskystä Kai maalasi kaupungin punaiseksi.</w:t>
      </w:r>
    </w:p>
    <w:p>
      <w:r>
        <w:rPr>
          <w:b/>
        </w:rPr>
        <w:t xml:space="preserve">Tulos</w:t>
      </w:r>
    </w:p>
    <w:p>
      <w:r>
        <w:t xml:space="preserve">Mitä Kai haluaa tehdä seuraavaksi?</w:t>
      </w:r>
    </w:p>
    <w:p>
      <w:r>
        <w:rPr>
          <w:b/>
        </w:rPr>
        <w:t xml:space="preserve">Esimerkki 7.2619</w:t>
      </w:r>
    </w:p>
    <w:p>
      <w:r>
        <w:t xml:space="preserve">Jan lähti junalla ja kävi Carsonin serkun luona yksin.</w:t>
      </w:r>
    </w:p>
    <w:p>
      <w:r>
        <w:rPr>
          <w:b/>
        </w:rPr>
        <w:t xml:space="preserve">Tulos</w:t>
      </w:r>
    </w:p>
    <w:p>
      <w:r>
        <w:t xml:space="preserve">Miltä Carsonista tuntuisi?</w:t>
      </w:r>
    </w:p>
    <w:p>
      <w:r>
        <w:rPr>
          <w:b/>
        </w:rPr>
        <w:t xml:space="preserve">Esimerkki 7.2620</w:t>
      </w:r>
    </w:p>
    <w:p>
      <w:r>
        <w:t xml:space="preserve">Kai ojensi postin takaisin, kun he olivat katsoneet sitä.</w:t>
      </w:r>
    </w:p>
    <w:p>
      <w:r>
        <w:rPr>
          <w:b/>
        </w:rPr>
        <w:t xml:space="preserve">Tulos</w:t>
      </w:r>
    </w:p>
    <w:p>
      <w:r>
        <w:t xml:space="preserve">Miten kuvailisit Kain?</w:t>
      </w:r>
    </w:p>
    <w:p>
      <w:r>
        <w:rPr>
          <w:b/>
        </w:rPr>
        <w:t xml:space="preserve">Esimerkki 7.2621</w:t>
      </w:r>
    </w:p>
    <w:p>
      <w:r>
        <w:t xml:space="preserve">Riley käski Carsonia antamaan hänelle veitsen, kun Carson uhkaili häntä.</w:t>
      </w:r>
    </w:p>
    <w:p>
      <w:r>
        <w:rPr>
          <w:b/>
        </w:rPr>
        <w:t xml:space="preserve">Tulos</w:t>
      </w:r>
    </w:p>
    <w:p>
      <w:r>
        <w:t xml:space="preserve">Miksi Riley teki näin?</w:t>
      </w:r>
    </w:p>
    <w:p>
      <w:r>
        <w:rPr>
          <w:b/>
        </w:rPr>
        <w:t xml:space="preserve">Esimerkki 7.2622</w:t>
      </w:r>
    </w:p>
    <w:p>
      <w:r>
        <w:t xml:space="preserve">Lee laittoi Remyn puhelimen pois heidän rauhallisen treffi-iltansa aikana.</w:t>
      </w:r>
    </w:p>
    <w:p>
      <w:r>
        <w:rPr>
          <w:b/>
        </w:rPr>
        <w:t xml:space="preserve">Tulos</w:t>
      </w:r>
    </w:p>
    <w:p>
      <w:r>
        <w:t xml:space="preserve">Miksi Lee teki näin?</w:t>
      </w:r>
    </w:p>
    <w:p>
      <w:r>
        <w:rPr>
          <w:b/>
        </w:rPr>
        <w:t xml:space="preserve">Esimerkki 7.2623</w:t>
      </w:r>
    </w:p>
    <w:p>
      <w:r>
        <w:t xml:space="preserve">Quinn katseli videoita perjantai-iltana pitääkseen hauskaa.</w:t>
      </w:r>
    </w:p>
    <w:p>
      <w:r>
        <w:rPr>
          <w:b/>
        </w:rPr>
        <w:t xml:space="preserve">Tulos</w:t>
      </w:r>
    </w:p>
    <w:p>
      <w:r>
        <w:t xml:space="preserve">Mitä Quinn haluaa tehdä seuraavaksi?</w:t>
      </w:r>
    </w:p>
    <w:p>
      <w:r>
        <w:rPr>
          <w:b/>
        </w:rPr>
        <w:t xml:space="preserve">Esimerkki 7.2624</w:t>
      </w:r>
    </w:p>
    <w:p>
      <w:r>
        <w:t xml:space="preserve">Alex halusi suudella Jania, mutta ei ollut varma siitä. Alex ohitti juuri ja juuri Janin huulet.</w:t>
      </w:r>
    </w:p>
    <w:p>
      <w:r>
        <w:rPr>
          <w:b/>
        </w:rPr>
        <w:t xml:space="preserve">Tulos</w:t>
      </w:r>
    </w:p>
    <w:p>
      <w:r>
        <w:t xml:space="preserve">Mitä Jan haluaa tehdä seuraavaksi?</w:t>
      </w:r>
    </w:p>
    <w:p>
      <w:r>
        <w:rPr>
          <w:b/>
        </w:rPr>
        <w:t xml:space="preserve">Esimerkki 7.2625</w:t>
      </w:r>
    </w:p>
    <w:p>
      <w:r>
        <w:t xml:space="preserve">Jan oli raskaana ja synnytti kauniin tyttären.</w:t>
      </w:r>
    </w:p>
    <w:p>
      <w:r>
        <w:rPr>
          <w:b/>
        </w:rPr>
        <w:t xml:space="preserve">Tulos</w:t>
      </w:r>
    </w:p>
    <w:p>
      <w:r>
        <w:t xml:space="preserve">Miten kuvailisit Jania?</w:t>
      </w:r>
    </w:p>
    <w:p>
      <w:r>
        <w:rPr>
          <w:b/>
        </w:rPr>
        <w:t xml:space="preserve">Esimerkki 7.2626</w:t>
      </w:r>
    </w:p>
    <w:p>
      <w:r>
        <w:t xml:space="preserve">Ash oli yrittänyt vuosia ilman menestystä, mutta Ash oli vihdoin raskaana.</w:t>
      </w:r>
    </w:p>
    <w:p>
      <w:r>
        <w:rPr>
          <w:b/>
        </w:rPr>
        <w:t xml:space="preserve">Tulos</w:t>
      </w:r>
    </w:p>
    <w:p>
      <w:r>
        <w:t xml:space="preserve">Mitä Ash haluaa tehdä seuraavaksi?</w:t>
      </w:r>
    </w:p>
    <w:p>
      <w:r>
        <w:rPr>
          <w:b/>
        </w:rPr>
        <w:t xml:space="preserve">Esimerkki 7.2627</w:t>
      </w:r>
    </w:p>
    <w:p>
      <w:r>
        <w:t xml:space="preserve">Addison kertoi Carsonille, että hänellä oli yllätys, ja kosi sitten polvillaan.</w:t>
      </w:r>
    </w:p>
    <w:p>
      <w:r>
        <w:rPr>
          <w:b/>
        </w:rPr>
        <w:t xml:space="preserve">Tulos</w:t>
      </w:r>
    </w:p>
    <w:p>
      <w:r>
        <w:t xml:space="preserve">Miltä Carsonista tuntuisi?</w:t>
      </w:r>
    </w:p>
    <w:p>
      <w:r>
        <w:rPr>
          <w:b/>
        </w:rPr>
        <w:t xml:space="preserve">Esimerkki 7.2628</w:t>
      </w:r>
    </w:p>
    <w:p>
      <w:r>
        <w:t xml:space="preserve">Lee unohti uusia lupansa sinä päivänä, kun sen oli määrä umpeutua.</w:t>
      </w:r>
    </w:p>
    <w:p>
      <w:r>
        <w:rPr>
          <w:b/>
        </w:rPr>
        <w:t xml:space="preserve">Tulos</w:t>
      </w:r>
    </w:p>
    <w:p>
      <w:r>
        <w:t xml:space="preserve">Mitä Lee haluaa tehdä seuraavaksi?</w:t>
      </w:r>
    </w:p>
    <w:p>
      <w:r>
        <w:rPr>
          <w:b/>
        </w:rPr>
        <w:t xml:space="preserve">Esimerkki 7.2629</w:t>
      </w:r>
    </w:p>
    <w:p>
      <w:r>
        <w:t xml:space="preserve">Aubrey pyysi Sydneytä arvioimaan autolleen aiheutuneiden vahinkojen kustannukset.</w:t>
      </w:r>
    </w:p>
    <w:p>
      <w:r>
        <w:rPr>
          <w:b/>
        </w:rPr>
        <w:t xml:space="preserve">Tulos</w:t>
      </w:r>
    </w:p>
    <w:p>
      <w:r>
        <w:t xml:space="preserve">Miksi Sydney teki näin?</w:t>
      </w:r>
    </w:p>
    <w:p>
      <w:r>
        <w:rPr>
          <w:b/>
        </w:rPr>
        <w:t xml:space="preserve">Esimerkki 7.2630</w:t>
      </w:r>
    </w:p>
    <w:p>
      <w:r>
        <w:t xml:space="preserve">Cameron otti Kain valitukset vakavasti sen jälkeen, kun Kai tuli hänen luokseen itkien tapahtuman vuoksi.</w:t>
      </w:r>
    </w:p>
    <w:p>
      <w:r>
        <w:rPr>
          <w:b/>
        </w:rPr>
        <w:t xml:space="preserve">Tulos</w:t>
      </w:r>
    </w:p>
    <w:p>
      <w:r>
        <w:t xml:space="preserve">Mitä Cameron haluaa tehdä seuraavaksi?</w:t>
      </w:r>
    </w:p>
    <w:p>
      <w:r>
        <w:rPr>
          <w:b/>
        </w:rPr>
        <w:t xml:space="preserve">Esimerkki 7.2631</w:t>
      </w:r>
    </w:p>
    <w:p>
      <w:r>
        <w:t xml:space="preserve">Bailey auttoi Tayloria muuttamaan heidän uuteen asuntoonsa kaupungissa.</w:t>
      </w:r>
    </w:p>
    <w:p>
      <w:r>
        <w:rPr>
          <w:b/>
        </w:rPr>
        <w:t xml:space="preserve">Tulos</w:t>
      </w:r>
    </w:p>
    <w:p>
      <w:r>
        <w:t xml:space="preserve">Miksi Bailey teki näin?</w:t>
      </w:r>
    </w:p>
    <w:p>
      <w:r>
        <w:rPr>
          <w:b/>
        </w:rPr>
        <w:t xml:space="preserve">Esimerkki 7.2632</w:t>
      </w:r>
    </w:p>
    <w:p>
      <w:r>
        <w:t xml:space="preserve">Bailey kertoi Aubreylle nähneensä varkaan juoksevan yöhön.</w:t>
      </w:r>
    </w:p>
    <w:p>
      <w:r>
        <w:rPr>
          <w:b/>
        </w:rPr>
        <w:t xml:space="preserve">Tulos</w:t>
      </w:r>
    </w:p>
    <w:p>
      <w:r>
        <w:t xml:space="preserve">Miltä Bailey tuntuisi sen jälkeen?</w:t>
      </w:r>
    </w:p>
    <w:p>
      <w:r>
        <w:rPr>
          <w:b/>
        </w:rPr>
        <w:t xml:space="preserve">Esimerkki 7.2633</w:t>
      </w:r>
    </w:p>
    <w:p>
      <w:r>
        <w:t xml:space="preserve">Aubrey veti uuninluukun auki mennessään keittiöön.</w:t>
      </w:r>
    </w:p>
    <w:p>
      <w:r>
        <w:rPr>
          <w:b/>
        </w:rPr>
        <w:t xml:space="preserve">Tulos</w:t>
      </w:r>
    </w:p>
    <w:p>
      <w:r>
        <w:t xml:space="preserve">Miksi Aubrey teki tämän?</w:t>
      </w:r>
    </w:p>
    <w:p>
      <w:r>
        <w:rPr>
          <w:b/>
        </w:rPr>
        <w:t xml:space="preserve">Esimerkki 7.2634</w:t>
      </w:r>
    </w:p>
    <w:p>
      <w:r>
        <w:t xml:space="preserve">Casey piiloutui peiton alle, kun heidän vanhempansa kurkkivat hänen huoneeseensa.</w:t>
      </w:r>
    </w:p>
    <w:p>
      <w:r>
        <w:rPr>
          <w:b/>
        </w:rPr>
        <w:t xml:space="preserve">Tulos</w:t>
      </w:r>
    </w:p>
    <w:p>
      <w:r>
        <w:t xml:space="preserve">Mitä Casey haluaa tehdä seuraavaksi?</w:t>
      </w:r>
    </w:p>
    <w:p>
      <w:r>
        <w:rPr>
          <w:b/>
        </w:rPr>
        <w:t xml:space="preserve">Esimerkki 7.2635</w:t>
      </w:r>
    </w:p>
    <w:p>
      <w:r>
        <w:t xml:space="preserve">Carson antoi Janin vartijan vahtia häntä, kun hän eräänä päivänä meni Janin taloon.</w:t>
      </w:r>
    </w:p>
    <w:p>
      <w:r>
        <w:rPr>
          <w:b/>
        </w:rPr>
        <w:t xml:space="preserve">Tulos</w:t>
      </w:r>
    </w:p>
    <w:p>
      <w:r>
        <w:t xml:space="preserve">Mitä Jan haluaa tehdä seuraavaksi?</w:t>
      </w:r>
    </w:p>
    <w:p>
      <w:r>
        <w:rPr>
          <w:b/>
        </w:rPr>
        <w:t xml:space="preserve">Esimerkki 7.2636</w:t>
      </w:r>
    </w:p>
    <w:p>
      <w:r>
        <w:t xml:space="preserve">Alex oli jäämässä yöksi kotiin. Alex katsoi sen sijaan elokuvia netistä.</w:t>
      </w:r>
    </w:p>
    <w:p>
      <w:r>
        <w:rPr>
          <w:b/>
        </w:rPr>
        <w:t xml:space="preserve">Tulos</w:t>
      </w:r>
    </w:p>
    <w:p>
      <w:r>
        <w:t xml:space="preserve">Miksi Alex teki näin?</w:t>
      </w:r>
    </w:p>
    <w:p>
      <w:r>
        <w:rPr>
          <w:b/>
        </w:rPr>
        <w:t xml:space="preserve">Esimerkki 7.2637</w:t>
      </w:r>
    </w:p>
    <w:p>
      <w:r>
        <w:t xml:space="preserve">Remy luki kirjaa ja joutui selittämään sen luokalle. Remy kirjoitti siitä raportin.</w:t>
      </w:r>
    </w:p>
    <w:p>
      <w:r>
        <w:rPr>
          <w:b/>
        </w:rPr>
        <w:t xml:space="preserve">Tulos</w:t>
      </w:r>
    </w:p>
    <w:p>
      <w:r>
        <w:t xml:space="preserve">Miltä Remystä tuntuisi sen seurauksena?</w:t>
      </w:r>
    </w:p>
    <w:p>
      <w:r>
        <w:rPr>
          <w:b/>
        </w:rPr>
        <w:t xml:space="preserve">Esimerkki 7.2638</w:t>
      </w:r>
    </w:p>
    <w:p>
      <w:r>
        <w:t xml:space="preserve">Kendall muutti Leen kurssia. Lee lähti väärälle tielle jo nuorena.</w:t>
      </w:r>
    </w:p>
    <w:p>
      <w:r>
        <w:rPr>
          <w:b/>
        </w:rPr>
        <w:t xml:space="preserve">Tulos</w:t>
      </w:r>
    </w:p>
    <w:p>
      <w:r>
        <w:t xml:space="preserve">Miksi Kendall teki näin?</w:t>
      </w:r>
    </w:p>
    <w:p>
      <w:r>
        <w:rPr>
          <w:b/>
        </w:rPr>
        <w:t xml:space="preserve">Esimerkki 7.2639</w:t>
      </w:r>
    </w:p>
    <w:p>
      <w:r>
        <w:t xml:space="preserve">Ash pukeutui mekkoon ystäviensä naamiaisiin.</w:t>
      </w:r>
    </w:p>
    <w:p>
      <w:r>
        <w:rPr>
          <w:b/>
        </w:rPr>
        <w:t xml:space="preserve">Tulos</w:t>
      </w:r>
    </w:p>
    <w:p>
      <w:r>
        <w:t xml:space="preserve">Mitä Ash haluaa tehdä seuraavaksi?</w:t>
      </w:r>
    </w:p>
    <w:p>
      <w:r>
        <w:rPr>
          <w:b/>
        </w:rPr>
        <w:t xml:space="preserve">Esimerkki 7.2640</w:t>
      </w:r>
    </w:p>
    <w:p>
      <w:r>
        <w:t xml:space="preserve">Aubrey harjoitteli viuluaan koko yön.</w:t>
      </w:r>
    </w:p>
    <w:p>
      <w:r>
        <w:rPr>
          <w:b/>
        </w:rPr>
        <w:t xml:space="preserve">Tulos</w:t>
      </w:r>
    </w:p>
    <w:p>
      <w:r>
        <w:t xml:space="preserve">Miltä toisista tuntuisi sen seurauksena?</w:t>
      </w:r>
    </w:p>
    <w:p>
      <w:r>
        <w:rPr>
          <w:b/>
        </w:rPr>
        <w:t xml:space="preserve">Esimerkki 7.2641</w:t>
      </w:r>
    </w:p>
    <w:p>
      <w:r>
        <w:t xml:space="preserve">Jan heitti Cameronin pallon metsään ja löysi sen sitten myöhemmin.</w:t>
      </w:r>
    </w:p>
    <w:p>
      <w:r>
        <w:rPr>
          <w:b/>
        </w:rPr>
        <w:t xml:space="preserve">Tulos</w:t>
      </w:r>
    </w:p>
    <w:p>
      <w:r>
        <w:t xml:space="preserve">Mitä Janin on tehtävä ennen tätä?</w:t>
      </w:r>
    </w:p>
    <w:p>
      <w:r>
        <w:rPr>
          <w:b/>
        </w:rPr>
        <w:t xml:space="preserve">Esimerkki 7.2642</w:t>
      </w:r>
    </w:p>
    <w:p>
      <w:r>
        <w:t xml:space="preserve">Kendall nappasi heidän päiväkirjansa pois, jotta kukaan muu ei voisi lukea sitä.</w:t>
      </w:r>
    </w:p>
    <w:p>
      <w:r>
        <w:rPr>
          <w:b/>
        </w:rPr>
        <w:t xml:space="preserve">Tulos</w:t>
      </w:r>
    </w:p>
    <w:p>
      <w:r>
        <w:t xml:space="preserve">Miksi Kendall teki näin?</w:t>
      </w:r>
    </w:p>
    <w:p>
      <w:r>
        <w:rPr>
          <w:b/>
        </w:rPr>
        <w:t xml:space="preserve">Esimerkki 7.2643</w:t>
      </w:r>
    </w:p>
    <w:p>
      <w:r>
        <w:t xml:space="preserve">Ray sai työpaikan pankista nähtyään työpaikkailmoituksen verkossa.</w:t>
      </w:r>
    </w:p>
    <w:p>
      <w:r>
        <w:rPr>
          <w:b/>
        </w:rPr>
        <w:t xml:space="preserve">Tulos</w:t>
      </w:r>
    </w:p>
    <w:p>
      <w:r>
        <w:t xml:space="preserve">Mitä Rileyn on tehtävä ennen tätä?</w:t>
      </w:r>
    </w:p>
    <w:p>
      <w:r>
        <w:rPr>
          <w:b/>
        </w:rPr>
        <w:t xml:space="preserve">Esimerkki 7.2644</w:t>
      </w:r>
    </w:p>
    <w:p>
      <w:r>
        <w:t xml:space="preserve">Cameron mursi hampaansa ja soitti hammaslääkärille.</w:t>
      </w:r>
    </w:p>
    <w:p>
      <w:r>
        <w:rPr>
          <w:b/>
        </w:rPr>
        <w:t xml:space="preserve">Tulos</w:t>
      </w:r>
    </w:p>
    <w:p>
      <w:r>
        <w:t xml:space="preserve">Mitä Cameron haluaa tehdä seuraavaksi?</w:t>
      </w:r>
    </w:p>
    <w:p>
      <w:r>
        <w:rPr>
          <w:b/>
        </w:rPr>
        <w:t xml:space="preserve">Esimerkki 7.2645</w:t>
      </w:r>
    </w:p>
    <w:p>
      <w:r>
        <w:t xml:space="preserve">Lee uusi ajokorttinsa ennen sen voimassaolon päättymistä, jotta he voisivat jatkaa ajamista.</w:t>
      </w:r>
    </w:p>
    <w:p>
      <w:r>
        <w:rPr>
          <w:b/>
        </w:rPr>
        <w:t xml:space="preserve">Tulos</w:t>
      </w:r>
    </w:p>
    <w:p>
      <w:r>
        <w:t xml:space="preserve">Mitä Leen on tehtävä ennen tätä?</w:t>
      </w:r>
    </w:p>
    <w:p>
      <w:r>
        <w:rPr>
          <w:b/>
        </w:rPr>
        <w:t xml:space="preserve">Esimerkki 7.2646</w:t>
      </w:r>
    </w:p>
    <w:p>
      <w:r>
        <w:t xml:space="preserve">Riley pyysi Cameronin siskoa tanssiaisiin, vaikka häntä oli jo pyydetty.</w:t>
      </w:r>
    </w:p>
    <w:p>
      <w:r>
        <w:rPr>
          <w:b/>
        </w:rPr>
        <w:t xml:space="preserve">Tulos</w:t>
      </w:r>
    </w:p>
    <w:p>
      <w:r>
        <w:t xml:space="preserve">Miltä Cameronista tuntuisi?</w:t>
      </w:r>
    </w:p>
    <w:p>
      <w:r>
        <w:rPr>
          <w:b/>
        </w:rPr>
        <w:t xml:space="preserve">Esimerkki 7.2647</w:t>
      </w:r>
    </w:p>
    <w:p>
      <w:r>
        <w:t xml:space="preserve">Quinn värjäsi heidän hiuksensa, ja lopputulos oli erittäin hieno.</w:t>
      </w:r>
    </w:p>
    <w:p>
      <w:r>
        <w:rPr>
          <w:b/>
        </w:rPr>
        <w:t xml:space="preserve">Tulos</w:t>
      </w:r>
    </w:p>
    <w:p>
      <w:r>
        <w:t xml:space="preserve">Miksi Quinn teki tämän?</w:t>
      </w:r>
    </w:p>
    <w:p>
      <w:r>
        <w:rPr>
          <w:b/>
        </w:rPr>
        <w:t xml:space="preserve">Esimerkki 7.2648</w:t>
      </w:r>
    </w:p>
    <w:p>
      <w:r>
        <w:t xml:space="preserve">Robin oli hyvin makeanhimoinen ja rakasti syödä makeaa.</w:t>
      </w:r>
    </w:p>
    <w:p>
      <w:r>
        <w:rPr>
          <w:b/>
        </w:rPr>
        <w:t xml:space="preserve">Tulos</w:t>
      </w:r>
    </w:p>
    <w:p>
      <w:r>
        <w:t xml:space="preserve">Mitä Robinin on tehtävä ennen tätä?</w:t>
      </w:r>
    </w:p>
    <w:p>
      <w:r>
        <w:rPr>
          <w:b/>
        </w:rPr>
        <w:t xml:space="preserve">Esimerkki 7.2649</w:t>
      </w:r>
    </w:p>
    <w:p>
      <w:r>
        <w:t xml:space="preserve">Robin tapasi Janin illallisella heti palattuaan kaupunkiin.</w:t>
      </w:r>
    </w:p>
    <w:p>
      <w:r>
        <w:rPr>
          <w:b/>
        </w:rPr>
        <w:t xml:space="preserve">Tulos</w:t>
      </w:r>
    </w:p>
    <w:p>
      <w:r>
        <w:t xml:space="preserve">Mitä Jan haluaa tehdä seuraavaksi?</w:t>
      </w:r>
    </w:p>
    <w:p>
      <w:r>
        <w:rPr>
          <w:b/>
        </w:rPr>
        <w:t xml:space="preserve">Esimerkki 7.2650</w:t>
      </w:r>
    </w:p>
    <w:p>
      <w:r>
        <w:t xml:space="preserve">Cameronin sisko oli asianajaja, joten erään välikohtauksen jälkeen Riley pyysi Cameronin siskolta apua.</w:t>
      </w:r>
    </w:p>
    <w:p>
      <w:r>
        <w:rPr>
          <w:b/>
        </w:rPr>
        <w:t xml:space="preserve">Tulos</w:t>
      </w:r>
    </w:p>
    <w:p>
      <w:r>
        <w:t xml:space="preserve">Miksi Riley teki näin?</w:t>
      </w:r>
    </w:p>
    <w:p>
      <w:r>
        <w:rPr>
          <w:b/>
        </w:rPr>
        <w:t xml:space="preserve">Esimerkki 7.2651</w:t>
      </w:r>
    </w:p>
    <w:p>
      <w:r>
        <w:t xml:space="preserve">Bailey opiskeli kirjaa huolellisesti valmistautuakseen kurssin loppukokeeseen.</w:t>
      </w:r>
    </w:p>
    <w:p>
      <w:r>
        <w:rPr>
          <w:b/>
        </w:rPr>
        <w:t xml:space="preserve">Tulos</w:t>
      </w:r>
    </w:p>
    <w:p>
      <w:r>
        <w:t xml:space="preserve">Mitä Bailey haluaa tehdä seuraavaksi?</w:t>
      </w:r>
    </w:p>
    <w:p>
      <w:r>
        <w:rPr>
          <w:b/>
        </w:rPr>
        <w:t xml:space="preserve">Esimerkki 7.2652</w:t>
      </w:r>
    </w:p>
    <w:p>
      <w:r>
        <w:t xml:space="preserve">Saatuaan nähdä hänen toisen puolensa Remy tunsi olevansa lähempänä.</w:t>
      </w:r>
    </w:p>
    <w:p>
      <w:r>
        <w:rPr>
          <w:b/>
        </w:rPr>
        <w:t xml:space="preserve">Tulos</w:t>
      </w:r>
    </w:p>
    <w:p>
      <w:r>
        <w:t xml:space="preserve">Miten kuvailisit Remyä?</w:t>
      </w:r>
    </w:p>
    <w:p>
      <w:r>
        <w:rPr>
          <w:b/>
        </w:rPr>
        <w:t xml:space="preserve">Esimerkki 7.2653</w:t>
      </w:r>
    </w:p>
    <w:p>
      <w:r>
        <w:t xml:space="preserve">Aiemmista ristiriidoista ja erimielisyyksistä huolimatta Addison sai Kain luottamuksen ja voitti hänen tukensa suurelle ehdotukselle.</w:t>
      </w:r>
    </w:p>
    <w:p>
      <w:r>
        <w:rPr>
          <w:b/>
        </w:rPr>
        <w:t xml:space="preserve">Tulos</w:t>
      </w:r>
    </w:p>
    <w:p>
      <w:r>
        <w:t xml:space="preserve">Miten kuvailisit Addisonia?</w:t>
      </w:r>
    </w:p>
    <w:p>
      <w:r>
        <w:rPr>
          <w:b/>
        </w:rPr>
        <w:t xml:space="preserve">Esimerkki 7.2654</w:t>
      </w:r>
    </w:p>
    <w:p>
      <w:r>
        <w:t xml:space="preserve">Kendall ja Jordan olivat kauhuelokuvassa, ja Kendall tarttui Jordanin käsiin.</w:t>
      </w:r>
    </w:p>
    <w:p>
      <w:r>
        <w:rPr>
          <w:b/>
        </w:rPr>
        <w:t xml:space="preserve">Tulos</w:t>
      </w:r>
    </w:p>
    <w:p>
      <w:r>
        <w:t xml:space="preserve">Mitä Jordanialle tapahtuu?</w:t>
      </w:r>
    </w:p>
    <w:p>
      <w:r>
        <w:rPr>
          <w:b/>
        </w:rPr>
        <w:t xml:space="preserve">Esimerkki 7.2655</w:t>
      </w:r>
    </w:p>
    <w:p>
      <w:r>
        <w:t xml:space="preserve">Jesse osti uuden Ford Mustangin. Kotimatkalla hän ajoi kaupungin läpi niin kovaa kuin pystyi ja oli vähällä saada sakot.</w:t>
      </w:r>
    </w:p>
    <w:p>
      <w:r>
        <w:rPr>
          <w:b/>
        </w:rPr>
        <w:t xml:space="preserve">Tulos</w:t>
      </w:r>
    </w:p>
    <w:p>
      <w:r>
        <w:t xml:space="preserve">Mitä Jesse teki?</w:t>
      </w:r>
    </w:p>
    <w:p>
      <w:r>
        <w:rPr>
          <w:b/>
        </w:rPr>
        <w:t xml:space="preserve">Esimerkki 7.2656</w:t>
      </w:r>
    </w:p>
    <w:p>
      <w:r>
        <w:t xml:space="preserve">Bailey vietti yön Alexin luona heidän kaupunki-iltansa jälkeen.</w:t>
      </w:r>
    </w:p>
    <w:p>
      <w:r>
        <w:rPr>
          <w:b/>
        </w:rPr>
        <w:t xml:space="preserve">Tulos</w:t>
      </w:r>
    </w:p>
    <w:p>
      <w:r>
        <w:t xml:space="preserve">Miltä Alexista tuntuisi sen seurauksena?</w:t>
      </w:r>
    </w:p>
    <w:p>
      <w:r>
        <w:rPr>
          <w:b/>
        </w:rPr>
        <w:t xml:space="preserve">Esimerkki 7.2657</w:t>
      </w:r>
    </w:p>
    <w:p>
      <w:r>
        <w:t xml:space="preserve">Riley suhtautui tilanteeseen hyvin epäluuloisesti ja katseli Jesseä tarkkaavaisesti.</w:t>
      </w:r>
    </w:p>
    <w:p>
      <w:r>
        <w:rPr>
          <w:b/>
        </w:rPr>
        <w:t xml:space="preserve">Tulos</w:t>
      </w:r>
    </w:p>
    <w:p>
      <w:r>
        <w:t xml:space="preserve">Mitä Jesse haluaa tehdä seuraavaksi?</w:t>
      </w:r>
    </w:p>
    <w:p>
      <w:r>
        <w:rPr>
          <w:b/>
        </w:rPr>
        <w:t xml:space="preserve">Esimerkki 7.2658</w:t>
      </w:r>
    </w:p>
    <w:p>
      <w:r>
        <w:t xml:space="preserve">Aubrey käytti vuosien varrella monia lääkkeitä, jotka auttoivat hänen kivuliaaseen tilaansa, mutta johtivat valitettavasti myös huumeriippuvuuteen.</w:t>
      </w:r>
    </w:p>
    <w:p>
      <w:r>
        <w:rPr>
          <w:b/>
        </w:rPr>
        <w:t xml:space="preserve">Tulos</w:t>
      </w:r>
    </w:p>
    <w:p>
      <w:r>
        <w:t xml:space="preserve">Mitä muut haluavat tehdä seuraavaksi?</w:t>
      </w:r>
    </w:p>
    <w:p>
      <w:r>
        <w:rPr>
          <w:b/>
        </w:rPr>
        <w:t xml:space="preserve">Esimerkki 7.2659</w:t>
      </w:r>
    </w:p>
    <w:p>
      <w:r>
        <w:t xml:space="preserve">Riley oli vääntänyt jalkansa, ja se alkoi sattua niin pahasti, ettei hän pystynyt kävelemään.</w:t>
      </w:r>
    </w:p>
    <w:p>
      <w:r>
        <w:rPr>
          <w:b/>
        </w:rPr>
        <w:t xml:space="preserve">Tulos</w:t>
      </w:r>
    </w:p>
    <w:p>
      <w:r>
        <w:t xml:space="preserve">Mitä Rileyn on tehtävä ennen tätä?</w:t>
      </w:r>
    </w:p>
    <w:p>
      <w:r>
        <w:rPr>
          <w:b/>
        </w:rPr>
        <w:t xml:space="preserve">Esimerkki 7.2660</w:t>
      </w:r>
    </w:p>
    <w:p>
      <w:r>
        <w:t xml:space="preserve">Robin pärjää hyvin, koska hän kävi pitkään yliopistossa.</w:t>
      </w:r>
    </w:p>
    <w:p>
      <w:r>
        <w:rPr>
          <w:b/>
        </w:rPr>
        <w:t xml:space="preserve">Tulos</w:t>
      </w:r>
    </w:p>
    <w:p>
      <w:r>
        <w:t xml:space="preserve">Mitä Robin haluaa tehdä seuraavaksi?</w:t>
      </w:r>
    </w:p>
    <w:p>
      <w:r>
        <w:rPr>
          <w:b/>
        </w:rPr>
        <w:t xml:space="preserve">Esimerkki 7.2661</w:t>
      </w:r>
    </w:p>
    <w:p>
      <w:r>
        <w:t xml:space="preserve">Quinn haki avioeroa jäätyään kiinni siitä, että hänen miehensä petti häntä siivoojan kanssa.</w:t>
      </w:r>
    </w:p>
    <w:p>
      <w:r>
        <w:rPr>
          <w:b/>
        </w:rPr>
        <w:t xml:space="preserve">Tulos</w:t>
      </w:r>
    </w:p>
    <w:p>
      <w:r>
        <w:t xml:space="preserve">Miltä Muista tuntuisi sen seurauksena?</w:t>
      </w:r>
    </w:p>
    <w:p>
      <w:r>
        <w:rPr>
          <w:b/>
        </w:rPr>
        <w:t xml:space="preserve">Esimerkki 7.2662</w:t>
      </w:r>
    </w:p>
    <w:p>
      <w:r>
        <w:t xml:space="preserve">Vuosien tarkastusten jälkeen Kai sairastui syöpään. Se ei ole yllättävää, sillä se on yleistä hänen suvussaan.</w:t>
      </w:r>
    </w:p>
    <w:p>
      <w:r>
        <w:rPr>
          <w:b/>
        </w:rPr>
        <w:t xml:space="preserve">Tulos</w:t>
      </w:r>
    </w:p>
    <w:p>
      <w:r>
        <w:t xml:space="preserve">Mitä muille tapahtuu?</w:t>
      </w:r>
    </w:p>
    <w:p>
      <w:r>
        <w:rPr>
          <w:b/>
        </w:rPr>
        <w:t xml:space="preserve">Esimerkki 7.2663</w:t>
      </w:r>
    </w:p>
    <w:p>
      <w:r>
        <w:t xml:space="preserve">Jan söi Cameronin aterian loppuun, kun Cameronilla oli kiire töihin eikä hänellä ollut lounasta syötäväksi.</w:t>
      </w:r>
    </w:p>
    <w:p>
      <w:r>
        <w:rPr>
          <w:b/>
        </w:rPr>
        <w:t xml:space="preserve">Tulos</w:t>
      </w:r>
    </w:p>
    <w:p>
      <w:r>
        <w:t xml:space="preserve">Mitä Cameron haluaa tehdä seuraavaksi?</w:t>
      </w:r>
    </w:p>
    <w:p>
      <w:r>
        <w:rPr>
          <w:b/>
        </w:rPr>
        <w:t xml:space="preserve">Esimerkki 7.2664</w:t>
      </w:r>
    </w:p>
    <w:p>
      <w:r>
        <w:t xml:space="preserve">Jordan oli Caseyn ravintolan vakiokävijä. Jordan antoi aina hyvin tippiä.</w:t>
      </w:r>
    </w:p>
    <w:p>
      <w:r>
        <w:rPr>
          <w:b/>
        </w:rPr>
        <w:t xml:space="preserve">Tulos</w:t>
      </w:r>
    </w:p>
    <w:p>
      <w:r>
        <w:t xml:space="preserve">Miltä Caseysta tuntuisi sen seurauksena?</w:t>
      </w:r>
    </w:p>
    <w:p>
      <w:r>
        <w:rPr>
          <w:b/>
        </w:rPr>
        <w:t xml:space="preserve">Esimerkki 7.2665</w:t>
      </w:r>
    </w:p>
    <w:p>
      <w:r>
        <w:t xml:space="preserve">Artikkelissa Skylar antoi koiralle Ash-nimen, koska hän piti Ashista niin paljon.</w:t>
      </w:r>
    </w:p>
    <w:p>
      <w:r>
        <w:rPr>
          <w:b/>
        </w:rPr>
        <w:t xml:space="preserve">Tulos</w:t>
      </w:r>
    </w:p>
    <w:p>
      <w:r>
        <w:t xml:space="preserve">Miksi Skylar teki tämän?</w:t>
      </w:r>
    </w:p>
    <w:p>
      <w:r>
        <w:rPr>
          <w:b/>
        </w:rPr>
        <w:t xml:space="preserve">Esimerkki 7.2666</w:t>
      </w:r>
    </w:p>
    <w:p>
      <w:r>
        <w:t xml:space="preserve">Austinin perhe juhli vanhempiensa 50-vuotispäivää illallisella uudessa ravintolassa.</w:t>
      </w:r>
    </w:p>
    <w:p>
      <w:r>
        <w:rPr>
          <w:b/>
        </w:rPr>
        <w:t xml:space="preserve">Tulos</w:t>
      </w:r>
    </w:p>
    <w:p>
      <w:r>
        <w:t xml:space="preserve">Mitä Austinin perhe tekisi seuraavaksi?</w:t>
      </w:r>
    </w:p>
    <w:p>
      <w:r>
        <w:rPr>
          <w:b/>
        </w:rPr>
        <w:t xml:space="preserve">Esimerkki 7.2667</w:t>
      </w:r>
    </w:p>
    <w:p>
      <w:r>
        <w:t xml:space="preserve">Bailey ajoi kauppaan asti ostamaan aineksia kakun tekemistä varten.</w:t>
      </w:r>
    </w:p>
    <w:p>
      <w:r>
        <w:rPr>
          <w:b/>
        </w:rPr>
        <w:t xml:space="preserve">Tulos</w:t>
      </w:r>
    </w:p>
    <w:p>
      <w:r>
        <w:t xml:space="preserve">Miksi Bailey teki näin?</w:t>
      </w:r>
    </w:p>
    <w:p>
      <w:r>
        <w:rPr>
          <w:b/>
        </w:rPr>
        <w:t xml:space="preserve">Esimerkki 7.2668</w:t>
      </w:r>
    </w:p>
    <w:p>
      <w:r>
        <w:t xml:space="preserve">Casey tuli töistä kotiin, otti kanan ulos ja laittoi sen uuniin.</w:t>
      </w:r>
    </w:p>
    <w:p>
      <w:r>
        <w:rPr>
          <w:b/>
        </w:rPr>
        <w:t xml:space="preserve">Tulos</w:t>
      </w:r>
    </w:p>
    <w:p>
      <w:r>
        <w:t xml:space="preserve">Miksi Casey teki tämän?</w:t>
      </w:r>
    </w:p>
    <w:p>
      <w:r>
        <w:rPr>
          <w:b/>
        </w:rPr>
        <w:t xml:space="preserve">Esimerkki 7.2669</w:t>
      </w:r>
    </w:p>
    <w:p>
      <w:r>
        <w:t xml:space="preserve">Ash oli yhä vihainen äidilleen siitä, että hän oli tehnyt voileivän ilman sinappia.</w:t>
      </w:r>
    </w:p>
    <w:p>
      <w:r>
        <w:rPr>
          <w:b/>
        </w:rPr>
        <w:t xml:space="preserve">Tulos</w:t>
      </w:r>
    </w:p>
    <w:p>
      <w:r>
        <w:t xml:space="preserve">Miten kuvailisit Ashia?</w:t>
      </w:r>
    </w:p>
    <w:p>
      <w:r>
        <w:rPr>
          <w:b/>
        </w:rPr>
        <w:t xml:space="preserve">Esimerkki 7.2670</w:t>
      </w:r>
    </w:p>
    <w:p>
      <w:r>
        <w:t xml:space="preserve">Riley oli melko onnellinen joka päivä, kun he lähtivät talosta.</w:t>
      </w:r>
    </w:p>
    <w:p>
      <w:r>
        <w:rPr>
          <w:b/>
        </w:rPr>
        <w:t xml:space="preserve">Tulos</w:t>
      </w:r>
    </w:p>
    <w:p>
      <w:r>
        <w:t xml:space="preserve">Mitä muut haluavat tehdä seuraavaksi?</w:t>
      </w:r>
    </w:p>
    <w:p>
      <w:r>
        <w:rPr>
          <w:b/>
        </w:rPr>
        <w:t xml:space="preserve">Esimerkki 7.2671</w:t>
      </w:r>
    </w:p>
    <w:p>
      <w:r>
        <w:t xml:space="preserve">Jan kietoi kaulakorun Sydneyn kaulan ympärille, kun tämä oli antanut sen Sydneylle syntymäpäivälahjaksi.</w:t>
      </w:r>
    </w:p>
    <w:p>
      <w:r>
        <w:rPr>
          <w:b/>
        </w:rPr>
        <w:t xml:space="preserve">Tulos</w:t>
      </w:r>
    </w:p>
    <w:p>
      <w:r>
        <w:t xml:space="preserve">Mitä Jan haluaa tehdä seuraavaksi?</w:t>
      </w:r>
    </w:p>
    <w:p>
      <w:r>
        <w:rPr>
          <w:b/>
        </w:rPr>
        <w:t xml:space="preserve">Esimerkki 7.2672</w:t>
      </w:r>
    </w:p>
    <w:p>
      <w:r>
        <w:t xml:space="preserve">Bailey otti asiat omiin käsiinsä ja koristeli koko paikan juhlia varten.</w:t>
      </w:r>
    </w:p>
    <w:p>
      <w:r>
        <w:rPr>
          <w:b/>
        </w:rPr>
        <w:t xml:space="preserve">Tulos</w:t>
      </w:r>
    </w:p>
    <w:p>
      <w:r>
        <w:t xml:space="preserve">Miltä Bailey tuntuisi sen jälkeen?</w:t>
      </w:r>
    </w:p>
    <w:p>
      <w:r>
        <w:rPr>
          <w:b/>
        </w:rPr>
        <w:t xml:space="preserve">Esimerkki 7.2673</w:t>
      </w:r>
    </w:p>
    <w:p>
      <w:r>
        <w:t xml:space="preserve">Quinn säästi tarpeeksi rahaa ja pystyi ostamaan sellaisen.</w:t>
      </w:r>
    </w:p>
    <w:p>
      <w:r>
        <w:rPr>
          <w:b/>
        </w:rPr>
        <w:t xml:space="preserve">Tulos</w:t>
      </w:r>
    </w:p>
    <w:p>
      <w:r>
        <w:t xml:space="preserve">Mitä Quinnin on tehtävä ennen tätä?</w:t>
      </w:r>
    </w:p>
    <w:p>
      <w:r>
        <w:rPr>
          <w:b/>
        </w:rPr>
        <w:t xml:space="preserve">Esimerkki 7.2674</w:t>
      </w:r>
    </w:p>
    <w:p>
      <w:r>
        <w:t xml:space="preserve">Kai päätti jäädä sairaalaan äitinsä leikkauksen ajaksi.  Hän selvisi siitä hyvin.</w:t>
      </w:r>
    </w:p>
    <w:p>
      <w:r>
        <w:rPr>
          <w:b/>
        </w:rPr>
        <w:t xml:space="preserve">Tulos</w:t>
      </w:r>
    </w:p>
    <w:p>
      <w:r>
        <w:t xml:space="preserve">Miltä Kai tuntuisi sen jälkeen?</w:t>
      </w:r>
    </w:p>
    <w:p>
      <w:r>
        <w:rPr>
          <w:b/>
        </w:rPr>
        <w:t xml:space="preserve">Esimerkki 7.2675</w:t>
      </w:r>
    </w:p>
    <w:p>
      <w:r>
        <w:t xml:space="preserve">Kendall käänsi Aubreyn elämän suunnan tarjoamalla hänelle työpaikan uudesta liikkeestä.</w:t>
      </w:r>
    </w:p>
    <w:p>
      <w:r>
        <w:rPr>
          <w:b/>
        </w:rPr>
        <w:t xml:space="preserve">Tulos</w:t>
      </w:r>
    </w:p>
    <w:p>
      <w:r>
        <w:t xml:space="preserve">Miten kuvailisit Kendallia?</w:t>
      </w:r>
    </w:p>
    <w:p>
      <w:r>
        <w:rPr>
          <w:b/>
        </w:rPr>
        <w:t xml:space="preserve">Esimerkki 7.2676</w:t>
      </w:r>
    </w:p>
    <w:p>
      <w:r>
        <w:t xml:space="preserve">Riley käski Carsonin antaa rahat pois, koska jos he jäisivät kiinni niiden kanssa, he joutuisivat vankilaan.</w:t>
      </w:r>
    </w:p>
    <w:p>
      <w:r>
        <w:rPr>
          <w:b/>
        </w:rPr>
        <w:t xml:space="preserve">Tulos</w:t>
      </w:r>
    </w:p>
    <w:p>
      <w:r>
        <w:t xml:space="preserve">Miltä Carsonista tuntuisi?</w:t>
      </w:r>
    </w:p>
    <w:p>
      <w:r>
        <w:rPr>
          <w:b/>
        </w:rPr>
        <w:t xml:space="preserve">Esimerkki 7.2677</w:t>
      </w:r>
    </w:p>
    <w:p>
      <w:r>
        <w:t xml:space="preserve">Lee oli melko varma, että Kendall valehteli. Hän katsoi Kendallia samoin kuin nainen.</w:t>
      </w:r>
    </w:p>
    <w:p>
      <w:r>
        <w:rPr>
          <w:b/>
        </w:rPr>
        <w:t xml:space="preserve">Tulos</w:t>
      </w:r>
    </w:p>
    <w:p>
      <w:r>
        <w:t xml:space="preserve">Miten kuvailisit Leetä?</w:t>
      </w:r>
    </w:p>
    <w:p>
      <w:r>
        <w:rPr>
          <w:b/>
        </w:rPr>
        <w:t xml:space="preserve">Esimerkki 7.2678</w:t>
      </w:r>
    </w:p>
    <w:p>
      <w:r>
        <w:t xml:space="preserve">Alex ja hänen ystävänsä päättivät juosta kilpaa nähdäkseen, kuka on nopein.</w:t>
      </w:r>
    </w:p>
    <w:p>
      <w:r>
        <w:rPr>
          <w:b/>
        </w:rPr>
        <w:t xml:space="preserve">Tulos</w:t>
      </w:r>
    </w:p>
    <w:p>
      <w:r>
        <w:t xml:space="preserve">Mitä muut haluavat tehdä seuraavaksi?</w:t>
      </w:r>
    </w:p>
    <w:p>
      <w:r>
        <w:rPr>
          <w:b/>
        </w:rPr>
        <w:t xml:space="preserve">Esimerkki 7.2679</w:t>
      </w:r>
    </w:p>
    <w:p>
      <w:r>
        <w:t xml:space="preserve">Kendall parkkeerasi rinnakkain, jotta hän voisi läpäistä ajokokeen ja saada ajokortin.</w:t>
      </w:r>
    </w:p>
    <w:p>
      <w:r>
        <w:rPr>
          <w:b/>
        </w:rPr>
        <w:t xml:space="preserve">Tulos</w:t>
      </w:r>
    </w:p>
    <w:p>
      <w:r>
        <w:t xml:space="preserve">Miksi Kendall teki näin?</w:t>
      </w:r>
    </w:p>
    <w:p>
      <w:r>
        <w:rPr>
          <w:b/>
        </w:rPr>
        <w:t xml:space="preserve">Esimerkki 7.2680</w:t>
      </w:r>
    </w:p>
    <w:p>
      <w:r>
        <w:t xml:space="preserve">Riley näki Kendallia usein tuossa kuussa, ja heillä oli hauskaa jutella.</w:t>
      </w:r>
    </w:p>
    <w:p>
      <w:r>
        <w:rPr>
          <w:b/>
        </w:rPr>
        <w:t xml:space="preserve">Tulos</w:t>
      </w:r>
    </w:p>
    <w:p>
      <w:r>
        <w:t xml:space="preserve">Miltä Kendallista tuntuisi sen seurauksena?</w:t>
      </w:r>
    </w:p>
    <w:p>
      <w:r>
        <w:rPr>
          <w:b/>
        </w:rPr>
        <w:t xml:space="preserve">Esimerkki 7.2681</w:t>
      </w:r>
    </w:p>
    <w:p>
      <w:r>
        <w:t xml:space="preserve">Opiskeltuaan kovasti koetta varten Sasha sai täydet pisteet.</w:t>
      </w:r>
    </w:p>
    <w:p>
      <w:r>
        <w:rPr>
          <w:b/>
        </w:rPr>
        <w:t xml:space="preserve">Tulos</w:t>
      </w:r>
    </w:p>
    <w:p>
      <w:r>
        <w:t xml:space="preserve">Miltä Sashasta tuntuisi sen jälkeen?</w:t>
      </w:r>
    </w:p>
    <w:p>
      <w:r>
        <w:rPr>
          <w:b/>
        </w:rPr>
        <w:t xml:space="preserve">Esimerkki 7.2682</w:t>
      </w:r>
    </w:p>
    <w:p>
      <w:r>
        <w:t xml:space="preserve">Aubrey halusi mennä altaaseen, mutta hän oli täynnä likaa. Robin meni vaihtamaan Aubreyn vaatteet ennen kuin hän lähti uimaan.</w:t>
      </w:r>
    </w:p>
    <w:p>
      <w:r>
        <w:rPr>
          <w:b/>
        </w:rPr>
        <w:t xml:space="preserve">Tulos</w:t>
      </w:r>
    </w:p>
    <w:p>
      <w:r>
        <w:t xml:space="preserve">Mitä Aubreylle tapahtuu?</w:t>
      </w:r>
    </w:p>
    <w:p>
      <w:r>
        <w:rPr>
          <w:b/>
        </w:rPr>
        <w:t xml:space="preserve">Esimerkki 7.2683</w:t>
      </w:r>
    </w:p>
    <w:p>
      <w:r>
        <w:t xml:space="preserve">Addisonilla oli vapaapäivä ja hän päätti mennä huvipuistoon.</w:t>
      </w:r>
    </w:p>
    <w:p>
      <w:r>
        <w:rPr>
          <w:b/>
        </w:rPr>
        <w:t xml:space="preserve">Tulos</w:t>
      </w:r>
    </w:p>
    <w:p>
      <w:r>
        <w:t xml:space="preserve">Miksi Addison teki tämän?</w:t>
      </w:r>
    </w:p>
    <w:p>
      <w:r>
        <w:rPr>
          <w:b/>
        </w:rPr>
        <w:t xml:space="preserve">Esimerkki 7.2684</w:t>
      </w:r>
    </w:p>
    <w:p>
      <w:r>
        <w:t xml:space="preserve">Kendall osti kaiken, mitä tarvitaan hauskan illanviettoon kaupungilla.</w:t>
      </w:r>
    </w:p>
    <w:p>
      <w:r>
        <w:rPr>
          <w:b/>
        </w:rPr>
        <w:t xml:space="preserve">Tulos</w:t>
      </w:r>
    </w:p>
    <w:p>
      <w:r>
        <w:t xml:space="preserve">Mitä Kendall haluaa tehdä seuraavaksi?</w:t>
      </w:r>
    </w:p>
    <w:p>
      <w:r>
        <w:rPr>
          <w:b/>
        </w:rPr>
        <w:t xml:space="preserve">Esimerkki 7.2685</w:t>
      </w:r>
    </w:p>
    <w:p>
      <w:r>
        <w:t xml:space="preserve">Jan vieraili serkkunsa luona, jolla oli terveysongelmia.</w:t>
      </w:r>
    </w:p>
    <w:p>
      <w:r>
        <w:rPr>
          <w:b/>
        </w:rPr>
        <w:t xml:space="preserve">Tulos</w:t>
      </w:r>
    </w:p>
    <w:p>
      <w:r>
        <w:t xml:space="preserve">Miltä Janista tuntuisi sen jälkeen?</w:t>
      </w:r>
    </w:p>
    <w:p>
      <w:r>
        <w:rPr>
          <w:b/>
        </w:rPr>
        <w:t xml:space="preserve">Esimerkki 7.2686</w:t>
      </w:r>
    </w:p>
    <w:p>
      <w:r>
        <w:t xml:space="preserve">Austin auttoi toista perhettä, kun he olivat hädässä.</w:t>
      </w:r>
    </w:p>
    <w:p>
      <w:r>
        <w:rPr>
          <w:b/>
        </w:rPr>
        <w:t xml:space="preserve">Tulos</w:t>
      </w:r>
    </w:p>
    <w:p>
      <w:r>
        <w:t xml:space="preserve">Mitä Austinin on tehtävä ennen tätä?</w:t>
      </w:r>
    </w:p>
    <w:p>
      <w:r>
        <w:rPr>
          <w:b/>
        </w:rPr>
        <w:t xml:space="preserve">Esimerkki 7.2687</w:t>
      </w:r>
    </w:p>
    <w:p>
      <w:r>
        <w:t xml:space="preserve">Austin torjui sen väkisin tennispelin aikana, mutta lopulta he hävisivät turnauksessa.</w:t>
      </w:r>
    </w:p>
    <w:p>
      <w:r>
        <w:rPr>
          <w:b/>
        </w:rPr>
        <w:t xml:space="preserve">Tulos</w:t>
      </w:r>
    </w:p>
    <w:p>
      <w:r>
        <w:t xml:space="preserve">Mitä Austinille tapahtuu?</w:t>
      </w:r>
    </w:p>
    <w:p>
      <w:r>
        <w:rPr>
          <w:b/>
        </w:rPr>
        <w:t xml:space="preserve">Esimerkki 7.2688</w:t>
      </w:r>
    </w:p>
    <w:p>
      <w:r>
        <w:t xml:space="preserve">Carson ei koskaan kertonut totuutta, ikään kuin olisi mahdotonta olla rehellinen.</w:t>
      </w:r>
    </w:p>
    <w:p>
      <w:r>
        <w:rPr>
          <w:b/>
        </w:rPr>
        <w:t xml:space="preserve">Tulos</w:t>
      </w:r>
    </w:p>
    <w:p>
      <w:r>
        <w:t xml:space="preserve">Miten kuvailisit Carsonia?</w:t>
      </w:r>
    </w:p>
    <w:p>
      <w:r>
        <w:rPr>
          <w:b/>
        </w:rPr>
        <w:t xml:space="preserve">Esimerkki 7.2689</w:t>
      </w:r>
    </w:p>
    <w:p>
      <w:r>
        <w:t xml:space="preserve">Kai kiinnitti huomioni heiluttamalla käsiään hulluna ilmassa.</w:t>
      </w:r>
    </w:p>
    <w:p>
      <w:r>
        <w:rPr>
          <w:b/>
        </w:rPr>
        <w:t xml:space="preserve">Tulos</w:t>
      </w:r>
    </w:p>
    <w:p>
      <w:r>
        <w:t xml:space="preserve">Mitä Kai haluaa tehdä seuraavaksi?</w:t>
      </w:r>
    </w:p>
    <w:p>
      <w:r>
        <w:rPr>
          <w:b/>
        </w:rPr>
        <w:t xml:space="preserve">Esimerkki 7.2690</w:t>
      </w:r>
    </w:p>
    <w:p>
      <w:r>
        <w:t xml:space="preserve">Jesse joutui viemään Austinin sairaalaan, koska Austinin käsi oli murtunut kaaduttuaan.</w:t>
      </w:r>
    </w:p>
    <w:p>
      <w:r>
        <w:rPr>
          <w:b/>
        </w:rPr>
        <w:t xml:space="preserve">Tulos</w:t>
      </w:r>
    </w:p>
    <w:p>
      <w:r>
        <w:t xml:space="preserve">Miltä Austinista tuntuisi sen seurauksena?</w:t>
      </w:r>
    </w:p>
    <w:p>
      <w:r>
        <w:rPr>
          <w:b/>
        </w:rPr>
        <w:t xml:space="preserve">Esimerkki 7.2691</w:t>
      </w:r>
    </w:p>
    <w:p>
      <w:r>
        <w:t xml:space="preserve">Kendall jätti Janin alttarille heidän hääpäivänään, ja Jan tapettiin seuraavana päivänä.</w:t>
      </w:r>
    </w:p>
    <w:p>
      <w:r>
        <w:rPr>
          <w:b/>
        </w:rPr>
        <w:t xml:space="preserve">Tulos</w:t>
      </w:r>
    </w:p>
    <w:p>
      <w:r>
        <w:t xml:space="preserve">Miltä Kendallista tuntuisi sen jälkeen?</w:t>
      </w:r>
    </w:p>
    <w:p>
      <w:r>
        <w:rPr>
          <w:b/>
        </w:rPr>
        <w:t xml:space="preserve">Esimerkki 7.2692</w:t>
      </w:r>
    </w:p>
    <w:p>
      <w:r>
        <w:t xml:space="preserve">Aubrey oli tulossa koulusta koulupuvussaan, joten Robinin oli vaihdettava Aubreyn vaatteet ennen esitystä.</w:t>
      </w:r>
    </w:p>
    <w:p>
      <w:r>
        <w:rPr>
          <w:b/>
        </w:rPr>
        <w:t xml:space="preserve">Tulos</w:t>
      </w:r>
    </w:p>
    <w:p>
      <w:r>
        <w:t xml:space="preserve">Mitä Robinin on tehtävä ennen tätä?</w:t>
      </w:r>
    </w:p>
    <w:p>
      <w:r>
        <w:rPr>
          <w:b/>
        </w:rPr>
        <w:t xml:space="preserve">Esimerkki 7.2693</w:t>
      </w:r>
    </w:p>
    <w:p>
      <w:r>
        <w:t xml:space="preserve">Carsonista tuli pimeä sen jälkeen, kun hänen vanhempansa kuolivat onnettomuudessa.</w:t>
      </w:r>
    </w:p>
    <w:p>
      <w:r>
        <w:rPr>
          <w:b/>
        </w:rPr>
        <w:t xml:space="preserve">Tulos</w:t>
      </w:r>
    </w:p>
    <w:p>
      <w:r>
        <w:t xml:space="preserve">Miten kuvailisit Carsonia?</w:t>
      </w:r>
    </w:p>
    <w:p>
      <w:r>
        <w:rPr>
          <w:b/>
        </w:rPr>
        <w:t xml:space="preserve">Esimerkki 7.2694</w:t>
      </w:r>
    </w:p>
    <w:p>
      <w:r>
        <w:t xml:space="preserve">Väsynyt Cameron vietti yön kotona ja nukkui.</w:t>
      </w:r>
    </w:p>
    <w:p>
      <w:r>
        <w:rPr>
          <w:b/>
        </w:rPr>
        <w:t xml:space="preserve">Tulos</w:t>
      </w:r>
    </w:p>
    <w:p>
      <w:r>
        <w:t xml:space="preserve">Miltä Cameronista tuntuisi sen jälkeen?</w:t>
      </w:r>
    </w:p>
    <w:p>
      <w:r>
        <w:rPr>
          <w:b/>
        </w:rPr>
        <w:t xml:space="preserve">Esimerkki 7.2695</w:t>
      </w:r>
    </w:p>
    <w:p>
      <w:r>
        <w:t xml:space="preserve">Jessellä oli monia kykyjä, mutta hän kieltäytyi tekemästä mitään työtä.</w:t>
      </w:r>
    </w:p>
    <w:p>
      <w:r>
        <w:rPr>
          <w:b/>
        </w:rPr>
        <w:t xml:space="preserve">Tulos</w:t>
      </w:r>
    </w:p>
    <w:p>
      <w:r>
        <w:t xml:space="preserve">Miksi Jesse teki tämän?</w:t>
      </w:r>
    </w:p>
    <w:p>
      <w:r>
        <w:rPr>
          <w:b/>
        </w:rPr>
        <w:t xml:space="preserve">Esimerkki 7.2696</w:t>
      </w:r>
    </w:p>
    <w:p>
      <w:r>
        <w:t xml:space="preserve">Jessellä oli hauskaa pelata biljardia ja hän kävi kaupassa katsomassa biljardipöytiä.</w:t>
      </w:r>
    </w:p>
    <w:p>
      <w:r>
        <w:rPr>
          <w:b/>
        </w:rPr>
        <w:t xml:space="preserve">Tulos</w:t>
      </w:r>
    </w:p>
    <w:p>
      <w:r>
        <w:t xml:space="preserve">Mitä Jesse haluaa tehdä seuraavaksi?</w:t>
      </w:r>
    </w:p>
    <w:p>
      <w:r>
        <w:rPr>
          <w:b/>
        </w:rPr>
        <w:t xml:space="preserve">Esimerkki 7.2697</w:t>
      </w:r>
    </w:p>
    <w:p>
      <w:r>
        <w:t xml:space="preserve">Robin kysyi Taylorin lääkäriltä, milloin heidän pitäisi alkaa käydä gynekologilla.</w:t>
      </w:r>
    </w:p>
    <w:p>
      <w:r>
        <w:rPr>
          <w:b/>
        </w:rPr>
        <w:t xml:space="preserve">Tulos</w:t>
      </w:r>
    </w:p>
    <w:p>
      <w:r>
        <w:t xml:space="preserve">Miten kuvailisit Robinia?</w:t>
      </w:r>
    </w:p>
    <w:p>
      <w:r>
        <w:rPr>
          <w:b/>
        </w:rPr>
        <w:t xml:space="preserve">Esimerkki 7.2698</w:t>
      </w:r>
    </w:p>
    <w:p>
      <w:r>
        <w:t xml:space="preserve">Jesse teki kovasti töitä tullakseen paremmaksi valokuvaajaksi. Jesse julkaisi kuvia lehdissä ja sai siitä palkkaa.</w:t>
      </w:r>
    </w:p>
    <w:p>
      <w:r>
        <w:rPr>
          <w:b/>
        </w:rPr>
        <w:t xml:space="preserve">Tulos</w:t>
      </w:r>
    </w:p>
    <w:p>
      <w:r>
        <w:t xml:space="preserve">Mitä Jesse haluaa tehdä seuraavaksi?</w:t>
      </w:r>
    </w:p>
    <w:p>
      <w:r>
        <w:rPr>
          <w:b/>
        </w:rPr>
        <w:t xml:space="preserve">Esimerkki 7.2699</w:t>
      </w:r>
    </w:p>
    <w:p>
      <w:r>
        <w:t xml:space="preserve">Ash yritti saada häneltä reaktion, ja heilautti Aubreyn jalkoja.</w:t>
      </w:r>
    </w:p>
    <w:p>
      <w:r>
        <w:rPr>
          <w:b/>
        </w:rPr>
        <w:t xml:space="preserve">Tulos</w:t>
      </w:r>
    </w:p>
    <w:p>
      <w:r>
        <w:t xml:space="preserve">Mitä Aubreylle tapahtuu?</w:t>
      </w:r>
    </w:p>
    <w:p>
      <w:r>
        <w:rPr>
          <w:b/>
        </w:rPr>
        <w:t xml:space="preserve">Esimerkki 7.2700</w:t>
      </w:r>
    </w:p>
    <w:p>
      <w:r>
        <w:t xml:space="preserve">Casey antoi Jesselle rahaa, jotta tämä voisi mennä elokuviin.</w:t>
      </w:r>
    </w:p>
    <w:p>
      <w:r>
        <w:rPr>
          <w:b/>
        </w:rPr>
        <w:t xml:space="preserve">Tulos</w:t>
      </w:r>
    </w:p>
    <w:p>
      <w:r>
        <w:t xml:space="preserve">Miten kuvailisit Caseya?</w:t>
      </w:r>
    </w:p>
    <w:p>
      <w:r>
        <w:rPr>
          <w:b/>
        </w:rPr>
        <w:t xml:space="preserve">Esimerkki 7.2701</w:t>
      </w:r>
    </w:p>
    <w:p>
      <w:r>
        <w:t xml:space="preserve">Riley sai työpaikan pankista, joten he aloittivat juhlat.</w:t>
      </w:r>
    </w:p>
    <w:p>
      <w:r>
        <w:rPr>
          <w:b/>
        </w:rPr>
        <w:t xml:space="preserve">Tulos</w:t>
      </w:r>
    </w:p>
    <w:p>
      <w:r>
        <w:t xml:space="preserve">Miksi Riley teki näin?</w:t>
      </w:r>
    </w:p>
    <w:p>
      <w:r>
        <w:rPr>
          <w:b/>
        </w:rPr>
        <w:t xml:space="preserve">Esimerkki 7.2702</w:t>
      </w:r>
    </w:p>
    <w:p>
      <w:r>
        <w:t xml:space="preserve">Lee jätti sotkun Ashin makuuhuoneeseen sen jälkeen, kun he olivat lopettaneet leikkimisen.</w:t>
      </w:r>
    </w:p>
    <w:p>
      <w:r>
        <w:rPr>
          <w:b/>
        </w:rPr>
        <w:t xml:space="preserve">Tulos</w:t>
      </w:r>
    </w:p>
    <w:p>
      <w:r>
        <w:t xml:space="preserve">Mitä Leelle tapahtuu?</w:t>
      </w:r>
    </w:p>
    <w:p>
      <w:r>
        <w:rPr>
          <w:b/>
        </w:rPr>
        <w:t xml:space="preserve">Esimerkki 7.2703</w:t>
      </w:r>
    </w:p>
    <w:p>
      <w:r>
        <w:t xml:space="preserve">Kai oli pelannut tennistä helteessä ja juonut paljon vettä.</w:t>
      </w:r>
    </w:p>
    <w:p>
      <w:r>
        <w:rPr>
          <w:b/>
        </w:rPr>
        <w:t xml:space="preserve">Tulos</w:t>
      </w:r>
    </w:p>
    <w:p>
      <w:r>
        <w:t xml:space="preserve">Mitä Kai haluaa tehdä seuraavaksi?</w:t>
      </w:r>
    </w:p>
    <w:p>
      <w:r>
        <w:rPr>
          <w:b/>
        </w:rPr>
        <w:t xml:space="preserve">Esimerkki 7.2704</w:t>
      </w:r>
    </w:p>
    <w:p>
      <w:r>
        <w:t xml:space="preserve">Kendall korotti Skylarin hintaa ja katsoi, että Skylar oli liian kallis, ja halusi veloittaa itse vähemmän.</w:t>
      </w:r>
    </w:p>
    <w:p>
      <w:r>
        <w:rPr>
          <w:b/>
        </w:rPr>
        <w:t xml:space="preserve">Tulos</w:t>
      </w:r>
    </w:p>
    <w:p>
      <w:r>
        <w:t xml:space="preserve">Mitä Skylar haluaa tehdä seuraavaksi?</w:t>
      </w:r>
    </w:p>
    <w:p>
      <w:r>
        <w:rPr>
          <w:b/>
        </w:rPr>
        <w:t xml:space="preserve">Esimerkki 7.2705</w:t>
      </w:r>
    </w:p>
    <w:p>
      <w:r>
        <w:t xml:space="preserve">Alex kävi lääkärissä tarkastuksessa, kun hän ei voinut hyvin.</w:t>
      </w:r>
    </w:p>
    <w:p>
      <w:r>
        <w:rPr>
          <w:b/>
        </w:rPr>
        <w:t xml:space="preserve">Tulos</w:t>
      </w:r>
    </w:p>
    <w:p>
      <w:r>
        <w:t xml:space="preserve">Miksi Alex teki näin?</w:t>
      </w:r>
    </w:p>
    <w:p>
      <w:r>
        <w:rPr>
          <w:b/>
        </w:rPr>
        <w:t xml:space="preserve">Esimerkki 7.2706</w:t>
      </w:r>
    </w:p>
    <w:p>
      <w:r>
        <w:t xml:space="preserve">Ash esti palloa vierimästä kadulle heidän talonsa edessä.</w:t>
      </w:r>
    </w:p>
    <w:p>
      <w:r>
        <w:rPr>
          <w:b/>
        </w:rPr>
        <w:t xml:space="preserve">Tulos</w:t>
      </w:r>
    </w:p>
    <w:p>
      <w:r>
        <w:t xml:space="preserve">Miksi Ash teki tämän?</w:t>
      </w:r>
    </w:p>
    <w:p>
      <w:r>
        <w:rPr>
          <w:b/>
        </w:rPr>
        <w:t xml:space="preserve">Esimerkki 7.2707</w:t>
      </w:r>
    </w:p>
    <w:p>
      <w:r>
        <w:t xml:space="preserve">Cameron oli palkannut Baileyn auttamaan tärkeässä tehtävässä ja oli tyytyväinen Baileyn työhön.</w:t>
      </w:r>
    </w:p>
    <w:p>
      <w:r>
        <w:rPr>
          <w:b/>
        </w:rPr>
        <w:t xml:space="preserve">Tulos</w:t>
      </w:r>
    </w:p>
    <w:p>
      <w:r>
        <w:t xml:space="preserve">Mitä Bailey haluaa tehdä seuraavaksi?</w:t>
      </w:r>
    </w:p>
    <w:p>
      <w:r>
        <w:rPr>
          <w:b/>
        </w:rPr>
        <w:t xml:space="preserve">Esimerkki 7.2708</w:t>
      </w:r>
    </w:p>
    <w:p>
      <w:r>
        <w:t xml:space="preserve">Casey potkaisi pallon vahingossa jälleen ulos, vaikka yritti olla potkaisematta.</w:t>
      </w:r>
    </w:p>
    <w:p>
      <w:r>
        <w:rPr>
          <w:b/>
        </w:rPr>
        <w:t xml:space="preserve">Tulos</w:t>
      </w:r>
    </w:p>
    <w:p>
      <w:r>
        <w:t xml:space="preserve">Miten kuvailisit Caseya?</w:t>
      </w:r>
    </w:p>
    <w:p>
      <w:r>
        <w:rPr>
          <w:b/>
        </w:rPr>
        <w:t xml:space="preserve">Esimerkki 7.2709</w:t>
      </w:r>
    </w:p>
    <w:p>
      <w:r>
        <w:t xml:space="preserve">Aubrey meni kauppaan ostamaan shampoota aamun suihkua varten.</w:t>
      </w:r>
    </w:p>
    <w:p>
      <w:r>
        <w:rPr>
          <w:b/>
        </w:rPr>
        <w:t xml:space="preserve">Tulos</w:t>
      </w:r>
    </w:p>
    <w:p>
      <w:r>
        <w:t xml:space="preserve">Mitä Aubrey haluaa tehdä seuraavaksi?</w:t>
      </w:r>
    </w:p>
    <w:p>
      <w:r>
        <w:rPr>
          <w:b/>
        </w:rPr>
        <w:t xml:space="preserve">Esimerkki 7.2710</w:t>
      </w:r>
    </w:p>
    <w:p>
      <w:r>
        <w:t xml:space="preserve">Jesse joutui viemään Austinin sairaalaan hoitamaan koiran puremasta aiheutuneita haavojaan.</w:t>
      </w:r>
    </w:p>
    <w:p>
      <w:r>
        <w:rPr>
          <w:b/>
        </w:rPr>
        <w:t xml:space="preserve">Tulos</w:t>
      </w:r>
    </w:p>
    <w:p>
      <w:r>
        <w:t xml:space="preserve">Mitä Jesse haluaa tehdä seuraavaksi?</w:t>
      </w:r>
    </w:p>
    <w:p>
      <w:r>
        <w:rPr>
          <w:b/>
        </w:rPr>
        <w:t xml:space="preserve">Esimerkki 7.2711</w:t>
      </w:r>
    </w:p>
    <w:p>
      <w:r>
        <w:t xml:space="preserve">Quinnillä oli vaikeuksia nukahtaa, ja hänen oli valvottava ja katsottava joitakin ohjelmia.</w:t>
      </w:r>
    </w:p>
    <w:p>
      <w:r>
        <w:rPr>
          <w:b/>
        </w:rPr>
        <w:t xml:space="preserve">Tulos</w:t>
      </w:r>
    </w:p>
    <w:p>
      <w:r>
        <w:t xml:space="preserve">Mitä Quinn haluaa tehdä seuraavaksi?</w:t>
      </w:r>
    </w:p>
    <w:p>
      <w:r>
        <w:rPr>
          <w:b/>
        </w:rPr>
        <w:t xml:space="preserve">Esimerkki 7.2712</w:t>
      </w:r>
    </w:p>
    <w:p>
      <w:r>
        <w:t xml:space="preserve">Austin auttoi toista henkilöä kotitehtävien kanssa pitkän päivän jälkeen.</w:t>
      </w:r>
    </w:p>
    <w:p>
      <w:r>
        <w:rPr>
          <w:b/>
        </w:rPr>
        <w:t xml:space="preserve">Tulos</w:t>
      </w:r>
    </w:p>
    <w:p>
      <w:r>
        <w:t xml:space="preserve">Mitä muut haluavat tehdä seuraavaksi?</w:t>
      </w:r>
    </w:p>
    <w:p>
      <w:r>
        <w:rPr>
          <w:b/>
        </w:rPr>
        <w:t xml:space="preserve">Esimerkki 7.2713</w:t>
      </w:r>
    </w:p>
    <w:p>
      <w:r>
        <w:t xml:space="preserve">Remy kysyi, voisivatko he istua isänsä kanssa auton etuosassa.</w:t>
      </w:r>
    </w:p>
    <w:p>
      <w:r>
        <w:rPr>
          <w:b/>
        </w:rPr>
        <w:t xml:space="preserve">Tulos</w:t>
      </w:r>
    </w:p>
    <w:p>
      <w:r>
        <w:t xml:space="preserve">Mitä muut haluavat tehdä seuraavaksi?</w:t>
      </w:r>
    </w:p>
    <w:p>
      <w:r>
        <w:rPr>
          <w:b/>
        </w:rPr>
        <w:t xml:space="preserve">Esimerkki 7.2714</w:t>
      </w:r>
    </w:p>
    <w:p>
      <w:r>
        <w:t xml:space="preserve">Carson heitti olutta Kendallin kasvoille. Carson oli koko ajan humalassa.</w:t>
      </w:r>
    </w:p>
    <w:p>
      <w:r>
        <w:rPr>
          <w:b/>
        </w:rPr>
        <w:t xml:space="preserve">Tulos</w:t>
      </w:r>
    </w:p>
    <w:p>
      <w:r>
        <w:t xml:space="preserve">Mitä Kendallille tapahtuu?</w:t>
      </w:r>
    </w:p>
    <w:p>
      <w:r>
        <w:rPr>
          <w:b/>
        </w:rPr>
        <w:t xml:space="preserve">Esimerkki 7.2715</w:t>
      </w:r>
    </w:p>
    <w:p>
      <w:r>
        <w:t xml:space="preserve">Addison kertoi ystävälleni, kuka oli syyllinen varkauteen.</w:t>
      </w:r>
    </w:p>
    <w:p>
      <w:r>
        <w:rPr>
          <w:b/>
        </w:rPr>
        <w:t xml:space="preserve">Tulos</w:t>
      </w:r>
    </w:p>
    <w:p>
      <w:r>
        <w:t xml:space="preserve">Mitä ystävä haluaa tehdä seuraavaksi?</w:t>
      </w:r>
    </w:p>
    <w:p>
      <w:r>
        <w:rPr>
          <w:b/>
        </w:rPr>
        <w:t xml:space="preserve">Esimerkki 7.2716</w:t>
      </w:r>
    </w:p>
    <w:p>
      <w:r>
        <w:t xml:space="preserve">Carson palasi vihdoin messuilta samana iltana.</w:t>
      </w:r>
    </w:p>
    <w:p>
      <w:r>
        <w:rPr>
          <w:b/>
        </w:rPr>
        <w:t xml:space="preserve">Tulos</w:t>
      </w:r>
    </w:p>
    <w:p>
      <w:r>
        <w:t xml:space="preserve">Miten kuvailisit Carsonia?</w:t>
      </w:r>
    </w:p>
    <w:p>
      <w:r>
        <w:rPr>
          <w:b/>
        </w:rPr>
        <w:t xml:space="preserve">Esimerkki 7.2717</w:t>
      </w:r>
    </w:p>
    <w:p>
      <w:r>
        <w:t xml:space="preserve">Jordan alkoi syödä ruokaa tietämättä, että hän oli allerginen jollekin ainesosalle.</w:t>
      </w:r>
    </w:p>
    <w:p>
      <w:r>
        <w:rPr>
          <w:b/>
        </w:rPr>
        <w:t xml:space="preserve">Tulos</w:t>
      </w:r>
    </w:p>
    <w:p>
      <w:r>
        <w:t xml:space="preserve">Miltä Jordanista tuntuisi sen jälkeen?</w:t>
      </w:r>
    </w:p>
    <w:p>
      <w:r>
        <w:rPr>
          <w:b/>
        </w:rPr>
        <w:t xml:space="preserve">Esimerkki 7.2718</w:t>
      </w:r>
    </w:p>
    <w:p>
      <w:r>
        <w:t xml:space="preserve">Kun he olivat valinneet yhteisen vaellusreitin, Sydney tapasi Skylarin lähellä kanjonin reunaa.</w:t>
      </w:r>
    </w:p>
    <w:p>
      <w:r>
        <w:rPr>
          <w:b/>
        </w:rPr>
        <w:t xml:space="preserve">Tulos</w:t>
      </w:r>
    </w:p>
    <w:p>
      <w:r>
        <w:t xml:space="preserve">Mitä Sydneyn on tehtävä ennen tätä?</w:t>
      </w:r>
    </w:p>
    <w:p>
      <w:r>
        <w:rPr>
          <w:b/>
        </w:rPr>
        <w:t xml:space="preserve">Esimerkki 7.2719</w:t>
      </w:r>
    </w:p>
    <w:p>
      <w:r>
        <w:t xml:space="preserve">Kendall tarttui tiukasti Jordanin käsiin sen jälkeen, kun Jordan kosi Kendallia.</w:t>
      </w:r>
    </w:p>
    <w:p>
      <w:r>
        <w:rPr>
          <w:b/>
        </w:rPr>
        <w:t xml:space="preserve">Tulos</w:t>
      </w:r>
    </w:p>
    <w:p>
      <w:r>
        <w:t xml:space="preserve">Miltä Kendallista tuntuisi sen jälkeen?</w:t>
      </w:r>
    </w:p>
    <w:p>
      <w:r>
        <w:rPr>
          <w:b/>
        </w:rPr>
        <w:t xml:space="preserve">Esimerkki 7.2720</w:t>
      </w:r>
    </w:p>
    <w:p>
      <w:r>
        <w:t xml:space="preserve">Alex katsoi piirrettyjä ja söi välipalaa koulun jälkeen.</w:t>
      </w:r>
    </w:p>
    <w:p>
      <w:r>
        <w:rPr>
          <w:b/>
        </w:rPr>
        <w:t xml:space="preserve">Tulos</w:t>
      </w:r>
    </w:p>
    <w:p>
      <w:r>
        <w:t xml:space="preserve">Miksi Alex teki näin?</w:t>
      </w:r>
    </w:p>
    <w:p>
      <w:r>
        <w:rPr>
          <w:b/>
        </w:rPr>
        <w:t xml:space="preserve">Esimerkki 7.2721</w:t>
      </w:r>
    </w:p>
    <w:p>
      <w:r>
        <w:t xml:space="preserve">Useiden äänekkäiden äänien ja kahakan jälkeen hän meni ikkunan luo, ja Lee kurkisti sisään.</w:t>
      </w:r>
    </w:p>
    <w:p>
      <w:r>
        <w:rPr>
          <w:b/>
        </w:rPr>
        <w:t xml:space="preserve">Tulos</w:t>
      </w:r>
    </w:p>
    <w:p>
      <w:r>
        <w:t xml:space="preserve">Miksi Lee teki näin?</w:t>
      </w:r>
    </w:p>
    <w:p>
      <w:r>
        <w:rPr>
          <w:b/>
        </w:rPr>
        <w:t xml:space="preserve">Esimerkki 7.2722</w:t>
      </w:r>
    </w:p>
    <w:p>
      <w:r>
        <w:t xml:space="preserve">Jan ystävystyi Taylorin kanssa. Jan käy nyt joka päivä Taylorin luona pelaamassa videopelejä.</w:t>
      </w:r>
    </w:p>
    <w:p>
      <w:r>
        <w:rPr>
          <w:b/>
        </w:rPr>
        <w:t xml:space="preserve">Tulos</w:t>
      </w:r>
    </w:p>
    <w:p>
      <w:r>
        <w:t xml:space="preserve">Mitä Janille tapahtuu?</w:t>
      </w:r>
    </w:p>
    <w:p>
      <w:r>
        <w:rPr>
          <w:b/>
        </w:rPr>
        <w:t xml:space="preserve">Esimerkki 7.2723</w:t>
      </w:r>
    </w:p>
    <w:p>
      <w:r>
        <w:t xml:space="preserve">Remy yrittää toimittaa sotilastarvikkeita kapinallisille kilpailevan maan sisällä.</w:t>
      </w:r>
    </w:p>
    <w:p>
      <w:r>
        <w:rPr>
          <w:b/>
        </w:rPr>
        <w:t xml:space="preserve">Tulos</w:t>
      </w:r>
    </w:p>
    <w:p>
      <w:r>
        <w:t xml:space="preserve">Mitä Remy haluaa tehdä seuraavaksi?</w:t>
      </w:r>
    </w:p>
    <w:p>
      <w:r>
        <w:rPr>
          <w:b/>
        </w:rPr>
        <w:t xml:space="preserve">Esimerkki 7.2724</w:t>
      </w:r>
    </w:p>
    <w:p>
      <w:r>
        <w:t xml:space="preserve">Quinn heitti frisbeetä, ja se laskeutui kauas veteen.</w:t>
      </w:r>
    </w:p>
    <w:p>
      <w:r>
        <w:rPr>
          <w:b/>
        </w:rPr>
        <w:t xml:space="preserve">Tulos</w:t>
      </w:r>
    </w:p>
    <w:p>
      <w:r>
        <w:t xml:space="preserve">Miltä Muista tuntuisi sen seurauksena?</w:t>
      </w:r>
    </w:p>
    <w:p>
      <w:r>
        <w:rPr>
          <w:b/>
        </w:rPr>
        <w:t xml:space="preserve">Esimerkki 7.2725</w:t>
      </w:r>
    </w:p>
    <w:p>
      <w:r>
        <w:t xml:space="preserve">Aubrey oli tekemässä koetta, ja vastauslomake oli piilotettu hänen pöydälleen.</w:t>
      </w:r>
    </w:p>
    <w:p>
      <w:r>
        <w:rPr>
          <w:b/>
        </w:rPr>
        <w:t xml:space="preserve">Tulos</w:t>
      </w:r>
    </w:p>
    <w:p>
      <w:r>
        <w:t xml:space="preserve">Miltä Aubrey tuntuisi sen seurauksena?</w:t>
      </w:r>
    </w:p>
    <w:p>
      <w:r>
        <w:rPr>
          <w:b/>
        </w:rPr>
        <w:t xml:space="preserve">Esimerkki 7.2726</w:t>
      </w:r>
    </w:p>
    <w:p>
      <w:r>
        <w:t xml:space="preserve">Kai heilahti kaltereiden läpi sulavasti ja nopeasti, kun muut lapset katselivat häntä ihaillen.</w:t>
      </w:r>
    </w:p>
    <w:p>
      <w:r>
        <w:rPr>
          <w:b/>
        </w:rPr>
        <w:t xml:space="preserve">Tulos</w:t>
      </w:r>
    </w:p>
    <w:p>
      <w:r>
        <w:t xml:space="preserve">Miten kuvailisit Kain?</w:t>
      </w:r>
    </w:p>
    <w:p>
      <w:r>
        <w:rPr>
          <w:b/>
        </w:rPr>
        <w:t xml:space="preserve">Esimerkki 7.2727</w:t>
      </w:r>
    </w:p>
    <w:p>
      <w:r>
        <w:t xml:space="preserve">Aubrey meni pankkiin hakemaan rahaa vuokraan.</w:t>
      </w:r>
    </w:p>
    <w:p>
      <w:r>
        <w:rPr>
          <w:b/>
        </w:rPr>
        <w:t xml:space="preserve">Tulos</w:t>
      </w:r>
    </w:p>
    <w:p>
      <w:r>
        <w:t xml:space="preserve">Mitä Aubreyn on tehtävä ennen tätä?</w:t>
      </w:r>
    </w:p>
    <w:p>
      <w:r>
        <w:rPr>
          <w:b/>
        </w:rPr>
        <w:t xml:space="preserve">Esimerkki 7.2728</w:t>
      </w:r>
    </w:p>
    <w:p>
      <w:r>
        <w:t xml:space="preserve">Janin elämä oli hajoamassa, joten hän vähensi alkoholiriippuvuuttaan.</w:t>
      </w:r>
    </w:p>
    <w:p>
      <w:r>
        <w:rPr>
          <w:b/>
        </w:rPr>
        <w:t xml:space="preserve">Tulos</w:t>
      </w:r>
    </w:p>
    <w:p>
      <w:r>
        <w:t xml:space="preserve">Miltä Janista tuntuisi sen jälkeen?</w:t>
      </w:r>
    </w:p>
    <w:p>
      <w:r>
        <w:rPr>
          <w:b/>
        </w:rPr>
        <w:t xml:space="preserve">Esimerkki 7.2729</w:t>
      </w:r>
    </w:p>
    <w:p>
      <w:r>
        <w:t xml:space="preserve">Se oli kilpajuoksua siitä, kuka sai kotitehtävänsä valmiiksi ensimmäisenä.</w:t>
      </w:r>
    </w:p>
    <w:p>
      <w:r>
        <w:rPr>
          <w:b/>
        </w:rPr>
        <w:t xml:space="preserve">Tulos</w:t>
      </w:r>
    </w:p>
    <w:p>
      <w:r>
        <w:t xml:space="preserve">Toiset ihmettelisivät, miten hän pääsi niin nopeasti maaliin?</w:t>
      </w:r>
    </w:p>
    <w:p>
      <w:r>
        <w:rPr>
          <w:b/>
        </w:rPr>
        <w:t xml:space="preserve">Esimerkki 7.2730</w:t>
      </w:r>
    </w:p>
    <w:p>
      <w:r>
        <w:t xml:space="preserve">Casey säästi rahaa tekemällä ylitöitä ja lähti lomalle.</w:t>
      </w:r>
    </w:p>
    <w:p>
      <w:r>
        <w:rPr>
          <w:b/>
        </w:rPr>
        <w:t xml:space="preserve">Tulos</w:t>
      </w:r>
    </w:p>
    <w:p>
      <w:r>
        <w:t xml:space="preserve">Miltä Caseystä tuntuisi sen jälkeen?</w:t>
      </w:r>
    </w:p>
    <w:p>
      <w:r>
        <w:rPr>
          <w:b/>
        </w:rPr>
        <w:t xml:space="preserve">Esimerkki 7.2731</w:t>
      </w:r>
    </w:p>
    <w:p>
      <w:r>
        <w:t xml:space="preserve">Alex etsi sitä netistä, kun hän ei löytänyt tietoa kirjasta.</w:t>
      </w:r>
    </w:p>
    <w:p>
      <w:r>
        <w:rPr>
          <w:b/>
        </w:rPr>
        <w:t xml:space="preserve">Tulos</w:t>
      </w:r>
    </w:p>
    <w:p>
      <w:r>
        <w:t xml:space="preserve">Miltä Alexista tuntuisi sen jälkeen?</w:t>
      </w:r>
    </w:p>
    <w:p>
      <w:r>
        <w:rPr>
          <w:b/>
        </w:rPr>
        <w:t xml:space="preserve">Esimerkki 7.2732</w:t>
      </w:r>
    </w:p>
    <w:p>
      <w:r>
        <w:t xml:space="preserve">Addison näytti Aubreylle, miten he kiipesivät tikkaita pitkin. Abrey työskenteli Addisonin kanssa ylöspäin.</w:t>
      </w:r>
    </w:p>
    <w:p>
      <w:r>
        <w:rPr>
          <w:b/>
        </w:rPr>
        <w:t xml:space="preserve">Tulos</w:t>
      </w:r>
    </w:p>
    <w:p>
      <w:r>
        <w:t xml:space="preserve">Mitä Addisonille tapahtuu?</w:t>
      </w:r>
    </w:p>
    <w:p>
      <w:r>
        <w:rPr>
          <w:b/>
        </w:rPr>
        <w:t xml:space="preserve">Esimerkki 7.2733</w:t>
      </w:r>
    </w:p>
    <w:p>
      <w:r>
        <w:t xml:space="preserve">Jordan sai selville, että he olivat hyvin sairaita, mutta he vähättelivät sairauttaan.</w:t>
      </w:r>
    </w:p>
    <w:p>
      <w:r>
        <w:rPr>
          <w:b/>
        </w:rPr>
        <w:t xml:space="preserve">Tulos</w:t>
      </w:r>
    </w:p>
    <w:p>
      <w:r>
        <w:t xml:space="preserve">Miltä toisista tuntuisi sen seurauksena?</w:t>
      </w:r>
    </w:p>
    <w:p>
      <w:r>
        <w:rPr>
          <w:b/>
        </w:rPr>
        <w:t xml:space="preserve">Esimerkki 7.2734</w:t>
      </w:r>
    </w:p>
    <w:p>
      <w:r>
        <w:t xml:space="preserve">Jesse ei voinut mennä töihin autollaan, joten hän keksi toisen keinon.</w:t>
      </w:r>
    </w:p>
    <w:p>
      <w:r>
        <w:rPr>
          <w:b/>
        </w:rPr>
        <w:t xml:space="preserve">Tulos</w:t>
      </w:r>
    </w:p>
    <w:p>
      <w:r>
        <w:t xml:space="preserve">Mitä Jessen on tehtävä ennen tätä?</w:t>
      </w:r>
    </w:p>
    <w:p>
      <w:r>
        <w:rPr>
          <w:b/>
        </w:rPr>
        <w:t xml:space="preserve">Esimerkki 7.2735</w:t>
      </w:r>
    </w:p>
    <w:p>
      <w:r>
        <w:t xml:space="preserve">Alexilla oli tapana pelata pelejä koko ajan. Sitten Bailey vaikutti Alexiin syvästi. Alex on saamassa kaikki A:t ja aikoo mennä MIT:hen.</w:t>
      </w:r>
    </w:p>
    <w:p>
      <w:r>
        <w:rPr>
          <w:b/>
        </w:rPr>
        <w:t xml:space="preserve">Tulos</w:t>
      </w:r>
    </w:p>
    <w:p>
      <w:r>
        <w:t xml:space="preserve">Miten kuvailisit Baileya?</w:t>
      </w:r>
    </w:p>
    <w:p>
      <w:r>
        <w:rPr>
          <w:b/>
        </w:rPr>
        <w:t xml:space="preserve">Esimerkki 7.2736</w:t>
      </w:r>
    </w:p>
    <w:p>
      <w:r>
        <w:t xml:space="preserve">Ash ei voi toimia ja olla tuottava ilman aamiaista.</w:t>
      </w:r>
    </w:p>
    <w:p>
      <w:r>
        <w:rPr>
          <w:b/>
        </w:rPr>
        <w:t xml:space="preserve">Tulos</w:t>
      </w:r>
    </w:p>
    <w:p>
      <w:r>
        <w:t xml:space="preserve">Mitä Ash haluaa tehdä seuraavaksi?</w:t>
      </w:r>
    </w:p>
    <w:p>
      <w:r>
        <w:rPr>
          <w:b/>
        </w:rPr>
        <w:t xml:space="preserve">Esimerkki 7.2737</w:t>
      </w:r>
    </w:p>
    <w:p>
      <w:r>
        <w:t xml:space="preserve">Robin osti Addisonille kellon tämän syntymäpäiväksi, ja kun Addison oli purkanut kellon, Robin auttoi häntä laittamaan kellon Addisonin ranteeseen.</w:t>
      </w:r>
    </w:p>
    <w:p>
      <w:r>
        <w:rPr>
          <w:b/>
        </w:rPr>
        <w:t xml:space="preserve">Tulos</w:t>
      </w:r>
    </w:p>
    <w:p>
      <w:r>
        <w:t xml:space="preserve">Miksi Robin teki näin?</w:t>
      </w:r>
    </w:p>
    <w:p>
      <w:r>
        <w:rPr>
          <w:b/>
        </w:rPr>
        <w:t xml:space="preserve">Esimerkki 7.2738</w:t>
      </w:r>
    </w:p>
    <w:p>
      <w:r>
        <w:t xml:space="preserve">Lee koski hermo on hänen vaimonsa hän valitti hänen ruoanlaitto.</w:t>
      </w:r>
    </w:p>
    <w:p>
      <w:r>
        <w:rPr>
          <w:b/>
        </w:rPr>
        <w:t xml:space="preserve">Tulos</w:t>
      </w:r>
    </w:p>
    <w:p>
      <w:r>
        <w:t xml:space="preserve">Miten kuvailisit Leetä?</w:t>
      </w:r>
    </w:p>
    <w:p>
      <w:r>
        <w:rPr>
          <w:b/>
        </w:rPr>
        <w:t xml:space="preserve">Esimerkki 7.2739</w:t>
      </w:r>
    </w:p>
    <w:p>
      <w:r>
        <w:t xml:space="preserve">Austin ohjasi liikennettä pois kaupungin pyöräretkeltä.</w:t>
      </w:r>
    </w:p>
    <w:p>
      <w:r>
        <w:rPr>
          <w:b/>
        </w:rPr>
        <w:t xml:space="preserve">Tulos</w:t>
      </w:r>
    </w:p>
    <w:p>
      <w:r>
        <w:t xml:space="preserve">Mitä Austinin on tehtävä ennen tätä?</w:t>
      </w:r>
    </w:p>
    <w:p>
      <w:r>
        <w:rPr>
          <w:b/>
        </w:rPr>
        <w:t xml:space="preserve">Esimerkki 7.2740</w:t>
      </w:r>
    </w:p>
    <w:p>
      <w:r>
        <w:t xml:space="preserve">Remy käänsi Sashan elämän ympäri antamalla hänelle hyvän ja hyvin palkatun työn.</w:t>
      </w:r>
    </w:p>
    <w:p>
      <w:r>
        <w:rPr>
          <w:b/>
        </w:rPr>
        <w:t xml:space="preserve">Tulos</w:t>
      </w:r>
    </w:p>
    <w:p>
      <w:r>
        <w:t xml:space="preserve">Mitä Remylle tapahtuu?</w:t>
      </w:r>
    </w:p>
    <w:p>
      <w:r>
        <w:rPr>
          <w:b/>
        </w:rPr>
        <w:t xml:space="preserve">Esimerkki 7.2741</w:t>
      </w:r>
    </w:p>
    <w:p>
      <w:r>
        <w:t xml:space="preserve">Cameron kävi ostoksilla ostoskeskuksessa ostamassa uudet kengät.</w:t>
      </w:r>
    </w:p>
    <w:p>
      <w:r>
        <w:rPr>
          <w:b/>
        </w:rPr>
        <w:t xml:space="preserve">Tulos</w:t>
      </w:r>
    </w:p>
    <w:p>
      <w:r>
        <w:t xml:space="preserve">Miten kuvailisit Cameronia?</w:t>
      </w:r>
    </w:p>
    <w:p>
      <w:r>
        <w:rPr>
          <w:b/>
        </w:rPr>
        <w:t xml:space="preserve">Esimerkki 7.2742</w:t>
      </w:r>
    </w:p>
    <w:p>
      <w:r>
        <w:t xml:space="preserve">Alex pelleili ja oli villi ja kaatoi äitinsä Rileyn kahvia.</w:t>
      </w:r>
    </w:p>
    <w:p>
      <w:r>
        <w:rPr>
          <w:b/>
        </w:rPr>
        <w:t xml:space="preserve">Tulos</w:t>
      </w:r>
    </w:p>
    <w:p>
      <w:r>
        <w:t xml:space="preserve">Mitä Alexille tapahtuu?</w:t>
      </w:r>
    </w:p>
    <w:p>
      <w:r>
        <w:rPr>
          <w:b/>
        </w:rPr>
        <w:t xml:space="preserve">Esimerkki 7.2743</w:t>
      </w:r>
    </w:p>
    <w:p>
      <w:r>
        <w:t xml:space="preserve">Alex on kaupan omistaja ja tarkkaili jokaisen henkilön panosta tarkasti. Alex palkitsi jokaisen henkilön sen mukaisesti.</w:t>
      </w:r>
    </w:p>
    <w:p>
      <w:r>
        <w:rPr>
          <w:b/>
        </w:rPr>
        <w:t xml:space="preserve">Tulos</w:t>
      </w:r>
    </w:p>
    <w:p>
      <w:r>
        <w:t xml:space="preserve">Miksi Alex teki näin?</w:t>
      </w:r>
    </w:p>
    <w:p>
      <w:r>
        <w:rPr>
          <w:b/>
        </w:rPr>
        <w:t xml:space="preserve">Esimerkki 7.2744</w:t>
      </w:r>
    </w:p>
    <w:p>
      <w:r>
        <w:t xml:space="preserve">Riley söi sen nopeasti, koska hänen piti lähteä töihin tunnin päästä.</w:t>
      </w:r>
    </w:p>
    <w:p>
      <w:r>
        <w:rPr>
          <w:b/>
        </w:rPr>
        <w:t xml:space="preserve">Tulos</w:t>
      </w:r>
    </w:p>
    <w:p>
      <w:r>
        <w:t xml:space="preserve">Miksi Riley teki näin?</w:t>
      </w:r>
    </w:p>
    <w:p>
      <w:r>
        <w:rPr>
          <w:b/>
        </w:rPr>
        <w:t xml:space="preserve">Esimerkki 7.2745</w:t>
      </w:r>
    </w:p>
    <w:p>
      <w:r>
        <w:t xml:space="preserve">Addison ilmoittautui seuraavana päivänä sairaaksi, ja heidän työtoverinsa joutuisivat korvaamaan vajeen.</w:t>
      </w:r>
    </w:p>
    <w:p>
      <w:r>
        <w:rPr>
          <w:b/>
        </w:rPr>
        <w:t xml:space="preserve">Tulos</w:t>
      </w:r>
    </w:p>
    <w:p>
      <w:r>
        <w:t xml:space="preserve">Mitä tapahtuu työtovereille?</w:t>
      </w:r>
    </w:p>
    <w:p>
      <w:r>
        <w:rPr>
          <w:b/>
        </w:rPr>
        <w:t xml:space="preserve">Esimerkki 7.2746</w:t>
      </w:r>
    </w:p>
    <w:p>
      <w:r>
        <w:t xml:space="preserve">Remy päätti, että riittää jo, kun hän oli yrittänyt haastetta vain kerran.</w:t>
      </w:r>
    </w:p>
    <w:p>
      <w:r>
        <w:rPr>
          <w:b/>
        </w:rPr>
        <w:t xml:space="preserve">Tulos</w:t>
      </w:r>
    </w:p>
    <w:p>
      <w:r>
        <w:t xml:space="preserve">Miten kuvailisit Remyä?</w:t>
      </w:r>
    </w:p>
    <w:p>
      <w:r>
        <w:rPr>
          <w:b/>
        </w:rPr>
        <w:t xml:space="preserve">Esimerkki 7.2747</w:t>
      </w:r>
    </w:p>
    <w:p>
      <w:r>
        <w:t xml:space="preserve">Jessen tytär tuli kotiin mustelmilla. Jesse soitti välittömästi kouluun.</w:t>
      </w:r>
    </w:p>
    <w:p>
      <w:r>
        <w:rPr>
          <w:b/>
        </w:rPr>
        <w:t xml:space="preserve">Tulos</w:t>
      </w:r>
    </w:p>
    <w:p>
      <w:r>
        <w:t xml:space="preserve">Miksi Jesse teki tämän?</w:t>
      </w:r>
    </w:p>
    <w:p>
      <w:r>
        <w:rPr>
          <w:b/>
        </w:rPr>
        <w:t xml:space="preserve">Esimerkki 7.2748</w:t>
      </w:r>
    </w:p>
    <w:p>
      <w:r>
        <w:t xml:space="preserve">Ash kasvatti lihaksia kuntosalilla työskentelemällä siellä ahkerasti.</w:t>
      </w:r>
    </w:p>
    <w:p>
      <w:r>
        <w:rPr>
          <w:b/>
        </w:rPr>
        <w:t xml:space="preserve">Tulos</w:t>
      </w:r>
    </w:p>
    <w:p>
      <w:r>
        <w:t xml:space="preserve">Miksi Ash teki tämän?</w:t>
      </w:r>
    </w:p>
    <w:p>
      <w:r>
        <w:rPr>
          <w:b/>
        </w:rPr>
        <w:t xml:space="preserve">Esimerkki 7.2749</w:t>
      </w:r>
    </w:p>
    <w:p>
      <w:r>
        <w:t xml:space="preserve">Riley kierteli puskista, kun häneltä kysyttiin hänen mahdollisesti tekemiinsä rikoksiin liittyvistä kysymyksistä.</w:t>
      </w:r>
    </w:p>
    <w:p>
      <w:r>
        <w:rPr>
          <w:b/>
        </w:rPr>
        <w:t xml:space="preserve">Tulos</w:t>
      </w:r>
    </w:p>
    <w:p>
      <w:r>
        <w:t xml:space="preserve">Mitä Riley haluaa tehdä seuraavaksi?</w:t>
      </w:r>
    </w:p>
    <w:p>
      <w:r>
        <w:rPr>
          <w:b/>
        </w:rPr>
        <w:t xml:space="preserve">Esimerkki 7.2750</w:t>
      </w:r>
    </w:p>
    <w:p>
      <w:r>
        <w:t xml:space="preserve">Bailey tunsi olonsa pahaksi. Hän nukkui liian myöhään ja myöhästyi työhaastattelusta.</w:t>
      </w:r>
    </w:p>
    <w:p>
      <w:r>
        <w:rPr>
          <w:b/>
        </w:rPr>
        <w:t xml:space="preserve">Tulos</w:t>
      </w:r>
    </w:p>
    <w:p>
      <w:r>
        <w:t xml:space="preserve">Mitä Baileyn on tehtävä ennen tätä?</w:t>
      </w:r>
    </w:p>
    <w:p>
      <w:r>
        <w:rPr>
          <w:b/>
        </w:rPr>
        <w:t xml:space="preserve">Esimerkki 7.2751</w:t>
      </w:r>
    </w:p>
    <w:p>
      <w:r>
        <w:t xml:space="preserve">Kendall matkusti maan halki tapaamaan ystäviään ja perhettään kotikaupungissaan.</w:t>
      </w:r>
    </w:p>
    <w:p>
      <w:r>
        <w:rPr>
          <w:b/>
        </w:rPr>
        <w:t xml:space="preserve">Tulos</w:t>
      </w:r>
    </w:p>
    <w:p>
      <w:r>
        <w:t xml:space="preserve">Miltä Kendallista tuntuisi sen jälkeen?</w:t>
      </w:r>
    </w:p>
    <w:p>
      <w:r>
        <w:rPr>
          <w:b/>
        </w:rPr>
        <w:t xml:space="preserve">Esimerkki 7.2752</w:t>
      </w:r>
    </w:p>
    <w:p>
      <w:r>
        <w:t xml:space="preserve">Robin kutsui Taylorin yökylään, joten Taylor soitti Robinin puhelimella vanhemmilleen ja pyysi lupaa.</w:t>
      </w:r>
    </w:p>
    <w:p>
      <w:r>
        <w:rPr>
          <w:b/>
        </w:rPr>
        <w:t xml:space="preserve">Tulos</w:t>
      </w:r>
    </w:p>
    <w:p>
      <w:r>
        <w:t xml:space="preserve">Mitä Taylorin on tehtävä ennen tätä?</w:t>
      </w:r>
    </w:p>
    <w:p>
      <w:r>
        <w:rPr>
          <w:b/>
        </w:rPr>
        <w:t xml:space="preserve">Esimerkki 7.2753</w:t>
      </w:r>
    </w:p>
    <w:p>
      <w:r>
        <w:t xml:space="preserve">Jordan tunsi huonoa omaatuntoa ilkivallan jälkeen, joten hän maksoi velkansa yhteiskunnalle siivoamalla kaiken tekemänsä.</w:t>
      </w:r>
    </w:p>
    <w:p>
      <w:r>
        <w:rPr>
          <w:b/>
        </w:rPr>
        <w:t xml:space="preserve">Tulos</w:t>
      </w:r>
    </w:p>
    <w:p>
      <w:r>
        <w:t xml:space="preserve">Miten kuvailisit Jordaniaa?</w:t>
      </w:r>
    </w:p>
    <w:p>
      <w:r>
        <w:rPr>
          <w:b/>
        </w:rPr>
        <w:t xml:space="preserve">Esimerkki 7.2754</w:t>
      </w:r>
    </w:p>
    <w:p>
      <w:r>
        <w:t xml:space="preserve">Jesse oli juuri käynyt kampaajalla, ja Riley tarkkaili häntä silmäillen.</w:t>
      </w:r>
    </w:p>
    <w:p>
      <w:r>
        <w:rPr>
          <w:b/>
        </w:rPr>
        <w:t xml:space="preserve">Tulos</w:t>
      </w:r>
    </w:p>
    <w:p>
      <w:r>
        <w:t xml:space="preserve">Mitä Jesselle tapahtuu?</w:t>
      </w:r>
    </w:p>
    <w:p>
      <w:r>
        <w:rPr>
          <w:b/>
        </w:rPr>
        <w:t xml:space="preserve">Esimerkki 7.2755</w:t>
      </w:r>
    </w:p>
    <w:p>
      <w:r>
        <w:t xml:space="preserve">Austin asetti hälytyksen vaihtelun mukaan siltä varalta, ettei hän kuulisi ensimmäistä hälytystä.</w:t>
      </w:r>
    </w:p>
    <w:p>
      <w:r>
        <w:rPr>
          <w:b/>
        </w:rPr>
        <w:t xml:space="preserve">Tulos</w:t>
      </w:r>
    </w:p>
    <w:p>
      <w:r>
        <w:t xml:space="preserve">Mitä muut haluavat tehdä sen jälkeen?</w:t>
      </w:r>
    </w:p>
    <w:p>
      <w:r>
        <w:rPr>
          <w:b/>
        </w:rPr>
        <w:t xml:space="preserve">Esimerkki 7.2756</w:t>
      </w:r>
    </w:p>
    <w:p>
      <w:r>
        <w:t xml:space="preserve">Jesse oli uskottelupelissä, jossa oli hauskaa leikkiä hölmöä.</w:t>
      </w:r>
    </w:p>
    <w:p>
      <w:r>
        <w:rPr>
          <w:b/>
        </w:rPr>
        <w:t xml:space="preserve">Tulos</w:t>
      </w:r>
    </w:p>
    <w:p>
      <w:r>
        <w:t xml:space="preserve">Miltä Jesse tuntuisi sen jälkeen?</w:t>
      </w:r>
    </w:p>
    <w:p>
      <w:r>
        <w:rPr>
          <w:b/>
        </w:rPr>
        <w:t xml:space="preserve">Esimerkki 7.2757</w:t>
      </w:r>
    </w:p>
    <w:p>
      <w:r>
        <w:t xml:space="preserve">Robin pysäytti Carsonin, koska hän ajoi ylinopeutta satasen yli rajoituksen.</w:t>
      </w:r>
    </w:p>
    <w:p>
      <w:r>
        <w:rPr>
          <w:b/>
        </w:rPr>
        <w:t xml:space="preserve">Tulos</w:t>
      </w:r>
    </w:p>
    <w:p>
      <w:r>
        <w:t xml:space="preserve">Mitä Carsonille tapahtuu?</w:t>
      </w:r>
    </w:p>
    <w:p>
      <w:r>
        <w:rPr>
          <w:b/>
        </w:rPr>
        <w:t xml:space="preserve">Esimerkki 7.2758</w:t>
      </w:r>
    </w:p>
    <w:p>
      <w:r>
        <w:t xml:space="preserve">Robin ei tiennyt, miksi hänellä oli huonoa onnea, mutta löysi vastauksen.</w:t>
      </w:r>
    </w:p>
    <w:p>
      <w:r>
        <w:rPr>
          <w:b/>
        </w:rPr>
        <w:t xml:space="preserve">Tulos</w:t>
      </w:r>
    </w:p>
    <w:p>
      <w:r>
        <w:t xml:space="preserve">Miltä Robinista tuntuisi sen jälkeen?</w:t>
      </w:r>
    </w:p>
    <w:p>
      <w:r>
        <w:rPr>
          <w:b/>
        </w:rPr>
        <w:t xml:space="preserve">Esimerkki 7.2759</w:t>
      </w:r>
    </w:p>
    <w:p>
      <w:r>
        <w:t xml:space="preserve">Quinnin perhe halusi, että hänestä tulisi lääkäri, mutta Quinnistä tuli asianajaja.</w:t>
      </w:r>
    </w:p>
    <w:p>
      <w:r>
        <w:rPr>
          <w:b/>
        </w:rPr>
        <w:t xml:space="preserve">Tulos</w:t>
      </w:r>
    </w:p>
    <w:p>
      <w:r>
        <w:t xml:space="preserve">Miltä Quinnin perheestä tuntuisi?</w:t>
      </w:r>
    </w:p>
    <w:p>
      <w:r>
        <w:rPr>
          <w:b/>
        </w:rPr>
        <w:t xml:space="preserve">Esimerkki 7.2760</w:t>
      </w:r>
    </w:p>
    <w:p>
      <w:r>
        <w:t xml:space="preserve">Jesse käytti Sydneyä väkivaltaisesti hyväkseen, joten Sydney jätti Jessen jonkin ajan kuluttua.</w:t>
      </w:r>
    </w:p>
    <w:p>
      <w:r>
        <w:rPr>
          <w:b/>
        </w:rPr>
        <w:t xml:space="preserve">Tulos</w:t>
      </w:r>
    </w:p>
    <w:p>
      <w:r>
        <w:t xml:space="preserve">Miksi Sydney teki näin?</w:t>
      </w:r>
    </w:p>
    <w:p>
      <w:r>
        <w:rPr>
          <w:b/>
        </w:rPr>
        <w:t xml:space="preserve">Esimerkki 7.2761</w:t>
      </w:r>
    </w:p>
    <w:p>
      <w:r>
        <w:t xml:space="preserve">Quinn oli myynyt kaikki paitsi yhden tavaran, ja Tracy osti Quinnin ainoan jäljellä olevan paidan.</w:t>
      </w:r>
    </w:p>
    <w:p>
      <w:r>
        <w:rPr>
          <w:b/>
        </w:rPr>
        <w:t xml:space="preserve">Tulos</w:t>
      </w:r>
    </w:p>
    <w:p>
      <w:r>
        <w:t xml:space="preserve">Mitä Quinn haluaa tehdä seuraavaksi?</w:t>
      </w:r>
    </w:p>
    <w:p>
      <w:r>
        <w:rPr>
          <w:b/>
        </w:rPr>
        <w:t xml:space="preserve">Esimerkki 7.2762</w:t>
      </w:r>
    </w:p>
    <w:p>
      <w:r>
        <w:t xml:space="preserve">Carson kaiveli pussia ja söi Baileyn karkkia, kun oli löytänyt kätkön.</w:t>
      </w:r>
    </w:p>
    <w:p>
      <w:r>
        <w:rPr>
          <w:b/>
        </w:rPr>
        <w:t xml:space="preserve">Tulos</w:t>
      </w:r>
    </w:p>
    <w:p>
      <w:r>
        <w:t xml:space="preserve">Miten kuvailisit Carsonia?</w:t>
      </w:r>
    </w:p>
    <w:p>
      <w:r>
        <w:rPr>
          <w:b/>
        </w:rPr>
        <w:t xml:space="preserve">Esimerkki 7.2763</w:t>
      </w:r>
    </w:p>
    <w:p>
      <w:r>
        <w:t xml:space="preserve">Quinn ajoi moottoripyörällä liian lujaa moottoritiellä ja sai sakot.</w:t>
      </w:r>
    </w:p>
    <w:p>
      <w:r>
        <w:rPr>
          <w:b/>
        </w:rPr>
        <w:t xml:space="preserve">Tulos</w:t>
      </w:r>
    </w:p>
    <w:p>
      <w:r>
        <w:t xml:space="preserve">Mitä Quinn haluaa tehdä seuraavaksi?</w:t>
      </w:r>
    </w:p>
    <w:p>
      <w:r>
        <w:rPr>
          <w:b/>
        </w:rPr>
        <w:t xml:space="preserve">Esimerkki 7.2764</w:t>
      </w:r>
    </w:p>
    <w:p>
      <w:r>
        <w:t xml:space="preserve">Jesse palkkasi Baileyn esiintymään, jotta hän voisi osallistua SAT-kokeisiin.</w:t>
      </w:r>
    </w:p>
    <w:p>
      <w:r>
        <w:rPr>
          <w:b/>
        </w:rPr>
        <w:t xml:space="preserve">Tulos</w:t>
      </w:r>
    </w:p>
    <w:p>
      <w:r>
        <w:t xml:space="preserve">Mitä Baileyn on tehtävä ennen tätä?</w:t>
      </w:r>
    </w:p>
    <w:p>
      <w:r>
        <w:rPr>
          <w:b/>
        </w:rPr>
        <w:t xml:space="preserve">Esimerkki 7.2765</w:t>
      </w:r>
    </w:p>
    <w:p>
      <w:r>
        <w:t xml:space="preserve">Carson halusi matkustaa Jessen kaupunkiin, koska Jesse oli aina puhunut siitä, miten hieno paikka se oli.</w:t>
      </w:r>
    </w:p>
    <w:p>
      <w:r>
        <w:rPr>
          <w:b/>
        </w:rPr>
        <w:t xml:space="preserve">Tulos</w:t>
      </w:r>
    </w:p>
    <w:p>
      <w:r>
        <w:t xml:space="preserve">Mitä Carson haluaa tehdä seuraavaksi?</w:t>
      </w:r>
    </w:p>
    <w:p>
      <w:r>
        <w:rPr>
          <w:b/>
        </w:rPr>
        <w:t xml:space="preserve">Esimerkki 7.2766</w:t>
      </w:r>
    </w:p>
    <w:p>
      <w:r>
        <w:t xml:space="preserve">Aubrey kuulosti hyvältä puhuessaan kuukausien puheterapian jälkeen koulussaan.</w:t>
      </w:r>
    </w:p>
    <w:p>
      <w:r>
        <w:rPr>
          <w:b/>
        </w:rPr>
        <w:t xml:space="preserve">Tulos</w:t>
      </w:r>
    </w:p>
    <w:p>
      <w:r>
        <w:t xml:space="preserve">Miltä toisista tuntuisi tämän seurauksena?</w:t>
      </w:r>
    </w:p>
    <w:p>
      <w:r>
        <w:rPr>
          <w:b/>
        </w:rPr>
        <w:t xml:space="preserve">Esimerkki 7.2767</w:t>
      </w:r>
    </w:p>
    <w:p>
      <w:r>
        <w:t xml:space="preserve">Ash ajoi eri osavaltioon ja hänen piti päästä sinne aamulla. Ash ajoi koko yön.</w:t>
      </w:r>
    </w:p>
    <w:p>
      <w:r>
        <w:rPr>
          <w:b/>
        </w:rPr>
        <w:t xml:space="preserve">Tulos</w:t>
      </w:r>
    </w:p>
    <w:p>
      <w:r>
        <w:t xml:space="preserve">Miksi Ash teki tämän?</w:t>
      </w:r>
    </w:p>
    <w:p>
      <w:r>
        <w:rPr>
          <w:b/>
        </w:rPr>
        <w:t xml:space="preserve">Esimerkki 7.2768</w:t>
      </w:r>
    </w:p>
    <w:p>
      <w:r>
        <w:t xml:space="preserve">Kendall jätti Janin elokuviin ja lähti kotiin pelaamaan pelejä.</w:t>
      </w:r>
    </w:p>
    <w:p>
      <w:r>
        <w:rPr>
          <w:b/>
        </w:rPr>
        <w:t xml:space="preserve">Tulos</w:t>
      </w:r>
    </w:p>
    <w:p>
      <w:r>
        <w:t xml:space="preserve">Miltä Kendallista tuntuisi sen jälkeen?</w:t>
      </w:r>
    </w:p>
    <w:p>
      <w:r>
        <w:rPr>
          <w:b/>
        </w:rPr>
        <w:t xml:space="preserve">Esimerkki 7.2769</w:t>
      </w:r>
    </w:p>
    <w:p>
      <w:r>
        <w:t xml:space="preserve">Quinn soitti pojalleen ja kertoi, että hän oli ulkona ulkonaliikkumiskiellon jälkeen ja että hänen oli tultava kotiin.</w:t>
      </w:r>
    </w:p>
    <w:p>
      <w:r>
        <w:rPr>
          <w:b/>
        </w:rPr>
        <w:t xml:space="preserve">Tulos</w:t>
      </w:r>
    </w:p>
    <w:p>
      <w:r>
        <w:t xml:space="preserve">Mitä muut haluavat tehdä seuraavaksi?</w:t>
      </w:r>
    </w:p>
    <w:p>
      <w:r>
        <w:rPr>
          <w:b/>
        </w:rPr>
        <w:t xml:space="preserve">Esimerkki 7.2770</w:t>
      </w:r>
    </w:p>
    <w:p>
      <w:r>
        <w:t xml:space="preserve">Aubrey asui Carsonin ympäristössä, joka oli epämukava ja likainen ja jota oli syytä välttää.</w:t>
      </w:r>
    </w:p>
    <w:p>
      <w:r>
        <w:rPr>
          <w:b/>
        </w:rPr>
        <w:t xml:space="preserve">Tulos</w:t>
      </w:r>
    </w:p>
    <w:p>
      <w:r>
        <w:t xml:space="preserve">Miten kuvailisit Aubreytä?</w:t>
      </w:r>
    </w:p>
    <w:p>
      <w:r>
        <w:rPr>
          <w:b/>
        </w:rPr>
        <w:t xml:space="preserve">Esimerkki 7.2771</w:t>
      </w:r>
    </w:p>
    <w:p>
      <w:r>
        <w:t xml:space="preserve">Remy pyysi lääkäriltä testitulosta ja oli musertunut huonoista uutisista.</w:t>
      </w:r>
    </w:p>
    <w:p>
      <w:r>
        <w:rPr>
          <w:b/>
        </w:rPr>
        <w:t xml:space="preserve">Tulos</w:t>
      </w:r>
    </w:p>
    <w:p>
      <w:r>
        <w:t xml:space="preserve">Miltä toisista tuntuisi sen seurauksena?</w:t>
      </w:r>
    </w:p>
    <w:p>
      <w:r>
        <w:rPr>
          <w:b/>
        </w:rPr>
        <w:t xml:space="preserve">Esimerkki 7.2772</w:t>
      </w:r>
    </w:p>
    <w:p>
      <w:r>
        <w:t xml:space="preserve">Cameron kääntyi ja katsoi Skylaria tavalla, joka oli vihjaileva eikä ollut kohtelias.</w:t>
      </w:r>
    </w:p>
    <w:p>
      <w:r>
        <w:rPr>
          <w:b/>
        </w:rPr>
        <w:t xml:space="preserve">Tulos</w:t>
      </w:r>
    </w:p>
    <w:p>
      <w:r>
        <w:t xml:space="preserve">Miltä Skylarista tuntuisi sen seurauksena?</w:t>
      </w:r>
    </w:p>
    <w:p>
      <w:r>
        <w:rPr>
          <w:b/>
        </w:rPr>
        <w:t xml:space="preserve">Esimerkki 7.2773</w:t>
      </w:r>
    </w:p>
    <w:p>
      <w:r>
        <w:t xml:space="preserve">Casey meni lääkäriin hakemaan apua sairauteensa ja sai reseptin.</w:t>
      </w:r>
    </w:p>
    <w:p>
      <w:r>
        <w:rPr>
          <w:b/>
        </w:rPr>
        <w:t xml:space="preserve">Tulos</w:t>
      </w:r>
    </w:p>
    <w:p>
      <w:r>
        <w:t xml:space="preserve">Mitä Casey haluaa tehdä seuraavaksi?</w:t>
      </w:r>
    </w:p>
    <w:p>
      <w:r>
        <w:rPr>
          <w:b/>
        </w:rPr>
        <w:t xml:space="preserve">Esimerkki 7.2774</w:t>
      </w:r>
    </w:p>
    <w:p>
      <w:r>
        <w:t xml:space="preserve">Jordan luki paljon kirjoja lempiharrastuksestaan.</w:t>
      </w:r>
    </w:p>
    <w:p>
      <w:r>
        <w:rPr>
          <w:b/>
        </w:rPr>
        <w:t xml:space="preserve">Tulos</w:t>
      </w:r>
    </w:p>
    <w:p>
      <w:r>
        <w:t xml:space="preserve">Miten kuvailisit Jordaniaa?</w:t>
      </w:r>
    </w:p>
    <w:p>
      <w:r>
        <w:rPr>
          <w:b/>
        </w:rPr>
        <w:t xml:space="preserve">Esimerkki 7.2775</w:t>
      </w:r>
    </w:p>
    <w:p>
      <w:r>
        <w:t xml:space="preserve">Jordan vaikutti lasten onnellisuuteen huutamalla heille aina ja kieltämällä heitä.</w:t>
      </w:r>
    </w:p>
    <w:p>
      <w:r>
        <w:rPr>
          <w:b/>
        </w:rPr>
        <w:t xml:space="preserve">Tulos</w:t>
      </w:r>
    </w:p>
    <w:p>
      <w:r>
        <w:t xml:space="preserve">Miten kuvailisit Jordaniaa?</w:t>
      </w:r>
    </w:p>
    <w:p>
      <w:r>
        <w:rPr>
          <w:b/>
        </w:rPr>
        <w:t xml:space="preserve">Esimerkki 7.2776</w:t>
      </w:r>
    </w:p>
    <w:p>
      <w:r>
        <w:t xml:space="preserve">Quinn sai uuden työpaikan ja tienasi paljon rahaa seuraavien vuosien aikana.</w:t>
      </w:r>
    </w:p>
    <w:p>
      <w:r>
        <w:rPr>
          <w:b/>
        </w:rPr>
        <w:t xml:space="preserve">Tulos</w:t>
      </w:r>
    </w:p>
    <w:p>
      <w:r>
        <w:t xml:space="preserve">Miksi Quinn teki tämän?</w:t>
      </w:r>
    </w:p>
    <w:p>
      <w:r>
        <w:rPr>
          <w:b/>
        </w:rPr>
        <w:t xml:space="preserve">Esimerkki 7.2777</w:t>
      </w:r>
    </w:p>
    <w:p>
      <w:r>
        <w:t xml:space="preserve">Ash keitti spagettia päivälliseksi koko perheelle.</w:t>
      </w:r>
    </w:p>
    <w:p>
      <w:r>
        <w:rPr>
          <w:b/>
        </w:rPr>
        <w:t xml:space="preserve">Tulos</w:t>
      </w:r>
    </w:p>
    <w:p>
      <w:r>
        <w:t xml:space="preserve">Mitä Ash haluaa tehdä seuraavaksi?</w:t>
      </w:r>
    </w:p>
    <w:p>
      <w:r>
        <w:rPr>
          <w:b/>
        </w:rPr>
        <w:t xml:space="preserve">Esimerkki 7.2778</w:t>
      </w:r>
    </w:p>
    <w:p>
      <w:r>
        <w:t xml:space="preserve">Remylle tarjottiin alennusta kirjasta, koska hän oli erityinen.</w:t>
      </w:r>
    </w:p>
    <w:p>
      <w:r>
        <w:rPr>
          <w:b/>
        </w:rPr>
        <w:t xml:space="preserve">Tulos</w:t>
      </w:r>
    </w:p>
    <w:p>
      <w:r>
        <w:t xml:space="preserve">Miltä Muiden tilaaminen tuntuisi sen seurauksena?</w:t>
      </w:r>
    </w:p>
    <w:p>
      <w:r>
        <w:rPr>
          <w:b/>
        </w:rPr>
        <w:t xml:space="preserve">Esimerkki 7.2779</w:t>
      </w:r>
    </w:p>
    <w:p>
      <w:r>
        <w:t xml:space="preserve">Jordan jätti kirjansa kirjastoon opiskeltuaan koko päivän.</w:t>
      </w:r>
    </w:p>
    <w:p>
      <w:r>
        <w:rPr>
          <w:b/>
        </w:rPr>
        <w:t xml:space="preserve">Tulos</w:t>
      </w:r>
    </w:p>
    <w:p>
      <w:r>
        <w:t xml:space="preserve">Mitä Jordan haluaa tehdä seuraavaksi?</w:t>
      </w:r>
    </w:p>
    <w:p>
      <w:r>
        <w:rPr>
          <w:b/>
        </w:rPr>
        <w:t xml:space="preserve">Esimerkki 7.2780</w:t>
      </w:r>
    </w:p>
    <w:p>
      <w:r>
        <w:t xml:space="preserve">Kun kaikki olivat saaneet ruokansa valmiiksi, he aikoivat lähteä juhliin, joten Kai päätti syödä ruokansa loppuun ensin.</w:t>
      </w:r>
    </w:p>
    <w:p>
      <w:r>
        <w:rPr>
          <w:b/>
        </w:rPr>
        <w:t xml:space="preserve">Tulos</w:t>
      </w:r>
    </w:p>
    <w:p>
      <w:r>
        <w:t xml:space="preserve">Mitä muut haluavat tehdä seuraavaksi?</w:t>
      </w:r>
    </w:p>
    <w:p>
      <w:r>
        <w:rPr>
          <w:b/>
        </w:rPr>
        <w:t xml:space="preserve">Esimerkki 7.2781</w:t>
      </w:r>
    </w:p>
    <w:p>
      <w:r>
        <w:t xml:space="preserve">Ash käytti metaforia ja merkityksiä läpi koko kirjansa.</w:t>
      </w:r>
    </w:p>
    <w:p>
      <w:r>
        <w:rPr>
          <w:b/>
        </w:rPr>
        <w:t xml:space="preserve">Tulos</w:t>
      </w:r>
    </w:p>
    <w:p>
      <w:r>
        <w:t xml:space="preserve">Miltä Ashista tuntuisi sen jälkeen?</w:t>
      </w:r>
    </w:p>
    <w:p>
      <w:r>
        <w:rPr>
          <w:b/>
        </w:rPr>
        <w:t xml:space="preserve">Esimerkki 7.2782</w:t>
      </w:r>
    </w:p>
    <w:p>
      <w:r>
        <w:t xml:space="preserve">Bailey oli koulussa ujo. He eivät saaneet ystäviä.</w:t>
      </w:r>
    </w:p>
    <w:p>
      <w:r>
        <w:rPr>
          <w:b/>
        </w:rPr>
        <w:t xml:space="preserve">Tulos</w:t>
      </w:r>
    </w:p>
    <w:p>
      <w:r>
        <w:t xml:space="preserve">Mitä Baileylle tapahtuu?</w:t>
      </w:r>
    </w:p>
    <w:p>
      <w:r>
        <w:rPr>
          <w:b/>
        </w:rPr>
        <w:t xml:space="preserve">Esimerkki 7.2783</w:t>
      </w:r>
    </w:p>
    <w:p>
      <w:r>
        <w:t xml:space="preserve">Kendall kirjoitti isoäidilleen kirjeitä joka viikko ja koristeli ne tusseilla ja vesiväreillä.</w:t>
      </w:r>
    </w:p>
    <w:p>
      <w:r>
        <w:rPr>
          <w:b/>
        </w:rPr>
        <w:t xml:space="preserve">Tulos</w:t>
      </w:r>
    </w:p>
    <w:p>
      <w:r>
        <w:t xml:space="preserve">Miltä Kendallista tuntuisi sen jälkeen?</w:t>
      </w:r>
    </w:p>
    <w:p>
      <w:r>
        <w:rPr>
          <w:b/>
        </w:rPr>
        <w:t xml:space="preserve">Esimerkki 7.2784</w:t>
      </w:r>
    </w:p>
    <w:p>
      <w:r>
        <w:t xml:space="preserve">Kai oli työskennellyt samassa yrityksessä viisi vuotta. He päättivät, että oli aika tehdä kovasti töitä saadakseen ylennyksen.</w:t>
      </w:r>
    </w:p>
    <w:p>
      <w:r>
        <w:rPr>
          <w:b/>
        </w:rPr>
        <w:t xml:space="preserve">Tulos</w:t>
      </w:r>
    </w:p>
    <w:p>
      <w:r>
        <w:t xml:space="preserve">Miksi Kai teki tämän?</w:t>
      </w:r>
    </w:p>
    <w:p>
      <w:r>
        <w:rPr>
          <w:b/>
        </w:rPr>
        <w:t xml:space="preserve">Esimerkki 7.2785</w:t>
      </w:r>
    </w:p>
    <w:p>
      <w:r>
        <w:t xml:space="preserve">Ash kaareutti Aubreyn vartaloa ja heitti sen relejuoksuun yrittäen päästä edelle.</w:t>
      </w:r>
    </w:p>
    <w:p>
      <w:r>
        <w:rPr>
          <w:b/>
        </w:rPr>
        <w:t xml:space="preserve">Tulos</w:t>
      </w:r>
    </w:p>
    <w:p>
      <w:r>
        <w:t xml:space="preserve">Mitä Ash haluaa tehdä seuraavaksi?</w:t>
      </w:r>
    </w:p>
    <w:p>
      <w:r>
        <w:rPr>
          <w:b/>
        </w:rPr>
        <w:t xml:space="preserve">Esimerkki 7.2786</w:t>
      </w:r>
    </w:p>
    <w:p>
      <w:r>
        <w:t xml:space="preserve">Alexilla oli kiire, koska hän oli myöhässä, ja hän kaatoi Rileyn kahvin.</w:t>
      </w:r>
    </w:p>
    <w:p>
      <w:r>
        <w:rPr>
          <w:b/>
        </w:rPr>
        <w:t xml:space="preserve">Tulos</w:t>
      </w:r>
    </w:p>
    <w:p>
      <w:r>
        <w:t xml:space="preserve">Miltä Alexista tuntuisi sen jälkeen?</w:t>
      </w:r>
    </w:p>
    <w:p>
      <w:r>
        <w:rPr>
          <w:b/>
        </w:rPr>
        <w:t xml:space="preserve">Esimerkki 7.2787</w:t>
      </w:r>
    </w:p>
    <w:p>
      <w:r>
        <w:t xml:space="preserve">Kai tarvitsi unta terveytensä vuoksi, mutta Kai jatkoi leikkejä. Remy laski Kain pään tyynylle.</w:t>
      </w:r>
    </w:p>
    <w:p>
      <w:r>
        <w:rPr>
          <w:b/>
        </w:rPr>
        <w:t xml:space="preserve">Tulos</w:t>
      </w:r>
    </w:p>
    <w:p>
      <w:r>
        <w:t xml:space="preserve">Miksi Remy teki tämän?</w:t>
      </w:r>
    </w:p>
    <w:p>
      <w:r>
        <w:rPr>
          <w:b/>
        </w:rPr>
        <w:t xml:space="preserve">Esimerkki 7.2788</w:t>
      </w:r>
    </w:p>
    <w:p>
      <w:r>
        <w:t xml:space="preserve">Riley saapui määränpäähänsä ystävänsä kanssa ja päätti sitten, että he olivat liian hermostuneita menemään sisälle.</w:t>
      </w:r>
    </w:p>
    <w:p>
      <w:r>
        <w:rPr>
          <w:b/>
        </w:rPr>
        <w:t xml:space="preserve">Tulos</w:t>
      </w:r>
    </w:p>
    <w:p>
      <w:r>
        <w:t xml:space="preserve">Mitä Riley haluaa tehdä seuraavaksi?</w:t>
      </w:r>
    </w:p>
    <w:p>
      <w:r>
        <w:rPr>
          <w:b/>
        </w:rPr>
        <w:t xml:space="preserve">Esimerkki 7.2789</w:t>
      </w:r>
    </w:p>
    <w:p>
      <w:r>
        <w:t xml:space="preserve">Ash kiihdytti moottoritiellä väistellen autoja ja kulkien useiden kaistojen läpi.</w:t>
      </w:r>
    </w:p>
    <w:p>
      <w:r>
        <w:rPr>
          <w:b/>
        </w:rPr>
        <w:t xml:space="preserve">Tulos</w:t>
      </w:r>
    </w:p>
    <w:p>
      <w:r>
        <w:t xml:space="preserve">Miksi Ash teki tämän?</w:t>
      </w:r>
    </w:p>
    <w:p>
      <w:r>
        <w:rPr>
          <w:b/>
        </w:rPr>
        <w:t xml:space="preserve">Esimerkki 7.2790</w:t>
      </w:r>
    </w:p>
    <w:p>
      <w:r>
        <w:t xml:space="preserve">Jan synnytti eilen tyttären.</w:t>
      </w:r>
    </w:p>
    <w:p>
      <w:r>
        <w:rPr>
          <w:b/>
        </w:rPr>
        <w:t xml:space="preserve">Tulos</w:t>
      </w:r>
    </w:p>
    <w:p>
      <w:r>
        <w:t xml:space="preserve">Miksi Jan teki tämän?</w:t>
      </w:r>
    </w:p>
    <w:p>
      <w:r>
        <w:rPr>
          <w:b/>
        </w:rPr>
        <w:t xml:space="preserve">Esimerkki 7.2791</w:t>
      </w:r>
    </w:p>
    <w:p>
      <w:r>
        <w:t xml:space="preserve">Bailey järjesti kotia työkseen. Seuraavaksi Bailey otti Taylorin paikan.</w:t>
      </w:r>
    </w:p>
    <w:p>
      <w:r>
        <w:rPr>
          <w:b/>
        </w:rPr>
        <w:t xml:space="preserve">Tulos</w:t>
      </w:r>
    </w:p>
    <w:p>
      <w:r>
        <w:t xml:space="preserve">Mitä Taylor haluaa tehdä seuraavaksi?</w:t>
      </w:r>
    </w:p>
    <w:p>
      <w:r>
        <w:rPr>
          <w:b/>
        </w:rPr>
        <w:t xml:space="preserve">Esimerkki 7.2792</w:t>
      </w:r>
    </w:p>
    <w:p>
      <w:r>
        <w:t xml:space="preserve">Lee laittoi sen Skylarin huulille ennen kuin laski sen alas.</w:t>
      </w:r>
    </w:p>
    <w:p>
      <w:r>
        <w:rPr>
          <w:b/>
        </w:rPr>
        <w:t xml:space="preserve">Tulos</w:t>
      </w:r>
    </w:p>
    <w:p>
      <w:r>
        <w:t xml:space="preserve">Mitä Skylarille tapahtuu?</w:t>
      </w:r>
    </w:p>
    <w:p>
      <w:r>
        <w:rPr>
          <w:b/>
        </w:rPr>
        <w:t xml:space="preserve">Esimerkki 7.2793</w:t>
      </w:r>
    </w:p>
    <w:p>
      <w:r>
        <w:t xml:space="preserve">Jan antoi Sydneylle solmion, ja Sydney puki sen päähänsä, ja se näytti todella hyvältä.</w:t>
      </w:r>
    </w:p>
    <w:p>
      <w:r>
        <w:rPr>
          <w:b/>
        </w:rPr>
        <w:t xml:space="preserve">Tulos</w:t>
      </w:r>
    </w:p>
    <w:p>
      <w:r>
        <w:t xml:space="preserve">Mitä Janin on tehtävä ennen tätä?</w:t>
      </w:r>
    </w:p>
    <w:p>
      <w:r>
        <w:rPr>
          <w:b/>
        </w:rPr>
        <w:t xml:space="preserve">Esimerkki 7.2794</w:t>
      </w:r>
    </w:p>
    <w:p>
      <w:r>
        <w:t xml:space="preserve">Riley myi Sydneyn maalauksen kalliilla hinnalla viikonlopun huutokaupassa.</w:t>
      </w:r>
    </w:p>
    <w:p>
      <w:r>
        <w:rPr>
          <w:b/>
        </w:rPr>
        <w:t xml:space="preserve">Tulos</w:t>
      </w:r>
    </w:p>
    <w:p>
      <w:r>
        <w:t xml:space="preserve">Mitä Sydney haluaa tehdä seuraavaksi?</w:t>
      </w:r>
    </w:p>
    <w:p>
      <w:r>
        <w:rPr>
          <w:b/>
        </w:rPr>
        <w:t xml:space="preserve">Esimerkki 7.2795</w:t>
      </w:r>
    </w:p>
    <w:p>
      <w:r>
        <w:t xml:space="preserve">Janin oli kuljettava tietä pitkin päästäkseen koulurakennukselle.</w:t>
      </w:r>
    </w:p>
    <w:p>
      <w:r>
        <w:rPr>
          <w:b/>
        </w:rPr>
        <w:t xml:space="preserve">Tulos</w:t>
      </w:r>
    </w:p>
    <w:p>
      <w:r>
        <w:t xml:space="preserve">Mitä Janin on tehtävä ennen tätä?</w:t>
      </w:r>
    </w:p>
    <w:p>
      <w:r>
        <w:rPr>
          <w:b/>
        </w:rPr>
        <w:t xml:space="preserve">Esimerkki 7.2796</w:t>
      </w:r>
    </w:p>
    <w:p>
      <w:r>
        <w:t xml:space="preserve">Ash yritti hypätä taloon. Ash sitoi peiton ympärilleen ja lensi huoneen poikki.</w:t>
      </w:r>
    </w:p>
    <w:p>
      <w:r>
        <w:rPr>
          <w:b/>
        </w:rPr>
        <w:t xml:space="preserve">Tulos</w:t>
      </w:r>
    </w:p>
    <w:p>
      <w:r>
        <w:t xml:space="preserve">Mitä Ashin on tehtävä ennen tätä?</w:t>
      </w:r>
    </w:p>
    <w:p>
      <w:r>
        <w:rPr>
          <w:b/>
        </w:rPr>
        <w:t xml:space="preserve">Esimerkki 7.2797</w:t>
      </w:r>
    </w:p>
    <w:p>
      <w:r>
        <w:t xml:space="preserve">Alexin lapset olivat tuhmia eivätkä kuunnelleet, joten Jesse kasvatti Alexin lapset.</w:t>
      </w:r>
    </w:p>
    <w:p>
      <w:r>
        <w:rPr>
          <w:b/>
        </w:rPr>
        <w:t xml:space="preserve">Tulos</w:t>
      </w:r>
    </w:p>
    <w:p>
      <w:r>
        <w:t xml:space="preserve">Miten kuvailisit Jesseä?</w:t>
      </w:r>
    </w:p>
    <w:p>
      <w:r>
        <w:rPr>
          <w:b/>
        </w:rPr>
        <w:t xml:space="preserve">Esimerkki 7.2798</w:t>
      </w:r>
    </w:p>
    <w:p>
      <w:r>
        <w:t xml:space="preserve">Jan oli oppinut naisvihasta koko ikänsä ja synnytti samana iltana tyttären.</w:t>
      </w:r>
    </w:p>
    <w:p>
      <w:r>
        <w:rPr>
          <w:b/>
        </w:rPr>
        <w:t xml:space="preserve">Tulos</w:t>
      </w:r>
    </w:p>
    <w:p>
      <w:r>
        <w:t xml:space="preserve">Mitä Jan haluaa tehdä seuraavaksi?</w:t>
      </w:r>
    </w:p>
    <w:p>
      <w:r>
        <w:rPr>
          <w:b/>
        </w:rPr>
        <w:t xml:space="preserve">Esimerkki 7.2799</w:t>
      </w:r>
    </w:p>
    <w:p>
      <w:r>
        <w:t xml:space="preserve">Ash kasvatti lapsiaan yksin, ja ihmiset ajattelivat, ettei hän pärjännyt hyvin. Ash oli hyvä äiti kahdelle pienelle lapselle.</w:t>
      </w:r>
    </w:p>
    <w:p>
      <w:r>
        <w:rPr>
          <w:b/>
        </w:rPr>
        <w:t xml:space="preserve">Tulos</w:t>
      </w:r>
    </w:p>
    <w:p>
      <w:r>
        <w:t xml:space="preserve">Mitä Ash haluaa tehdä seuraavaksi?</w:t>
      </w:r>
    </w:p>
    <w:p>
      <w:r>
        <w:rPr>
          <w:b/>
        </w:rPr>
        <w:t xml:space="preserve">Esimerkki 7.2800</w:t>
      </w:r>
    </w:p>
    <w:p>
      <w:r>
        <w:t xml:space="preserve">Bailey halusi säästää rahaa, joten hän käytti kuponkejaan.</w:t>
      </w:r>
    </w:p>
    <w:p>
      <w:r>
        <w:rPr>
          <w:b/>
        </w:rPr>
        <w:t xml:space="preserve">Tulos</w:t>
      </w:r>
    </w:p>
    <w:p>
      <w:r>
        <w:t xml:space="preserve">Mitä Baileyn on tehtävä?</w:t>
      </w:r>
    </w:p>
    <w:p>
      <w:r>
        <w:rPr>
          <w:b/>
        </w:rPr>
        <w:t xml:space="preserve">Esimerkki 7.2801</w:t>
      </w:r>
    </w:p>
    <w:p>
      <w:r>
        <w:t xml:space="preserve">Casey jätti ruokaostokset kotiin ennen kuin meni jonnekin muualle. Heidän äitinsä piti tehdä päivällistä.</w:t>
      </w:r>
    </w:p>
    <w:p>
      <w:r>
        <w:rPr>
          <w:b/>
        </w:rPr>
        <w:t xml:space="preserve">Tulos</w:t>
      </w:r>
    </w:p>
    <w:p>
      <w:r>
        <w:t xml:space="preserve">Mitä Caseyn on tehtävä ennen tätä?</w:t>
      </w:r>
    </w:p>
    <w:p>
      <w:r>
        <w:rPr>
          <w:b/>
        </w:rPr>
        <w:t xml:space="preserve">Esimerkki 7.2802</w:t>
      </w:r>
    </w:p>
    <w:p>
      <w:r>
        <w:t xml:space="preserve">Alex kiinnitti huomiota yksityiskohtiin, kun hän teki koulukokeensa.</w:t>
      </w:r>
    </w:p>
    <w:p>
      <w:r>
        <w:rPr>
          <w:b/>
        </w:rPr>
        <w:t xml:space="preserve">Tulos</w:t>
      </w:r>
    </w:p>
    <w:p>
      <w:r>
        <w:t xml:space="preserve">Mitä Alexin on tehtävä ennen tätä?</w:t>
      </w:r>
    </w:p>
    <w:p>
      <w:r>
        <w:rPr>
          <w:b/>
        </w:rPr>
        <w:t xml:space="preserve">Esimerkki 7.2803</w:t>
      </w:r>
    </w:p>
    <w:p>
      <w:r>
        <w:t xml:space="preserve">Kai päätti omasta tahdostaan lähteä kotoa yksin.</w:t>
      </w:r>
    </w:p>
    <w:p>
      <w:r>
        <w:rPr>
          <w:b/>
        </w:rPr>
        <w:t xml:space="preserve">Tulos</w:t>
      </w:r>
    </w:p>
    <w:p>
      <w:r>
        <w:t xml:space="preserve">Miten muut reagoivat, kun Kai lähti?</w:t>
      </w:r>
    </w:p>
    <w:p>
      <w:r>
        <w:rPr>
          <w:b/>
        </w:rPr>
        <w:t xml:space="preserve">Esimerkki 7.2804</w:t>
      </w:r>
    </w:p>
    <w:p>
      <w:r>
        <w:t xml:space="preserve">Jan päätti perjantaina sytyttää tulen takapihalla sijaitsevan kuoppansa pensaikon alle.</w:t>
      </w:r>
    </w:p>
    <w:p>
      <w:r>
        <w:rPr>
          <w:b/>
        </w:rPr>
        <w:t xml:space="preserve">Tulos</w:t>
      </w:r>
    </w:p>
    <w:p>
      <w:r>
        <w:t xml:space="preserve">Mitä Jan haluaa tehdä seuraavaksi?</w:t>
      </w:r>
    </w:p>
    <w:p>
      <w:r>
        <w:rPr>
          <w:b/>
        </w:rPr>
        <w:t xml:space="preserve">Esimerkki 7.2805</w:t>
      </w:r>
    </w:p>
    <w:p>
      <w:r>
        <w:t xml:space="preserve">Jesse vastasi asiakkaiden toiveisiin. He olivat lähes aina kiitollisia Jessen avuliaisuudesta.</w:t>
      </w:r>
    </w:p>
    <w:p>
      <w:r>
        <w:rPr>
          <w:b/>
        </w:rPr>
        <w:t xml:space="preserve">Tulos</w:t>
      </w:r>
    </w:p>
    <w:p>
      <w:r>
        <w:t xml:space="preserve">Miltä Jesse tuntuisi sen jälkeen?</w:t>
      </w:r>
    </w:p>
    <w:p>
      <w:r>
        <w:rPr>
          <w:b/>
        </w:rPr>
        <w:t xml:space="preserve">Esimerkki 7.2806</w:t>
      </w:r>
    </w:p>
    <w:p>
      <w:r>
        <w:t xml:space="preserve">Aubrey harjoitteli laulamista, ja he kuulostavat todella hyvältä.</w:t>
      </w:r>
    </w:p>
    <w:p>
      <w:r>
        <w:rPr>
          <w:b/>
        </w:rPr>
        <w:t xml:space="preserve">Tulos</w:t>
      </w:r>
    </w:p>
    <w:p>
      <w:r>
        <w:t xml:space="preserve">Mitä Aubrey haluaa tehdä seuraavaksi?</w:t>
      </w:r>
    </w:p>
    <w:p>
      <w:r>
        <w:rPr>
          <w:b/>
        </w:rPr>
        <w:t xml:space="preserve">Esimerkki 7.2807</w:t>
      </w:r>
    </w:p>
    <w:p>
      <w:r>
        <w:t xml:space="preserve">Kai kadotti lompakkonsa, joten Casey auttoi häntä löytämään sen.</w:t>
      </w:r>
    </w:p>
    <w:p>
      <w:r>
        <w:rPr>
          <w:b/>
        </w:rPr>
        <w:t xml:space="preserve">Tulos</w:t>
      </w:r>
    </w:p>
    <w:p>
      <w:r>
        <w:t xml:space="preserve">Mitä Caseylle tapahtuu?</w:t>
      </w:r>
    </w:p>
    <w:p>
      <w:r>
        <w:rPr>
          <w:b/>
        </w:rPr>
        <w:t xml:space="preserve">Esimerkki 7.2808</w:t>
      </w:r>
    </w:p>
    <w:p>
      <w:r>
        <w:t xml:space="preserve">Addison oli pyytänyt Sashalta palvelusta. Addison odotti Sashan vastausta.</w:t>
      </w:r>
    </w:p>
    <w:p>
      <w:r>
        <w:rPr>
          <w:b/>
        </w:rPr>
        <w:t xml:space="preserve">Tulos</w:t>
      </w:r>
    </w:p>
    <w:p>
      <w:r>
        <w:t xml:space="preserve">Miten kuvailisit Addisonia?</w:t>
      </w:r>
    </w:p>
    <w:p>
      <w:r>
        <w:rPr>
          <w:b/>
        </w:rPr>
        <w:t xml:space="preserve">Esimerkki 7.2809</w:t>
      </w:r>
    </w:p>
    <w:p>
      <w:r>
        <w:t xml:space="preserve">Quinn päätti vaihteeksi värjätä hiuksensa punaisiksi.</w:t>
      </w:r>
    </w:p>
    <w:p>
      <w:r>
        <w:rPr>
          <w:b/>
        </w:rPr>
        <w:t xml:space="preserve">Tulos</w:t>
      </w:r>
    </w:p>
    <w:p>
      <w:r>
        <w:t xml:space="preserve">Mitä Quinnin on tehtävä ennen tätä?</w:t>
      </w:r>
    </w:p>
    <w:p>
      <w:r>
        <w:rPr>
          <w:b/>
        </w:rPr>
        <w:t xml:space="preserve">Esimerkki 7.2810</w:t>
      </w:r>
    </w:p>
    <w:p>
      <w:r>
        <w:t xml:space="preserve">Alex mietti hetken ja päätti lopulta ryhtyä toimiin.</w:t>
      </w:r>
    </w:p>
    <w:p>
      <w:r>
        <w:rPr>
          <w:b/>
        </w:rPr>
        <w:t xml:space="preserve">Tulos</w:t>
      </w:r>
    </w:p>
    <w:p>
      <w:r>
        <w:t xml:space="preserve">Miksi Alex teki näin?</w:t>
      </w:r>
    </w:p>
    <w:p>
      <w:r>
        <w:rPr>
          <w:b/>
        </w:rPr>
        <w:t xml:space="preserve">Esimerkki 7.2811</w:t>
      </w:r>
    </w:p>
    <w:p>
      <w:r>
        <w:t xml:space="preserve">Kai istui Austinin sylissä vuosikirjan ryhmäkerhokuvaa varten.</w:t>
      </w:r>
    </w:p>
    <w:p>
      <w:r>
        <w:rPr>
          <w:b/>
        </w:rPr>
        <w:t xml:space="preserve">Tulos</w:t>
      </w:r>
    </w:p>
    <w:p>
      <w:r>
        <w:t xml:space="preserve">Miten kuvailisit Kain?</w:t>
      </w:r>
    </w:p>
    <w:p>
      <w:r>
        <w:rPr>
          <w:b/>
        </w:rPr>
        <w:t xml:space="preserve">Esimerkki 7.2812</w:t>
      </w:r>
    </w:p>
    <w:p>
      <w:r>
        <w:t xml:space="preserve">Baileyllä oli tentit kädessään, kun tunti alkoi. Bailey ojensi Jesselle tenttivihkon.</w:t>
      </w:r>
    </w:p>
    <w:p>
      <w:r>
        <w:rPr>
          <w:b/>
        </w:rPr>
        <w:t xml:space="preserve">Tulos</w:t>
      </w:r>
    </w:p>
    <w:p>
      <w:r>
        <w:t xml:space="preserve">Mitä Baileyn on tehtävä ennen tätä?</w:t>
      </w:r>
    </w:p>
    <w:p>
      <w:r>
        <w:rPr>
          <w:b/>
        </w:rPr>
        <w:t xml:space="preserve">Esimerkki 7.2813</w:t>
      </w:r>
    </w:p>
    <w:p>
      <w:r>
        <w:t xml:space="preserve">Jan oli opettajansa paras ystävä vuosien ajan, kunnes opettaja kuoli yllättäen ja äkillisesti.</w:t>
      </w:r>
    </w:p>
    <w:p>
      <w:r>
        <w:rPr>
          <w:b/>
        </w:rPr>
        <w:t xml:space="preserve">Tulos</w:t>
      </w:r>
    </w:p>
    <w:p>
      <w:r>
        <w:t xml:space="preserve">Mitä Jan haluaa tehdä seuraavaksi?</w:t>
      </w:r>
    </w:p>
    <w:p>
      <w:r>
        <w:rPr>
          <w:b/>
        </w:rPr>
        <w:t xml:space="preserve">Esimerkki 7.2814</w:t>
      </w:r>
    </w:p>
    <w:p>
      <w:r>
        <w:t xml:space="preserve">Lee laittoi kaiken lainaan, koska hänellä ei ollut tarpeeksi rahaa ostaa sitä.</w:t>
      </w:r>
    </w:p>
    <w:p>
      <w:r>
        <w:rPr>
          <w:b/>
        </w:rPr>
        <w:t xml:space="preserve">Tulos</w:t>
      </w:r>
    </w:p>
    <w:p>
      <w:r>
        <w:t xml:space="preserve">Miltä toisista tuntuisi sen seurauksena?</w:t>
      </w:r>
    </w:p>
    <w:p>
      <w:r>
        <w:rPr>
          <w:b/>
        </w:rPr>
        <w:t xml:space="preserve">Esimerkki 7.2815</w:t>
      </w:r>
    </w:p>
    <w:p>
      <w:r>
        <w:t xml:space="preserve">Geenivirheen vuoksi Lee sokeutui.</w:t>
      </w:r>
    </w:p>
    <w:p>
      <w:r>
        <w:rPr>
          <w:b/>
        </w:rPr>
        <w:t xml:space="preserve">Tulos</w:t>
      </w:r>
    </w:p>
    <w:p>
      <w:r>
        <w:t xml:space="preserve">Miten kuvailisit Leetä?</w:t>
      </w:r>
    </w:p>
    <w:p>
      <w:r>
        <w:rPr>
          <w:b/>
        </w:rPr>
        <w:t xml:space="preserve">Esimerkki 7.2816</w:t>
      </w:r>
    </w:p>
    <w:p>
      <w:r>
        <w:t xml:space="preserve">Kendall ja Sasha vaihtoivat numeroita, jotta he voisivat opiskella yhdessä loppukokeeseen.</w:t>
      </w:r>
    </w:p>
    <w:p>
      <w:r>
        <w:rPr>
          <w:b/>
        </w:rPr>
        <w:t xml:space="preserve">Tulos</w:t>
      </w:r>
    </w:p>
    <w:p>
      <w:r>
        <w:t xml:space="preserve">Mitä Kendall haluaa tehdä seuraavaksi?</w:t>
      </w:r>
    </w:p>
    <w:p>
      <w:r>
        <w:rPr>
          <w:b/>
        </w:rPr>
        <w:t xml:space="preserve">Esimerkki 7.2817</w:t>
      </w:r>
    </w:p>
    <w:p>
      <w:r>
        <w:t xml:space="preserve">Remyllä oli kipua jalassaan ja hän kysyi lääkäriltä, oliko se murtunut.</w:t>
      </w:r>
    </w:p>
    <w:p>
      <w:r>
        <w:rPr>
          <w:b/>
        </w:rPr>
        <w:t xml:space="preserve">Tulos</w:t>
      </w:r>
    </w:p>
    <w:p>
      <w:r>
        <w:t xml:space="preserve">Mitä Remy haluaa tehdä seuraavaksi?</w:t>
      </w:r>
    </w:p>
    <w:p>
      <w:r>
        <w:rPr>
          <w:b/>
        </w:rPr>
        <w:t xml:space="preserve">Esimerkki 7.2818</w:t>
      </w:r>
    </w:p>
    <w:p>
      <w:r>
        <w:t xml:space="preserve">Quinn ojensi kirjan takaisin kirjastonhoitajalle ennen sen lukemista.</w:t>
      </w:r>
    </w:p>
    <w:p>
      <w:r>
        <w:rPr>
          <w:b/>
        </w:rPr>
        <w:t xml:space="preserve">Tulos</w:t>
      </w:r>
    </w:p>
    <w:p>
      <w:r>
        <w:t xml:space="preserve">Miksi Quinn teki tämän?</w:t>
      </w:r>
    </w:p>
    <w:p>
      <w:r>
        <w:rPr>
          <w:b/>
        </w:rPr>
        <w:t xml:space="preserve">Esimerkki 7.2819</w:t>
      </w:r>
    </w:p>
    <w:p>
      <w:r>
        <w:t xml:space="preserve">Carson löysi vaelluksella kauniin eläimen, mutta ei löytänyt sanoja kuvaillakseen sitä myöhemmin ihmisille.</w:t>
      </w:r>
    </w:p>
    <w:p>
      <w:r>
        <w:rPr>
          <w:b/>
        </w:rPr>
        <w:t xml:space="preserve">Tulos</w:t>
      </w:r>
    </w:p>
    <w:p>
      <w:r>
        <w:t xml:space="preserve">Miltä Muista tuntuisi sen seurauksena?</w:t>
      </w:r>
    </w:p>
    <w:p>
      <w:r>
        <w:rPr>
          <w:b/>
        </w:rPr>
        <w:t xml:space="preserve">Esimerkki 7.2820</w:t>
      </w:r>
    </w:p>
    <w:p>
      <w:r>
        <w:t xml:space="preserve">Carson yritti kytkeä auton sähköt kytkemällä johdot toisiinsa.</w:t>
      </w:r>
    </w:p>
    <w:p>
      <w:r>
        <w:rPr>
          <w:b/>
        </w:rPr>
        <w:t xml:space="preserve">Tulos</w:t>
      </w:r>
    </w:p>
    <w:p>
      <w:r>
        <w:t xml:space="preserve">Miksi Carson teki näin?</w:t>
      </w:r>
    </w:p>
    <w:p>
      <w:r>
        <w:rPr>
          <w:b/>
        </w:rPr>
        <w:t xml:space="preserve">Esimerkki 7.2821</w:t>
      </w:r>
    </w:p>
    <w:p>
      <w:r>
        <w:t xml:space="preserve">Kai oli hyvin unelias, mutta yritti valvoa Remyn kanssa pidempään.</w:t>
      </w:r>
    </w:p>
    <w:p>
      <w:r>
        <w:rPr>
          <w:b/>
        </w:rPr>
        <w:t xml:space="preserve">Tulos</w:t>
      </w:r>
    </w:p>
    <w:p>
      <w:r>
        <w:t xml:space="preserve">Miltä Kai tuntuisi sen seurauksena?</w:t>
      </w:r>
    </w:p>
    <w:p>
      <w:r>
        <w:rPr>
          <w:b/>
        </w:rPr>
        <w:t xml:space="preserve">Esimerkki 7.2822</w:t>
      </w:r>
    </w:p>
    <w:p>
      <w:r>
        <w:t xml:space="preserve">Jan löysi uusia ystäviä naapurustosta, koska hän oli uusi siellä.</w:t>
      </w:r>
    </w:p>
    <w:p>
      <w:r>
        <w:rPr>
          <w:b/>
        </w:rPr>
        <w:t xml:space="preserve">Tulos</w:t>
      </w:r>
    </w:p>
    <w:p>
      <w:r>
        <w:t xml:space="preserve">Mitä muut haluavat tehdä seuraavaksi?</w:t>
      </w:r>
    </w:p>
    <w:p>
      <w:r>
        <w:rPr>
          <w:b/>
        </w:rPr>
        <w:t xml:space="preserve">Esimerkki 7.2823</w:t>
      </w:r>
    </w:p>
    <w:p>
      <w:r>
        <w:t xml:space="preserve">Lee näki, kuinka ahkerasti työskentelit, ja toivotti sinulle onnea kilpailussa muiden edelle.</w:t>
      </w:r>
    </w:p>
    <w:p>
      <w:r>
        <w:rPr>
          <w:b/>
        </w:rPr>
        <w:t xml:space="preserve">Tulos</w:t>
      </w:r>
    </w:p>
    <w:p>
      <w:r>
        <w:t xml:space="preserve">Miltä Muista tuntuisi sen seurauksena?</w:t>
      </w:r>
    </w:p>
    <w:p>
      <w:r>
        <w:rPr>
          <w:b/>
        </w:rPr>
        <w:t xml:space="preserve">Esimerkki 7.2824</w:t>
      </w:r>
    </w:p>
    <w:p>
      <w:r>
        <w:t xml:space="preserve">Robin teki ystävyysrannekkeita hopeasta ja kullasta muutamassa tunnissa.</w:t>
      </w:r>
    </w:p>
    <w:p>
      <w:r>
        <w:rPr>
          <w:b/>
        </w:rPr>
        <w:t xml:space="preserve">Tulos</w:t>
      </w:r>
    </w:p>
    <w:p>
      <w:r>
        <w:t xml:space="preserve">Miltä Robinista tuntuisi sen jälkeen?</w:t>
      </w:r>
    </w:p>
    <w:p>
      <w:r>
        <w:rPr>
          <w:b/>
        </w:rPr>
        <w:t xml:space="preserve">Esimerkki 7.2825</w:t>
      </w:r>
    </w:p>
    <w:p>
      <w:r>
        <w:t xml:space="preserve">Remy otti tämän työn vakavasti, ja hänet erotettiin.</w:t>
      </w:r>
    </w:p>
    <w:p>
      <w:r>
        <w:rPr>
          <w:b/>
        </w:rPr>
        <w:t xml:space="preserve">Tulos</w:t>
      </w:r>
    </w:p>
    <w:p>
      <w:r>
        <w:t xml:space="preserve">Miltä Remystä tuntuisi sen jälkeen?</w:t>
      </w:r>
    </w:p>
    <w:p>
      <w:r>
        <w:rPr>
          <w:b/>
        </w:rPr>
        <w:t xml:space="preserve">Esimerkki 7.2826</w:t>
      </w:r>
    </w:p>
    <w:p>
      <w:r>
        <w:t xml:space="preserve">Cameron saapui ravintolaan ja istuutui heidän pöytäänsä.</w:t>
      </w:r>
    </w:p>
    <w:p>
      <w:r>
        <w:rPr>
          <w:b/>
        </w:rPr>
        <w:t xml:space="preserve">Tulos</w:t>
      </w:r>
    </w:p>
    <w:p>
      <w:r>
        <w:t xml:space="preserve">Mitä Cameron haluaa tehdä seuraavaksi?</w:t>
      </w:r>
    </w:p>
    <w:p>
      <w:r>
        <w:rPr>
          <w:b/>
        </w:rPr>
        <w:t xml:space="preserve">Esimerkki 7.2827</w:t>
      </w:r>
    </w:p>
    <w:p>
      <w:r>
        <w:t xml:space="preserve">Rehellisen mielipiteen toivossa Carson antoi Robinin nähdä heidän työnsä lopullista projektia varten.</w:t>
      </w:r>
    </w:p>
    <w:p>
      <w:r>
        <w:rPr>
          <w:b/>
        </w:rPr>
        <w:t xml:space="preserve">Tulos</w:t>
      </w:r>
    </w:p>
    <w:p>
      <w:r>
        <w:t xml:space="preserve">Mitä Carsonin on tehtävä ennen tätä?</w:t>
      </w:r>
    </w:p>
    <w:p>
      <w:r>
        <w:rPr>
          <w:b/>
        </w:rPr>
        <w:t xml:space="preserve">Esimerkki 7.2828</w:t>
      </w:r>
    </w:p>
    <w:p>
      <w:r>
        <w:t xml:space="preserve">Remy haastoi heidät peliin ja voitti heidät sitten niin paljon.</w:t>
      </w:r>
    </w:p>
    <w:p>
      <w:r>
        <w:rPr>
          <w:b/>
        </w:rPr>
        <w:t xml:space="preserve">Tulos</w:t>
      </w:r>
    </w:p>
    <w:p>
      <w:r>
        <w:t xml:space="preserve">Miltä heistä tuntuisi sen seurauksena?</w:t>
      </w:r>
    </w:p>
    <w:p>
      <w:r>
        <w:rPr>
          <w:b/>
        </w:rPr>
        <w:t xml:space="preserve">Esimerkki 7.2829</w:t>
      </w:r>
    </w:p>
    <w:p>
      <w:r>
        <w:t xml:space="preserve">Hypättyään talonsa katolta Quinnillä oli hengitysvaikeuksia.</w:t>
      </w:r>
    </w:p>
    <w:p>
      <w:r>
        <w:rPr>
          <w:b/>
        </w:rPr>
        <w:t xml:space="preserve">Tulos</w:t>
      </w:r>
    </w:p>
    <w:p>
      <w:r>
        <w:t xml:space="preserve">Miten kuvailisit Quinniä?</w:t>
      </w:r>
    </w:p>
    <w:p>
      <w:r>
        <w:rPr>
          <w:b/>
        </w:rPr>
        <w:t xml:space="preserve">Esimerkki 7.2830</w:t>
      </w:r>
    </w:p>
    <w:p>
      <w:r>
        <w:t xml:space="preserve">Remy antoi Skylarille, portieerille, tilinsä, jotta tämä voisi kirjautua hotelliin.</w:t>
      </w:r>
    </w:p>
    <w:p>
      <w:r>
        <w:rPr>
          <w:b/>
        </w:rPr>
        <w:t xml:space="preserve">Tulos</w:t>
      </w:r>
    </w:p>
    <w:p>
      <w:r>
        <w:t xml:space="preserve">Mitä Remy haluaa tehdä seuraavaksi?</w:t>
      </w:r>
    </w:p>
    <w:p>
      <w:r>
        <w:rPr>
          <w:b/>
        </w:rPr>
        <w:t xml:space="preserve">Esimerkki 7.2831</w:t>
      </w:r>
    </w:p>
    <w:p>
      <w:r>
        <w:t xml:space="preserve">Cameron teki virheen ja päätti korjata asiat.</w:t>
      </w:r>
    </w:p>
    <w:p>
      <w:r>
        <w:rPr>
          <w:b/>
        </w:rPr>
        <w:t xml:space="preserve">Tulos</w:t>
      </w:r>
    </w:p>
    <w:p>
      <w:r>
        <w:t xml:space="preserve">Mitä Cameronin on tehtävä ennen tätä?</w:t>
      </w:r>
    </w:p>
    <w:p>
      <w:r>
        <w:rPr>
          <w:b/>
        </w:rPr>
        <w:t xml:space="preserve">Esimerkki 7.2832</w:t>
      </w:r>
    </w:p>
    <w:p>
      <w:r>
        <w:t xml:space="preserve">Ash aloitti harjoittelun.  Heidät oli juuri hyväksytty koulunsa koripallojoukkueeseen.</w:t>
      </w:r>
    </w:p>
    <w:p>
      <w:r>
        <w:rPr>
          <w:b/>
        </w:rPr>
        <w:t xml:space="preserve">Tulos</w:t>
      </w:r>
    </w:p>
    <w:p>
      <w:r>
        <w:t xml:space="preserve">Miten kuvailisit Ashia?</w:t>
      </w:r>
    </w:p>
    <w:p>
      <w:r>
        <w:rPr>
          <w:b/>
        </w:rPr>
        <w:t xml:space="preserve">Esimerkki 7.2833</w:t>
      </w:r>
    </w:p>
    <w:p>
      <w:r>
        <w:t xml:space="preserve">Carson yhdisti pisteet toisiinsa ja tarttui sitten värikyniinsä.</w:t>
      </w:r>
    </w:p>
    <w:p>
      <w:r>
        <w:rPr>
          <w:b/>
        </w:rPr>
        <w:t xml:space="preserve">Tulos</w:t>
      </w:r>
    </w:p>
    <w:p>
      <w:r>
        <w:t xml:space="preserve">Miksi Carson teki näin?</w:t>
      </w:r>
    </w:p>
    <w:p>
      <w:r>
        <w:rPr>
          <w:b/>
        </w:rPr>
        <w:t xml:space="preserve">Esimerkki 7.2834</w:t>
      </w:r>
    </w:p>
    <w:p>
      <w:r>
        <w:t xml:space="preserve">Ash maistoi palan sushia ennen kuin päätti, ettei pitänyt siitä.</w:t>
      </w:r>
    </w:p>
    <w:p>
      <w:r>
        <w:rPr>
          <w:b/>
        </w:rPr>
        <w:t xml:space="preserve">Tulos</w:t>
      </w:r>
    </w:p>
    <w:p>
      <w:r>
        <w:t xml:space="preserve">Miksi Ash teki tämän?</w:t>
      </w:r>
    </w:p>
    <w:p>
      <w:r>
        <w:rPr>
          <w:b/>
        </w:rPr>
        <w:t xml:space="preserve">Esimerkki 7.2835</w:t>
      </w:r>
    </w:p>
    <w:p>
      <w:r>
        <w:t xml:space="preserve">Alex lopetti tupakanpolton, koska hän inhosi sen hajua.</w:t>
      </w:r>
    </w:p>
    <w:p>
      <w:r>
        <w:rPr>
          <w:b/>
        </w:rPr>
        <w:t xml:space="preserve">Tulos</w:t>
      </w:r>
    </w:p>
    <w:p>
      <w:r>
        <w:t xml:space="preserve">Miltä Alexista tuntuisi sen jälkeen?</w:t>
      </w:r>
    </w:p>
    <w:p>
      <w:r>
        <w:rPr>
          <w:b/>
        </w:rPr>
        <w:t xml:space="preserve">Esimerkki 7.2836</w:t>
      </w:r>
    </w:p>
    <w:p>
      <w:r>
        <w:t xml:space="preserve">Aubrey vaihtoi kanavaa usein, koska hän halusi löytää hyvän ohjelman.</w:t>
      </w:r>
    </w:p>
    <w:p>
      <w:r>
        <w:rPr>
          <w:b/>
        </w:rPr>
        <w:t xml:space="preserve">Tulos</w:t>
      </w:r>
    </w:p>
    <w:p>
      <w:r>
        <w:t xml:space="preserve">Miksi Aubrey teki tämän?</w:t>
      </w:r>
    </w:p>
    <w:p>
      <w:r>
        <w:rPr>
          <w:b/>
        </w:rPr>
        <w:t xml:space="preserve">Esimerkki 7.2837</w:t>
      </w:r>
    </w:p>
    <w:p>
      <w:r>
        <w:t xml:space="preserve">Jordan näytti uudelta ihmiseltä laihdutettuaan paljon.</w:t>
      </w:r>
    </w:p>
    <w:p>
      <w:r>
        <w:rPr>
          <w:b/>
        </w:rPr>
        <w:t xml:space="preserve">Tulos</w:t>
      </w:r>
    </w:p>
    <w:p>
      <w:r>
        <w:t xml:space="preserve">Mitä Jordanin on tehtävä ennen tätä?</w:t>
      </w:r>
    </w:p>
    <w:p>
      <w:r>
        <w:rPr>
          <w:b/>
        </w:rPr>
        <w:t xml:space="preserve">Esimerkki 7.2838</w:t>
      </w:r>
    </w:p>
    <w:p>
      <w:r>
        <w:t xml:space="preserve">Jan vieraili Kendallin ystävän luona ja tutustui heihin syvällisesti ensimmäistä kertaa.</w:t>
      </w:r>
    </w:p>
    <w:p>
      <w:r>
        <w:rPr>
          <w:b/>
        </w:rPr>
        <w:t xml:space="preserve">Tulos</w:t>
      </w:r>
    </w:p>
    <w:p>
      <w:r>
        <w:t xml:space="preserve">Miltä Kendallista tuntuisi sen seurauksena?</w:t>
      </w:r>
    </w:p>
    <w:p>
      <w:r>
        <w:rPr>
          <w:b/>
        </w:rPr>
        <w:t xml:space="preserve">Esimerkki 7.2839</w:t>
      </w:r>
    </w:p>
    <w:p>
      <w:r>
        <w:t xml:space="preserve">Cameron otti vakavasti Kain valitukset vaarallisista työoloista tehtaalla.</w:t>
      </w:r>
    </w:p>
    <w:p>
      <w:r>
        <w:rPr>
          <w:b/>
        </w:rPr>
        <w:t xml:space="preserve">Tulos</w:t>
      </w:r>
    </w:p>
    <w:p>
      <w:r>
        <w:t xml:space="preserve">Mitä muutoksia Kai haluaa seuraavaksi?</w:t>
      </w:r>
    </w:p>
    <w:p>
      <w:r>
        <w:rPr>
          <w:b/>
        </w:rPr>
        <w:t xml:space="preserve">Esimerkki 7.2840</w:t>
      </w:r>
    </w:p>
    <w:p>
      <w:r>
        <w:t xml:space="preserve">Alex vastasi Rileyn kysymykseen, joka koski illan kotitehtäväksi annettua matematiikkaongelmaa.</w:t>
      </w:r>
    </w:p>
    <w:p>
      <w:r>
        <w:rPr>
          <w:b/>
        </w:rPr>
        <w:t xml:space="preserve">Tulos</w:t>
      </w:r>
    </w:p>
    <w:p>
      <w:r>
        <w:t xml:space="preserve">Mitä Rileylle tapahtuu?</w:t>
      </w:r>
    </w:p>
    <w:p>
      <w:r>
        <w:rPr>
          <w:b/>
        </w:rPr>
        <w:t xml:space="preserve">Esimerkki 7.2841</w:t>
      </w:r>
    </w:p>
    <w:p>
      <w:r>
        <w:t xml:space="preserve">Remy ymmärsi jokaisen sanan siitä, mitä heidän opettajansa opetti.</w:t>
      </w:r>
    </w:p>
    <w:p>
      <w:r>
        <w:rPr>
          <w:b/>
        </w:rPr>
        <w:t xml:space="preserve">Tulos</w:t>
      </w:r>
    </w:p>
    <w:p>
      <w:r>
        <w:t xml:space="preserve">Miten kuvailisit Remyä?</w:t>
      </w:r>
    </w:p>
    <w:p>
      <w:r>
        <w:rPr>
          <w:b/>
        </w:rPr>
        <w:t xml:space="preserve">Esimerkki 7.2842</w:t>
      </w:r>
    </w:p>
    <w:p>
      <w:r>
        <w:t xml:space="preserve">Bailey heitti lakkinsa maahan ja käveli nopeasti poispäin.</w:t>
      </w:r>
    </w:p>
    <w:p>
      <w:r>
        <w:rPr>
          <w:b/>
        </w:rPr>
        <w:t xml:space="preserve">Tulos</w:t>
      </w:r>
    </w:p>
    <w:p>
      <w:r>
        <w:t xml:space="preserve">Miltä Bailey tuntuisi sen jälkeen?</w:t>
      </w:r>
    </w:p>
    <w:p>
      <w:r>
        <w:rPr>
          <w:b/>
        </w:rPr>
        <w:t xml:space="preserve">Esimerkki 7.2843</w:t>
      </w:r>
    </w:p>
    <w:p>
      <w:r>
        <w:t xml:space="preserve">Rileylla oli paljon ystäviä.</w:t>
      </w:r>
    </w:p>
    <w:p>
      <w:r>
        <w:rPr>
          <w:b/>
        </w:rPr>
        <w:t xml:space="preserve">Tulos</w:t>
      </w:r>
    </w:p>
    <w:p>
      <w:r>
        <w:t xml:space="preserve">Mitä Rileylle tapahtuu?</w:t>
      </w:r>
    </w:p>
    <w:p>
      <w:r>
        <w:rPr>
          <w:b/>
        </w:rPr>
        <w:t xml:space="preserve">Esimerkki 7.2844</w:t>
      </w:r>
    </w:p>
    <w:p>
      <w:r>
        <w:t xml:space="preserve">Austin soitti heidän parhaalle ystävälleen puhelimitse, ja heidän paras ystävänsä pyysi heitä tulemaan yökylään.</w:t>
      </w:r>
    </w:p>
    <w:p>
      <w:r>
        <w:rPr>
          <w:b/>
        </w:rPr>
        <w:t xml:space="preserve">Tulos</w:t>
      </w:r>
    </w:p>
    <w:p>
      <w:r>
        <w:t xml:space="preserve">Mitä Austin haluaa tehdä seuraavaksi?</w:t>
      </w:r>
    </w:p>
    <w:p>
      <w:r>
        <w:rPr>
          <w:b/>
        </w:rPr>
        <w:t xml:space="preserve">Esimerkki 7.2845</w:t>
      </w:r>
    </w:p>
    <w:p>
      <w:r>
        <w:t xml:space="preserve">Quinn näytti hyvin pettyneeltä siihen, että heiltä oli huijattu perintörahat.</w:t>
      </w:r>
    </w:p>
    <w:p>
      <w:r>
        <w:rPr>
          <w:b/>
        </w:rPr>
        <w:t xml:space="preserve">Tulos</w:t>
      </w:r>
    </w:p>
    <w:p>
      <w:r>
        <w:t xml:space="preserve">Mitä Quinnille tapahtuu?</w:t>
      </w:r>
    </w:p>
    <w:p>
      <w:r>
        <w:rPr>
          <w:b/>
        </w:rPr>
        <w:t xml:space="preserve">Esimerkki 7.2846</w:t>
      </w:r>
    </w:p>
    <w:p>
      <w:r>
        <w:t xml:space="preserve">Ash heitti kätensä pystyyn, koska heidän ystävänsä kohteli heitä epäkunnioittavasti, kun he hengailivat yhdessä.</w:t>
      </w:r>
    </w:p>
    <w:p>
      <w:r>
        <w:rPr>
          <w:b/>
        </w:rPr>
        <w:t xml:space="preserve">Tulos</w:t>
      </w:r>
    </w:p>
    <w:p>
      <w:r>
        <w:t xml:space="preserve">Miltä Ashista tuntuisi sen jälkeen?</w:t>
      </w:r>
    </w:p>
    <w:p>
      <w:r>
        <w:rPr>
          <w:b/>
        </w:rPr>
        <w:t xml:space="preserve">Esimerkki 7.2847</w:t>
      </w:r>
    </w:p>
    <w:p>
      <w:r>
        <w:t xml:space="preserve">Jordan ja hänen luokkatoverinsa olivat puistossa opiskelemassa, mutta Jordan näki kauniin linnun, joten Jordan jätti kirjansa heidän luokseen ja meni linnun luo.</w:t>
      </w:r>
    </w:p>
    <w:p>
      <w:r>
        <w:rPr>
          <w:b/>
        </w:rPr>
        <w:t xml:space="preserve">Tulos</w:t>
      </w:r>
    </w:p>
    <w:p>
      <w:r>
        <w:t xml:space="preserve">Mitä Jordanin on tehtävä ennen tätä?</w:t>
      </w:r>
    </w:p>
    <w:p>
      <w:r>
        <w:rPr>
          <w:b/>
        </w:rPr>
        <w:t xml:space="preserve">Esimerkki 7.2848</w:t>
      </w:r>
    </w:p>
    <w:p>
      <w:r>
        <w:t xml:space="preserve">Cameron työskenteli kampanjassa ja yritti valita ehdokkaan.</w:t>
      </w:r>
    </w:p>
    <w:p>
      <w:r>
        <w:rPr>
          <w:b/>
        </w:rPr>
        <w:t xml:space="preserve">Tulos</w:t>
      </w:r>
    </w:p>
    <w:p>
      <w:r>
        <w:t xml:space="preserve">Miksi Cameron teki näin?</w:t>
      </w:r>
    </w:p>
    <w:p>
      <w:r>
        <w:rPr>
          <w:b/>
        </w:rPr>
        <w:t xml:space="preserve">Esimerkki 7.2849</w:t>
      </w:r>
    </w:p>
    <w:p>
      <w:r>
        <w:t xml:space="preserve">Mietittyään viikkoja Beckyn pyytämistä ulos Austin sai lopulta rohkeutta, ja heistä tuli pari viikon loppuun mennessä.</w:t>
      </w:r>
    </w:p>
    <w:p>
      <w:r>
        <w:rPr>
          <w:b/>
        </w:rPr>
        <w:t xml:space="preserve">Tulos</w:t>
      </w:r>
    </w:p>
    <w:p>
      <w:r>
        <w:t xml:space="preserve">Miltä Austinista tuntuisi sen jälkeen?</w:t>
      </w:r>
    </w:p>
    <w:p>
      <w:r>
        <w:rPr>
          <w:b/>
        </w:rPr>
        <w:t xml:space="preserve">Esimerkki 7.2850</w:t>
      </w:r>
    </w:p>
    <w:p>
      <w:r>
        <w:t xml:space="preserve">Alex vastasi Rileyn kysymykseen, koska hän tiesi vastauksen.</w:t>
      </w:r>
    </w:p>
    <w:p>
      <w:r>
        <w:rPr>
          <w:b/>
        </w:rPr>
        <w:t xml:space="preserve">Tulos</w:t>
      </w:r>
    </w:p>
    <w:p>
      <w:r>
        <w:t xml:space="preserve">Mitä Alexille tapahtuu?</w:t>
      </w:r>
    </w:p>
    <w:p>
      <w:r>
        <w:rPr>
          <w:b/>
        </w:rPr>
        <w:t xml:space="preserve">Esimerkki 7.2851</w:t>
      </w:r>
    </w:p>
    <w:p>
      <w:r>
        <w:t xml:space="preserve">Alexia ärsytti, että heidän housunsa putosivat jatkuvasti alas, joten he kiristivät vyötä vyötärönsä ympärillä olevaa vyötä.</w:t>
      </w:r>
    </w:p>
    <w:p>
      <w:r>
        <w:rPr>
          <w:b/>
        </w:rPr>
        <w:t xml:space="preserve">Tulos</w:t>
      </w:r>
    </w:p>
    <w:p>
      <w:r>
        <w:t xml:space="preserve">Miksi Austin teki tämän?</w:t>
      </w:r>
    </w:p>
    <w:p>
      <w:r>
        <w:rPr>
          <w:b/>
        </w:rPr>
        <w:t xml:space="preserve">Esimerkki 7.2852</w:t>
      </w:r>
    </w:p>
    <w:p>
      <w:r>
        <w:t xml:space="preserve">Casey osallistui koulussaan järjestettyyn taidekilpailuun.</w:t>
      </w:r>
    </w:p>
    <w:p>
      <w:r>
        <w:rPr>
          <w:b/>
        </w:rPr>
        <w:t xml:space="preserve">Tulos</w:t>
      </w:r>
    </w:p>
    <w:p>
      <w:r>
        <w:t xml:space="preserve">Miksi Casey teki tämän?</w:t>
      </w:r>
    </w:p>
    <w:p>
      <w:r>
        <w:rPr>
          <w:b/>
        </w:rPr>
        <w:t xml:space="preserve">Esimerkki 7.2853</w:t>
      </w:r>
    </w:p>
    <w:p>
      <w:r>
        <w:t xml:space="preserve">Robin ehdotti toista ideaa ja ehdotti elokuviin menemistä.</w:t>
      </w:r>
    </w:p>
    <w:p>
      <w:r>
        <w:rPr>
          <w:b/>
        </w:rPr>
        <w:t xml:space="preserve">Tulos</w:t>
      </w:r>
    </w:p>
    <w:p>
      <w:r>
        <w:t xml:space="preserve">Miksi Robin teki näin?</w:t>
      </w:r>
    </w:p>
    <w:p>
      <w:r>
        <w:rPr>
          <w:b/>
        </w:rPr>
        <w:t xml:space="preserve">Esimerkki 7.2854</w:t>
      </w:r>
    </w:p>
    <w:p>
      <w:r>
        <w:t xml:space="preserve">Remy meni kaupunkiin ja löysi hauskan paikan, jossa sai herkkuja ja söi jäätelöä.</w:t>
      </w:r>
    </w:p>
    <w:p>
      <w:r>
        <w:rPr>
          <w:b/>
        </w:rPr>
        <w:t xml:space="preserve">Tulos</w:t>
      </w:r>
    </w:p>
    <w:p>
      <w:r>
        <w:t xml:space="preserve">Mitä Remyn on tehtävä ennen tätä?</w:t>
      </w:r>
    </w:p>
    <w:p>
      <w:r>
        <w:rPr>
          <w:b/>
        </w:rPr>
        <w:t xml:space="preserve">Esimerkki 7.2855</w:t>
      </w:r>
    </w:p>
    <w:p>
      <w:r>
        <w:t xml:space="preserve">Alex palvoi Jeesusta omalla tavallaan, vaikka kaikki sanoivat, että se oli väärä tapa tehdä se.</w:t>
      </w:r>
    </w:p>
    <w:p>
      <w:r>
        <w:rPr>
          <w:b/>
        </w:rPr>
        <w:t xml:space="preserve">Tulos</w:t>
      </w:r>
    </w:p>
    <w:p>
      <w:r>
        <w:t xml:space="preserve">Mitä Alex haluaa tehdä seuraavaksi?</w:t>
      </w:r>
    </w:p>
    <w:p>
      <w:r>
        <w:rPr>
          <w:b/>
        </w:rPr>
        <w:t xml:space="preserve">Esimerkki 7.2856</w:t>
      </w:r>
    </w:p>
    <w:p>
      <w:r>
        <w:t xml:space="preserve">Luettuaan Caseyn väitöskirjan Remy antoi Caseylle erilaisen tulkinnan auttaakseen parantamaan väitöskirjaa.</w:t>
      </w:r>
    </w:p>
    <w:p>
      <w:r>
        <w:rPr>
          <w:b/>
        </w:rPr>
        <w:t xml:space="preserve">Tulos</w:t>
      </w:r>
    </w:p>
    <w:p>
      <w:r>
        <w:t xml:space="preserve">Mitä Remyn on tehtävä ennen tätä?</w:t>
      </w:r>
    </w:p>
    <w:p>
      <w:r>
        <w:rPr>
          <w:b/>
        </w:rPr>
        <w:t xml:space="preserve">Esimerkki 7.2857</w:t>
      </w:r>
    </w:p>
    <w:p>
      <w:r>
        <w:t xml:space="preserve">Quinn murhasi Remyn vaimon, kun Remy oli työmatkalla.</w:t>
      </w:r>
    </w:p>
    <w:p>
      <w:r>
        <w:rPr>
          <w:b/>
        </w:rPr>
        <w:t xml:space="preserve">Tulos</w:t>
      </w:r>
    </w:p>
    <w:p>
      <w:r>
        <w:t xml:space="preserve">Miltä Quinnistä tuntuisi sen jälkeen?</w:t>
      </w:r>
    </w:p>
    <w:p>
      <w:r>
        <w:rPr>
          <w:b/>
        </w:rPr>
        <w:t xml:space="preserve">Esimerkki 7.2858</w:t>
      </w:r>
    </w:p>
    <w:p>
      <w:r>
        <w:t xml:space="preserve">Carson osti kaupasta oluen ja antoi sen ystävälleen.</w:t>
      </w:r>
    </w:p>
    <w:p>
      <w:r>
        <w:rPr>
          <w:b/>
        </w:rPr>
        <w:t xml:space="preserve">Tulos</w:t>
      </w:r>
    </w:p>
    <w:p>
      <w:r>
        <w:t xml:space="preserve">Miksi Carson teki näin?</w:t>
      </w:r>
    </w:p>
    <w:p>
      <w:r>
        <w:rPr>
          <w:b/>
        </w:rPr>
        <w:t xml:space="preserve">Esimerkki 7.2859</w:t>
      </w:r>
    </w:p>
    <w:p>
      <w:r>
        <w:t xml:space="preserve">Quinn osti upouuden korvaavan lampun makuuhuoneeseensa, ja lamppu toimi loistavasti.</w:t>
      </w:r>
    </w:p>
    <w:p>
      <w:r>
        <w:rPr>
          <w:b/>
        </w:rPr>
        <w:t xml:space="preserve">Tulos</w:t>
      </w:r>
    </w:p>
    <w:p>
      <w:r>
        <w:t xml:space="preserve">Mitä Quinnin on tehtävä ennen tätä?</w:t>
      </w:r>
    </w:p>
    <w:p>
      <w:r>
        <w:rPr>
          <w:b/>
        </w:rPr>
        <w:t xml:space="preserve">Esimerkki 7.2860</w:t>
      </w:r>
    </w:p>
    <w:p>
      <w:r>
        <w:t xml:space="preserve">Kendallilla oli kaksi lasta, eikä hän halunnut huolehtia heistä, joten he jättivät lapset paloasemalle.</w:t>
      </w:r>
    </w:p>
    <w:p>
      <w:r>
        <w:rPr>
          <w:b/>
        </w:rPr>
        <w:t xml:space="preserve">Tulos</w:t>
      </w:r>
    </w:p>
    <w:p>
      <w:r>
        <w:t xml:space="preserve">Miltä Kendallin lapsista tuntuisi?</w:t>
      </w:r>
    </w:p>
    <w:p>
      <w:r>
        <w:rPr>
          <w:b/>
        </w:rPr>
        <w:t xml:space="preserve">Esimerkki 7.2861</w:t>
      </w:r>
    </w:p>
    <w:p>
      <w:r>
        <w:t xml:space="preserve">Alex pelkäsi häviävänsä, koska heidän kilpailijansa oli vahvempi.</w:t>
      </w:r>
    </w:p>
    <w:p>
      <w:r>
        <w:rPr>
          <w:b/>
        </w:rPr>
        <w:t xml:space="preserve">Tulos</w:t>
      </w:r>
    </w:p>
    <w:p>
      <w:r>
        <w:t xml:space="preserve">Miten kuvailisit Alexia?</w:t>
      </w:r>
    </w:p>
    <w:p>
      <w:r>
        <w:rPr>
          <w:b/>
        </w:rPr>
        <w:t xml:space="preserve">Esimerkki 7.2862</w:t>
      </w:r>
    </w:p>
    <w:p>
      <w:r>
        <w:t xml:space="preserve">Aubrey piti vauvaa hereillä yöllä aivotärähdyksen varalta.</w:t>
      </w:r>
    </w:p>
    <w:p>
      <w:r>
        <w:rPr>
          <w:b/>
        </w:rPr>
        <w:t xml:space="preserve">Tulos</w:t>
      </w:r>
    </w:p>
    <w:p>
      <w:r>
        <w:t xml:space="preserve">Mitä Aubreylle tapahtuu?</w:t>
      </w:r>
    </w:p>
    <w:p>
      <w:r>
        <w:rPr>
          <w:b/>
        </w:rPr>
        <w:t xml:space="preserve">Esimerkki 7.2863</w:t>
      </w:r>
    </w:p>
    <w:p>
      <w:r>
        <w:t xml:space="preserve">Remy liittyi bändiin, joka tarvitsi lahjakkaan rumpalin.</w:t>
      </w:r>
    </w:p>
    <w:p>
      <w:r>
        <w:rPr>
          <w:b/>
        </w:rPr>
        <w:t xml:space="preserve">Tulos</w:t>
      </w:r>
    </w:p>
    <w:p>
      <w:r>
        <w:t xml:space="preserve">Mitä muu bändi haluaa tehdä seuraavaksi?</w:t>
      </w:r>
    </w:p>
    <w:p>
      <w:r>
        <w:rPr>
          <w:b/>
        </w:rPr>
        <w:t xml:space="preserve">Esimerkki 7.2864</w:t>
      </w:r>
    </w:p>
    <w:p>
      <w:r>
        <w:t xml:space="preserve">Leen seuralainen haluaa nähdä pelottavan elokuvan. Lee ei yleensä katso pelottavia elokuvia, mutta suostuu katsomaan sen.</w:t>
      </w:r>
    </w:p>
    <w:p>
      <w:r>
        <w:rPr>
          <w:b/>
        </w:rPr>
        <w:t xml:space="preserve">Tulos</w:t>
      </w:r>
    </w:p>
    <w:p>
      <w:r>
        <w:t xml:space="preserve">Miksi Lee teki näin?</w:t>
      </w:r>
    </w:p>
    <w:p>
      <w:r>
        <w:rPr>
          <w:b/>
        </w:rPr>
        <w:t xml:space="preserve">Esimerkki 7.2865</w:t>
      </w:r>
    </w:p>
    <w:p>
      <w:r>
        <w:t xml:space="preserve">Riley katseli Jesselle tarkkaavaisin silmin päiväkodin lapsia.</w:t>
      </w:r>
    </w:p>
    <w:p>
      <w:r>
        <w:rPr>
          <w:b/>
        </w:rPr>
        <w:t xml:space="preserve">Tulos</w:t>
      </w:r>
    </w:p>
    <w:p>
      <w:r>
        <w:t xml:space="preserve">Miksi Riley teki näin?</w:t>
      </w:r>
    </w:p>
    <w:p>
      <w:r>
        <w:rPr>
          <w:b/>
        </w:rPr>
        <w:t xml:space="preserve">Esimerkki 7.2866</w:t>
      </w:r>
    </w:p>
    <w:p>
      <w:r>
        <w:t xml:space="preserve">Ash saapui ravintolaan tapaamaan seuralaista illalliselle.</w:t>
      </w:r>
    </w:p>
    <w:p>
      <w:r>
        <w:rPr>
          <w:b/>
        </w:rPr>
        <w:t xml:space="preserve">Tulos</w:t>
      </w:r>
    </w:p>
    <w:p>
      <w:r>
        <w:t xml:space="preserve">Mitä Ash haluaa tehdä seuraavaksi?</w:t>
      </w:r>
    </w:p>
    <w:p>
      <w:r>
        <w:rPr>
          <w:b/>
        </w:rPr>
        <w:t xml:space="preserve">Esimerkki 7.2867</w:t>
      </w:r>
    </w:p>
    <w:p>
      <w:r>
        <w:t xml:space="preserve">Riley oli tulossa töistä kotiin, ja yhtäkkiä häntä alkoi särkeä joka puolelta.</w:t>
      </w:r>
    </w:p>
    <w:p>
      <w:r>
        <w:rPr>
          <w:b/>
        </w:rPr>
        <w:t xml:space="preserve">Tulos</w:t>
      </w:r>
    </w:p>
    <w:p>
      <w:r>
        <w:t xml:space="preserve">Miten kuvailisit Rileya?</w:t>
      </w:r>
    </w:p>
    <w:p>
      <w:r>
        <w:rPr>
          <w:b/>
        </w:rPr>
        <w:t xml:space="preserve">Esimerkki 7.2868</w:t>
      </w:r>
    </w:p>
    <w:p>
      <w:r>
        <w:t xml:space="preserve">Casey laittoi sen Rileyn laukkuun, jotta se olisi turvassa.</w:t>
      </w:r>
    </w:p>
    <w:p>
      <w:r>
        <w:rPr>
          <w:b/>
        </w:rPr>
        <w:t xml:space="preserve">Tulos</w:t>
      </w:r>
    </w:p>
    <w:p>
      <w:r>
        <w:t xml:space="preserve">Miltä Rileystä tuntuisi sen seurauksena?</w:t>
      </w:r>
    </w:p>
    <w:p>
      <w:r>
        <w:rPr>
          <w:b/>
        </w:rPr>
        <w:t xml:space="preserve">Esimerkki 7.2869</w:t>
      </w:r>
    </w:p>
    <w:p>
      <w:r>
        <w:t xml:space="preserve">Kai ja hänen ystävänsä kerääntyivät Sydneyn ympärille suojellakseen häntä sivustakatsojilta sen jälkeen, kun hänen housunsa olivat revenneet.</w:t>
      </w:r>
    </w:p>
    <w:p>
      <w:r>
        <w:rPr>
          <w:b/>
        </w:rPr>
        <w:t xml:space="preserve">Tulos</w:t>
      </w:r>
    </w:p>
    <w:p>
      <w:r>
        <w:t xml:space="preserve">Miten kuvailisit Kain?</w:t>
      </w:r>
    </w:p>
    <w:p>
      <w:r>
        <w:rPr>
          <w:b/>
        </w:rPr>
        <w:t xml:space="preserve">Esimerkki 7.2870</w:t>
      </w:r>
    </w:p>
    <w:p>
      <w:r>
        <w:t xml:space="preserve">Robin päätti antaa Carsonin selittää ongelman kaikille perusteellisemmin.</w:t>
      </w:r>
    </w:p>
    <w:p>
      <w:r>
        <w:rPr>
          <w:b/>
        </w:rPr>
        <w:t xml:space="preserve">Tulos</w:t>
      </w:r>
    </w:p>
    <w:p>
      <w:r>
        <w:t xml:space="preserve">Mitä Carsonille tapahtuu?</w:t>
      </w:r>
    </w:p>
    <w:p>
      <w:r>
        <w:rPr>
          <w:b/>
        </w:rPr>
        <w:t xml:space="preserve">Esimerkki 7.2871</w:t>
      </w:r>
    </w:p>
    <w:p>
      <w:r>
        <w:t xml:space="preserve">Jordan hankki uuden auton säästettyään kaksi vuotta.</w:t>
      </w:r>
    </w:p>
    <w:p>
      <w:r>
        <w:rPr>
          <w:b/>
        </w:rPr>
        <w:t xml:space="preserve">Tulos</w:t>
      </w:r>
    </w:p>
    <w:p>
      <w:r>
        <w:t xml:space="preserve">Miksi Jordan teki näin?</w:t>
      </w:r>
    </w:p>
    <w:p>
      <w:r>
        <w:rPr>
          <w:b/>
        </w:rPr>
        <w:t xml:space="preserve">Esimerkki 7.2872</w:t>
      </w:r>
    </w:p>
    <w:p>
      <w:r>
        <w:t xml:space="preserve">Lee turhautui ja katsoi minua vihaisesti, vaikka en tehnyt mitään.</w:t>
      </w:r>
    </w:p>
    <w:p>
      <w:r>
        <w:rPr>
          <w:b/>
        </w:rPr>
        <w:t xml:space="preserve">Tulos</w:t>
      </w:r>
    </w:p>
    <w:p>
      <w:r>
        <w:t xml:space="preserve">Miten kuvailisit Leetä?</w:t>
      </w:r>
    </w:p>
    <w:p>
      <w:r>
        <w:rPr>
          <w:b/>
        </w:rPr>
        <w:t xml:space="preserve">Esimerkki 7.2873</w:t>
      </w:r>
    </w:p>
    <w:p>
      <w:r>
        <w:t xml:space="preserve">Remyn piti tilata uusi kirja luokkaan. Remylle tarjottiin alennusta tästä kirjasta, kun se tilattiin.</w:t>
      </w:r>
    </w:p>
    <w:p>
      <w:r>
        <w:rPr>
          <w:b/>
        </w:rPr>
        <w:t xml:space="preserve">Tulos</w:t>
      </w:r>
    </w:p>
    <w:p>
      <w:r>
        <w:t xml:space="preserve">Mitä muut haluavat tehdä seuraavaksi?</w:t>
      </w:r>
    </w:p>
    <w:p>
      <w:r>
        <w:rPr>
          <w:b/>
        </w:rPr>
        <w:t xml:space="preserve">Esimerkki 7.2874</w:t>
      </w:r>
    </w:p>
    <w:p>
      <w:r>
        <w:t xml:space="preserve">Pitkän työpäivän jälkeen Jan tuli illalla ulos työkavereiden kanssa.</w:t>
      </w:r>
    </w:p>
    <w:p>
      <w:r>
        <w:rPr>
          <w:b/>
        </w:rPr>
        <w:t xml:space="preserve">Tulos</w:t>
      </w:r>
    </w:p>
    <w:p>
      <w:r>
        <w:t xml:space="preserve">Mitä Jan haluaa tehdä seuraavaksi?</w:t>
      </w:r>
    </w:p>
    <w:p>
      <w:r>
        <w:rPr>
          <w:b/>
        </w:rPr>
        <w:t xml:space="preserve">Esimerkki 7.2875</w:t>
      </w:r>
    </w:p>
    <w:p>
      <w:r>
        <w:t xml:space="preserve">Jesse ei voinut hyvin, mutta heidän kuntonsa parani.</w:t>
      </w:r>
    </w:p>
    <w:p>
      <w:r>
        <w:rPr>
          <w:b/>
        </w:rPr>
        <w:t xml:space="preserve">Tulos</w:t>
      </w:r>
    </w:p>
    <w:p>
      <w:r>
        <w:t xml:space="preserve">Mitä Jessen on tehtävä ennen tätä?</w:t>
      </w:r>
    </w:p>
    <w:p>
      <w:r>
        <w:rPr>
          <w:b/>
        </w:rPr>
        <w:t xml:space="preserve">Esimerkki 7.2876</w:t>
      </w:r>
    </w:p>
    <w:p>
      <w:r>
        <w:t xml:space="preserve">Nyt on talvi, ja Quinnin piti käydä ostamassa takki, joten hän kävi.</w:t>
      </w:r>
    </w:p>
    <w:p>
      <w:r>
        <w:rPr>
          <w:b/>
        </w:rPr>
        <w:t xml:space="preserve">Tulos</w:t>
      </w:r>
    </w:p>
    <w:p>
      <w:r>
        <w:t xml:space="preserve">Miltä Quinnistä tuntuisi sen jälkeen?</w:t>
      </w:r>
    </w:p>
    <w:p>
      <w:r>
        <w:rPr>
          <w:b/>
        </w:rPr>
        <w:t xml:space="preserve">Esimerkki 7.2877</w:t>
      </w:r>
    </w:p>
    <w:p>
      <w:r>
        <w:t xml:space="preserve">Riley on koulun suosituin oppilas.</w:t>
      </w:r>
    </w:p>
    <w:p>
      <w:r>
        <w:rPr>
          <w:b/>
        </w:rPr>
        <w:t xml:space="preserve">Tulos</w:t>
      </w:r>
    </w:p>
    <w:p>
      <w:r>
        <w:t xml:space="preserve">Mitä muut haluavat tehdä seuraavaksi?</w:t>
      </w:r>
    </w:p>
    <w:p>
      <w:r>
        <w:rPr>
          <w:b/>
        </w:rPr>
        <w:t xml:space="preserve">Esimerkki 7.2878</w:t>
      </w:r>
    </w:p>
    <w:p>
      <w:r>
        <w:t xml:space="preserve">Austinilla oli hauskaa eräänä iltana katsella elokuvia ystäviensä kanssa.</w:t>
      </w:r>
    </w:p>
    <w:p>
      <w:r>
        <w:rPr>
          <w:b/>
        </w:rPr>
        <w:t xml:space="preserve">Tulos</w:t>
      </w:r>
    </w:p>
    <w:p>
      <w:r>
        <w:t xml:space="preserve">Miltä Austinista tuntuisi sen jälkeen?</w:t>
      </w:r>
    </w:p>
    <w:p>
      <w:r>
        <w:rPr>
          <w:b/>
        </w:rPr>
        <w:t xml:space="preserve">Esimerkki 7.2879</w:t>
      </w:r>
    </w:p>
    <w:p>
      <w:r>
        <w:t xml:space="preserve">Mutta hän ei halunnut olla joukkueessa, joten hän käveli pois kentältä.</w:t>
      </w:r>
    </w:p>
    <w:p>
      <w:r>
        <w:rPr>
          <w:b/>
        </w:rPr>
        <w:t xml:space="preserve">Tulos</w:t>
      </w:r>
    </w:p>
    <w:p>
      <w:r>
        <w:t xml:space="preserve">Miksi Aubrey teki tämän?</w:t>
      </w:r>
    </w:p>
    <w:p>
      <w:r>
        <w:rPr>
          <w:b/>
        </w:rPr>
        <w:t xml:space="preserve">Esimerkki 7.2880</w:t>
      </w:r>
    </w:p>
    <w:p>
      <w:r>
        <w:t xml:space="preserve">Lee suuteli tyttöä sinä iltana ja sai hänen puhelinnumeronsa, jotta hän voisi pitää hauskaa myöhemmin.</w:t>
      </w:r>
    </w:p>
    <w:p>
      <w:r>
        <w:rPr>
          <w:b/>
        </w:rPr>
        <w:t xml:space="preserve">Tulos</w:t>
      </w:r>
    </w:p>
    <w:p>
      <w:r>
        <w:t xml:space="preserve">Miten kuvailisit Leetä?</w:t>
      </w:r>
    </w:p>
    <w:p>
      <w:r>
        <w:rPr>
          <w:b/>
        </w:rPr>
        <w:t xml:space="preserve">Esimerkki 7.2881</w:t>
      </w:r>
    </w:p>
    <w:p>
      <w:r>
        <w:t xml:space="preserve">Jordan kertoi kokemuksistaan puolueelle. Hän menetti 3 tasoa näin tehdessään.</w:t>
      </w:r>
    </w:p>
    <w:p>
      <w:r>
        <w:rPr>
          <w:b/>
        </w:rPr>
        <w:t xml:space="preserve">Tulos</w:t>
      </w:r>
    </w:p>
    <w:p>
      <w:r>
        <w:t xml:space="preserve">Mitä tapahtuu hänen puolueensa jäsenille?</w:t>
      </w:r>
    </w:p>
    <w:p>
      <w:r>
        <w:rPr>
          <w:b/>
        </w:rPr>
        <w:t xml:space="preserve">Esimerkki 7.2882</w:t>
      </w:r>
    </w:p>
    <w:p>
      <w:r>
        <w:t xml:space="preserve">Robin pysäytti Carsonin ylinopeudesta, kun Carson ajoi 1 mailin ylinopeutta.</w:t>
      </w:r>
    </w:p>
    <w:p>
      <w:r>
        <w:rPr>
          <w:b/>
        </w:rPr>
        <w:t xml:space="preserve">Tulos</w:t>
      </w:r>
    </w:p>
    <w:p>
      <w:r>
        <w:t xml:space="preserve">Mitä Carson haluaa tehdä seuraavaksi?</w:t>
      </w:r>
    </w:p>
    <w:p>
      <w:r>
        <w:rPr>
          <w:b/>
        </w:rPr>
        <w:t xml:space="preserve">Esimerkki 7.2883</w:t>
      </w:r>
    </w:p>
    <w:p>
      <w:r>
        <w:t xml:space="preserve">Alex toimi vastustajansa vihan vallassa ja iski Ashin virheen jälkeen hanskakämmenellä torsoa.</w:t>
      </w:r>
    </w:p>
    <w:p>
      <w:r>
        <w:rPr>
          <w:b/>
        </w:rPr>
        <w:t xml:space="preserve">Tulos</w:t>
      </w:r>
    </w:p>
    <w:p>
      <w:r>
        <w:t xml:space="preserve">Mitä Alex haluaa tehdä seuraavaksi?</w:t>
      </w:r>
    </w:p>
    <w:p>
      <w:r>
        <w:rPr>
          <w:b/>
        </w:rPr>
        <w:t xml:space="preserve">Esimerkki 7.2884</w:t>
      </w:r>
    </w:p>
    <w:p>
      <w:r>
        <w:t xml:space="preserve">Alex suoritti Sashan autonpesupalvelun pian alkavasta sateesta huolimatta.</w:t>
      </w:r>
    </w:p>
    <w:p>
      <w:r>
        <w:rPr>
          <w:b/>
        </w:rPr>
        <w:t xml:space="preserve">Tulos</w:t>
      </w:r>
    </w:p>
    <w:p>
      <w:r>
        <w:t xml:space="preserve">Miltä Sashasta tuntuisi sen seurauksena?</w:t>
      </w:r>
    </w:p>
    <w:p>
      <w:r>
        <w:rPr>
          <w:b/>
        </w:rPr>
        <w:t xml:space="preserve">Esimerkki 7.2885</w:t>
      </w:r>
    </w:p>
    <w:p>
      <w:r>
        <w:t xml:space="preserve">Kendall veti Cameronin käden pois hakkurilta.</w:t>
      </w:r>
    </w:p>
    <w:p>
      <w:r>
        <w:rPr>
          <w:b/>
        </w:rPr>
        <w:t xml:space="preserve">Tulos</w:t>
      </w:r>
    </w:p>
    <w:p>
      <w:r>
        <w:t xml:space="preserve">Mitä Cameronille tapahtuu?</w:t>
      </w:r>
    </w:p>
    <w:p>
      <w:r>
        <w:rPr>
          <w:b/>
        </w:rPr>
        <w:t xml:space="preserve">Esimerkki 7.2886</w:t>
      </w:r>
    </w:p>
    <w:p>
      <w:r>
        <w:t xml:space="preserve">Kain auto oli todella vanha ja kolhiintunut. Kaiilla oli varaa uuteen autoon.</w:t>
      </w:r>
    </w:p>
    <w:p>
      <w:r>
        <w:rPr>
          <w:b/>
        </w:rPr>
        <w:t xml:space="preserve">Tulos</w:t>
      </w:r>
    </w:p>
    <w:p>
      <w:r>
        <w:t xml:space="preserve">Mitä Kai haluaa tehdä seuraavaksi?</w:t>
      </w:r>
    </w:p>
    <w:p>
      <w:r>
        <w:rPr>
          <w:b/>
        </w:rPr>
        <w:t xml:space="preserve">Esimerkki 7.2887</w:t>
      </w:r>
    </w:p>
    <w:p>
      <w:r>
        <w:t xml:space="preserve">Kai sai syövän tupakoidessaan liikaa joka päivä.</w:t>
      </w:r>
    </w:p>
    <w:p>
      <w:r>
        <w:rPr>
          <w:b/>
        </w:rPr>
        <w:t xml:space="preserve">Tulos</w:t>
      </w:r>
    </w:p>
    <w:p>
      <w:r>
        <w:t xml:space="preserve">Mitä Kai haluaa tehdä seuraavaksi?</w:t>
      </w:r>
    </w:p>
    <w:p>
      <w:r>
        <w:rPr>
          <w:b/>
        </w:rPr>
        <w:t xml:space="preserve">Esimerkki 7.2888</w:t>
      </w:r>
    </w:p>
    <w:p>
      <w:r>
        <w:t xml:space="preserve">Carson antoi ystävälleen maitoa, kun tämä oli janoinen.</w:t>
      </w:r>
    </w:p>
    <w:p>
      <w:r>
        <w:rPr>
          <w:b/>
        </w:rPr>
        <w:t xml:space="preserve">Tulos</w:t>
      </w:r>
    </w:p>
    <w:p>
      <w:r>
        <w:t xml:space="preserve">Miltä Carsonista tuntuisi sen jälkeen?</w:t>
      </w:r>
    </w:p>
    <w:p>
      <w:r>
        <w:rPr>
          <w:b/>
        </w:rPr>
        <w:t xml:space="preserve">Esimerkki 7.2889</w:t>
      </w:r>
    </w:p>
    <w:p>
      <w:r>
        <w:t xml:space="preserve">Lee paleli aina talvella, joten hän piti huolta siitä, että hänellä oli aina käsineet.</w:t>
      </w:r>
    </w:p>
    <w:p>
      <w:r>
        <w:rPr>
          <w:b/>
        </w:rPr>
        <w:t xml:space="preserve">Tulos</w:t>
      </w:r>
    </w:p>
    <w:p>
      <w:r>
        <w:t xml:space="preserve">Miten kuvailisit Leetä?</w:t>
      </w:r>
    </w:p>
    <w:p>
      <w:r>
        <w:rPr>
          <w:b/>
        </w:rPr>
        <w:t xml:space="preserve">Esimerkki 7.2890</w:t>
      </w:r>
    </w:p>
    <w:p>
      <w:r>
        <w:t xml:space="preserve">Jan ei ollut vielä syönyt lounasta eikä hänellä ollut rahaa. Jan söi Cameronin aterian loppuun.</w:t>
      </w:r>
    </w:p>
    <w:p>
      <w:r>
        <w:rPr>
          <w:b/>
        </w:rPr>
        <w:t xml:space="preserve">Tulos</w:t>
      </w:r>
    </w:p>
    <w:p>
      <w:r>
        <w:t xml:space="preserve">Miksi Jan teki tämän?</w:t>
      </w:r>
    </w:p>
    <w:p>
      <w:r>
        <w:rPr>
          <w:b/>
        </w:rPr>
        <w:t xml:space="preserve">Esimerkki 7.2891</w:t>
      </w:r>
    </w:p>
    <w:p>
      <w:r>
        <w:t xml:space="preserve">Jordan kertoi kokemuksistaan voitettuaan mestaruuden erilaisten vaikeuksien ja haasteiden kautta.</w:t>
      </w:r>
    </w:p>
    <w:p>
      <w:r>
        <w:rPr>
          <w:b/>
        </w:rPr>
        <w:t xml:space="preserve">Tulos</w:t>
      </w:r>
    </w:p>
    <w:p>
      <w:r>
        <w:t xml:space="preserve">Miltä Muista tuntuisi sen seurauksena?</w:t>
      </w:r>
    </w:p>
    <w:p>
      <w:r>
        <w:rPr>
          <w:b/>
        </w:rPr>
        <w:t xml:space="preserve">Esimerkki 7.2892</w:t>
      </w:r>
    </w:p>
    <w:p>
      <w:r>
        <w:t xml:space="preserve">Lee oli lopettanut Remyn nuuskimisen ja päätti laittaa puhelimensa pois, ennen kuin hän jäi kiinni.</w:t>
      </w:r>
    </w:p>
    <w:p>
      <w:r>
        <w:rPr>
          <w:b/>
        </w:rPr>
        <w:t xml:space="preserve">Tulos</w:t>
      </w:r>
    </w:p>
    <w:p>
      <w:r>
        <w:t xml:space="preserve">Miten kuvailisit Leetä?</w:t>
      </w:r>
    </w:p>
    <w:p>
      <w:r>
        <w:rPr>
          <w:b/>
        </w:rPr>
        <w:t xml:space="preserve">Esimerkki 7.2893</w:t>
      </w:r>
    </w:p>
    <w:p>
      <w:r>
        <w:t xml:space="preserve">Aubrey otti vitamiineja noina vuosina ja näytti muille, miten vitamiinit voivat pitää terveenä.</w:t>
      </w:r>
    </w:p>
    <w:p>
      <w:r>
        <w:rPr>
          <w:b/>
        </w:rPr>
        <w:t xml:space="preserve">Tulos</w:t>
      </w:r>
    </w:p>
    <w:p>
      <w:r>
        <w:t xml:space="preserve">Mitä muut haluavat tehdä seuraavaksi?</w:t>
      </w:r>
    </w:p>
    <w:p>
      <w:r>
        <w:rPr>
          <w:b/>
        </w:rPr>
        <w:t xml:space="preserve">Esimerkki 7.2894</w:t>
      </w:r>
    </w:p>
    <w:p>
      <w:r>
        <w:t xml:space="preserve">Hän näki, että hänen ystävänsä pelasivat netissä suosikkipeliään, joten hän liittyi mukaan ja ryhtyi toiseksi pelaajaksi.</w:t>
      </w:r>
    </w:p>
    <w:p>
      <w:r>
        <w:rPr>
          <w:b/>
        </w:rPr>
        <w:t xml:space="preserve">Tulos</w:t>
      </w:r>
    </w:p>
    <w:p>
      <w:r>
        <w:t xml:space="preserve">Mitä Jordanin on tehtävä ennen tätä?</w:t>
      </w:r>
    </w:p>
    <w:p>
      <w:r>
        <w:rPr>
          <w:b/>
        </w:rPr>
        <w:t xml:space="preserve">Esimerkki 7.2895</w:t>
      </w:r>
    </w:p>
    <w:p>
      <w:r>
        <w:t xml:space="preserve">Konferenssin puhuja keskeytti tuhkan.</w:t>
      </w:r>
    </w:p>
    <w:p>
      <w:r>
        <w:rPr>
          <w:b/>
        </w:rPr>
        <w:t xml:space="preserve">Tulos</w:t>
      </w:r>
    </w:p>
    <w:p>
      <w:r>
        <w:t xml:space="preserve">Miten kuvailisit Ashia?</w:t>
      </w:r>
    </w:p>
    <w:p>
      <w:r>
        <w:rPr>
          <w:b/>
        </w:rPr>
        <w:t xml:space="preserve">Esimerkki 7.2896</w:t>
      </w:r>
    </w:p>
    <w:p>
      <w:r>
        <w:t xml:space="preserve">Vaikka Casey ei pitänyt kalasta, Jan pyysi Caseya maistamaan sushia.</w:t>
      </w:r>
    </w:p>
    <w:p>
      <w:r>
        <w:rPr>
          <w:b/>
        </w:rPr>
        <w:t xml:space="preserve">Tulos</w:t>
      </w:r>
    </w:p>
    <w:p>
      <w:r>
        <w:t xml:space="preserve">Miksi Jan teki tämän?</w:t>
      </w:r>
    </w:p>
    <w:p>
      <w:r>
        <w:rPr>
          <w:b/>
        </w:rPr>
        <w:t xml:space="preserve">Esimerkki 7.2897</w:t>
      </w:r>
    </w:p>
    <w:p>
      <w:r>
        <w:t xml:space="preserve">Kai päätti jäädä hotelliin vielä viikoksi.</w:t>
      </w:r>
    </w:p>
    <w:p>
      <w:r>
        <w:rPr>
          <w:b/>
        </w:rPr>
        <w:t xml:space="preserve">Tulos</w:t>
      </w:r>
    </w:p>
    <w:p>
      <w:r>
        <w:t xml:space="preserve">Mitä Kain täytyy tehdä ennen tätä?</w:t>
      </w:r>
    </w:p>
    <w:p>
      <w:r>
        <w:rPr>
          <w:b/>
        </w:rPr>
        <w:t xml:space="preserve">Esimerkki 7.2898</w:t>
      </w:r>
    </w:p>
    <w:p>
      <w:r>
        <w:t xml:space="preserve">Carson yritti tapella Robinia vastaan viime yönä, mutta päätti olla tappelematta.</w:t>
      </w:r>
    </w:p>
    <w:p>
      <w:r>
        <w:rPr>
          <w:b/>
        </w:rPr>
        <w:t xml:space="preserve">Tulos</w:t>
      </w:r>
    </w:p>
    <w:p>
      <w:r>
        <w:t xml:space="preserve">Mitä Robinille tapahtuu?</w:t>
      </w:r>
    </w:p>
    <w:p>
      <w:r>
        <w:rPr>
          <w:b/>
        </w:rPr>
        <w:t xml:space="preserve">Esimerkki 7.2899</w:t>
      </w:r>
    </w:p>
    <w:p>
      <w:r>
        <w:t xml:space="preserve">Kendall kiinnitti Jordanin huomion, kun Kendall pukeutui juhliin uuteen mekkoon.</w:t>
      </w:r>
    </w:p>
    <w:p>
      <w:r>
        <w:rPr>
          <w:b/>
        </w:rPr>
        <w:t xml:space="preserve">Tulos</w:t>
      </w:r>
    </w:p>
    <w:p>
      <w:r>
        <w:t xml:space="preserve">Miltä Kendallista tuntuisi sen jälkeen?</w:t>
      </w:r>
    </w:p>
    <w:p>
      <w:r>
        <w:rPr>
          <w:b/>
        </w:rPr>
        <w:t xml:space="preserve">Esimerkki 7.2900</w:t>
      </w:r>
    </w:p>
    <w:p>
      <w:r>
        <w:t xml:space="preserve">Cameron painoi häpeissään päätään hävittyään ottelun niukasti.</w:t>
      </w:r>
    </w:p>
    <w:p>
      <w:r>
        <w:rPr>
          <w:b/>
        </w:rPr>
        <w:t xml:space="preserve">Tulos</w:t>
      </w:r>
    </w:p>
    <w:p>
      <w:r>
        <w:t xml:space="preserve">Mitä Cameron haluaa tehdä seuraavaksi?</w:t>
      </w:r>
    </w:p>
    <w:p>
      <w:r>
        <w:rPr>
          <w:b/>
        </w:rPr>
        <w:t xml:space="preserve">Esimerkki 7.2901</w:t>
      </w:r>
    </w:p>
    <w:p>
      <w:r>
        <w:t xml:space="preserve">Jordan halusi muuttaa pois, joten he hankkivat oman talon.</w:t>
      </w:r>
    </w:p>
    <w:p>
      <w:r>
        <w:rPr>
          <w:b/>
        </w:rPr>
        <w:t xml:space="preserve">Tulos</w:t>
      </w:r>
    </w:p>
    <w:p>
      <w:r>
        <w:t xml:space="preserve">Miksi Jordan teki näin?</w:t>
      </w:r>
    </w:p>
    <w:p>
      <w:r>
        <w:rPr>
          <w:b/>
        </w:rPr>
        <w:t xml:space="preserve">Esimerkki 7.2902</w:t>
      </w:r>
    </w:p>
    <w:p>
      <w:r>
        <w:t xml:space="preserve">Casey otti yhteyttä Leehen ja kysyi, voisivatko he pelata.</w:t>
      </w:r>
    </w:p>
    <w:p>
      <w:r>
        <w:rPr>
          <w:b/>
        </w:rPr>
        <w:t xml:space="preserve">Tulos</w:t>
      </w:r>
    </w:p>
    <w:p>
      <w:r>
        <w:t xml:space="preserve">Miksi Casey teki tämän?</w:t>
      </w:r>
    </w:p>
    <w:p>
      <w:r>
        <w:rPr>
          <w:b/>
        </w:rPr>
        <w:t xml:space="preserve">Esimerkki 7.2903</w:t>
      </w:r>
    </w:p>
    <w:p>
      <w:r>
        <w:t xml:space="preserve">Casey jakoi hiuksia, kun he neuvottelivat kaupasta töissä.</w:t>
      </w:r>
    </w:p>
    <w:p>
      <w:r>
        <w:rPr>
          <w:b/>
        </w:rPr>
        <w:t xml:space="preserve">Tulos</w:t>
      </w:r>
    </w:p>
    <w:p>
      <w:r>
        <w:t xml:space="preserve">Miten kuvailisit Caseya?</w:t>
      </w:r>
    </w:p>
    <w:p>
      <w:r>
        <w:rPr>
          <w:b/>
        </w:rPr>
        <w:t xml:space="preserve">Esimerkki 7.2904</w:t>
      </w:r>
    </w:p>
    <w:p>
      <w:r>
        <w:t xml:space="preserve">Remy me ulos hänen tiensä pelastaa maailman tuholta.</w:t>
      </w:r>
    </w:p>
    <w:p>
      <w:r>
        <w:rPr>
          <w:b/>
        </w:rPr>
        <w:t xml:space="preserve">Tulos</w:t>
      </w:r>
    </w:p>
    <w:p>
      <w:r>
        <w:t xml:space="preserve">Miltä kaikista tuntui hänen tekojensa jälkeen?</w:t>
      </w:r>
    </w:p>
    <w:p>
      <w:r>
        <w:rPr>
          <w:b/>
        </w:rPr>
        <w:t xml:space="preserve">Esimerkki 7.2905</w:t>
      </w:r>
    </w:p>
    <w:p>
      <w:r>
        <w:t xml:space="preserve">Jesse ravisteli Cameronin päätä hieman vasemmalle ja oikealle varmistaen, ettei hänen lihaskireytensä ollut liian paha.</w:t>
      </w:r>
    </w:p>
    <w:p>
      <w:r>
        <w:rPr>
          <w:b/>
        </w:rPr>
        <w:t xml:space="preserve">Tulos</w:t>
      </w:r>
    </w:p>
    <w:p>
      <w:r>
        <w:t xml:space="preserve">Miltä Jesse tuntuisi sen jälkeen?</w:t>
      </w:r>
    </w:p>
    <w:p>
      <w:r>
        <w:rPr>
          <w:b/>
        </w:rPr>
        <w:t xml:space="preserve">Esimerkki 7.2906</w:t>
      </w:r>
    </w:p>
    <w:p>
      <w:r>
        <w:t xml:space="preserve">Cameron otti Janin moottoripyörän ajelulle ilman lupaa.</w:t>
      </w:r>
    </w:p>
    <w:p>
      <w:r>
        <w:rPr>
          <w:b/>
        </w:rPr>
        <w:t xml:space="preserve">Tulos</w:t>
      </w:r>
    </w:p>
    <w:p>
      <w:r>
        <w:t xml:space="preserve">Mitä Cameronin on tehtävä ennen tätä?</w:t>
      </w:r>
    </w:p>
    <w:p>
      <w:r>
        <w:rPr>
          <w:b/>
        </w:rPr>
        <w:t xml:space="preserve">Esimerkki 7.2907</w:t>
      </w:r>
    </w:p>
    <w:p>
      <w:r>
        <w:t xml:space="preserve">Austin ennusti, että potilaiden syöpämäärät laskisivat edelleen heidän kehittämänsä uuden läpimurtohoidon ansiosta.</w:t>
      </w:r>
    </w:p>
    <w:p>
      <w:r>
        <w:rPr>
          <w:b/>
        </w:rPr>
        <w:t xml:space="preserve">Tulos</w:t>
      </w:r>
    </w:p>
    <w:p>
      <w:r>
        <w:t xml:space="preserve">Miltä Austinista tuntuisi sen jälkeen?</w:t>
      </w:r>
    </w:p>
    <w:p>
      <w:r>
        <w:rPr>
          <w:b/>
        </w:rPr>
        <w:t xml:space="preserve">Esimerkki 7.2908</w:t>
      </w:r>
    </w:p>
    <w:p>
      <w:r>
        <w:t xml:space="preserve">Lee uusi vakuutuksensa muutaman päivän kuluttua ajokortin saamisesta.</w:t>
      </w:r>
    </w:p>
    <w:p>
      <w:r>
        <w:rPr>
          <w:b/>
        </w:rPr>
        <w:t xml:space="preserve">Tulos</w:t>
      </w:r>
    </w:p>
    <w:p>
      <w:r>
        <w:t xml:space="preserve">Miksi Lee teki näin?</w:t>
      </w:r>
    </w:p>
    <w:p>
      <w:r>
        <w:rPr>
          <w:b/>
        </w:rPr>
        <w:t xml:space="preserve">Esimerkki 7.2909</w:t>
      </w:r>
    </w:p>
    <w:p>
      <w:r>
        <w:t xml:space="preserve">Riley käski Carsonin antaa heille veitsen, jolla he voivat pilkkoa vihannekset muhennosta varten.</w:t>
      </w:r>
    </w:p>
    <w:p>
      <w:r>
        <w:rPr>
          <w:b/>
        </w:rPr>
        <w:t xml:space="preserve">Tulos</w:t>
      </w:r>
    </w:p>
    <w:p>
      <w:r>
        <w:t xml:space="preserve">Miltä Rileystä tuntuisi sen jälkeen?</w:t>
      </w:r>
    </w:p>
    <w:p>
      <w:r>
        <w:rPr>
          <w:b/>
        </w:rPr>
        <w:t xml:space="preserve">Esimerkki 7.2910</w:t>
      </w:r>
    </w:p>
    <w:p>
      <w:r>
        <w:t xml:space="preserve">Quinn heilutti Remyä ympäri tanssilattiaa heidän nauraessaan.</w:t>
      </w:r>
    </w:p>
    <w:p>
      <w:r>
        <w:rPr>
          <w:b/>
        </w:rPr>
        <w:t xml:space="preserve">Tulos</w:t>
      </w:r>
    </w:p>
    <w:p>
      <w:r>
        <w:t xml:space="preserve">Mitä Remy haluaa tehdä seuraavaksi?</w:t>
      </w:r>
    </w:p>
    <w:p>
      <w:r>
        <w:rPr>
          <w:b/>
        </w:rPr>
        <w:t xml:space="preserve">Esimerkki 7.2911</w:t>
      </w:r>
    </w:p>
    <w:p>
      <w:r>
        <w:t xml:space="preserve">Alex otti Caseyn syliinsä haettuaan heidät lentokentältä.</w:t>
      </w:r>
    </w:p>
    <w:p>
      <w:r>
        <w:rPr>
          <w:b/>
        </w:rPr>
        <w:t xml:space="preserve">Tulos</w:t>
      </w:r>
    </w:p>
    <w:p>
      <w:r>
        <w:t xml:space="preserve">Miltä Alexista tuntuisi sen jälkeen?</w:t>
      </w:r>
    </w:p>
    <w:p>
      <w:r>
        <w:rPr>
          <w:b/>
        </w:rPr>
        <w:t xml:space="preserve">Esimerkki 7.2912</w:t>
      </w:r>
    </w:p>
    <w:p>
      <w:r>
        <w:t xml:space="preserve">Bailey liittyi uintijoukkueeseen, vaikka hän yleensä ärsytti kaikkia.</w:t>
      </w:r>
    </w:p>
    <w:p>
      <w:r>
        <w:rPr>
          <w:b/>
        </w:rPr>
        <w:t xml:space="preserve">Tulos</w:t>
      </w:r>
    </w:p>
    <w:p>
      <w:r>
        <w:t xml:space="preserve">Miltä Muista tuntuisi sen seurauksena?</w:t>
      </w:r>
    </w:p>
    <w:p>
      <w:r>
        <w:rPr>
          <w:b/>
        </w:rPr>
        <w:t xml:space="preserve">Esimerkki 7.2913</w:t>
      </w:r>
    </w:p>
    <w:p>
      <w:r>
        <w:t xml:space="preserve">Cameron huomasi, että hänestä liikkui huhuja, ja hän päätti korjata asian tänään.</w:t>
      </w:r>
    </w:p>
    <w:p>
      <w:r>
        <w:rPr>
          <w:b/>
        </w:rPr>
        <w:t xml:space="preserve">Tulos</w:t>
      </w:r>
    </w:p>
    <w:p>
      <w:r>
        <w:t xml:space="preserve">Mitä muille tapahtuu?</w:t>
      </w:r>
    </w:p>
    <w:p>
      <w:r>
        <w:rPr>
          <w:b/>
        </w:rPr>
        <w:t xml:space="preserve">Esimerkki 7.2914</w:t>
      </w:r>
    </w:p>
    <w:p>
      <w:r>
        <w:t xml:space="preserve">Riley leikkasi takuuvavan ja laittoi sen sitten onkivavaansa.</w:t>
      </w:r>
    </w:p>
    <w:p>
      <w:r>
        <w:rPr>
          <w:b/>
        </w:rPr>
        <w:t xml:space="preserve">Tulos</w:t>
      </w:r>
    </w:p>
    <w:p>
      <w:r>
        <w:t xml:space="preserve">Mitä Rileyn on tehtävä ennen tätä?</w:t>
      </w:r>
    </w:p>
    <w:p>
      <w:r>
        <w:rPr>
          <w:b/>
        </w:rPr>
        <w:t xml:space="preserve">Esimerkki 7.2915</w:t>
      </w:r>
    </w:p>
    <w:p>
      <w:r>
        <w:t xml:space="preserve">Aubrey näki kaikki ihmiset, jotka kävivät hänen myymäläänsä sinä päivänä, mutta mies, joka oli unohtanut silmälasinsa eilen, ei koskaan tullut paikalle.</w:t>
      </w:r>
    </w:p>
    <w:p>
      <w:r>
        <w:rPr>
          <w:b/>
        </w:rPr>
        <w:t xml:space="preserve">Tulos</w:t>
      </w:r>
    </w:p>
    <w:p>
      <w:r>
        <w:t xml:space="preserve">Mitä Aubrey haluaa tehdä seuraavaksi?</w:t>
      </w:r>
    </w:p>
    <w:p>
      <w:r>
        <w:rPr>
          <w:b/>
        </w:rPr>
        <w:t xml:space="preserve">Esimerkki 7.2916</w:t>
      </w:r>
    </w:p>
    <w:p>
      <w:r>
        <w:t xml:space="preserve">Kendall kirjoitti muistiinpanoja tusseilla, ja ne olivat kaikkien aikojen suurimmat muistiinpanot.</w:t>
      </w:r>
    </w:p>
    <w:p>
      <w:r>
        <w:rPr>
          <w:b/>
        </w:rPr>
        <w:t xml:space="preserve">Tulos</w:t>
      </w:r>
    </w:p>
    <w:p>
      <w:r>
        <w:t xml:space="preserve">Miten kuvailisit Kendallia?</w:t>
      </w:r>
    </w:p>
    <w:p>
      <w:r>
        <w:rPr>
          <w:b/>
        </w:rPr>
        <w:t xml:space="preserve">Esimerkki 7.2917</w:t>
      </w:r>
    </w:p>
    <w:p>
      <w:r>
        <w:t xml:space="preserve">Remy oli huolissaan sydämestään, joten hän pyysi lääkäriä tekemään testejä.</w:t>
      </w:r>
    </w:p>
    <w:p>
      <w:r>
        <w:rPr>
          <w:b/>
        </w:rPr>
        <w:t xml:space="preserve">Tulos</w:t>
      </w:r>
    </w:p>
    <w:p>
      <w:r>
        <w:t xml:space="preserve">Miltä Remystä tuntuisi sen jälkeen?</w:t>
      </w:r>
    </w:p>
    <w:p>
      <w:r>
        <w:rPr>
          <w:b/>
        </w:rPr>
        <w:t xml:space="preserve">Esimerkki 7.2918</w:t>
      </w:r>
    </w:p>
    <w:p>
      <w:r>
        <w:t xml:space="preserve">Riley yritti puolustautua, mutta he eivät saaneet sanaa suustaan.</w:t>
      </w:r>
    </w:p>
    <w:p>
      <w:r>
        <w:rPr>
          <w:b/>
        </w:rPr>
        <w:t xml:space="preserve">Tulos</w:t>
      </w:r>
    </w:p>
    <w:p>
      <w:r>
        <w:t xml:space="preserve">Mitä Riley haluaa tehdä seuraavaksi?</w:t>
      </w:r>
    </w:p>
    <w:p>
      <w:r>
        <w:rPr>
          <w:b/>
        </w:rPr>
        <w:t xml:space="preserve">Esimerkki 7.2919</w:t>
      </w:r>
    </w:p>
    <w:p>
      <w:r>
        <w:t xml:space="preserve">Cameronin ystävät juoksivat ulos, ja Cameron väisti heidät.</w:t>
      </w:r>
    </w:p>
    <w:p>
      <w:r>
        <w:rPr>
          <w:b/>
        </w:rPr>
        <w:t xml:space="preserve">Tulos</w:t>
      </w:r>
    </w:p>
    <w:p>
      <w:r>
        <w:t xml:space="preserve">Miksi Cameron teki näin?</w:t>
      </w:r>
    </w:p>
    <w:p>
      <w:r>
        <w:rPr>
          <w:b/>
        </w:rPr>
        <w:t xml:space="preserve">Esimerkki 7.2920</w:t>
      </w:r>
    </w:p>
    <w:p>
      <w:r>
        <w:t xml:space="preserve">Koska Lee sai selville, että hänen kumppanillaan oli suhde, Lee lopetti suhteen.</w:t>
      </w:r>
    </w:p>
    <w:p>
      <w:r>
        <w:rPr>
          <w:b/>
        </w:rPr>
        <w:t xml:space="preserve">Tulos</w:t>
      </w:r>
    </w:p>
    <w:p>
      <w:r>
        <w:t xml:space="preserve">Mitä Leen on tehtävä ennen tätä?</w:t>
      </w:r>
    </w:p>
    <w:p>
      <w:r>
        <w:rPr>
          <w:b/>
        </w:rPr>
        <w:t xml:space="preserve">Esimerkki 7.2921</w:t>
      </w:r>
    </w:p>
    <w:p>
      <w:r>
        <w:t xml:space="preserve">Kerrottuaan huonon vitsin Lee osui muiden hermoihin, ja he päättivät lähteä juhlista hakemaan ruokaa.</w:t>
      </w:r>
    </w:p>
    <w:p>
      <w:r>
        <w:rPr>
          <w:b/>
        </w:rPr>
        <w:t xml:space="preserve">Tulos</w:t>
      </w:r>
    </w:p>
    <w:p>
      <w:r>
        <w:t xml:space="preserve">Mitä muut haluavat tehdä seuraavaksi?</w:t>
      </w:r>
    </w:p>
    <w:p>
      <w:r>
        <w:rPr>
          <w:b/>
        </w:rPr>
        <w:t xml:space="preserve">Esimerkki 7.2922</w:t>
      </w:r>
    </w:p>
    <w:p>
      <w:r>
        <w:t xml:space="preserve">Alex kaatoi Rileyn kahvin, kun hän yritti ojentaa sitä Rileylle aamulla.</w:t>
      </w:r>
    </w:p>
    <w:p>
      <w:r>
        <w:rPr>
          <w:b/>
        </w:rPr>
        <w:t xml:space="preserve">Tulos</w:t>
      </w:r>
    </w:p>
    <w:p>
      <w:r>
        <w:t xml:space="preserve">Mitä Alexille tapahtuu?</w:t>
      </w:r>
    </w:p>
    <w:p>
      <w:r>
        <w:rPr>
          <w:b/>
        </w:rPr>
        <w:t xml:space="preserve">Esimerkki 7.2923</w:t>
      </w:r>
    </w:p>
    <w:p>
      <w:r>
        <w:t xml:space="preserve">Casey teki lounaansa nopeasti töistä tullessaan.</w:t>
      </w:r>
    </w:p>
    <w:p>
      <w:r>
        <w:rPr>
          <w:b/>
        </w:rPr>
        <w:t xml:space="preserve">Tulos</w:t>
      </w:r>
    </w:p>
    <w:p>
      <w:r>
        <w:t xml:space="preserve">Mitä Caseyn on tehtävä ennen tätä?</w:t>
      </w:r>
    </w:p>
    <w:p>
      <w:r>
        <w:rPr>
          <w:b/>
        </w:rPr>
        <w:t xml:space="preserve">Esimerkki 7.2924</w:t>
      </w:r>
    </w:p>
    <w:p>
      <w:r>
        <w:t xml:space="preserve">Koska Bailey oli muuttamassa uuteen asuntoon, Lee auttoi Baileyta pakkaamisessa ja kuorma-auton ajamisessa.</w:t>
      </w:r>
    </w:p>
    <w:p>
      <w:r>
        <w:rPr>
          <w:b/>
        </w:rPr>
        <w:t xml:space="preserve">Tulos</w:t>
      </w:r>
    </w:p>
    <w:p>
      <w:r>
        <w:t xml:space="preserve">Mitä Bailey haluaa tehdä seuraavaksi?</w:t>
      </w:r>
    </w:p>
    <w:p>
      <w:r>
        <w:rPr>
          <w:b/>
        </w:rPr>
        <w:t xml:space="preserve">Esimerkki 7.2925</w:t>
      </w:r>
    </w:p>
    <w:p>
      <w:r>
        <w:t xml:space="preserve">Riley osti koiran ja leikki sen kanssa tuntikausia.</w:t>
      </w:r>
    </w:p>
    <w:p>
      <w:r>
        <w:rPr>
          <w:b/>
        </w:rPr>
        <w:t xml:space="preserve">Tulos</w:t>
      </w:r>
    </w:p>
    <w:p>
      <w:r>
        <w:t xml:space="preserve">Mitä Riley haluaa tehdä seuraavaksi?</w:t>
      </w:r>
    </w:p>
    <w:p>
      <w:r>
        <w:rPr>
          <w:b/>
        </w:rPr>
        <w:t xml:space="preserve">Esimerkki 7.2926</w:t>
      </w:r>
    </w:p>
    <w:p>
      <w:r>
        <w:t xml:space="preserve">Remylle tarjottiin tätä kirjaa tilattaessa tarjous. He päättivät tarttua tarjoukseen.</w:t>
      </w:r>
    </w:p>
    <w:p>
      <w:r>
        <w:rPr>
          <w:b/>
        </w:rPr>
        <w:t xml:space="preserve">Tulos</w:t>
      </w:r>
    </w:p>
    <w:p>
      <w:r>
        <w:t xml:space="preserve">Mitä Remy haluaa tehdä seuraavaksi?</w:t>
      </w:r>
    </w:p>
    <w:p>
      <w:r>
        <w:rPr>
          <w:b/>
        </w:rPr>
        <w:t xml:space="preserve">Esimerkki 7.2927</w:t>
      </w:r>
    </w:p>
    <w:p>
      <w:r>
        <w:t xml:space="preserve">Austin halusi juhlia vanhempiensa 30-vuotishääpäivää.</w:t>
      </w:r>
    </w:p>
    <w:p>
      <w:r>
        <w:rPr>
          <w:b/>
        </w:rPr>
        <w:t xml:space="preserve">Tulos</w:t>
      </w:r>
    </w:p>
    <w:p>
      <w:r>
        <w:t xml:space="preserve">Mitä Austinin on tehtävä ennen tätä?</w:t>
      </w:r>
    </w:p>
    <w:p>
      <w:r>
        <w:rPr>
          <w:b/>
        </w:rPr>
        <w:t xml:space="preserve">Esimerkki 7.2928</w:t>
      </w:r>
    </w:p>
    <w:p>
      <w:r>
        <w:t xml:space="preserve">Casey päätti, että hänen olisi parempi erota tyttöystävästään.</w:t>
      </w:r>
    </w:p>
    <w:p>
      <w:r>
        <w:rPr>
          <w:b/>
        </w:rPr>
        <w:t xml:space="preserve">Tulos</w:t>
      </w:r>
    </w:p>
    <w:p>
      <w:r>
        <w:t xml:space="preserve">Mitä Caseyn on tehtävä ennen tätä?</w:t>
      </w:r>
    </w:p>
    <w:p>
      <w:r>
        <w:rPr>
          <w:b/>
        </w:rPr>
        <w:t xml:space="preserve">Esimerkki 7.2929</w:t>
      </w:r>
    </w:p>
    <w:p>
      <w:r>
        <w:t xml:space="preserve">Alex kertoi Baileyn tyttärelle salaisuuden kertomatta sitä myös Baileylle.</w:t>
      </w:r>
    </w:p>
    <w:p>
      <w:r>
        <w:rPr>
          <w:b/>
        </w:rPr>
        <w:t xml:space="preserve">Tulos</w:t>
      </w:r>
    </w:p>
    <w:p>
      <w:r>
        <w:t xml:space="preserve">Miltä Bailey tuntuisi sen seurauksena?</w:t>
      </w:r>
    </w:p>
    <w:p>
      <w:r>
        <w:rPr>
          <w:b/>
        </w:rPr>
        <w:t xml:space="preserve">Esimerkki 7.2930</w:t>
      </w:r>
    </w:p>
    <w:p>
      <w:r>
        <w:t xml:space="preserve">Jessie saapui paikalle hyvin aikaisin, jotta he ehtivät nähdä eläintarhan kaikki eläimet.</w:t>
      </w:r>
    </w:p>
    <w:p>
      <w:r>
        <w:rPr>
          <w:b/>
        </w:rPr>
        <w:t xml:space="preserve">Tulos</w:t>
      </w:r>
    </w:p>
    <w:p>
      <w:r>
        <w:t xml:space="preserve">Mitä Jessen on tehtävä ennen tätä?</w:t>
      </w:r>
    </w:p>
    <w:p>
      <w:r>
        <w:rPr>
          <w:b/>
        </w:rPr>
        <w:t xml:space="preserve">Esimerkki 7.2931</w:t>
      </w:r>
    </w:p>
    <w:p>
      <w:r>
        <w:t xml:space="preserve">Jan ylitti tien, koska hänen piti mennä ruokakauppaan.</w:t>
      </w:r>
    </w:p>
    <w:p>
      <w:r>
        <w:rPr>
          <w:b/>
        </w:rPr>
        <w:t xml:space="preserve">Tulos</w:t>
      </w:r>
    </w:p>
    <w:p>
      <w:r>
        <w:t xml:space="preserve">Miksi Jan teki tämän?</w:t>
      </w:r>
    </w:p>
    <w:p>
      <w:r>
        <w:rPr>
          <w:b/>
        </w:rPr>
        <w:t xml:space="preserve">Esimerkki 7.2932</w:t>
      </w:r>
    </w:p>
    <w:p>
      <w:r>
        <w:t xml:space="preserve">Aubrey löysi toivoa, vaikka se oli hyvin tuskallista hänen miehensä kuoleman jälkeen.</w:t>
      </w:r>
    </w:p>
    <w:p>
      <w:r>
        <w:rPr>
          <w:b/>
        </w:rPr>
        <w:t xml:space="preserve">Tulos</w:t>
      </w:r>
    </w:p>
    <w:p>
      <w:r>
        <w:t xml:space="preserve">Miltä Aubreystä tuntuisi sen jälkeen?</w:t>
      </w:r>
    </w:p>
    <w:p>
      <w:r>
        <w:rPr>
          <w:b/>
        </w:rPr>
        <w:t xml:space="preserve">Esimerkki 7.2933</w:t>
      </w:r>
    </w:p>
    <w:p>
      <w:r>
        <w:t xml:space="preserve">Bailey tunsi huonoa omaatuntoa nähdessään kodittoman naisen ja antoi tälle kaksikymmentä dollaria.</w:t>
      </w:r>
    </w:p>
    <w:p>
      <w:r>
        <w:rPr>
          <w:b/>
        </w:rPr>
        <w:t xml:space="preserve">Tulos</w:t>
      </w:r>
    </w:p>
    <w:p>
      <w:r>
        <w:t xml:space="preserve">Miten kuvailisit Baileya?</w:t>
      </w:r>
    </w:p>
    <w:p>
      <w:r>
        <w:rPr>
          <w:b/>
        </w:rPr>
        <w:t xml:space="preserve">Esimerkki 7.2934</w:t>
      </w:r>
    </w:p>
    <w:p>
      <w:r>
        <w:t xml:space="preserve">Carson meni rannalle ystäviensä kanssa. Carson ruskettui.</w:t>
      </w:r>
    </w:p>
    <w:p>
      <w:r>
        <w:rPr>
          <w:b/>
        </w:rPr>
        <w:t xml:space="preserve">Tulos</w:t>
      </w:r>
    </w:p>
    <w:p>
      <w:r>
        <w:t xml:space="preserve">Mitä Carson haluaa tehdä seuraavaksi?</w:t>
      </w:r>
    </w:p>
    <w:p>
      <w:r>
        <w:rPr>
          <w:b/>
        </w:rPr>
        <w:t xml:space="preserve">Esimerkki 7.2935</w:t>
      </w:r>
    </w:p>
    <w:p>
      <w:r>
        <w:t xml:space="preserve">Carson ravisteli Janin päätä uudelleen herättääkseen hänet onnettomuuden jälkeen.</w:t>
      </w:r>
    </w:p>
    <w:p>
      <w:r>
        <w:rPr>
          <w:b/>
        </w:rPr>
        <w:t xml:space="preserve">Tulos</w:t>
      </w:r>
    </w:p>
    <w:p>
      <w:r>
        <w:t xml:space="preserve">Mitä Jan haluaa tehdä seuraavaksi?</w:t>
      </w:r>
    </w:p>
    <w:p>
      <w:r>
        <w:rPr>
          <w:b/>
        </w:rPr>
        <w:t xml:space="preserve">Esimerkki 7.2936</w:t>
      </w:r>
    </w:p>
    <w:p>
      <w:r>
        <w:t xml:space="preserve">Austin käytti paljon rahaa, jota heillä ei ollut, ja oli varaton.</w:t>
      </w:r>
    </w:p>
    <w:p>
      <w:r>
        <w:rPr>
          <w:b/>
        </w:rPr>
        <w:t xml:space="preserve">Tulos</w:t>
      </w:r>
    </w:p>
    <w:p>
      <w:r>
        <w:t xml:space="preserve">Mitä Austin haluaa tehdä seuraavaksi?</w:t>
      </w:r>
    </w:p>
    <w:p>
      <w:r>
        <w:rPr>
          <w:b/>
        </w:rPr>
        <w:t xml:space="preserve">Esimerkki 7.2937</w:t>
      </w:r>
    </w:p>
    <w:p>
      <w:r>
        <w:t xml:space="preserve">Austin antoi Jordanille nimensä, koska se oli heidän isoäitinsä nimi.</w:t>
      </w:r>
    </w:p>
    <w:p>
      <w:r>
        <w:rPr>
          <w:b/>
        </w:rPr>
        <w:t xml:space="preserve">Tulos</w:t>
      </w:r>
    </w:p>
    <w:p>
      <w:r>
        <w:t xml:space="preserve">Miltä Jordanista tuntuisi sen seurauksena?</w:t>
      </w:r>
    </w:p>
    <w:p>
      <w:r>
        <w:rPr>
          <w:b/>
        </w:rPr>
        <w:t xml:space="preserve">Esimerkki 7.2938</w:t>
      </w:r>
    </w:p>
    <w:p>
      <w:r>
        <w:t xml:space="preserve">Remy maksoi veronsa, ja hänen ystävänsä kysyi häneltä, miksi hän teki niin.</w:t>
      </w:r>
    </w:p>
    <w:p>
      <w:r>
        <w:rPr>
          <w:b/>
        </w:rPr>
        <w:t xml:space="preserve">Tulos</w:t>
      </w:r>
    </w:p>
    <w:p>
      <w:r>
        <w:t xml:space="preserve">Miksi Remy teki näin?</w:t>
      </w:r>
    </w:p>
    <w:p>
      <w:r>
        <w:rPr>
          <w:b/>
        </w:rPr>
        <w:t xml:space="preserve">Esimerkki 7.2939</w:t>
      </w:r>
    </w:p>
    <w:p>
      <w:r>
        <w:t xml:space="preserve">Alex ja he harjoittelivat yhdessä, kun Jim istui penkillä.</w:t>
      </w:r>
    </w:p>
    <w:p>
      <w:r>
        <w:rPr>
          <w:b/>
        </w:rPr>
        <w:t xml:space="preserve">Tulos</w:t>
      </w:r>
    </w:p>
    <w:p>
      <w:r>
        <w:t xml:space="preserve">Miten kuvailisit Alexia?</w:t>
      </w:r>
    </w:p>
    <w:p>
      <w:r>
        <w:rPr>
          <w:b/>
        </w:rPr>
        <w:t xml:space="preserve">Esimerkki 7.2940</w:t>
      </w:r>
    </w:p>
    <w:p>
      <w:r>
        <w:t xml:space="preserve">Bailey odotti viisi tuntia, että bussi saapuisi hakemaan hänet.</w:t>
      </w:r>
    </w:p>
    <w:p>
      <w:r>
        <w:rPr>
          <w:b/>
        </w:rPr>
        <w:t xml:space="preserve">Tulos</w:t>
      </w:r>
    </w:p>
    <w:p>
      <w:r>
        <w:t xml:space="preserve">Miltä Bailey tuntuisi sen jälkeen?</w:t>
      </w:r>
    </w:p>
    <w:p>
      <w:r>
        <w:rPr>
          <w:b/>
        </w:rPr>
        <w:t xml:space="preserve">Esimerkki 7.2941</w:t>
      </w:r>
    </w:p>
    <w:p>
      <w:r>
        <w:t xml:space="preserve">Addison osti liput kalliiseen hintaan juuri ennen esityksen alkua ja ryntäsi sisään.</w:t>
      </w:r>
    </w:p>
    <w:p>
      <w:r>
        <w:rPr>
          <w:b/>
        </w:rPr>
        <w:t xml:space="preserve">Tulos</w:t>
      </w:r>
    </w:p>
    <w:p>
      <w:r>
        <w:t xml:space="preserve">Mitä Addisonin on tehtävä ennen tätä?</w:t>
      </w:r>
    </w:p>
    <w:p>
      <w:r>
        <w:rPr>
          <w:b/>
        </w:rPr>
        <w:t xml:space="preserve">Esimerkki 7.2942</w:t>
      </w:r>
    </w:p>
    <w:p>
      <w:r>
        <w:t xml:space="preserve">Pyrkiessään kompromissiin Riley teki Quinnille myönnytyksiä, joihin hän suostui.</w:t>
      </w:r>
    </w:p>
    <w:p>
      <w:r>
        <w:rPr>
          <w:b/>
        </w:rPr>
        <w:t xml:space="preserve">Tulos</w:t>
      </w:r>
    </w:p>
    <w:p>
      <w:r>
        <w:t xml:space="preserve">Mitä Riley haluaa tehdä seuraavaksi?</w:t>
      </w:r>
    </w:p>
    <w:p>
      <w:r>
        <w:rPr>
          <w:b/>
        </w:rPr>
        <w:t xml:space="preserve">Esimerkki 7.2943</w:t>
      </w:r>
    </w:p>
    <w:p>
      <w:r>
        <w:t xml:space="preserve">Rileylle annettiin tehtäväksi myydä Sydneyn talo. Riley myi talon eniten tarjoavalle.</w:t>
      </w:r>
    </w:p>
    <w:p>
      <w:r>
        <w:rPr>
          <w:b/>
        </w:rPr>
        <w:t xml:space="preserve">Tulos</w:t>
      </w:r>
    </w:p>
    <w:p>
      <w:r>
        <w:t xml:space="preserve">Mitä Sydney haluaa tehdä seuraavaksi?</w:t>
      </w:r>
    </w:p>
    <w:p>
      <w:r>
        <w:rPr>
          <w:b/>
        </w:rPr>
        <w:t xml:space="preserve">Esimerkki 7.2944</w:t>
      </w:r>
    </w:p>
    <w:p>
      <w:r>
        <w:t xml:space="preserve">Riley kertoi Austinin vuokranantajalle, että Austin piti paljon meteliä myöhään.</w:t>
      </w:r>
    </w:p>
    <w:p>
      <w:r>
        <w:rPr>
          <w:b/>
        </w:rPr>
        <w:t xml:space="preserve">Tulos</w:t>
      </w:r>
    </w:p>
    <w:p>
      <w:r>
        <w:t xml:space="preserve">Mitä Rileyn on tehtävä ennen tätä?</w:t>
      </w:r>
    </w:p>
    <w:p>
      <w:r>
        <w:rPr>
          <w:b/>
        </w:rPr>
        <w:t xml:space="preserve">Esimerkki 7.2945</w:t>
      </w:r>
    </w:p>
    <w:p>
      <w:r>
        <w:t xml:space="preserve">Remyllä ja Quinnillä oli suhde, ja sitten Remyn vaimo sai tietää.</w:t>
      </w:r>
    </w:p>
    <w:p>
      <w:r>
        <w:rPr>
          <w:b/>
        </w:rPr>
        <w:t xml:space="preserve">Tulos</w:t>
      </w:r>
    </w:p>
    <w:p>
      <w:r>
        <w:t xml:space="preserve">Miksi Quinn teki tämän?</w:t>
      </w:r>
    </w:p>
    <w:p>
      <w:r>
        <w:rPr>
          <w:b/>
        </w:rPr>
        <w:t xml:space="preserve">Esimerkki 7.2946</w:t>
      </w:r>
    </w:p>
    <w:p>
      <w:r>
        <w:t xml:space="preserve">Kai muodosti mielipiteensä nopeasti ottamatta huomioon kaikkia tietoja.</w:t>
      </w:r>
    </w:p>
    <w:p>
      <w:r>
        <w:rPr>
          <w:b/>
        </w:rPr>
        <w:t xml:space="preserve">Tulos</w:t>
      </w:r>
    </w:p>
    <w:p>
      <w:r>
        <w:t xml:space="preserve">Mitä Kai tekee seuraavaksi?</w:t>
      </w:r>
    </w:p>
    <w:p>
      <w:r>
        <w:rPr>
          <w:b/>
        </w:rPr>
        <w:t xml:space="preserve">Esimerkki 7.2947</w:t>
      </w:r>
    </w:p>
    <w:p>
      <w:r>
        <w:t xml:space="preserve">Casey tapasi entisen pomonsa lounaalla menetettyään viimeisimmän työpaikkansa.</w:t>
      </w:r>
    </w:p>
    <w:p>
      <w:r>
        <w:rPr>
          <w:b/>
        </w:rPr>
        <w:t xml:space="preserve">Tulos</w:t>
      </w:r>
    </w:p>
    <w:p>
      <w:r>
        <w:t xml:space="preserve">Mitä Casey haluaa tehdä seuraavaksi?</w:t>
      </w:r>
    </w:p>
    <w:p>
      <w:r>
        <w:rPr>
          <w:b/>
        </w:rPr>
        <w:t xml:space="preserve">Esimerkki 7.2948</w:t>
      </w:r>
    </w:p>
    <w:p>
      <w:r>
        <w:t xml:space="preserve">Jordan opetti lapsille ravitsemusta ja toi heille uusia ruokia maisteltavaksi, mikä vaikutti lasten terveyteen.</w:t>
      </w:r>
    </w:p>
    <w:p>
      <w:r>
        <w:rPr>
          <w:b/>
        </w:rPr>
        <w:t xml:space="preserve">Tulos</w:t>
      </w:r>
    </w:p>
    <w:p>
      <w:r>
        <w:t xml:space="preserve">Mitä Jordan tekee seuraavaksi?</w:t>
      </w:r>
    </w:p>
    <w:p>
      <w:r>
        <w:rPr>
          <w:b/>
        </w:rPr>
        <w:t xml:space="preserve">Esimerkki 7.2949</w:t>
      </w:r>
    </w:p>
    <w:p>
      <w:r>
        <w:t xml:space="preserve">Addison pyydysti talossa kärpäsiä, jotta ympäristö olisi parempi kaikille.</w:t>
      </w:r>
    </w:p>
    <w:p>
      <w:r>
        <w:rPr>
          <w:b/>
        </w:rPr>
        <w:t xml:space="preserve">Tulos</w:t>
      </w:r>
    </w:p>
    <w:p>
      <w:r>
        <w:t xml:space="preserve">Miksi Addison teki tämän?</w:t>
      </w:r>
    </w:p>
    <w:p>
      <w:r>
        <w:rPr>
          <w:b/>
        </w:rPr>
        <w:t xml:space="preserve">Esimerkki 7.2950</w:t>
      </w:r>
    </w:p>
    <w:p>
      <w:r>
        <w:t xml:space="preserve">Robin ja Kai painivat matolla. Robin kaatui Kain niskaan.</w:t>
      </w:r>
    </w:p>
    <w:p>
      <w:r>
        <w:rPr>
          <w:b/>
        </w:rPr>
        <w:t xml:space="preserve">Tulos</w:t>
      </w:r>
    </w:p>
    <w:p>
      <w:r>
        <w:t xml:space="preserve">Miltä Kai tuntuisi sen seurauksena?</w:t>
      </w:r>
    </w:p>
    <w:p>
      <w:r>
        <w:rPr>
          <w:b/>
        </w:rPr>
        <w:t xml:space="preserve">Esimerkki 7.2951</w:t>
      </w:r>
    </w:p>
    <w:p>
      <w:r>
        <w:t xml:space="preserve">Jan kiinnitti vuosipäivän kaulakorun Sydneyn kaulaan tämän ilon kyynelten ja kauniita huudahduksia herättäneiden huudahdusten keskellä.</w:t>
      </w:r>
    </w:p>
    <w:p>
      <w:r>
        <w:rPr>
          <w:b/>
        </w:rPr>
        <w:t xml:space="preserve">Tulos</w:t>
      </w:r>
    </w:p>
    <w:p>
      <w:r>
        <w:t xml:space="preserve">Mitä Sydney haluaa tehdä seuraavaksi?</w:t>
      </w:r>
    </w:p>
    <w:p>
      <w:r>
        <w:rPr>
          <w:b/>
        </w:rPr>
        <w:t xml:space="preserve">Esimerkki 7.2952</w:t>
      </w:r>
    </w:p>
    <w:p>
      <w:r>
        <w:t xml:space="preserve">Ash toi koirat Addisonin kotiin pestäväksi ja hoidettavaksi.</w:t>
      </w:r>
    </w:p>
    <w:p>
      <w:r>
        <w:rPr>
          <w:b/>
        </w:rPr>
        <w:t xml:space="preserve">Tulos</w:t>
      </w:r>
    </w:p>
    <w:p>
      <w:r>
        <w:t xml:space="preserve">Miksi Ash teki tämän?</w:t>
      </w:r>
    </w:p>
    <w:p>
      <w:r>
        <w:rPr>
          <w:b/>
        </w:rPr>
        <w:t xml:space="preserve">Esimerkki 7.2953</w:t>
      </w:r>
    </w:p>
    <w:p>
      <w:r>
        <w:t xml:space="preserve">Kaikilla lapsilla oli aamulla kova nälkä, ja he istuivat pöydän ääressä murokulhojen kanssa, joten Skylar haki maitoa.</w:t>
      </w:r>
    </w:p>
    <w:p>
      <w:r>
        <w:rPr>
          <w:b/>
        </w:rPr>
        <w:t xml:space="preserve">Tulos</w:t>
      </w:r>
    </w:p>
    <w:p>
      <w:r>
        <w:t xml:space="preserve">Mitä muille tapahtuu?</w:t>
      </w:r>
    </w:p>
    <w:p>
      <w:r>
        <w:rPr>
          <w:b/>
        </w:rPr>
        <w:t xml:space="preserve">Esimerkki 7.2954</w:t>
      </w:r>
    </w:p>
    <w:p>
      <w:r>
        <w:t xml:space="preserve">Addison sammutti heidän musiikkinsa, koska he pitivät meteliä.</w:t>
      </w:r>
    </w:p>
    <w:p>
      <w:r>
        <w:rPr>
          <w:b/>
        </w:rPr>
        <w:t xml:space="preserve">Tulos</w:t>
      </w:r>
    </w:p>
    <w:p>
      <w:r>
        <w:t xml:space="preserve">Miten kuvailisit Addisonia?</w:t>
      </w:r>
    </w:p>
    <w:p>
      <w:r>
        <w:rPr>
          <w:b/>
        </w:rPr>
        <w:t xml:space="preserve">Esimerkki 7.2955</w:t>
      </w:r>
    </w:p>
    <w:p>
      <w:r>
        <w:t xml:space="preserve">Ash hyväksyi Alexin kutsun syntymäpäiväjuhliin.</w:t>
      </w:r>
    </w:p>
    <w:p>
      <w:r>
        <w:rPr>
          <w:b/>
        </w:rPr>
        <w:t xml:space="preserve">Tulos</w:t>
      </w:r>
    </w:p>
    <w:p>
      <w:r>
        <w:t xml:space="preserve">Mitä Ash haluaa tehdä seuraavaksi?</w:t>
      </w:r>
    </w:p>
    <w:p>
      <w:r>
        <w:rPr>
          <w:b/>
        </w:rPr>
        <w:t xml:space="preserve">Esimerkki 7.2956</w:t>
      </w:r>
    </w:p>
    <w:p>
      <w:r>
        <w:t xml:space="preserve">Jesse sai hiljattain tutkintotodistuksensa ja alkoi hakea alan työpaikkoja.</w:t>
      </w:r>
    </w:p>
    <w:p>
      <w:r>
        <w:rPr>
          <w:b/>
        </w:rPr>
        <w:t xml:space="preserve">Tulos</w:t>
      </w:r>
    </w:p>
    <w:p>
      <w:r>
        <w:t xml:space="preserve">Miltä Jesse tuntuisi sen jälkeen?</w:t>
      </w:r>
    </w:p>
    <w:p>
      <w:r>
        <w:rPr>
          <w:b/>
        </w:rPr>
        <w:t xml:space="preserve">Esimerkki 7.2957</w:t>
      </w:r>
    </w:p>
    <w:p>
      <w:r>
        <w:t xml:space="preserve">Camerson arvosteli Baileyn tutkimustyötä. Cameron oli tyytyväinen Baileyn työhön.</w:t>
      </w:r>
    </w:p>
    <w:p>
      <w:r>
        <w:rPr>
          <w:b/>
        </w:rPr>
        <w:t xml:space="preserve">Tulos</w:t>
      </w:r>
    </w:p>
    <w:p>
      <w:r>
        <w:t xml:space="preserve">Miten kuvailisit Cameronia?</w:t>
      </w:r>
    </w:p>
    <w:p>
      <w:r>
        <w:rPr>
          <w:b/>
        </w:rPr>
        <w:t xml:space="preserve">Esimerkki 7.2958</w:t>
      </w:r>
    </w:p>
    <w:p>
      <w:r>
        <w:t xml:space="preserve">Robin vaihtoi vauvalleen Aubreylle uimapuvun, ennen kuin he molemmat menivät uimaan altaaseen.</w:t>
      </w:r>
    </w:p>
    <w:p>
      <w:r>
        <w:rPr>
          <w:b/>
        </w:rPr>
        <w:t xml:space="preserve">Tulos</w:t>
      </w:r>
    </w:p>
    <w:p>
      <w:r>
        <w:t xml:space="preserve">Mitä Robinin on tehtävä ennen tätä?</w:t>
      </w:r>
    </w:p>
    <w:p>
      <w:r>
        <w:rPr>
          <w:b/>
        </w:rPr>
        <w:t xml:space="preserve">Esimerkki 7.2959</w:t>
      </w:r>
    </w:p>
    <w:p>
      <w:r>
        <w:t xml:space="preserve">Kendall näki Austinin myöhemmin samassa työvuorossa töissä ja jutteli heidän kanssaan jonkin aikaa.</w:t>
      </w:r>
    </w:p>
    <w:p>
      <w:r>
        <w:rPr>
          <w:b/>
        </w:rPr>
        <w:t xml:space="preserve">Tulos</w:t>
      </w:r>
    </w:p>
    <w:p>
      <w:r>
        <w:t xml:space="preserve">Mitä Austinille tapahtuu?</w:t>
      </w:r>
    </w:p>
    <w:p>
      <w:r>
        <w:rPr>
          <w:b/>
        </w:rPr>
        <w:t xml:space="preserve">Esimerkki 7.2960</w:t>
      </w:r>
    </w:p>
    <w:p>
      <w:r>
        <w:t xml:space="preserve">Riley oli syöpäpotilaan pojan paras ystävä.</w:t>
      </w:r>
    </w:p>
    <w:p>
      <w:r>
        <w:rPr>
          <w:b/>
        </w:rPr>
        <w:t xml:space="preserve">Tulos</w:t>
      </w:r>
    </w:p>
    <w:p>
      <w:r>
        <w:t xml:space="preserve">Mitä Riley haluaa tehdä seuraavaksi?</w:t>
      </w:r>
    </w:p>
    <w:p>
      <w:r>
        <w:rPr>
          <w:b/>
        </w:rPr>
        <w:t xml:space="preserve">Esimerkki 7.2961</w:t>
      </w:r>
    </w:p>
    <w:p>
      <w:r>
        <w:t xml:space="preserve">Carson oli vierailulla.</w:t>
      </w:r>
    </w:p>
    <w:p>
      <w:r>
        <w:rPr>
          <w:b/>
        </w:rPr>
        <w:t xml:space="preserve">Tulos</w:t>
      </w:r>
    </w:p>
    <w:p>
      <w:r>
        <w:t xml:space="preserve">Mitä Carson haluaa tehdä seuraavaksi?</w:t>
      </w:r>
    </w:p>
    <w:p>
      <w:r>
        <w:rPr>
          <w:b/>
        </w:rPr>
        <w:t xml:space="preserve">Esimerkki 7.2962</w:t>
      </w:r>
    </w:p>
    <w:p>
      <w:r>
        <w:t xml:space="preserve">Jesse ihmetteli, pääsivätkö he kouluun. He tarkistivat postin joka päivä.</w:t>
      </w:r>
    </w:p>
    <w:p>
      <w:r>
        <w:rPr>
          <w:b/>
        </w:rPr>
        <w:t xml:space="preserve">Tulos</w:t>
      </w:r>
    </w:p>
    <w:p>
      <w:r>
        <w:t xml:space="preserve">Mitä Jessen on tehtävä ennen tätä?</w:t>
      </w:r>
    </w:p>
    <w:p>
      <w:r>
        <w:rPr>
          <w:b/>
        </w:rPr>
        <w:t xml:space="preserve">Esimerkki 7.2963</w:t>
      </w:r>
    </w:p>
    <w:p>
      <w:r>
        <w:t xml:space="preserve">Quinn tuli ulos lääkäristä hyvin surullisen ja masentuneen näköisenä. Sasha oli siellä hakemassa häntä.</w:t>
      </w:r>
    </w:p>
    <w:p>
      <w:r>
        <w:rPr>
          <w:b/>
        </w:rPr>
        <w:t xml:space="preserve">Tulos</w:t>
      </w:r>
    </w:p>
    <w:p>
      <w:r>
        <w:t xml:space="preserve">Mitä Sashalle tapahtuu?</w:t>
      </w:r>
    </w:p>
    <w:p>
      <w:r>
        <w:rPr>
          <w:b/>
        </w:rPr>
        <w:t xml:space="preserve">Esimerkki 7.2964</w:t>
      </w:r>
    </w:p>
    <w:p>
      <w:r>
        <w:t xml:space="preserve">Riley oli pojan paras ystävä eikä pitänyt muista.</w:t>
      </w:r>
    </w:p>
    <w:p>
      <w:r>
        <w:rPr>
          <w:b/>
        </w:rPr>
        <w:t xml:space="preserve">Tulos</w:t>
      </w:r>
    </w:p>
    <w:p>
      <w:r>
        <w:t xml:space="preserve">Mitä muille tapahtuu?</w:t>
      </w:r>
    </w:p>
    <w:p>
      <w:r>
        <w:rPr>
          <w:b/>
        </w:rPr>
        <w:t xml:space="preserve">Esimerkki 7.2965</w:t>
      </w:r>
    </w:p>
    <w:p>
      <w:r>
        <w:t xml:space="preserve">Jesse kasvatti Alexin lapset, koska Alex oli vankilassa.</w:t>
      </w:r>
    </w:p>
    <w:p>
      <w:r>
        <w:rPr>
          <w:b/>
        </w:rPr>
        <w:t xml:space="preserve">Tulos</w:t>
      </w:r>
    </w:p>
    <w:p>
      <w:r>
        <w:t xml:space="preserve">Mitä Alexille tapahtuu?</w:t>
      </w:r>
    </w:p>
    <w:p>
      <w:r>
        <w:rPr>
          <w:b/>
        </w:rPr>
        <w:t xml:space="preserve">Esimerkki 7.2966</w:t>
      </w:r>
    </w:p>
    <w:p>
      <w:r>
        <w:t xml:space="preserve">Jan meni ulos Quinnin ystävien kanssa ja piti hauskaa.</w:t>
      </w:r>
    </w:p>
    <w:p>
      <w:r>
        <w:rPr>
          <w:b/>
        </w:rPr>
        <w:t xml:space="preserve">Tulos</w:t>
      </w:r>
    </w:p>
    <w:p>
      <w:r>
        <w:t xml:space="preserve">Mitä Janin on tehtävä ennen tätä?</w:t>
      </w:r>
    </w:p>
    <w:p>
      <w:r>
        <w:rPr>
          <w:b/>
        </w:rPr>
        <w:t xml:space="preserve">Esimerkki 7.2967</w:t>
      </w:r>
    </w:p>
    <w:p>
      <w:r>
        <w:t xml:space="preserve">Cameron tiesi, mitä hän halusi tehdä tänä viikonloppuna, koska hän rakasti niin paljon ulkona olemista.</w:t>
      </w:r>
    </w:p>
    <w:p>
      <w:r>
        <w:rPr>
          <w:b/>
        </w:rPr>
        <w:t xml:space="preserve">Tulos</w:t>
      </w:r>
    </w:p>
    <w:p>
      <w:r>
        <w:t xml:space="preserve">Miten kuvailisit Cameronia?</w:t>
      </w:r>
    </w:p>
    <w:p>
      <w:r>
        <w:rPr>
          <w:b/>
        </w:rPr>
        <w:t xml:space="preserve">Esimerkki 7.2968</w:t>
      </w:r>
    </w:p>
    <w:p>
      <w:r>
        <w:t xml:space="preserve">Carson laittoi ruokaa pöytään perheelleen ja lapsilleen ruoka-aikaan.</w:t>
      </w:r>
    </w:p>
    <w:p>
      <w:r>
        <w:rPr>
          <w:b/>
        </w:rPr>
        <w:t xml:space="preserve">Tulos</w:t>
      </w:r>
    </w:p>
    <w:p>
      <w:r>
        <w:t xml:space="preserve">Mitä Carsonin on tehtävä ennen tätä?</w:t>
      </w:r>
    </w:p>
    <w:p>
      <w:r>
        <w:rPr>
          <w:b/>
        </w:rPr>
        <w:t xml:space="preserve">Esimerkki 7.2969</w:t>
      </w:r>
    </w:p>
    <w:p>
      <w:r>
        <w:t xml:space="preserve">Casey ei tiennyt, mitä sanoa, joten Jesse esitti Caseyn väitteen.</w:t>
      </w:r>
    </w:p>
    <w:p>
      <w:r>
        <w:rPr>
          <w:b/>
        </w:rPr>
        <w:t xml:space="preserve">Tulos</w:t>
      </w:r>
    </w:p>
    <w:p>
      <w:r>
        <w:t xml:space="preserve">Mitä Casey haluaa tehdä seuraavaksi?</w:t>
      </w:r>
    </w:p>
    <w:p>
      <w:r>
        <w:rPr>
          <w:b/>
        </w:rPr>
        <w:t xml:space="preserve">Esimerkki 7.2970</w:t>
      </w:r>
    </w:p>
    <w:p>
      <w:r>
        <w:t xml:space="preserve">Robin oli ollut kaksi viikkoa poissa häämatkalla.  Cameron haki hänet kotiin palatessaan.</w:t>
      </w:r>
    </w:p>
    <w:p>
      <w:r>
        <w:rPr>
          <w:b/>
        </w:rPr>
        <w:t xml:space="preserve">Tulos</w:t>
      </w:r>
    </w:p>
    <w:p>
      <w:r>
        <w:t xml:space="preserve">Mitä Cameron haluaa tehdä seuraavaksi?</w:t>
      </w:r>
    </w:p>
    <w:p>
      <w:r>
        <w:rPr>
          <w:b/>
        </w:rPr>
        <w:t xml:space="preserve">Esimerkki 7.2971</w:t>
      </w:r>
    </w:p>
    <w:p>
      <w:r>
        <w:t xml:space="preserve">Jan halusi pitää paremmin huolta terveydestään. Jan yritti vähentää nikotiiniriippuvuuttaan.</w:t>
      </w:r>
    </w:p>
    <w:p>
      <w:r>
        <w:rPr>
          <w:b/>
        </w:rPr>
        <w:t xml:space="preserve">Tulos</w:t>
      </w:r>
    </w:p>
    <w:p>
      <w:r>
        <w:t xml:space="preserve">Miten kuvailisit Jania?</w:t>
      </w:r>
    </w:p>
    <w:p>
      <w:r>
        <w:rPr>
          <w:b/>
        </w:rPr>
        <w:t xml:space="preserve">Esimerkki 7.2972</w:t>
      </w:r>
    </w:p>
    <w:p>
      <w:r>
        <w:t xml:space="preserve">Casey jätti ystävänsä kotiin sen jälkeen, kun heidän autonsa oli hajonnut moottoritiellä.</w:t>
      </w:r>
    </w:p>
    <w:p>
      <w:r>
        <w:rPr>
          <w:b/>
        </w:rPr>
        <w:t xml:space="preserve">Tulos</w:t>
      </w:r>
    </w:p>
    <w:p>
      <w:r>
        <w:t xml:space="preserve">Mitä hänen ystävänsä haluaa tehdä seuraavaksi?</w:t>
      </w:r>
    </w:p>
    <w:p>
      <w:r>
        <w:rPr>
          <w:b/>
        </w:rPr>
        <w:t xml:space="preserve">Esimerkki 7.2973</w:t>
      </w:r>
    </w:p>
    <w:p>
      <w:r>
        <w:t xml:space="preserve">Ash ja Kai tappelevat. Casey on molempien ystävä eikä halua valita.</w:t>
      </w:r>
    </w:p>
    <w:p>
      <w:r>
        <w:rPr>
          <w:b/>
        </w:rPr>
        <w:t xml:space="preserve">Tulos</w:t>
      </w:r>
    </w:p>
    <w:p>
      <w:r>
        <w:t xml:space="preserve">Mitä Caseylle tapahtuu?</w:t>
      </w:r>
    </w:p>
    <w:p>
      <w:r>
        <w:rPr>
          <w:b/>
        </w:rPr>
        <w:t xml:space="preserve">Esimerkki 7.2974</w:t>
      </w:r>
    </w:p>
    <w:p>
      <w:r>
        <w:t xml:space="preserve">Lee katsoi Kendallia samalla tavalla kuin tuo nainen, ja hänellä oli hauskaa katsella tuota naista tunnin ajan.</w:t>
      </w:r>
    </w:p>
    <w:p>
      <w:r>
        <w:rPr>
          <w:b/>
        </w:rPr>
        <w:t xml:space="preserve">Tulos</w:t>
      </w:r>
    </w:p>
    <w:p>
      <w:r>
        <w:t xml:space="preserve">Mitä Lee haluaa tehdä seuraavaksi?</w:t>
      </w:r>
    </w:p>
    <w:p>
      <w:r>
        <w:rPr>
          <w:b/>
        </w:rPr>
        <w:t xml:space="preserve">Esimerkki 7.2975</w:t>
      </w:r>
    </w:p>
    <w:p>
      <w:r>
        <w:t xml:space="preserve">Ash pudotti kirjalaukkunsa maahan. Ash otti kannettavan tietokoneen esiin ja tutki vaurioita.</w:t>
      </w:r>
    </w:p>
    <w:p>
      <w:r>
        <w:rPr>
          <w:b/>
        </w:rPr>
        <w:t xml:space="preserve">Tulos</w:t>
      </w:r>
    </w:p>
    <w:p>
      <w:r>
        <w:t xml:space="preserve">Miltä Ashista tuntuisi sen jälkeen?</w:t>
      </w:r>
    </w:p>
    <w:p>
      <w:r>
        <w:rPr>
          <w:b/>
        </w:rPr>
        <w:t xml:space="preserve">Esimerkki 7.2976</w:t>
      </w:r>
    </w:p>
    <w:p>
      <w:r>
        <w:t xml:space="preserve">Rileylla oli liikaa rahaa, joten hän käski Carsonin antaa rahat pois.</w:t>
      </w:r>
    </w:p>
    <w:p>
      <w:r>
        <w:rPr>
          <w:b/>
        </w:rPr>
        <w:t xml:space="preserve">Tulos</w:t>
      </w:r>
    </w:p>
    <w:p>
      <w:r>
        <w:t xml:space="preserve">Miltä Rileystä tuntuisi sen jälkeen?</w:t>
      </w:r>
    </w:p>
    <w:p>
      <w:r>
        <w:rPr>
          <w:b/>
        </w:rPr>
        <w:t xml:space="preserve">Esimerkki 7.2977</w:t>
      </w:r>
    </w:p>
    <w:p>
      <w:r>
        <w:t xml:space="preserve">Hänen vanhanaikaisten näkemystensä vuoksi monet ihmiset ajattelevat, että Rileyn ajatukset ovat menneet vanhanaikaisiksi.</w:t>
      </w:r>
    </w:p>
    <w:p>
      <w:r>
        <w:rPr>
          <w:b/>
        </w:rPr>
        <w:t xml:space="preserve">Tulos</w:t>
      </w:r>
    </w:p>
    <w:p>
      <w:r>
        <w:t xml:space="preserve">Mitä Riley haluaa tehdä seuraavaksi?</w:t>
      </w:r>
    </w:p>
    <w:p>
      <w:r>
        <w:rPr>
          <w:b/>
        </w:rPr>
        <w:t xml:space="preserve">Esimerkki 7.2978</w:t>
      </w:r>
    </w:p>
    <w:p>
      <w:r>
        <w:t xml:space="preserve">Addison kuunteli musiikkia hyvin äänekkäästi. He hiljensivät musiikkia.</w:t>
      </w:r>
    </w:p>
    <w:p>
      <w:r>
        <w:rPr>
          <w:b/>
        </w:rPr>
        <w:t xml:space="preserve">Tulos</w:t>
      </w:r>
    </w:p>
    <w:p>
      <w:r>
        <w:t xml:space="preserve">Miltä Addisonista tuntuisi sen jälkeen?</w:t>
      </w:r>
    </w:p>
    <w:p>
      <w:r>
        <w:rPr>
          <w:b/>
        </w:rPr>
        <w:t xml:space="preserve">Esimerkki 7.2979</w:t>
      </w:r>
    </w:p>
    <w:p>
      <w:r>
        <w:t xml:space="preserve">Carson ei ollut varuillaan Janin seurassa, koska he viihtyivät yhdessä.</w:t>
      </w:r>
    </w:p>
    <w:p>
      <w:r>
        <w:rPr>
          <w:b/>
        </w:rPr>
        <w:t xml:space="preserve">Tulos</w:t>
      </w:r>
    </w:p>
    <w:p>
      <w:r>
        <w:t xml:space="preserve">Mitä Jan haluaa tehdä seuraavaksi?</w:t>
      </w:r>
    </w:p>
    <w:p>
      <w:r>
        <w:rPr>
          <w:b/>
        </w:rPr>
        <w:t xml:space="preserve">Esimerkki 7.2980</w:t>
      </w:r>
    </w:p>
    <w:p>
      <w:r>
        <w:t xml:space="preserve">Kendall katsoi baseballia joka viikko kannustaakseen suosikkijoukkuettaan.</w:t>
      </w:r>
    </w:p>
    <w:p>
      <w:r>
        <w:rPr>
          <w:b/>
        </w:rPr>
        <w:t xml:space="preserve">Tulos</w:t>
      </w:r>
    </w:p>
    <w:p>
      <w:r>
        <w:t xml:space="preserve">Miten kuvailisit Kendallia?</w:t>
      </w:r>
    </w:p>
    <w:p>
      <w:r>
        <w:rPr>
          <w:b/>
        </w:rPr>
        <w:t xml:space="preserve">Esimerkki 7.2981</w:t>
      </w:r>
    </w:p>
    <w:p>
      <w:r>
        <w:t xml:space="preserve">Jordan otti Kain kantaa aiheeseen, josta he keskustelivat.</w:t>
      </w:r>
    </w:p>
    <w:p>
      <w:r>
        <w:rPr>
          <w:b/>
        </w:rPr>
        <w:t xml:space="preserve">Tulos</w:t>
      </w:r>
    </w:p>
    <w:p>
      <w:r>
        <w:t xml:space="preserve">Mitä Kai haluaa tehdä seuraavaksi?</w:t>
      </w:r>
    </w:p>
    <w:p>
      <w:r>
        <w:rPr>
          <w:b/>
        </w:rPr>
        <w:t xml:space="preserve">Esimerkki 7.2982</w:t>
      </w:r>
    </w:p>
    <w:p>
      <w:r>
        <w:t xml:space="preserve">Jan oli saanut tarpeekseen härnäämisestä, ja tuona torstaina hän tarttui Rileya hiuksista.</w:t>
      </w:r>
    </w:p>
    <w:p>
      <w:r>
        <w:rPr>
          <w:b/>
        </w:rPr>
        <w:t xml:space="preserve">Tulos</w:t>
      </w:r>
    </w:p>
    <w:p>
      <w:r>
        <w:t xml:space="preserve">Miksi Jan teki tämän?</w:t>
      </w:r>
    </w:p>
    <w:p>
      <w:r>
        <w:rPr>
          <w:b/>
        </w:rPr>
        <w:t xml:space="preserve">Esimerkki 7.2983</w:t>
      </w:r>
    </w:p>
    <w:p>
      <w:r>
        <w:t xml:space="preserve">Kendall osti kaiken tarvittavan, koska tiesi, että epäonnistuminen ei ollut vaihtoehto.</w:t>
      </w:r>
    </w:p>
    <w:p>
      <w:r>
        <w:rPr>
          <w:b/>
        </w:rPr>
        <w:t xml:space="preserve">Tulos</w:t>
      </w:r>
    </w:p>
    <w:p>
      <w:r>
        <w:t xml:space="preserve">Miten kuvailisit Kendallia?</w:t>
      </w:r>
    </w:p>
    <w:p>
      <w:r>
        <w:rPr>
          <w:b/>
        </w:rPr>
        <w:t xml:space="preserve">Esimerkki 7.2984</w:t>
      </w:r>
    </w:p>
    <w:p>
      <w:r>
        <w:t xml:space="preserve">Remy kävi kirjallisuuden kurssin ja sai siitä erittäin hyvän arvosanan.</w:t>
      </w:r>
    </w:p>
    <w:p>
      <w:r>
        <w:rPr>
          <w:b/>
        </w:rPr>
        <w:t xml:space="preserve">Tulos</w:t>
      </w:r>
    </w:p>
    <w:p>
      <w:r>
        <w:t xml:space="preserve">Mitä Remy haluaa tehdä seuraavaksi?</w:t>
      </w:r>
    </w:p>
    <w:p>
      <w:r>
        <w:rPr>
          <w:b/>
        </w:rPr>
        <w:t xml:space="preserve">Esimerkki 7.2985</w:t>
      </w:r>
    </w:p>
    <w:p>
      <w:r>
        <w:t xml:space="preserve">Kai halusi tehdä jotain hauskaa viikonlopuksi. Kai lähti telttailemaan ystäviensä kanssa.</w:t>
      </w:r>
    </w:p>
    <w:p>
      <w:r>
        <w:rPr>
          <w:b/>
        </w:rPr>
        <w:t xml:space="preserve">Tulos</w:t>
      </w:r>
    </w:p>
    <w:p>
      <w:r>
        <w:t xml:space="preserve">Miltä Muista tuntuisi sen seurauksena?</w:t>
      </w:r>
    </w:p>
    <w:p>
      <w:r>
        <w:rPr>
          <w:b/>
        </w:rPr>
        <w:t xml:space="preserve">Esimerkki 7.2986</w:t>
      </w:r>
    </w:p>
    <w:p>
      <w:r>
        <w:t xml:space="preserve">Cameron haki Robinin lentokentältä sen jälkeen, kun Robin oli asunut monta vuotta ulkomailla.</w:t>
      </w:r>
    </w:p>
    <w:p>
      <w:r>
        <w:rPr>
          <w:b/>
        </w:rPr>
        <w:t xml:space="preserve">Tulos</w:t>
      </w:r>
    </w:p>
    <w:p>
      <w:r>
        <w:t xml:space="preserve">Miksi Cameron teki näin?</w:t>
      </w:r>
    </w:p>
    <w:p>
      <w:r>
        <w:rPr>
          <w:b/>
        </w:rPr>
        <w:t xml:space="preserve">Esimerkki 7.2987</w:t>
      </w:r>
    </w:p>
    <w:p>
      <w:r>
        <w:t xml:space="preserve">Robin pysäytti Carsonin ylinopeudesta eikä kirjoittanut hänelle sakkoa.</w:t>
      </w:r>
    </w:p>
    <w:p>
      <w:r>
        <w:rPr>
          <w:b/>
        </w:rPr>
        <w:t xml:space="preserve">Tulos</w:t>
      </w:r>
    </w:p>
    <w:p>
      <w:r>
        <w:t xml:space="preserve">Miksi Robin teki näin?</w:t>
      </w:r>
    </w:p>
    <w:p>
      <w:r>
        <w:rPr>
          <w:b/>
        </w:rPr>
        <w:t xml:space="preserve">Esimerkki 7.2988</w:t>
      </w:r>
    </w:p>
    <w:p>
      <w:r>
        <w:t xml:space="preserve">Kendall oli ahkera ja halusi pitää kaikki tiiminsä jäsenet mukana.</w:t>
      </w:r>
    </w:p>
    <w:p>
      <w:r>
        <w:rPr>
          <w:b/>
        </w:rPr>
        <w:t xml:space="preserve">Tulos</w:t>
      </w:r>
    </w:p>
    <w:p>
      <w:r>
        <w:t xml:space="preserve">Mitä Kendall haluaa tehdä seuraavaksi?</w:t>
      </w:r>
    </w:p>
    <w:p>
      <w:r>
        <w:rPr>
          <w:b/>
        </w:rPr>
        <w:t xml:space="preserve">Esimerkki 7.2989</w:t>
      </w:r>
    </w:p>
    <w:p>
      <w:r>
        <w:t xml:space="preserve">Addison käveli pois, joten Tracy otti Addisonin askelmatikkaat, mutta minuuttia myöhemmin Addison palasi kylpyhuoneesta ja kysyi, miksi ne oli siirretty.</w:t>
      </w:r>
    </w:p>
    <w:p>
      <w:r>
        <w:rPr>
          <w:b/>
        </w:rPr>
        <w:t xml:space="preserve">Tulos</w:t>
      </w:r>
    </w:p>
    <w:p>
      <w:r>
        <w:t xml:space="preserve">Miltä Tracy tuntuisi sen jälkeen?</w:t>
      </w:r>
    </w:p>
    <w:p>
      <w:r>
        <w:rPr>
          <w:b/>
        </w:rPr>
        <w:t xml:space="preserve">Esimerkki 7.2990</w:t>
      </w:r>
    </w:p>
    <w:p>
      <w:r>
        <w:t xml:space="preserve">Bailey oli ollut vihainen jo jonkin aikaa, mutta eräänä päivänä hän sai tarpeekseen ja ilmaisi vihansa muille.</w:t>
      </w:r>
    </w:p>
    <w:p>
      <w:r>
        <w:rPr>
          <w:b/>
        </w:rPr>
        <w:t xml:space="preserve">Tulos</w:t>
      </w:r>
    </w:p>
    <w:p>
      <w:r>
        <w:t xml:space="preserve">Mitä muut haluavat tehdä seuraavaksi?</w:t>
      </w:r>
    </w:p>
    <w:p>
      <w:r>
        <w:rPr>
          <w:b/>
        </w:rPr>
        <w:t xml:space="preserve">Esimerkki 7.2991</w:t>
      </w:r>
    </w:p>
    <w:p>
      <w:r>
        <w:t xml:space="preserve">Cameron oli konsertissa, ja fanit pitivät hänen musiikistaan.</w:t>
      </w:r>
    </w:p>
    <w:p>
      <w:r>
        <w:rPr>
          <w:b/>
        </w:rPr>
        <w:t xml:space="preserve">Tulos</w:t>
      </w:r>
    </w:p>
    <w:p>
      <w:r>
        <w:t xml:space="preserve">Miksi Cameron teki näin?</w:t>
      </w:r>
    </w:p>
    <w:p>
      <w:r>
        <w:rPr>
          <w:b/>
        </w:rPr>
        <w:t xml:space="preserve">Esimerkki 7.2992</w:t>
      </w:r>
    </w:p>
    <w:p>
      <w:r>
        <w:t xml:space="preserve">Ash myöhästyi elokuvateatterista ja myöhästyi treffeiltä ystäviensä kanssa.</w:t>
      </w:r>
    </w:p>
    <w:p>
      <w:r>
        <w:rPr>
          <w:b/>
        </w:rPr>
        <w:t xml:space="preserve">Tulos</w:t>
      </w:r>
    </w:p>
    <w:p>
      <w:r>
        <w:t xml:space="preserve">Miten kuvailisit Ashia?</w:t>
      </w:r>
    </w:p>
    <w:p>
      <w:r>
        <w:rPr>
          <w:b/>
        </w:rPr>
        <w:t xml:space="preserve">Esimerkki 7.2993</w:t>
      </w:r>
    </w:p>
    <w:p>
      <w:r>
        <w:t xml:space="preserve">Remy muutti Sashan elämän rikolliseksi sotkemalla hänet talouspetokseen, johon hän oli syyllistynyt.</w:t>
      </w:r>
    </w:p>
    <w:p>
      <w:r>
        <w:rPr>
          <w:b/>
        </w:rPr>
        <w:t xml:space="preserve">Tulos</w:t>
      </w:r>
    </w:p>
    <w:p>
      <w:r>
        <w:t xml:space="preserve">Mitä Remylle tapahtuu?</w:t>
      </w:r>
    </w:p>
    <w:p>
      <w:r>
        <w:rPr>
          <w:b/>
        </w:rPr>
        <w:t xml:space="preserve">Esimerkki 7.2994</w:t>
      </w:r>
    </w:p>
    <w:p>
      <w:r>
        <w:t xml:space="preserve">Jesse käytti Kendallin puhelinta, vaikka Kendall sanoi, ettei heillä ollut siihen lupaa.</w:t>
      </w:r>
    </w:p>
    <w:p>
      <w:r>
        <w:rPr>
          <w:b/>
        </w:rPr>
        <w:t xml:space="preserve">Tulos</w:t>
      </w:r>
    </w:p>
    <w:p>
      <w:r>
        <w:t xml:space="preserve">Miltä Kendallista tuntuisi sen seurauksena?</w:t>
      </w:r>
    </w:p>
    <w:p>
      <w:r>
        <w:rPr>
          <w:b/>
        </w:rPr>
        <w:t xml:space="preserve">Esimerkki 7.2995</w:t>
      </w:r>
    </w:p>
    <w:p>
      <w:r>
        <w:t xml:space="preserve">Kun verkkosivuston ohjeet eivät toimineet, Skylar keksi ratkaisun.</w:t>
      </w:r>
    </w:p>
    <w:p>
      <w:r>
        <w:rPr>
          <w:b/>
        </w:rPr>
        <w:t xml:space="preserve">Tulos</w:t>
      </w:r>
    </w:p>
    <w:p>
      <w:r>
        <w:t xml:space="preserve">Mitä Skylarin on tehtävä ennen tätä?</w:t>
      </w:r>
    </w:p>
    <w:p>
      <w:r>
        <w:rPr>
          <w:b/>
        </w:rPr>
        <w:t xml:space="preserve">Esimerkki 7.2996</w:t>
      </w:r>
    </w:p>
    <w:p>
      <w:r>
        <w:t xml:space="preserve">Lee jätti Taylorin auton keskelle katua ja käveli sen sijaan kotiin.</w:t>
      </w:r>
    </w:p>
    <w:p>
      <w:r>
        <w:rPr>
          <w:b/>
        </w:rPr>
        <w:t xml:space="preserve">Tulos</w:t>
      </w:r>
    </w:p>
    <w:p>
      <w:r>
        <w:t xml:space="preserve">Miksi Lee teki näin?</w:t>
      </w:r>
    </w:p>
    <w:p>
      <w:r>
        <w:rPr>
          <w:b/>
        </w:rPr>
        <w:t xml:space="preserve">Esimerkki 7.2997</w:t>
      </w:r>
    </w:p>
    <w:p>
      <w:r>
        <w:t xml:space="preserve">Addison kertoi Sashalle, etteivät he halunneet enää mennä tanssiaisiin.</w:t>
      </w:r>
    </w:p>
    <w:p>
      <w:r>
        <w:rPr>
          <w:b/>
        </w:rPr>
        <w:t xml:space="preserve">Tulos</w:t>
      </w:r>
    </w:p>
    <w:p>
      <w:r>
        <w:t xml:space="preserve">Mitä Addison haluaa tehdä seuraavaksi?</w:t>
      </w:r>
    </w:p>
    <w:p>
      <w:r>
        <w:rPr>
          <w:b/>
        </w:rPr>
        <w:t xml:space="preserve">Esimerkki 7.2998</w:t>
      </w:r>
    </w:p>
    <w:p>
      <w:r>
        <w:t xml:space="preserve">Austin häiritsi Sydneyn yritystä harjoitella tanssikonserttia varten.</w:t>
      </w:r>
    </w:p>
    <w:p>
      <w:r>
        <w:rPr>
          <w:b/>
        </w:rPr>
        <w:t xml:space="preserve">Tulos</w:t>
      </w:r>
    </w:p>
    <w:p>
      <w:r>
        <w:t xml:space="preserve">Miltä Austinista tuntuisi sen jälkeen?</w:t>
      </w:r>
    </w:p>
    <w:p>
      <w:r>
        <w:rPr>
          <w:b/>
        </w:rPr>
        <w:t xml:space="preserve">Esimerkki 7.2999</w:t>
      </w:r>
    </w:p>
    <w:p>
      <w:r>
        <w:t xml:space="preserve">Ash ja Aubrey olivat keinussa heiluttamassa jalkojaan edestakaisin.</w:t>
      </w:r>
    </w:p>
    <w:p>
      <w:r>
        <w:rPr>
          <w:b/>
        </w:rPr>
        <w:t xml:space="preserve">Tulos</w:t>
      </w:r>
    </w:p>
    <w:p>
      <w:r>
        <w:t xml:space="preserve">Mitä Aubrey haluaa tehdä seuraavaksi?</w:t>
      </w:r>
    </w:p>
    <w:p>
      <w:r>
        <w:rPr>
          <w:b/>
        </w:rPr>
        <w:t xml:space="preserve">Esimerkki 7.3000</w:t>
      </w:r>
    </w:p>
    <w:p>
      <w:r>
        <w:t xml:space="preserve">Casey soitti Aubreyn vanhemmille tarkistaakseen, miten he voivat.</w:t>
      </w:r>
    </w:p>
    <w:p>
      <w:r>
        <w:rPr>
          <w:b/>
        </w:rPr>
        <w:t xml:space="preserve">Tulos</w:t>
      </w:r>
    </w:p>
    <w:p>
      <w:r>
        <w:t xml:space="preserve">Miten kuvailisit Caseya?</w:t>
      </w:r>
    </w:p>
    <w:p>
      <w:r>
        <w:rPr>
          <w:b/>
        </w:rPr>
        <w:t xml:space="preserve">Esimerkki 7.3001</w:t>
      </w:r>
    </w:p>
    <w:p>
      <w:r>
        <w:t xml:space="preserve">Riley halusi nähdä ystävänsä, mutta ei pystynyt, ja häneen alkoi sattua kovasti.</w:t>
      </w:r>
    </w:p>
    <w:p>
      <w:r>
        <w:rPr>
          <w:b/>
        </w:rPr>
        <w:t xml:space="preserve">Tulos</w:t>
      </w:r>
    </w:p>
    <w:p>
      <w:r>
        <w:t xml:space="preserve">Mitä Riley haluaa tehdä seuraavaksi?</w:t>
      </w:r>
    </w:p>
    <w:p>
      <w:r>
        <w:rPr>
          <w:b/>
        </w:rPr>
        <w:t xml:space="preserve">Esimerkki 7.3002</w:t>
      </w:r>
    </w:p>
    <w:p>
      <w:r>
        <w:t xml:space="preserve">Alex palvoi jumalaansa omalla tavallaan, kun Alex kohtasi elämässään ennennäkemättömiä haasteita.</w:t>
      </w:r>
    </w:p>
    <w:p>
      <w:r>
        <w:rPr>
          <w:b/>
        </w:rPr>
        <w:t xml:space="preserve">Tulos</w:t>
      </w:r>
    </w:p>
    <w:p>
      <w:r>
        <w:t xml:space="preserve">Miksi Alex teki näin?</w:t>
      </w:r>
    </w:p>
    <w:p>
      <w:r>
        <w:rPr>
          <w:b/>
        </w:rPr>
        <w:t xml:space="preserve">Esimerkki 7.3003</w:t>
      </w:r>
    </w:p>
    <w:p>
      <w:r>
        <w:t xml:space="preserve">Jan kokeili uutta temppua rullalaudallaan.</w:t>
      </w:r>
    </w:p>
    <w:p>
      <w:r>
        <w:rPr>
          <w:b/>
        </w:rPr>
        <w:t xml:space="preserve">Tulos</w:t>
      </w:r>
    </w:p>
    <w:p>
      <w:r>
        <w:t xml:space="preserve">Miksi Jan teki tämän?</w:t>
      </w:r>
    </w:p>
    <w:p>
      <w:r>
        <w:rPr>
          <w:b/>
        </w:rPr>
        <w:t xml:space="preserve">Esimerkki 7.3004</w:t>
      </w:r>
    </w:p>
    <w:p>
      <w:r>
        <w:t xml:space="preserve">Kendall avasi suunsa puhuakseen, ja se, mitä tuli ulos, järkytti kaikkia.</w:t>
      </w:r>
    </w:p>
    <w:p>
      <w:r>
        <w:rPr>
          <w:b/>
        </w:rPr>
        <w:t xml:space="preserve">Tulos</w:t>
      </w:r>
    </w:p>
    <w:p>
      <w:r>
        <w:t xml:space="preserve">Miten kuvailisit Kendallia?</w:t>
      </w:r>
    </w:p>
    <w:p>
      <w:r>
        <w:rPr>
          <w:b/>
        </w:rPr>
        <w:t xml:space="preserve">Esimerkki 7.3005</w:t>
      </w:r>
    </w:p>
    <w:p>
      <w:r>
        <w:t xml:space="preserve">Austinin ystävä tupakoi hänen lähellään.  Austin puhalsi savun pois.</w:t>
      </w:r>
    </w:p>
    <w:p>
      <w:r>
        <w:rPr>
          <w:b/>
        </w:rPr>
        <w:t xml:space="preserve">Tulos</w:t>
      </w:r>
    </w:p>
    <w:p>
      <w:r>
        <w:t xml:space="preserve">Miltä Austinista tuntuisi sen jälkeen?</w:t>
      </w:r>
    </w:p>
    <w:p>
      <w:r>
        <w:rPr>
          <w:b/>
        </w:rPr>
        <w:t xml:space="preserve">Esimerkki 7.3006</w:t>
      </w:r>
    </w:p>
    <w:p>
      <w:r>
        <w:t xml:space="preserve">Riley nukkui kaksi tuntia liian myöhään. Riley saapui määränpäähän myöhässä.</w:t>
      </w:r>
    </w:p>
    <w:p>
      <w:r>
        <w:rPr>
          <w:b/>
        </w:rPr>
        <w:t xml:space="preserve">Tulos</w:t>
      </w:r>
    </w:p>
    <w:p>
      <w:r>
        <w:t xml:space="preserve">Miten kuvailisit Rileya?</w:t>
      </w:r>
    </w:p>
    <w:p>
      <w:r>
        <w:rPr>
          <w:b/>
        </w:rPr>
        <w:t xml:space="preserve">Esimerkki 7.3007</w:t>
      </w:r>
    </w:p>
    <w:p>
      <w:r>
        <w:t xml:space="preserve">Addison oli tivolissa ja pysähtyi peliin. Addison heitti piirakan hahmolle voittaakseen.</w:t>
      </w:r>
    </w:p>
    <w:p>
      <w:r>
        <w:rPr>
          <w:b/>
        </w:rPr>
        <w:t xml:space="preserve">Tulos</w:t>
      </w:r>
    </w:p>
    <w:p>
      <w:r>
        <w:t xml:space="preserve">Mitä Addisonin on tehtävä ennen tätä?</w:t>
      </w:r>
    </w:p>
    <w:p>
      <w:r>
        <w:rPr>
          <w:b/>
        </w:rPr>
        <w:t xml:space="preserve">Esimerkki 7.3008</w:t>
      </w:r>
    </w:p>
    <w:p>
      <w:r>
        <w:t xml:space="preserve">Austin tunsi itsensä anteliaaksi saatuaan suuren bonuksen töistä, joten Austin vei perheen ulos syömään.</w:t>
      </w:r>
    </w:p>
    <w:p>
      <w:r>
        <w:rPr>
          <w:b/>
        </w:rPr>
        <w:t xml:space="preserve">Tulos</w:t>
      </w:r>
    </w:p>
    <w:p>
      <w:r>
        <w:t xml:space="preserve">Mitä Austinille tapahtuu?</w:t>
      </w:r>
    </w:p>
    <w:p>
      <w:r>
        <w:rPr>
          <w:b/>
        </w:rPr>
        <w:t xml:space="preserve">Esimerkki 7.3009</w:t>
      </w:r>
    </w:p>
    <w:p>
      <w:r>
        <w:t xml:space="preserve">Carson halusi matkustaa Jessen luo, joten hän nousi autoon.</w:t>
      </w:r>
    </w:p>
    <w:p>
      <w:r>
        <w:rPr>
          <w:b/>
        </w:rPr>
        <w:t xml:space="preserve">Tulos</w:t>
      </w:r>
    </w:p>
    <w:p>
      <w:r>
        <w:t xml:space="preserve">Mitä Carson haluaa tehdä seuraavaksi?</w:t>
      </w:r>
    </w:p>
    <w:p>
      <w:r>
        <w:rPr>
          <w:b/>
        </w:rPr>
        <w:t xml:space="preserve">Esimerkki 7.3010</w:t>
      </w:r>
    </w:p>
    <w:p>
      <w:r>
        <w:t xml:space="preserve">Remyn tytär sairastui liikaa, joten Remy kysyi lääkäriltä.</w:t>
      </w:r>
    </w:p>
    <w:p>
      <w:r>
        <w:rPr>
          <w:b/>
        </w:rPr>
        <w:t xml:space="preserve">Tulos</w:t>
      </w:r>
    </w:p>
    <w:p>
      <w:r>
        <w:t xml:space="preserve">Miksi Remy teki tämän?</w:t>
      </w:r>
    </w:p>
    <w:p>
      <w:r>
        <w:rPr>
          <w:b/>
        </w:rPr>
        <w:t xml:space="preserve">Esimerkki 7.3011</w:t>
      </w:r>
    </w:p>
    <w:p>
      <w:r>
        <w:t xml:space="preserve">Kendall ulkoilutti koiransa kotiin kaatosateessa ja ukkosen ja salaman paukkuessa.</w:t>
      </w:r>
    </w:p>
    <w:p>
      <w:r>
        <w:rPr>
          <w:b/>
        </w:rPr>
        <w:t xml:space="preserve">Tulos</w:t>
      </w:r>
    </w:p>
    <w:p>
      <w:r>
        <w:t xml:space="preserve">Miten kuvailisit Kendallia?</w:t>
      </w:r>
    </w:p>
    <w:p>
      <w:r>
        <w:rPr>
          <w:b/>
        </w:rPr>
        <w:t xml:space="preserve">Esimerkki 7.3012</w:t>
      </w:r>
    </w:p>
    <w:p>
      <w:r>
        <w:t xml:space="preserve">Aubrey osti auton autokaupasta edulliseen hintaan.</w:t>
      </w:r>
    </w:p>
    <w:p>
      <w:r>
        <w:rPr>
          <w:b/>
        </w:rPr>
        <w:t xml:space="preserve">Tulos</w:t>
      </w:r>
    </w:p>
    <w:p>
      <w:r>
        <w:t xml:space="preserve">Mitä muille tapahtuu?</w:t>
      </w:r>
    </w:p>
    <w:p>
      <w:r>
        <w:rPr>
          <w:b/>
        </w:rPr>
        <w:t xml:space="preserve">Esimerkki 7.3013</w:t>
      </w:r>
    </w:p>
    <w:p>
      <w:r>
        <w:t xml:space="preserve">Quinn näki Robinin veljen ja vilkutti kävellessään hänen luokseen.</w:t>
      </w:r>
    </w:p>
    <w:p>
      <w:r>
        <w:rPr>
          <w:b/>
        </w:rPr>
        <w:t xml:space="preserve">Tulos</w:t>
      </w:r>
    </w:p>
    <w:p>
      <w:r>
        <w:t xml:space="preserve">Mitä Quinn haluaa tehdä seuraavaksi?</w:t>
      </w:r>
    </w:p>
    <w:p>
      <w:r>
        <w:rPr>
          <w:b/>
        </w:rPr>
        <w:t xml:space="preserve">Esimerkki 7.3014</w:t>
      </w:r>
    </w:p>
    <w:p>
      <w:r>
        <w:t xml:space="preserve">Jan vei lapset New Yorkiin ja he näkivät muiden kanssa Broadway-näytelmän.</w:t>
      </w:r>
    </w:p>
    <w:p>
      <w:r>
        <w:rPr>
          <w:b/>
        </w:rPr>
        <w:t xml:space="preserve">Tulos</w:t>
      </w:r>
    </w:p>
    <w:p>
      <w:r>
        <w:t xml:space="preserve">Mitä muut haluavat tehdä seuraavaksi?</w:t>
      </w:r>
    </w:p>
    <w:p>
      <w:r>
        <w:rPr>
          <w:b/>
        </w:rPr>
        <w:t xml:space="preserve">Esimerkki 7.3015</w:t>
      </w:r>
    </w:p>
    <w:p>
      <w:r>
        <w:t xml:space="preserve">Ash kaareutti Aubreyn vartalon oikeaan jooga-asentoon.</w:t>
      </w:r>
    </w:p>
    <w:p>
      <w:r>
        <w:rPr>
          <w:b/>
        </w:rPr>
        <w:t xml:space="preserve">Tulos</w:t>
      </w:r>
    </w:p>
    <w:p>
      <w:r>
        <w:t xml:space="preserve">Mitä Ashille tapahtuu?</w:t>
      </w:r>
    </w:p>
    <w:p>
      <w:r>
        <w:rPr>
          <w:b/>
        </w:rPr>
        <w:t xml:space="preserve">Esimerkki 7.3016</w:t>
      </w:r>
    </w:p>
    <w:p>
      <w:r>
        <w:t xml:space="preserve">Bailey auttoi Tayloria muuttamaan uuteen kotiinsa kaupungissa.</w:t>
      </w:r>
    </w:p>
    <w:p>
      <w:r>
        <w:rPr>
          <w:b/>
        </w:rPr>
        <w:t xml:space="preserve">Tulos</w:t>
      </w:r>
    </w:p>
    <w:p>
      <w:r>
        <w:t xml:space="preserve">Miltä Bailey tuntuisi sen jälkeen?</w:t>
      </w:r>
    </w:p>
    <w:p>
      <w:r>
        <w:rPr>
          <w:b/>
        </w:rPr>
        <w:t xml:space="preserve">Esimerkki 7.3017</w:t>
      </w:r>
    </w:p>
    <w:p>
      <w:r>
        <w:t xml:space="preserve">Riley rankaisi lastaan ja tiesi, että opetus riittää.</w:t>
      </w:r>
    </w:p>
    <w:p>
      <w:r>
        <w:rPr>
          <w:b/>
        </w:rPr>
        <w:t xml:space="preserve">Tulos</w:t>
      </w:r>
    </w:p>
    <w:p>
      <w:r>
        <w:t xml:space="preserve">Miten kuvailisit Rileya?</w:t>
      </w:r>
    </w:p>
    <w:p>
      <w:r>
        <w:rPr>
          <w:b/>
        </w:rPr>
        <w:t xml:space="preserve">Esimerkki 7.3018</w:t>
      </w:r>
    </w:p>
    <w:p>
      <w:r>
        <w:t xml:space="preserve">Carson kävi huolellisesti läpi kaikki kootut todisteet.</w:t>
      </w:r>
    </w:p>
    <w:p>
      <w:r>
        <w:rPr>
          <w:b/>
        </w:rPr>
        <w:t xml:space="preserve">Tulos</w:t>
      </w:r>
    </w:p>
    <w:p>
      <w:r>
        <w:t xml:space="preserve">Mitä Carsonin on tehtävä ennen tätä?</w:t>
      </w:r>
    </w:p>
    <w:p>
      <w:r>
        <w:rPr>
          <w:b/>
        </w:rPr>
        <w:t xml:space="preserve">Esimerkki 7.3019</w:t>
      </w:r>
    </w:p>
    <w:p>
      <w:r>
        <w:t xml:space="preserve">Cameron kutoi kulmakarvojaan, koska ne näyttävät valtavilta toukilta.</w:t>
      </w:r>
    </w:p>
    <w:p>
      <w:r>
        <w:rPr>
          <w:b/>
        </w:rPr>
        <w:t xml:space="preserve">Tulos</w:t>
      </w:r>
    </w:p>
    <w:p>
      <w:r>
        <w:t xml:space="preserve">Miltä Cameronista tuntuisi sen jälkeen?</w:t>
      </w:r>
    </w:p>
    <w:p>
      <w:r>
        <w:rPr>
          <w:b/>
        </w:rPr>
        <w:t xml:space="preserve">Esimerkki 7.3020</w:t>
      </w:r>
    </w:p>
    <w:p>
      <w:r>
        <w:t xml:space="preserve">Riley lähti ulos hyvien ystävien kanssa juhlistamaan Rileyn tulevaa ylennystä töissä.</w:t>
      </w:r>
    </w:p>
    <w:p>
      <w:r>
        <w:rPr>
          <w:b/>
        </w:rPr>
        <w:t xml:space="preserve">Tulos</w:t>
      </w:r>
    </w:p>
    <w:p>
      <w:r>
        <w:t xml:space="preserve">Mitä Riley haluaa tehdä seuraavaksi?</w:t>
      </w:r>
    </w:p>
    <w:p>
      <w:r>
        <w:rPr>
          <w:b/>
        </w:rPr>
        <w:t xml:space="preserve">Esimerkki 7.3021</w:t>
      </w:r>
    </w:p>
    <w:p>
      <w:r>
        <w:t xml:space="preserve">Remy katsoi yhden pelin Leen kanssa, jotta he saisivat Leen näkemykset pelistä.</w:t>
      </w:r>
    </w:p>
    <w:p>
      <w:r>
        <w:rPr>
          <w:b/>
        </w:rPr>
        <w:t xml:space="preserve">Tulos</w:t>
      </w:r>
    </w:p>
    <w:p>
      <w:r>
        <w:t xml:space="preserve">Mitä Remy haluaa tehdä seuraavaksi?</w:t>
      </w:r>
    </w:p>
    <w:p>
      <w:r>
        <w:rPr>
          <w:b/>
        </w:rPr>
        <w:t xml:space="preserve">Esimerkki 7.3022</w:t>
      </w:r>
    </w:p>
    <w:p>
      <w:r>
        <w:t xml:space="preserve">Addison näytti hölmöltä sen jälkeen, kun he kompastuivat ja putosivat portaissa.</w:t>
      </w:r>
    </w:p>
    <w:p>
      <w:r>
        <w:rPr>
          <w:b/>
        </w:rPr>
        <w:t xml:space="preserve">Tulos</w:t>
      </w:r>
    </w:p>
    <w:p>
      <w:r>
        <w:t xml:space="preserve">Mitä Addisonin on tehtävä ennen tätä?</w:t>
      </w:r>
    </w:p>
    <w:p>
      <w:r>
        <w:rPr>
          <w:b/>
        </w:rPr>
        <w:t xml:space="preserve">Esimerkki 7.3023</w:t>
      </w:r>
    </w:p>
    <w:p>
      <w:r>
        <w:t xml:space="preserve">Jan katseli lumen putoamista ikkunastaan, ja yhtäkkiä hänen synnytyksensä alkoi, ja hän synnytti tyttären samana päivänä sairaalaan saavuttuaan.</w:t>
      </w:r>
    </w:p>
    <w:p>
      <w:r>
        <w:rPr>
          <w:b/>
        </w:rPr>
        <w:t xml:space="preserve">Tulos</w:t>
      </w:r>
    </w:p>
    <w:p>
      <w:r>
        <w:t xml:space="preserve">Miltä Janista tuntuisi sen jälkeen?</w:t>
      </w:r>
    </w:p>
    <w:p>
      <w:r>
        <w:rPr>
          <w:b/>
        </w:rPr>
        <w:t xml:space="preserve">Esimerkki 7.3024</w:t>
      </w:r>
    </w:p>
    <w:p>
      <w:r>
        <w:t xml:space="preserve">Kai oli hikoillut treenistä, joten he pyyhkäisivät otsaansa.</w:t>
      </w:r>
    </w:p>
    <w:p>
      <w:r>
        <w:rPr>
          <w:b/>
        </w:rPr>
        <w:t xml:space="preserve">Tulos</w:t>
      </w:r>
    </w:p>
    <w:p>
      <w:r>
        <w:t xml:space="preserve">Miten kuvailisit Kain?</w:t>
      </w:r>
    </w:p>
    <w:p>
      <w:r>
        <w:rPr>
          <w:b/>
        </w:rPr>
        <w:t xml:space="preserve">Esimerkki 7.3025</w:t>
      </w:r>
    </w:p>
    <w:p>
      <w:r>
        <w:t xml:space="preserve">Bailey löysi jalkakäytävältä 100 dollarin setelin. Tracy ei voinut uskoa Baileyn onnea.</w:t>
      </w:r>
    </w:p>
    <w:p>
      <w:r>
        <w:rPr>
          <w:b/>
        </w:rPr>
        <w:t xml:space="preserve">Tulos</w:t>
      </w:r>
    </w:p>
    <w:p>
      <w:r>
        <w:t xml:space="preserve">Mitä Bailey haluaa tehdä seuraavaksi?</w:t>
      </w:r>
    </w:p>
    <w:p>
      <w:r>
        <w:rPr>
          <w:b/>
        </w:rPr>
        <w:t xml:space="preserve">Esimerkki 7.3026</w:t>
      </w:r>
    </w:p>
    <w:p>
      <w:r>
        <w:t xml:space="preserve">Ash oli ottanut rahat kaupasta ja ajoi nyt moottoritiellä pois poliisien luota.</w:t>
      </w:r>
    </w:p>
    <w:p>
      <w:r>
        <w:rPr>
          <w:b/>
        </w:rPr>
        <w:t xml:space="preserve">Tulos</w:t>
      </w:r>
    </w:p>
    <w:p>
      <w:r>
        <w:t xml:space="preserve">Mitä poliisi haluaa tehdä seuraavaksi?</w:t>
      </w:r>
    </w:p>
    <w:p>
      <w:r>
        <w:rPr>
          <w:b/>
        </w:rPr>
        <w:t xml:space="preserve">Esimerkki 7.3027</w:t>
      </w:r>
    </w:p>
    <w:p>
      <w:r>
        <w:t xml:space="preserve">Austin tapasi uuden henkilön koulussa, ja heistä tuli hyviä ystäviä.</w:t>
      </w:r>
    </w:p>
    <w:p>
      <w:r>
        <w:rPr>
          <w:b/>
        </w:rPr>
        <w:t xml:space="preserve">Tulos</w:t>
      </w:r>
    </w:p>
    <w:p>
      <w:r>
        <w:t xml:space="preserve">Mitä muille tapahtuu?</w:t>
      </w:r>
    </w:p>
    <w:p>
      <w:r>
        <w:rPr>
          <w:b/>
        </w:rPr>
        <w:t xml:space="preserve">Esimerkki 7.3028</w:t>
      </w:r>
    </w:p>
    <w:p>
      <w:r>
        <w:t xml:space="preserve">Lee laitettiin viimeisenä lehmänä laitumelle. Se oli pitkän ja raskaan päivän viimeinen tehtävä.</w:t>
      </w:r>
    </w:p>
    <w:p>
      <w:r>
        <w:rPr>
          <w:b/>
        </w:rPr>
        <w:t xml:space="preserve">Tulos</w:t>
      </w:r>
    </w:p>
    <w:p>
      <w:r>
        <w:t xml:space="preserve">Miltä Leestä tuntuisi sen seurauksena?</w:t>
      </w:r>
    </w:p>
    <w:p>
      <w:r>
        <w:rPr>
          <w:b/>
        </w:rPr>
        <w:t xml:space="preserve">Esimerkki 7.3029</w:t>
      </w:r>
    </w:p>
    <w:p>
      <w:r>
        <w:t xml:space="preserve">Kai oli lukiossa ja valinnut ranskan kielen. Kai oppi ranskaa.</w:t>
      </w:r>
    </w:p>
    <w:p>
      <w:r>
        <w:rPr>
          <w:b/>
        </w:rPr>
        <w:t xml:space="preserve">Tulos</w:t>
      </w:r>
    </w:p>
    <w:p>
      <w:r>
        <w:t xml:space="preserve">Miksi Kai teki tämän?</w:t>
      </w:r>
    </w:p>
    <w:p>
      <w:r>
        <w:rPr>
          <w:b/>
        </w:rPr>
        <w:t xml:space="preserve">Esimerkki 7.3030</w:t>
      </w:r>
    </w:p>
    <w:p>
      <w:r>
        <w:t xml:space="preserve">Aubrey ei ollut varma, että heidän vanha autonsa selviäisi matkasta. Tämän vuoksi Aubrey osti uuden auton.</w:t>
      </w:r>
    </w:p>
    <w:p>
      <w:r>
        <w:rPr>
          <w:b/>
        </w:rPr>
        <w:t xml:space="preserve">Tulos</w:t>
      </w:r>
    </w:p>
    <w:p>
      <w:r>
        <w:t xml:space="preserve">Mitä Aubrey haluaa tehdä seuraavaksi?</w:t>
      </w:r>
    </w:p>
    <w:p>
      <w:r>
        <w:rPr>
          <w:b/>
        </w:rPr>
        <w:t xml:space="preserve">Esimerkki 7.3031</w:t>
      </w:r>
    </w:p>
    <w:p>
      <w:r>
        <w:t xml:space="preserve">Ash söi joka päivä saman paahtoleipää ja munakokkelia sisältävän aamiaisen.</w:t>
      </w:r>
    </w:p>
    <w:p>
      <w:r>
        <w:rPr>
          <w:b/>
        </w:rPr>
        <w:t xml:space="preserve">Tulos</w:t>
      </w:r>
    </w:p>
    <w:p>
      <w:r>
        <w:t xml:space="preserve">Miten kuvailisit Ashia?</w:t>
      </w:r>
    </w:p>
    <w:p>
      <w:r>
        <w:rPr>
          <w:b/>
        </w:rPr>
        <w:t xml:space="preserve">Esimerkki 7.3032</w:t>
      </w:r>
    </w:p>
    <w:p>
      <w:r>
        <w:t xml:space="preserve">Jordan vei äitinsä kenkäkauppaan ostamaan uudet juoksukengät.</w:t>
      </w:r>
    </w:p>
    <w:p>
      <w:r>
        <w:rPr>
          <w:b/>
        </w:rPr>
        <w:t xml:space="preserve">Tulos</w:t>
      </w:r>
    </w:p>
    <w:p>
      <w:r>
        <w:t xml:space="preserve">Miltä Jordanista tuntuisi sen seurauksena?</w:t>
      </w:r>
    </w:p>
    <w:p>
      <w:r>
        <w:rPr>
          <w:b/>
        </w:rPr>
        <w:t xml:space="preserve">Esimerkki 7.3033</w:t>
      </w:r>
    </w:p>
    <w:p>
      <w:r>
        <w:t xml:space="preserve">Austin oli tekemässä koetta ja koki sen aluksi vaikeaksi.</w:t>
      </w:r>
    </w:p>
    <w:p>
      <w:r>
        <w:rPr>
          <w:b/>
        </w:rPr>
        <w:t xml:space="preserve">Tulos</w:t>
      </w:r>
    </w:p>
    <w:p>
      <w:r>
        <w:t xml:space="preserve">Miten kuvailisit Austinia?</w:t>
      </w:r>
    </w:p>
    <w:p>
      <w:r>
        <w:rPr>
          <w:b/>
        </w:rPr>
        <w:t xml:space="preserve">Esimerkki 7.3034</w:t>
      </w:r>
    </w:p>
    <w:p>
      <w:r>
        <w:t xml:space="preserve">Cameron haki Robinin lentokentältä.</w:t>
      </w:r>
    </w:p>
    <w:p>
      <w:r>
        <w:rPr>
          <w:b/>
        </w:rPr>
        <w:t xml:space="preserve">Tulos</w:t>
      </w:r>
    </w:p>
    <w:p>
      <w:r>
        <w:t xml:space="preserve">Mitä Robinille tapahtuu?</w:t>
      </w:r>
    </w:p>
    <w:p>
      <w:r>
        <w:rPr>
          <w:b/>
        </w:rPr>
        <w:t xml:space="preserve">Esimerkki 7.3035</w:t>
      </w:r>
    </w:p>
    <w:p>
      <w:r>
        <w:t xml:space="preserve">Robin laittoi kätensä Addisonin ranteelle estääkseen Addisonia tärisemästä hallitsemattomasti.</w:t>
      </w:r>
    </w:p>
    <w:p>
      <w:r>
        <w:rPr>
          <w:b/>
        </w:rPr>
        <w:t xml:space="preserve">Tulos</w:t>
      </w:r>
    </w:p>
    <w:p>
      <w:r>
        <w:t xml:space="preserve">Mitä Addison haluaa tehdä seuraavaksi?</w:t>
      </w:r>
    </w:p>
    <w:p>
      <w:r>
        <w:rPr>
          <w:b/>
        </w:rPr>
        <w:t xml:space="preserve">Esimerkki 7.3036</w:t>
      </w:r>
    </w:p>
    <w:p>
      <w:r>
        <w:t xml:space="preserve">Quinn laittoi kalliin kölnin päälleen, jotta hän tuoksuisi tänään hyvältä.</w:t>
      </w:r>
    </w:p>
    <w:p>
      <w:r>
        <w:rPr>
          <w:b/>
        </w:rPr>
        <w:t xml:space="preserve">Tulos</w:t>
      </w:r>
    </w:p>
    <w:p>
      <w:r>
        <w:t xml:space="preserve">Mitä muut haluavat tehdä seuraavaksi?</w:t>
      </w:r>
    </w:p>
    <w:p>
      <w:r>
        <w:rPr>
          <w:b/>
        </w:rPr>
        <w:t xml:space="preserve">Esimerkki 7.3037</w:t>
      </w:r>
    </w:p>
    <w:p>
      <w:r>
        <w:t xml:space="preserve">Kendall löysi tyttärensä sen jälkeen, kun he erosivat ostoskeskuksessa.</w:t>
      </w:r>
    </w:p>
    <w:p>
      <w:r>
        <w:rPr>
          <w:b/>
        </w:rPr>
        <w:t xml:space="preserve">Tulos</w:t>
      </w:r>
    </w:p>
    <w:p>
      <w:r>
        <w:t xml:space="preserve">Mitä Kendall tekee löydettyään tyttärensä?</w:t>
      </w:r>
    </w:p>
    <w:p>
      <w:r>
        <w:rPr>
          <w:b/>
        </w:rPr>
        <w:t xml:space="preserve">Esimerkki 7.3038</w:t>
      </w:r>
    </w:p>
    <w:p>
      <w:r>
        <w:t xml:space="preserve">Kendall tarttui Jordanin käsiin, koska Jordan yritti lyödä jotakuta.</w:t>
      </w:r>
    </w:p>
    <w:p>
      <w:r>
        <w:rPr>
          <w:b/>
        </w:rPr>
        <w:t xml:space="preserve">Tulos</w:t>
      </w:r>
    </w:p>
    <w:p>
      <w:r>
        <w:t xml:space="preserve">Miten kuvailisit Kendallia?</w:t>
      </w:r>
    </w:p>
    <w:p>
      <w:r>
        <w:rPr>
          <w:b/>
        </w:rPr>
        <w:t xml:space="preserve">Esimerkki 7.3039</w:t>
      </w:r>
    </w:p>
    <w:p>
      <w:r>
        <w:t xml:space="preserve">Lee päätti hakea Taylorin ystävän ja antaa heille kyydin.</w:t>
      </w:r>
    </w:p>
    <w:p>
      <w:r>
        <w:rPr>
          <w:b/>
        </w:rPr>
        <w:t xml:space="preserve">Tulos</w:t>
      </w:r>
    </w:p>
    <w:p>
      <w:r>
        <w:t xml:space="preserve">Mitä Leelle tapahtuu?</w:t>
      </w:r>
    </w:p>
    <w:p>
      <w:r>
        <w:rPr>
          <w:b/>
        </w:rPr>
        <w:t xml:space="preserve">Esimerkki 7.3040</w:t>
      </w:r>
    </w:p>
    <w:p>
      <w:r>
        <w:t xml:space="preserve">Carson astuu askeleen eteenpäin luokkahuoneessa olevaa ystäväänsä kohti.</w:t>
      </w:r>
    </w:p>
    <w:p>
      <w:r>
        <w:rPr>
          <w:b/>
        </w:rPr>
        <w:t xml:space="preserve">Tulos</w:t>
      </w:r>
    </w:p>
    <w:p>
      <w:r>
        <w:t xml:space="preserve">Miksi Carson teki näin?</w:t>
      </w:r>
    </w:p>
    <w:p>
      <w:r>
        <w:rPr>
          <w:b/>
        </w:rPr>
        <w:t xml:space="preserve">Esimerkki 7.3041</w:t>
      </w:r>
    </w:p>
    <w:p>
      <w:r>
        <w:t xml:space="preserve">Lee pelasti Kain auton tuhoutumasta estämällä auto-onnettomuuden.</w:t>
      </w:r>
    </w:p>
    <w:p>
      <w:r>
        <w:rPr>
          <w:b/>
        </w:rPr>
        <w:t xml:space="preserve">Tulos</w:t>
      </w:r>
    </w:p>
    <w:p>
      <w:r>
        <w:t xml:space="preserve">Miltä Lee tuntuisi sen jälkeen?</w:t>
      </w:r>
    </w:p>
    <w:p>
      <w:r>
        <w:rPr>
          <w:b/>
        </w:rPr>
        <w:t xml:space="preserve">Esimerkki 7.3042</w:t>
      </w:r>
    </w:p>
    <w:p>
      <w:r>
        <w:t xml:space="preserve">Ash oli vihdoin raskaana kuukausien yrittämisen jälkeen.</w:t>
      </w:r>
    </w:p>
    <w:p>
      <w:r>
        <w:rPr>
          <w:b/>
        </w:rPr>
        <w:t xml:space="preserve">Tulos</w:t>
      </w:r>
    </w:p>
    <w:p>
      <w:r>
        <w:t xml:space="preserve">Mitä Ash haluaa tehdä seuraavaksi?</w:t>
      </w:r>
    </w:p>
    <w:p>
      <w:r>
        <w:rPr>
          <w:b/>
        </w:rPr>
        <w:t xml:space="preserve">Esimerkki 7.3043</w:t>
      </w:r>
    </w:p>
    <w:p>
      <w:r>
        <w:t xml:space="preserve">Kendall unohti Aubreyn lompakon huolimatta Aubreyn toistuvista muistutuksista.</w:t>
      </w:r>
    </w:p>
    <w:p>
      <w:r>
        <w:rPr>
          <w:b/>
        </w:rPr>
        <w:t xml:space="preserve">Tulos</w:t>
      </w:r>
    </w:p>
    <w:p>
      <w:r>
        <w:t xml:space="preserve">Miten kuvailisit Kendallia?</w:t>
      </w:r>
    </w:p>
    <w:p>
      <w:r>
        <w:rPr>
          <w:b/>
        </w:rPr>
        <w:t xml:space="preserve">Esimerkki 7.3044</w:t>
      </w:r>
    </w:p>
    <w:p>
      <w:r>
        <w:t xml:space="preserve">Addison soitti seuraavana päivänä pankkiin selvittääkseen, mitä talletukselle tapahtui.</w:t>
      </w:r>
    </w:p>
    <w:p>
      <w:r>
        <w:rPr>
          <w:b/>
        </w:rPr>
        <w:t xml:space="preserve">Tulos</w:t>
      </w:r>
    </w:p>
    <w:p>
      <w:r>
        <w:t xml:space="preserve">Mitä Addison haluaa tehdä seuraavaksi?</w:t>
      </w:r>
    </w:p>
    <w:p>
      <w:r>
        <w:rPr>
          <w:b/>
        </w:rPr>
        <w:t xml:space="preserve">Esimerkki 7.3045</w:t>
      </w:r>
    </w:p>
    <w:p>
      <w:r>
        <w:t xml:space="preserve">Kendall tiesi paljon enemmän kuin muut, koska hän opiskeli paljon joka ilta vuoden ajan.</w:t>
      </w:r>
    </w:p>
    <w:p>
      <w:r>
        <w:rPr>
          <w:b/>
        </w:rPr>
        <w:t xml:space="preserve">Tulos</w:t>
      </w:r>
    </w:p>
    <w:p>
      <w:r>
        <w:t xml:space="preserve">Miksi Kendall teki näin?</w:t>
      </w:r>
    </w:p>
    <w:p>
      <w:r>
        <w:rPr>
          <w:b/>
        </w:rPr>
        <w:t xml:space="preserve">Esimerkki 7.3046</w:t>
      </w:r>
    </w:p>
    <w:p>
      <w:r>
        <w:t xml:space="preserve">Jan sai aina kiitettäviä arvosanoja todistuksistaan. Jan teki kovasti töitä koulussa sen eteen.</w:t>
      </w:r>
    </w:p>
    <w:p>
      <w:r>
        <w:rPr>
          <w:b/>
        </w:rPr>
        <w:t xml:space="preserve">Tulos</w:t>
      </w:r>
    </w:p>
    <w:p>
      <w:r>
        <w:t xml:space="preserve">Mitä Janin on tehtävä ennen tätä?</w:t>
      </w:r>
    </w:p>
    <w:p>
      <w:r>
        <w:rPr>
          <w:b/>
        </w:rPr>
        <w:t xml:space="preserve">Esimerkki 7.3047</w:t>
      </w:r>
    </w:p>
    <w:p>
      <w:r>
        <w:t xml:space="preserve">Kendallin ystävyys käänsi Aubreyn elämän ympäri hänen isänsä yllättävän kuoleman jälkeen viime vuonna.</w:t>
      </w:r>
    </w:p>
    <w:p>
      <w:r>
        <w:rPr>
          <w:b/>
        </w:rPr>
        <w:t xml:space="preserve">Tulos</w:t>
      </w:r>
    </w:p>
    <w:p>
      <w:r>
        <w:t xml:space="preserve">Mitä Aubrey haluaa tehdä seuraavaksi?</w:t>
      </w:r>
    </w:p>
    <w:p>
      <w:r>
        <w:rPr>
          <w:b/>
        </w:rPr>
        <w:t xml:space="preserve">Esimerkki 7.3048</w:t>
      </w:r>
    </w:p>
    <w:p>
      <w:r>
        <w:t xml:space="preserve">Remy alkoi tanssia, koska hän oli juonut.</w:t>
      </w:r>
    </w:p>
    <w:p>
      <w:r>
        <w:rPr>
          <w:b/>
        </w:rPr>
        <w:t xml:space="preserve">Tulos</w:t>
      </w:r>
    </w:p>
    <w:p>
      <w:r>
        <w:t xml:space="preserve">Miltä Remystä tuntuisi sen jälkeen?</w:t>
      </w:r>
    </w:p>
    <w:p>
      <w:r>
        <w:rPr>
          <w:b/>
        </w:rPr>
        <w:t xml:space="preserve">Esimerkki 7.3049</w:t>
      </w:r>
    </w:p>
    <w:p>
      <w:r>
        <w:t xml:space="preserve">Carson söi Baileyn karkkia ja otti mukavan pitkät päiväunet karkkien syömisen jälkeen.</w:t>
      </w:r>
    </w:p>
    <w:p>
      <w:r>
        <w:rPr>
          <w:b/>
        </w:rPr>
        <w:t xml:space="preserve">Tulos</w:t>
      </w:r>
    </w:p>
    <w:p>
      <w:r>
        <w:t xml:space="preserve">Mitä Carsonille tapahtuu?</w:t>
      </w:r>
    </w:p>
    <w:p>
      <w:r>
        <w:rPr>
          <w:b/>
        </w:rPr>
        <w:t xml:space="preserve">Esimerkki 7.3050</w:t>
      </w:r>
    </w:p>
    <w:p>
      <w:r>
        <w:t xml:space="preserve">Alex maksoi autonsa yksityiskohtaisesta ja täydellisestä puhdistuksesta sisältä ja ulkoa.</w:t>
      </w:r>
    </w:p>
    <w:p>
      <w:r>
        <w:rPr>
          <w:b/>
        </w:rPr>
        <w:t xml:space="preserve">Tulos</w:t>
      </w:r>
    </w:p>
    <w:p>
      <w:r>
        <w:t xml:space="preserve">Mitä Alexin on tehtävä ennen tätä?</w:t>
      </w:r>
    </w:p>
    <w:p>
      <w:r>
        <w:rPr>
          <w:b/>
        </w:rPr>
        <w:t xml:space="preserve">Esimerkki 7.3051</w:t>
      </w:r>
    </w:p>
    <w:p>
      <w:r>
        <w:t xml:space="preserve">Kendall löysi tyttärensä, ja hän oli turvassa ja terve.</w:t>
      </w:r>
    </w:p>
    <w:p>
      <w:r>
        <w:rPr>
          <w:b/>
        </w:rPr>
        <w:t xml:space="preserve">Tulos</w:t>
      </w:r>
    </w:p>
    <w:p>
      <w:r>
        <w:t xml:space="preserve">Mitä Kendallin on tehtävä ennen tätä?</w:t>
      </w:r>
    </w:p>
    <w:p>
      <w:r>
        <w:rPr>
          <w:b/>
        </w:rPr>
        <w:t xml:space="preserve">Esimerkki 7.3052</w:t>
      </w:r>
    </w:p>
    <w:p>
      <w:r>
        <w:t xml:space="preserve">Casey meni lääkäriin hakemaan apua koripallossa saamaansa nilkkavammaan.</w:t>
      </w:r>
    </w:p>
    <w:p>
      <w:r>
        <w:rPr>
          <w:b/>
        </w:rPr>
        <w:t xml:space="preserve">Tulos</w:t>
      </w:r>
    </w:p>
    <w:p>
      <w:r>
        <w:t xml:space="preserve">Mitä muille tapahtuu?</w:t>
      </w:r>
    </w:p>
    <w:p>
      <w:r>
        <w:rPr>
          <w:b/>
        </w:rPr>
        <w:t xml:space="preserve">Esimerkki 7.3053</w:t>
      </w:r>
    </w:p>
    <w:p>
      <w:r>
        <w:t xml:space="preserve">Kendall muutti Leen kurssia niin, että hän lähti puiston sijasta elokuviin.</w:t>
      </w:r>
    </w:p>
    <w:p>
      <w:r>
        <w:rPr>
          <w:b/>
        </w:rPr>
        <w:t xml:space="preserve">Tulos</w:t>
      </w:r>
    </w:p>
    <w:p>
      <w:r>
        <w:t xml:space="preserve">Miten kuvailisit Kendallia?</w:t>
      </w:r>
    </w:p>
    <w:p>
      <w:r>
        <w:rPr>
          <w:b/>
        </w:rPr>
        <w:t xml:space="preserve">Esimerkki 7.3054</w:t>
      </w:r>
    </w:p>
    <w:p>
      <w:r>
        <w:t xml:space="preserve">Traagisen metsästysonnettomuuden jälkeen Jan menetti hajuaistinsa kokonaan.</w:t>
      </w:r>
    </w:p>
    <w:p>
      <w:r>
        <w:rPr>
          <w:b/>
        </w:rPr>
        <w:t xml:space="preserve">Tulos</w:t>
      </w:r>
    </w:p>
    <w:p>
      <w:r>
        <w:t xml:space="preserve">Miltä Janista tuntuisi sen jälkeen?</w:t>
      </w:r>
    </w:p>
    <w:p>
      <w:r>
        <w:rPr>
          <w:b/>
        </w:rPr>
        <w:t xml:space="preserve">Esimerkki 7.3055</w:t>
      </w:r>
    </w:p>
    <w:p>
      <w:r>
        <w:t xml:space="preserve">Remy sanoi, että kuva näytti siltä kuin se olisi menossa alamäkeen .</w:t>
      </w:r>
    </w:p>
    <w:p>
      <w:r>
        <w:rPr>
          <w:b/>
        </w:rPr>
        <w:t xml:space="preserve">Tulos</w:t>
      </w:r>
    </w:p>
    <w:p>
      <w:r>
        <w:t xml:space="preserve">Miltä Remystä tuntuisi sen jälkeen?</w:t>
      </w:r>
    </w:p>
    <w:p>
      <w:r>
        <w:rPr>
          <w:b/>
        </w:rPr>
        <w:t xml:space="preserve">Esimerkki 7.3056</w:t>
      </w:r>
    </w:p>
    <w:p>
      <w:r>
        <w:t xml:space="preserve">Robin antaa Carsonin selittää hyvin yksityiskohtaisesti, miksi näin tapahtui.</w:t>
      </w:r>
    </w:p>
    <w:p>
      <w:r>
        <w:rPr>
          <w:b/>
        </w:rPr>
        <w:t xml:space="preserve">Tulos</w:t>
      </w:r>
    </w:p>
    <w:p>
      <w:r>
        <w:t xml:space="preserve">Mitä Robin haluaa tehdä seuraavaksi?</w:t>
      </w:r>
    </w:p>
    <w:p>
      <w:r>
        <w:rPr>
          <w:b/>
        </w:rPr>
        <w:t xml:space="preserve">Esimerkki 7.3057</w:t>
      </w:r>
    </w:p>
    <w:p>
      <w:r>
        <w:t xml:space="preserve">Lee saavutti määränpäänsä, mutta hänen oli varmistettava, että hän lukitsi pyöränsä ennen kuin pääsi sisään.</w:t>
      </w:r>
    </w:p>
    <w:p>
      <w:r>
        <w:rPr>
          <w:b/>
        </w:rPr>
        <w:t xml:space="preserve">Tulos</w:t>
      </w:r>
    </w:p>
    <w:p>
      <w:r>
        <w:t xml:space="preserve">Mitä Leen on tehtävä ennen tätä?</w:t>
      </w:r>
    </w:p>
    <w:p>
      <w:r>
        <w:rPr>
          <w:b/>
        </w:rPr>
        <w:t xml:space="preserve">Esimerkki 7.3058</w:t>
      </w:r>
    </w:p>
    <w:p>
      <w:r>
        <w:t xml:space="preserve">Ash ei ottanut Caseyn päätöstä jättää työnsä kevyesti.</w:t>
      </w:r>
    </w:p>
    <w:p>
      <w:r>
        <w:rPr>
          <w:b/>
        </w:rPr>
        <w:t xml:space="preserve">Tulos</w:t>
      </w:r>
    </w:p>
    <w:p>
      <w:r>
        <w:t xml:space="preserve">Miten kuvailisit Ashia?</w:t>
      </w:r>
    </w:p>
    <w:p>
      <w:r>
        <w:rPr>
          <w:b/>
        </w:rPr>
        <w:t xml:space="preserve">Esimerkki 7.3059</w:t>
      </w:r>
    </w:p>
    <w:p>
      <w:r>
        <w:t xml:space="preserve">Riley laski aseensa ja antoi pitkän mutta tehokkaan rauhansopimuksen allekirjoitettavaksi.</w:t>
      </w:r>
    </w:p>
    <w:p>
      <w:r>
        <w:rPr>
          <w:b/>
        </w:rPr>
        <w:t xml:space="preserve">Tulos</w:t>
      </w:r>
    </w:p>
    <w:p>
      <w:r>
        <w:t xml:space="preserve">Mitä Riley haluaa tehdä seuraavaksi?</w:t>
      </w:r>
    </w:p>
    <w:p>
      <w:r>
        <w:rPr>
          <w:b/>
        </w:rPr>
        <w:t xml:space="preserve">Esimerkki 7.3060</w:t>
      </w:r>
    </w:p>
    <w:p>
      <w:r>
        <w:t xml:space="preserve">Vaikka biologinen isä oli vankilassa, Sasha piti lapsen.</w:t>
      </w:r>
    </w:p>
    <w:p>
      <w:r>
        <w:rPr>
          <w:b/>
        </w:rPr>
        <w:t xml:space="preserve">Tulos</w:t>
      </w:r>
    </w:p>
    <w:p>
      <w:r>
        <w:t xml:space="preserve">Miksi Sasha teki näin?</w:t>
      </w:r>
    </w:p>
    <w:p>
      <w:r>
        <w:rPr>
          <w:b/>
        </w:rPr>
        <w:t xml:space="preserve">Esimerkki 7.3061</w:t>
      </w:r>
    </w:p>
    <w:p>
      <w:r>
        <w:t xml:space="preserve">Quinn ja Riley olivat vihaisia jollekulle, ja Riley hyökkäsi henkilön kimppuun.</w:t>
      </w:r>
    </w:p>
    <w:p>
      <w:r>
        <w:rPr>
          <w:b/>
        </w:rPr>
        <w:t xml:space="preserve">Tulos</w:t>
      </w:r>
    </w:p>
    <w:p>
      <w:r>
        <w:t xml:space="preserve">Miten kuvailisit Quinniä?</w:t>
      </w:r>
    </w:p>
    <w:p>
      <w:r>
        <w:rPr>
          <w:b/>
        </w:rPr>
        <w:t xml:space="preserve">Esimerkki 7.3062</w:t>
      </w:r>
    </w:p>
    <w:p>
      <w:r>
        <w:t xml:space="preserve">Austin sai juuri uuden työpaikan ja kävi ostamassa vaatteita.</w:t>
      </w:r>
    </w:p>
    <w:p>
      <w:r>
        <w:rPr>
          <w:b/>
        </w:rPr>
        <w:t xml:space="preserve">Tulos</w:t>
      </w:r>
    </w:p>
    <w:p>
      <w:r>
        <w:t xml:space="preserve">Miltä Austinista tuntuisi sen jälkeen?</w:t>
      </w:r>
    </w:p>
    <w:p>
      <w:r>
        <w:rPr>
          <w:b/>
        </w:rPr>
        <w:t xml:space="preserve">Esimerkki 7.3063</w:t>
      </w:r>
    </w:p>
    <w:p>
      <w:r>
        <w:t xml:space="preserve">Aubrey auttoi Sashaa muutossa tuomalla heidän ison kuorma-autonsa, johon pakattiin laatikoita.</w:t>
      </w:r>
    </w:p>
    <w:p>
      <w:r>
        <w:rPr>
          <w:b/>
        </w:rPr>
        <w:t xml:space="preserve">Tulos</w:t>
      </w:r>
    </w:p>
    <w:p>
      <w:r>
        <w:t xml:space="preserve">Mitä Aubreyn on tehtävä ennen tätä?</w:t>
      </w:r>
    </w:p>
    <w:p>
      <w:r>
        <w:rPr>
          <w:b/>
        </w:rPr>
        <w:t xml:space="preserve">Esimerkki 7.3064</w:t>
      </w:r>
    </w:p>
    <w:p>
      <w:r>
        <w:t xml:space="preserve">Riley ja heidän naapurinsa olivat parhaita ystäviä.</w:t>
      </w:r>
    </w:p>
    <w:p>
      <w:r>
        <w:rPr>
          <w:b/>
        </w:rPr>
        <w:t xml:space="preserve">Tulos</w:t>
      </w:r>
    </w:p>
    <w:p>
      <w:r>
        <w:t xml:space="preserve">Miltä Rileystä tuntuisi sen jälkeen?</w:t>
      </w:r>
    </w:p>
    <w:p>
      <w:r>
        <w:rPr>
          <w:b/>
        </w:rPr>
        <w:t xml:space="preserve">Esimerkki 7.3065</w:t>
      </w:r>
    </w:p>
    <w:p>
      <w:r>
        <w:t xml:space="preserve">Robin antoi lapsille karkkia, kun he olivat tehneet kotityönsä.</w:t>
      </w:r>
    </w:p>
    <w:p>
      <w:r>
        <w:rPr>
          <w:b/>
        </w:rPr>
        <w:t xml:space="preserve">Tulos</w:t>
      </w:r>
    </w:p>
    <w:p>
      <w:r>
        <w:t xml:space="preserve">Mitä Robin haluaa tehdä seuraavaksi?</w:t>
      </w:r>
    </w:p>
    <w:p>
      <w:r>
        <w:rPr>
          <w:b/>
        </w:rPr>
        <w:t xml:space="preserve">Esimerkki 7.3066</w:t>
      </w:r>
    </w:p>
    <w:p>
      <w:r>
        <w:t xml:space="preserve">Alex poistui Robinin vierestä, jotta hän voisi soittaa puhelun.</w:t>
      </w:r>
    </w:p>
    <w:p>
      <w:r>
        <w:rPr>
          <w:b/>
        </w:rPr>
        <w:t xml:space="preserve">Tulos</w:t>
      </w:r>
    </w:p>
    <w:p>
      <w:r>
        <w:t xml:space="preserve">Mitä Alex haluaa tehdä seuraavaksi?</w:t>
      </w:r>
    </w:p>
    <w:p>
      <w:r>
        <w:rPr>
          <w:b/>
        </w:rPr>
        <w:t xml:space="preserve">Esimerkki 7.3067</w:t>
      </w:r>
    </w:p>
    <w:p>
      <w:r>
        <w:t xml:space="preserve">Riley saavutti täyden potentiaalinsa koulussa saamalla hyviä arvosanoja.</w:t>
      </w:r>
    </w:p>
    <w:p>
      <w:r>
        <w:rPr>
          <w:b/>
        </w:rPr>
        <w:t xml:space="preserve">Tulos</w:t>
      </w:r>
    </w:p>
    <w:p>
      <w:r>
        <w:t xml:space="preserve">Miksi Riley teki näin?</w:t>
      </w:r>
    </w:p>
    <w:p>
      <w:r>
        <w:rPr>
          <w:b/>
        </w:rPr>
        <w:t xml:space="preserve">Esimerkki 7.3068</w:t>
      </w:r>
    </w:p>
    <w:p>
      <w:r>
        <w:t xml:space="preserve">Jan tuli eräänä yönä käymään ja tutki talon, koska hän pelkäsi, että ryöstäjä voisi ryöstää talon.</w:t>
      </w:r>
    </w:p>
    <w:p>
      <w:r>
        <w:rPr>
          <w:b/>
        </w:rPr>
        <w:t xml:space="preserve">Tulos</w:t>
      </w:r>
    </w:p>
    <w:p>
      <w:r>
        <w:t xml:space="preserve">Miksi Jan teki tämän?</w:t>
      </w:r>
    </w:p>
    <w:p>
      <w:r>
        <w:rPr>
          <w:b/>
        </w:rPr>
        <w:t xml:space="preserve">Esimerkki 7.3069</w:t>
      </w:r>
    </w:p>
    <w:p>
      <w:r>
        <w:t xml:space="preserve">Quinn tiesi, että poliisi oli saanut hänet kiinni, joten hän kertoi kaiken, mitä tiesi jengistä.</w:t>
      </w:r>
    </w:p>
    <w:p>
      <w:r>
        <w:rPr>
          <w:b/>
        </w:rPr>
        <w:t xml:space="preserve">Tulos</w:t>
      </w:r>
    </w:p>
    <w:p>
      <w:r>
        <w:t xml:space="preserve">Miksi Quinn teki tämän?</w:t>
      </w:r>
    </w:p>
    <w:p>
      <w:r>
        <w:rPr>
          <w:b/>
        </w:rPr>
        <w:t xml:space="preserve">Esimerkki 7.3070</w:t>
      </w:r>
    </w:p>
    <w:p>
      <w:r>
        <w:t xml:space="preserve">Bailey tunsi huonoa omaatuntoa, koska oli myöhästynyt lääkärin vastaanotoltaan.</w:t>
      </w:r>
    </w:p>
    <w:p>
      <w:r>
        <w:rPr>
          <w:b/>
        </w:rPr>
        <w:t xml:space="preserve">Tulos</w:t>
      </w:r>
    </w:p>
    <w:p>
      <w:r>
        <w:t xml:space="preserve">Mitä Bailey haluaa tehdä seuraavaksi?</w:t>
      </w:r>
    </w:p>
    <w:p>
      <w:r>
        <w:rPr>
          <w:b/>
        </w:rPr>
        <w:t xml:space="preserve">Esimerkki 7.3071</w:t>
      </w:r>
    </w:p>
    <w:p>
      <w:r>
        <w:t xml:space="preserve">Kai säästi autoa varten, koska heidän autonsa hajosi, joten Kai säästi kaikki rahansa.</w:t>
      </w:r>
    </w:p>
    <w:p>
      <w:r>
        <w:rPr>
          <w:b/>
        </w:rPr>
        <w:t xml:space="preserve">Tulos</w:t>
      </w:r>
    </w:p>
    <w:p>
      <w:r>
        <w:t xml:space="preserve">Mitä Kain on tehtävä ennen tätä?</w:t>
      </w:r>
    </w:p>
    <w:p>
      <w:r>
        <w:rPr>
          <w:b/>
        </w:rPr>
        <w:t xml:space="preserve">Esimerkki 7.3072</w:t>
      </w:r>
    </w:p>
    <w:p>
      <w:r>
        <w:t xml:space="preserve">Quinn korvasi vanhan välittömästi uudella sen rikkouduttua.</w:t>
      </w:r>
    </w:p>
    <w:p>
      <w:r>
        <w:rPr>
          <w:b/>
        </w:rPr>
        <w:t xml:space="preserve">Tulos</w:t>
      </w:r>
    </w:p>
    <w:p>
      <w:r>
        <w:t xml:space="preserve">Miten kuvailisit Quinniä?</w:t>
      </w:r>
    </w:p>
    <w:p>
      <w:r>
        <w:rPr>
          <w:b/>
        </w:rPr>
        <w:t xml:space="preserve">Esimerkki 7.3073</w:t>
      </w:r>
    </w:p>
    <w:p>
      <w:r>
        <w:t xml:space="preserve">Jan lähti ulos Quinnin ystävien kanssa, koska heillä on tylsää.</w:t>
      </w:r>
    </w:p>
    <w:p>
      <w:r>
        <w:rPr>
          <w:b/>
        </w:rPr>
        <w:t xml:space="preserve">Tulos</w:t>
      </w:r>
    </w:p>
    <w:p>
      <w:r>
        <w:t xml:space="preserve">Mitä Jan haluaa tehdä seuraavaksi?</w:t>
      </w:r>
    </w:p>
    <w:p>
      <w:r>
        <w:rPr>
          <w:b/>
        </w:rPr>
        <w:t xml:space="preserve">Esimerkki 7.3074</w:t>
      </w:r>
    </w:p>
    <w:p>
      <w:r>
        <w:t xml:space="preserve">Aubrey aloitti uuden romaanin lukemisen varhain samana aamuna ennen kuin lapset heräsivät.</w:t>
      </w:r>
    </w:p>
    <w:p>
      <w:r>
        <w:rPr>
          <w:b/>
        </w:rPr>
        <w:t xml:space="preserve">Tulos</w:t>
      </w:r>
    </w:p>
    <w:p>
      <w:r>
        <w:t xml:space="preserve">Mitä Aubreyn on tehtävä ennen tätä?</w:t>
      </w:r>
    </w:p>
    <w:p>
      <w:r>
        <w:rPr>
          <w:b/>
        </w:rPr>
        <w:t xml:space="preserve">Esimerkki 7.3075</w:t>
      </w:r>
    </w:p>
    <w:p>
      <w:r>
        <w:t xml:space="preserve">Remy liittyi bändiin ja oli niin hyvä, että hänelle tarjottiin soolosopimusta ja hän tarttui siihen.</w:t>
      </w:r>
    </w:p>
    <w:p>
      <w:r>
        <w:rPr>
          <w:b/>
        </w:rPr>
        <w:t xml:space="preserve">Tulos</w:t>
      </w:r>
    </w:p>
    <w:p>
      <w:r>
        <w:t xml:space="preserve">Mitä muille tapahtuu?</w:t>
      </w:r>
    </w:p>
    <w:p>
      <w:r>
        <w:rPr>
          <w:b/>
        </w:rPr>
        <w:t xml:space="preserve">Esimerkki 7.3076</w:t>
      </w:r>
    </w:p>
    <w:p>
      <w:r>
        <w:t xml:space="preserve">Bailey oli hyvin hermostunut tulevasta puheestaan luokassa.</w:t>
      </w:r>
    </w:p>
    <w:p>
      <w:r>
        <w:rPr>
          <w:b/>
        </w:rPr>
        <w:t xml:space="preserve">Tulos</w:t>
      </w:r>
    </w:p>
    <w:p>
      <w:r>
        <w:t xml:space="preserve">Miltä Bailey tuntuisi sen jälkeen?</w:t>
      </w:r>
    </w:p>
    <w:p>
      <w:r>
        <w:rPr>
          <w:b/>
        </w:rPr>
        <w:t xml:space="preserve">Esimerkki 7.3077</w:t>
      </w:r>
    </w:p>
    <w:p>
      <w:r>
        <w:t xml:space="preserve">Casey meni Jessen tietä kotiin. Hän tiesi, ettei hänen kannata riidellä Jessen kanssa.</w:t>
      </w:r>
    </w:p>
    <w:p>
      <w:r>
        <w:rPr>
          <w:b/>
        </w:rPr>
        <w:t xml:space="preserve">Tulos</w:t>
      </w:r>
    </w:p>
    <w:p>
      <w:r>
        <w:t xml:space="preserve">Miksi Casey teki tämän?</w:t>
      </w:r>
    </w:p>
    <w:p>
      <w:r>
        <w:rPr>
          <w:b/>
        </w:rPr>
        <w:t xml:space="preserve">Esimerkki 7.3078</w:t>
      </w:r>
    </w:p>
    <w:p>
      <w:r>
        <w:t xml:space="preserve">Bailey piti Quinnin päätä ylhäällä, kun he itkivät ja olivat hyvin surullisia.</w:t>
      </w:r>
    </w:p>
    <w:p>
      <w:r>
        <w:rPr>
          <w:b/>
        </w:rPr>
        <w:t xml:space="preserve">Tulos</w:t>
      </w:r>
    </w:p>
    <w:p>
      <w:r>
        <w:t xml:space="preserve">Miksi Bailey teki näin?</w:t>
      </w:r>
    </w:p>
    <w:p>
      <w:r>
        <w:rPr>
          <w:b/>
        </w:rPr>
        <w:t xml:space="preserve">Esimerkki 7.3079</w:t>
      </w:r>
    </w:p>
    <w:p>
      <w:r>
        <w:t xml:space="preserve">Riley oli naapuripojan paras ystävä.</w:t>
      </w:r>
    </w:p>
    <w:p>
      <w:r>
        <w:rPr>
          <w:b/>
        </w:rPr>
        <w:t xml:space="preserve">Tulos</w:t>
      </w:r>
    </w:p>
    <w:p>
      <w:r>
        <w:t xml:space="preserve">Miltä Rileystä tuntuisi sen jälkeen?</w:t>
      </w:r>
    </w:p>
    <w:p>
      <w:r>
        <w:rPr>
          <w:b/>
        </w:rPr>
        <w:t xml:space="preserve">Esimerkki 7.3080</w:t>
      </w:r>
    </w:p>
    <w:p>
      <w:r>
        <w:t xml:space="preserve">Alex sytytti Rileyn tuleen pelissä, kun Rileyn terveys oli vähissä.</w:t>
      </w:r>
    </w:p>
    <w:p>
      <w:r>
        <w:rPr>
          <w:b/>
        </w:rPr>
        <w:t xml:space="preserve">Tulos</w:t>
      </w:r>
    </w:p>
    <w:p>
      <w:r>
        <w:t xml:space="preserve">Mitä Alexille tapahtuu?</w:t>
      </w:r>
    </w:p>
    <w:p>
      <w:r>
        <w:rPr>
          <w:b/>
        </w:rPr>
        <w:t xml:space="preserve">Esimerkki 7.3081</w:t>
      </w:r>
    </w:p>
    <w:p>
      <w:r>
        <w:t xml:space="preserve">Robin laittoi kätensä Addisonin ranteeseen, jotta Addison ei voinut paeta tilannetta.</w:t>
      </w:r>
    </w:p>
    <w:p>
      <w:r>
        <w:rPr>
          <w:b/>
        </w:rPr>
        <w:t xml:space="preserve">Tulos</w:t>
      </w:r>
    </w:p>
    <w:p>
      <w:r>
        <w:t xml:space="preserve">Mitä Robinille tapahtuu?</w:t>
      </w:r>
    </w:p>
    <w:p>
      <w:r>
        <w:rPr>
          <w:b/>
        </w:rPr>
        <w:t xml:space="preserve">Esimerkki 7.3082</w:t>
      </w:r>
    </w:p>
    <w:p>
      <w:r>
        <w:t xml:space="preserve">Riley ei koskaan menettänyt hyvää asennettaan ja jatkoi yrittämistä.</w:t>
      </w:r>
    </w:p>
    <w:p>
      <w:r>
        <w:rPr>
          <w:b/>
        </w:rPr>
        <w:t xml:space="preserve">Tulos</w:t>
      </w:r>
    </w:p>
    <w:p>
      <w:r>
        <w:t xml:space="preserve">Mitä Rileyn on tehtävä ennen tätä?</w:t>
      </w:r>
    </w:p>
    <w:p>
      <w:r>
        <w:rPr>
          <w:b/>
        </w:rPr>
        <w:t xml:space="preserve">Esimerkki 7.3083</w:t>
      </w:r>
    </w:p>
    <w:p>
      <w:r>
        <w:t xml:space="preserve">Alex omisti kirjakaupan, ja hänellä oli paljon kirjoja, Alex myi kirjoja myös amazonissa.</w:t>
      </w:r>
    </w:p>
    <w:p>
      <w:r>
        <w:rPr>
          <w:b/>
        </w:rPr>
        <w:t xml:space="preserve">Tulos</w:t>
      </w:r>
    </w:p>
    <w:p>
      <w:r>
        <w:t xml:space="preserve">Miksi Alex teki näin?</w:t>
      </w:r>
    </w:p>
    <w:p>
      <w:r>
        <w:rPr>
          <w:b/>
        </w:rPr>
        <w:t xml:space="preserve">Esimerkki 7.3084</w:t>
      </w:r>
    </w:p>
    <w:p>
      <w:r>
        <w:t xml:space="preserve">Remy oli Kain lempilehmä, joten kun se kuoli, Kai parkitsi Remyn nahan.</w:t>
      </w:r>
    </w:p>
    <w:p>
      <w:r>
        <w:rPr>
          <w:b/>
        </w:rPr>
        <w:t xml:space="preserve">Tulos</w:t>
      </w:r>
    </w:p>
    <w:p>
      <w:r>
        <w:t xml:space="preserve">Miksi Kai teki tämän?</w:t>
      </w:r>
    </w:p>
    <w:p>
      <w:r>
        <w:rPr>
          <w:b/>
        </w:rPr>
        <w:t xml:space="preserve">Esimerkki 7.3085</w:t>
      </w:r>
    </w:p>
    <w:p>
      <w:r>
        <w:t xml:space="preserve">Bailey oli Jessen ajo-opettaja.</w:t>
      </w:r>
    </w:p>
    <w:p>
      <w:r>
        <w:rPr>
          <w:b/>
        </w:rPr>
        <w:t xml:space="preserve">Tulos</w:t>
      </w:r>
    </w:p>
    <w:p>
      <w:r>
        <w:t xml:space="preserve">Mitä Bailey haluaa tehdä seuraavaksi?</w:t>
      </w:r>
    </w:p>
    <w:p>
      <w:r>
        <w:rPr>
          <w:b/>
        </w:rPr>
        <w:t xml:space="preserve">Esimerkki 7.3086</w:t>
      </w:r>
    </w:p>
    <w:p>
      <w:r>
        <w:t xml:space="preserve">Riley oli todella nälkäinen, joten hän söi Jordanin leipää.</w:t>
      </w:r>
    </w:p>
    <w:p>
      <w:r>
        <w:rPr>
          <w:b/>
        </w:rPr>
        <w:t xml:space="preserve">Tulos</w:t>
      </w:r>
    </w:p>
    <w:p>
      <w:r>
        <w:t xml:space="preserve">Miten kuvailisit Rileya?</w:t>
      </w:r>
    </w:p>
    <w:p>
      <w:r>
        <w:rPr>
          <w:b/>
        </w:rPr>
        <w:t xml:space="preserve">Esimerkki 7.3087</w:t>
      </w:r>
    </w:p>
    <w:p>
      <w:r>
        <w:t xml:space="preserve">Baileyn vanhemmat olivat matkoilla, joten Bailey jäi yöksi ystävänsä luokse.</w:t>
      </w:r>
    </w:p>
    <w:p>
      <w:r>
        <w:rPr>
          <w:b/>
        </w:rPr>
        <w:t xml:space="preserve">Tulos</w:t>
      </w:r>
    </w:p>
    <w:p>
      <w:r>
        <w:t xml:space="preserve">Mitä muille tapahtuu?</w:t>
      </w:r>
    </w:p>
    <w:p>
      <w:r>
        <w:rPr>
          <w:b/>
        </w:rPr>
        <w:t xml:space="preserve">Esimerkki 7.3088</w:t>
      </w:r>
    </w:p>
    <w:p>
      <w:r>
        <w:t xml:space="preserve">Jan löysi ystäviä, joiden seurasta ja tuesta hän nautti säännöllisesti.</w:t>
      </w:r>
    </w:p>
    <w:p>
      <w:r>
        <w:rPr>
          <w:b/>
        </w:rPr>
        <w:t xml:space="preserve">Tulos</w:t>
      </w:r>
    </w:p>
    <w:p>
      <w:r>
        <w:t xml:space="preserve">Mitä Janin on tehtävä ennen tätä?</w:t>
      </w:r>
    </w:p>
    <w:p>
      <w:r>
        <w:rPr>
          <w:b/>
        </w:rPr>
        <w:t xml:space="preserve">Esimerkki 7.3089</w:t>
      </w:r>
    </w:p>
    <w:p>
      <w:r>
        <w:t xml:space="preserve">Alex antoi Sashan huollattaa autonsa tänään.</w:t>
      </w:r>
    </w:p>
    <w:p>
      <w:r>
        <w:rPr>
          <w:b/>
        </w:rPr>
        <w:t xml:space="preserve">Tulos</w:t>
      </w:r>
    </w:p>
    <w:p>
      <w:r>
        <w:t xml:space="preserve">Miltä Alexista tuntuisi sen jälkeen?</w:t>
      </w:r>
    </w:p>
    <w:p>
      <w:r>
        <w:rPr>
          <w:b/>
        </w:rPr>
        <w:t xml:space="preserve">Esimerkki 7.3090</w:t>
      </w:r>
    </w:p>
    <w:p>
      <w:r>
        <w:t xml:space="preserve">Bailey ryhtyi presidenttiehdokkaan kannattajaksi ja ilmoittautui vapaaehtoiseksi auttamaan.</w:t>
      </w:r>
    </w:p>
    <w:p>
      <w:r>
        <w:rPr>
          <w:b/>
        </w:rPr>
        <w:t xml:space="preserve">Tulos</w:t>
      </w:r>
    </w:p>
    <w:p>
      <w:r>
        <w:t xml:space="preserve">Miltä toisista tuntuisi sen seurauksena?</w:t>
      </w:r>
    </w:p>
    <w:p>
      <w:r>
        <w:rPr>
          <w:b/>
        </w:rPr>
        <w:t xml:space="preserve">Esimerkki 7.3091</w:t>
      </w:r>
    </w:p>
    <w:p>
      <w:r>
        <w:t xml:space="preserve">Riley myi Sydneyn maalauksen tarjoajalle, mutta heillä ei ollut tarpeeksi rahaa.</w:t>
      </w:r>
    </w:p>
    <w:p>
      <w:r>
        <w:rPr>
          <w:b/>
        </w:rPr>
        <w:t xml:space="preserve">Tulos</w:t>
      </w:r>
    </w:p>
    <w:p>
      <w:r>
        <w:t xml:space="preserve">Mitä Riley haluaa tehdä seuraavaksi?</w:t>
      </w:r>
    </w:p>
    <w:p>
      <w:r>
        <w:rPr>
          <w:b/>
        </w:rPr>
        <w:t xml:space="preserve">Esimerkki 7.3092</w:t>
      </w:r>
    </w:p>
    <w:p>
      <w:r>
        <w:t xml:space="preserve">Cameron työnsi vauvaansa Aubreyta rattaissa puiston läpi. Aubrey heitteli leluja rattaista.</w:t>
      </w:r>
    </w:p>
    <w:p>
      <w:r>
        <w:rPr>
          <w:b/>
        </w:rPr>
        <w:t xml:space="preserve">Tulos</w:t>
      </w:r>
    </w:p>
    <w:p>
      <w:r>
        <w:t xml:space="preserve">Miltä Cameronista tuntuisi?</w:t>
      </w:r>
    </w:p>
    <w:p>
      <w:r>
        <w:rPr>
          <w:b/>
        </w:rPr>
        <w:t xml:space="preserve">Esimerkki 7.3093</w:t>
      </w:r>
    </w:p>
    <w:p>
      <w:r>
        <w:t xml:space="preserve">Addison puhui puhelimessa luennoitsijan luennoidessa ja sai nuhteita käytöksestään.</w:t>
      </w:r>
    </w:p>
    <w:p>
      <w:r>
        <w:rPr>
          <w:b/>
        </w:rPr>
        <w:t xml:space="preserve">Tulos</w:t>
      </w:r>
    </w:p>
    <w:p>
      <w:r>
        <w:t xml:space="preserve">Mitä Addison haluaa tehdä seuraavaksi?</w:t>
      </w:r>
    </w:p>
    <w:p>
      <w:r>
        <w:rPr>
          <w:b/>
        </w:rPr>
        <w:t xml:space="preserve">Esimerkki 7.3094</w:t>
      </w:r>
    </w:p>
    <w:p>
      <w:r>
        <w:t xml:space="preserve">Aubrey otti tennistunteja saadakseen kuntoa.</w:t>
      </w:r>
    </w:p>
    <w:p>
      <w:r>
        <w:rPr>
          <w:b/>
        </w:rPr>
        <w:t xml:space="preserve">Tulos</w:t>
      </w:r>
    </w:p>
    <w:p>
      <w:r>
        <w:t xml:space="preserve">Mitä Aubreyn on tehtävä ennen tätä?</w:t>
      </w:r>
    </w:p>
    <w:p>
      <w:r>
        <w:rPr>
          <w:b/>
        </w:rPr>
        <w:t xml:space="preserve">Esimerkki 7.3095</w:t>
      </w:r>
    </w:p>
    <w:p>
      <w:r>
        <w:t xml:space="preserve">Jesse haki töitä joka päivä saatuaan potkut viime viikolla.</w:t>
      </w:r>
    </w:p>
    <w:p>
      <w:r>
        <w:rPr>
          <w:b/>
        </w:rPr>
        <w:t xml:space="preserve">Tulos</w:t>
      </w:r>
    </w:p>
    <w:p>
      <w:r>
        <w:t xml:space="preserve">Miten kuvailisit Jesseä?</w:t>
      </w:r>
    </w:p>
    <w:p>
      <w:r>
        <w:rPr>
          <w:b/>
        </w:rPr>
        <w:t xml:space="preserve">Esimerkki 7.3096</w:t>
      </w:r>
    </w:p>
    <w:p>
      <w:r>
        <w:t xml:space="preserve">Kai teki uran harrastuksestaan valmistaa puuhuonekaluja käsityönä.</w:t>
      </w:r>
    </w:p>
    <w:p>
      <w:r>
        <w:rPr>
          <w:b/>
        </w:rPr>
        <w:t xml:space="preserve">Tulos</w:t>
      </w:r>
    </w:p>
    <w:p>
      <w:r>
        <w:t xml:space="preserve">Miten kuvailisit Kain?</w:t>
      </w:r>
    </w:p>
    <w:p>
      <w:r>
        <w:rPr>
          <w:b/>
        </w:rPr>
        <w:t xml:space="preserve">Esimerkki 7.3097</w:t>
      </w:r>
    </w:p>
    <w:p>
      <w:r>
        <w:t xml:space="preserve">Alex saattoi Robinin kohti teloituskammiota viimeistä ateriaa varten.</w:t>
      </w:r>
    </w:p>
    <w:p>
      <w:r>
        <w:rPr>
          <w:b/>
        </w:rPr>
        <w:t xml:space="preserve">Tulos</w:t>
      </w:r>
    </w:p>
    <w:p>
      <w:r>
        <w:t xml:space="preserve">Miksi Alex teki näin?</w:t>
      </w:r>
    </w:p>
    <w:p>
      <w:r>
        <w:rPr>
          <w:b/>
        </w:rPr>
        <w:t xml:space="preserve">Esimerkki 7.3098</w:t>
      </w:r>
    </w:p>
    <w:p>
      <w:r>
        <w:t xml:space="preserve">Jan oli kyllästynyt ystävyyteen Jessen kanssa. Jesse jätti Janin yksin.</w:t>
      </w:r>
    </w:p>
    <w:p>
      <w:r>
        <w:rPr>
          <w:b/>
        </w:rPr>
        <w:t xml:space="preserve">Tulos</w:t>
      </w:r>
    </w:p>
    <w:p>
      <w:r>
        <w:t xml:space="preserve">Miten kuvailisit Jesseä?</w:t>
      </w:r>
    </w:p>
    <w:p>
      <w:r>
        <w:rPr>
          <w:b/>
        </w:rPr>
        <w:t xml:space="preserve">Esimerkki 7.3099</w:t>
      </w:r>
    </w:p>
    <w:p>
      <w:r>
        <w:t xml:space="preserve">Alex oli Sydneyn työkaveri. Sydney oli laiska ja antoi Alexille käskyn.</w:t>
      </w:r>
    </w:p>
    <w:p>
      <w:r>
        <w:rPr>
          <w:b/>
        </w:rPr>
        <w:t xml:space="preserve">Tulos</w:t>
      </w:r>
    </w:p>
    <w:p>
      <w:r>
        <w:t xml:space="preserve">Miltä Sydneystä tuntuisi sen seurauksena?</w:t>
      </w:r>
    </w:p>
    <w:p>
      <w:r>
        <w:rPr>
          <w:b/>
        </w:rPr>
        <w:t xml:space="preserve">Esimerkki 7.3100</w:t>
      </w:r>
    </w:p>
    <w:p>
      <w:r>
        <w:t xml:space="preserve">Addisonille soitettiin ja kerrottiin, että heidät oli hyväksytty paikalliseen kouluun, joten Addison meni seuraavana päivänä luokkaan.</w:t>
      </w:r>
    </w:p>
    <w:p>
      <w:r>
        <w:rPr>
          <w:b/>
        </w:rPr>
        <w:t xml:space="preserve">Tulos</w:t>
      </w:r>
    </w:p>
    <w:p>
      <w:r>
        <w:t xml:space="preserve">Mitä Addison haluaa tehdä seuraavaksi?</w:t>
      </w:r>
    </w:p>
    <w:p>
      <w:r>
        <w:rPr>
          <w:b/>
        </w:rPr>
        <w:t xml:space="preserve">Esimerkki 7.3101</w:t>
      </w:r>
    </w:p>
    <w:p>
      <w:r>
        <w:t xml:space="preserve">Austin varasti lipun lipputangosta ja kietoi sen tyttöystävänsä vyötärölle.</w:t>
      </w:r>
    </w:p>
    <w:p>
      <w:r>
        <w:rPr>
          <w:b/>
        </w:rPr>
        <w:t xml:space="preserve">Tulos</w:t>
      </w:r>
    </w:p>
    <w:p>
      <w:r>
        <w:t xml:space="preserve">Mitä Austinille tapahtuu?</w:t>
      </w:r>
    </w:p>
    <w:p>
      <w:r>
        <w:rPr>
          <w:b/>
        </w:rPr>
        <w:t xml:space="preserve">Esimerkki 7.3102</w:t>
      </w:r>
    </w:p>
    <w:p>
      <w:r>
        <w:t xml:space="preserve">Ei tuntunut järkevältä kävellä kengät jalassa rannalla, joten hän meni paljain jaloin.</w:t>
      </w:r>
    </w:p>
    <w:p>
      <w:r>
        <w:rPr>
          <w:b/>
        </w:rPr>
        <w:t xml:space="preserve">Tulos</w:t>
      </w:r>
    </w:p>
    <w:p>
      <w:r>
        <w:t xml:space="preserve">Mitä Casey haluaa tehdä seuraavaksi?</w:t>
      </w:r>
    </w:p>
    <w:p>
      <w:r>
        <w:rPr>
          <w:b/>
        </w:rPr>
        <w:t xml:space="preserve">Esimerkki 7.3103</w:t>
      </w:r>
    </w:p>
    <w:p>
      <w:r>
        <w:t xml:space="preserve">Kendall tapasi Austinin myöhemmin varmistaakseen, että hän oli kunnossa.</w:t>
      </w:r>
    </w:p>
    <w:p>
      <w:r>
        <w:rPr>
          <w:b/>
        </w:rPr>
        <w:t xml:space="preserve">Tulos</w:t>
      </w:r>
    </w:p>
    <w:p>
      <w:r>
        <w:t xml:space="preserve">Mitä Kendallin on tehtävä ennen tätä?</w:t>
      </w:r>
    </w:p>
    <w:p>
      <w:r>
        <w:rPr>
          <w:b/>
        </w:rPr>
        <w:t xml:space="preserve">Esimerkki 7.3104</w:t>
      </w:r>
    </w:p>
    <w:p>
      <w:r>
        <w:t xml:space="preserve">Carson reputti testin. He olivat turhautuneita.</w:t>
      </w:r>
    </w:p>
    <w:p>
      <w:r>
        <w:rPr>
          <w:b/>
        </w:rPr>
        <w:t xml:space="preserve">Tulos</w:t>
      </w:r>
    </w:p>
    <w:p>
      <w:r>
        <w:t xml:space="preserve">Miltä Carsonista tuntuisi sen jälkeen?</w:t>
      </w:r>
    </w:p>
    <w:p>
      <w:r>
        <w:rPr>
          <w:b/>
        </w:rPr>
        <w:t xml:space="preserve">Esimerkki 7.3105</w:t>
      </w:r>
    </w:p>
    <w:p>
      <w:r>
        <w:t xml:space="preserve">Alex alkoi synnyttää, joten hän meni sairaalaan, jossa hän synnytti Sashan.</w:t>
      </w:r>
    </w:p>
    <w:p>
      <w:r>
        <w:rPr>
          <w:b/>
        </w:rPr>
        <w:t xml:space="preserve">Tulos</w:t>
      </w:r>
    </w:p>
    <w:p>
      <w:r>
        <w:t xml:space="preserve">Mitä Alexille tapahtuu?</w:t>
      </w:r>
    </w:p>
    <w:p>
      <w:r>
        <w:rPr>
          <w:b/>
        </w:rPr>
        <w:t xml:space="preserve">Esimerkki 7.3106</w:t>
      </w:r>
    </w:p>
    <w:p>
      <w:r>
        <w:t xml:space="preserve">Quinn pysäytti auton ja yritti miettiä, miten hän voisi parhaiten väistää poliisia.</w:t>
      </w:r>
    </w:p>
    <w:p>
      <w:r>
        <w:rPr>
          <w:b/>
        </w:rPr>
        <w:t xml:space="preserve">Tulos</w:t>
      </w:r>
    </w:p>
    <w:p>
      <w:r>
        <w:t xml:space="preserve">Mitä Quinn haluaa tehdä seuraavaksi?</w:t>
      </w:r>
    </w:p>
    <w:p>
      <w:r>
        <w:rPr>
          <w:b/>
        </w:rPr>
        <w:t xml:space="preserve">Esimerkki 7.3107</w:t>
      </w:r>
    </w:p>
    <w:p>
      <w:r>
        <w:t xml:space="preserve">Austin ei ollut puhunut parhaan ystävänsä kanssa pitkään aikaan, joten hän soitti hänelle.</w:t>
      </w:r>
    </w:p>
    <w:p>
      <w:r>
        <w:rPr>
          <w:b/>
        </w:rPr>
        <w:t xml:space="preserve">Tulos</w:t>
      </w:r>
    </w:p>
    <w:p>
      <w:r>
        <w:t xml:space="preserve">Miltä toisista tuntuisi sen seurauksena?</w:t>
      </w:r>
    </w:p>
    <w:p>
      <w:r>
        <w:rPr>
          <w:b/>
        </w:rPr>
        <w:t xml:space="preserve">Esimerkki 7.3108</w:t>
      </w:r>
    </w:p>
    <w:p>
      <w:r>
        <w:t xml:space="preserve">Alex antoi kaikkensa, ja joukkue voitti ponnistelujen ansiosta.</w:t>
      </w:r>
    </w:p>
    <w:p>
      <w:r>
        <w:rPr>
          <w:b/>
        </w:rPr>
        <w:t xml:space="preserve">Tulos</w:t>
      </w:r>
    </w:p>
    <w:p>
      <w:r>
        <w:t xml:space="preserve">Mitä Alex haluaa tehdä seuraavaksi?</w:t>
      </w:r>
    </w:p>
    <w:p>
      <w:r>
        <w:rPr>
          <w:b/>
        </w:rPr>
        <w:t xml:space="preserve">Esimerkki 7.3109</w:t>
      </w:r>
    </w:p>
    <w:p>
      <w:r>
        <w:t xml:space="preserve">Vaikka hänen vanhempiensa avioero oli paha, Lee vieraili säännöllisesti äidin luona.</w:t>
      </w:r>
    </w:p>
    <w:p>
      <w:r>
        <w:rPr>
          <w:b/>
        </w:rPr>
        <w:t xml:space="preserve">Tulos</w:t>
      </w:r>
    </w:p>
    <w:p>
      <w:r>
        <w:t xml:space="preserve">Miltä isästä tuntuisi tämän seurauksena?</w:t>
      </w:r>
    </w:p>
    <w:p>
      <w:r>
        <w:rPr>
          <w:b/>
        </w:rPr>
        <w:t xml:space="preserve">Esimerkki 7.3110</w:t>
      </w:r>
    </w:p>
    <w:p>
      <w:r>
        <w:t xml:space="preserve">Robinilla on valta erottaa kuka tahansa heidän tiimissään työskentelevä.</w:t>
      </w:r>
    </w:p>
    <w:p>
      <w:r>
        <w:rPr>
          <w:b/>
        </w:rPr>
        <w:t xml:space="preserve">Tulos</w:t>
      </w:r>
    </w:p>
    <w:p>
      <w:r>
        <w:t xml:space="preserve">Miltä Muista tuntuisi sen seurauksena?</w:t>
      </w:r>
    </w:p>
    <w:p>
      <w:r>
        <w:rPr>
          <w:b/>
        </w:rPr>
        <w:t xml:space="preserve">Esimerkki 7.3111</w:t>
      </w:r>
    </w:p>
    <w:p>
      <w:r>
        <w:t xml:space="preserve">Jesse makasi Kain sängyssä ja katseli iloisesti televisiota sinä iltana.</w:t>
      </w:r>
    </w:p>
    <w:p>
      <w:r>
        <w:rPr>
          <w:b/>
        </w:rPr>
        <w:t xml:space="preserve">Tulos</w:t>
      </w:r>
    </w:p>
    <w:p>
      <w:r>
        <w:t xml:space="preserve">Mitä Jesselle tapahtuu?</w:t>
      </w:r>
    </w:p>
    <w:p>
      <w:r>
        <w:rPr>
          <w:b/>
        </w:rPr>
        <w:t xml:space="preserve">Esimerkki 7.3112</w:t>
      </w:r>
    </w:p>
    <w:p>
      <w:r>
        <w:t xml:space="preserve">Quinn oli kalastamassa lahdella isänsä kanssa ja veti kalan vedestä.</w:t>
      </w:r>
    </w:p>
    <w:p>
      <w:r>
        <w:rPr>
          <w:b/>
        </w:rPr>
        <w:t xml:space="preserve">Tulos</w:t>
      </w:r>
    </w:p>
    <w:p>
      <w:r>
        <w:t xml:space="preserve">Miksi Quinn teki tämän?</w:t>
      </w:r>
    </w:p>
    <w:p>
      <w:r>
        <w:rPr>
          <w:b/>
        </w:rPr>
        <w:t xml:space="preserve">Esimerkki 7.3113</w:t>
      </w:r>
    </w:p>
    <w:p>
      <w:r>
        <w:t xml:space="preserve">Casey kertoi Addisonin isälle autosta. Hänen mielestään Addisonin piti tietää, miten lokasuoja vaurioitui.</w:t>
      </w:r>
    </w:p>
    <w:p>
      <w:r>
        <w:rPr>
          <w:b/>
        </w:rPr>
        <w:t xml:space="preserve">Tulos</w:t>
      </w:r>
    </w:p>
    <w:p>
      <w:r>
        <w:t xml:space="preserve">Miten kuvailisit Caseya?</w:t>
      </w:r>
    </w:p>
    <w:p>
      <w:r>
        <w:rPr>
          <w:b/>
        </w:rPr>
        <w:t xml:space="preserve">Esimerkki 7.3114</w:t>
      </w:r>
    </w:p>
    <w:p>
      <w:r>
        <w:t xml:space="preserve">Remy todisti kauheaa rikosta ja suostui todistamaan syytetyn oikeudenkäynnissä.  Remy siirtyi todistajansuojeluun ja otti toisen henkilöllisyyden.</w:t>
      </w:r>
    </w:p>
    <w:p>
      <w:r>
        <w:rPr>
          <w:b/>
        </w:rPr>
        <w:t xml:space="preserve">Tulos</w:t>
      </w:r>
    </w:p>
    <w:p>
      <w:r>
        <w:t xml:space="preserve">Mitä Remyn on tehtävä ennen tätä?</w:t>
      </w:r>
    </w:p>
    <w:p>
      <w:r>
        <w:rPr>
          <w:b/>
        </w:rPr>
        <w:t xml:space="preserve">Esimerkki 7.3115</w:t>
      </w:r>
    </w:p>
    <w:p>
      <w:r>
        <w:t xml:space="preserve">Aubrey tunsi kyhmyn rinnassaan ja oli niin huolissaan, että he uskoutuivat läheisimmille ystävilleen, jotka sitten tulivat ja viettivät yön kuunnellen ja yrittäen rauhoitella Aubreya.</w:t>
      </w:r>
    </w:p>
    <w:p>
      <w:r>
        <w:rPr>
          <w:b/>
        </w:rPr>
        <w:t xml:space="preserve">Tulos</w:t>
      </w:r>
    </w:p>
    <w:p>
      <w:r>
        <w:t xml:space="preserve">Miltä toisista tuntuisi sen seurauksena?</w:t>
      </w:r>
    </w:p>
    <w:p>
      <w:r>
        <w:rPr>
          <w:b/>
        </w:rPr>
        <w:t xml:space="preserve">Esimerkki 7.3116</w:t>
      </w:r>
    </w:p>
    <w:p>
      <w:r>
        <w:t xml:space="preserve">Austin oli pystyttämässä uutta kuvaa olohuoneeseensa, joten Austin piti kuvaa paikallaan päättääkseen, mihin se laitetaan.</w:t>
      </w:r>
    </w:p>
    <w:p>
      <w:r>
        <w:rPr>
          <w:b/>
        </w:rPr>
        <w:t xml:space="preserve">Tulos</w:t>
      </w:r>
    </w:p>
    <w:p>
      <w:r>
        <w:t xml:space="preserve">Mitä Austin haluaa tehdä seuraavaksi?</w:t>
      </w:r>
    </w:p>
    <w:p>
      <w:r>
        <w:rPr>
          <w:b/>
        </w:rPr>
        <w:t xml:space="preserve">Esimerkki 7.3117</w:t>
      </w:r>
    </w:p>
    <w:p>
      <w:r>
        <w:t xml:space="preserve">Jesse seisoi Cameronin rinnalla sen sijaan, että olisi mennyt peliin muiden kavereidensa kanssa.</w:t>
      </w:r>
    </w:p>
    <w:p>
      <w:r>
        <w:rPr>
          <w:b/>
        </w:rPr>
        <w:t xml:space="preserve">Tulos</w:t>
      </w:r>
    </w:p>
    <w:p>
      <w:r>
        <w:t xml:space="preserve">Miksi Jesse teki tämän?</w:t>
      </w:r>
    </w:p>
    <w:p>
      <w:r>
        <w:rPr>
          <w:b/>
        </w:rPr>
        <w:t xml:space="preserve">Esimerkki 7.3118</w:t>
      </w:r>
    </w:p>
    <w:p>
      <w:r>
        <w:t xml:space="preserve">Riley meni lintujen tielle, koska Riley ei mahtunut nyky-yhteiskuntaan.</w:t>
      </w:r>
    </w:p>
    <w:p>
      <w:r>
        <w:rPr>
          <w:b/>
        </w:rPr>
        <w:t xml:space="preserve">Tulos</w:t>
      </w:r>
    </w:p>
    <w:p>
      <w:r>
        <w:t xml:space="preserve">Miten Riley sen jälkeen?</w:t>
      </w:r>
    </w:p>
    <w:p>
      <w:r>
        <w:rPr>
          <w:b/>
        </w:rPr>
        <w:t xml:space="preserve">Esimerkki 7.3119</w:t>
      </w:r>
    </w:p>
    <w:p>
      <w:r>
        <w:t xml:space="preserve">Riley oli vangittuna, mutta he pääsivät irti talosta.</w:t>
      </w:r>
    </w:p>
    <w:p>
      <w:r>
        <w:rPr>
          <w:b/>
        </w:rPr>
        <w:t xml:space="preserve">Tulos</w:t>
      </w:r>
    </w:p>
    <w:p>
      <w:r>
        <w:t xml:space="preserve">Mitä Riley haluaa tehdä seuraavaksi?</w:t>
      </w:r>
    </w:p>
    <w:p>
      <w:r>
        <w:rPr>
          <w:b/>
        </w:rPr>
        <w:t xml:space="preserve">Esimerkki 7.3120</w:t>
      </w:r>
    </w:p>
    <w:p>
      <w:r>
        <w:t xml:space="preserve">Remy auttoi Sashaa kääntämään elämänsä ympäri löytämällä heille hyvän työmahdollisuuden.</w:t>
      </w:r>
    </w:p>
    <w:p>
      <w:r>
        <w:rPr>
          <w:b/>
        </w:rPr>
        <w:t xml:space="preserve">Tulos</w:t>
      </w:r>
    </w:p>
    <w:p>
      <w:r>
        <w:t xml:space="preserve">Mitä Remy haluaa tehdä seuraavaksi?</w:t>
      </w:r>
    </w:p>
    <w:p>
      <w:r>
        <w:rPr>
          <w:b/>
        </w:rPr>
        <w:t xml:space="preserve">Esimerkki 7.3121</w:t>
      </w:r>
    </w:p>
    <w:p>
      <w:r>
        <w:t xml:space="preserve">Robin kaatui, ja Kai sai hänet kiinni juuri ajoissa ennen kuin hän loukkaantui vakavasti.</w:t>
      </w:r>
    </w:p>
    <w:p>
      <w:r>
        <w:rPr>
          <w:b/>
        </w:rPr>
        <w:t xml:space="preserve">Tulos</w:t>
      </w:r>
    </w:p>
    <w:p>
      <w:r>
        <w:t xml:space="preserve">Miten kuvailisit Robinia?</w:t>
      </w:r>
    </w:p>
    <w:p>
      <w:r>
        <w:rPr>
          <w:b/>
        </w:rPr>
        <w:t xml:space="preserve">Esimerkki 7.3122</w:t>
      </w:r>
    </w:p>
    <w:p>
      <w:r>
        <w:t xml:space="preserve">Addison oli vihainen hahmolle, joten he heittivät heitä piirakalla.</w:t>
      </w:r>
    </w:p>
    <w:p>
      <w:r>
        <w:rPr>
          <w:b/>
        </w:rPr>
        <w:t xml:space="preserve">Tulos</w:t>
      </w:r>
    </w:p>
    <w:p>
      <w:r>
        <w:t xml:space="preserve">Miltä Addisonista tuntuisi sen jälkeen?</w:t>
      </w:r>
    </w:p>
    <w:p>
      <w:r>
        <w:rPr>
          <w:b/>
        </w:rPr>
        <w:t xml:space="preserve">Esimerkki 7.3123</w:t>
      </w:r>
    </w:p>
    <w:p>
      <w:r>
        <w:t xml:space="preserve">Quinn näytti siltä kuin hän olisi hukannut shillingin ja löytänyt kuusi penniä, mutta hän ei ymmärtänyt valuuttaa, joten hän vain antoi sen pois.</w:t>
      </w:r>
    </w:p>
    <w:p>
      <w:r>
        <w:rPr>
          <w:b/>
        </w:rPr>
        <w:t xml:space="preserve">Tulos</w:t>
      </w:r>
    </w:p>
    <w:p>
      <w:r>
        <w:t xml:space="preserve">Mitä muille tapahtuu?</w:t>
      </w:r>
    </w:p>
    <w:p>
      <w:r>
        <w:rPr>
          <w:b/>
        </w:rPr>
        <w:t xml:space="preserve">Esimerkki 7.3124</w:t>
      </w:r>
    </w:p>
    <w:p>
      <w:r>
        <w:t xml:space="preserve">Cameron oli eräänä iltana telttailemassa metsässä kaveriporukan kanssa.</w:t>
      </w:r>
    </w:p>
    <w:p>
      <w:r>
        <w:rPr>
          <w:b/>
        </w:rPr>
        <w:t xml:space="preserve">Tulos</w:t>
      </w:r>
    </w:p>
    <w:p>
      <w:r>
        <w:t xml:space="preserve">Mitä Cameron haluaa tehdä seuraavaksi?</w:t>
      </w:r>
    </w:p>
    <w:p>
      <w:r>
        <w:rPr>
          <w:b/>
        </w:rPr>
        <w:t xml:space="preserve">Esimerkki 7.3125</w:t>
      </w:r>
    </w:p>
    <w:p>
      <w:r>
        <w:t xml:space="preserve">Lee oli treenannut päivittäin ja syönyt terveellisesti lähes 4 kuukautta. He huomasivat, että heidän aineenvaihduntansa oli kiihtynyt huomattavasti.</w:t>
      </w:r>
    </w:p>
    <w:p>
      <w:r>
        <w:rPr>
          <w:b/>
        </w:rPr>
        <w:t xml:space="preserve">Tulos</w:t>
      </w:r>
    </w:p>
    <w:p>
      <w:r>
        <w:t xml:space="preserve">Mitä Lee haluaa tehdä seuraavaksi?</w:t>
      </w:r>
    </w:p>
    <w:p>
      <w:r>
        <w:rPr>
          <w:b/>
        </w:rPr>
        <w:t xml:space="preserve">Esimerkki 7.3126</w:t>
      </w:r>
    </w:p>
    <w:p>
      <w:r>
        <w:t xml:space="preserve">Addison oli johtaja, jonka kaltainen Aubrey halusi olla. Aubrey työskenteli Addisonin tiellä ylöspäin.</w:t>
      </w:r>
    </w:p>
    <w:p>
      <w:r>
        <w:rPr>
          <w:b/>
        </w:rPr>
        <w:t xml:space="preserve">Tulos</w:t>
      </w:r>
    </w:p>
    <w:p>
      <w:r>
        <w:t xml:space="preserve">Miten kuvailisit Aubreytä?</w:t>
      </w:r>
    </w:p>
    <w:p>
      <w:r>
        <w:rPr>
          <w:b/>
        </w:rPr>
        <w:t xml:space="preserve">Esimerkki 7.3127</w:t>
      </w:r>
    </w:p>
    <w:p>
      <w:r>
        <w:t xml:space="preserve">Lee katsoi Kendallia tuolla tavalla, jotta tämä tietäisi.</w:t>
      </w:r>
    </w:p>
    <w:p>
      <w:r>
        <w:rPr>
          <w:b/>
        </w:rPr>
        <w:t xml:space="preserve">Tulos</w:t>
      </w:r>
    </w:p>
    <w:p>
      <w:r>
        <w:t xml:space="preserve">Miltä Kendallista tuntuisi sen seurauksena?</w:t>
      </w:r>
    </w:p>
    <w:p>
      <w:r>
        <w:rPr>
          <w:b/>
        </w:rPr>
        <w:t xml:space="preserve">Esimerkki 7.3128</w:t>
      </w:r>
    </w:p>
    <w:p>
      <w:r>
        <w:t xml:space="preserve">Quinn näki Ashin äidin kaupassa, mutta teeskenteli, ettei huomannut.</w:t>
      </w:r>
    </w:p>
    <w:p>
      <w:r>
        <w:rPr>
          <w:b/>
        </w:rPr>
        <w:t xml:space="preserve">Tulos</w:t>
      </w:r>
    </w:p>
    <w:p>
      <w:r>
        <w:t xml:space="preserve">Mitä Ash haluaa tehdä seuraavaksi?</w:t>
      </w:r>
    </w:p>
    <w:p>
      <w:r>
        <w:rPr>
          <w:b/>
        </w:rPr>
        <w:t xml:space="preserve">Esimerkki 7.3129</w:t>
      </w:r>
    </w:p>
    <w:p>
      <w:r>
        <w:t xml:space="preserve">Aubreyn elämä oli hyvin kiireistä, ja hänen täytyi vaihtaa vaatteita usein.</w:t>
      </w:r>
    </w:p>
    <w:p>
      <w:r>
        <w:rPr>
          <w:b/>
        </w:rPr>
        <w:t xml:space="preserve">Tulos</w:t>
      </w:r>
    </w:p>
    <w:p>
      <w:r>
        <w:t xml:space="preserve">Miksi Aubrey teki tämän?</w:t>
      </w:r>
    </w:p>
    <w:p>
      <w:r>
        <w:rPr>
          <w:b/>
        </w:rPr>
        <w:t xml:space="preserve">Esimerkki 7.3130</w:t>
      </w:r>
    </w:p>
    <w:p>
      <w:r>
        <w:t xml:space="preserve">Remyn koira oli sairastunut pahasti, joten eräänä päivänä hänen oli lopulta lopetettava se.</w:t>
      </w:r>
    </w:p>
    <w:p>
      <w:r>
        <w:rPr>
          <w:b/>
        </w:rPr>
        <w:t xml:space="preserve">Tulos</w:t>
      </w:r>
    </w:p>
    <w:p>
      <w:r>
        <w:t xml:space="preserve">Miltä Muista tuntuisi sen seurauksena?</w:t>
      </w:r>
    </w:p>
    <w:p>
      <w:r>
        <w:rPr>
          <w:b/>
        </w:rPr>
        <w:t xml:space="preserve">Esimerkki 7.3131</w:t>
      </w:r>
    </w:p>
    <w:p>
      <w:r>
        <w:t xml:space="preserve">Quinn veti mustekalan vedestä, merkitsi sen tutkimusta varten ja palautti sen sitten takaisin mereen.</w:t>
      </w:r>
    </w:p>
    <w:p>
      <w:r>
        <w:rPr>
          <w:b/>
        </w:rPr>
        <w:t xml:space="preserve">Tulos</w:t>
      </w:r>
    </w:p>
    <w:p>
      <w:r>
        <w:t xml:space="preserve">Miltä Quinnistä tuntuisi sen jälkeen?</w:t>
      </w:r>
    </w:p>
    <w:p>
      <w:r>
        <w:rPr>
          <w:b/>
        </w:rPr>
        <w:t xml:space="preserve">Esimerkki 7.3132</w:t>
      </w:r>
    </w:p>
    <w:p>
      <w:r>
        <w:t xml:space="preserve">Robin kutsui Janin ystävät tyttöjen illanviettoon ja lähti ulos.</w:t>
      </w:r>
    </w:p>
    <w:p>
      <w:r>
        <w:rPr>
          <w:b/>
        </w:rPr>
        <w:t xml:space="preserve">Tulos</w:t>
      </w:r>
    </w:p>
    <w:p>
      <w:r>
        <w:t xml:space="preserve">Miten kuvailisit Robinia?</w:t>
      </w:r>
    </w:p>
    <w:p>
      <w:r>
        <w:rPr>
          <w:b/>
        </w:rPr>
        <w:t xml:space="preserve">Esimerkki 7.3133</w:t>
      </w:r>
    </w:p>
    <w:p>
      <w:r>
        <w:t xml:space="preserve">Aiden oli kärsinyt hammassärystä yli viikon ajan, mutta hänellä ei ollut varaa hammashoitoon, joten heidän ystävänsä Casey veti hampaan.</w:t>
      </w:r>
    </w:p>
    <w:p>
      <w:r>
        <w:rPr>
          <w:b/>
        </w:rPr>
        <w:t xml:space="preserve">Tulos</w:t>
      </w:r>
    </w:p>
    <w:p>
      <w:r>
        <w:t xml:space="preserve">Miltä Muista tuntuisi sen seurauksena?</w:t>
      </w:r>
    </w:p>
    <w:p>
      <w:r>
        <w:rPr>
          <w:b/>
        </w:rPr>
        <w:t xml:space="preserve">Esimerkki 7.3134</w:t>
      </w:r>
    </w:p>
    <w:p>
      <w:r>
        <w:t xml:space="preserve">Jesse lykkäsi jatkuvasti budjetin tekemistä. Jesse sai vihdoin tehtyä sen.</w:t>
      </w:r>
    </w:p>
    <w:p>
      <w:r>
        <w:rPr>
          <w:b/>
        </w:rPr>
        <w:t xml:space="preserve">Tulos</w:t>
      </w:r>
    </w:p>
    <w:p>
      <w:r>
        <w:t xml:space="preserve">Miten kuvailisit Jesseä?</w:t>
      </w:r>
    </w:p>
    <w:p>
      <w:r>
        <w:rPr>
          <w:b/>
        </w:rPr>
        <w:t xml:space="preserve">Esimerkki 7.3135</w:t>
      </w:r>
    </w:p>
    <w:p>
      <w:r>
        <w:t xml:space="preserve">Lee laittoi kaiken myyntiin ebayhin ilman lupaa.</w:t>
      </w:r>
    </w:p>
    <w:p>
      <w:r>
        <w:rPr>
          <w:b/>
        </w:rPr>
        <w:t xml:space="preserve">Tulos</w:t>
      </w:r>
    </w:p>
    <w:p>
      <w:r>
        <w:t xml:space="preserve">Miltä Muista tuntuisi sen seurauksena?</w:t>
      </w:r>
    </w:p>
    <w:p>
      <w:r>
        <w:rPr>
          <w:b/>
        </w:rPr>
        <w:t xml:space="preserve">Esimerkki 7.3136</w:t>
      </w:r>
    </w:p>
    <w:p>
      <w:r>
        <w:t xml:space="preserve">Addison pyysi Austinia tulemaan juhliin.</w:t>
      </w:r>
    </w:p>
    <w:p>
      <w:r>
        <w:rPr>
          <w:b/>
        </w:rPr>
        <w:t xml:space="preserve">Tulos</w:t>
      </w:r>
    </w:p>
    <w:p>
      <w:r>
        <w:t xml:space="preserve">Miksi Addison teki tämän?</w:t>
      </w:r>
    </w:p>
    <w:p>
      <w:r>
        <w:rPr>
          <w:b/>
        </w:rPr>
        <w:t xml:space="preserve">Esimerkki 7.3137</w:t>
      </w:r>
    </w:p>
    <w:p>
      <w:r>
        <w:t xml:space="preserve">Kendall astui Remyn autoon ja kiinnitti turvavyön.</w:t>
      </w:r>
    </w:p>
    <w:p>
      <w:r>
        <w:rPr>
          <w:b/>
        </w:rPr>
        <w:t xml:space="preserve">Tulos</w:t>
      </w:r>
    </w:p>
    <w:p>
      <w:r>
        <w:t xml:space="preserve">Mitä Kendallille tapahtuu?</w:t>
      </w:r>
    </w:p>
    <w:p>
      <w:r>
        <w:rPr>
          <w:b/>
        </w:rPr>
        <w:t xml:space="preserve">Esimerkki 7.3138</w:t>
      </w:r>
    </w:p>
    <w:p>
      <w:r>
        <w:t xml:space="preserve">Bailey jätti kupongit kotiin. Bailey käytti kuponkeja kaupassa.</w:t>
      </w:r>
    </w:p>
    <w:p>
      <w:r>
        <w:rPr>
          <w:b/>
        </w:rPr>
        <w:t xml:space="preserve">Tulos</w:t>
      </w:r>
    </w:p>
    <w:p>
      <w:r>
        <w:t xml:space="preserve">Miltä Bailey tuntuisi sen jälkeen?</w:t>
      </w:r>
    </w:p>
    <w:p>
      <w:r>
        <w:rPr>
          <w:b/>
        </w:rPr>
        <w:t xml:space="preserve">Esimerkki 7.3139</w:t>
      </w:r>
    </w:p>
    <w:p>
      <w:r>
        <w:t xml:space="preserve">Carson on omistautunut ammattinsa mies, joka tykkää rakentaa asioita käsillään. Hänen poikansa Kai auttaa usein työpajan työkalujen kanssa.</w:t>
      </w:r>
    </w:p>
    <w:p>
      <w:r>
        <w:rPr>
          <w:b/>
        </w:rPr>
        <w:t xml:space="preserve">Tulos</w:t>
      </w:r>
    </w:p>
    <w:p>
      <w:r>
        <w:t xml:space="preserve">Miksi Kai teki tämän?</w:t>
      </w:r>
    </w:p>
    <w:p>
      <w:r>
        <w:rPr>
          <w:b/>
        </w:rPr>
        <w:t xml:space="preserve">Esimerkki 7.3140</w:t>
      </w:r>
    </w:p>
    <w:p>
      <w:r>
        <w:t xml:space="preserve">Kendall tarttuu tiukasti Jordanin käsiin. Kendall rukoilee Jordanilta, ettei hän eroa heistä, mutta Jordan ei muuta mieltään. Kendall lähtee itkien.</w:t>
      </w:r>
    </w:p>
    <w:p>
      <w:r>
        <w:rPr>
          <w:b/>
        </w:rPr>
        <w:t xml:space="preserve">Tulos</w:t>
      </w:r>
    </w:p>
    <w:p>
      <w:r>
        <w:t xml:space="preserve">Miltä Jordanista tuntuisi sen seurauksena?</w:t>
      </w:r>
    </w:p>
    <w:p>
      <w:r>
        <w:rPr>
          <w:b/>
        </w:rPr>
        <w:t xml:space="preserve">Esimerkki 7.3141</w:t>
      </w:r>
    </w:p>
    <w:p>
      <w:r>
        <w:t xml:space="preserve">Austin nappasi Quinnin avaimet, jotta he voisivat ajaa puistoon.</w:t>
      </w:r>
    </w:p>
    <w:p>
      <w:r>
        <w:rPr>
          <w:b/>
        </w:rPr>
        <w:t xml:space="preserve">Tulos</w:t>
      </w:r>
    </w:p>
    <w:p>
      <w:r>
        <w:t xml:space="preserve">Mitä Quinn haluaa tehdä seuraavaksi?</w:t>
      </w:r>
    </w:p>
    <w:p>
      <w:r>
        <w:rPr>
          <w:b/>
        </w:rPr>
        <w:t xml:space="preserve">Esimerkki 7.3142</w:t>
      </w:r>
    </w:p>
    <w:p>
      <w:r>
        <w:t xml:space="preserve">Bailey unohti tuoda lahjan syntymäpäiväjuhliin.</w:t>
      </w:r>
    </w:p>
    <w:p>
      <w:r>
        <w:rPr>
          <w:b/>
        </w:rPr>
        <w:t xml:space="preserve">Tulos</w:t>
      </w:r>
    </w:p>
    <w:p>
      <w:r>
        <w:t xml:space="preserve">Mitä muut haluavat tehdä seuraavaksi?</w:t>
      </w:r>
    </w:p>
    <w:p>
      <w:r>
        <w:rPr>
          <w:b/>
        </w:rPr>
        <w:t xml:space="preserve">Esimerkki 7.3143</w:t>
      </w:r>
    </w:p>
    <w:p>
      <w:r>
        <w:t xml:space="preserve">Remy muutti Sashan elämän rikolliseksi, koska hän oli paha ihminen.</w:t>
      </w:r>
    </w:p>
    <w:p>
      <w:r>
        <w:rPr>
          <w:b/>
        </w:rPr>
        <w:t xml:space="preserve">Tulos</w:t>
      </w:r>
    </w:p>
    <w:p>
      <w:r>
        <w:t xml:space="preserve">Miksi Remy teki tämän?</w:t>
      </w:r>
    </w:p>
    <w:p>
      <w:r>
        <w:rPr>
          <w:b/>
        </w:rPr>
        <w:t xml:space="preserve">Esimerkki 7.3144</w:t>
      </w:r>
    </w:p>
    <w:p>
      <w:r>
        <w:t xml:space="preserve">Kai etsi syvemmältä kaapista toiset housut, jotka hän halusi pukea konserttiin.</w:t>
      </w:r>
    </w:p>
    <w:p>
      <w:r>
        <w:rPr>
          <w:b/>
        </w:rPr>
        <w:t xml:space="preserve">Tulos</w:t>
      </w:r>
    </w:p>
    <w:p>
      <w:r>
        <w:t xml:space="preserve">Mitä Kai haluaa tehdä seuraavaksi?</w:t>
      </w:r>
    </w:p>
    <w:p>
      <w:r>
        <w:rPr>
          <w:b/>
        </w:rPr>
        <w:t xml:space="preserve">Esimerkki 7.3145</w:t>
      </w:r>
    </w:p>
    <w:p>
      <w:r>
        <w:t xml:space="preserve">Alex oli hyvin tarkkaavainen.</w:t>
      </w:r>
    </w:p>
    <w:p>
      <w:r>
        <w:rPr>
          <w:b/>
        </w:rPr>
        <w:t xml:space="preserve">Tulos</w:t>
      </w:r>
    </w:p>
    <w:p>
      <w:r>
        <w:t xml:space="preserve">Mitä Alexin on tehtävä ennen tätä?</w:t>
      </w:r>
    </w:p>
    <w:p>
      <w:r>
        <w:rPr>
          <w:b/>
        </w:rPr>
        <w:t xml:space="preserve">Esimerkki 7.3146</w:t>
      </w:r>
    </w:p>
    <w:p>
      <w:r>
        <w:t xml:space="preserve">Jan päätti lopettaa työnsä saadakseen paremman työpaikan pankkiirina.</w:t>
      </w:r>
    </w:p>
    <w:p>
      <w:r>
        <w:rPr>
          <w:b/>
        </w:rPr>
        <w:t xml:space="preserve">Tulos</w:t>
      </w:r>
    </w:p>
    <w:p>
      <w:r>
        <w:t xml:space="preserve">Mitä muille tapahtuu?</w:t>
      </w:r>
    </w:p>
    <w:p>
      <w:r>
        <w:rPr>
          <w:b/>
        </w:rPr>
        <w:t xml:space="preserve">Esimerkki 7.3147</w:t>
      </w:r>
    </w:p>
    <w:p>
      <w:r>
        <w:t xml:space="preserve">Remy lopetti koiran tajuttuaan, että koira oli todella vanha ja kärsi kovista kivuista.</w:t>
      </w:r>
    </w:p>
    <w:p>
      <w:r>
        <w:rPr>
          <w:b/>
        </w:rPr>
        <w:t xml:space="preserve">Tulos</w:t>
      </w:r>
    </w:p>
    <w:p>
      <w:r>
        <w:t xml:space="preserve">Miltä Remystä tuntuisi sen jälkeen?</w:t>
      </w:r>
    </w:p>
    <w:p>
      <w:r>
        <w:rPr>
          <w:b/>
        </w:rPr>
        <w:t xml:space="preserve">Esimerkki 7.3148</w:t>
      </w:r>
    </w:p>
    <w:p>
      <w:r>
        <w:t xml:space="preserve">Ash etsi tiettyä kangastyyppiä muotiprojektia varten, mutta ei löytänyt kyseistä kangastyyppiä.</w:t>
      </w:r>
    </w:p>
    <w:p>
      <w:r>
        <w:rPr>
          <w:b/>
        </w:rPr>
        <w:t xml:space="preserve">Tulos</w:t>
      </w:r>
    </w:p>
    <w:p>
      <w:r>
        <w:t xml:space="preserve">Mitä Ash haluaa tehdä seuraavaksi?</w:t>
      </w:r>
    </w:p>
    <w:p>
      <w:r>
        <w:rPr>
          <w:b/>
        </w:rPr>
        <w:t xml:space="preserve">Esimerkki 7.3149</w:t>
      </w:r>
    </w:p>
    <w:p>
      <w:r>
        <w:t xml:space="preserve">Riley teki ahkerasti töitä tehdäkseen kakun myöhemmin tänään pidettäviin työjuhliin, sillä hän tietää, että kaikki tykkäävät kakusta toimistolla.</w:t>
      </w:r>
    </w:p>
    <w:p>
      <w:r>
        <w:rPr>
          <w:b/>
        </w:rPr>
        <w:t xml:space="preserve">Tulos</w:t>
      </w:r>
    </w:p>
    <w:p>
      <w:r>
        <w:t xml:space="preserve">Miltä Muista tuntuisi sen seurauksena?</w:t>
      </w:r>
    </w:p>
    <w:p>
      <w:r>
        <w:rPr>
          <w:b/>
        </w:rPr>
        <w:t xml:space="preserve">Esimerkki 7.3150</w:t>
      </w:r>
    </w:p>
    <w:p>
      <w:r>
        <w:t xml:space="preserve">Häitä edeltävänä päivänä Robin mittasi hääpuvun helmaa ja huomasi, että sitä piti leikata.</w:t>
      </w:r>
    </w:p>
    <w:p>
      <w:r>
        <w:rPr>
          <w:b/>
        </w:rPr>
        <w:t xml:space="preserve">Tulos</w:t>
      </w:r>
    </w:p>
    <w:p>
      <w:r>
        <w:t xml:space="preserve">Miltä Robinista tuntuisi sen jälkeen?</w:t>
      </w:r>
    </w:p>
    <w:p>
      <w:r>
        <w:rPr>
          <w:b/>
        </w:rPr>
        <w:t xml:space="preserve">Esimerkki 7.3151</w:t>
      </w:r>
    </w:p>
    <w:p>
      <w:r>
        <w:t xml:space="preserve">Alex ei voinut uskoa, että he pystyivät pakenemaan Meksikoon helposti.</w:t>
      </w:r>
    </w:p>
    <w:p>
      <w:r>
        <w:rPr>
          <w:b/>
        </w:rPr>
        <w:t xml:space="preserve">Tulos</w:t>
      </w:r>
    </w:p>
    <w:p>
      <w:r>
        <w:t xml:space="preserve">Mitä Alex haluaa tehdä seuraavaksi?</w:t>
      </w:r>
    </w:p>
    <w:p>
      <w:r>
        <w:rPr>
          <w:b/>
        </w:rPr>
        <w:t xml:space="preserve">Esimerkki 7.3152</w:t>
      </w:r>
    </w:p>
    <w:p>
      <w:r>
        <w:t xml:space="preserve">Riley säästi jokaisen palan ruokaa, jonka hän sai puutarhasta.</w:t>
      </w:r>
    </w:p>
    <w:p>
      <w:r>
        <w:rPr>
          <w:b/>
        </w:rPr>
        <w:t xml:space="preserve">Tulos</w:t>
      </w:r>
    </w:p>
    <w:p>
      <w:r>
        <w:t xml:space="preserve">Mitä Rileyn on tehtävä ennen tätä?</w:t>
      </w:r>
    </w:p>
    <w:p>
      <w:r>
        <w:rPr>
          <w:b/>
        </w:rPr>
        <w:t xml:space="preserve">Esimerkki 7.3153</w:t>
      </w:r>
    </w:p>
    <w:p>
      <w:r>
        <w:t xml:space="preserve">Lee löysi pallon ulkoa, ja se oli iso punainen pallo, jossa oli paljon mutaa.</w:t>
      </w:r>
    </w:p>
    <w:p>
      <w:r>
        <w:rPr>
          <w:b/>
        </w:rPr>
        <w:t xml:space="preserve">Tulos</w:t>
      </w:r>
    </w:p>
    <w:p>
      <w:r>
        <w:t xml:space="preserve">Miltä Lee tuntuisi sen jälkeen?</w:t>
      </w:r>
    </w:p>
    <w:p>
      <w:r>
        <w:rPr>
          <w:b/>
        </w:rPr>
        <w:t xml:space="preserve">Esimerkki 7.3154</w:t>
      </w:r>
    </w:p>
    <w:p>
      <w:r>
        <w:t xml:space="preserve">Aubrey valvoi ystäviään koko yön kertomalla tarinoita ja syömällä välipaloja.</w:t>
      </w:r>
    </w:p>
    <w:p>
      <w:r>
        <w:rPr>
          <w:b/>
        </w:rPr>
        <w:t xml:space="preserve">Tulos</w:t>
      </w:r>
    </w:p>
    <w:p>
      <w:r>
        <w:t xml:space="preserve">Miltä Muista tuntuisi sen seurauksena?</w:t>
      </w:r>
    </w:p>
    <w:p>
      <w:r>
        <w:rPr>
          <w:b/>
        </w:rPr>
        <w:t xml:space="preserve">Esimerkki 7.3155</w:t>
      </w:r>
    </w:p>
    <w:p>
      <w:r>
        <w:t xml:space="preserve">Aloitettuaan baaritappelun Kai sanoi Rileylle, että hänen oli parasta lähteä nopeasti.</w:t>
      </w:r>
    </w:p>
    <w:p>
      <w:r>
        <w:rPr>
          <w:b/>
        </w:rPr>
        <w:t xml:space="preserve">Tulos</w:t>
      </w:r>
    </w:p>
    <w:p>
      <w:r>
        <w:t xml:space="preserve">Miten kuvailisit Rileya?</w:t>
      </w:r>
    </w:p>
    <w:p>
      <w:r>
        <w:rPr>
          <w:b/>
        </w:rPr>
        <w:t xml:space="preserve">Esimerkki 7.3156</w:t>
      </w:r>
    </w:p>
    <w:p>
      <w:r>
        <w:t xml:space="preserve">Kai loukkaantui auto-onnettomuudessa ja joutui sen vuoksi viettämään useita tunteja päivässä vuoteessa kotona.</w:t>
      </w:r>
    </w:p>
    <w:p>
      <w:r>
        <w:rPr>
          <w:b/>
        </w:rPr>
        <w:t xml:space="preserve">Tulos</w:t>
      </w:r>
    </w:p>
    <w:p>
      <w:r>
        <w:t xml:space="preserve">Miltä Kai tuntuisi sen jälkeen?</w:t>
      </w:r>
    </w:p>
    <w:p>
      <w:r>
        <w:rPr>
          <w:b/>
        </w:rPr>
        <w:t xml:space="preserve">Esimerkki 7.3157</w:t>
      </w:r>
    </w:p>
    <w:p>
      <w:r>
        <w:t xml:space="preserve">Ash halusi erota tyttöystävästään. Hän meni kysymään Caseyn mielipidettä.</w:t>
      </w:r>
    </w:p>
    <w:p>
      <w:r>
        <w:rPr>
          <w:b/>
        </w:rPr>
        <w:t xml:space="preserve">Tulos</w:t>
      </w:r>
    </w:p>
    <w:p>
      <w:r>
        <w:t xml:space="preserve">Mitä Casey haluaa tehdä seuraavaksi?</w:t>
      </w:r>
    </w:p>
    <w:p>
      <w:r>
        <w:rPr>
          <w:b/>
        </w:rPr>
        <w:t xml:space="preserve">Esimerkki 7.3158</w:t>
      </w:r>
    </w:p>
    <w:p>
      <w:r>
        <w:t xml:space="preserve">Lee oli työtoveri, joka osallistui toimistossa järjestettyihin eläkejuhliin.</w:t>
      </w:r>
    </w:p>
    <w:p>
      <w:r>
        <w:rPr>
          <w:b/>
        </w:rPr>
        <w:t xml:space="preserve">Tulos</w:t>
      </w:r>
    </w:p>
    <w:p>
      <w:r>
        <w:t xml:space="preserve">Mitä Leen on tehtävä ennen tätä?</w:t>
      </w:r>
    </w:p>
    <w:p>
      <w:r>
        <w:rPr>
          <w:b/>
        </w:rPr>
        <w:t xml:space="preserve">Esimerkki 7.3159</w:t>
      </w:r>
    </w:p>
    <w:p>
      <w:r>
        <w:t xml:space="preserve">Jan astui oikealle, jotta he voisivat siirtyä ulos sisäänkäynnistä.</w:t>
      </w:r>
    </w:p>
    <w:p>
      <w:r>
        <w:rPr>
          <w:b/>
        </w:rPr>
        <w:t xml:space="preserve">Tulos</w:t>
      </w:r>
    </w:p>
    <w:p>
      <w:r>
        <w:t xml:space="preserve">Mitä Jan haluaa tehdä seuraavaksi?</w:t>
      </w:r>
    </w:p>
    <w:p>
      <w:r>
        <w:rPr>
          <w:b/>
        </w:rPr>
        <w:t xml:space="preserve">Esimerkki 7.3160</w:t>
      </w:r>
    </w:p>
    <w:p>
      <w:r>
        <w:t xml:space="preserve">Jordanilla oli nälkä ja hän pysähtyi pikaruokapaikassa. Jordan söi hampurilaisen parkkipaikalla.</w:t>
      </w:r>
    </w:p>
    <w:p>
      <w:r>
        <w:rPr>
          <w:b/>
        </w:rPr>
        <w:t xml:space="preserve">Tulos</w:t>
      </w:r>
    </w:p>
    <w:p>
      <w:r>
        <w:t xml:space="preserve">Mitä Jordanin on tehtävä ennen tätä?</w:t>
      </w:r>
    </w:p>
    <w:p>
      <w:r>
        <w:rPr>
          <w:b/>
        </w:rPr>
        <w:t xml:space="preserve">Esimerkki 7.3161</w:t>
      </w:r>
    </w:p>
    <w:p>
      <w:r>
        <w:t xml:space="preserve">Ash otti Caseyn päätöksen asiasta hyvin vakavasti.</w:t>
      </w:r>
    </w:p>
    <w:p>
      <w:r>
        <w:rPr>
          <w:b/>
        </w:rPr>
        <w:t xml:space="preserve">Tulos</w:t>
      </w:r>
    </w:p>
    <w:p>
      <w:r>
        <w:t xml:space="preserve">Mitä Casey haluaa tehdä seuraavaksi?</w:t>
      </w:r>
    </w:p>
    <w:p>
      <w:r>
        <w:rPr>
          <w:b/>
        </w:rPr>
        <w:t xml:space="preserve">Esimerkki 7.3162</w:t>
      </w:r>
    </w:p>
    <w:p>
      <w:r>
        <w:t xml:space="preserve">Kai pyyhki hikeä otsaltaan maratonia juostessaan.</w:t>
      </w:r>
    </w:p>
    <w:p>
      <w:r>
        <w:rPr>
          <w:b/>
        </w:rPr>
        <w:t xml:space="preserve">Tulos</w:t>
      </w:r>
    </w:p>
    <w:p>
      <w:r>
        <w:t xml:space="preserve">Miksi Kai teki tämän?</w:t>
      </w:r>
    </w:p>
    <w:p>
      <w:r>
        <w:rPr>
          <w:b/>
        </w:rPr>
        <w:t xml:space="preserve">Esimerkki 7.3163</w:t>
      </w:r>
    </w:p>
    <w:p>
      <w:r>
        <w:t xml:space="preserve">Remy pelasti kaupungin tuholta tornadon iskettyä.</w:t>
      </w:r>
    </w:p>
    <w:p>
      <w:r>
        <w:rPr>
          <w:b/>
        </w:rPr>
        <w:t xml:space="preserve">Tulos</w:t>
      </w:r>
    </w:p>
    <w:p>
      <w:r>
        <w:t xml:space="preserve">Miltä Muista tuntuisi sen seurauksena?</w:t>
      </w:r>
    </w:p>
    <w:p>
      <w:r>
        <w:rPr>
          <w:b/>
        </w:rPr>
        <w:t xml:space="preserve">Esimerkki 7.3164</w:t>
      </w:r>
    </w:p>
    <w:p>
      <w:r>
        <w:t xml:space="preserve">Cameron sai uuden videopelin ja halusi viettää yön pelaamalla sitä.</w:t>
      </w:r>
    </w:p>
    <w:p>
      <w:r>
        <w:rPr>
          <w:b/>
        </w:rPr>
        <w:t xml:space="preserve">Tulos</w:t>
      </w:r>
    </w:p>
    <w:p>
      <w:r>
        <w:t xml:space="preserve">Miltä Cameronista tuntuisi sen jälkeen?</w:t>
      </w:r>
    </w:p>
    <w:p>
      <w:r>
        <w:rPr>
          <w:b/>
        </w:rPr>
        <w:t xml:space="preserve">Esimerkki 7.3165</w:t>
      </w:r>
    </w:p>
    <w:p>
      <w:r>
        <w:t xml:space="preserve">Casey vietti koko viikonlopun videopelejä pelaten. Maanantaina kouluun tullessaan Casey tajusi, että hän oli unohtanut tehdä läksyt.</w:t>
      </w:r>
    </w:p>
    <w:p>
      <w:r>
        <w:rPr>
          <w:b/>
        </w:rPr>
        <w:t xml:space="preserve">Tulos</w:t>
      </w:r>
    </w:p>
    <w:p>
      <w:r>
        <w:t xml:space="preserve">Miten kuvailisit Caseya?</w:t>
      </w:r>
    </w:p>
    <w:p>
      <w:r>
        <w:rPr>
          <w:b/>
        </w:rPr>
        <w:t xml:space="preserve">Esimerkki 7.3166</w:t>
      </w:r>
    </w:p>
    <w:p>
      <w:r>
        <w:t xml:space="preserve">Aubrey yöpyi Caseyn luona, mutta yöllä Aubrey sairastui ja oksensi kylpyhuoneeseen, joten Casey soitti Aubreyn vanhemmille hakemaan Aubreyn.</w:t>
      </w:r>
    </w:p>
    <w:p>
      <w:r>
        <w:rPr>
          <w:b/>
        </w:rPr>
        <w:t xml:space="preserve">Tulos</w:t>
      </w:r>
    </w:p>
    <w:p>
      <w:r>
        <w:t xml:space="preserve">Mitä Caseyn on tehtävä ennen tätä?</w:t>
      </w:r>
    </w:p>
    <w:p>
      <w:r>
        <w:rPr>
          <w:b/>
        </w:rPr>
        <w:t xml:space="preserve">Esimerkki 7.3167</w:t>
      </w:r>
    </w:p>
    <w:p>
      <w:r>
        <w:t xml:space="preserve">Casey laittoi ruokaa uuniin, jotta perhe voisi syödä, kun se oli valmis.</w:t>
      </w:r>
    </w:p>
    <w:p>
      <w:r>
        <w:rPr>
          <w:b/>
        </w:rPr>
        <w:t xml:space="preserve">Tulos</w:t>
      </w:r>
    </w:p>
    <w:p>
      <w:r>
        <w:t xml:space="preserve">Mitä Caseyn on tehtävä ennen tätä?</w:t>
      </w:r>
    </w:p>
    <w:p>
      <w:r>
        <w:rPr>
          <w:b/>
        </w:rPr>
        <w:t xml:space="preserve">Esimerkki 7.3168</w:t>
      </w:r>
    </w:p>
    <w:p>
      <w:r>
        <w:t xml:space="preserve">Oltuaan vuosikausia työttömänä ja epäiltyään itseään, Carson pääsi omilleen töissä.</w:t>
      </w:r>
    </w:p>
    <w:p>
      <w:r>
        <w:rPr>
          <w:b/>
        </w:rPr>
        <w:t xml:space="preserve">Tulos</w:t>
      </w:r>
    </w:p>
    <w:p>
      <w:r>
        <w:t xml:space="preserve">Mitä Carson haluaa tehdä seuraavaksi?</w:t>
      </w:r>
    </w:p>
    <w:p>
      <w:r>
        <w:rPr>
          <w:b/>
        </w:rPr>
        <w:t xml:space="preserve">Esimerkki 7.3169</w:t>
      </w:r>
    </w:p>
    <w:p>
      <w:r>
        <w:t xml:space="preserve">Aubrey täytti Alexin pyynnöt.</w:t>
      </w:r>
    </w:p>
    <w:p>
      <w:r>
        <w:rPr>
          <w:b/>
        </w:rPr>
        <w:t xml:space="preserve">Tulos</w:t>
      </w:r>
    </w:p>
    <w:p>
      <w:r>
        <w:t xml:space="preserve">Mitä Aubrey haluaa tehdä seuraavaksi?</w:t>
      </w:r>
    </w:p>
    <w:p>
      <w:r>
        <w:rPr>
          <w:b/>
        </w:rPr>
        <w:t xml:space="preserve">Esimerkki 7.3170</w:t>
      </w:r>
    </w:p>
    <w:p>
      <w:r>
        <w:t xml:space="preserve">Riley hankki työpaikan ja teki kovasti töitä saadakseen itselleen mukavan elämän.</w:t>
      </w:r>
    </w:p>
    <w:p>
      <w:r>
        <w:rPr>
          <w:b/>
        </w:rPr>
        <w:t xml:space="preserve">Tulos</w:t>
      </w:r>
    </w:p>
    <w:p>
      <w:r>
        <w:t xml:space="preserve">Mitä Riley haluaa tehdä seuraavaksi?</w:t>
      </w:r>
    </w:p>
    <w:p>
      <w:r>
        <w:rPr>
          <w:b/>
        </w:rPr>
        <w:t xml:space="preserve">Esimerkki 7.3171</w:t>
      </w:r>
    </w:p>
    <w:p>
      <w:r>
        <w:t xml:space="preserve">Addison meni seuraavana päivänä tunnille, mikä oli hänelle erilaista, sillä hän yleensä lintsaa koulusta joka päivä.</w:t>
      </w:r>
    </w:p>
    <w:p>
      <w:r>
        <w:rPr>
          <w:b/>
        </w:rPr>
        <w:t xml:space="preserve">Tulos</w:t>
      </w:r>
    </w:p>
    <w:p>
      <w:r>
        <w:t xml:space="preserve">Miten kuvailisit Addisonia?</w:t>
      </w:r>
    </w:p>
    <w:p>
      <w:r>
        <w:rPr>
          <w:b/>
        </w:rPr>
        <w:t xml:space="preserve">Esimerkki 7.3172</w:t>
      </w:r>
    </w:p>
    <w:p>
      <w:r>
        <w:t xml:space="preserve">Cameron ja Aubrey tanssivat ystävänsä häissä, sitten musiikki vaihtui hitaaseen kappaleeseen, ja Cameron heitti Aubreyn syliin ja alkoi keinua.</w:t>
      </w:r>
    </w:p>
    <w:p>
      <w:r>
        <w:rPr>
          <w:b/>
        </w:rPr>
        <w:t xml:space="preserve">Tulos</w:t>
      </w:r>
    </w:p>
    <w:p>
      <w:r>
        <w:t xml:space="preserve">Mitä Cameron haluaa tehdä seuraavaksi?</w:t>
      </w:r>
    </w:p>
    <w:p>
      <w:r>
        <w:rPr>
          <w:b/>
        </w:rPr>
        <w:t xml:space="preserve">Esimerkki 7.3173</w:t>
      </w:r>
    </w:p>
    <w:p>
      <w:r>
        <w:t xml:space="preserve">Jordan halusi puhua ystävilleen, joten he soittivat heille puhelimitse.</w:t>
      </w:r>
    </w:p>
    <w:p>
      <w:r>
        <w:rPr>
          <w:b/>
        </w:rPr>
        <w:t xml:space="preserve">Tulos</w:t>
      </w:r>
    </w:p>
    <w:p>
      <w:r>
        <w:t xml:space="preserve">Miltä Muista tuntuisi sen seurauksena?</w:t>
      </w:r>
    </w:p>
    <w:p>
      <w:r>
        <w:rPr>
          <w:b/>
        </w:rPr>
        <w:t xml:space="preserve">Esimerkki 7.3174</w:t>
      </w:r>
    </w:p>
    <w:p>
      <w:r>
        <w:t xml:space="preserve">Cameron käytti erittäin raskaita vaatteita, vaikka ulkona oli kuuma ja hän hikoili kovasti.</w:t>
      </w:r>
    </w:p>
    <w:p>
      <w:r>
        <w:rPr>
          <w:b/>
        </w:rPr>
        <w:t xml:space="preserve">Tulos</w:t>
      </w:r>
    </w:p>
    <w:p>
      <w:r>
        <w:t xml:space="preserve">Miltä Muista tuntuisi sen seurauksena?</w:t>
      </w:r>
    </w:p>
    <w:p>
      <w:r>
        <w:rPr>
          <w:b/>
        </w:rPr>
        <w:t xml:space="preserve">Esimerkki 7.3175</w:t>
      </w:r>
    </w:p>
    <w:p>
      <w:r>
        <w:t xml:space="preserve">Lee murhasi henkilön, joka satutti Austinia, koska hän rakasti Austinia koko sydämestään.</w:t>
      </w:r>
    </w:p>
    <w:p>
      <w:r>
        <w:rPr>
          <w:b/>
        </w:rPr>
        <w:t xml:space="preserve">Tulos</w:t>
      </w:r>
    </w:p>
    <w:p>
      <w:r>
        <w:t xml:space="preserve">Miksi Lee teki näin?</w:t>
      </w:r>
    </w:p>
    <w:p>
      <w:r>
        <w:rPr>
          <w:b/>
        </w:rPr>
        <w:t xml:space="preserve">Esimerkki 7.3176</w:t>
      </w:r>
    </w:p>
    <w:p>
      <w:r>
        <w:t xml:space="preserve">Bailey suostui treffeille pomonsa kanssa, mutta sitten hän epäröi ja päätti olla tulematta paikalle.</w:t>
      </w:r>
    </w:p>
    <w:p>
      <w:r>
        <w:rPr>
          <w:b/>
        </w:rPr>
        <w:t xml:space="preserve">Tulos</w:t>
      </w:r>
    </w:p>
    <w:p>
      <w:r>
        <w:t xml:space="preserve">Miten kuvailisit Baileya?</w:t>
      </w:r>
    </w:p>
    <w:p>
      <w:r>
        <w:rPr>
          <w:b/>
        </w:rPr>
        <w:t xml:space="preserve">Esimerkki 7.3177</w:t>
      </w:r>
    </w:p>
    <w:p>
      <w:r>
        <w:t xml:space="preserve">Austin lähti samana iltana Carsonin ja ystävien kanssa järvelle kalaan.</w:t>
      </w:r>
    </w:p>
    <w:p>
      <w:r>
        <w:rPr>
          <w:b/>
        </w:rPr>
        <w:t xml:space="preserve">Tulos</w:t>
      </w:r>
    </w:p>
    <w:p>
      <w:r>
        <w:t xml:space="preserve">Mitä Carsonille tapahtuu?</w:t>
      </w:r>
    </w:p>
    <w:p>
      <w:r>
        <w:rPr>
          <w:b/>
        </w:rPr>
        <w:t xml:space="preserve">Esimerkki 7.3178</w:t>
      </w:r>
    </w:p>
    <w:p>
      <w:r>
        <w:t xml:space="preserve">Carson tapasi Janin lounaalla heidän lounastauollaan.</w:t>
      </w:r>
    </w:p>
    <w:p>
      <w:r>
        <w:rPr>
          <w:b/>
        </w:rPr>
        <w:t xml:space="preserve">Tulos</w:t>
      </w:r>
    </w:p>
    <w:p>
      <w:r>
        <w:t xml:space="preserve">Miltä Carsonista tuntuisi sen jälkeen?</w:t>
      </w:r>
    </w:p>
    <w:p>
      <w:r>
        <w:rPr>
          <w:b/>
        </w:rPr>
        <w:t xml:space="preserve">Esimerkki 7.3179</w:t>
      </w:r>
    </w:p>
    <w:p>
      <w:r>
        <w:t xml:space="preserve">Aubrey ja Jordan olivat menneet naimisiin ja halusivat lapsia. Aubrey antoi Jordanille omia lapsia.</w:t>
      </w:r>
    </w:p>
    <w:p>
      <w:r>
        <w:rPr>
          <w:b/>
        </w:rPr>
        <w:t xml:space="preserve">Tulos</w:t>
      </w:r>
    </w:p>
    <w:p>
      <w:r>
        <w:t xml:space="preserve">Miltä Jordanista tuntuisi sen seurauksena?</w:t>
      </w:r>
    </w:p>
    <w:p>
      <w:r>
        <w:rPr>
          <w:b/>
        </w:rPr>
        <w:t xml:space="preserve">Esimerkki 7.3180</w:t>
      </w:r>
    </w:p>
    <w:p>
      <w:r>
        <w:t xml:space="preserve">Casey rakastaa hiekan tuntua jaloissaan rannalla.</w:t>
      </w:r>
    </w:p>
    <w:p>
      <w:r>
        <w:rPr>
          <w:b/>
        </w:rPr>
        <w:t xml:space="preserve">Tulos</w:t>
      </w:r>
    </w:p>
    <w:p>
      <w:r>
        <w:t xml:space="preserve">Mitä Caseyn on tehtävä ennen tätä?</w:t>
      </w:r>
    </w:p>
    <w:p>
      <w:r>
        <w:rPr>
          <w:b/>
        </w:rPr>
        <w:t xml:space="preserve">Esimerkki 7.3181</w:t>
      </w:r>
    </w:p>
    <w:p>
      <w:r>
        <w:t xml:space="preserve">Robin luki huolellisesti ohjeet ruokasalin sarjan rakentamisesta.</w:t>
      </w:r>
    </w:p>
    <w:p>
      <w:r>
        <w:rPr>
          <w:b/>
        </w:rPr>
        <w:t xml:space="preserve">Tulos</w:t>
      </w:r>
    </w:p>
    <w:p>
      <w:r>
        <w:t xml:space="preserve">Mitä Robinin on tehtävä tämän jälkeen?</w:t>
      </w:r>
    </w:p>
    <w:p>
      <w:r>
        <w:rPr>
          <w:b/>
        </w:rPr>
        <w:t xml:space="preserve">Esimerkki 7.3182</w:t>
      </w:r>
    </w:p>
    <w:p>
      <w:r>
        <w:t xml:space="preserve">Remy kokeili erilaisia asioita reseptejä kokatessaan oppiakseen ruoanlaitosta.</w:t>
      </w:r>
    </w:p>
    <w:p>
      <w:r>
        <w:rPr>
          <w:b/>
        </w:rPr>
        <w:t xml:space="preserve">Tulos</w:t>
      </w:r>
    </w:p>
    <w:p>
      <w:r>
        <w:t xml:space="preserve">Miksi Remy teki tämän?</w:t>
      </w:r>
    </w:p>
    <w:p>
      <w:r>
        <w:rPr>
          <w:b/>
        </w:rPr>
        <w:t xml:space="preserve">Esimerkki 7.3183</w:t>
      </w:r>
    </w:p>
    <w:p>
      <w:r>
        <w:t xml:space="preserve">Carson pääsi vauhtiin ja alkoi pärjätä hyvin koulussa.</w:t>
      </w:r>
    </w:p>
    <w:p>
      <w:r>
        <w:rPr>
          <w:b/>
        </w:rPr>
        <w:t xml:space="preserve">Tulos</w:t>
      </w:r>
    </w:p>
    <w:p>
      <w:r>
        <w:t xml:space="preserve">Mitä Carsonin on tehtävä ennen tätä?</w:t>
      </w:r>
    </w:p>
    <w:p>
      <w:r>
        <w:rPr>
          <w:b/>
        </w:rPr>
        <w:t xml:space="preserve">Esimerkki 7.3184</w:t>
      </w:r>
    </w:p>
    <w:p>
      <w:r>
        <w:t xml:space="preserve">Remy ei ollut varma, mitä hän halusi tehdä elämällään. Hän oli ollut web-kehittäjä, mutta saatuaan potkut hän ei ollut varma, mitä hän halusi.</w:t>
      </w:r>
    </w:p>
    <w:p>
      <w:r>
        <w:rPr>
          <w:b/>
        </w:rPr>
        <w:t xml:space="preserve">Tulos</w:t>
      </w:r>
    </w:p>
    <w:p>
      <w:r>
        <w:t xml:space="preserve">Miltä Remystä tuntuisi sen jälkeen?</w:t>
      </w:r>
    </w:p>
    <w:p>
      <w:r>
        <w:rPr>
          <w:b/>
        </w:rPr>
        <w:t xml:space="preserve">Esimerkki 7.3185</w:t>
      </w:r>
    </w:p>
    <w:p>
      <w:r>
        <w:t xml:space="preserve">Kai kertoi Kendallille syyn järvellä viime kuussa tapahtuneeseen onnettomuuteen.</w:t>
      </w:r>
    </w:p>
    <w:p>
      <w:r>
        <w:rPr>
          <w:b/>
        </w:rPr>
        <w:t xml:space="preserve">Tulos</w:t>
      </w:r>
    </w:p>
    <w:p>
      <w:r>
        <w:t xml:space="preserve">Miten kuvailisit Kain?</w:t>
      </w:r>
    </w:p>
    <w:p>
      <w:r>
        <w:rPr>
          <w:b/>
        </w:rPr>
        <w:t xml:space="preserve">Esimerkki 7.3186</w:t>
      </w:r>
    </w:p>
    <w:p>
      <w:r>
        <w:t xml:space="preserve">Kendall meni elokuviin Janin ystävien kanssa, kun Jan oli poissa.</w:t>
      </w:r>
    </w:p>
    <w:p>
      <w:r>
        <w:rPr>
          <w:b/>
        </w:rPr>
        <w:t xml:space="preserve">Tulos</w:t>
      </w:r>
    </w:p>
    <w:p>
      <w:r>
        <w:t xml:space="preserve">Mitä Kendall haluaa tehdä seuraavaksi?</w:t>
      </w:r>
    </w:p>
    <w:p>
      <w:r>
        <w:rPr>
          <w:b/>
        </w:rPr>
        <w:t xml:space="preserve">Esimerkki 7.3187</w:t>
      </w:r>
    </w:p>
    <w:p>
      <w:r>
        <w:t xml:space="preserve">Cameron valmistautui saamaan yökylävieraan. Cameron teki sängyn täydelliseksi heitä varten.</w:t>
      </w:r>
    </w:p>
    <w:p>
      <w:r>
        <w:rPr>
          <w:b/>
        </w:rPr>
        <w:t xml:space="preserve">Tulos</w:t>
      </w:r>
    </w:p>
    <w:p>
      <w:r>
        <w:t xml:space="preserve">Miten kuvailisit Cameronia?</w:t>
      </w:r>
    </w:p>
    <w:p>
      <w:r>
        <w:rPr>
          <w:b/>
        </w:rPr>
        <w:t xml:space="preserve">Esimerkki 7.3188</w:t>
      </w:r>
    </w:p>
    <w:p>
      <w:r>
        <w:t xml:space="preserve">Kai ei halunnut kertoa Kendallille, mitä pojat olivat sanoneet säästääkseen tämän tunteita, mutta lopulta hän tunnusti valheet.</w:t>
      </w:r>
    </w:p>
    <w:p>
      <w:r>
        <w:rPr>
          <w:b/>
        </w:rPr>
        <w:t xml:space="preserve">Tulos</w:t>
      </w:r>
    </w:p>
    <w:p>
      <w:r>
        <w:t xml:space="preserve">Miten kuvailisit Kain?</w:t>
      </w:r>
    </w:p>
    <w:p>
      <w:r>
        <w:rPr>
          <w:b/>
        </w:rPr>
        <w:t xml:space="preserve">Esimerkki 7.3189</w:t>
      </w:r>
    </w:p>
    <w:p>
      <w:r>
        <w:t xml:space="preserve">Cameron kokeili sushia ensimmäistä kertaa, eikä pitänyt siitä.</w:t>
      </w:r>
    </w:p>
    <w:p>
      <w:r>
        <w:rPr>
          <w:b/>
        </w:rPr>
        <w:t xml:space="preserve">Tulos</w:t>
      </w:r>
    </w:p>
    <w:p>
      <w:r>
        <w:t xml:space="preserve">Mitä Cameron haluaa tehdä seuraavaksi?</w:t>
      </w:r>
    </w:p>
    <w:p>
      <w:r>
        <w:rPr>
          <w:b/>
        </w:rPr>
        <w:t xml:space="preserve">Esimerkki 7.3190</w:t>
      </w:r>
    </w:p>
    <w:p>
      <w:r>
        <w:t xml:space="preserve">Lee hermostui ennen kuin kosi Amya.</w:t>
      </w:r>
    </w:p>
    <w:p>
      <w:r>
        <w:rPr>
          <w:b/>
        </w:rPr>
        <w:t xml:space="preserve">Tulos</w:t>
      </w:r>
    </w:p>
    <w:p>
      <w:r>
        <w:t xml:space="preserve">Miten kuvailisit Leetä?</w:t>
      </w:r>
    </w:p>
    <w:p>
      <w:r>
        <w:rPr>
          <w:b/>
        </w:rPr>
        <w:t xml:space="preserve">Esimerkki 7.3191</w:t>
      </w:r>
    </w:p>
    <w:p>
      <w:r>
        <w:t xml:space="preserve">Carson oli uuden ystävänsä luona ilman muita ystäviään.</w:t>
      </w:r>
    </w:p>
    <w:p>
      <w:r>
        <w:rPr>
          <w:b/>
        </w:rPr>
        <w:t xml:space="preserve">Tulos</w:t>
      </w:r>
    </w:p>
    <w:p>
      <w:r>
        <w:t xml:space="preserve">Miltä toisista ystävistä tuntuisi?</w:t>
      </w:r>
    </w:p>
    <w:p>
      <w:r>
        <w:rPr>
          <w:b/>
        </w:rPr>
        <w:t xml:space="preserve">Esimerkki 7.3192</w:t>
      </w:r>
    </w:p>
    <w:p>
      <w:r>
        <w:t xml:space="preserve">Riley huusi kivusta pudottuaan pyörästään ja murrettuaan kätensä.</w:t>
      </w:r>
    </w:p>
    <w:p>
      <w:r>
        <w:rPr>
          <w:b/>
        </w:rPr>
        <w:t xml:space="preserve">Tulos</w:t>
      </w:r>
    </w:p>
    <w:p>
      <w:r>
        <w:t xml:space="preserve">Mitä Riley haluaa tehdä seuraavaksi?</w:t>
      </w:r>
    </w:p>
    <w:p>
      <w:r>
        <w:rPr>
          <w:b/>
        </w:rPr>
        <w:t xml:space="preserve">Esimerkki 7.3193</w:t>
      </w:r>
    </w:p>
    <w:p>
      <w:r>
        <w:t xml:space="preserve">Riley sammutti hellan aina, kun hän sai ruoanlaiton valmiiksi.</w:t>
      </w:r>
    </w:p>
    <w:p>
      <w:r>
        <w:rPr>
          <w:b/>
        </w:rPr>
        <w:t xml:space="preserve">Tulos</w:t>
      </w:r>
    </w:p>
    <w:p>
      <w:r>
        <w:t xml:space="preserve">Miten kuvailisit Rileya?</w:t>
      </w:r>
    </w:p>
    <w:p>
      <w:r>
        <w:rPr>
          <w:b/>
        </w:rPr>
        <w:t xml:space="preserve">Esimerkki 7.3194</w:t>
      </w:r>
    </w:p>
    <w:p>
      <w:r>
        <w:t xml:space="preserve">Casey soitti Aubreyn vanhemmille ja halusi saada tietoa Aubreyn syntymäpäivästä.</w:t>
      </w:r>
    </w:p>
    <w:p>
      <w:r>
        <w:rPr>
          <w:b/>
        </w:rPr>
        <w:t xml:space="preserve">Tulos</w:t>
      </w:r>
    </w:p>
    <w:p>
      <w:r>
        <w:t xml:space="preserve">Mitä Casey haluaa tehdä seuraavaksi?</w:t>
      </w:r>
    </w:p>
    <w:p>
      <w:r>
        <w:rPr>
          <w:b/>
        </w:rPr>
        <w:t xml:space="preserve">Esimerkki 7.3195</w:t>
      </w:r>
    </w:p>
    <w:p>
      <w:r>
        <w:t xml:space="preserve">Austin istui Baileyn syliin ja nukahti valvottuaan koko yön.</w:t>
      </w:r>
    </w:p>
    <w:p>
      <w:r>
        <w:rPr>
          <w:b/>
        </w:rPr>
        <w:t xml:space="preserve">Tulos</w:t>
      </w:r>
    </w:p>
    <w:p>
      <w:r>
        <w:t xml:space="preserve">Miltä Bailey tuntuisi sen seurauksena?</w:t>
      </w:r>
    </w:p>
    <w:p>
      <w:r>
        <w:rPr>
          <w:b/>
        </w:rPr>
        <w:t xml:space="preserve">Esimerkki 7.3196</w:t>
      </w:r>
    </w:p>
    <w:p>
      <w:r>
        <w:t xml:space="preserve">Lee päästettiin laitumelle oltuaan useita vuosia kuolemansellissä murhasta.</w:t>
      </w:r>
    </w:p>
    <w:p>
      <w:r>
        <w:rPr>
          <w:b/>
        </w:rPr>
        <w:t xml:space="preserve">Tulos</w:t>
      </w:r>
    </w:p>
    <w:p>
      <w:r>
        <w:t xml:space="preserve">Mitä Leen on tehtävä ennen tätä?</w:t>
      </w:r>
    </w:p>
    <w:p>
      <w:r>
        <w:rPr>
          <w:b/>
        </w:rPr>
        <w:t xml:space="preserve">Esimerkki 7.3197</w:t>
      </w:r>
    </w:p>
    <w:p>
      <w:r>
        <w:t xml:space="preserve">Alex rukoili vanhempiani päästämään muut uimaan kanssamme.</w:t>
      </w:r>
    </w:p>
    <w:p>
      <w:r>
        <w:rPr>
          <w:b/>
        </w:rPr>
        <w:t xml:space="preserve">Tulos</w:t>
      </w:r>
    </w:p>
    <w:p>
      <w:r>
        <w:t xml:space="preserve">Mitä muille tapahtuu?</w:t>
      </w:r>
    </w:p>
    <w:p>
      <w:r>
        <w:rPr>
          <w:b/>
        </w:rPr>
        <w:t xml:space="preserve">Esimerkki 7.3198</w:t>
      </w:r>
    </w:p>
    <w:p>
      <w:r>
        <w:t xml:space="preserve">Carson vähensi Robinin riippuvuutta vieroittamalla Robinin hitaasti aineesta.</w:t>
      </w:r>
    </w:p>
    <w:p>
      <w:r>
        <w:rPr>
          <w:b/>
        </w:rPr>
        <w:t xml:space="preserve">Tulos</w:t>
      </w:r>
    </w:p>
    <w:p>
      <w:r>
        <w:t xml:space="preserve">Mitä Carsonille tapahtuu?</w:t>
      </w:r>
    </w:p>
    <w:p>
      <w:r>
        <w:rPr>
          <w:b/>
        </w:rPr>
        <w:t xml:space="preserve">Esimerkki 7.3199</w:t>
      </w:r>
    </w:p>
    <w:p>
      <w:r>
        <w:t xml:space="preserve">Jesse oli hyvin nälkäinen ja täytti tarpeensa käymällä pikaruokapaikassa.</w:t>
      </w:r>
    </w:p>
    <w:p>
      <w:r>
        <w:rPr>
          <w:b/>
        </w:rPr>
        <w:t xml:space="preserve">Tulos</w:t>
      </w:r>
    </w:p>
    <w:p>
      <w:r>
        <w:t xml:space="preserve">Mitä Jesse haluaa tehdä seuraavaksi?</w:t>
      </w:r>
    </w:p>
    <w:p>
      <w:r>
        <w:rPr>
          <w:b/>
        </w:rPr>
        <w:t xml:space="preserve">Esimerkki 7.3200</w:t>
      </w:r>
    </w:p>
    <w:p>
      <w:r>
        <w:t xml:space="preserve">Riley huusi tuskasta, kun vastapäätä oleva henkilö löi nyrkkejään Rileyhin.</w:t>
      </w:r>
    </w:p>
    <w:p>
      <w:r>
        <w:rPr>
          <w:b/>
        </w:rPr>
        <w:t xml:space="preserve">Tulos</w:t>
      </w:r>
    </w:p>
    <w:p>
      <w:r>
        <w:t xml:space="preserve">Mitä Rileyn on tehtävä ennen tätä?</w:t>
      </w:r>
    </w:p>
    <w:p>
      <w:r>
        <w:rPr>
          <w:b/>
        </w:rPr>
        <w:t xml:space="preserve">Esimerkki 7.3201</w:t>
      </w:r>
    </w:p>
    <w:p>
      <w:r>
        <w:t xml:space="preserve">Lee ratkaisi maailman vesiongelman keksiessään uuden pumpun.</w:t>
      </w:r>
    </w:p>
    <w:p>
      <w:r>
        <w:rPr>
          <w:b/>
        </w:rPr>
        <w:t xml:space="preserve">Tulos</w:t>
      </w:r>
    </w:p>
    <w:p>
      <w:r>
        <w:t xml:space="preserve">Mitä Leen on tehtävä ennen tätä?</w:t>
      </w:r>
    </w:p>
    <w:p>
      <w:r>
        <w:rPr>
          <w:b/>
        </w:rPr>
        <w:t xml:space="preserve">Esimerkki 7.3202</w:t>
      </w:r>
    </w:p>
    <w:p>
      <w:r>
        <w:t xml:space="preserve">Kai kertoi Kendallille syyn, miksi hän oli niin vihainen viime yönä.</w:t>
      </w:r>
    </w:p>
    <w:p>
      <w:r>
        <w:rPr>
          <w:b/>
        </w:rPr>
        <w:t xml:space="preserve">Tulos</w:t>
      </w:r>
    </w:p>
    <w:p>
      <w:r>
        <w:t xml:space="preserve">Miltä Kai tuntuisi sen jälkeen?</w:t>
      </w:r>
    </w:p>
    <w:p>
      <w:r>
        <w:rPr>
          <w:b/>
        </w:rPr>
        <w:t xml:space="preserve">Esimerkki 7.3203</w:t>
      </w:r>
    </w:p>
    <w:p>
      <w:r>
        <w:t xml:space="preserve">Riley oli lähdössä pois kaupungista viikonlopuksi ja tarvitsi jonkun vahtimaan koiraansa.</w:t>
      </w:r>
    </w:p>
    <w:p>
      <w:r>
        <w:rPr>
          <w:b/>
        </w:rPr>
        <w:t xml:space="preserve">Tulos</w:t>
      </w:r>
    </w:p>
    <w:p>
      <w:r>
        <w:t xml:space="preserve">Miltä Cameronista tuntuisi?</w:t>
      </w:r>
    </w:p>
    <w:p>
      <w:r>
        <w:rPr>
          <w:b/>
        </w:rPr>
        <w:t xml:space="preserve">Esimerkki 7.3204</w:t>
      </w:r>
    </w:p>
    <w:p>
      <w:r>
        <w:t xml:space="preserve">Cameron vei Carsonin pois pitkäksi aikaa. Cameronilla oli paljon kerrottavaa Carsonille.</w:t>
      </w:r>
    </w:p>
    <w:p>
      <w:r>
        <w:rPr>
          <w:b/>
        </w:rPr>
        <w:t xml:space="preserve">Tulos</w:t>
      </w:r>
    </w:p>
    <w:p>
      <w:r>
        <w:t xml:space="preserve">Mitä Cameron haluaa tehdä seuraavaksi?</w:t>
      </w:r>
    </w:p>
    <w:p>
      <w:r>
        <w:rPr>
          <w:b/>
        </w:rPr>
        <w:t xml:space="preserve">Esimerkki 7.3205</w:t>
      </w:r>
    </w:p>
    <w:p>
      <w:r>
        <w:t xml:space="preserve">Robin kaatui Kain niskaan, mutta otti iskun pääosan käsillään ja polvillaan.</w:t>
      </w:r>
    </w:p>
    <w:p>
      <w:r>
        <w:rPr>
          <w:b/>
        </w:rPr>
        <w:t xml:space="preserve">Tulos</w:t>
      </w:r>
    </w:p>
    <w:p>
      <w:r>
        <w:t xml:space="preserve">Mitä Robinin on tehtävä ennen tätä?</w:t>
      </w:r>
    </w:p>
    <w:p>
      <w:r>
        <w:rPr>
          <w:b/>
        </w:rPr>
        <w:t xml:space="preserve">Esimerkki 7.3206</w:t>
      </w:r>
    </w:p>
    <w:p>
      <w:r>
        <w:t xml:space="preserve">Remyllä ei ollut kyytiä messuille, ja hän soitti kaikille ystävilleen ja pyysi heitä antamaan hänelle kyydin.</w:t>
      </w:r>
    </w:p>
    <w:p>
      <w:r>
        <w:rPr>
          <w:b/>
        </w:rPr>
        <w:t xml:space="preserve">Tulos</w:t>
      </w:r>
    </w:p>
    <w:p>
      <w:r>
        <w:t xml:space="preserve">Mitä Remyn on tehtävä ennen tätä?</w:t>
      </w:r>
    </w:p>
    <w:p>
      <w:r>
        <w:rPr>
          <w:b/>
        </w:rPr>
        <w:t xml:space="preserve">Esimerkki 7.3207</w:t>
      </w:r>
    </w:p>
    <w:p>
      <w:r>
        <w:t xml:space="preserve">Kai oli maanviljelijän markkinoilla, ja he myivät lehmänsä huutokaupassa.</w:t>
      </w:r>
    </w:p>
    <w:p>
      <w:r>
        <w:rPr>
          <w:b/>
        </w:rPr>
        <w:t xml:space="preserve">Tulos</w:t>
      </w:r>
    </w:p>
    <w:p>
      <w:r>
        <w:t xml:space="preserve">Mitä Kai haluaa tehdä seuraavaksi?</w:t>
      </w:r>
    </w:p>
    <w:p>
      <w:r>
        <w:rPr>
          <w:b/>
        </w:rPr>
        <w:t xml:space="preserve">Esimerkki 7.3208</w:t>
      </w:r>
    </w:p>
    <w:p>
      <w:r>
        <w:t xml:space="preserve">Kendall ei tuntenut rajoja holtittoman ajamisen suhteen.</w:t>
      </w:r>
    </w:p>
    <w:p>
      <w:r>
        <w:rPr>
          <w:b/>
        </w:rPr>
        <w:t xml:space="preserve">Tulos</w:t>
      </w:r>
    </w:p>
    <w:p>
      <w:r>
        <w:t xml:space="preserve">Miten kuvailisit Kendallia?</w:t>
      </w:r>
    </w:p>
    <w:p>
      <w:r>
        <w:rPr>
          <w:b/>
        </w:rPr>
        <w:t xml:space="preserve">Esimerkki 7.3209</w:t>
      </w:r>
    </w:p>
    <w:p>
      <w:r>
        <w:t xml:space="preserve">Alex tarvitsi rahaa maksaakseen vuokran. He hakivat töitä.</w:t>
      </w:r>
    </w:p>
    <w:p>
      <w:r>
        <w:rPr>
          <w:b/>
        </w:rPr>
        <w:t xml:space="preserve">Tulos</w:t>
      </w:r>
    </w:p>
    <w:p>
      <w:r>
        <w:t xml:space="preserve">Mitä Alexin on tehtävä ennen tätä?</w:t>
      </w:r>
    </w:p>
    <w:p>
      <w:r>
        <w:rPr>
          <w:b/>
        </w:rPr>
        <w:t xml:space="preserve">Esimerkki 7.3210</w:t>
      </w:r>
    </w:p>
    <w:p>
      <w:r>
        <w:t xml:space="preserve">Bailey käytti paljon rahaa Alexin kotona, koska Bailey osti Alexilta harvinaisia vinyylilevykokoelmia.</w:t>
      </w:r>
    </w:p>
    <w:p>
      <w:r>
        <w:rPr>
          <w:b/>
        </w:rPr>
        <w:t xml:space="preserve">Tulos</w:t>
      </w:r>
    </w:p>
    <w:p>
      <w:r>
        <w:t xml:space="preserve">Miltä Alexista tuntuisi sen seurauksena?</w:t>
      </w:r>
    </w:p>
    <w:p>
      <w:r>
        <w:rPr>
          <w:b/>
        </w:rPr>
        <w:t xml:space="preserve">Esimerkki 7.3211</w:t>
      </w:r>
    </w:p>
    <w:p>
      <w:r>
        <w:t xml:space="preserve">Casey kertoi Addisonin tapauksen. He olivat olleet ystäviä pitkään ja jopa käyneet yhdessä yliopistoa.</w:t>
      </w:r>
    </w:p>
    <w:p>
      <w:r>
        <w:rPr>
          <w:b/>
        </w:rPr>
        <w:t xml:space="preserve">Tulos</w:t>
      </w:r>
    </w:p>
    <w:p>
      <w:r>
        <w:t xml:space="preserve">Miksi Casey teki tämän?</w:t>
      </w:r>
    </w:p>
    <w:p>
      <w:r>
        <w:rPr>
          <w:b/>
        </w:rPr>
        <w:t xml:space="preserve">Esimerkki 7.3212</w:t>
      </w:r>
    </w:p>
    <w:p>
      <w:r>
        <w:t xml:space="preserve">Jan oli yhdeksännellä kuulla raskaana viime vuoden elokuussa.</w:t>
      </w:r>
    </w:p>
    <w:p>
      <w:r>
        <w:rPr>
          <w:b/>
        </w:rPr>
        <w:t xml:space="preserve">Tulos</w:t>
      </w:r>
    </w:p>
    <w:p>
      <w:r>
        <w:t xml:space="preserve">Mitä Janille tapahtuu?</w:t>
      </w:r>
    </w:p>
    <w:p>
      <w:r>
        <w:rPr>
          <w:b/>
        </w:rPr>
        <w:t xml:space="preserve">Esimerkki 7.3213</w:t>
      </w:r>
    </w:p>
    <w:p>
      <w:r>
        <w:t xml:space="preserve">Carson näytti Robinille uuden pelin ja antoi heidän pelata.</w:t>
      </w:r>
    </w:p>
    <w:p>
      <w:r>
        <w:rPr>
          <w:b/>
        </w:rPr>
        <w:t xml:space="preserve">Tulos</w:t>
      </w:r>
    </w:p>
    <w:p>
      <w:r>
        <w:t xml:space="preserve">Miltä Carsonista tuntuisi sen jälkeen?</w:t>
      </w:r>
    </w:p>
    <w:p>
      <w:r>
        <w:rPr>
          <w:b/>
        </w:rPr>
        <w:t xml:space="preserve">Esimerkki 7.3214</w:t>
      </w:r>
    </w:p>
    <w:p>
      <w:r>
        <w:t xml:space="preserve">Tutkittuaan asiaa hieman Kai kertoi Carsonille, että Kai on varmasti kuninkaallista sukua.</w:t>
      </w:r>
    </w:p>
    <w:p>
      <w:r>
        <w:rPr>
          <w:b/>
        </w:rPr>
        <w:t xml:space="preserve">Tulos</w:t>
      </w:r>
    </w:p>
    <w:p>
      <w:r>
        <w:t xml:space="preserve">Mitä Kai'lle tapahtuu?</w:t>
      </w:r>
    </w:p>
    <w:p>
      <w:r>
        <w:rPr>
          <w:b/>
        </w:rPr>
        <w:t xml:space="preserve">Esimerkki 7.3215</w:t>
      </w:r>
    </w:p>
    <w:p>
      <w:r>
        <w:t xml:space="preserve">Casey oli vanki korkeimman turvallisuusluokan vankilassa.</w:t>
      </w:r>
    </w:p>
    <w:p>
      <w:r>
        <w:rPr>
          <w:b/>
        </w:rPr>
        <w:t xml:space="preserve">Tulos</w:t>
      </w:r>
    </w:p>
    <w:p>
      <w:r>
        <w:t xml:space="preserve">Miksi Casey teki tämän?</w:t>
      </w:r>
    </w:p>
    <w:p>
      <w:r>
        <w:rPr>
          <w:b/>
        </w:rPr>
        <w:t xml:space="preserve">Esimerkki 7.3216</w:t>
      </w:r>
    </w:p>
    <w:p>
      <w:r>
        <w:t xml:space="preserve">Jordanilla oli koe, jota varten hänen piti opiskella huomenna.</w:t>
      </w:r>
    </w:p>
    <w:p>
      <w:r>
        <w:rPr>
          <w:b/>
        </w:rPr>
        <w:t xml:space="preserve">Tulos</w:t>
      </w:r>
    </w:p>
    <w:p>
      <w:r>
        <w:t xml:space="preserve">Miten kuvailisit Jordaniaa?</w:t>
      </w:r>
    </w:p>
    <w:p>
      <w:r>
        <w:rPr>
          <w:b/>
        </w:rPr>
        <w:t xml:space="preserve">Esimerkki 7.3217</w:t>
      </w:r>
    </w:p>
    <w:p>
      <w:r>
        <w:t xml:space="preserve">Jan löysi jälleen naapurinsa Cameronin jalkapallon hänen pihaltaan.</w:t>
      </w:r>
    </w:p>
    <w:p>
      <w:r>
        <w:rPr>
          <w:b/>
        </w:rPr>
        <w:t xml:space="preserve">Tulos</w:t>
      </w:r>
    </w:p>
    <w:p>
      <w:r>
        <w:t xml:space="preserve">Mitä Jan haluaa tehdä seuraavaksi?</w:t>
      </w:r>
    </w:p>
    <w:p>
      <w:r>
        <w:rPr>
          <w:b/>
        </w:rPr>
        <w:t xml:space="preserve">Esimerkki 7.3218</w:t>
      </w:r>
    </w:p>
    <w:p>
      <w:r>
        <w:t xml:space="preserve">Bailey kertoi Quinnille, että he halusivat lähteä treffeille heidän kanssaan.</w:t>
      </w:r>
    </w:p>
    <w:p>
      <w:r>
        <w:rPr>
          <w:b/>
        </w:rPr>
        <w:t xml:space="preserve">Tulos</w:t>
      </w:r>
    </w:p>
    <w:p>
      <w:r>
        <w:t xml:space="preserve">Miltä Bailey tuntuisi sen jälkeen?</w:t>
      </w:r>
    </w:p>
    <w:p>
      <w:r>
        <w:rPr>
          <w:b/>
        </w:rPr>
        <w:t xml:space="preserve">Esimerkki 7.3219</w:t>
      </w:r>
    </w:p>
    <w:p>
      <w:r>
        <w:t xml:space="preserve">Riley oli menossa ystävänsä häihin. Riley saapui määränpäähän myöhässä.</w:t>
      </w:r>
    </w:p>
    <w:p>
      <w:r>
        <w:rPr>
          <w:b/>
        </w:rPr>
        <w:t xml:space="preserve">Tulos</w:t>
      </w:r>
    </w:p>
    <w:p>
      <w:r>
        <w:t xml:space="preserve">Miksi Riley teki näin?</w:t>
      </w:r>
    </w:p>
    <w:p>
      <w:r>
        <w:rPr>
          <w:b/>
        </w:rPr>
        <w:t xml:space="preserve">Esimerkki 7.3220</w:t>
      </w:r>
    </w:p>
    <w:p>
      <w:r>
        <w:t xml:space="preserve">Remy pelasti rakennuksen tuhoutumiselta pysäyttämällä ajastimen.</w:t>
      </w:r>
    </w:p>
    <w:p>
      <w:r>
        <w:rPr>
          <w:b/>
        </w:rPr>
        <w:t xml:space="preserve">Tulos</w:t>
      </w:r>
    </w:p>
    <w:p>
      <w:r>
        <w:t xml:space="preserve">Mitä Remy haluaa tehdä seuraavaksi?</w:t>
      </w:r>
    </w:p>
    <w:p>
      <w:r>
        <w:rPr>
          <w:b/>
        </w:rPr>
        <w:t xml:space="preserve">Esimerkki 7.3221</w:t>
      </w:r>
    </w:p>
    <w:p>
      <w:r>
        <w:t xml:space="preserve">Carson sanoi, että roskien jättäminen on ok, koska jonkun muun on tarkoitus kerätä ne.</w:t>
      </w:r>
    </w:p>
    <w:p>
      <w:r>
        <w:rPr>
          <w:b/>
        </w:rPr>
        <w:t xml:space="preserve">Tulos</w:t>
      </w:r>
    </w:p>
    <w:p>
      <w:r>
        <w:t xml:space="preserve">Miksi Carson teki näin?</w:t>
      </w:r>
    </w:p>
    <w:p>
      <w:r>
        <w:rPr>
          <w:b/>
        </w:rPr>
        <w:t xml:space="preserve">Esimerkki 7.3222</w:t>
      </w:r>
    </w:p>
    <w:p>
      <w:r>
        <w:t xml:space="preserve">Casey säilytti Kendallin tasapainon tekemällä samaa asiaa joka päivä ikuisesti.</w:t>
      </w:r>
    </w:p>
    <w:p>
      <w:r>
        <w:rPr>
          <w:b/>
        </w:rPr>
        <w:t xml:space="preserve">Tulos</w:t>
      </w:r>
    </w:p>
    <w:p>
      <w:r>
        <w:t xml:space="preserve">Miltä Caseystä tuntuisi sen jälkeen?</w:t>
      </w:r>
    </w:p>
    <w:p>
      <w:r>
        <w:rPr>
          <w:b/>
        </w:rPr>
        <w:t xml:space="preserve">Esimerkki 7.3223</w:t>
      </w:r>
    </w:p>
    <w:p>
      <w:r>
        <w:t xml:space="preserve">Kendallilla oli asiakkaita, jotka osallistuivat konferenssiin. Sasha tapasi Kendallin asiakkaita konferenssissa.</w:t>
      </w:r>
    </w:p>
    <w:p>
      <w:r>
        <w:rPr>
          <w:b/>
        </w:rPr>
        <w:t xml:space="preserve">Tulos</w:t>
      </w:r>
    </w:p>
    <w:p>
      <w:r>
        <w:t xml:space="preserve">Mitä Sashalle tapahtuu?</w:t>
      </w:r>
    </w:p>
    <w:p>
      <w:r>
        <w:rPr>
          <w:b/>
        </w:rPr>
        <w:t xml:space="preserve">Esimerkki 7.3224</w:t>
      </w:r>
    </w:p>
    <w:p>
      <w:r>
        <w:t xml:space="preserve">Addison nosti Sashan kädet ylös, jotta hän pystyi tarkastamaan haavan.</w:t>
      </w:r>
    </w:p>
    <w:p>
      <w:r>
        <w:rPr>
          <w:b/>
        </w:rPr>
        <w:t xml:space="preserve">Tulos</w:t>
      </w:r>
    </w:p>
    <w:p>
      <w:r>
        <w:t xml:space="preserve">Miksi Addison teki tämän?</w:t>
      </w:r>
    </w:p>
    <w:p>
      <w:r>
        <w:rPr>
          <w:b/>
        </w:rPr>
        <w:t xml:space="preserve">Esimerkki 7.3225</w:t>
      </w:r>
    </w:p>
    <w:p>
      <w:r>
        <w:t xml:space="preserve">Aubrey puki Baileyn päälle ja kysyi Baileylta, miltä se näytti heidän päällään.</w:t>
      </w:r>
    </w:p>
    <w:p>
      <w:r>
        <w:rPr>
          <w:b/>
        </w:rPr>
        <w:t xml:space="preserve">Tulos</w:t>
      </w:r>
    </w:p>
    <w:p>
      <w:r>
        <w:t xml:space="preserve">Miksi Aubrey teki tämän?</w:t>
      </w:r>
    </w:p>
    <w:p>
      <w:r>
        <w:rPr>
          <w:b/>
        </w:rPr>
        <w:t xml:space="preserve">Esimerkki 7.3226</w:t>
      </w:r>
    </w:p>
    <w:p>
      <w:r>
        <w:t xml:space="preserve">Kendall kietoi narun kaulani ympärille mitatakseen paidan kauluksen.</w:t>
      </w:r>
    </w:p>
    <w:p>
      <w:r>
        <w:rPr>
          <w:b/>
        </w:rPr>
        <w:t xml:space="preserve">Tulos</w:t>
      </w:r>
    </w:p>
    <w:p>
      <w:r>
        <w:t xml:space="preserve">Mitä muut haluavat tehdä seuraavaksi?</w:t>
      </w:r>
    </w:p>
    <w:p>
      <w:r>
        <w:rPr>
          <w:b/>
        </w:rPr>
        <w:t xml:space="preserve">Esimerkki 7.3227</w:t>
      </w:r>
    </w:p>
    <w:p>
      <w:r>
        <w:t xml:space="preserve">Carson otti Leen riskin hyppäämällä hänen kanssaan laskuvarjohyppäämään lentokoneesta.</w:t>
      </w:r>
    </w:p>
    <w:p>
      <w:r>
        <w:rPr>
          <w:b/>
        </w:rPr>
        <w:t xml:space="preserve">Tulos</w:t>
      </w:r>
    </w:p>
    <w:p>
      <w:r>
        <w:t xml:space="preserve">Mitä Lee haluaa tehdä sen jälkeen?</w:t>
      </w:r>
    </w:p>
    <w:p>
      <w:r>
        <w:rPr>
          <w:b/>
        </w:rPr>
        <w:t xml:space="preserve">Esimerkki 7.3228</w:t>
      </w:r>
    </w:p>
    <w:p>
      <w:r>
        <w:t xml:space="preserve">Leen oli tarkoitus jutella juhlissa ystäviensä kanssa, mutta hänen huomionsa harhautui jatkuvasti muihin asioihin.</w:t>
      </w:r>
    </w:p>
    <w:p>
      <w:r>
        <w:rPr>
          <w:b/>
        </w:rPr>
        <w:t xml:space="preserve">Tulos</w:t>
      </w:r>
    </w:p>
    <w:p>
      <w:r>
        <w:t xml:space="preserve">Mitä hänen ystävänsä haluavat tehdä seuraavaksi?</w:t>
      </w:r>
    </w:p>
    <w:p>
      <w:r>
        <w:rPr>
          <w:b/>
        </w:rPr>
        <w:t xml:space="preserve">Esimerkki 7.3229</w:t>
      </w:r>
    </w:p>
    <w:p>
      <w:r>
        <w:t xml:space="preserve">Riley kertoi Carsonille, että heillä ei ollut enää rahaa, jota he olisivat voineet sijoittaa yritykseen.</w:t>
      </w:r>
    </w:p>
    <w:p>
      <w:r>
        <w:rPr>
          <w:b/>
        </w:rPr>
        <w:t xml:space="preserve">Tulos</w:t>
      </w:r>
    </w:p>
    <w:p>
      <w:r>
        <w:t xml:space="preserve">Mitä Rileylle tapahtuu?</w:t>
      </w:r>
    </w:p>
    <w:p>
      <w:r>
        <w:rPr>
          <w:b/>
        </w:rPr>
        <w:t xml:space="preserve">Esimerkki 7.3230</w:t>
      </w:r>
    </w:p>
    <w:p>
      <w:r>
        <w:t xml:space="preserve">Alex oli tyyppi, joka oli aina julkkisjuorujen kärjessä. Hän katseli videoita netistä koko päivän pysyäkseen juorujen perässä.</w:t>
      </w:r>
    </w:p>
    <w:p>
      <w:r>
        <w:rPr>
          <w:b/>
        </w:rPr>
        <w:t xml:space="preserve">Tulos</w:t>
      </w:r>
    </w:p>
    <w:p>
      <w:r>
        <w:t xml:space="preserve">Mitä Alexin on tehtävä ennen tätä?</w:t>
      </w:r>
    </w:p>
    <w:p>
      <w:r>
        <w:rPr>
          <w:b/>
        </w:rPr>
        <w:t xml:space="preserve">Esimerkki 7.3231</w:t>
      </w:r>
    </w:p>
    <w:p>
      <w:r>
        <w:t xml:space="preserve">Kai meni juhliin ja piti hauskaa ystävänsä Austinin kanssa.</w:t>
      </w:r>
    </w:p>
    <w:p>
      <w:r>
        <w:rPr>
          <w:b/>
        </w:rPr>
        <w:t xml:space="preserve">Tulos</w:t>
      </w:r>
    </w:p>
    <w:p>
      <w:r>
        <w:t xml:space="preserve">Miltä Austinista tuntuisi sen seurauksena?</w:t>
      </w:r>
    </w:p>
    <w:p>
      <w:r>
        <w:rPr>
          <w:b/>
        </w:rPr>
        <w:t xml:space="preserve">Esimerkki 7.3232</w:t>
      </w:r>
    </w:p>
    <w:p>
      <w:r>
        <w:t xml:space="preserve">Jesse löysi toisen tien kauppaan, kun tie oli suljettu.</w:t>
      </w:r>
    </w:p>
    <w:p>
      <w:r>
        <w:rPr>
          <w:b/>
        </w:rPr>
        <w:t xml:space="preserve">Tulos</w:t>
      </w:r>
    </w:p>
    <w:p>
      <w:r>
        <w:t xml:space="preserve">Miksi Jesse teki tämän?</w:t>
      </w:r>
    </w:p>
    <w:p>
      <w:r>
        <w:rPr>
          <w:b/>
        </w:rPr>
        <w:t xml:space="preserve">Esimerkki 7.3233</w:t>
      </w:r>
    </w:p>
    <w:p>
      <w:r>
        <w:t xml:space="preserve">Addison oli vihainen Caseylle, koska Casey ei pelannut peliä oikein, joten Addison väänsi Caseyn kättä.</w:t>
      </w:r>
    </w:p>
    <w:p>
      <w:r>
        <w:rPr>
          <w:b/>
        </w:rPr>
        <w:t xml:space="preserve">Tulos</w:t>
      </w:r>
    </w:p>
    <w:p>
      <w:r>
        <w:t xml:space="preserve">Miksi Addison teki tämän?</w:t>
      </w:r>
    </w:p>
    <w:p>
      <w:r>
        <w:rPr>
          <w:b/>
        </w:rPr>
        <w:t xml:space="preserve">Esimerkki 7.3234</w:t>
      </w:r>
    </w:p>
    <w:p>
      <w:r>
        <w:t xml:space="preserve">Ash yritti hyvittää itseään, kun hän missasi avoimen heiton pelissä.</w:t>
      </w:r>
    </w:p>
    <w:p>
      <w:r>
        <w:rPr>
          <w:b/>
        </w:rPr>
        <w:t xml:space="preserve">Tulos</w:t>
      </w:r>
    </w:p>
    <w:p>
      <w:r>
        <w:t xml:space="preserve">Miltä Ashista tuntuisi sen jälkeen?</w:t>
      </w:r>
    </w:p>
    <w:p>
      <w:r>
        <w:rPr>
          <w:b/>
        </w:rPr>
        <w:t xml:space="preserve">Esimerkki 7.3235</w:t>
      </w:r>
    </w:p>
    <w:p>
      <w:r>
        <w:t xml:space="preserve">Carson tiesi, että he olivat oikeassa, ja Taylor todisti Carsonin väitteen.</w:t>
      </w:r>
    </w:p>
    <w:p>
      <w:r>
        <w:rPr>
          <w:b/>
        </w:rPr>
        <w:t xml:space="preserve">Tulos</w:t>
      </w:r>
    </w:p>
    <w:p>
      <w:r>
        <w:t xml:space="preserve">Mitä Taylorille tapahtuu?</w:t>
      </w:r>
    </w:p>
    <w:p>
      <w:r>
        <w:rPr>
          <w:b/>
        </w:rPr>
        <w:t xml:space="preserve">Esimerkki 7.3236</w:t>
      </w:r>
    </w:p>
    <w:p>
      <w:r>
        <w:t xml:space="preserve">Austin sai hallituksen myöntämän kulkuluvan salaiseen laboratorioon.</w:t>
      </w:r>
    </w:p>
    <w:p>
      <w:r>
        <w:rPr>
          <w:b/>
        </w:rPr>
        <w:t xml:space="preserve">Tulos</w:t>
      </w:r>
    </w:p>
    <w:p>
      <w:r>
        <w:t xml:space="preserve">Miltä heistä tuntuisi sen seurauksena?</w:t>
      </w:r>
    </w:p>
    <w:p>
      <w:r>
        <w:rPr>
          <w:b/>
        </w:rPr>
        <w:t xml:space="preserve">Esimerkki 7.3237</w:t>
      </w:r>
    </w:p>
    <w:p>
      <w:r>
        <w:t xml:space="preserve">Kai vei Robinin nakkikioskille jalkapallo-ottelussa.</w:t>
      </w:r>
    </w:p>
    <w:p>
      <w:r>
        <w:rPr>
          <w:b/>
        </w:rPr>
        <w:t xml:space="preserve">Tulos</w:t>
      </w:r>
    </w:p>
    <w:p>
      <w:r>
        <w:t xml:space="preserve">Miksi Kai teki tämän?</w:t>
      </w:r>
    </w:p>
    <w:p>
      <w:r>
        <w:rPr>
          <w:b/>
        </w:rPr>
        <w:t xml:space="preserve">Esimerkki 7.3238</w:t>
      </w:r>
    </w:p>
    <w:p>
      <w:r>
        <w:t xml:space="preserve">Jan yritti lyhentää vieroitushoitoaikaa.</w:t>
      </w:r>
    </w:p>
    <w:p>
      <w:r>
        <w:rPr>
          <w:b/>
        </w:rPr>
        <w:t xml:space="preserve">Tulos</w:t>
      </w:r>
    </w:p>
    <w:p>
      <w:r>
        <w:t xml:space="preserve">Mitä Janin on tehtävä ennen tätä?</w:t>
      </w:r>
    </w:p>
    <w:p>
      <w:r>
        <w:rPr>
          <w:b/>
        </w:rPr>
        <w:t xml:space="preserve">Esimerkki 7.3239</w:t>
      </w:r>
    </w:p>
    <w:p>
      <w:r>
        <w:t xml:space="preserve">Nähtyään tyttöystävänsä suutelevan toista miestä Kai lähti raivoissaan juhlista yksin.</w:t>
      </w:r>
    </w:p>
    <w:p>
      <w:r>
        <w:rPr>
          <w:b/>
        </w:rPr>
        <w:t xml:space="preserve">Tulos</w:t>
      </w:r>
    </w:p>
    <w:p>
      <w:r>
        <w:t xml:space="preserve">Miltä tyttöystävästä tuntuisi sen seurauksena?</w:t>
      </w:r>
    </w:p>
    <w:p>
      <w:r>
        <w:rPr>
          <w:b/>
        </w:rPr>
        <w:t xml:space="preserve">Esimerkki 7.3240</w:t>
      </w:r>
    </w:p>
    <w:p>
      <w:r>
        <w:t xml:space="preserve">Austin siirsi Jordanin auton toiselle parkkipaikalle tien varrella.</w:t>
      </w:r>
    </w:p>
    <w:p>
      <w:r>
        <w:rPr>
          <w:b/>
        </w:rPr>
        <w:t xml:space="preserve">Tulos</w:t>
      </w:r>
    </w:p>
    <w:p>
      <w:r>
        <w:t xml:space="preserve">Miksi Austin teki tämän?</w:t>
      </w:r>
    </w:p>
    <w:p>
      <w:r>
        <w:rPr>
          <w:b/>
        </w:rPr>
        <w:t xml:space="preserve">Esimerkki 7.3241</w:t>
      </w:r>
    </w:p>
    <w:p>
      <w:r>
        <w:t xml:space="preserve">Quinn oli viipaloimassa kinkkua herkkukaupassa, joten Quinn laittoi vaa'an päälle.</w:t>
      </w:r>
    </w:p>
    <w:p>
      <w:r>
        <w:rPr>
          <w:b/>
        </w:rPr>
        <w:t xml:space="preserve">Tulos</w:t>
      </w:r>
    </w:p>
    <w:p>
      <w:r>
        <w:t xml:space="preserve">Mitä Quinnin on tehtävä ennen tätä?</w:t>
      </w:r>
    </w:p>
    <w:p>
      <w:r>
        <w:rPr>
          <w:b/>
        </w:rPr>
        <w:t xml:space="preserve">Esimerkki 7.3242</w:t>
      </w:r>
    </w:p>
    <w:p>
      <w:r>
        <w:t xml:space="preserve">Austin sai Tracyn kyyneleet silmiin, kun hän toi Tracylle kukkia.</w:t>
      </w:r>
    </w:p>
    <w:p>
      <w:r>
        <w:rPr>
          <w:b/>
        </w:rPr>
        <w:t xml:space="preserve">Tulos</w:t>
      </w:r>
    </w:p>
    <w:p>
      <w:r>
        <w:t xml:space="preserve">Mitä Austinille tapahtuu?</w:t>
      </w:r>
    </w:p>
    <w:p>
      <w:r>
        <w:rPr>
          <w:b/>
        </w:rPr>
        <w:t xml:space="preserve">Esimerkki 7.3243</w:t>
      </w:r>
    </w:p>
    <w:p>
      <w:r>
        <w:t xml:space="preserve">Kaikki Jordanin ystävät rukoilivat häntä jäämään illalliselle heidän kanssaan, mutta Jordan päätti sen sijaan mennä kotiin syömään.</w:t>
      </w:r>
    </w:p>
    <w:p>
      <w:r>
        <w:rPr>
          <w:b/>
        </w:rPr>
        <w:t xml:space="preserve">Tulos</w:t>
      </w:r>
    </w:p>
    <w:p>
      <w:r>
        <w:t xml:space="preserve">Miltä Muista tuntuisi sen seurauksena?</w:t>
      </w:r>
    </w:p>
    <w:p>
      <w:r>
        <w:rPr>
          <w:b/>
        </w:rPr>
        <w:t xml:space="preserve">Esimerkki 7.3244</w:t>
      </w:r>
    </w:p>
    <w:p>
      <w:r>
        <w:t xml:space="preserve">Bailey tuhosi vihollisen bunkkerin ja voitti sodan.</w:t>
      </w:r>
    </w:p>
    <w:p>
      <w:r>
        <w:rPr>
          <w:b/>
        </w:rPr>
        <w:t xml:space="preserve">Tulos</w:t>
      </w:r>
    </w:p>
    <w:p>
      <w:r>
        <w:t xml:space="preserve">Mitä Baileyn on tehtävä ennen tätä?</w:t>
      </w:r>
    </w:p>
    <w:p>
      <w:r>
        <w:rPr>
          <w:b/>
        </w:rPr>
        <w:t xml:space="preserve">Esimerkki 7.3245</w:t>
      </w:r>
    </w:p>
    <w:p>
      <w:r>
        <w:t xml:space="preserve">Austin yritti auttaa joitakin asiakkaita, jotka olivat hyvin töykeitä hänelle.</w:t>
      </w:r>
    </w:p>
    <w:p>
      <w:r>
        <w:rPr>
          <w:b/>
        </w:rPr>
        <w:t xml:space="preserve">Tulos</w:t>
      </w:r>
    </w:p>
    <w:p>
      <w:r>
        <w:t xml:space="preserve">Miltä toisista tuntuisi sen seurauksena?</w:t>
      </w:r>
    </w:p>
    <w:p>
      <w:r>
        <w:rPr>
          <w:b/>
        </w:rPr>
        <w:t xml:space="preserve">Esimerkki 7.3246</w:t>
      </w:r>
    </w:p>
    <w:p>
      <w:r>
        <w:t xml:space="preserve">Casey näytti paljon äidiltään, koska heillä oli samanlaiset kasvonpiirteet ja samat hiukset.</w:t>
      </w:r>
    </w:p>
    <w:p>
      <w:r>
        <w:rPr>
          <w:b/>
        </w:rPr>
        <w:t xml:space="preserve">Tulos</w:t>
      </w:r>
    </w:p>
    <w:p>
      <w:r>
        <w:t xml:space="preserve">Miten kuvailisit Caseya?</w:t>
      </w:r>
    </w:p>
    <w:p>
      <w:r>
        <w:rPr>
          <w:b/>
        </w:rPr>
        <w:t xml:space="preserve">Esimerkki 7.3247</w:t>
      </w:r>
    </w:p>
    <w:p>
      <w:r>
        <w:t xml:space="preserve">Casey teki kovasti töitä ja sai palkankorotuksen.</w:t>
      </w:r>
    </w:p>
    <w:p>
      <w:r>
        <w:rPr>
          <w:b/>
        </w:rPr>
        <w:t xml:space="preserve">Tulos</w:t>
      </w:r>
    </w:p>
    <w:p>
      <w:r>
        <w:t xml:space="preserve">Mitä Casey haluaa tehdä seuraavaksi?</w:t>
      </w:r>
    </w:p>
    <w:p>
      <w:r>
        <w:rPr>
          <w:b/>
        </w:rPr>
        <w:t xml:space="preserve">Esimerkki 7.3248</w:t>
      </w:r>
    </w:p>
    <w:p>
      <w:r>
        <w:t xml:space="preserve">Casey oli sokea eikä päässyt liikkumaan koulun kampuksella ilman apua, mutta heillä oli Marley-niminen näkövammaiskoira, ja Casey otti Marleyn mukaansa kaikkialle.</w:t>
      </w:r>
    </w:p>
    <w:p>
      <w:r>
        <w:rPr>
          <w:b/>
        </w:rPr>
        <w:t xml:space="preserve">Tulos</w:t>
      </w:r>
    </w:p>
    <w:p>
      <w:r>
        <w:t xml:space="preserve">Miten kuvailisit Caseya?</w:t>
      </w:r>
    </w:p>
    <w:p>
      <w:r>
        <w:rPr>
          <w:b/>
        </w:rPr>
        <w:t xml:space="preserve">Esimerkki 7.3249</w:t>
      </w:r>
    </w:p>
    <w:p>
      <w:r>
        <w:t xml:space="preserve">Ash pukeutui mekkoon, ja kaikki hänen ystävänsä nauroivat hänelle.</w:t>
      </w:r>
    </w:p>
    <w:p>
      <w:r>
        <w:rPr>
          <w:b/>
        </w:rPr>
        <w:t xml:space="preserve">Tulos</w:t>
      </w:r>
    </w:p>
    <w:p>
      <w:r>
        <w:t xml:space="preserve">Miksi Ash teki tämän?</w:t>
      </w:r>
    </w:p>
    <w:p>
      <w:r>
        <w:rPr>
          <w:b/>
        </w:rPr>
        <w:t xml:space="preserve">Esimerkki 7.3250</w:t>
      </w:r>
    </w:p>
    <w:p>
      <w:r>
        <w:t xml:space="preserve">Riley todella rakasti Cameronia, hän päätti, ettei halunnut viettää loppuelämäänsä ilman häntä.</w:t>
      </w:r>
    </w:p>
    <w:p>
      <w:r>
        <w:rPr>
          <w:b/>
        </w:rPr>
        <w:t xml:space="preserve">Tulos</w:t>
      </w:r>
    </w:p>
    <w:p>
      <w:r>
        <w:t xml:space="preserve">Mitä Riley haluaa tehdä seuraavaksi?</w:t>
      </w:r>
    </w:p>
    <w:p>
      <w:r>
        <w:rPr>
          <w:b/>
        </w:rPr>
        <w:t xml:space="preserve">Esimerkki 7.3251</w:t>
      </w:r>
    </w:p>
    <w:p>
      <w:r>
        <w:t xml:space="preserve">Lee oli lentokoneessa ja menossa tapaamaan Robinia. Lee lensi kohti Robinia.</w:t>
      </w:r>
    </w:p>
    <w:p>
      <w:r>
        <w:rPr>
          <w:b/>
        </w:rPr>
        <w:t xml:space="preserve">Tulos</w:t>
      </w:r>
    </w:p>
    <w:p>
      <w:r>
        <w:t xml:space="preserve">Miten kuvailisit Leetä?</w:t>
      </w:r>
    </w:p>
    <w:p>
      <w:r>
        <w:rPr>
          <w:b/>
        </w:rPr>
        <w:t xml:space="preserve">Esimerkki 7.3252</w:t>
      </w:r>
    </w:p>
    <w:p>
      <w:r>
        <w:t xml:space="preserve">Kendall näki kiusaajan tunkevan lasten päitä kaappeihin, joten hän meni kiusaajan luo lopettaakseen kiusaamisen.</w:t>
      </w:r>
    </w:p>
    <w:p>
      <w:r>
        <w:rPr>
          <w:b/>
        </w:rPr>
        <w:t xml:space="preserve">Tulos</w:t>
      </w:r>
    </w:p>
    <w:p>
      <w:r>
        <w:t xml:space="preserve">Miten kuvailisit Kendallia?</w:t>
      </w:r>
    </w:p>
    <w:p>
      <w:r>
        <w:rPr>
          <w:b/>
        </w:rPr>
        <w:t xml:space="preserve">Esimerkki 7.3253</w:t>
      </w:r>
    </w:p>
    <w:p>
      <w:r>
        <w:t xml:space="preserve">Riley pyysi Leetä jäämään töihin hieman myöhemmin sinä iltana.</w:t>
      </w:r>
    </w:p>
    <w:p>
      <w:r>
        <w:rPr>
          <w:b/>
        </w:rPr>
        <w:t xml:space="preserve">Tulos</w:t>
      </w:r>
    </w:p>
    <w:p>
      <w:r>
        <w:t xml:space="preserve">Mitä Leelle tapahtuu?</w:t>
      </w:r>
    </w:p>
    <w:p>
      <w:r>
        <w:rPr>
          <w:b/>
        </w:rPr>
        <w:t xml:space="preserve">Esimerkki 7.3254</w:t>
      </w:r>
    </w:p>
    <w:p>
      <w:r>
        <w:t xml:space="preserve">Koska Jordan ei ollut luova ihminen, Jordan piti Addisonin mielipidettä omana mielipiteenään ja otti koko kunnian.</w:t>
      </w:r>
    </w:p>
    <w:p>
      <w:r>
        <w:rPr>
          <w:b/>
        </w:rPr>
        <w:t xml:space="preserve">Tulos</w:t>
      </w:r>
    </w:p>
    <w:p>
      <w:r>
        <w:t xml:space="preserve">Mitä Jordanialle tapahtuu?</w:t>
      </w:r>
    </w:p>
    <w:p>
      <w:r>
        <w:rPr>
          <w:b/>
        </w:rPr>
        <w:t xml:space="preserve">Esimerkki 7.3255</w:t>
      </w:r>
    </w:p>
    <w:p>
      <w:r>
        <w:t xml:space="preserve">Jordan teki yleensä samoja asioita, mutta kokeili hiljattain joitakin uusia asioita.</w:t>
      </w:r>
    </w:p>
    <w:p>
      <w:r>
        <w:rPr>
          <w:b/>
        </w:rPr>
        <w:t xml:space="preserve">Tulos</w:t>
      </w:r>
    </w:p>
    <w:p>
      <w:r>
        <w:t xml:space="preserve">Miten kuvailisit Jordaniaa?</w:t>
      </w:r>
    </w:p>
    <w:p>
      <w:r>
        <w:rPr>
          <w:b/>
        </w:rPr>
        <w:t xml:space="preserve">Esimerkki 7.3256</w:t>
      </w:r>
    </w:p>
    <w:p>
      <w:r>
        <w:t xml:space="preserve">Alex huolehti autostaan oikealla tavalla ja maalasi sen niin monta kertaa.</w:t>
      </w:r>
    </w:p>
    <w:p>
      <w:r>
        <w:rPr>
          <w:b/>
        </w:rPr>
        <w:t xml:space="preserve">Tulos</w:t>
      </w:r>
    </w:p>
    <w:p>
      <w:r>
        <w:t xml:space="preserve">Miksi Alex teki näin?</w:t>
      </w:r>
    </w:p>
    <w:p>
      <w:r>
        <w:rPr>
          <w:b/>
        </w:rPr>
        <w:t xml:space="preserve">Esimerkki 7.3257</w:t>
      </w:r>
    </w:p>
    <w:p>
      <w:r>
        <w:t xml:space="preserve">Kai antoi Ashille leipää, jotta he voisivat tehdä voileivän.</w:t>
      </w:r>
    </w:p>
    <w:p>
      <w:r>
        <w:rPr>
          <w:b/>
        </w:rPr>
        <w:t xml:space="preserve">Tulos</w:t>
      </w:r>
    </w:p>
    <w:p>
      <w:r>
        <w:t xml:space="preserve">Miltä Kai tuntuisi sen jälkeen?</w:t>
      </w:r>
    </w:p>
    <w:p>
      <w:r>
        <w:rPr>
          <w:b/>
        </w:rPr>
        <w:t xml:space="preserve">Esimerkki 7.3258</w:t>
      </w:r>
    </w:p>
    <w:p>
      <w:r>
        <w:t xml:space="preserve">Jordanin ystävä oli koulun paras koripalloilija. Alex haastoi Jordanin ystävän.</w:t>
      </w:r>
    </w:p>
    <w:p>
      <w:r>
        <w:rPr>
          <w:b/>
        </w:rPr>
        <w:t xml:space="preserve">Tulos</w:t>
      </w:r>
    </w:p>
    <w:p>
      <w:r>
        <w:t xml:space="preserve">Mitä Jordanialle tapahtuu?</w:t>
      </w:r>
    </w:p>
    <w:p>
      <w:r>
        <w:rPr>
          <w:b/>
        </w:rPr>
        <w:t xml:space="preserve">Esimerkki 7.3259</w:t>
      </w:r>
    </w:p>
    <w:p>
      <w:r>
        <w:t xml:space="preserve">Kain isosisko oli menossa vuoristorataan.  Kai halusi tulla mukaan, mutta he olivat liian pieniä.</w:t>
      </w:r>
    </w:p>
    <w:p>
      <w:r>
        <w:rPr>
          <w:b/>
        </w:rPr>
        <w:t xml:space="preserve">Tulos</w:t>
      </w:r>
    </w:p>
    <w:p>
      <w:r>
        <w:t xml:space="preserve">Miltä Kai tuntuisi sen jälkeen?</w:t>
      </w:r>
    </w:p>
    <w:p>
      <w:r>
        <w:rPr>
          <w:b/>
        </w:rPr>
        <w:t xml:space="preserve">Esimerkki 7.3260</w:t>
      </w:r>
    </w:p>
    <w:p>
      <w:r>
        <w:t xml:space="preserve">Riley saapui ostoskeskukseen juuri ajoissa, kun he olivat suunnitelleet retkeä jo päiviä.</w:t>
      </w:r>
    </w:p>
    <w:p>
      <w:r>
        <w:rPr>
          <w:b/>
        </w:rPr>
        <w:t xml:space="preserve">Tulos</w:t>
      </w:r>
    </w:p>
    <w:p>
      <w:r>
        <w:t xml:space="preserve">Miksi Riley teki näin?</w:t>
      </w:r>
    </w:p>
    <w:p>
      <w:r>
        <w:rPr>
          <w:b/>
        </w:rPr>
        <w:t xml:space="preserve">Esimerkki 7.3261</w:t>
      </w:r>
    </w:p>
    <w:p>
      <w:r>
        <w:t xml:space="preserve">Quinn osti uuden pelin ja pelasi sitä, kun heidän ystävänsä meni suihkuun.</w:t>
      </w:r>
    </w:p>
    <w:p>
      <w:r>
        <w:rPr>
          <w:b/>
        </w:rPr>
        <w:t xml:space="preserve">Tulos</w:t>
      </w:r>
    </w:p>
    <w:p>
      <w:r>
        <w:t xml:space="preserve">Mitä Sydney haluaa tehdä seuraavaksi?</w:t>
      </w:r>
    </w:p>
    <w:p>
      <w:r>
        <w:rPr>
          <w:b/>
        </w:rPr>
        <w:t xml:space="preserve">Esimerkki 7.3262</w:t>
      </w:r>
    </w:p>
    <w:p>
      <w:r>
        <w:t xml:space="preserve">Aubrey harjoitteli paljon, yritti päästä joukkueeseen ja pääsi joukkueeseen.</w:t>
      </w:r>
    </w:p>
    <w:p>
      <w:r>
        <w:rPr>
          <w:b/>
        </w:rPr>
        <w:t xml:space="preserve">Tulos</w:t>
      </w:r>
    </w:p>
    <w:p>
      <w:r>
        <w:t xml:space="preserve">Mitä Aubrey haluaa tehdä seuraavaksi?</w:t>
      </w:r>
    </w:p>
    <w:p>
      <w:r>
        <w:rPr>
          <w:b/>
        </w:rPr>
        <w:t xml:space="preserve">Esimerkki 7.3263</w:t>
      </w:r>
    </w:p>
    <w:p>
      <w:r>
        <w:t xml:space="preserve">Ash heilutti Aubreyn jalkoja päänsä yli osana tanssia.</w:t>
      </w:r>
    </w:p>
    <w:p>
      <w:r>
        <w:rPr>
          <w:b/>
        </w:rPr>
        <w:t xml:space="preserve">Tulos</w:t>
      </w:r>
    </w:p>
    <w:p>
      <w:r>
        <w:t xml:space="preserve">Mitä Ash haluaa tehdä seuraavaksi?</w:t>
      </w:r>
    </w:p>
    <w:p>
      <w:r>
        <w:rPr>
          <w:b/>
        </w:rPr>
        <w:t xml:space="preserve">Esimerkki 7.3264</w:t>
      </w:r>
    </w:p>
    <w:p>
      <w:r>
        <w:t xml:space="preserve">Robin vaihtoi Aubreylle puhtaat vaatteet sen jälkeen, kun Aubrey oli kaatanut pullonsa päälleen.</w:t>
      </w:r>
    </w:p>
    <w:p>
      <w:r>
        <w:rPr>
          <w:b/>
        </w:rPr>
        <w:t xml:space="preserve">Tulos</w:t>
      </w:r>
    </w:p>
    <w:p>
      <w:r>
        <w:t xml:space="preserve">Mitä Robinille tapahtuu?</w:t>
      </w:r>
    </w:p>
    <w:p>
      <w:r>
        <w:rPr>
          <w:b/>
        </w:rPr>
        <w:t xml:space="preserve">Esimerkki 7.3265</w:t>
      </w:r>
    </w:p>
    <w:p>
      <w:r>
        <w:t xml:space="preserve">Robin ei ollut kuullut vanhasta luokkatoveristaan vähään aikaan, vaikka he olivat olleet ystäviä jo vuosia.</w:t>
      </w:r>
    </w:p>
    <w:p>
      <w:r>
        <w:rPr>
          <w:b/>
        </w:rPr>
        <w:t xml:space="preserve">Tulos</w:t>
      </w:r>
    </w:p>
    <w:p>
      <w:r>
        <w:t xml:space="preserve">Miltä Robinista tuntuisi sen seurauksena?</w:t>
      </w:r>
    </w:p>
    <w:p>
      <w:r>
        <w:rPr>
          <w:b/>
        </w:rPr>
        <w:t xml:space="preserve">Esimerkki 7.3266</w:t>
      </w:r>
    </w:p>
    <w:p>
      <w:r>
        <w:t xml:space="preserve">Kendall katsoi baseballia ystäviensä kanssa tehtyään koko viikon kovasti töitä työssään.</w:t>
      </w:r>
    </w:p>
    <w:p>
      <w:r>
        <w:rPr>
          <w:b/>
        </w:rPr>
        <w:t xml:space="preserve">Tulos</w:t>
      </w:r>
    </w:p>
    <w:p>
      <w:r>
        <w:t xml:space="preserve">Mitä Kendall haluaa tehdä seuraavaksi?</w:t>
      </w:r>
    </w:p>
    <w:p>
      <w:r>
        <w:rPr>
          <w:b/>
        </w:rPr>
        <w:t xml:space="preserve">Esimerkki 7.3267</w:t>
      </w:r>
    </w:p>
    <w:p>
      <w:r>
        <w:t xml:space="preserve">Remyllä oli huonoja uutisia Sashalle. Remy käänsi Sashan elämän ylösalaisin uutisten myötä.</w:t>
      </w:r>
    </w:p>
    <w:p>
      <w:r>
        <w:rPr>
          <w:b/>
        </w:rPr>
        <w:t xml:space="preserve">Tulos</w:t>
      </w:r>
    </w:p>
    <w:p>
      <w:r>
        <w:t xml:space="preserve">Miltä Remystä tuntuisi sen jälkeen?</w:t>
      </w:r>
    </w:p>
    <w:p>
      <w:r>
        <w:rPr>
          <w:b/>
        </w:rPr>
        <w:t xml:space="preserve">Esimerkki 7.3268</w:t>
      </w:r>
    </w:p>
    <w:p>
      <w:r>
        <w:t xml:space="preserve">Lee ei ollut keskittynyt tehtäväänsä. Quin kiinnitti Leen huomion.</w:t>
      </w:r>
    </w:p>
    <w:p>
      <w:r>
        <w:rPr>
          <w:b/>
        </w:rPr>
        <w:t xml:space="preserve">Tulos</w:t>
      </w:r>
    </w:p>
    <w:p>
      <w:r>
        <w:t xml:space="preserve">Miksi Quinn teki tämän?</w:t>
      </w:r>
    </w:p>
    <w:p>
      <w:r>
        <w:rPr>
          <w:b/>
        </w:rPr>
        <w:t xml:space="preserve">Esimerkki 7.3269</w:t>
      </w:r>
    </w:p>
    <w:p>
      <w:r>
        <w:t xml:space="preserve">Quinn muutti uuteen taloon sen jälkeen, kun heidän vanha talonsa paloi tulipalossa.</w:t>
      </w:r>
    </w:p>
    <w:p>
      <w:r>
        <w:rPr>
          <w:b/>
        </w:rPr>
        <w:t xml:space="preserve">Tulos</w:t>
      </w:r>
    </w:p>
    <w:p>
      <w:r>
        <w:t xml:space="preserve">Miltä Quinnistä tuntuisi sen jälkeen?</w:t>
      </w:r>
    </w:p>
    <w:p>
      <w:r>
        <w:rPr>
          <w:b/>
        </w:rPr>
        <w:t xml:space="preserve">Esimerkki 7.3270</w:t>
      </w:r>
    </w:p>
    <w:p>
      <w:r>
        <w:t xml:space="preserve">Riley teki kovasti töitä ansaitakseen rahaa, jotta hänellä olisi varaa hyvään ruokaan ja hienoon autoon.</w:t>
      </w:r>
    </w:p>
    <w:p>
      <w:r>
        <w:rPr>
          <w:b/>
        </w:rPr>
        <w:t xml:space="preserve">Tulos</w:t>
      </w:r>
    </w:p>
    <w:p>
      <w:r>
        <w:t xml:space="preserve">Mitä Riley haluaa tehdä seuraavaksi?</w:t>
      </w:r>
    </w:p>
    <w:p>
      <w:r>
        <w:rPr>
          <w:b/>
        </w:rPr>
        <w:t xml:space="preserve">Esimerkki 7.3271</w:t>
      </w:r>
    </w:p>
    <w:p>
      <w:r>
        <w:t xml:space="preserve">Puolison kuoleman jälkeen Aubrey oli vastuussa kaikkien lasten hoitamisesta yksin, joten Aubreyn oli hankittava työpaikka.</w:t>
      </w:r>
    </w:p>
    <w:p>
      <w:r>
        <w:rPr>
          <w:b/>
        </w:rPr>
        <w:t xml:space="preserve">Tulos</w:t>
      </w:r>
    </w:p>
    <w:p>
      <w:r>
        <w:t xml:space="preserve">Mitä muille tapahtuu?</w:t>
      </w:r>
    </w:p>
    <w:p>
      <w:r>
        <w:rPr>
          <w:b/>
        </w:rPr>
        <w:t xml:space="preserve">Esimerkki 7.3272</w:t>
      </w:r>
    </w:p>
    <w:p>
      <w:r>
        <w:t xml:space="preserve">Jordan ripusti vaatteensa liinaan kuivumaan uituaan altaassa koko päivän.</w:t>
      </w:r>
    </w:p>
    <w:p>
      <w:r>
        <w:rPr>
          <w:b/>
        </w:rPr>
        <w:t xml:space="preserve">Tulos</w:t>
      </w:r>
    </w:p>
    <w:p>
      <w:r>
        <w:t xml:space="preserve">Miltä Jordanista tuntuisi sen jälkeen?</w:t>
      </w:r>
    </w:p>
    <w:p>
      <w:r>
        <w:rPr>
          <w:b/>
        </w:rPr>
        <w:t xml:space="preserve">Esimerkki 7.3273</w:t>
      </w:r>
    </w:p>
    <w:p>
      <w:r>
        <w:t xml:space="preserve">Remy jäätelön äärellä katsomassa suosikkiohjelmaansa ja rentoutumassa sohvalla.</w:t>
      </w:r>
    </w:p>
    <w:p>
      <w:r>
        <w:rPr>
          <w:b/>
        </w:rPr>
        <w:t xml:space="preserve">Tulos</w:t>
      </w:r>
    </w:p>
    <w:p>
      <w:r>
        <w:t xml:space="preserve">Miten kuvailisit Remyä?</w:t>
      </w:r>
    </w:p>
    <w:p>
      <w:r>
        <w:rPr>
          <w:b/>
        </w:rPr>
        <w:t xml:space="preserve">Esimerkki 7.3274</w:t>
      </w:r>
    </w:p>
    <w:p>
      <w:r>
        <w:t xml:space="preserve">Jordan maksoi työntekijöilleen aina hyvin ja anteliaasti.</w:t>
      </w:r>
    </w:p>
    <w:p>
      <w:r>
        <w:rPr>
          <w:b/>
        </w:rPr>
        <w:t xml:space="preserve">Tulos</w:t>
      </w:r>
    </w:p>
    <w:p>
      <w:r>
        <w:t xml:space="preserve">Mitä työntekijät haluavat tehdä seuraavaksi?</w:t>
      </w:r>
    </w:p>
    <w:p>
      <w:r>
        <w:rPr>
          <w:b/>
        </w:rPr>
        <w:t xml:space="preserve">Esimerkki 7.3275</w:t>
      </w:r>
    </w:p>
    <w:p>
      <w:r>
        <w:t xml:space="preserve">Riley pyysi Sashalta rahaa, jotta hän voisi mennä tivoliin sinä iltana.</w:t>
      </w:r>
    </w:p>
    <w:p>
      <w:r>
        <w:rPr>
          <w:b/>
        </w:rPr>
        <w:t xml:space="preserve">Tulos</w:t>
      </w:r>
    </w:p>
    <w:p>
      <w:r>
        <w:t xml:space="preserve">Miltä Sashasta tuntuisi sen seurauksena?</w:t>
      </w:r>
    </w:p>
    <w:p>
      <w:r>
        <w:rPr>
          <w:b/>
        </w:rPr>
        <w:t xml:space="preserve">Esimerkki 7.3276</w:t>
      </w:r>
    </w:p>
    <w:p>
      <w:r>
        <w:t xml:space="preserve">CAsey tajusi, että he olivat menossa väärään suuntaan, joten Casey muutti suuntaa.</w:t>
      </w:r>
    </w:p>
    <w:p>
      <w:r>
        <w:rPr>
          <w:b/>
        </w:rPr>
        <w:t xml:space="preserve">Tulos</w:t>
      </w:r>
    </w:p>
    <w:p>
      <w:r>
        <w:t xml:space="preserve">Mitä Caseyn on tehtävä ennen tätä?</w:t>
      </w:r>
    </w:p>
    <w:p>
      <w:r>
        <w:rPr>
          <w:b/>
        </w:rPr>
        <w:t xml:space="preserve">Esimerkki 7.3277</w:t>
      </w:r>
    </w:p>
    <w:p>
      <w:r>
        <w:t xml:space="preserve">Aubrey tarkisti kellon ja tajusi, että oli aika lähteä töihin.</w:t>
      </w:r>
    </w:p>
    <w:p>
      <w:r>
        <w:rPr>
          <w:b/>
        </w:rPr>
        <w:t xml:space="preserve">Tulos</w:t>
      </w:r>
    </w:p>
    <w:p>
      <w:r>
        <w:t xml:space="preserve">Mitä Aubrey haluaa tehdä seuraavaksi?</w:t>
      </w:r>
    </w:p>
    <w:p>
      <w:r>
        <w:rPr>
          <w:b/>
        </w:rPr>
        <w:t xml:space="preserve">Esimerkki 7.3278</w:t>
      </w:r>
    </w:p>
    <w:p>
      <w:r>
        <w:t xml:space="preserve">Janilla oli pitkä ja intensiivinen synnytys, mutta hän synnytti tyttären samana päivänä.</w:t>
      </w:r>
    </w:p>
    <w:p>
      <w:r>
        <w:rPr>
          <w:b/>
        </w:rPr>
        <w:t xml:space="preserve">Tulos</w:t>
      </w:r>
    </w:p>
    <w:p>
      <w:r>
        <w:t xml:space="preserve">Miten kuvailisit Jania?</w:t>
      </w:r>
    </w:p>
    <w:p>
      <w:r>
        <w:rPr>
          <w:b/>
        </w:rPr>
        <w:t xml:space="preserve">Esimerkki 7.3279</w:t>
      </w:r>
    </w:p>
    <w:p>
      <w:r>
        <w:t xml:space="preserve">Carson tuomittiin väärin perustein rikoksesta. Taylor todisti Carsonin väitteen eilen illalla, ja tuomari oli samaa mieltä.</w:t>
      </w:r>
    </w:p>
    <w:p>
      <w:r>
        <w:rPr>
          <w:b/>
        </w:rPr>
        <w:t xml:space="preserve">Tulos</w:t>
      </w:r>
    </w:p>
    <w:p>
      <w:r>
        <w:t xml:space="preserve">Mitä Carsonille tapahtuu?</w:t>
      </w:r>
    </w:p>
    <w:p>
      <w:r>
        <w:rPr>
          <w:b/>
        </w:rPr>
        <w:t xml:space="preserve">Esimerkki 7.3280</w:t>
      </w:r>
    </w:p>
    <w:p>
      <w:r>
        <w:t xml:space="preserve">Ashilla on vapaata töistä ja hän ottaa päivän rentoutumiseen.</w:t>
      </w:r>
    </w:p>
    <w:p>
      <w:r>
        <w:rPr>
          <w:b/>
        </w:rPr>
        <w:t xml:space="preserve">Tulos</w:t>
      </w:r>
    </w:p>
    <w:p>
      <w:r>
        <w:t xml:space="preserve">Mitä Ashin on tehtävä ennen tätä?</w:t>
      </w:r>
    </w:p>
    <w:p>
      <w:r>
        <w:rPr>
          <w:b/>
        </w:rPr>
        <w:t xml:space="preserve">Esimerkki 7.3281</w:t>
      </w:r>
    </w:p>
    <w:p>
      <w:r>
        <w:t xml:space="preserve">Robin rakensi lumiukon lumeen ja antoi sille uuden nimen.</w:t>
      </w:r>
    </w:p>
    <w:p>
      <w:r>
        <w:rPr>
          <w:b/>
        </w:rPr>
        <w:t xml:space="preserve">Tulos</w:t>
      </w:r>
    </w:p>
    <w:p>
      <w:r>
        <w:t xml:space="preserve">Mitä Robin haluaa tehdä seuraavaksi?</w:t>
      </w:r>
    </w:p>
    <w:p>
      <w:r>
        <w:rPr>
          <w:b/>
        </w:rPr>
        <w:t xml:space="preserve">Esimerkki 7.3282</w:t>
      </w:r>
    </w:p>
    <w:p>
      <w:r>
        <w:t xml:space="preserve">Quinnillä oli harvinainen baseball-kortti, ja Tracy päätti ostaa sen heiltä.</w:t>
      </w:r>
    </w:p>
    <w:p>
      <w:r>
        <w:rPr>
          <w:b/>
        </w:rPr>
        <w:t xml:space="preserve">Tulos</w:t>
      </w:r>
    </w:p>
    <w:p>
      <w:r>
        <w:t xml:space="preserve">Mitä Quinnille tapahtuu?</w:t>
      </w:r>
    </w:p>
    <w:p>
      <w:r>
        <w:rPr>
          <w:b/>
        </w:rPr>
        <w:t xml:space="preserve">Esimerkki 7.3283</w:t>
      </w:r>
    </w:p>
    <w:p>
      <w:r>
        <w:t xml:space="preserve">Jan tiesi, että työpaikalla oli syntymäpäiväjuhlat, joten hän pukeutui hienosti ja lähti töihin juhlapäivän aamuna.</w:t>
      </w:r>
    </w:p>
    <w:p>
      <w:r>
        <w:rPr>
          <w:b/>
        </w:rPr>
        <w:t xml:space="preserve">Tulos</w:t>
      </w:r>
    </w:p>
    <w:p>
      <w:r>
        <w:t xml:space="preserve">Miltä Janista tuntuisi sen jälkeen?</w:t>
      </w:r>
    </w:p>
    <w:p>
      <w:r>
        <w:rPr>
          <w:b/>
        </w:rPr>
        <w:t xml:space="preserve">Esimerkki 7.3284</w:t>
      </w:r>
    </w:p>
    <w:p>
      <w:r>
        <w:t xml:space="preserve">Jesse oli töissä rämpimässä, joten hän alkoi tehdä kovemmin töitä parantaakseen kuntoaan.</w:t>
      </w:r>
    </w:p>
    <w:p>
      <w:r>
        <w:rPr>
          <w:b/>
        </w:rPr>
        <w:t xml:space="preserve">Tulos</w:t>
      </w:r>
    </w:p>
    <w:p>
      <w:r>
        <w:t xml:space="preserve">Miksi Jesse teki tämän?</w:t>
      </w:r>
    </w:p>
    <w:p>
      <w:r>
        <w:rPr>
          <w:b/>
        </w:rPr>
        <w:t xml:space="preserve">Esimerkki 7.3285</w:t>
      </w:r>
    </w:p>
    <w:p>
      <w:r>
        <w:t xml:space="preserve">Addison tykkäsi käydä poimimassa omenoita. He saivat omenoita yhtenä päivänä.</w:t>
      </w:r>
    </w:p>
    <w:p>
      <w:r>
        <w:rPr>
          <w:b/>
        </w:rPr>
        <w:t xml:space="preserve">Tulos</w:t>
      </w:r>
    </w:p>
    <w:p>
      <w:r>
        <w:t xml:space="preserve">Miten kuvailisit Addisonia?</w:t>
      </w:r>
    </w:p>
    <w:p>
      <w:r>
        <w:rPr>
          <w:b/>
        </w:rPr>
        <w:t xml:space="preserve">Esimerkki 7.3286</w:t>
      </w:r>
    </w:p>
    <w:p>
      <w:r>
        <w:t xml:space="preserve">Lee synnytti kaksoset ollessaan sairaalassa.</w:t>
      </w:r>
    </w:p>
    <w:p>
      <w:r>
        <w:rPr>
          <w:b/>
        </w:rPr>
        <w:t xml:space="preserve">Tulos</w:t>
      </w:r>
    </w:p>
    <w:p>
      <w:r>
        <w:t xml:space="preserve">Mitä Lee haluaa tehdä seuraavaksi?</w:t>
      </w:r>
    </w:p>
    <w:p>
      <w:r>
        <w:rPr>
          <w:b/>
        </w:rPr>
        <w:t xml:space="preserve">Esimerkki 7.3287</w:t>
      </w:r>
    </w:p>
    <w:p>
      <w:r>
        <w:t xml:space="preserve">Ash laittoi paistin uuniin Cameronin syntymäpäiväillallista varten samana iltana.</w:t>
      </w:r>
    </w:p>
    <w:p>
      <w:r>
        <w:rPr>
          <w:b/>
        </w:rPr>
        <w:t xml:space="preserve">Tulos</w:t>
      </w:r>
    </w:p>
    <w:p>
      <w:r>
        <w:t xml:space="preserve">Miltä Muista tuntuisi sen seurauksena?</w:t>
      </w:r>
    </w:p>
    <w:p>
      <w:r>
        <w:rPr>
          <w:b/>
        </w:rPr>
        <w:t xml:space="preserve">Esimerkki 7.3288</w:t>
      </w:r>
    </w:p>
    <w:p>
      <w:r>
        <w:t xml:space="preserve">Lee vietti koko yön yrittäen, ja monen tunnin jälkeen hän lopulta ratkaisi yhtälön.</w:t>
      </w:r>
    </w:p>
    <w:p>
      <w:r>
        <w:rPr>
          <w:b/>
        </w:rPr>
        <w:t xml:space="preserve">Tulos</w:t>
      </w:r>
    </w:p>
    <w:p>
      <w:r>
        <w:t xml:space="preserve">Miten kuvailisit Leetä?</w:t>
      </w:r>
    </w:p>
    <w:p>
      <w:r>
        <w:rPr>
          <w:b/>
        </w:rPr>
        <w:t xml:space="preserve">Esimerkki 7.3289</w:t>
      </w:r>
    </w:p>
    <w:p>
      <w:r>
        <w:t xml:space="preserve">Cameron ajoi Janin moottoripyörällä töihin, kun heidän autonsa ei käynnistynyt.</w:t>
      </w:r>
    </w:p>
    <w:p>
      <w:r>
        <w:rPr>
          <w:b/>
        </w:rPr>
        <w:t xml:space="preserve">Tulos</w:t>
      </w:r>
    </w:p>
    <w:p>
      <w:r>
        <w:t xml:space="preserve">Miltä Cameronista tuntuisi sen jälkeen?</w:t>
      </w:r>
    </w:p>
    <w:p>
      <w:r>
        <w:rPr>
          <w:b/>
        </w:rPr>
        <w:t xml:space="preserve">Esimerkki 7.3290</w:t>
      </w:r>
    </w:p>
    <w:p>
      <w:r>
        <w:t xml:space="preserve">Bailey kävi taas kaupassa sen jälkeen, kun maito oli unohtunut.</w:t>
      </w:r>
    </w:p>
    <w:p>
      <w:r>
        <w:rPr>
          <w:b/>
        </w:rPr>
        <w:t xml:space="preserve">Tulos</w:t>
      </w:r>
    </w:p>
    <w:p>
      <w:r>
        <w:t xml:space="preserve">Mitä Bailey haluaa tehdä seuraavaksi?</w:t>
      </w:r>
    </w:p>
    <w:p>
      <w:r>
        <w:rPr>
          <w:b/>
        </w:rPr>
        <w:t xml:space="preserve">Esimerkki 7.3291</w:t>
      </w:r>
    </w:p>
    <w:p>
      <w:r>
        <w:t xml:space="preserve">Addison käveli liian nopeasti, joten Tracy otti Addisonin askeleen taaksepäin.</w:t>
      </w:r>
    </w:p>
    <w:p>
      <w:r>
        <w:rPr>
          <w:b/>
        </w:rPr>
        <w:t xml:space="preserve">Tulos</w:t>
      </w:r>
    </w:p>
    <w:p>
      <w:r>
        <w:t xml:space="preserve">Miksi Tracy teki tämän?</w:t>
      </w:r>
    </w:p>
    <w:p>
      <w:r>
        <w:rPr>
          <w:b/>
        </w:rPr>
        <w:t xml:space="preserve">Esimerkki 7.3292</w:t>
      </w:r>
    </w:p>
    <w:p>
      <w:r>
        <w:t xml:space="preserve">Kerroin Addisonille salaisuuden ystävästäni, ja Addison kertoi ystävälleni.</w:t>
      </w:r>
    </w:p>
    <w:p>
      <w:r>
        <w:rPr>
          <w:b/>
        </w:rPr>
        <w:t xml:space="preserve">Tulos</w:t>
      </w:r>
    </w:p>
    <w:p>
      <w:r>
        <w:t xml:space="preserve">Miltä Addisonista tuntuisi sen jälkeen?</w:t>
      </w:r>
    </w:p>
    <w:p>
      <w:r>
        <w:rPr>
          <w:b/>
        </w:rPr>
        <w:t xml:space="preserve">Esimerkki 7.3293</w:t>
      </w:r>
    </w:p>
    <w:p>
      <w:r>
        <w:t xml:space="preserve">Illinois antoi artikkelissaan lukijalle perusteellisen analyysin Rileyn näkökulmasta.</w:t>
      </w:r>
    </w:p>
    <w:p>
      <w:r>
        <w:rPr>
          <w:b/>
        </w:rPr>
        <w:t xml:space="preserve">Tulos</w:t>
      </w:r>
    </w:p>
    <w:p>
      <w:r>
        <w:t xml:space="preserve">Miten kuvailisit Illinoisia?</w:t>
      </w:r>
    </w:p>
    <w:p>
      <w:r>
        <w:rPr>
          <w:b/>
        </w:rPr>
        <w:t xml:space="preserve">Esimerkki 7.3294</w:t>
      </w:r>
    </w:p>
    <w:p>
      <w:r>
        <w:t xml:space="preserve">Vaikka he olivat hyvin hankalia lapsena, Carson tuli omilleen teini-iässä.</w:t>
      </w:r>
    </w:p>
    <w:p>
      <w:r>
        <w:rPr>
          <w:b/>
        </w:rPr>
        <w:t xml:space="preserve">Tulos</w:t>
      </w:r>
    </w:p>
    <w:p>
      <w:r>
        <w:t xml:space="preserve">Miltä Carsonista tuntuisi sen jälkeen?</w:t>
      </w:r>
    </w:p>
    <w:p>
      <w:r>
        <w:rPr>
          <w:b/>
        </w:rPr>
        <w:t xml:space="preserve">Esimerkki 7.3295</w:t>
      </w:r>
    </w:p>
    <w:p>
      <w:r>
        <w:t xml:space="preserve">Robin antoi lapsille karkkia, mutta se ei ollut hyvää karkkia.</w:t>
      </w:r>
    </w:p>
    <w:p>
      <w:r>
        <w:rPr>
          <w:b/>
        </w:rPr>
        <w:t xml:space="preserve">Tulos</w:t>
      </w:r>
    </w:p>
    <w:p>
      <w:r>
        <w:t xml:space="preserve">Mitä lapset haluavat tehdä seuraavaksi?</w:t>
      </w:r>
    </w:p>
    <w:p>
      <w:r>
        <w:rPr>
          <w:b/>
        </w:rPr>
        <w:t xml:space="preserve">Esimerkki 7.3296</w:t>
      </w:r>
    </w:p>
    <w:p>
      <w:r>
        <w:t xml:space="preserve">Aubreyn syntymäpäivä lähestyi, ja Cameron päätti yllättää heidät.</w:t>
      </w:r>
    </w:p>
    <w:p>
      <w:r>
        <w:rPr>
          <w:b/>
        </w:rPr>
        <w:t xml:space="preserve">Tulos</w:t>
      </w:r>
    </w:p>
    <w:p>
      <w:r>
        <w:t xml:space="preserve">Mitä Aubrey haluaa tehdä seuraavaksi?</w:t>
      </w:r>
    </w:p>
    <w:p>
      <w:r>
        <w:rPr>
          <w:b/>
        </w:rPr>
        <w:t xml:space="preserve">Esimerkki 7.3297</w:t>
      </w:r>
    </w:p>
    <w:p>
      <w:r>
        <w:t xml:space="preserve">Jordan kumarsi teatteriesityksen jälkeen.</w:t>
      </w:r>
    </w:p>
    <w:p>
      <w:r>
        <w:rPr>
          <w:b/>
        </w:rPr>
        <w:t xml:space="preserve">Tulos</w:t>
      </w:r>
    </w:p>
    <w:p>
      <w:r>
        <w:t xml:space="preserve">Mitä muut haluavat tehdä seuraavaksi?</w:t>
      </w:r>
    </w:p>
    <w:p>
      <w:r>
        <w:rPr>
          <w:b/>
        </w:rPr>
        <w:t xml:space="preserve">Esimerkki 7.3298</w:t>
      </w:r>
    </w:p>
    <w:p>
      <w:r>
        <w:t xml:space="preserve">Addisonista tuli Alexin agentti, koska hän oli tuolloin maailman paras agentti.</w:t>
      </w:r>
    </w:p>
    <w:p>
      <w:r>
        <w:rPr>
          <w:b/>
        </w:rPr>
        <w:t xml:space="preserve">Tulos</w:t>
      </w:r>
    </w:p>
    <w:p>
      <w:r>
        <w:t xml:space="preserve">Mitä Addisonille tapahtuu?</w:t>
      </w:r>
    </w:p>
    <w:p>
      <w:r>
        <w:rPr>
          <w:b/>
        </w:rPr>
        <w:t xml:space="preserve">Esimerkki 7.3299</w:t>
      </w:r>
    </w:p>
    <w:p>
      <w:r>
        <w:t xml:space="preserve">Se oli ollut hyvin pitkä 9 kuukautta, mutta nyt oli vihdoin aika, ja Jan synnytti tyttären sinä päivänä.</w:t>
      </w:r>
    </w:p>
    <w:p>
      <w:r>
        <w:rPr>
          <w:b/>
        </w:rPr>
        <w:t xml:space="preserve">Tulos</w:t>
      </w:r>
    </w:p>
    <w:p>
      <w:r>
        <w:t xml:space="preserve">Mitä Janin on tehtävä ennen tätä?</w:t>
      </w:r>
    </w:p>
    <w:p>
      <w:r>
        <w:rPr>
          <w:b/>
        </w:rPr>
        <w:t xml:space="preserve">Esimerkki 7.3300</w:t>
      </w:r>
    </w:p>
    <w:p>
      <w:r>
        <w:t xml:space="preserve">Lee sai Jordanin kävelemään kouluun bussin sijaan.</w:t>
      </w:r>
    </w:p>
    <w:p>
      <w:r>
        <w:rPr>
          <w:b/>
        </w:rPr>
        <w:t xml:space="preserve">Tulos</w:t>
      </w:r>
    </w:p>
    <w:p>
      <w:r>
        <w:t xml:space="preserve">Mitä Lee haluaa tehdä seuraavaksi?</w:t>
      </w:r>
    </w:p>
    <w:p>
      <w:r>
        <w:rPr>
          <w:b/>
        </w:rPr>
        <w:t xml:space="preserve">Esimerkki 7.3301</w:t>
      </w:r>
    </w:p>
    <w:p>
      <w:r>
        <w:t xml:space="preserve">Kendallin paita oli hyvin kallis, ja se katosi siellä.</w:t>
      </w:r>
    </w:p>
    <w:p>
      <w:r>
        <w:rPr>
          <w:b/>
        </w:rPr>
        <w:t xml:space="preserve">Tulos</w:t>
      </w:r>
    </w:p>
    <w:p>
      <w:r>
        <w:t xml:space="preserve">Miltä Kendallista tuntuisi sen jälkeen?</w:t>
      </w:r>
    </w:p>
    <w:p>
      <w:r>
        <w:rPr>
          <w:b/>
        </w:rPr>
        <w:t xml:space="preserve">Esimerkki 7.3302</w:t>
      </w:r>
    </w:p>
    <w:p>
      <w:r>
        <w:t xml:space="preserve">Remy oli valmistautunut kokeeseen, ja he tekivät sen ja saivat siitä erittäin hyvän arvosanan.</w:t>
      </w:r>
    </w:p>
    <w:p>
      <w:r>
        <w:rPr>
          <w:b/>
        </w:rPr>
        <w:t xml:space="preserve">Tulos</w:t>
      </w:r>
    </w:p>
    <w:p>
      <w:r>
        <w:t xml:space="preserve">Mitä Remy haluaa tehdä seuraavaksi?</w:t>
      </w:r>
    </w:p>
    <w:p>
      <w:r>
        <w:rPr>
          <w:b/>
        </w:rPr>
        <w:t xml:space="preserve">Esimerkki 7.3303</w:t>
      </w:r>
    </w:p>
    <w:p>
      <w:r>
        <w:t xml:space="preserve">Alex osti uuden kellon ystävälleen, jota he rakastivat paljon ja halusivat nähdä onnellisena.</w:t>
      </w:r>
    </w:p>
    <w:p>
      <w:r>
        <w:rPr>
          <w:b/>
        </w:rPr>
        <w:t xml:space="preserve">Tulos</w:t>
      </w:r>
    </w:p>
    <w:p>
      <w:r>
        <w:t xml:space="preserve">Mitä Alexin on tehtävä ennen tätä?</w:t>
      </w:r>
    </w:p>
    <w:p>
      <w:r>
        <w:rPr>
          <w:b/>
        </w:rPr>
        <w:t xml:space="preserve">Esimerkki 7.3304</w:t>
      </w:r>
    </w:p>
    <w:p>
      <w:r>
        <w:t xml:space="preserve">Addison leikki ulkona ja näki muurahaisjonon maassa.</w:t>
      </w:r>
    </w:p>
    <w:p>
      <w:r>
        <w:rPr>
          <w:b/>
        </w:rPr>
        <w:t xml:space="preserve">Tulos</w:t>
      </w:r>
    </w:p>
    <w:p>
      <w:r>
        <w:t xml:space="preserve">Mitä Addisonin on tehtävä?</w:t>
      </w:r>
    </w:p>
    <w:p>
      <w:r>
        <w:rPr>
          <w:b/>
        </w:rPr>
        <w:t xml:space="preserve">Esimerkki 7.3305</w:t>
      </w:r>
    </w:p>
    <w:p>
      <w:r>
        <w:t xml:space="preserve">Robin näytti joltain ja päätti matkia hänen pukeutumistaan ja meikkaustaan.</w:t>
      </w:r>
    </w:p>
    <w:p>
      <w:r>
        <w:rPr>
          <w:b/>
        </w:rPr>
        <w:t xml:space="preserve">Tulos</w:t>
      </w:r>
    </w:p>
    <w:p>
      <w:r>
        <w:t xml:space="preserve">Miten kuvailisit Robinia?</w:t>
      </w:r>
    </w:p>
    <w:p>
      <w:r>
        <w:rPr>
          <w:b/>
        </w:rPr>
        <w:t xml:space="preserve">Esimerkki 7.3306</w:t>
      </w:r>
    </w:p>
    <w:p>
      <w:r>
        <w:t xml:space="preserve">Carson kertoi opettajalleen, ettei hän koskaan tekisi läksyjään.</w:t>
      </w:r>
    </w:p>
    <w:p>
      <w:r>
        <w:rPr>
          <w:b/>
        </w:rPr>
        <w:t xml:space="preserve">Tulos</w:t>
      </w:r>
    </w:p>
    <w:p>
      <w:r>
        <w:t xml:space="preserve">Miltä opettajasta tuntuisi tämän seurauksena?</w:t>
      </w:r>
    </w:p>
    <w:p>
      <w:r>
        <w:rPr>
          <w:b/>
        </w:rPr>
        <w:t xml:space="preserve">Esimerkki 7.3307</w:t>
      </w:r>
    </w:p>
    <w:p>
      <w:r>
        <w:t xml:space="preserve">Kai haki Carsonin työkalut, kun Carson unohti ne töihin.</w:t>
      </w:r>
    </w:p>
    <w:p>
      <w:r>
        <w:rPr>
          <w:b/>
        </w:rPr>
        <w:t xml:space="preserve">Tulos</w:t>
      </w:r>
    </w:p>
    <w:p>
      <w:r>
        <w:t xml:space="preserve">Miltä Kai tuntuisi sen jälkeen?</w:t>
      </w:r>
    </w:p>
    <w:p>
      <w:r>
        <w:rPr>
          <w:b/>
        </w:rPr>
        <w:t xml:space="preserve">Esimerkki 7.3308</w:t>
      </w:r>
    </w:p>
    <w:p>
      <w:r>
        <w:t xml:space="preserve">Robin oli ollut muiden ystävä jo vuosia, ja hän päätti kutsua heidät illalliselle.</w:t>
      </w:r>
    </w:p>
    <w:p>
      <w:r>
        <w:rPr>
          <w:b/>
        </w:rPr>
        <w:t xml:space="preserve">Tulos</w:t>
      </w:r>
    </w:p>
    <w:p>
      <w:r>
        <w:t xml:space="preserve">Mitä muut haluavat tehdä seuraavaksi?</w:t>
      </w:r>
    </w:p>
    <w:p>
      <w:r>
        <w:rPr>
          <w:b/>
        </w:rPr>
        <w:t xml:space="preserve">Esimerkki 7.3309</w:t>
      </w:r>
    </w:p>
    <w:p>
      <w:r>
        <w:t xml:space="preserve">Kai tykkäsi myös juosta puistossa joka päivä vuoden ajan.</w:t>
      </w:r>
    </w:p>
    <w:p>
      <w:r>
        <w:rPr>
          <w:b/>
        </w:rPr>
        <w:t xml:space="preserve">Tulos</w:t>
      </w:r>
    </w:p>
    <w:p>
      <w:r>
        <w:t xml:space="preserve">Mitä Kai haluaa tehdä seuraavaksi?</w:t>
      </w:r>
    </w:p>
    <w:p>
      <w:r>
        <w:rPr>
          <w:b/>
        </w:rPr>
        <w:t xml:space="preserve">Esimerkki 7.3310</w:t>
      </w:r>
    </w:p>
    <w:p>
      <w:r>
        <w:t xml:space="preserve">Robin soitti Austinin työpaikalle ja kysyi, mitä he tekivät sen jälkeen.</w:t>
      </w:r>
    </w:p>
    <w:p>
      <w:r>
        <w:rPr>
          <w:b/>
        </w:rPr>
        <w:t xml:space="preserve">Tulos</w:t>
      </w:r>
    </w:p>
    <w:p>
      <w:r>
        <w:t xml:space="preserve">Miltä Robinista tuntuisi sen jälkeen?</w:t>
      </w:r>
    </w:p>
    <w:p>
      <w:r>
        <w:rPr>
          <w:b/>
        </w:rPr>
        <w:t xml:space="preserve">Esimerkki 7.3311</w:t>
      </w:r>
    </w:p>
    <w:p>
      <w:r>
        <w:t xml:space="preserve">Alex halusi päästä yliopistoon, joten he viettivät paljon aikaa lukemalla oppikirjojaan.</w:t>
      </w:r>
    </w:p>
    <w:p>
      <w:r>
        <w:rPr>
          <w:b/>
        </w:rPr>
        <w:t xml:space="preserve">Tulos</w:t>
      </w:r>
    </w:p>
    <w:p>
      <w:r>
        <w:t xml:space="preserve">Miksi Alex teki näin?</w:t>
      </w:r>
    </w:p>
    <w:p>
      <w:r>
        <w:rPr>
          <w:b/>
        </w:rPr>
        <w:t xml:space="preserve">Esimerkki 7.3312</w:t>
      </w:r>
    </w:p>
    <w:p>
      <w:r>
        <w:t xml:space="preserve">Bailey oli kirkon vahtimestari, jota hän rakasti. Hän sairastui ja jäi kuukaudeksi pois kirkosta, ja kun hän palasi, Taylor oli ottanut hänen paikkansa.</w:t>
      </w:r>
    </w:p>
    <w:p>
      <w:r>
        <w:rPr>
          <w:b/>
        </w:rPr>
        <w:t xml:space="preserve">Tulos</w:t>
      </w:r>
    </w:p>
    <w:p>
      <w:r>
        <w:t xml:space="preserve">Miltä Bailey tuntuisi sen jälkeen?</w:t>
      </w:r>
    </w:p>
    <w:p>
      <w:r>
        <w:rPr>
          <w:b/>
        </w:rPr>
        <w:t xml:space="preserve">Esimerkki 7.3313</w:t>
      </w:r>
    </w:p>
    <w:p>
      <w:r>
        <w:t xml:space="preserve">Bailey kysyi Sashan isoäidiltä kirkosta, koska he halusivat tietää siitä enemmän.</w:t>
      </w:r>
    </w:p>
    <w:p>
      <w:r>
        <w:rPr>
          <w:b/>
        </w:rPr>
        <w:t xml:space="preserve">Tulos</w:t>
      </w:r>
    </w:p>
    <w:p>
      <w:r>
        <w:t xml:space="preserve">Mitä Sashalle tapahtuu?</w:t>
      </w:r>
    </w:p>
    <w:p>
      <w:r>
        <w:rPr>
          <w:b/>
        </w:rPr>
        <w:t xml:space="preserve">Esimerkki 7.3314</w:t>
      </w:r>
    </w:p>
    <w:p>
      <w:r>
        <w:t xml:space="preserve">Austin suuteli Rileya suulle ystävänsä kehotuksesta.</w:t>
      </w:r>
    </w:p>
    <w:p>
      <w:r>
        <w:rPr>
          <w:b/>
        </w:rPr>
        <w:t xml:space="preserve">Tulos</w:t>
      </w:r>
    </w:p>
    <w:p>
      <w:r>
        <w:t xml:space="preserve">Mitä Riley haluaa tehdä seuraavaksi?</w:t>
      </w:r>
    </w:p>
    <w:p>
      <w:r>
        <w:rPr>
          <w:b/>
        </w:rPr>
        <w:t xml:space="preserve">Esimerkki 7.3315</w:t>
      </w:r>
    </w:p>
    <w:p>
      <w:r>
        <w:t xml:space="preserve">Cameron oli onneton, mutta leikkiminen koiranpennun kanssa piristi häntä.</w:t>
      </w:r>
    </w:p>
    <w:p>
      <w:r>
        <w:rPr>
          <w:b/>
        </w:rPr>
        <w:t xml:space="preserve">Tulos</w:t>
      </w:r>
    </w:p>
    <w:p>
      <w:r>
        <w:t xml:space="preserve">Miltä Cameronista tuntuisi sen jälkeen?</w:t>
      </w:r>
    </w:p>
    <w:p>
      <w:r>
        <w:rPr>
          <w:b/>
        </w:rPr>
        <w:t xml:space="preserve">Esimerkki 7.3316</w:t>
      </w:r>
    </w:p>
    <w:p>
      <w:r>
        <w:t xml:space="preserve">Opittuaan puhumaan englantia Ash ymmärsi termien vaikeuden.</w:t>
      </w:r>
    </w:p>
    <w:p>
      <w:r>
        <w:rPr>
          <w:b/>
        </w:rPr>
        <w:t xml:space="preserve">Tulos</w:t>
      </w:r>
    </w:p>
    <w:p>
      <w:r>
        <w:t xml:space="preserve">Mitä Ash haluaa tehdä seuraavaksi?</w:t>
      </w:r>
    </w:p>
    <w:p>
      <w:r>
        <w:rPr>
          <w:b/>
        </w:rPr>
        <w:t xml:space="preserve">Esimerkki 7.3317</w:t>
      </w:r>
    </w:p>
    <w:p>
      <w:r>
        <w:t xml:space="preserve">Jessellä oli kova nälkä, mutta hän ei pitänyt koulun ruokalassa tarjottavasta ruoasta, joten hän poistui tiloista luvan kanssa.</w:t>
      </w:r>
    </w:p>
    <w:p>
      <w:r>
        <w:rPr>
          <w:b/>
        </w:rPr>
        <w:t xml:space="preserve">Tulos</w:t>
      </w:r>
    </w:p>
    <w:p>
      <w:r>
        <w:t xml:space="preserve">Mitä Jesse haluaa tehdä seuraavaksi?</w:t>
      </w:r>
    </w:p>
    <w:p>
      <w:r>
        <w:rPr>
          <w:b/>
        </w:rPr>
        <w:t xml:space="preserve">Esimerkki 7.3318</w:t>
      </w:r>
    </w:p>
    <w:p>
      <w:r>
        <w:t xml:space="preserve">Riley katsoi Jessea valppaasti, kun hän näki tämän varastavan kaupastaan.</w:t>
      </w:r>
    </w:p>
    <w:p>
      <w:r>
        <w:rPr>
          <w:b/>
        </w:rPr>
        <w:t xml:space="preserve">Tulos</w:t>
      </w:r>
    </w:p>
    <w:p>
      <w:r>
        <w:t xml:space="preserve">Mitä Riley haluaa tehdä seuraavaksi?</w:t>
      </w:r>
    </w:p>
    <w:p>
      <w:r>
        <w:rPr>
          <w:b/>
        </w:rPr>
        <w:t xml:space="preserve">Esimerkki 7.3319</w:t>
      </w:r>
    </w:p>
    <w:p>
      <w:r>
        <w:t xml:space="preserve">Quinn teki ison kakun Thomasin syntymäpäiväksi tänä vuonna.</w:t>
      </w:r>
    </w:p>
    <w:p>
      <w:r>
        <w:rPr>
          <w:b/>
        </w:rPr>
        <w:t xml:space="preserve">Tulos</w:t>
      </w:r>
    </w:p>
    <w:p>
      <w:r>
        <w:t xml:space="preserve">Mitä Quinn haluaa tehdä seuraavaksi?</w:t>
      </w:r>
    </w:p>
    <w:p>
      <w:r>
        <w:rPr>
          <w:b/>
        </w:rPr>
        <w:t xml:space="preserve">Esimerkki 7.3320</w:t>
      </w:r>
    </w:p>
    <w:p>
      <w:r>
        <w:t xml:space="preserve">Quinn vuodatti sydämensä ulos, kun hän tunsi olevansa rakastunut johonkuhun.</w:t>
      </w:r>
    </w:p>
    <w:p>
      <w:r>
        <w:rPr>
          <w:b/>
        </w:rPr>
        <w:t xml:space="preserve">Tulos</w:t>
      </w:r>
    </w:p>
    <w:p>
      <w:r>
        <w:t xml:space="preserve">Miltä Quinnistä tuntuisi sen jälkeen?</w:t>
      </w:r>
    </w:p>
    <w:p>
      <w:r>
        <w:rPr>
          <w:b/>
        </w:rPr>
        <w:t xml:space="preserve">Esimerkki 7.3321</w:t>
      </w:r>
    </w:p>
    <w:p>
      <w:r>
        <w:t xml:space="preserve">Quinn oli nähnyt Robinin veljen, eikä hän ollut varma, pitäisikö hänen kertoa siitä Robinille vai ei.</w:t>
      </w:r>
    </w:p>
    <w:p>
      <w:r>
        <w:rPr>
          <w:b/>
        </w:rPr>
        <w:t xml:space="preserve">Tulos</w:t>
      </w:r>
    </w:p>
    <w:p>
      <w:r>
        <w:t xml:space="preserve">Miltä Quinnistä tuntuisi sen jälkeen?</w:t>
      </w:r>
    </w:p>
    <w:p>
      <w:r>
        <w:rPr>
          <w:b/>
        </w:rPr>
        <w:t xml:space="preserve">Esimerkki 7.3322</w:t>
      </w:r>
    </w:p>
    <w:p>
      <w:r>
        <w:t xml:space="preserve">Caseyn piti ostaa Jordanin auto, mutta aina kun Casey soitti, Jordanilla oli jokin tekosyy. Jordan kierteli Casea.</w:t>
      </w:r>
    </w:p>
    <w:p>
      <w:r>
        <w:rPr>
          <w:b/>
        </w:rPr>
        <w:t xml:space="preserve">Tulos</w:t>
      </w:r>
    </w:p>
    <w:p>
      <w:r>
        <w:t xml:space="preserve">Mitä Jordanialle tapahtuu?</w:t>
      </w:r>
    </w:p>
    <w:p>
      <w:r>
        <w:rPr>
          <w:b/>
        </w:rPr>
        <w:t xml:space="preserve">Esimerkki 7.3323</w:t>
      </w:r>
    </w:p>
    <w:p>
      <w:r>
        <w:t xml:space="preserve">Robin antoi Carsonin johtaa projektia ja ottaa suurimman osan kunniaa.</w:t>
      </w:r>
    </w:p>
    <w:p>
      <w:r>
        <w:rPr>
          <w:b/>
        </w:rPr>
        <w:t xml:space="preserve">Tulos</w:t>
      </w:r>
    </w:p>
    <w:p>
      <w:r>
        <w:t xml:space="preserve">Miten kuvailisit Robinia?</w:t>
      </w:r>
    </w:p>
    <w:p>
      <w:r>
        <w:rPr>
          <w:b/>
        </w:rPr>
        <w:t xml:space="preserve">Esimerkki 7.3324</w:t>
      </w:r>
    </w:p>
    <w:p>
      <w:r>
        <w:t xml:space="preserve">Carsonin koira kerjäsi jatkuvasti ylimääräisiä herkkuja, kun he katsoivat televisiota.</w:t>
      </w:r>
    </w:p>
    <w:p>
      <w:r>
        <w:rPr>
          <w:b/>
        </w:rPr>
        <w:t xml:space="preserve">Tulos</w:t>
      </w:r>
    </w:p>
    <w:p>
      <w:r>
        <w:t xml:space="preserve">Miltä toisista tuntuisi sen seurauksena?</w:t>
      </w:r>
    </w:p>
    <w:p>
      <w:r>
        <w:rPr>
          <w:b/>
        </w:rPr>
        <w:t xml:space="preserve">Esimerkki 7.3325</w:t>
      </w:r>
    </w:p>
    <w:p>
      <w:r>
        <w:t xml:space="preserve">Jordan vieraili maatilalla ja näki kaikki eläimet.</w:t>
      </w:r>
    </w:p>
    <w:p>
      <w:r>
        <w:rPr>
          <w:b/>
        </w:rPr>
        <w:t xml:space="preserve">Tulos</w:t>
      </w:r>
    </w:p>
    <w:p>
      <w:r>
        <w:t xml:space="preserve">Miten kuvailisit Jordaniaa?</w:t>
      </w:r>
    </w:p>
    <w:p>
      <w:r>
        <w:rPr>
          <w:b/>
        </w:rPr>
        <w:t xml:space="preserve">Esimerkki 7.3326</w:t>
      </w:r>
    </w:p>
    <w:p>
      <w:r>
        <w:t xml:space="preserve">Kendall meni kauppaan ja osti pizzaa, koska se oli siellä halvempaa.</w:t>
      </w:r>
    </w:p>
    <w:p>
      <w:r>
        <w:rPr>
          <w:b/>
        </w:rPr>
        <w:t xml:space="preserve">Tulos</w:t>
      </w:r>
    </w:p>
    <w:p>
      <w:r>
        <w:t xml:space="preserve">Mitä Kendallille tapahtuu?</w:t>
      </w:r>
    </w:p>
    <w:p>
      <w:r>
        <w:rPr>
          <w:b/>
        </w:rPr>
        <w:t xml:space="preserve">Esimerkki 7.3327</w:t>
      </w:r>
    </w:p>
    <w:p>
      <w:r>
        <w:t xml:space="preserve">Carson ruskettui lomalla, kun hän meni Meksikoon.</w:t>
      </w:r>
    </w:p>
    <w:p>
      <w:r>
        <w:rPr>
          <w:b/>
        </w:rPr>
        <w:t xml:space="preserve">Tulos</w:t>
      </w:r>
    </w:p>
    <w:p>
      <w:r>
        <w:t xml:space="preserve">Mitä Carsonin on tehtävä ennen tätä?</w:t>
      </w:r>
    </w:p>
    <w:p>
      <w:r>
        <w:rPr>
          <w:b/>
        </w:rPr>
        <w:t xml:space="preserve">Esimerkki 7.3328</w:t>
      </w:r>
    </w:p>
    <w:p>
      <w:r>
        <w:t xml:space="preserve">Jordan voitti auton eikä voinut uskoa onneaan.</w:t>
      </w:r>
    </w:p>
    <w:p>
      <w:r>
        <w:rPr>
          <w:b/>
        </w:rPr>
        <w:t xml:space="preserve">Tulos</w:t>
      </w:r>
    </w:p>
    <w:p>
      <w:r>
        <w:t xml:space="preserve">Miltä Jordanista tuntuisi sen jälkeen?</w:t>
      </w:r>
    </w:p>
    <w:p>
      <w:r>
        <w:rPr>
          <w:b/>
        </w:rPr>
        <w:t xml:space="preserve">Esimerkki 7.3329</w:t>
      </w:r>
    </w:p>
    <w:p>
      <w:r>
        <w:t xml:space="preserve">Kai joutuu pitämään esitelmän luokassaan, mutta Kai ei ollut valmistautunut.  Siksi Kai keksii asioita mennessään.</w:t>
      </w:r>
    </w:p>
    <w:p>
      <w:r>
        <w:rPr>
          <w:b/>
        </w:rPr>
        <w:t xml:space="preserve">Tulos</w:t>
      </w:r>
    </w:p>
    <w:p>
      <w:r>
        <w:t xml:space="preserve">Mitä Kain täytyy tehdä ennen tätä?</w:t>
      </w:r>
    </w:p>
    <w:p>
      <w:r>
        <w:rPr>
          <w:b/>
        </w:rPr>
        <w:t xml:space="preserve">Esimerkki 7.3330</w:t>
      </w:r>
    </w:p>
    <w:p>
      <w:r>
        <w:t xml:space="preserve">Aubrey oli viemässä ruokatarvikkeita heidän autolleen. Aubrey veti auton oven auki.</w:t>
      </w:r>
    </w:p>
    <w:p>
      <w:r>
        <w:rPr>
          <w:b/>
        </w:rPr>
        <w:t xml:space="preserve">Tulos</w:t>
      </w:r>
    </w:p>
    <w:p>
      <w:r>
        <w:t xml:space="preserve">Mitä Aubrey haluaa tehdä seuraavaksi?</w:t>
      </w:r>
    </w:p>
    <w:p>
      <w:r>
        <w:rPr>
          <w:b/>
        </w:rPr>
        <w:t xml:space="preserve">Esimerkki 7.3331</w:t>
      </w:r>
    </w:p>
    <w:p>
      <w:r>
        <w:t xml:space="preserve">Robin oli ollut heidän ystävänsä vuosia, kunnes he pettivät Robinin paljastamalla hänen salaisuutensa.</w:t>
      </w:r>
    </w:p>
    <w:p>
      <w:r>
        <w:rPr>
          <w:b/>
        </w:rPr>
        <w:t xml:space="preserve">Tulos</w:t>
      </w:r>
    </w:p>
    <w:p>
      <w:r>
        <w:t xml:space="preserve">Miltä Robinista tuntuisi sen seurauksena?</w:t>
      </w:r>
    </w:p>
    <w:p>
      <w:r>
        <w:rPr>
          <w:b/>
        </w:rPr>
        <w:t xml:space="preserve">Esimerkki 7.3332</w:t>
      </w:r>
    </w:p>
    <w:p>
      <w:r>
        <w:t xml:space="preserve">Koska Leellä oli ylimääräisiä huonekaluja varastossa, hän toimitti Quinnin asuntoon kalusteita.</w:t>
      </w:r>
    </w:p>
    <w:p>
      <w:r>
        <w:rPr>
          <w:b/>
        </w:rPr>
        <w:t xml:space="preserve">Tulos</w:t>
      </w:r>
    </w:p>
    <w:p>
      <w:r>
        <w:t xml:space="preserve">Mitä Lee haluaa tehdä seuraavaksi?</w:t>
      </w:r>
    </w:p>
    <w:p>
      <w:r>
        <w:rPr>
          <w:b/>
        </w:rPr>
        <w:t xml:space="preserve">Esimerkki 7.3333</w:t>
      </w:r>
    </w:p>
    <w:p>
      <w:r>
        <w:t xml:space="preserve">Quinn teki kokeen luokassaan ja sai siitä erittäin huonon arvosanan, koska hän ei opiskellut ahkerasti.</w:t>
      </w:r>
    </w:p>
    <w:p>
      <w:r>
        <w:rPr>
          <w:b/>
        </w:rPr>
        <w:t xml:space="preserve">Tulos</w:t>
      </w:r>
    </w:p>
    <w:p>
      <w:r>
        <w:t xml:space="preserve">Miten kuvailisit Quinniä?</w:t>
      </w:r>
    </w:p>
    <w:p>
      <w:r>
        <w:rPr>
          <w:b/>
        </w:rPr>
        <w:t xml:space="preserve">Esimerkki 7.3334</w:t>
      </w:r>
    </w:p>
    <w:p>
      <w:r>
        <w:t xml:space="preserve">Leellä ei ollut varaa ostaa tavaroita juuri nyt. Lee laittoi kaiken lainaksi.</w:t>
      </w:r>
    </w:p>
    <w:p>
      <w:r>
        <w:rPr>
          <w:b/>
        </w:rPr>
        <w:t xml:space="preserve">Tulos</w:t>
      </w:r>
    </w:p>
    <w:p>
      <w:r>
        <w:t xml:space="preserve">Miten kuvailisit Leetä?</w:t>
      </w:r>
    </w:p>
    <w:p>
      <w:r>
        <w:rPr>
          <w:b/>
        </w:rPr>
        <w:t xml:space="preserve">Esimerkki 7.3335</w:t>
      </w:r>
    </w:p>
    <w:p>
      <w:r>
        <w:t xml:space="preserve">Kendall jätti Janin pulaan, kun hän ei hakenut häntä kaupasta.</w:t>
      </w:r>
    </w:p>
    <w:p>
      <w:r>
        <w:rPr>
          <w:b/>
        </w:rPr>
        <w:t xml:space="preserve">Tulos</w:t>
      </w:r>
    </w:p>
    <w:p>
      <w:r>
        <w:t xml:space="preserve">Mitä Janille tapahtuu?</w:t>
      </w:r>
    </w:p>
    <w:p>
      <w:r>
        <w:rPr>
          <w:b/>
        </w:rPr>
        <w:t xml:space="preserve">Esimerkki 7.3336</w:t>
      </w:r>
    </w:p>
    <w:p>
      <w:r>
        <w:t xml:space="preserve">Riley löysi Robinilta uuden palapelin palasen heidän saarella tekemällään aarteenmetsästyksellä. Enää kolme jäljellä.</w:t>
      </w:r>
    </w:p>
    <w:p>
      <w:r>
        <w:rPr>
          <w:b/>
        </w:rPr>
        <w:t xml:space="preserve">Tulos</w:t>
      </w:r>
    </w:p>
    <w:p>
      <w:r>
        <w:t xml:space="preserve">Miltä Robinista tuntuisi sen seurauksena?</w:t>
      </w:r>
    </w:p>
    <w:p>
      <w:r>
        <w:rPr>
          <w:b/>
        </w:rPr>
        <w:t xml:space="preserve">Esimerkki 7.3337</w:t>
      </w:r>
    </w:p>
    <w:p>
      <w:r>
        <w:t xml:space="preserve">Jan yritti antaa Cameronille olkapäänsä itkettäväksi.</w:t>
      </w:r>
    </w:p>
    <w:p>
      <w:r>
        <w:rPr>
          <w:b/>
        </w:rPr>
        <w:t xml:space="preserve">Tulos</w:t>
      </w:r>
    </w:p>
    <w:p>
      <w:r>
        <w:t xml:space="preserve">Miten kuvailisit Cameronia?</w:t>
      </w:r>
    </w:p>
    <w:p>
      <w:r>
        <w:rPr>
          <w:b/>
        </w:rPr>
        <w:t xml:space="preserve">Esimerkki 7.3338</w:t>
      </w:r>
    </w:p>
    <w:p>
      <w:r>
        <w:t xml:space="preserve">Jordan maksoi velkansa yhteiskunnalle suorittamalla useita tunteja yhdyskuntapalvelua.</w:t>
      </w:r>
    </w:p>
    <w:p>
      <w:r>
        <w:rPr>
          <w:b/>
        </w:rPr>
        <w:t xml:space="preserve">Tulos</w:t>
      </w:r>
    </w:p>
    <w:p>
      <w:r>
        <w:t xml:space="preserve">Mitä Jordanin on tehtävä ennen tätä?</w:t>
      </w:r>
    </w:p>
    <w:p>
      <w:r>
        <w:rPr>
          <w:b/>
        </w:rPr>
        <w:t xml:space="preserve">Esimerkki 7.3339</w:t>
      </w:r>
    </w:p>
    <w:p>
      <w:r>
        <w:t xml:space="preserve">Kai jutteli ystävänsä kanssa ja tajusi, että hekin pitävät voileivistä.</w:t>
      </w:r>
    </w:p>
    <w:p>
      <w:r>
        <w:rPr>
          <w:b/>
        </w:rPr>
        <w:t xml:space="preserve">Tulos</w:t>
      </w:r>
    </w:p>
    <w:p>
      <w:r>
        <w:t xml:space="preserve">Miltä Kai tuntuisi sen jälkeen?</w:t>
      </w:r>
    </w:p>
    <w:p>
      <w:r>
        <w:rPr>
          <w:b/>
        </w:rPr>
        <w:t xml:space="preserve">Esimerkki 7.3340</w:t>
      </w:r>
    </w:p>
    <w:p>
      <w:r>
        <w:t xml:space="preserve">Ash ajoi koko yön noutaakseen uuden paketin.</w:t>
      </w:r>
    </w:p>
    <w:p>
      <w:r>
        <w:rPr>
          <w:b/>
        </w:rPr>
        <w:t xml:space="preserve">Tulos</w:t>
      </w:r>
    </w:p>
    <w:p>
      <w:r>
        <w:t xml:space="preserve">Miten kuvailisit Ashia?</w:t>
      </w:r>
    </w:p>
    <w:p>
      <w:r>
        <w:rPr>
          <w:b/>
        </w:rPr>
        <w:t xml:space="preserve">Esimerkki 7.3341</w:t>
      </w:r>
    </w:p>
    <w:p>
      <w:r>
        <w:t xml:space="preserve">Remy jätti rahansa ulkomaiselle pankkitilille, joka oli ulkomailla.</w:t>
      </w:r>
    </w:p>
    <w:p>
      <w:r>
        <w:rPr>
          <w:b/>
        </w:rPr>
        <w:t xml:space="preserve">Tulos</w:t>
      </w:r>
    </w:p>
    <w:p>
      <w:r>
        <w:t xml:space="preserve">Miksi Remy teki tämän?</w:t>
      </w:r>
    </w:p>
    <w:p>
      <w:r>
        <w:rPr>
          <w:b/>
        </w:rPr>
        <w:t xml:space="preserve">Esimerkki 7.3342</w:t>
      </w:r>
    </w:p>
    <w:p>
      <w:r>
        <w:t xml:space="preserve">Addison suhtautui jokaiseen huomautukseen hyvin vakavasti ja kuunteli kaikkia ohjeita.</w:t>
      </w:r>
    </w:p>
    <w:p>
      <w:r>
        <w:rPr>
          <w:b/>
        </w:rPr>
        <w:t xml:space="preserve">Tulos</w:t>
      </w:r>
    </w:p>
    <w:p>
      <w:r>
        <w:t xml:space="preserve">Miten kuvailisit Addisonia?</w:t>
      </w:r>
    </w:p>
    <w:p>
      <w:r>
        <w:rPr>
          <w:b/>
        </w:rPr>
        <w:t xml:space="preserve">Esimerkki 7.3343</w:t>
      </w:r>
    </w:p>
    <w:p>
      <w:r>
        <w:t xml:space="preserve">Alex näki Taylorin eilen illalla piirikunnan tivolin kyydissä.</w:t>
      </w:r>
    </w:p>
    <w:p>
      <w:r>
        <w:rPr>
          <w:b/>
        </w:rPr>
        <w:t xml:space="preserve">Tulos</w:t>
      </w:r>
    </w:p>
    <w:p>
      <w:r>
        <w:t xml:space="preserve">Mitä Taylor haluaa tehdä seuraavaksi?</w:t>
      </w:r>
    </w:p>
    <w:p>
      <w:r>
        <w:rPr>
          <w:b/>
        </w:rPr>
        <w:t xml:space="preserve">Esimerkki 7.3344</w:t>
      </w:r>
    </w:p>
    <w:p>
      <w:r>
        <w:t xml:space="preserve">Austin karkotti ötökät räpylällä ja hyönteissuihkeella.</w:t>
      </w:r>
    </w:p>
    <w:p>
      <w:r>
        <w:rPr>
          <w:b/>
        </w:rPr>
        <w:t xml:space="preserve">Tulos</w:t>
      </w:r>
    </w:p>
    <w:p>
      <w:r>
        <w:t xml:space="preserve">Mitä muille tapahtuu?</w:t>
      </w:r>
    </w:p>
    <w:p>
      <w:r>
        <w:rPr>
          <w:b/>
        </w:rPr>
        <w:t xml:space="preserve">Esimerkki 7.3345</w:t>
      </w:r>
    </w:p>
    <w:p>
      <w:r>
        <w:t xml:space="preserve">Riley näki Cameronin kävelevän pois koulusta, vaikka koulu oli käynnissä.</w:t>
      </w:r>
    </w:p>
    <w:p>
      <w:r>
        <w:rPr>
          <w:b/>
        </w:rPr>
        <w:t xml:space="preserve">Tulos</w:t>
      </w:r>
    </w:p>
    <w:p>
      <w:r>
        <w:t xml:space="preserve">Mitä Cameron haluaa tehdä seuraavaksi?</w:t>
      </w:r>
    </w:p>
    <w:p>
      <w:r>
        <w:rPr>
          <w:b/>
        </w:rPr>
        <w:t xml:space="preserve">Esimerkki 7.3346</w:t>
      </w:r>
    </w:p>
    <w:p>
      <w:r>
        <w:t xml:space="preserve">Jordan ja Quinn olivat kaksoset, jotka oli erotettu toisistaan syntyessään, ja kun he vihdoin löysivät toisensa, Jordan näytti yhä Quinnilta.</w:t>
      </w:r>
    </w:p>
    <w:p>
      <w:r>
        <w:rPr>
          <w:b/>
        </w:rPr>
        <w:t xml:space="preserve">Tulos</w:t>
      </w:r>
    </w:p>
    <w:p>
      <w:r>
        <w:t xml:space="preserve">Miltä Quinnistä tuntuisi sen seurauksena?</w:t>
      </w:r>
    </w:p>
    <w:p>
      <w:r>
        <w:rPr>
          <w:b/>
        </w:rPr>
        <w:t xml:space="preserve">Esimerkki 7.3347</w:t>
      </w:r>
    </w:p>
    <w:p>
      <w:r>
        <w:t xml:space="preserve">Riley meni Cameronin kanssa ostoksille ja tuhlasi liikaa rahaa.</w:t>
      </w:r>
    </w:p>
    <w:p>
      <w:r>
        <w:rPr>
          <w:b/>
        </w:rPr>
        <w:t xml:space="preserve">Tulos</w:t>
      </w:r>
    </w:p>
    <w:p>
      <w:r>
        <w:t xml:space="preserve">Mitä Riley haluaa tehdä seuraavaksi?</w:t>
      </w:r>
    </w:p>
    <w:p>
      <w:r>
        <w:rPr>
          <w:b/>
        </w:rPr>
        <w:t xml:space="preserve">Esimerkki 7.3348</w:t>
      </w:r>
    </w:p>
    <w:p>
      <w:r>
        <w:t xml:space="preserve">Jesse julkaisi valokuvia sodasta kertovissa lehdissä.</w:t>
      </w:r>
    </w:p>
    <w:p>
      <w:r>
        <w:rPr>
          <w:b/>
        </w:rPr>
        <w:t xml:space="preserve">Tulos</w:t>
      </w:r>
    </w:p>
    <w:p>
      <w:r>
        <w:t xml:space="preserve">Mitä Jesselle tapahtuu?</w:t>
      </w:r>
    </w:p>
    <w:p>
      <w:r>
        <w:rPr>
          <w:b/>
        </w:rPr>
        <w:t xml:space="preserve">Esimerkki 7.3349</w:t>
      </w:r>
    </w:p>
    <w:p>
      <w:r>
        <w:t xml:space="preserve">Tietäen, että Skylar haluaisi myös lähteä, Kendall otti Skylarin huomioon.</w:t>
      </w:r>
    </w:p>
    <w:p>
      <w:r>
        <w:rPr>
          <w:b/>
        </w:rPr>
        <w:t xml:space="preserve">Tulos</w:t>
      </w:r>
    </w:p>
    <w:p>
      <w:r>
        <w:t xml:space="preserve">Miksi Kendall teki näin?</w:t>
      </w:r>
    </w:p>
    <w:p>
      <w:r>
        <w:rPr>
          <w:b/>
        </w:rPr>
        <w:t xml:space="preserve">Esimerkki 7.3350</w:t>
      </w:r>
    </w:p>
    <w:p>
      <w:r>
        <w:t xml:space="preserve">Jesse sytytti Robinin sukan tuleen hurjissa alkoholijuhlissa.</w:t>
      </w:r>
    </w:p>
    <w:p>
      <w:r>
        <w:rPr>
          <w:b/>
        </w:rPr>
        <w:t xml:space="preserve">Tulos</w:t>
      </w:r>
    </w:p>
    <w:p>
      <w:r>
        <w:t xml:space="preserve">Miltä Robinista tuntuisi sen seurauksena?</w:t>
      </w:r>
    </w:p>
    <w:p>
      <w:r>
        <w:rPr>
          <w:b/>
        </w:rPr>
        <w:t xml:space="preserve">Esimerkki 7.3351</w:t>
      </w:r>
    </w:p>
    <w:p>
      <w:r>
        <w:t xml:space="preserve">Alex törmäsi pöytään, jolle kahvi oli asetettu.</w:t>
      </w:r>
    </w:p>
    <w:p>
      <w:r>
        <w:rPr>
          <w:b/>
        </w:rPr>
        <w:t xml:space="preserve">Tulos</w:t>
      </w:r>
    </w:p>
    <w:p>
      <w:r>
        <w:t xml:space="preserve">Mitä Rileylle tapahtuu?</w:t>
      </w:r>
    </w:p>
    <w:p>
      <w:r>
        <w:rPr>
          <w:b/>
        </w:rPr>
        <w:t xml:space="preserve">Esimerkki 7.3352</w:t>
      </w:r>
    </w:p>
    <w:p>
      <w:r>
        <w:t xml:space="preserve">Casey halusi lopettaa työnsä, ja Ash otti Caseyn päätöksen vakavasti.</w:t>
      </w:r>
    </w:p>
    <w:p>
      <w:r>
        <w:rPr>
          <w:b/>
        </w:rPr>
        <w:t xml:space="preserve">Tulos</w:t>
      </w:r>
    </w:p>
    <w:p>
      <w:r>
        <w:t xml:space="preserve">Mitä Ashin on tehtävä ennen tätä?</w:t>
      </w:r>
    </w:p>
    <w:p>
      <w:r>
        <w:rPr>
          <w:b/>
        </w:rPr>
        <w:t xml:space="preserve">Esimerkki 7.3353</w:t>
      </w:r>
    </w:p>
    <w:p>
      <w:r>
        <w:t xml:space="preserve">Remy katsoi surullisen elokuvan ja itki sen jälkeen silmät päästään.</w:t>
      </w:r>
    </w:p>
    <w:p>
      <w:r>
        <w:rPr>
          <w:b/>
        </w:rPr>
        <w:t xml:space="preserve">Tulos</w:t>
      </w:r>
    </w:p>
    <w:p>
      <w:r>
        <w:t xml:space="preserve">Miten kuvailisit Remyä?</w:t>
      </w:r>
    </w:p>
    <w:p>
      <w:r>
        <w:rPr>
          <w:b/>
        </w:rPr>
        <w:t xml:space="preserve">Esimerkki 7.3354</w:t>
      </w:r>
    </w:p>
    <w:p>
      <w:r>
        <w:t xml:space="preserve">Jan löysi koiran takapihaltaan ja antoi sille nimen.</w:t>
      </w:r>
    </w:p>
    <w:p>
      <w:r>
        <w:rPr>
          <w:b/>
        </w:rPr>
        <w:t xml:space="preserve">Tulos</w:t>
      </w:r>
    </w:p>
    <w:p>
      <w:r>
        <w:t xml:space="preserve">Mitä Janin on tehtävä ennen tätä?</w:t>
      </w:r>
    </w:p>
    <w:p>
      <w:r>
        <w:rPr>
          <w:b/>
        </w:rPr>
        <w:t xml:space="preserve">Esimerkki 7.3355</w:t>
      </w:r>
    </w:p>
    <w:p>
      <w:r>
        <w:t xml:space="preserve">Quinn oli saanut jakoavaimen valmiiksi, joten hän ojensi työkalut takaisin.</w:t>
      </w:r>
    </w:p>
    <w:p>
      <w:r>
        <w:rPr>
          <w:b/>
        </w:rPr>
        <w:t xml:space="preserve">Tulos</w:t>
      </w:r>
    </w:p>
    <w:p>
      <w:r>
        <w:t xml:space="preserve">Miltä Quinnistä tuntuisi sen seurauksena?</w:t>
      </w:r>
    </w:p>
    <w:p>
      <w:r>
        <w:rPr>
          <w:b/>
        </w:rPr>
        <w:t xml:space="preserve">Esimerkki 7.3356</w:t>
      </w:r>
    </w:p>
    <w:p>
      <w:r>
        <w:t xml:space="preserve">Alex hajotti Rileyn kahvin upouudelle matolle ja tahrasi sen.</w:t>
      </w:r>
    </w:p>
    <w:p>
      <w:r>
        <w:rPr>
          <w:b/>
        </w:rPr>
        <w:t xml:space="preserve">Tulos</w:t>
      </w:r>
    </w:p>
    <w:p>
      <w:r>
        <w:t xml:space="preserve">Miltä Alexista tuntuisi sen jälkeen?</w:t>
      </w:r>
    </w:p>
    <w:p>
      <w:r>
        <w:rPr>
          <w:b/>
        </w:rPr>
        <w:t xml:space="preserve">Esimerkki 7.3357</w:t>
      </w:r>
    </w:p>
    <w:p>
      <w:r>
        <w:t xml:space="preserve">Cameron näki banaaninkuoren maassa ennen kuin mies lopulta liukastui siihen.</w:t>
      </w:r>
    </w:p>
    <w:p>
      <w:r>
        <w:rPr>
          <w:b/>
        </w:rPr>
        <w:t xml:space="preserve">Tulos</w:t>
      </w:r>
    </w:p>
    <w:p>
      <w:r>
        <w:t xml:space="preserve">Mistä Cameron tiesi?</w:t>
      </w:r>
    </w:p>
    <w:p>
      <w:r>
        <w:rPr>
          <w:b/>
        </w:rPr>
        <w:t xml:space="preserve">Esimerkki 7.3358</w:t>
      </w:r>
    </w:p>
    <w:p>
      <w:r>
        <w:t xml:space="preserve">Riley katseli Jessea tarkkaavaisesti, kun tämä huijasi kokeessa.</w:t>
      </w:r>
    </w:p>
    <w:p>
      <w:r>
        <w:rPr>
          <w:b/>
        </w:rPr>
        <w:t xml:space="preserve">Tulos</w:t>
      </w:r>
    </w:p>
    <w:p>
      <w:r>
        <w:t xml:space="preserve">Mitä Riley haluaa tehdä seuraavaksi?</w:t>
      </w:r>
    </w:p>
    <w:p>
      <w:r>
        <w:rPr>
          <w:b/>
        </w:rPr>
        <w:t xml:space="preserve">Esimerkki 7.3359</w:t>
      </w:r>
    </w:p>
    <w:p>
      <w:r>
        <w:t xml:space="preserve">Carsonin oli palattava kotiin hakemaan oppikirja, jonka he olivat unohtaneet ottaa aamulla.</w:t>
      </w:r>
    </w:p>
    <w:p>
      <w:r>
        <w:rPr>
          <w:b/>
        </w:rPr>
        <w:t xml:space="preserve">Tulos</w:t>
      </w:r>
    </w:p>
    <w:p>
      <w:r>
        <w:t xml:space="preserve">Mitä Carson haluaa tehdä seuraavaksi?</w:t>
      </w:r>
    </w:p>
    <w:p>
      <w:r>
        <w:rPr>
          <w:b/>
        </w:rPr>
        <w:t xml:space="preserve">Esimerkki 7.3360</w:t>
      </w:r>
    </w:p>
    <w:p>
      <w:r>
        <w:t xml:space="preserve">Quinnin ystävä sai kumppaniltaan potkut, mutta Quinn ei osoittanut myötätuntoa, vaan he itse asiassa hieroivat suolaa asiaan.</w:t>
      </w:r>
    </w:p>
    <w:p>
      <w:r>
        <w:rPr>
          <w:b/>
        </w:rPr>
        <w:t xml:space="preserve">Tulos</w:t>
      </w:r>
    </w:p>
    <w:p>
      <w:r>
        <w:t xml:space="preserve">Miten kuvailisit Quinniä?</w:t>
      </w:r>
    </w:p>
    <w:p>
      <w:r>
        <w:rPr>
          <w:b/>
        </w:rPr>
        <w:t xml:space="preserve">Esimerkki 7.3361</w:t>
      </w:r>
    </w:p>
    <w:p>
      <w:r>
        <w:t xml:space="preserve">Lee pelasti Kain auton tuhoutumasta tarttumalla rattiin, kun Kai lakkasi kiinnittämästä huomiota tiehen.</w:t>
      </w:r>
    </w:p>
    <w:p>
      <w:r>
        <w:rPr>
          <w:b/>
        </w:rPr>
        <w:t xml:space="preserve">Tulos</w:t>
      </w:r>
    </w:p>
    <w:p>
      <w:r>
        <w:t xml:space="preserve">Miksi Lee teki näin?</w:t>
      </w:r>
    </w:p>
    <w:p>
      <w:r>
        <w:rPr>
          <w:b/>
        </w:rPr>
        <w:t xml:space="preserve">Esimerkki 7.3362</w:t>
      </w:r>
    </w:p>
    <w:p>
      <w:r>
        <w:t xml:space="preserve">Aubrey näki jokaisen ihmisen ja tervehti heitä surullisesti hautajaisissa sinä sateisena iltana.</w:t>
      </w:r>
    </w:p>
    <w:p>
      <w:r>
        <w:rPr>
          <w:b/>
        </w:rPr>
        <w:t xml:space="preserve">Tulos</w:t>
      </w:r>
    </w:p>
    <w:p>
      <w:r>
        <w:t xml:space="preserve">Miltä Aubreystä tuntuisi sen jälkeen?</w:t>
      </w:r>
    </w:p>
    <w:p>
      <w:r>
        <w:rPr>
          <w:b/>
        </w:rPr>
        <w:t xml:space="preserve">Esimerkki 7.3363</w:t>
      </w:r>
    </w:p>
    <w:p>
      <w:r>
        <w:t xml:space="preserve">Austin juoksi heti kauppaan ostamaan jauhoja.</w:t>
      </w:r>
    </w:p>
    <w:p>
      <w:r>
        <w:rPr>
          <w:b/>
        </w:rPr>
        <w:t xml:space="preserve">Tulos</w:t>
      </w:r>
    </w:p>
    <w:p>
      <w:r>
        <w:t xml:space="preserve">Miten kuvailisit Austinia?</w:t>
      </w:r>
    </w:p>
    <w:p>
      <w:r>
        <w:rPr>
          <w:b/>
        </w:rPr>
        <w:t xml:space="preserve">Esimerkki 7.3364</w:t>
      </w:r>
    </w:p>
    <w:p>
      <w:r>
        <w:t xml:space="preserve">Riley oli kilpailemassa voimistelukilpailussa. Riley tunsi olonsa huonommaksi hävittyään.</w:t>
      </w:r>
    </w:p>
    <w:p>
      <w:r>
        <w:rPr>
          <w:b/>
        </w:rPr>
        <w:t xml:space="preserve">Tulos</w:t>
      </w:r>
    </w:p>
    <w:p>
      <w:r>
        <w:t xml:space="preserve">Miten kuvailisit Rileya?</w:t>
      </w:r>
    </w:p>
    <w:p>
      <w:r>
        <w:rPr>
          <w:b/>
        </w:rPr>
        <w:t xml:space="preserve">Esimerkki 7.3365</w:t>
      </w:r>
    </w:p>
    <w:p>
      <w:r>
        <w:t xml:space="preserve">Kai antoi Ashille leipää, koska Ash ei ollut syönyt pitkään aikaan.</w:t>
      </w:r>
    </w:p>
    <w:p>
      <w:r>
        <w:rPr>
          <w:b/>
        </w:rPr>
        <w:t xml:space="preserve">Tulos</w:t>
      </w:r>
    </w:p>
    <w:p>
      <w:r>
        <w:t xml:space="preserve">Mitä Ash haluaa tehdä seuraavaksi?</w:t>
      </w:r>
    </w:p>
    <w:p>
      <w:r>
        <w:rPr>
          <w:b/>
        </w:rPr>
        <w:t xml:space="preserve">Esimerkki 7.3366</w:t>
      </w:r>
    </w:p>
    <w:p>
      <w:r>
        <w:t xml:space="preserve">Austin tavoitti asiakkaat ennen kuin he poistuivat kaupasta ja yritti myydä heille.</w:t>
      </w:r>
    </w:p>
    <w:p>
      <w:r>
        <w:rPr>
          <w:b/>
        </w:rPr>
        <w:t xml:space="preserve">Tulos</w:t>
      </w:r>
    </w:p>
    <w:p>
      <w:r>
        <w:t xml:space="preserve">Miksi Austin teki tämän?</w:t>
      </w:r>
    </w:p>
    <w:p>
      <w:r>
        <w:rPr>
          <w:b/>
        </w:rPr>
        <w:t xml:space="preserve">Esimerkki 7.3367</w:t>
      </w:r>
    </w:p>
    <w:p>
      <w:r>
        <w:t xml:space="preserve">Alex oli säästämässä uuteen autoon. Alex myi kirjoja amazonissa.</w:t>
      </w:r>
    </w:p>
    <w:p>
      <w:r>
        <w:rPr>
          <w:b/>
        </w:rPr>
        <w:t xml:space="preserve">Tulos</w:t>
      </w:r>
    </w:p>
    <w:p>
      <w:r>
        <w:t xml:space="preserve">Mitä Alex haluaa tehdä seuraavaksi?</w:t>
      </w:r>
    </w:p>
    <w:p>
      <w:r>
        <w:rPr>
          <w:b/>
        </w:rPr>
        <w:t xml:space="preserve">Esimerkki 7.3368</w:t>
      </w:r>
    </w:p>
    <w:p>
      <w:r>
        <w:t xml:space="preserve">Bailey otti haluamansa kirjat ja skannasi ne ja korttinsa automaattiin.</w:t>
      </w:r>
    </w:p>
    <w:p>
      <w:r>
        <w:rPr>
          <w:b/>
        </w:rPr>
        <w:t xml:space="preserve">Tulos</w:t>
      </w:r>
    </w:p>
    <w:p>
      <w:r>
        <w:t xml:space="preserve">Mitä Bailey haluaa tehdä seuraavaksi?</w:t>
      </w:r>
    </w:p>
    <w:p>
      <w:r>
        <w:rPr>
          <w:b/>
        </w:rPr>
        <w:t xml:space="preserve">Esimerkki 7.3369</w:t>
      </w:r>
    </w:p>
    <w:p>
      <w:r>
        <w:t xml:space="preserve">Janin oli saatava hyviä arvosanoja jatko-opintoja varten. Jan teki kovasti töitä koulussa.</w:t>
      </w:r>
    </w:p>
    <w:p>
      <w:r>
        <w:rPr>
          <w:b/>
        </w:rPr>
        <w:t xml:space="preserve">Tulos</w:t>
      </w:r>
    </w:p>
    <w:p>
      <w:r>
        <w:t xml:space="preserve">Miksi Jan teki tämän?</w:t>
      </w:r>
    </w:p>
    <w:p>
      <w:r>
        <w:rPr>
          <w:b/>
        </w:rPr>
        <w:t xml:space="preserve">Esimerkki 7.3370</w:t>
      </w:r>
    </w:p>
    <w:p>
      <w:r>
        <w:t xml:space="preserve">Carson halusi kovasti välipalaa, joten Carson söi kaksikymmentäneljä sokeripalaa ja pussillisen sipsejä.</w:t>
      </w:r>
    </w:p>
    <w:p>
      <w:r>
        <w:rPr>
          <w:b/>
        </w:rPr>
        <w:t xml:space="preserve">Tulos</w:t>
      </w:r>
    </w:p>
    <w:p>
      <w:r>
        <w:t xml:space="preserve">Miltä Carsonista tuntuisi sen jälkeen?</w:t>
      </w:r>
    </w:p>
    <w:p>
      <w:r>
        <w:rPr>
          <w:b/>
        </w:rPr>
        <w:t xml:space="preserve">Esimerkki 7.3371</w:t>
      </w:r>
    </w:p>
    <w:p>
      <w:r>
        <w:t xml:space="preserve">Remy antoi sinulle Skylar-tilin netflixiin, jotta sinun ei tarvitsisi maksaa omasta tilistäsi.</w:t>
      </w:r>
    </w:p>
    <w:p>
      <w:r>
        <w:rPr>
          <w:b/>
        </w:rPr>
        <w:t xml:space="preserve">Tulos</w:t>
      </w:r>
    </w:p>
    <w:p>
      <w:r>
        <w:t xml:space="preserve">Miten kuvailisit Remyä?</w:t>
      </w:r>
    </w:p>
    <w:p>
      <w:r>
        <w:rPr>
          <w:b/>
        </w:rPr>
        <w:t xml:space="preserve">Esimerkki 7.3372</w:t>
      </w:r>
    </w:p>
    <w:p>
      <w:r>
        <w:t xml:space="preserve">Casey kirjoitti kirjan, jossa sattui mainitsemaan kaikki hänen ystävänsä.</w:t>
      </w:r>
    </w:p>
    <w:p>
      <w:r>
        <w:rPr>
          <w:b/>
        </w:rPr>
        <w:t xml:space="preserve">Tulos</w:t>
      </w:r>
    </w:p>
    <w:p>
      <w:r>
        <w:t xml:space="preserve">Mitä Jordanin on tehtävä ennen tätä?</w:t>
      </w:r>
    </w:p>
    <w:p>
      <w:r>
        <w:rPr>
          <w:b/>
        </w:rPr>
        <w:t xml:space="preserve">Esimerkki 7.3373</w:t>
      </w:r>
    </w:p>
    <w:p>
      <w:r>
        <w:t xml:space="preserve">Remystä tuli hyvin pimeä, koska on myöhäinen ilta.</w:t>
      </w:r>
    </w:p>
    <w:p>
      <w:r>
        <w:rPr>
          <w:b/>
        </w:rPr>
        <w:t xml:space="preserve">Tulos</w:t>
      </w:r>
    </w:p>
    <w:p>
      <w:r>
        <w:t xml:space="preserve">Mitä Remy haluaa tehdä seuraavaksi?</w:t>
      </w:r>
    </w:p>
    <w:p>
      <w:r>
        <w:rPr>
          <w:b/>
        </w:rPr>
        <w:t xml:space="preserve">Esimerkki 7.3374</w:t>
      </w:r>
    </w:p>
    <w:p>
      <w:r>
        <w:t xml:space="preserve">Casey oli hassu ja piti heitä hereillä koko yön.</w:t>
      </w:r>
    </w:p>
    <w:p>
      <w:r>
        <w:rPr>
          <w:b/>
        </w:rPr>
        <w:t xml:space="preserve">Tulos</w:t>
      </w:r>
    </w:p>
    <w:p>
      <w:r>
        <w:t xml:space="preserve">Mitä Casey haluaa tehdä seuraavaksi?</w:t>
      </w:r>
    </w:p>
    <w:p>
      <w:r>
        <w:rPr>
          <w:b/>
        </w:rPr>
        <w:t xml:space="preserve">Esimerkki 7.3375</w:t>
      </w:r>
    </w:p>
    <w:p>
      <w:r>
        <w:t xml:space="preserve">Kai ja heidän seurustelukumppaninsa näyttivät tulevan toimeen keskenään. Kai piti myös musiikista.</w:t>
      </w:r>
    </w:p>
    <w:p>
      <w:r>
        <w:rPr>
          <w:b/>
        </w:rPr>
        <w:t xml:space="preserve">Tulos</w:t>
      </w:r>
    </w:p>
    <w:p>
      <w:r>
        <w:t xml:space="preserve">Mitä Kai haluaa tehdä seuraavaksi?</w:t>
      </w:r>
    </w:p>
    <w:p>
      <w:r>
        <w:rPr>
          <w:b/>
        </w:rPr>
        <w:t xml:space="preserve">Esimerkki 7.3376</w:t>
      </w:r>
    </w:p>
    <w:p>
      <w:r>
        <w:t xml:space="preserve">Lee lopetti jonkun elämän ennenaikaisesti, ja nyt hän on kuolemansellissä murhasta.</w:t>
      </w:r>
    </w:p>
    <w:p>
      <w:r>
        <w:rPr>
          <w:b/>
        </w:rPr>
        <w:t xml:space="preserve">Tulos</w:t>
      </w:r>
    </w:p>
    <w:p>
      <w:r>
        <w:t xml:space="preserve">Miltä Lee tuntuisi sen jälkeen?</w:t>
      </w:r>
    </w:p>
    <w:p>
      <w:r>
        <w:rPr>
          <w:b/>
        </w:rPr>
        <w:t xml:space="preserve">Esimerkki 7.3377</w:t>
      </w:r>
    </w:p>
    <w:p>
      <w:r>
        <w:t xml:space="preserve">Kendall piti projektin käynnissä, ja pomo palkitsi hänet suurella bonuksella.</w:t>
      </w:r>
    </w:p>
    <w:p>
      <w:r>
        <w:rPr>
          <w:b/>
        </w:rPr>
        <w:t xml:space="preserve">Tulos</w:t>
      </w:r>
    </w:p>
    <w:p>
      <w:r>
        <w:t xml:space="preserve">Miltä Kendallista tuntuisi sen jälkeen?</w:t>
      </w:r>
    </w:p>
    <w:p>
      <w:r>
        <w:rPr>
          <w:b/>
        </w:rPr>
        <w:t xml:space="preserve">Esimerkki 7.3378</w:t>
      </w:r>
    </w:p>
    <w:p>
      <w:r>
        <w:t xml:space="preserve">Ash oli kehonrakentaja ja pystyi rakentamaan lihaksia helposti.</w:t>
      </w:r>
    </w:p>
    <w:p>
      <w:r>
        <w:rPr>
          <w:b/>
        </w:rPr>
        <w:t xml:space="preserve">Tulos</w:t>
      </w:r>
    </w:p>
    <w:p>
      <w:r>
        <w:t xml:space="preserve">Mitä Ashin on tehtävä ennen tätä?</w:t>
      </w:r>
    </w:p>
    <w:p>
      <w:r>
        <w:rPr>
          <w:b/>
        </w:rPr>
        <w:t xml:space="preserve">Esimerkki 7.3379</w:t>
      </w:r>
    </w:p>
    <w:p>
      <w:r>
        <w:t xml:space="preserve">Cameron luuli, ettei heidän ystävänsä saapuisi juhliin ajoissa.</w:t>
      </w:r>
    </w:p>
    <w:p>
      <w:r>
        <w:rPr>
          <w:b/>
        </w:rPr>
        <w:t xml:space="preserve">Tulos</w:t>
      </w:r>
    </w:p>
    <w:p>
      <w:r>
        <w:t xml:space="preserve">Miltä Muista tuntuisi sen seurauksena?</w:t>
      </w:r>
    </w:p>
    <w:p>
      <w:r>
        <w:rPr>
          <w:b/>
        </w:rPr>
        <w:t xml:space="preserve">Esimerkki 7.3380</w:t>
      </w:r>
    </w:p>
    <w:p>
      <w:r>
        <w:t xml:space="preserve">Hän kaivoi repustaan ja Sydney antoi Ashille vähän ruokaa.</w:t>
      </w:r>
    </w:p>
    <w:p>
      <w:r>
        <w:rPr>
          <w:b/>
        </w:rPr>
        <w:t xml:space="preserve">Tulos</w:t>
      </w:r>
    </w:p>
    <w:p>
      <w:r>
        <w:t xml:space="preserve">Miksi Sydney teki näin?</w:t>
      </w:r>
    </w:p>
    <w:p>
      <w:r>
        <w:rPr>
          <w:b/>
        </w:rPr>
        <w:t xml:space="preserve">Esimerkki 7.3381</w:t>
      </w:r>
    </w:p>
    <w:p>
      <w:r>
        <w:t xml:space="preserve">Remy otti tämän ehdotuksen vakavasti, koska se tuli heidän johtajaltaan.</w:t>
      </w:r>
    </w:p>
    <w:p>
      <w:r>
        <w:rPr>
          <w:b/>
        </w:rPr>
        <w:t xml:space="preserve">Tulos</w:t>
      </w:r>
    </w:p>
    <w:p>
      <w:r>
        <w:t xml:space="preserve">Miksi Remy teki tämän?</w:t>
      </w:r>
    </w:p>
    <w:p>
      <w:r>
        <w:rPr>
          <w:b/>
        </w:rPr>
        <w:t xml:space="preserve">Esimerkki 7.3382</w:t>
      </w:r>
    </w:p>
    <w:p>
      <w:r>
        <w:t xml:space="preserve">Quinn puhui sujuvasti espanjaa ja kommunikoi niiden puolesta, jotka eivät puhuneet espanjaa.</w:t>
      </w:r>
    </w:p>
    <w:p>
      <w:r>
        <w:rPr>
          <w:b/>
        </w:rPr>
        <w:t xml:space="preserve">Tulos</w:t>
      </w:r>
    </w:p>
    <w:p>
      <w:r>
        <w:t xml:space="preserve">Miten kuvailisit Quinniä?</w:t>
      </w:r>
    </w:p>
    <w:p>
      <w:r>
        <w:rPr>
          <w:b/>
        </w:rPr>
        <w:t xml:space="preserve">Esimerkki 7.3383</w:t>
      </w:r>
    </w:p>
    <w:p>
      <w:r>
        <w:t xml:space="preserve">Kendall näki miehen menevän pankkiin ja pitelevän pankkivirkailijaa aseella uhaten.</w:t>
      </w:r>
    </w:p>
    <w:p>
      <w:r>
        <w:rPr>
          <w:b/>
        </w:rPr>
        <w:t xml:space="preserve">Tulos</w:t>
      </w:r>
    </w:p>
    <w:p>
      <w:r>
        <w:t xml:space="preserve">Mitä muut haluavat tehdä seuraavaksi?</w:t>
      </w:r>
    </w:p>
    <w:p>
      <w:r>
        <w:rPr>
          <w:b/>
        </w:rPr>
        <w:t xml:space="preserve">Esimerkki 7.3384</w:t>
      </w:r>
    </w:p>
    <w:p>
      <w:r>
        <w:t xml:space="preserve">Lee löysi heidän ystävänsä läheisestä puistosta leikkimästä.</w:t>
      </w:r>
    </w:p>
    <w:p>
      <w:r>
        <w:rPr>
          <w:b/>
        </w:rPr>
        <w:t xml:space="preserve">Tulos</w:t>
      </w:r>
    </w:p>
    <w:p>
      <w:r>
        <w:t xml:space="preserve">Mitä Leen on tehtävä ennen tätä?</w:t>
      </w:r>
    </w:p>
    <w:p>
      <w:r>
        <w:rPr>
          <w:b/>
        </w:rPr>
        <w:t xml:space="preserve">Esimerkki 7.3385</w:t>
      </w:r>
    </w:p>
    <w:p>
      <w:r>
        <w:t xml:space="preserve">Jesse oli kurssilla, ja hän todella ihaili professoriaan. Tekeäkseen vaikutuksen, Jesse opiskeli paljon, ja sen tuloksena Jesse menestyi kokeessa hyvin ja hänen professorinsa onnitteli häntä.</w:t>
      </w:r>
    </w:p>
    <w:p>
      <w:r>
        <w:rPr>
          <w:b/>
        </w:rPr>
        <w:t xml:space="preserve">Tulos</w:t>
      </w:r>
    </w:p>
    <w:p>
      <w:r>
        <w:t xml:space="preserve">Miltä Jesse tuntuisi sen jälkeen?</w:t>
      </w:r>
    </w:p>
    <w:p>
      <w:r>
        <w:rPr>
          <w:b/>
        </w:rPr>
        <w:t xml:space="preserve">Esimerkki 7.3386</w:t>
      </w:r>
    </w:p>
    <w:p>
      <w:r>
        <w:t xml:space="preserve">Bailey ilmaisi ajatuksensa sanoin.  Hän oli aina hyvin ilmeikäs.</w:t>
      </w:r>
    </w:p>
    <w:p>
      <w:r>
        <w:rPr>
          <w:b/>
        </w:rPr>
        <w:t xml:space="preserve">Tulos</w:t>
      </w:r>
    </w:p>
    <w:p>
      <w:r>
        <w:t xml:space="preserve">Mitä Baileyn on tehtävä ennen tätä?</w:t>
      </w:r>
    </w:p>
    <w:p>
      <w:r>
        <w:rPr>
          <w:b/>
        </w:rPr>
        <w:t xml:space="preserve">Esimerkki 7.3387</w:t>
      </w:r>
    </w:p>
    <w:p>
      <w:r>
        <w:t xml:space="preserve">Remy kertoi tarinan ja kertoi sen Caseyn tapaan.</w:t>
      </w:r>
    </w:p>
    <w:p>
      <w:r>
        <w:rPr>
          <w:b/>
        </w:rPr>
        <w:t xml:space="preserve">Tulos</w:t>
      </w:r>
    </w:p>
    <w:p>
      <w:r>
        <w:t xml:space="preserve">Miksi Remy teki tämän?</w:t>
      </w:r>
    </w:p>
    <w:p>
      <w:r>
        <w:rPr>
          <w:b/>
        </w:rPr>
        <w:t xml:space="preserve">Esimerkki 7.3388</w:t>
      </w:r>
    </w:p>
    <w:p>
      <w:r>
        <w:t xml:space="preserve">Kendall katsoi ylös ja näki sen kyydin sisäänkäynnin, johon hän halusi mennä, joten Kendall veti Cameronia kädestä.</w:t>
      </w:r>
    </w:p>
    <w:p>
      <w:r>
        <w:rPr>
          <w:b/>
        </w:rPr>
        <w:t xml:space="preserve">Tulos</w:t>
      </w:r>
    </w:p>
    <w:p>
      <w:r>
        <w:t xml:space="preserve">Mitä Kendallin on tehtävä ennen tätä?</w:t>
      </w:r>
    </w:p>
    <w:p>
      <w:r>
        <w:rPr>
          <w:b/>
        </w:rPr>
        <w:t xml:space="preserve">Esimerkki 7.3389</w:t>
      </w:r>
    </w:p>
    <w:p>
      <w:r>
        <w:t xml:space="preserve">Cameron suuteli heitä poskelle sen jälkeen, kun he olivat voittaneet kovimman kilpailijansa.</w:t>
      </w:r>
    </w:p>
    <w:p>
      <w:r>
        <w:rPr>
          <w:b/>
        </w:rPr>
        <w:t xml:space="preserve">Tulos</w:t>
      </w:r>
    </w:p>
    <w:p>
      <w:r>
        <w:t xml:space="preserve">Miltä toisista tuntuisi sen seurauksena?</w:t>
      </w:r>
    </w:p>
    <w:p>
      <w:r>
        <w:rPr>
          <w:b/>
        </w:rPr>
        <w:t xml:space="preserve">Esimerkki 7.3390</w:t>
      </w:r>
    </w:p>
    <w:p>
      <w:r>
        <w:t xml:space="preserve">Hänen miehensä kielsi häntä hankkimasta uusia kuntoiluvälineitä, mutta Jan osti kuitenkin yhden.</w:t>
      </w:r>
    </w:p>
    <w:p>
      <w:r>
        <w:rPr>
          <w:b/>
        </w:rPr>
        <w:t xml:space="preserve">Tulos</w:t>
      </w:r>
    </w:p>
    <w:p>
      <w:r>
        <w:t xml:space="preserve">Miten kuvailisit Jania?</w:t>
      </w:r>
    </w:p>
    <w:p>
      <w:r>
        <w:rPr>
          <w:b/>
        </w:rPr>
        <w:t xml:space="preserve">Esimerkki 7.3391</w:t>
      </w:r>
    </w:p>
    <w:p>
      <w:r>
        <w:t xml:space="preserve">Austin puhalsi valtavan savupilven ilmaan kaikkien ystäviensä edessä.</w:t>
      </w:r>
    </w:p>
    <w:p>
      <w:r>
        <w:rPr>
          <w:b/>
        </w:rPr>
        <w:t xml:space="preserve">Tulos</w:t>
      </w:r>
    </w:p>
    <w:p>
      <w:r>
        <w:t xml:space="preserve">Miksi Austin teki tämän?</w:t>
      </w:r>
    </w:p>
    <w:p>
      <w:r>
        <w:rPr>
          <w:b/>
        </w:rPr>
        <w:t xml:space="preserve">Esimerkki 7.3392</w:t>
      </w:r>
    </w:p>
    <w:p>
      <w:r>
        <w:t xml:space="preserve">Addison kävi kaupassa ja haki toissa päivänä ruokatarvikkeita, ajoi ne sitten kotiin ja laittoi ne jääkaappiin ja kaappeihin.</w:t>
      </w:r>
    </w:p>
    <w:p>
      <w:r>
        <w:rPr>
          <w:b/>
        </w:rPr>
        <w:t xml:space="preserve">Tulos</w:t>
      </w:r>
    </w:p>
    <w:p>
      <w:r>
        <w:t xml:space="preserve">Miksi Addison teki tämän?</w:t>
      </w:r>
    </w:p>
    <w:p>
      <w:r>
        <w:rPr>
          <w:b/>
        </w:rPr>
        <w:t xml:space="preserve">Esimerkki 7.3393</w:t>
      </w:r>
    </w:p>
    <w:p>
      <w:r>
        <w:t xml:space="preserve">Robin räjäytti tämän jäätelötelineen. Se ei ollut niin hauskaa kuin hän oli toivonut.</w:t>
      </w:r>
    </w:p>
    <w:p>
      <w:r>
        <w:rPr>
          <w:b/>
        </w:rPr>
        <w:t xml:space="preserve">Tulos</w:t>
      </w:r>
    </w:p>
    <w:p>
      <w:r>
        <w:t xml:space="preserve">Miten kuvailisit Robinia?</w:t>
      </w:r>
    </w:p>
    <w:p>
      <w:r>
        <w:rPr>
          <w:b/>
        </w:rPr>
        <w:t xml:space="preserve">Esimerkki 7.3394</w:t>
      </w:r>
    </w:p>
    <w:p>
      <w:r>
        <w:t xml:space="preserve">Ash haluaisi syödä kakkua, mutta ei voi, koska hän on dieetillä.</w:t>
      </w:r>
    </w:p>
    <w:p>
      <w:r>
        <w:rPr>
          <w:b/>
        </w:rPr>
        <w:t xml:space="preserve">Tulos</w:t>
      </w:r>
    </w:p>
    <w:p>
      <w:r>
        <w:t xml:space="preserve">Miltä Ashista tuntuisi sen jälkeen?</w:t>
      </w:r>
    </w:p>
    <w:p>
      <w:r>
        <w:rPr>
          <w:b/>
        </w:rPr>
        <w:t xml:space="preserve">Esimerkki 7.3395</w:t>
      </w:r>
    </w:p>
    <w:p>
      <w:r>
        <w:t xml:space="preserve">Ash kaareutti Aubreyn vartaloa auttaakseen näyttämään heille, miten golfmailaa heilutetaan oikein.</w:t>
      </w:r>
    </w:p>
    <w:p>
      <w:r>
        <w:rPr>
          <w:b/>
        </w:rPr>
        <w:t xml:space="preserve">Tulos</w:t>
      </w:r>
    </w:p>
    <w:p>
      <w:r>
        <w:t xml:space="preserve">Mitä Aubrey haluaa tehdä seuraavaksi?</w:t>
      </w:r>
    </w:p>
    <w:p>
      <w:r>
        <w:rPr>
          <w:b/>
        </w:rPr>
        <w:t xml:space="preserve">Esimerkki 7.3396</w:t>
      </w:r>
    </w:p>
    <w:p>
      <w:r>
        <w:t xml:space="preserve">Carson oli isoäitinsä luona, ja isoäiti kysyi, haluaisiko Carson tuoreita keksejä.</w:t>
      </w:r>
    </w:p>
    <w:p>
      <w:r>
        <w:rPr>
          <w:b/>
        </w:rPr>
        <w:t xml:space="preserve">Tulos</w:t>
      </w:r>
    </w:p>
    <w:p>
      <w:r>
        <w:t xml:space="preserve">Miltä Carsonista tuntuisi sen jälkeen?</w:t>
      </w:r>
    </w:p>
    <w:p>
      <w:r>
        <w:rPr>
          <w:b/>
        </w:rPr>
        <w:t xml:space="preserve">Esimerkki 7.3397</w:t>
      </w:r>
    </w:p>
    <w:p>
      <w:r>
        <w:t xml:space="preserve">Alexin tehtaalla on ollut suuri merkitys kaupungin taloudelle.</w:t>
      </w:r>
    </w:p>
    <w:p>
      <w:r>
        <w:rPr>
          <w:b/>
        </w:rPr>
        <w:t xml:space="preserve">Tulos</w:t>
      </w:r>
    </w:p>
    <w:p>
      <w:r>
        <w:t xml:space="preserve">Mitä muut haluavat tehdä seuraavaksi?</w:t>
      </w:r>
    </w:p>
    <w:p>
      <w:r>
        <w:rPr>
          <w:b/>
        </w:rPr>
        <w:t xml:space="preserve">Esimerkki 7.3398</w:t>
      </w:r>
    </w:p>
    <w:p>
      <w:r>
        <w:t xml:space="preserve">Bailey lensi Englantiin asti tapaamaan kaukosuhteessa olevaa poikaystäväänsä viikoksi.</w:t>
      </w:r>
    </w:p>
    <w:p>
      <w:r>
        <w:rPr>
          <w:b/>
        </w:rPr>
        <w:t xml:space="preserve">Tulos</w:t>
      </w:r>
    </w:p>
    <w:p>
      <w:r>
        <w:t xml:space="preserve">Miten kuvailisit Baileya?</w:t>
      </w:r>
    </w:p>
    <w:p>
      <w:r>
        <w:rPr>
          <w:b/>
        </w:rPr>
        <w:t xml:space="preserve">Esimerkki 7.3399</w:t>
      </w:r>
    </w:p>
    <w:p>
      <w:r>
        <w:t xml:space="preserve">Bailey vaihtoi heidän renkaansa.  Sitten he jatkoivat matkaansa.</w:t>
      </w:r>
    </w:p>
    <w:p>
      <w:r>
        <w:rPr>
          <w:b/>
        </w:rPr>
        <w:t xml:space="preserve">Tulos</w:t>
      </w:r>
    </w:p>
    <w:p>
      <w:r>
        <w:t xml:space="preserve">Miten kuvailisit Baileya?</w:t>
      </w:r>
    </w:p>
    <w:p>
      <w:r>
        <w:rPr>
          <w:b/>
        </w:rPr>
        <w:t xml:space="preserve">Esimerkki 7.3400</w:t>
      </w:r>
    </w:p>
    <w:p>
      <w:r>
        <w:t xml:space="preserve">Rileyn sisimpään alkoi sattua, ja hän päätti soittaa lääkärille.</w:t>
      </w:r>
    </w:p>
    <w:p>
      <w:r>
        <w:rPr>
          <w:b/>
        </w:rPr>
        <w:t xml:space="preserve">Tulos</w:t>
      </w:r>
    </w:p>
    <w:p>
      <w:r>
        <w:t xml:space="preserve">Mitä Riley haluaa tehdä seuraavaksi?</w:t>
      </w:r>
    </w:p>
    <w:p>
      <w:r>
        <w:rPr>
          <w:b/>
        </w:rPr>
        <w:t xml:space="preserve">Esimerkki 7.3401</w:t>
      </w:r>
    </w:p>
    <w:p>
      <w:r>
        <w:t xml:space="preserve">Alex otti Caseyn syliinsä sen jälkeen, kun Casey oli itkenyt koko yön.</w:t>
      </w:r>
    </w:p>
    <w:p>
      <w:r>
        <w:rPr>
          <w:b/>
        </w:rPr>
        <w:t xml:space="preserve">Tulos</w:t>
      </w:r>
    </w:p>
    <w:p>
      <w:r>
        <w:t xml:space="preserve">Miltä Caseysta tuntuisi sen seurauksena?</w:t>
      </w:r>
    </w:p>
    <w:p>
      <w:r>
        <w:rPr>
          <w:b/>
        </w:rPr>
        <w:t xml:space="preserve">Esimerkki 7.3402</w:t>
      </w:r>
    </w:p>
    <w:p>
      <w:r>
        <w:t xml:space="preserve">Alex sai Caseyn pakenemaan vankilasta räjäyttämällä reiän seinään, jotta he voisivat etsiä haudatut rahat.</w:t>
      </w:r>
    </w:p>
    <w:p>
      <w:r>
        <w:rPr>
          <w:b/>
        </w:rPr>
        <w:t xml:space="preserve">Tulos</w:t>
      </w:r>
    </w:p>
    <w:p>
      <w:r>
        <w:t xml:space="preserve">Mitä Alexille tapahtuu?</w:t>
      </w:r>
    </w:p>
    <w:p>
      <w:r>
        <w:rPr>
          <w:b/>
        </w:rPr>
        <w:t xml:space="preserve">Esimerkki 7.3403</w:t>
      </w:r>
    </w:p>
    <w:p>
      <w:r>
        <w:t xml:space="preserve">Jesse julkaisi viidakossa ollessaan tieteellisiä havaintojaan akateemisissa lehdissä.</w:t>
      </w:r>
    </w:p>
    <w:p>
      <w:r>
        <w:rPr>
          <w:b/>
        </w:rPr>
        <w:t xml:space="preserve">Tulos</w:t>
      </w:r>
    </w:p>
    <w:p>
      <w:r>
        <w:t xml:space="preserve">Mitä hänen ikäisensä haluavat tehdä seuraavaksi?</w:t>
      </w:r>
    </w:p>
    <w:p>
      <w:r>
        <w:rPr>
          <w:b/>
        </w:rPr>
        <w:t xml:space="preserve">Esimerkki 7.3404</w:t>
      </w:r>
    </w:p>
    <w:p>
      <w:r>
        <w:t xml:space="preserve">Riley tietää, että joku varasti kaulakorun laatikosta. Riley tarkkailee Jesseä valppaasti.</w:t>
      </w:r>
    </w:p>
    <w:p>
      <w:r>
        <w:rPr>
          <w:b/>
        </w:rPr>
        <w:t xml:space="preserve">Tulos</w:t>
      </w:r>
    </w:p>
    <w:p>
      <w:r>
        <w:t xml:space="preserve">Miksi Riley teki näin?</w:t>
      </w:r>
    </w:p>
    <w:p>
      <w:r>
        <w:rPr>
          <w:b/>
        </w:rPr>
        <w:t xml:space="preserve">Esimerkki 7.3405</w:t>
      </w:r>
    </w:p>
    <w:p>
      <w:r>
        <w:t xml:space="preserve">Austin sai juuri ison bonuksen yhtiöltä.</w:t>
      </w:r>
    </w:p>
    <w:p>
      <w:r>
        <w:rPr>
          <w:b/>
        </w:rPr>
        <w:t xml:space="preserve">Tulos</w:t>
      </w:r>
    </w:p>
    <w:p>
      <w:r>
        <w:t xml:space="preserve">Mitä muille tapahtuu?</w:t>
      </w:r>
    </w:p>
    <w:p>
      <w:r>
        <w:rPr>
          <w:b/>
        </w:rPr>
        <w:t xml:space="preserve">Esimerkki 7.3406</w:t>
      </w:r>
    </w:p>
    <w:p>
      <w:r>
        <w:t xml:space="preserve">Robin kuivasi paperin ja sytytti sen tuleen, ja se lensi pois.</w:t>
      </w:r>
    </w:p>
    <w:p>
      <w:r>
        <w:rPr>
          <w:b/>
        </w:rPr>
        <w:t xml:space="preserve">Tulos</w:t>
      </w:r>
    </w:p>
    <w:p>
      <w:r>
        <w:t xml:space="preserve">Miltä Robinista tuntuisi sen jälkeen?</w:t>
      </w:r>
    </w:p>
    <w:p>
      <w:r>
        <w:rPr>
          <w:b/>
        </w:rPr>
        <w:t xml:space="preserve">Esimerkki 7.3407</w:t>
      </w:r>
    </w:p>
    <w:p>
      <w:r>
        <w:t xml:space="preserve">Lee yritti pysyä rauhallisena, kun tilanne muuttui happamaksi.</w:t>
      </w:r>
    </w:p>
    <w:p>
      <w:r>
        <w:rPr>
          <w:b/>
        </w:rPr>
        <w:t xml:space="preserve">Tulos</w:t>
      </w:r>
    </w:p>
    <w:p>
      <w:r>
        <w:t xml:space="preserve">Miltä Lee tuntuisi sen jälkeen?</w:t>
      </w:r>
    </w:p>
    <w:p>
      <w:r>
        <w:rPr>
          <w:b/>
        </w:rPr>
        <w:t xml:space="preserve">Esimerkki 7.3408</w:t>
      </w:r>
    </w:p>
    <w:p>
      <w:r>
        <w:t xml:space="preserve">Carsonin oli palattava kotiin, koska hänen oli ruokittava koira.</w:t>
      </w:r>
    </w:p>
    <w:p>
      <w:r>
        <w:rPr>
          <w:b/>
        </w:rPr>
        <w:t xml:space="preserve">Tulos</w:t>
      </w:r>
    </w:p>
    <w:p>
      <w:r>
        <w:t xml:space="preserve">Miten kuvailisit Carsonia?</w:t>
      </w:r>
    </w:p>
    <w:p>
      <w:r>
        <w:rPr>
          <w:b/>
        </w:rPr>
        <w:t xml:space="preserve">Esimerkki 7.3409</w:t>
      </w:r>
    </w:p>
    <w:p>
      <w:r>
        <w:t xml:space="preserve">Alex piti kirjojen lukemisesta ja vietti paljon aikaa lukemalla.</w:t>
      </w:r>
    </w:p>
    <w:p>
      <w:r>
        <w:rPr>
          <w:b/>
        </w:rPr>
        <w:t xml:space="preserve">Tulos</w:t>
      </w:r>
    </w:p>
    <w:p>
      <w:r>
        <w:t xml:space="preserve">Miltä Alexista tuntuisi sen jälkeen?</w:t>
      </w:r>
    </w:p>
    <w:p>
      <w:r>
        <w:rPr>
          <w:b/>
        </w:rPr>
        <w:t xml:space="preserve">Esimerkki 7.3410</w:t>
      </w:r>
    </w:p>
    <w:p>
      <w:r>
        <w:t xml:space="preserve">Carson yritti opiskella isoa koetta varten, joten hän laittoi Sydneyn musiikin hiljemmalle.</w:t>
      </w:r>
    </w:p>
    <w:p>
      <w:r>
        <w:rPr>
          <w:b/>
        </w:rPr>
        <w:t xml:space="preserve">Tulos</w:t>
      </w:r>
    </w:p>
    <w:p>
      <w:r>
        <w:t xml:space="preserve">Miksi Carson teki näin?</w:t>
      </w:r>
    </w:p>
    <w:p>
      <w:r>
        <w:rPr>
          <w:b/>
        </w:rPr>
        <w:t xml:space="preserve">Esimerkki 7.3411</w:t>
      </w:r>
    </w:p>
    <w:p>
      <w:r>
        <w:t xml:space="preserve">Robin nautti unelmoinnista laiskoina sunnuntai-iltapäivinä. Kerran Robin haaveili sateenkaarien jahtaamisesta.</w:t>
      </w:r>
    </w:p>
    <w:p>
      <w:r>
        <w:rPr>
          <w:b/>
        </w:rPr>
        <w:t xml:space="preserve">Tulos</w:t>
      </w:r>
    </w:p>
    <w:p>
      <w:r>
        <w:t xml:space="preserve">Miksi Robin teki näin?</w:t>
      </w:r>
    </w:p>
    <w:p>
      <w:r>
        <w:rPr>
          <w:b/>
        </w:rPr>
        <w:t xml:space="preserve">Esimerkki 7.3412</w:t>
      </w:r>
    </w:p>
    <w:p>
      <w:r>
        <w:t xml:space="preserve">Casey käänsi elämänsä ympäri lopetettuaan heroiinin käytön ja alkoholin väärinkäytön.</w:t>
      </w:r>
    </w:p>
    <w:p>
      <w:r>
        <w:rPr>
          <w:b/>
        </w:rPr>
        <w:t xml:space="preserve">Tulos</w:t>
      </w:r>
    </w:p>
    <w:p>
      <w:r>
        <w:t xml:space="preserve">Mitä Casey haluaa tehdä seuraavaksi?</w:t>
      </w:r>
    </w:p>
    <w:p>
      <w:r>
        <w:rPr>
          <w:b/>
        </w:rPr>
        <w:t xml:space="preserve">Esimerkki 7.3413</w:t>
      </w:r>
    </w:p>
    <w:p>
      <w:r>
        <w:t xml:space="preserve">Lee suuteli kumppaniaan ranskaksi.  He ovat romanttisessa suhteessa.</w:t>
      </w:r>
    </w:p>
    <w:p>
      <w:r>
        <w:rPr>
          <w:b/>
        </w:rPr>
        <w:t xml:space="preserve">Tulos</w:t>
      </w:r>
    </w:p>
    <w:p>
      <w:r>
        <w:t xml:space="preserve">Mitä Leen on tehtävä ennen tätä?</w:t>
      </w:r>
    </w:p>
    <w:p>
      <w:r>
        <w:rPr>
          <w:b/>
        </w:rPr>
        <w:t xml:space="preserve">Esimerkki 7.3414</w:t>
      </w:r>
    </w:p>
    <w:p>
      <w:r>
        <w:t xml:space="preserve">Ash liittyi kuntosalille, jotta hän vahvistuisi kuun loppuun mennessä.</w:t>
      </w:r>
    </w:p>
    <w:p>
      <w:r>
        <w:rPr>
          <w:b/>
        </w:rPr>
        <w:t xml:space="preserve">Tulos</w:t>
      </w:r>
    </w:p>
    <w:p>
      <w:r>
        <w:t xml:space="preserve">Mitä Ash haluaa tehdä seuraavaksi?</w:t>
      </w:r>
    </w:p>
    <w:p>
      <w:r>
        <w:rPr>
          <w:b/>
        </w:rPr>
        <w:t xml:space="preserve">Esimerkki 7.3415</w:t>
      </w:r>
    </w:p>
    <w:p>
      <w:r>
        <w:t xml:space="preserve">Carson ravisteli jälleen Janin päätä ja yritti saada selkärangan oikeaan asentoon leikkauksen jälkeen.</w:t>
      </w:r>
    </w:p>
    <w:p>
      <w:r>
        <w:rPr>
          <w:b/>
        </w:rPr>
        <w:t xml:space="preserve">Tulos</w:t>
      </w:r>
    </w:p>
    <w:p>
      <w:r>
        <w:t xml:space="preserve">Mitä Carson haluaa tehdä seuraavaksi?</w:t>
      </w:r>
    </w:p>
    <w:p>
      <w:r>
        <w:rPr>
          <w:b/>
        </w:rPr>
        <w:t xml:space="preserve">Esimerkki 7.3416</w:t>
      </w:r>
    </w:p>
    <w:p>
      <w:r>
        <w:t xml:space="preserve">Remy antoi Skylarille ystävyyden vaikutelman, mutta se oli pelkkää valhetta, Skylar käytti Remyä vain päästäkseen suosittujen joukkoon.</w:t>
      </w:r>
    </w:p>
    <w:p>
      <w:r>
        <w:rPr>
          <w:b/>
        </w:rPr>
        <w:t xml:space="preserve">Tulos</w:t>
      </w:r>
    </w:p>
    <w:p>
      <w:r>
        <w:t xml:space="preserve">Miten kuvailisit Remyä?</w:t>
      </w:r>
    </w:p>
    <w:p>
      <w:r>
        <w:rPr>
          <w:b/>
        </w:rPr>
        <w:t xml:space="preserve">Esimerkki 7.3417</w:t>
      </w:r>
    </w:p>
    <w:p>
      <w:r>
        <w:t xml:space="preserve">Caseyn lapset leikkivät puistossa Jessen talon vieressä.</w:t>
      </w:r>
    </w:p>
    <w:p>
      <w:r>
        <w:rPr>
          <w:b/>
        </w:rPr>
        <w:t xml:space="preserve">Tulos</w:t>
      </w:r>
    </w:p>
    <w:p>
      <w:r>
        <w:t xml:space="preserve">Minne Casey vie lapset?</w:t>
      </w:r>
    </w:p>
    <w:p>
      <w:r>
        <w:rPr>
          <w:b/>
        </w:rPr>
        <w:t xml:space="preserve">Esimerkki 7.3418</w:t>
      </w:r>
    </w:p>
    <w:p>
      <w:r>
        <w:t xml:space="preserve">Alex kertoi Baileyn tyttärelle puiston heinäajelusta.</w:t>
      </w:r>
    </w:p>
    <w:p>
      <w:r>
        <w:rPr>
          <w:b/>
        </w:rPr>
        <w:t xml:space="preserve">Tulos</w:t>
      </w:r>
    </w:p>
    <w:p>
      <w:r>
        <w:t xml:space="preserve">Miltä Bailey tuntuisi sen seurauksena?</w:t>
      </w:r>
    </w:p>
    <w:p>
      <w:r>
        <w:rPr>
          <w:b/>
        </w:rPr>
        <w:t xml:space="preserve">Esimerkki 7.3419</w:t>
      </w:r>
    </w:p>
    <w:p>
      <w:r>
        <w:t xml:space="preserve">Ash toi Addisonin suosikkipiazan yllätyksenä kotiinsa.</w:t>
      </w:r>
    </w:p>
    <w:p>
      <w:r>
        <w:rPr>
          <w:b/>
        </w:rPr>
        <w:t xml:space="preserve">Tulos</w:t>
      </w:r>
    </w:p>
    <w:p>
      <w:r>
        <w:t xml:space="preserve">Mitä Addison haluaa tehdä seuraavaksi?</w:t>
      </w:r>
    </w:p>
    <w:p>
      <w:r>
        <w:rPr>
          <w:b/>
        </w:rPr>
        <w:t xml:space="preserve">Esimerkki 7.3420</w:t>
      </w:r>
    </w:p>
    <w:p>
      <w:r>
        <w:t xml:space="preserve">Kai sanoi Carsonille, että heidän on oltava hiljaa, kun he hiipivät yöllä ulos talosta.</w:t>
      </w:r>
    </w:p>
    <w:p>
      <w:r>
        <w:rPr>
          <w:b/>
        </w:rPr>
        <w:t xml:space="preserve">Tulos</w:t>
      </w:r>
    </w:p>
    <w:p>
      <w:r>
        <w:t xml:space="preserve">Mitä Carsonille tapahtuu?</w:t>
      </w:r>
    </w:p>
    <w:p>
      <w:r>
        <w:rPr>
          <w:b/>
        </w:rPr>
        <w:t xml:space="preserve">Esimerkki 7.3421</w:t>
      </w:r>
    </w:p>
    <w:p>
      <w:r>
        <w:t xml:space="preserve">Riley puhui ystävilleen tulevana perjantai-iltana järjestettävistä suurista tansseista.</w:t>
      </w:r>
    </w:p>
    <w:p>
      <w:r>
        <w:rPr>
          <w:b/>
        </w:rPr>
        <w:t xml:space="preserve">Tulos</w:t>
      </w:r>
    </w:p>
    <w:p>
      <w:r>
        <w:t xml:space="preserve">Miten kuvailisit Rileya?</w:t>
      </w:r>
    </w:p>
    <w:p>
      <w:r>
        <w:rPr>
          <w:b/>
        </w:rPr>
        <w:t xml:space="preserve">Esimerkki 7.3422</w:t>
      </w:r>
    </w:p>
    <w:p>
      <w:r>
        <w:t xml:space="preserve">Jesse tapasi heidän miehensä ravintolassa ja söi heidän kanssaan erinomaisen aterian.</w:t>
      </w:r>
    </w:p>
    <w:p>
      <w:r>
        <w:rPr>
          <w:b/>
        </w:rPr>
        <w:t xml:space="preserve">Tulos</w:t>
      </w:r>
    </w:p>
    <w:p>
      <w:r>
        <w:t xml:space="preserve">Miltä toisista tuntuisi sen seurauksena?</w:t>
      </w:r>
    </w:p>
    <w:p>
      <w:r>
        <w:rPr>
          <w:b/>
        </w:rPr>
        <w:t xml:space="preserve">Esimerkki 7.3423</w:t>
      </w:r>
    </w:p>
    <w:p>
      <w:r>
        <w:t xml:space="preserve">Alex halusi istua ikkunan ääressä ja oli siirtymässä, kun hän läikytti Rileyn kahvia.</w:t>
      </w:r>
    </w:p>
    <w:p>
      <w:r>
        <w:rPr>
          <w:b/>
        </w:rPr>
        <w:t xml:space="preserve">Tulos</w:t>
      </w:r>
    </w:p>
    <w:p>
      <w:r>
        <w:t xml:space="preserve">Mitä Alexin on tehtävä ennen tätä?</w:t>
      </w:r>
    </w:p>
    <w:p>
      <w:r>
        <w:rPr>
          <w:b/>
        </w:rPr>
        <w:t xml:space="preserve">Esimerkki 7.3424</w:t>
      </w:r>
    </w:p>
    <w:p>
      <w:r>
        <w:t xml:space="preserve">Aubrey halusi lähteä iltalenkille, koska he olivat vapaalla töistä.</w:t>
      </w:r>
    </w:p>
    <w:p>
      <w:r>
        <w:rPr>
          <w:b/>
        </w:rPr>
        <w:t xml:space="preserve">Tulos</w:t>
      </w:r>
    </w:p>
    <w:p>
      <w:r>
        <w:t xml:space="preserve">Miltä toisista tuntuisi sen seurauksena?</w:t>
      </w:r>
    </w:p>
    <w:p>
      <w:r>
        <w:rPr>
          <w:b/>
        </w:rPr>
        <w:t xml:space="preserve">Esimerkki 7.3425</w:t>
      </w:r>
    </w:p>
    <w:p>
      <w:r>
        <w:t xml:space="preserve">Remy itki kovaa, ja Kai lohdutti häntä, kunnes hänen olonsa parani.</w:t>
      </w:r>
    </w:p>
    <w:p>
      <w:r>
        <w:rPr>
          <w:b/>
        </w:rPr>
        <w:t xml:space="preserve">Tulos</w:t>
      </w:r>
    </w:p>
    <w:p>
      <w:r>
        <w:t xml:space="preserve">Miltä Remystä tuntuisi sen jälkeen?</w:t>
      </w:r>
    </w:p>
    <w:p>
      <w:r>
        <w:rPr>
          <w:b/>
        </w:rPr>
        <w:t xml:space="preserve">Esimerkki 7.3426</w:t>
      </w:r>
    </w:p>
    <w:p>
      <w:r>
        <w:t xml:space="preserve">Kai tykkäsi pelata pelejä ystäviensä kanssa. He viettivät useita tunteja verkossa.</w:t>
      </w:r>
    </w:p>
    <w:p>
      <w:r>
        <w:rPr>
          <w:b/>
        </w:rPr>
        <w:t xml:space="preserve">Tulos</w:t>
      </w:r>
    </w:p>
    <w:p>
      <w:r>
        <w:t xml:space="preserve">Miltä Kai tuntuisi sen jälkeen?</w:t>
      </w:r>
    </w:p>
    <w:p>
      <w:r>
        <w:rPr>
          <w:b/>
        </w:rPr>
        <w:t xml:space="preserve">Esimerkki 7.3427</w:t>
      </w:r>
    </w:p>
    <w:p>
      <w:r>
        <w:t xml:space="preserve">Jordan voitti useita palkintoja. Hän teki koulussa kovasti töitä vuosien ajan, ja se kannatti.</w:t>
      </w:r>
    </w:p>
    <w:p>
      <w:r>
        <w:rPr>
          <w:b/>
        </w:rPr>
        <w:t xml:space="preserve">Tulos</w:t>
      </w:r>
    </w:p>
    <w:p>
      <w:r>
        <w:t xml:space="preserve">Miten kuvailisit Jordaniaa?</w:t>
      </w:r>
    </w:p>
    <w:p>
      <w:r>
        <w:rPr>
          <w:b/>
        </w:rPr>
        <w:t xml:space="preserve">Esimerkki 7.3428</w:t>
      </w:r>
    </w:p>
    <w:p>
      <w:r>
        <w:t xml:space="preserve">Kun Casey oli vuosia ollut puhumatta Leen kanssa heidän eronsa jälkeen, hän otti yhteyttä Leehen.</w:t>
      </w:r>
    </w:p>
    <w:p>
      <w:r>
        <w:rPr>
          <w:b/>
        </w:rPr>
        <w:t xml:space="preserve">Tulos</w:t>
      </w:r>
    </w:p>
    <w:p>
      <w:r>
        <w:t xml:space="preserve">Mitä Casey haluaa tehdä seuraavaksi?</w:t>
      </w:r>
    </w:p>
    <w:p>
      <w:r>
        <w:rPr>
          <w:b/>
        </w:rPr>
        <w:t xml:space="preserve">Esimerkki 7.3429</w:t>
      </w:r>
    </w:p>
    <w:p>
      <w:r>
        <w:t xml:space="preserve">Kai osallistui jousiammuntakilpailuun ja voitti ensimmäisen sijan.  He esittelivät pokaaliaan ylpeinä.</w:t>
      </w:r>
    </w:p>
    <w:p>
      <w:r>
        <w:rPr>
          <w:b/>
        </w:rPr>
        <w:t xml:space="preserve">Tulos</w:t>
      </w:r>
    </w:p>
    <w:p>
      <w:r>
        <w:t xml:space="preserve">Miksi Kai halusi tehdä tämän?</w:t>
      </w:r>
    </w:p>
    <w:p>
      <w:r>
        <w:rPr>
          <w:b/>
        </w:rPr>
        <w:t xml:space="preserve">Esimerkki 7.3430</w:t>
      </w:r>
    </w:p>
    <w:p>
      <w:r>
        <w:t xml:space="preserve">Ash kiihdytti moottoritiellä päästäkseen kotiin katsomaan uuden sarjan ensimmäistä jaksoa.</w:t>
      </w:r>
    </w:p>
    <w:p>
      <w:r>
        <w:rPr>
          <w:b/>
        </w:rPr>
        <w:t xml:space="preserve">Tulos</w:t>
      </w:r>
    </w:p>
    <w:p>
      <w:r>
        <w:t xml:space="preserve">Miltä Ashista tuntuisi sen jälkeen?</w:t>
      </w:r>
    </w:p>
    <w:p>
      <w:r>
        <w:rPr>
          <w:b/>
        </w:rPr>
        <w:t xml:space="preserve">Esimerkki 7.3431</w:t>
      </w:r>
    </w:p>
    <w:p>
      <w:r>
        <w:t xml:space="preserve">Jesse pyysi välittömästi apua muilta työntekijöiltä, kun kone putosi hänen jalkansa päälle.</w:t>
      </w:r>
    </w:p>
    <w:p>
      <w:r>
        <w:rPr>
          <w:b/>
        </w:rPr>
        <w:t xml:space="preserve">Tulos</w:t>
      </w:r>
    </w:p>
    <w:p>
      <w:r>
        <w:t xml:space="preserve">Miltä se tuntuisi muista työntekijöistä?</w:t>
      </w:r>
    </w:p>
    <w:p>
      <w:r>
        <w:rPr>
          <w:b/>
        </w:rPr>
        <w:t xml:space="preserve">Esimerkki 7.3432</w:t>
      </w:r>
    </w:p>
    <w:p>
      <w:r>
        <w:t xml:space="preserve">Bailey vietti yön Alexin luona, vaikka Alexilla oli vaimo ja lapsia.</w:t>
      </w:r>
    </w:p>
    <w:p>
      <w:r>
        <w:rPr>
          <w:b/>
        </w:rPr>
        <w:t xml:space="preserve">Tulos</w:t>
      </w:r>
    </w:p>
    <w:p>
      <w:r>
        <w:t xml:space="preserve">Mitä Alexille tapahtuu?</w:t>
      </w:r>
    </w:p>
    <w:p>
      <w:r>
        <w:rPr>
          <w:b/>
        </w:rPr>
        <w:t xml:space="preserve">Esimerkki 7.3433</w:t>
      </w:r>
    </w:p>
    <w:p>
      <w:r>
        <w:t xml:space="preserve">Casey rakasti heidän koiraansa, ja hänellä oli heidän kanssaan mitä parhainta aikaa. Casey otti koiran mukaansa kaikkialle.</w:t>
      </w:r>
    </w:p>
    <w:p>
      <w:r>
        <w:rPr>
          <w:b/>
        </w:rPr>
        <w:t xml:space="preserve">Tulos</w:t>
      </w:r>
    </w:p>
    <w:p>
      <w:r>
        <w:t xml:space="preserve">Mitä Casey haluaa tehdä seuraavaksi?</w:t>
      </w:r>
    </w:p>
    <w:p>
      <w:r>
        <w:rPr>
          <w:b/>
        </w:rPr>
        <w:t xml:space="preserve">Esimerkki 7.3434</w:t>
      </w:r>
    </w:p>
    <w:p>
      <w:r>
        <w:t xml:space="preserve">Carson lähti eräänä kesänä lomalle Bahamalle. Carson ruskettui lomalla.</w:t>
      </w:r>
    </w:p>
    <w:p>
      <w:r>
        <w:rPr>
          <w:b/>
        </w:rPr>
        <w:t xml:space="preserve">Tulos</w:t>
      </w:r>
    </w:p>
    <w:p>
      <w:r>
        <w:t xml:space="preserve">Miten kuvailisit Carsonia?</w:t>
      </w:r>
    </w:p>
    <w:p>
      <w:r>
        <w:rPr>
          <w:b/>
        </w:rPr>
        <w:t xml:space="preserve">Esimerkki 7.3435</w:t>
      </w:r>
    </w:p>
    <w:p>
      <w:r>
        <w:t xml:space="preserve">Jan käytti Robinin lähestymistapaa siihen, miten pärjätä hyvin työhaastattelussa.</w:t>
      </w:r>
    </w:p>
    <w:p>
      <w:r>
        <w:rPr>
          <w:b/>
        </w:rPr>
        <w:t xml:space="preserve">Tulos</w:t>
      </w:r>
    </w:p>
    <w:p>
      <w:r>
        <w:t xml:space="preserve">Mitä Jan haluaa tehdä seuraavaksi?</w:t>
      </w:r>
    </w:p>
    <w:p>
      <w:r>
        <w:rPr>
          <w:b/>
        </w:rPr>
        <w:t xml:space="preserve">Esimerkki 7.3436</w:t>
      </w:r>
    </w:p>
    <w:p>
      <w:r>
        <w:t xml:space="preserve">Jesse meni liian pitkälle huutaessaan oppilailleen ja pohti sitä koko illan koulun jälkeen.</w:t>
      </w:r>
    </w:p>
    <w:p>
      <w:r>
        <w:rPr>
          <w:b/>
        </w:rPr>
        <w:t xml:space="preserve">Tulos</w:t>
      </w:r>
    </w:p>
    <w:p>
      <w:r>
        <w:t xml:space="preserve">Miltä Jesse tuntuisi sen jälkeen?</w:t>
      </w:r>
    </w:p>
    <w:p>
      <w:r>
        <w:rPr>
          <w:b/>
        </w:rPr>
        <w:t xml:space="preserve">Esimerkki 7.3437</w:t>
      </w:r>
    </w:p>
    <w:p>
      <w:r>
        <w:t xml:space="preserve">Remy tuhlasi kaikki rahansa uuden auton ostamiseen.</w:t>
      </w:r>
    </w:p>
    <w:p>
      <w:r>
        <w:rPr>
          <w:b/>
        </w:rPr>
        <w:t xml:space="preserve">Tulos</w:t>
      </w:r>
    </w:p>
    <w:p>
      <w:r>
        <w:t xml:space="preserve">Miksi Remy teki tämän?</w:t>
      </w:r>
    </w:p>
    <w:p>
      <w:r>
        <w:rPr>
          <w:b/>
        </w:rPr>
        <w:t xml:space="preserve">Esimerkki 7.3438</w:t>
      </w:r>
    </w:p>
    <w:p>
      <w:r>
        <w:t xml:space="preserve">Kai halusi auttaa töissä, joten he toivat Carsonin työkalut heille.</w:t>
      </w:r>
    </w:p>
    <w:p>
      <w:r>
        <w:rPr>
          <w:b/>
        </w:rPr>
        <w:t xml:space="preserve">Tulos</w:t>
      </w:r>
    </w:p>
    <w:p>
      <w:r>
        <w:t xml:space="preserve">Mitä Kai haluaa tehdä seuraavaksi?</w:t>
      </w:r>
    </w:p>
    <w:p>
      <w:r>
        <w:rPr>
          <w:b/>
        </w:rPr>
        <w:t xml:space="preserve">Esimerkki 7.3439</w:t>
      </w:r>
    </w:p>
    <w:p>
      <w:r>
        <w:t xml:space="preserve">Bailey pelasi peliä ystävänsä kanssa ja tuhosi vihollisensa tukikohdan.</w:t>
      </w:r>
    </w:p>
    <w:p>
      <w:r>
        <w:rPr>
          <w:b/>
        </w:rPr>
        <w:t xml:space="preserve">Tulos</w:t>
      </w:r>
    </w:p>
    <w:p>
      <w:r>
        <w:t xml:space="preserve">Miten kuvailisit Baileya?</w:t>
      </w:r>
    </w:p>
    <w:p>
      <w:r>
        <w:rPr>
          <w:b/>
        </w:rPr>
        <w:t xml:space="preserve">Esimerkki 7.3440</w:t>
      </w:r>
    </w:p>
    <w:p>
      <w:r>
        <w:t xml:space="preserve">Alex halusi parantaa leipomistaitojaan.</w:t>
      </w:r>
    </w:p>
    <w:p>
      <w:r>
        <w:rPr>
          <w:b/>
        </w:rPr>
        <w:t xml:space="preserve">Tulos</w:t>
      </w:r>
    </w:p>
    <w:p>
      <w:r>
        <w:t xml:space="preserve">Mitä Alexin on tehtävä ennen tätä?</w:t>
      </w:r>
    </w:p>
    <w:p>
      <w:r>
        <w:rPr>
          <w:b/>
        </w:rPr>
        <w:t xml:space="preserve">Esimerkki 7.3441</w:t>
      </w:r>
    </w:p>
    <w:p>
      <w:r>
        <w:t xml:space="preserve">Riley puhui ystävilleen siitä, mitä heidän pitäisi tehdä sinä iltana.</w:t>
      </w:r>
    </w:p>
    <w:p>
      <w:r>
        <w:rPr>
          <w:b/>
        </w:rPr>
        <w:t xml:space="preserve">Tulos</w:t>
      </w:r>
    </w:p>
    <w:p>
      <w:r>
        <w:t xml:space="preserve">Miksi Riley teki näin?</w:t>
      </w:r>
    </w:p>
    <w:p>
      <w:r>
        <w:rPr>
          <w:b/>
        </w:rPr>
        <w:t xml:space="preserve">Esimerkki 7.3442</w:t>
      </w:r>
    </w:p>
    <w:p>
      <w:r>
        <w:t xml:space="preserve">Aubrey ei koskaan kertonut Rileylle, koska Riley olisi ollut hyvin järkyttynyt siitä, että Aubrey petti heidät.</w:t>
      </w:r>
    </w:p>
    <w:p>
      <w:r>
        <w:rPr>
          <w:b/>
        </w:rPr>
        <w:t xml:space="preserve">Tulos</w:t>
      </w:r>
    </w:p>
    <w:p>
      <w:r>
        <w:t xml:space="preserve">Miltä Aubreystä tuntuisi sen jälkeen?</w:t>
      </w:r>
    </w:p>
    <w:p>
      <w:r>
        <w:rPr>
          <w:b/>
        </w:rPr>
        <w:t xml:space="preserve">Esimerkki 7.3443</w:t>
      </w:r>
    </w:p>
    <w:p>
      <w:r>
        <w:t xml:space="preserve">Kendall opiskeli ahkerimmin, ja hänen tietämyksensä oli luokan muita parempi.</w:t>
      </w:r>
    </w:p>
    <w:p>
      <w:r>
        <w:rPr>
          <w:b/>
        </w:rPr>
        <w:t xml:space="preserve">Tulos</w:t>
      </w:r>
    </w:p>
    <w:p>
      <w:r>
        <w:t xml:space="preserve">Mitä Kendall haluaa tehdä seuraavaksi?</w:t>
      </w:r>
    </w:p>
    <w:p>
      <w:r>
        <w:rPr>
          <w:b/>
        </w:rPr>
        <w:t xml:space="preserve">Esimerkki 7.3444</w:t>
      </w:r>
    </w:p>
    <w:p>
      <w:r>
        <w:t xml:space="preserve">Casey valvoi naapureitaan koko yön soittamalla äänekkäästi reggae-musiikkia stereoista.</w:t>
      </w:r>
    </w:p>
    <w:p>
      <w:r>
        <w:rPr>
          <w:b/>
        </w:rPr>
        <w:t xml:space="preserve">Tulos</w:t>
      </w:r>
    </w:p>
    <w:p>
      <w:r>
        <w:t xml:space="preserve">Mitä Caseylle tapahtuu?</w:t>
      </w:r>
    </w:p>
    <w:p>
      <w:r>
        <w:rPr>
          <w:b/>
        </w:rPr>
        <w:t xml:space="preserve">Esimerkki 7.3445</w:t>
      </w:r>
    </w:p>
    <w:p>
      <w:r>
        <w:t xml:space="preserve">Alex palkitsi jokaisen henkilön varallisuuden mukaan.  Jotkut ihmiset protestoivat.</w:t>
      </w:r>
    </w:p>
    <w:p>
      <w:r>
        <w:rPr>
          <w:b/>
        </w:rPr>
        <w:t xml:space="preserve">Tulos</w:t>
      </w:r>
    </w:p>
    <w:p>
      <w:r>
        <w:t xml:space="preserve">Miksi Alex teki näin?</w:t>
      </w:r>
    </w:p>
    <w:p>
      <w:r>
        <w:rPr>
          <w:b/>
        </w:rPr>
        <w:t xml:space="preserve">Esimerkki 7.3446</w:t>
      </w:r>
    </w:p>
    <w:p>
      <w:r>
        <w:t xml:space="preserve">Kendall menetti paitansa ja käveli ympäriinsä yläosattomissa.</w:t>
      </w:r>
    </w:p>
    <w:p>
      <w:r>
        <w:rPr>
          <w:b/>
        </w:rPr>
        <w:t xml:space="preserve">Tulos</w:t>
      </w:r>
    </w:p>
    <w:p>
      <w:r>
        <w:t xml:space="preserve">Miten kuvailisit Kendallia?</w:t>
      </w:r>
    </w:p>
    <w:p>
      <w:r>
        <w:rPr>
          <w:b/>
        </w:rPr>
        <w:t xml:space="preserve">Esimerkki 7.3447</w:t>
      </w:r>
    </w:p>
    <w:p>
      <w:r>
        <w:t xml:space="preserve">Koska Sydney tiesi, että tehtävät ovat osa lukukauden arvosanaa, hän suhtautui koulutyöhön vakavasti.</w:t>
      </w:r>
    </w:p>
    <w:p>
      <w:r>
        <w:rPr>
          <w:b/>
        </w:rPr>
        <w:t xml:space="preserve">Tulos</w:t>
      </w:r>
    </w:p>
    <w:p>
      <w:r>
        <w:t xml:space="preserve">Miltä Muista tuntuisi sen seurauksena?</w:t>
      </w:r>
    </w:p>
    <w:p>
      <w:r>
        <w:rPr>
          <w:b/>
        </w:rPr>
        <w:t xml:space="preserve">Esimerkki 7.3448</w:t>
      </w:r>
    </w:p>
    <w:p>
      <w:r>
        <w:t xml:space="preserve">Austin torjui heidät voimalla, kun he yrittivät juosta heidän taloonsa.</w:t>
      </w:r>
    </w:p>
    <w:p>
      <w:r>
        <w:rPr>
          <w:b/>
        </w:rPr>
        <w:t xml:space="preserve">Tulos</w:t>
      </w:r>
    </w:p>
    <w:p>
      <w:r>
        <w:t xml:space="preserve">Mitä Austin haluaa tehdä seuraavaksi?</w:t>
      </w:r>
    </w:p>
    <w:p>
      <w:r>
        <w:rPr>
          <w:b/>
        </w:rPr>
        <w:t xml:space="preserve">Esimerkki 7.3449</w:t>
      </w:r>
    </w:p>
    <w:p>
      <w:r>
        <w:t xml:space="preserve">Quinn teki bobille kakkuja, ja kakut olivat hyvin suuria ja hyvin kuumia.</w:t>
      </w:r>
    </w:p>
    <w:p>
      <w:r>
        <w:rPr>
          <w:b/>
        </w:rPr>
        <w:t xml:space="preserve">Tulos</w:t>
      </w:r>
    </w:p>
    <w:p>
      <w:r>
        <w:t xml:space="preserve">Miksi Quinn teki tämän?</w:t>
      </w:r>
    </w:p>
    <w:p>
      <w:r>
        <w:rPr>
          <w:b/>
        </w:rPr>
        <w:t xml:space="preserve">Esimerkki 7.3450</w:t>
      </w:r>
    </w:p>
    <w:p>
      <w:r>
        <w:t xml:space="preserve">Lee on työntekijä, joka on tunnettu siitä, että hän aina vastustaa muiden ideoita, joten häntä tuskin hyväksytään tiimissä.</w:t>
      </w:r>
    </w:p>
    <w:p>
      <w:r>
        <w:rPr>
          <w:b/>
        </w:rPr>
        <w:t xml:space="preserve">Tulos</w:t>
      </w:r>
    </w:p>
    <w:p>
      <w:r>
        <w:t xml:space="preserve">Mitä muut haluavat tehdä seuraavaksi?</w:t>
      </w:r>
    </w:p>
    <w:p>
      <w:r>
        <w:rPr>
          <w:b/>
        </w:rPr>
        <w:t xml:space="preserve">Esimerkki 7.3451</w:t>
      </w:r>
    </w:p>
    <w:p>
      <w:r>
        <w:t xml:space="preserve">Kai antoi Sydneylle sysäyksen oikeaan suuntaan, ja pian Sydneylla on menestyksekäs ura.</w:t>
      </w:r>
    </w:p>
    <w:p>
      <w:r>
        <w:rPr>
          <w:b/>
        </w:rPr>
        <w:t xml:space="preserve">Tulos</w:t>
      </w:r>
    </w:p>
    <w:p>
      <w:r>
        <w:t xml:space="preserve">Miltä Kai tuntuisi sen jälkeen?</w:t>
      </w:r>
    </w:p>
    <w:p>
      <w:r>
        <w:rPr>
          <w:b/>
        </w:rPr>
        <w:t xml:space="preserve">Esimerkki 7.3452</w:t>
      </w:r>
    </w:p>
    <w:p>
      <w:r>
        <w:t xml:space="preserve">Mark tarjosi Austinille suklaakakkua, jossa oli ripotteluja. Austin halusi sen sijaan jäätelöä.</w:t>
      </w:r>
    </w:p>
    <w:p>
      <w:r>
        <w:rPr>
          <w:b/>
        </w:rPr>
        <w:t xml:space="preserve">Tulos</w:t>
      </w:r>
    </w:p>
    <w:p>
      <w:r>
        <w:t xml:space="preserve">Miten kuvailisit Austinia?</w:t>
      </w:r>
    </w:p>
    <w:p>
      <w:r>
        <w:rPr>
          <w:b/>
        </w:rPr>
        <w:t xml:space="preserve">Esimerkki 7.3453</w:t>
      </w:r>
    </w:p>
    <w:p>
      <w:r>
        <w:t xml:space="preserve">Austin tarvitsi apua kotitehtäviensä kanssa, joten hän soitti parhaalle ystävälleen.</w:t>
      </w:r>
    </w:p>
    <w:p>
      <w:r>
        <w:rPr>
          <w:b/>
        </w:rPr>
        <w:t xml:space="preserve">Tulos</w:t>
      </w:r>
    </w:p>
    <w:p>
      <w:r>
        <w:t xml:space="preserve">Mitä Austin haluaa tehdä seuraavaksi?</w:t>
      </w:r>
    </w:p>
    <w:p>
      <w:r>
        <w:rPr>
          <w:b/>
        </w:rPr>
        <w:t xml:space="preserve">Esimerkki 7.3454</w:t>
      </w:r>
    </w:p>
    <w:p>
      <w:r>
        <w:t xml:space="preserve">Vaikka heitä nolotti, että he eivät osanneet ratkaista ongelmaa koko luokan edessä, Quinn korjautui virheensä jälkeen.</w:t>
      </w:r>
    </w:p>
    <w:p>
      <w:r>
        <w:rPr>
          <w:b/>
        </w:rPr>
        <w:t xml:space="preserve">Tulos</w:t>
      </w:r>
    </w:p>
    <w:p>
      <w:r>
        <w:t xml:space="preserve">Miten kuvailisit Quinniä?</w:t>
      </w:r>
    </w:p>
    <w:p>
      <w:r>
        <w:rPr>
          <w:b/>
        </w:rPr>
        <w:t xml:space="preserve">Esimerkki 7.3455</w:t>
      </w:r>
    </w:p>
    <w:p>
      <w:r>
        <w:t xml:space="preserve">Jan antoi Alexille rikoksen tehneen tekijän nimen.</w:t>
      </w:r>
    </w:p>
    <w:p>
      <w:r>
        <w:rPr>
          <w:b/>
        </w:rPr>
        <w:t xml:space="preserve">Tulos</w:t>
      </w:r>
    </w:p>
    <w:p>
      <w:r>
        <w:t xml:space="preserve">Mitä Alexille tapahtuu?</w:t>
      </w:r>
    </w:p>
    <w:p>
      <w:r>
        <w:rPr>
          <w:b/>
        </w:rPr>
        <w:t xml:space="preserve">Esimerkki 7.3456</w:t>
      </w:r>
    </w:p>
    <w:p>
      <w:r>
        <w:t xml:space="preserve">Cameron sai täydet arvosanat ja pääsi sen ansiosta rehtorin listalle.</w:t>
      </w:r>
    </w:p>
    <w:p>
      <w:r>
        <w:rPr>
          <w:b/>
        </w:rPr>
        <w:t xml:space="preserve">Tulos</w:t>
      </w:r>
    </w:p>
    <w:p>
      <w:r>
        <w:t xml:space="preserve">Miltä Cameronista tuntuisi sen jälkeen?</w:t>
      </w:r>
    </w:p>
    <w:p>
      <w:r>
        <w:rPr>
          <w:b/>
        </w:rPr>
        <w:t xml:space="preserve">Esimerkki 7.3457</w:t>
      </w:r>
    </w:p>
    <w:p>
      <w:r>
        <w:t xml:space="preserve">Ash haluaisi tuon esineen kaupasta, ja he päättivät varastaa sen.</w:t>
      </w:r>
    </w:p>
    <w:p>
      <w:r>
        <w:rPr>
          <w:b/>
        </w:rPr>
        <w:t xml:space="preserve">Tulos</w:t>
      </w:r>
    </w:p>
    <w:p>
      <w:r>
        <w:t xml:space="preserve">Miksi Ash teki tämän?</w:t>
      </w:r>
    </w:p>
    <w:p>
      <w:r>
        <w:rPr>
          <w:b/>
        </w:rPr>
        <w:t xml:space="preserve">Esimerkki 7.3458</w:t>
      </w:r>
    </w:p>
    <w:p>
      <w:r>
        <w:t xml:space="preserve">Jan kävi uimassa meressä, joka oli lähellä heidän kotiaan.</w:t>
      </w:r>
    </w:p>
    <w:p>
      <w:r>
        <w:rPr>
          <w:b/>
        </w:rPr>
        <w:t xml:space="preserve">Tulos</w:t>
      </w:r>
    </w:p>
    <w:p>
      <w:r>
        <w:t xml:space="preserve">Mitä Janin on tehtävä ennen tätä?</w:t>
      </w:r>
    </w:p>
    <w:p>
      <w:r>
        <w:rPr>
          <w:b/>
        </w:rPr>
        <w:t xml:space="preserve">Esimerkki 7.3459</w:t>
      </w:r>
    </w:p>
    <w:p>
      <w:r>
        <w:t xml:space="preserve">Riley pääsi irti vartijasta ja pääsi lopulta pakenemaan.</w:t>
      </w:r>
    </w:p>
    <w:p>
      <w:r>
        <w:rPr>
          <w:b/>
        </w:rPr>
        <w:t xml:space="preserve">Tulos</w:t>
      </w:r>
    </w:p>
    <w:p>
      <w:r>
        <w:t xml:space="preserve">Mitä Rileyn on tehtävä ennen tätä?</w:t>
      </w:r>
    </w:p>
    <w:p>
      <w:r>
        <w:rPr>
          <w:b/>
        </w:rPr>
        <w:t xml:space="preserve">Esimerkki 7.3460</w:t>
      </w:r>
    </w:p>
    <w:p>
      <w:r>
        <w:t xml:space="preserve">Addison oli jo täynnä lounaasta, mutta söi kuitenkin muroja.</w:t>
      </w:r>
    </w:p>
    <w:p>
      <w:r>
        <w:rPr>
          <w:b/>
        </w:rPr>
        <w:t xml:space="preserve">Tulos</w:t>
      </w:r>
    </w:p>
    <w:p>
      <w:r>
        <w:t xml:space="preserve">Miltä Addisonista tuntuisi sen jälkeen?</w:t>
      </w:r>
    </w:p>
    <w:p>
      <w:r>
        <w:rPr>
          <w:b/>
        </w:rPr>
        <w:t xml:space="preserve">Esimerkki 7.3461</w:t>
      </w:r>
    </w:p>
    <w:p>
      <w:r>
        <w:t xml:space="preserve">Bailey ja Jesse opiskelivat molemmat ahkerasti suurta koetta varten.</w:t>
      </w:r>
    </w:p>
    <w:p>
      <w:r>
        <w:rPr>
          <w:b/>
        </w:rPr>
        <w:t xml:space="preserve">Tulos</w:t>
      </w:r>
    </w:p>
    <w:p>
      <w:r>
        <w:t xml:space="preserve">Mitä Bailey haluaa tehdä seuraavaksi?</w:t>
      </w:r>
    </w:p>
    <w:p>
      <w:r>
        <w:rPr>
          <w:b/>
        </w:rPr>
        <w:t xml:space="preserve">Esimerkki 7.3462</w:t>
      </w:r>
    </w:p>
    <w:p>
      <w:r>
        <w:t xml:space="preserve">Alex jätti Jordanin eilen huomiotta, mutta Jordan vaati Alexin huomiota.</w:t>
      </w:r>
    </w:p>
    <w:p>
      <w:r>
        <w:rPr>
          <w:b/>
        </w:rPr>
        <w:t xml:space="preserve">Tulos</w:t>
      </w:r>
    </w:p>
    <w:p>
      <w:r>
        <w:t xml:space="preserve">Mitä Alex haluaa tehdä seuraavaksi?</w:t>
      </w:r>
    </w:p>
    <w:p>
      <w:r>
        <w:rPr>
          <w:b/>
        </w:rPr>
        <w:t xml:space="preserve">Esimerkki 7.3463</w:t>
      </w:r>
    </w:p>
    <w:p>
      <w:r>
        <w:t xml:space="preserve">Cameron siirsi Kendallin ruumiin, koska he eivät halunneet kenenkään näkevän sitä.</w:t>
      </w:r>
    </w:p>
    <w:p>
      <w:r>
        <w:rPr>
          <w:b/>
        </w:rPr>
        <w:t xml:space="preserve">Tulos</w:t>
      </w:r>
    </w:p>
    <w:p>
      <w:r>
        <w:t xml:space="preserve">Mitä Cameron haluaa tehdä seuraavaksi?</w:t>
      </w:r>
    </w:p>
    <w:p>
      <w:r>
        <w:rPr>
          <w:b/>
        </w:rPr>
        <w:t xml:space="preserve">Esimerkki 7.3464</w:t>
      </w:r>
    </w:p>
    <w:p>
      <w:r>
        <w:t xml:space="preserve">Kun äiti oli nuhtellut häntä valtavasta sotkusta, Lee laittoi kaiken takaisin leluarkkuun.</w:t>
      </w:r>
    </w:p>
    <w:p>
      <w:r>
        <w:rPr>
          <w:b/>
        </w:rPr>
        <w:t xml:space="preserve">Tulos</w:t>
      </w:r>
    </w:p>
    <w:p>
      <w:r>
        <w:t xml:space="preserve">Mitä Leen on tehtävä ennen tätä?</w:t>
      </w:r>
    </w:p>
    <w:p>
      <w:r>
        <w:rPr>
          <w:b/>
        </w:rPr>
        <w:t xml:space="preserve">Esimerkki 7.3465</w:t>
      </w:r>
    </w:p>
    <w:p>
      <w:r>
        <w:t xml:space="preserve">Carson haastoi ystävänsä kilpailemaan siitä, kuka juoksee nopeammin.</w:t>
      </w:r>
    </w:p>
    <w:p>
      <w:r>
        <w:rPr>
          <w:b/>
        </w:rPr>
        <w:t xml:space="preserve">Tulos</w:t>
      </w:r>
    </w:p>
    <w:p>
      <w:r>
        <w:t xml:space="preserve">Miksi Carson teki näin?</w:t>
      </w:r>
    </w:p>
    <w:p>
      <w:r>
        <w:rPr>
          <w:b/>
        </w:rPr>
        <w:t xml:space="preserve">Esimerkki 7.3466</w:t>
      </w:r>
    </w:p>
    <w:p>
      <w:r>
        <w:t xml:space="preserve">Cameron sai selville, mitä Ash teki, joten Ash sai viikon kotiarestia.</w:t>
      </w:r>
    </w:p>
    <w:p>
      <w:r>
        <w:rPr>
          <w:b/>
        </w:rPr>
        <w:t xml:space="preserve">Tulos</w:t>
      </w:r>
    </w:p>
    <w:p>
      <w:r>
        <w:t xml:space="preserve">Mitä Cameron haluaa tehdä seuraavaksi?</w:t>
      </w:r>
    </w:p>
    <w:p>
      <w:r>
        <w:rPr>
          <w:b/>
        </w:rPr>
        <w:t xml:space="preserve">Esimerkki 7.3467</w:t>
      </w:r>
    </w:p>
    <w:p>
      <w:r>
        <w:t xml:space="preserve">Jesse huusi välittömästi apua, kun toimistokone alkoi kaatua.</w:t>
      </w:r>
    </w:p>
    <w:p>
      <w:r>
        <w:rPr>
          <w:b/>
        </w:rPr>
        <w:t xml:space="preserve">Tulos</w:t>
      </w:r>
    </w:p>
    <w:p>
      <w:r>
        <w:t xml:space="preserve">Mitä muut työntekijät haluavat tehdä seuraavaksi?</w:t>
      </w:r>
    </w:p>
    <w:p>
      <w:r>
        <w:rPr>
          <w:b/>
        </w:rPr>
        <w:t xml:space="preserve">Esimerkki 7.3468</w:t>
      </w:r>
    </w:p>
    <w:p>
      <w:r>
        <w:t xml:space="preserve">Ash sai ostokset valmiiksi sen jälkeen, kun he olivat käyneet ruokakaupassa.</w:t>
      </w:r>
    </w:p>
    <w:p>
      <w:r>
        <w:rPr>
          <w:b/>
        </w:rPr>
        <w:t xml:space="preserve">Tulos</w:t>
      </w:r>
    </w:p>
    <w:p>
      <w:r>
        <w:t xml:space="preserve">Mitä Ash haluaa tehdä seuraavaksi?</w:t>
      </w:r>
    </w:p>
    <w:p>
      <w:r>
        <w:rPr>
          <w:b/>
        </w:rPr>
        <w:t xml:space="preserve">Esimerkki 7.3469</w:t>
      </w:r>
    </w:p>
    <w:p>
      <w:r>
        <w:t xml:space="preserve">Alex maksoi osa-aikaiselle näyttelijälle siitä, että hän kävi läpi näytelmän yksityiskohtia, jossa he olivat mukana.</w:t>
      </w:r>
    </w:p>
    <w:p>
      <w:r>
        <w:rPr>
          <w:b/>
        </w:rPr>
        <w:t xml:space="preserve">Tulos</w:t>
      </w:r>
    </w:p>
    <w:p>
      <w:r>
        <w:t xml:space="preserve">Miten kuvailisit Alexia?</w:t>
      </w:r>
    </w:p>
    <w:p>
      <w:r>
        <w:rPr>
          <w:b/>
        </w:rPr>
        <w:t xml:space="preserve">Esimerkki 7.3470</w:t>
      </w:r>
    </w:p>
    <w:p>
      <w:r>
        <w:t xml:space="preserve">Riley ja Sydney ovat parhaita ystäviä, Riley myi Sydneyn maalauksen huutokauppiaalle sen jälkeen, kun Sydney oli varastanut sen hänen talostaan.</w:t>
      </w:r>
    </w:p>
    <w:p>
      <w:r>
        <w:rPr>
          <w:b/>
        </w:rPr>
        <w:t xml:space="preserve">Tulos</w:t>
      </w:r>
    </w:p>
    <w:p>
      <w:r>
        <w:t xml:space="preserve">Mitä Sydneylle tapahtuu?</w:t>
      </w:r>
    </w:p>
    <w:p>
      <w:r>
        <w:rPr>
          <w:b/>
        </w:rPr>
        <w:t xml:space="preserve">Esimerkki 7.3471</w:t>
      </w:r>
    </w:p>
    <w:p>
      <w:r>
        <w:t xml:space="preserve">Bailey kysyi Sashan isoäidiltä, voivatko he nyt syödä keksejä.</w:t>
      </w:r>
    </w:p>
    <w:p>
      <w:r>
        <w:rPr>
          <w:b/>
        </w:rPr>
        <w:t xml:space="preserve">Tulos</w:t>
      </w:r>
    </w:p>
    <w:p>
      <w:r>
        <w:t xml:space="preserve">Miksi Bailey teki näin?</w:t>
      </w:r>
    </w:p>
    <w:p>
      <w:r>
        <w:rPr>
          <w:b/>
        </w:rPr>
        <w:t xml:space="preserve">Esimerkki 7.3472</w:t>
      </w:r>
    </w:p>
    <w:p>
      <w:r>
        <w:t xml:space="preserve">Jan tiesi, että hänen asuntonsa oli liian pieni koiralle, mutta hän osti silti koiran.</w:t>
      </w:r>
    </w:p>
    <w:p>
      <w:r>
        <w:rPr>
          <w:b/>
        </w:rPr>
        <w:t xml:space="preserve">Tulos</w:t>
      </w:r>
    </w:p>
    <w:p>
      <w:r>
        <w:t xml:space="preserve">Miksi Jan teki tämän?</w:t>
      </w:r>
    </w:p>
    <w:p>
      <w:r>
        <w:rPr>
          <w:b/>
        </w:rPr>
        <w:t xml:space="preserve">Esimerkki 7.3473</w:t>
      </w:r>
    </w:p>
    <w:p>
      <w:r>
        <w:t xml:space="preserve">Ash oli pudonnut pyörältään ja murtanut nilkkansa, joten Alex tarkisti, oliko hän kunnossa.</w:t>
      </w:r>
    </w:p>
    <w:p>
      <w:r>
        <w:rPr>
          <w:b/>
        </w:rPr>
        <w:t xml:space="preserve">Tulos</w:t>
      </w:r>
    </w:p>
    <w:p>
      <w:r>
        <w:t xml:space="preserve">Mitä Ashille tapahtuu?</w:t>
      </w:r>
    </w:p>
    <w:p>
      <w:r>
        <w:rPr>
          <w:b/>
        </w:rPr>
        <w:t xml:space="preserve">Esimerkki 7.3474</w:t>
      </w:r>
    </w:p>
    <w:p>
      <w:r>
        <w:t xml:space="preserve">Carson jätti vihdoin suojansa Janin ympärille ja kertoi heille, miltä heistä todella tuntui.</w:t>
      </w:r>
    </w:p>
    <w:p>
      <w:r>
        <w:rPr>
          <w:b/>
        </w:rPr>
        <w:t xml:space="preserve">Tulos</w:t>
      </w:r>
    </w:p>
    <w:p>
      <w:r>
        <w:t xml:space="preserve">Mitä Carson haluaa tehdä seuraavaksi?</w:t>
      </w:r>
    </w:p>
    <w:p>
      <w:r>
        <w:rPr>
          <w:b/>
        </w:rPr>
        <w:t xml:space="preserve">Esimerkki 7.3475</w:t>
      </w:r>
    </w:p>
    <w:p>
      <w:r>
        <w:t xml:space="preserve">Kai heilui puiden läpi, kun hän oli ulkona.</w:t>
      </w:r>
    </w:p>
    <w:p>
      <w:r>
        <w:rPr>
          <w:b/>
        </w:rPr>
        <w:t xml:space="preserve">Tulos</w:t>
      </w:r>
    </w:p>
    <w:p>
      <w:r>
        <w:t xml:space="preserve">Miten kuvailisit Kain?</w:t>
      </w:r>
    </w:p>
    <w:p>
      <w:r>
        <w:rPr>
          <w:b/>
        </w:rPr>
        <w:t xml:space="preserve">Esimerkki 7.3476</w:t>
      </w:r>
    </w:p>
    <w:p>
      <w:r>
        <w:t xml:space="preserve">Robin oli ollut hänen ystävänsä jo vuosia, kun hän sai tietää parhaan ystävänsä muuttavan.</w:t>
      </w:r>
    </w:p>
    <w:p>
      <w:r>
        <w:rPr>
          <w:b/>
        </w:rPr>
        <w:t xml:space="preserve">Tulos</w:t>
      </w:r>
    </w:p>
    <w:p>
      <w:r>
        <w:t xml:space="preserve">Mitä Robin haluaa tehdä seuraavaksi?</w:t>
      </w:r>
    </w:p>
    <w:p>
      <w:r>
        <w:rPr>
          <w:b/>
        </w:rPr>
        <w:t xml:space="preserve">Esimerkki 7.3477</w:t>
      </w:r>
    </w:p>
    <w:p>
      <w:r>
        <w:t xml:space="preserve">Jesse soitti lääkärille välittömästi, kun hän arveli vaimonsa saavan supistuksia, ja häntä kehotettiin odottamaan, kunnes supistukset olisivat olleet 10 minuutin välein.</w:t>
      </w:r>
    </w:p>
    <w:p>
      <w:r>
        <w:rPr>
          <w:b/>
        </w:rPr>
        <w:t xml:space="preserve">Tulos</w:t>
      </w:r>
    </w:p>
    <w:p>
      <w:r>
        <w:t xml:space="preserve">Miltä Jesse tuntuisi sen jälkeen?</w:t>
      </w:r>
    </w:p>
    <w:p>
      <w:r>
        <w:rPr>
          <w:b/>
        </w:rPr>
        <w:t xml:space="preserve">Esimerkki 7.3478</w:t>
      </w:r>
    </w:p>
    <w:p>
      <w:r>
        <w:t xml:space="preserve">Aubrey asui Carsonin talossa, mutta ei koskaan siivonnut jälkiään, mikä ärsytti Carsonia.</w:t>
      </w:r>
    </w:p>
    <w:p>
      <w:r>
        <w:rPr>
          <w:b/>
        </w:rPr>
        <w:t xml:space="preserve">Tulos</w:t>
      </w:r>
    </w:p>
    <w:p>
      <w:r>
        <w:t xml:space="preserve">Mitä Carson haluaa tehdä seuraavaksi?</w:t>
      </w:r>
    </w:p>
    <w:p>
      <w:r>
        <w:rPr>
          <w:b/>
        </w:rPr>
        <w:t xml:space="preserve">Esimerkki 7.3479</w:t>
      </w:r>
    </w:p>
    <w:p>
      <w:r>
        <w:t xml:space="preserve">Baileylla oli tärkeä tehtävä Amerikan historian tunnilla koulussa, ja hän teki kovasti töitä sen eteen.</w:t>
      </w:r>
    </w:p>
    <w:p>
      <w:r>
        <w:rPr>
          <w:b/>
        </w:rPr>
        <w:t xml:space="preserve">Tulos</w:t>
      </w:r>
    </w:p>
    <w:p>
      <w:r>
        <w:t xml:space="preserve">Miltä Bailey tuntuisi sen jälkeen?</w:t>
      </w:r>
    </w:p>
    <w:p>
      <w:r>
        <w:rPr>
          <w:b/>
        </w:rPr>
        <w:t xml:space="preserve">Esimerkki 7.3480</w:t>
      </w:r>
    </w:p>
    <w:p>
      <w:r>
        <w:t xml:space="preserve">Riley todella halusi saada auton läpäistyään kokeensa, mutta heidän vanhemmillaan ei ollut paljon rahaa, joten Riley päätti hankkia osa-aikatyön ja säästää rahaa itse.</w:t>
      </w:r>
    </w:p>
    <w:p>
      <w:r>
        <w:rPr>
          <w:b/>
        </w:rPr>
        <w:t xml:space="preserve">Tulos</w:t>
      </w:r>
    </w:p>
    <w:p>
      <w:r>
        <w:t xml:space="preserve">Miksi Riley teki näin?</w:t>
      </w:r>
    </w:p>
    <w:p>
      <w:r>
        <w:rPr>
          <w:b/>
        </w:rPr>
        <w:t xml:space="preserve">Esimerkki 7.3481</w:t>
      </w:r>
    </w:p>
    <w:p>
      <w:r>
        <w:t xml:space="preserve">Riley katseli Jesseä epäluuloisin silmin, kun Jesse yritti laittaa ruokaa taskuunsa kaupassa.</w:t>
      </w:r>
    </w:p>
    <w:p>
      <w:r>
        <w:rPr>
          <w:b/>
        </w:rPr>
        <w:t xml:space="preserve">Tulos</w:t>
      </w:r>
    </w:p>
    <w:p>
      <w:r>
        <w:t xml:space="preserve">Mitä Jesse haluaa tehdä seuraavaksi?</w:t>
      </w:r>
    </w:p>
    <w:p>
      <w:r>
        <w:rPr>
          <w:b/>
        </w:rPr>
        <w:t xml:space="preserve">Esimerkki 7.3482</w:t>
      </w:r>
    </w:p>
    <w:p>
      <w:r>
        <w:t xml:space="preserve">Casey lähettää Austinille postia irtotavarana, kun tämä on vankilassa.</w:t>
      </w:r>
    </w:p>
    <w:p>
      <w:r>
        <w:rPr>
          <w:b/>
        </w:rPr>
        <w:t xml:space="preserve">Tulos</w:t>
      </w:r>
    </w:p>
    <w:p>
      <w:r>
        <w:t xml:space="preserve">Mitä Austin haluaa tehdä seuraavaksi?</w:t>
      </w:r>
    </w:p>
    <w:p>
      <w:r>
        <w:rPr>
          <w:b/>
        </w:rPr>
        <w:t xml:space="preserve">Esimerkki 7.3483</w:t>
      </w:r>
    </w:p>
    <w:p>
      <w:r>
        <w:t xml:space="preserve">Austin löysi kadonneen sormuksensa etsittyään sitä koko yön.</w:t>
      </w:r>
    </w:p>
    <w:p>
      <w:r>
        <w:rPr>
          <w:b/>
        </w:rPr>
        <w:t xml:space="preserve">Tulos</w:t>
      </w:r>
    </w:p>
    <w:p>
      <w:r>
        <w:t xml:space="preserve">Miltä Austinista tuntuisi sen jälkeen?</w:t>
      </w:r>
    </w:p>
    <w:p>
      <w:r>
        <w:rPr>
          <w:b/>
        </w:rPr>
        <w:t xml:space="preserve">Esimerkki 7.3484</w:t>
      </w:r>
    </w:p>
    <w:p>
      <w:r>
        <w:t xml:space="preserve">Ash esti vauvaa liikkumasta vaihtopöydällä.</w:t>
      </w:r>
    </w:p>
    <w:p>
      <w:r>
        <w:rPr>
          <w:b/>
        </w:rPr>
        <w:t xml:space="preserve">Tulos</w:t>
      </w:r>
    </w:p>
    <w:p>
      <w:r>
        <w:t xml:space="preserve">Mitä äiti haluaa tehdä seuraavaksi?</w:t>
      </w:r>
    </w:p>
    <w:p>
      <w:r>
        <w:rPr>
          <w:b/>
        </w:rPr>
        <w:t xml:space="preserve">Esimerkki 7.3485</w:t>
      </w:r>
    </w:p>
    <w:p>
      <w:r>
        <w:t xml:space="preserve">Cameron osti kaupasta meikkejä ja sovitti niitä pukuhuoneessa.</w:t>
      </w:r>
    </w:p>
    <w:p>
      <w:r>
        <w:rPr>
          <w:b/>
        </w:rPr>
        <w:t xml:space="preserve">Tulos</w:t>
      </w:r>
    </w:p>
    <w:p>
      <w:r>
        <w:t xml:space="preserve">Mitä Cameronin on tehtävä ennen tätä?</w:t>
      </w:r>
    </w:p>
    <w:p>
      <w:r>
        <w:rPr>
          <w:b/>
        </w:rPr>
        <w:t xml:space="preserve">Esimerkki 7.3486</w:t>
      </w:r>
    </w:p>
    <w:p>
      <w:r>
        <w:t xml:space="preserve">Alex piti hiusten kasvua yllä pitääkseen ne kesyinä.</w:t>
      </w:r>
    </w:p>
    <w:p>
      <w:r>
        <w:rPr>
          <w:b/>
        </w:rPr>
        <w:t xml:space="preserve">Tulos</w:t>
      </w:r>
    </w:p>
    <w:p>
      <w:r>
        <w:t xml:space="preserve">Mitä Alexin on tehtävä ennen tätä?</w:t>
      </w:r>
    </w:p>
    <w:p>
      <w:r>
        <w:rPr>
          <w:b/>
        </w:rPr>
        <w:t xml:space="preserve">Esimerkki 7.3487</w:t>
      </w:r>
    </w:p>
    <w:p>
      <w:r>
        <w:t xml:space="preserve">Remy halusi oppia ompelemaan, koska hänen lempimekkonsa oli revennyt.</w:t>
      </w:r>
    </w:p>
    <w:p>
      <w:r>
        <w:rPr>
          <w:b/>
        </w:rPr>
        <w:t xml:space="preserve">Tulos</w:t>
      </w:r>
    </w:p>
    <w:p>
      <w:r>
        <w:t xml:space="preserve">Mitä Remy haluaa tehdä seuraavaksi?</w:t>
      </w:r>
    </w:p>
    <w:p>
      <w:r>
        <w:rPr>
          <w:b/>
        </w:rPr>
        <w:t xml:space="preserve">Esimerkki 7.3488</w:t>
      </w:r>
    </w:p>
    <w:p>
      <w:r>
        <w:t xml:space="preserve">Aubrey liukastui ja kaatui jäällä ja oli hyvin nolona siitä.</w:t>
      </w:r>
    </w:p>
    <w:p>
      <w:r>
        <w:rPr>
          <w:b/>
        </w:rPr>
        <w:t xml:space="preserve">Tulos</w:t>
      </w:r>
    </w:p>
    <w:p>
      <w:r>
        <w:t xml:space="preserve">Mitä muut haluavat tehdä seuraavaksi?</w:t>
      </w:r>
    </w:p>
    <w:p>
      <w:r>
        <w:rPr>
          <w:b/>
        </w:rPr>
        <w:t xml:space="preserve">Esimerkki 7.3489</w:t>
      </w:r>
    </w:p>
    <w:p>
      <w:r>
        <w:t xml:space="preserve">Robin pyysi lainata Taylorin kannettavaa tietokonetta koulua varten. Kun Taylor suostui, Robin otti Taylorin kannettavan tietokoneen.</w:t>
      </w:r>
    </w:p>
    <w:p>
      <w:r>
        <w:rPr>
          <w:b/>
        </w:rPr>
        <w:t xml:space="preserve">Tulos</w:t>
      </w:r>
    </w:p>
    <w:p>
      <w:r>
        <w:t xml:space="preserve">Mitä Robin haluaa tehdä seuraavaksi?</w:t>
      </w:r>
    </w:p>
    <w:p>
      <w:r>
        <w:rPr>
          <w:b/>
        </w:rPr>
        <w:t xml:space="preserve">Esimerkki 7.3490</w:t>
      </w:r>
    </w:p>
    <w:p>
      <w:r>
        <w:t xml:space="preserve">Kai oli hieman kyllästynyt ja väsynyt ja katseli mitä tahansa.</w:t>
      </w:r>
    </w:p>
    <w:p>
      <w:r>
        <w:rPr>
          <w:b/>
        </w:rPr>
        <w:t xml:space="preserve">Tulos</w:t>
      </w:r>
    </w:p>
    <w:p>
      <w:r>
        <w:t xml:space="preserve">Mitä Kai haluaa tehdä seuraavaksi?</w:t>
      </w:r>
    </w:p>
    <w:p>
      <w:r>
        <w:rPr>
          <w:b/>
        </w:rPr>
        <w:t xml:space="preserve">Esimerkki 7.3491</w:t>
      </w:r>
    </w:p>
    <w:p>
      <w:r>
        <w:t xml:space="preserve">Austin sai sähköpostia mieheltä, joka pyysi häntä tapaamaan hänet rannalla.</w:t>
      </w:r>
    </w:p>
    <w:p>
      <w:r>
        <w:rPr>
          <w:b/>
        </w:rPr>
        <w:t xml:space="preserve">Tulos</w:t>
      </w:r>
    </w:p>
    <w:p>
      <w:r>
        <w:t xml:space="preserve">Mitä Austin haluaa tehdä seuraavaksi?</w:t>
      </w:r>
    </w:p>
    <w:p>
      <w:r>
        <w:rPr>
          <w:b/>
        </w:rPr>
        <w:t xml:space="preserve">Esimerkki 7.3492</w:t>
      </w:r>
    </w:p>
    <w:p>
      <w:r>
        <w:t xml:space="preserve">Jordanilla oli kova nälkä, joten hän meni ravintolaan. Kun hänet oli palveltu, hän alkoi syödä.</w:t>
      </w:r>
    </w:p>
    <w:p>
      <w:r>
        <w:rPr>
          <w:b/>
        </w:rPr>
        <w:t xml:space="preserve">Tulos</w:t>
      </w:r>
    </w:p>
    <w:p>
      <w:r>
        <w:t xml:space="preserve">Miten kuvailisit Jordaniaa?</w:t>
      </w:r>
    </w:p>
    <w:p>
      <w:r>
        <w:rPr>
          <w:b/>
        </w:rPr>
        <w:t xml:space="preserve">Esimerkki 7.3493</w:t>
      </w:r>
    </w:p>
    <w:p>
      <w:r>
        <w:t xml:space="preserve">Casey osti yhden Tracylle, koska Tracy himoitsi mansikkajäätelöä.</w:t>
      </w:r>
    </w:p>
    <w:p>
      <w:r>
        <w:rPr>
          <w:b/>
        </w:rPr>
        <w:t xml:space="preserve">Tulos</w:t>
      </w:r>
    </w:p>
    <w:p>
      <w:r>
        <w:t xml:space="preserve">Mitä Tracy haluaa tehdä seuraavaksi?</w:t>
      </w:r>
    </w:p>
    <w:p>
      <w:r>
        <w:rPr>
          <w:b/>
        </w:rPr>
        <w:t xml:space="preserve">Esimerkki 7.3494</w:t>
      </w:r>
    </w:p>
    <w:p>
      <w:r>
        <w:t xml:space="preserve">Jordan kertoi hauskan vitsin, ja hänen ystävänsä nauroivat sille kovasti.</w:t>
      </w:r>
    </w:p>
    <w:p>
      <w:r>
        <w:rPr>
          <w:b/>
        </w:rPr>
        <w:t xml:space="preserve">Tulos</w:t>
      </w:r>
    </w:p>
    <w:p>
      <w:r>
        <w:t xml:space="preserve">Mitä Jordanialle tapahtuu?</w:t>
      </w:r>
    </w:p>
    <w:p>
      <w:r>
        <w:rPr>
          <w:b/>
        </w:rPr>
        <w:t xml:space="preserve">Esimerkki 7.3495</w:t>
      </w:r>
    </w:p>
    <w:p>
      <w:r>
        <w:t xml:space="preserve">Casey osallistui paikalliseen taidekilpailuun öljyvärimaalauksella miehensä kehotuksesta.</w:t>
      </w:r>
    </w:p>
    <w:p>
      <w:r>
        <w:rPr>
          <w:b/>
        </w:rPr>
        <w:t xml:space="preserve">Tulos</w:t>
      </w:r>
    </w:p>
    <w:p>
      <w:r>
        <w:t xml:space="preserve">Miltä Caseystä tuntuisi sen jälkeen?</w:t>
      </w:r>
    </w:p>
    <w:p>
      <w:r>
        <w:rPr>
          <w:b/>
        </w:rPr>
        <w:t xml:space="preserve">Esimerkki 7.3496</w:t>
      </w:r>
    </w:p>
    <w:p>
      <w:r>
        <w:t xml:space="preserve">Quinn antoi sille nimensä, jotta se muistaisi salasanan, mutta se oli heikko salasana.</w:t>
      </w:r>
    </w:p>
    <w:p>
      <w:r>
        <w:rPr>
          <w:b/>
        </w:rPr>
        <w:t xml:space="preserve">Tulos</w:t>
      </w:r>
    </w:p>
    <w:p>
      <w:r>
        <w:t xml:space="preserve">Mitä Quinn haluaa tehdä seuraavaksi?</w:t>
      </w:r>
    </w:p>
    <w:p>
      <w:r>
        <w:rPr>
          <w:b/>
        </w:rPr>
        <w:t xml:space="preserve">Esimerkki 7.3497</w:t>
      </w:r>
    </w:p>
    <w:p>
      <w:r>
        <w:t xml:space="preserve">Bailey oli uusi oppilas kaupungin paikallisessa lukiossa.</w:t>
      </w:r>
    </w:p>
    <w:p>
      <w:r>
        <w:rPr>
          <w:b/>
        </w:rPr>
        <w:t xml:space="preserve">Tulos</w:t>
      </w:r>
    </w:p>
    <w:p>
      <w:r>
        <w:t xml:space="preserve">Miltä Muista tuntuisi sen seurauksena?</w:t>
      </w:r>
    </w:p>
    <w:p>
      <w:r>
        <w:rPr>
          <w:b/>
        </w:rPr>
        <w:t xml:space="preserve">Esimerkki 7.3498</w:t>
      </w:r>
    </w:p>
    <w:p>
      <w:r>
        <w:t xml:space="preserve">Alex maksoi rahaa saadakseen asiantuntijan neuvoja kaikista yksityiskohdista.</w:t>
      </w:r>
    </w:p>
    <w:p>
      <w:r>
        <w:rPr>
          <w:b/>
        </w:rPr>
        <w:t xml:space="preserve">Tulos</w:t>
      </w:r>
    </w:p>
    <w:p>
      <w:r>
        <w:t xml:space="preserve">Miksi Alex teki näin?</w:t>
      </w:r>
    </w:p>
    <w:p>
      <w:r>
        <w:rPr>
          <w:b/>
        </w:rPr>
        <w:t xml:space="preserve">Esimerkki 7.3499</w:t>
      </w:r>
    </w:p>
    <w:p>
      <w:r>
        <w:t xml:space="preserve">Jan kävi Kendallin ystävän luona ja he juttelivat koko yön.</w:t>
      </w:r>
    </w:p>
    <w:p>
      <w:r>
        <w:rPr>
          <w:b/>
        </w:rPr>
        <w:t xml:space="preserve">Tulos</w:t>
      </w:r>
    </w:p>
    <w:p>
      <w:r>
        <w:t xml:space="preserve">Miksi Jan teki tämän?</w:t>
      </w:r>
    </w:p>
    <w:p>
      <w:r>
        <w:rPr>
          <w:b/>
        </w:rPr>
        <w:t xml:space="preserve">Esimerkki 7.3500</w:t>
      </w:r>
    </w:p>
    <w:p>
      <w:r>
        <w:t xml:space="preserve">Austin saapui tansseihin aikaisin ja odotti ulkona ystävänsä saapumista.</w:t>
      </w:r>
    </w:p>
    <w:p>
      <w:r>
        <w:rPr>
          <w:b/>
        </w:rPr>
        <w:t xml:space="preserve">Tulos</w:t>
      </w:r>
    </w:p>
    <w:p>
      <w:r>
        <w:t xml:space="preserve">Miksi Austin teki tämän?</w:t>
      </w:r>
    </w:p>
    <w:p>
      <w:r>
        <w:rPr>
          <w:b/>
        </w:rPr>
        <w:t xml:space="preserve">Esimerkki 7.3501</w:t>
      </w:r>
    </w:p>
    <w:p>
      <w:r>
        <w:t xml:space="preserve">Bailey siirsi maalitolppia, jotta he voisivat tehdä maalin kauempaa.</w:t>
      </w:r>
    </w:p>
    <w:p>
      <w:r>
        <w:rPr>
          <w:b/>
        </w:rPr>
        <w:t xml:space="preserve">Tulos</w:t>
      </w:r>
    </w:p>
    <w:p>
      <w:r>
        <w:t xml:space="preserve">Mitä Bailey haluaa tehdä seuraavaksi?</w:t>
      </w:r>
    </w:p>
    <w:p>
      <w:r>
        <w:rPr>
          <w:b/>
        </w:rPr>
        <w:t xml:space="preserve">Esimerkki 7.3502</w:t>
      </w:r>
    </w:p>
    <w:p>
      <w:r>
        <w:t xml:space="preserve">Casey löysi ystävän, jonka kanssa leikkiä koulun lomassa.</w:t>
      </w:r>
    </w:p>
    <w:p>
      <w:r>
        <w:rPr>
          <w:b/>
        </w:rPr>
        <w:t xml:space="preserve">Tulos</w:t>
      </w:r>
    </w:p>
    <w:p>
      <w:r>
        <w:t xml:space="preserve">Mitä Casey haluaa tehdä seuraavaksi?</w:t>
      </w:r>
    </w:p>
    <w:p>
      <w:r>
        <w:rPr>
          <w:b/>
        </w:rPr>
        <w:t xml:space="preserve">Esimerkki 7.3503</w:t>
      </w:r>
    </w:p>
    <w:p>
      <w:r>
        <w:t xml:space="preserve">Katseltuaan eri kauppojen hintoja ja viikkomyyntejä Carson löysi hyvän tarjouksen.</w:t>
      </w:r>
    </w:p>
    <w:p>
      <w:r>
        <w:rPr>
          <w:b/>
        </w:rPr>
        <w:t xml:space="preserve">Tulos</w:t>
      </w:r>
    </w:p>
    <w:p>
      <w:r>
        <w:t xml:space="preserve">Miksi Carson teki näin?</w:t>
      </w:r>
    </w:p>
    <w:p>
      <w:r>
        <w:rPr>
          <w:b/>
        </w:rPr>
        <w:t xml:space="preserve">Esimerkki 7.3504</w:t>
      </w:r>
    </w:p>
    <w:p>
      <w:r>
        <w:t xml:space="preserve">Jan on opettaja. Jan pyysi oppilaita kirjoittamaan esseen vanhemmistaan englanniksi. Jan tarkisti jokaisen kielioppivirheitä sisältävän kirjoituksen.</w:t>
      </w:r>
    </w:p>
    <w:p>
      <w:r>
        <w:rPr>
          <w:b/>
        </w:rPr>
        <w:t xml:space="preserve">Tulos</w:t>
      </w:r>
    </w:p>
    <w:p>
      <w:r>
        <w:t xml:space="preserve">Miksi Jan teki tämän?</w:t>
      </w:r>
    </w:p>
    <w:p>
      <w:r>
        <w:rPr>
          <w:b/>
        </w:rPr>
        <w:t xml:space="preserve">Esimerkki 7.3505</w:t>
      </w:r>
    </w:p>
    <w:p>
      <w:r>
        <w:t xml:space="preserve">Austin löysi sormuksensa kylpyhuoneen kaapin takaa.</w:t>
      </w:r>
    </w:p>
    <w:p>
      <w:r>
        <w:rPr>
          <w:b/>
        </w:rPr>
        <w:t xml:space="preserve">Tulos</w:t>
      </w:r>
    </w:p>
    <w:p>
      <w:r>
        <w:t xml:space="preserve">Mitä Austinin on tehtävä ennen tätä?</w:t>
      </w:r>
    </w:p>
    <w:p>
      <w:r>
        <w:rPr>
          <w:b/>
        </w:rPr>
        <w:t xml:space="preserve">Esimerkki 7.3506</w:t>
      </w:r>
    </w:p>
    <w:p>
      <w:r>
        <w:t xml:space="preserve">Kai oli janoinen ja halusi juotavaa. Kai sai olutta.</w:t>
      </w:r>
    </w:p>
    <w:p>
      <w:r>
        <w:rPr>
          <w:b/>
        </w:rPr>
        <w:t xml:space="preserve">Tulos</w:t>
      </w:r>
    </w:p>
    <w:p>
      <w:r>
        <w:t xml:space="preserve">Mitä Kain on tehtävä ennen tätä?</w:t>
      </w:r>
    </w:p>
    <w:p>
      <w:r>
        <w:rPr>
          <w:b/>
        </w:rPr>
        <w:t xml:space="preserve">Esimerkki 7.3507</w:t>
      </w:r>
    </w:p>
    <w:p>
      <w:r>
        <w:t xml:space="preserve">Bailey oli konsertissa ja esiintyi ryhmälle. Bailey alkoi soittaa.</w:t>
      </w:r>
    </w:p>
    <w:p>
      <w:r>
        <w:rPr>
          <w:b/>
        </w:rPr>
        <w:t xml:space="preserve">Tulos</w:t>
      </w:r>
    </w:p>
    <w:p>
      <w:r>
        <w:t xml:space="preserve">Mitä Bailey haluaa tehdä seuraavaksi?</w:t>
      </w:r>
    </w:p>
    <w:p>
      <w:r>
        <w:rPr>
          <w:b/>
        </w:rPr>
        <w:t xml:space="preserve">Esimerkki 7.3508</w:t>
      </w:r>
    </w:p>
    <w:p>
      <w:r>
        <w:t xml:space="preserve">Kai hävisi oudon vedon Austinin kanssa. Kai nuoli Austinin palleja.</w:t>
      </w:r>
    </w:p>
    <w:p>
      <w:r>
        <w:rPr>
          <w:b/>
        </w:rPr>
        <w:t xml:space="preserve">Tulos</w:t>
      </w:r>
    </w:p>
    <w:p>
      <w:r>
        <w:t xml:space="preserve">Mitä Kai haluaa tehdä seuraavaksi?</w:t>
      </w:r>
    </w:p>
    <w:p>
      <w:r>
        <w:rPr>
          <w:b/>
        </w:rPr>
        <w:t xml:space="preserve">Esimerkki 7.3509</w:t>
      </w:r>
    </w:p>
    <w:p>
      <w:r>
        <w:t xml:space="preserve">Quinn sanoi Caseylle sanan, joka sai hänet tuntemaan olonsa paljon paremmaksi.</w:t>
      </w:r>
    </w:p>
    <w:p>
      <w:r>
        <w:rPr>
          <w:b/>
        </w:rPr>
        <w:t xml:space="preserve">Tulos</w:t>
      </w:r>
    </w:p>
    <w:p>
      <w:r>
        <w:t xml:space="preserve">Mitä Quinn haluaa tehdä seuraavaksi?</w:t>
      </w:r>
    </w:p>
    <w:p>
      <w:r>
        <w:rPr>
          <w:b/>
        </w:rPr>
        <w:t xml:space="preserve">Esimerkki 7.3510</w:t>
      </w:r>
    </w:p>
    <w:p>
      <w:r>
        <w:t xml:space="preserve">Quinn tajusi, että heidän koiransa karkasi keskellä yötä ja itki silmät päästään.</w:t>
      </w:r>
    </w:p>
    <w:p>
      <w:r>
        <w:rPr>
          <w:b/>
        </w:rPr>
        <w:t xml:space="preserve">Tulos</w:t>
      </w:r>
    </w:p>
    <w:p>
      <w:r>
        <w:t xml:space="preserve">Mitä Quinn tekee tällä?</w:t>
      </w:r>
    </w:p>
    <w:p>
      <w:r>
        <w:rPr>
          <w:b/>
        </w:rPr>
        <w:t xml:space="preserve">Esimerkki 7.3511</w:t>
      </w:r>
    </w:p>
    <w:p>
      <w:r>
        <w:t xml:space="preserve">Aubrey työskenteli Addisonin tiellä ylöspäin yritystikkailla, ja hänelle tarjottiin loistavaa työpaikkaa.</w:t>
      </w:r>
    </w:p>
    <w:p>
      <w:r>
        <w:rPr>
          <w:b/>
        </w:rPr>
        <w:t xml:space="preserve">Tulos</w:t>
      </w:r>
    </w:p>
    <w:p>
      <w:r>
        <w:t xml:space="preserve">Mitä Aubreylle tapahtuu?</w:t>
      </w:r>
    </w:p>
    <w:p>
      <w:r>
        <w:rPr>
          <w:b/>
        </w:rPr>
        <w:t xml:space="preserve">Esimerkki 7.3512</w:t>
      </w:r>
    </w:p>
    <w:p>
      <w:r>
        <w:t xml:space="preserve">Kendallille vedettiin hampaat hammaslääkärissä.</w:t>
      </w:r>
    </w:p>
    <w:p>
      <w:r>
        <w:rPr>
          <w:b/>
        </w:rPr>
        <w:t xml:space="preserve">Tulos</w:t>
      </w:r>
    </w:p>
    <w:p>
      <w:r>
        <w:t xml:space="preserve">Miksi Kendall teki näin?</w:t>
      </w:r>
    </w:p>
    <w:p>
      <w:r>
        <w:rPr>
          <w:b/>
        </w:rPr>
        <w:t xml:space="preserve">Esimerkki 7.3513</w:t>
      </w:r>
    </w:p>
    <w:p>
      <w:r>
        <w:t xml:space="preserve">Carson oli ystävänsä luona pelaamassa videopelejä päästäkseen eroon riitelevistä vanhemmistaan.</w:t>
      </w:r>
    </w:p>
    <w:p>
      <w:r>
        <w:rPr>
          <w:b/>
        </w:rPr>
        <w:t xml:space="preserve">Tulos</w:t>
      </w:r>
    </w:p>
    <w:p>
      <w:r>
        <w:t xml:space="preserve">Mitä Carsonin on tehtävä ennen tätä?</w:t>
      </w:r>
    </w:p>
    <w:p>
      <w:r>
        <w:rPr>
          <w:b/>
        </w:rPr>
        <w:t xml:space="preserve">Esimerkki 7.3514</w:t>
      </w:r>
    </w:p>
    <w:p>
      <w:r>
        <w:t xml:space="preserve">Kendall ei saanut työtä, vaikka haastattelija kertoi, että hän oli pätevä.</w:t>
      </w:r>
    </w:p>
    <w:p>
      <w:r>
        <w:rPr>
          <w:b/>
        </w:rPr>
        <w:t xml:space="preserve">Tulos</w:t>
      </w:r>
    </w:p>
    <w:p>
      <w:r>
        <w:t xml:space="preserve">Miltä haastateltava tuntuisi tämän seurauksena?</w:t>
      </w:r>
    </w:p>
    <w:p>
      <w:r>
        <w:rPr>
          <w:b/>
        </w:rPr>
        <w:t xml:space="preserve">Esimerkki 7.3515</w:t>
      </w:r>
    </w:p>
    <w:p>
      <w:r>
        <w:t xml:space="preserve">Remy laski Kain pään tyynylle, koska Kai ei voinut hyvin ja tarvitsi lepoa.</w:t>
      </w:r>
    </w:p>
    <w:p>
      <w:r>
        <w:rPr>
          <w:b/>
        </w:rPr>
        <w:t xml:space="preserve">Tulos</w:t>
      </w:r>
    </w:p>
    <w:p>
      <w:r>
        <w:t xml:space="preserve">Miten kuvailisit Remyä?</w:t>
      </w:r>
    </w:p>
    <w:p>
      <w:r>
        <w:rPr>
          <w:b/>
        </w:rPr>
        <w:t xml:space="preserve">Esimerkki 7.3516</w:t>
      </w:r>
    </w:p>
    <w:p>
      <w:r>
        <w:t xml:space="preserve">Cameron nautti kiireisen viikon jälkeen kotona vietetystä illasta.</w:t>
      </w:r>
    </w:p>
    <w:p>
      <w:r>
        <w:rPr>
          <w:b/>
        </w:rPr>
        <w:t xml:space="preserve">Tulos</w:t>
      </w:r>
    </w:p>
    <w:p>
      <w:r>
        <w:t xml:space="preserve">Mitä Cameronin on tehtävä ennen tätä?</w:t>
      </w:r>
    </w:p>
    <w:p>
      <w:r>
        <w:rPr>
          <w:b/>
        </w:rPr>
        <w:t xml:space="preserve">Esimerkki 7.3517</w:t>
      </w:r>
    </w:p>
    <w:p>
      <w:r>
        <w:t xml:space="preserve">Carsonin ystävä halusi jotain makeaa juotavaa. Carson antoi ystävälleen maitoa.</w:t>
      </w:r>
    </w:p>
    <w:p>
      <w:r>
        <w:rPr>
          <w:b/>
        </w:rPr>
        <w:t xml:space="preserve">Tulos</w:t>
      </w:r>
    </w:p>
    <w:p>
      <w:r>
        <w:t xml:space="preserve">Mitä Carsonille tapahtuu?</w:t>
      </w:r>
    </w:p>
    <w:p>
      <w:r>
        <w:rPr>
          <w:b/>
        </w:rPr>
        <w:t xml:space="preserve">Esimerkki 7.3518</w:t>
      </w:r>
    </w:p>
    <w:p>
      <w:r>
        <w:t xml:space="preserve">Baileyn perhe joutui auto-onnettomuuteen, mutta Bailey oli ystävänsä luona.</w:t>
      </w:r>
    </w:p>
    <w:p>
      <w:r>
        <w:rPr>
          <w:b/>
        </w:rPr>
        <w:t xml:space="preserve">Tulos</w:t>
      </w:r>
    </w:p>
    <w:p>
      <w:r>
        <w:t xml:space="preserve">Mitä Baileylle tapahtuu?</w:t>
      </w:r>
    </w:p>
    <w:p>
      <w:r>
        <w:rPr>
          <w:b/>
        </w:rPr>
        <w:t xml:space="preserve">Esimerkki 7.3519</w:t>
      </w:r>
    </w:p>
    <w:p>
      <w:r>
        <w:t xml:space="preserve">Remy lähti koulusta, koska heidän elämänsä on täysi sekasotku, joka on selvitettävä.</w:t>
      </w:r>
    </w:p>
    <w:p>
      <w:r>
        <w:rPr>
          <w:b/>
        </w:rPr>
        <w:t xml:space="preserve">Tulos</w:t>
      </w:r>
    </w:p>
    <w:p>
      <w:r>
        <w:t xml:space="preserve">Miten kuvailisit Remyä?</w:t>
      </w:r>
    </w:p>
    <w:p>
      <w:r>
        <w:rPr>
          <w:b/>
        </w:rPr>
        <w:t xml:space="preserve">Esimerkki 7.3520</w:t>
      </w:r>
    </w:p>
    <w:p>
      <w:r>
        <w:t xml:space="preserve">Riley näki Cameronin kävelevän pois pöydästä, kun he olivat syöneet.</w:t>
      </w:r>
    </w:p>
    <w:p>
      <w:r>
        <w:rPr>
          <w:b/>
        </w:rPr>
        <w:t xml:space="preserve">Tulos</w:t>
      </w:r>
    </w:p>
    <w:p>
      <w:r>
        <w:t xml:space="preserve">Mitä Riley haluaa tehdä seuraavaksi?</w:t>
      </w:r>
    </w:p>
    <w:p>
      <w:r>
        <w:rPr>
          <w:b/>
        </w:rPr>
        <w:t xml:space="preserve">Esimerkki 7.3521</w:t>
      </w:r>
    </w:p>
    <w:p>
      <w:r>
        <w:t xml:space="preserve">Quinn omisti aikansa kirkon jumalanpalvelukselle antamalla ruokaa.</w:t>
      </w:r>
    </w:p>
    <w:p>
      <w:r>
        <w:rPr>
          <w:b/>
        </w:rPr>
        <w:t xml:space="preserve">Tulos</w:t>
      </w:r>
    </w:p>
    <w:p>
      <w:r>
        <w:t xml:space="preserve">Miltä Quinnistä tuntuisi sen jälkeen?</w:t>
      </w:r>
    </w:p>
    <w:p>
      <w:r>
        <w:rPr>
          <w:b/>
        </w:rPr>
        <w:t xml:space="preserve">Esimerkki 7.3522</w:t>
      </w:r>
    </w:p>
    <w:p>
      <w:r>
        <w:t xml:space="preserve">Remy näki jäätelöauton, joka näytti menevän alamäkeen.</w:t>
      </w:r>
    </w:p>
    <w:p>
      <w:r>
        <w:rPr>
          <w:b/>
        </w:rPr>
        <w:t xml:space="preserve">Tulos</w:t>
      </w:r>
    </w:p>
    <w:p>
      <w:r>
        <w:t xml:space="preserve">Mitä Remy haluaa tehdä seuraavaksi?</w:t>
      </w:r>
    </w:p>
    <w:p>
      <w:r>
        <w:rPr>
          <w:b/>
        </w:rPr>
        <w:t xml:space="preserve">Esimerkki 7.3523</w:t>
      </w:r>
    </w:p>
    <w:p>
      <w:r>
        <w:t xml:space="preserve">Austin juoksi heti kauppaan saatuaan tietää, että uusi videopeli oli ilmestynyt.</w:t>
      </w:r>
    </w:p>
    <w:p>
      <w:r>
        <w:rPr>
          <w:b/>
        </w:rPr>
        <w:t xml:space="preserve">Tulos</w:t>
      </w:r>
    </w:p>
    <w:p>
      <w:r>
        <w:t xml:space="preserve">Miksi Austin teki tämän?</w:t>
      </w:r>
    </w:p>
    <w:p>
      <w:r>
        <w:rPr>
          <w:b/>
        </w:rPr>
        <w:t xml:space="preserve">Esimerkki 7.3524</w:t>
      </w:r>
    </w:p>
    <w:p>
      <w:r>
        <w:t xml:space="preserve">Ash järjesti juhlat ystäviensä kanssa ja piti hauskaa.</w:t>
      </w:r>
    </w:p>
    <w:p>
      <w:r>
        <w:rPr>
          <w:b/>
        </w:rPr>
        <w:t xml:space="preserve">Tulos</w:t>
      </w:r>
    </w:p>
    <w:p>
      <w:r>
        <w:t xml:space="preserve">Miltä Ashista tuntuisi sen jälkeen?</w:t>
      </w:r>
    </w:p>
    <w:p>
      <w:r>
        <w:rPr>
          <w:b/>
        </w:rPr>
        <w:t xml:space="preserve">Esimerkki 7.3525</w:t>
      </w:r>
    </w:p>
    <w:p>
      <w:r>
        <w:t xml:space="preserve">Alex lähti retkelle serkkunsa kanssa. Alex lähentyi serkkuunsa tuona viikonloppuna.</w:t>
      </w:r>
    </w:p>
    <w:p>
      <w:r>
        <w:rPr>
          <w:b/>
        </w:rPr>
        <w:t xml:space="preserve">Tulos</w:t>
      </w:r>
    </w:p>
    <w:p>
      <w:r>
        <w:t xml:space="preserve">Miten kuvailisit Alexia?</w:t>
      </w:r>
    </w:p>
    <w:p>
      <w:r>
        <w:rPr>
          <w:b/>
        </w:rPr>
        <w:t xml:space="preserve">Esimerkki 7.3526</w:t>
      </w:r>
    </w:p>
    <w:p>
      <w:r>
        <w:t xml:space="preserve">Lee haastoi hänet taisteluun osoittamalla miekkaansa hänen suuntaansa.</w:t>
      </w:r>
    </w:p>
    <w:p>
      <w:r>
        <w:rPr>
          <w:b/>
        </w:rPr>
        <w:t xml:space="preserve">Tulos</w:t>
      </w:r>
    </w:p>
    <w:p>
      <w:r>
        <w:t xml:space="preserve">Mitä hän haluaa tehdä seuraavaksi?</w:t>
      </w:r>
    </w:p>
    <w:p>
      <w:r>
        <w:rPr>
          <w:b/>
        </w:rPr>
        <w:t xml:space="preserve">Esimerkki 7.3527</w:t>
      </w:r>
    </w:p>
    <w:p>
      <w:r>
        <w:t xml:space="preserve">Kendall jätti Janin puistoon ja lähti katsomaan elokuvaa.</w:t>
      </w:r>
    </w:p>
    <w:p>
      <w:r>
        <w:rPr>
          <w:b/>
        </w:rPr>
        <w:t xml:space="preserve">Tulos</w:t>
      </w:r>
    </w:p>
    <w:p>
      <w:r>
        <w:t xml:space="preserve">Mitä Janille tapahtuu?</w:t>
      </w:r>
    </w:p>
    <w:p>
      <w:r>
        <w:rPr>
          <w:b/>
        </w:rPr>
        <w:t xml:space="preserve">Esimerkki 7.3528</w:t>
      </w:r>
    </w:p>
    <w:p>
      <w:r>
        <w:t xml:space="preserve">Lee synnytti kymmenen lasta kymmenen vuoden aikana.</w:t>
      </w:r>
    </w:p>
    <w:p>
      <w:r>
        <w:rPr>
          <w:b/>
        </w:rPr>
        <w:t xml:space="preserve">Tulos</w:t>
      </w:r>
    </w:p>
    <w:p>
      <w:r>
        <w:t xml:space="preserve">Miten kuvailisit Leetä?</w:t>
      </w:r>
    </w:p>
    <w:p>
      <w:r>
        <w:rPr>
          <w:b/>
        </w:rPr>
        <w:t xml:space="preserve">Esimerkki 7.3529</w:t>
      </w:r>
    </w:p>
    <w:p>
      <w:r>
        <w:t xml:space="preserve">Aubrey uskoi Addisonin ahkeruuteen, joten hän työskenteli Addisonin nousun eteen.</w:t>
      </w:r>
    </w:p>
    <w:p>
      <w:r>
        <w:rPr>
          <w:b/>
        </w:rPr>
        <w:t xml:space="preserve">Tulos</w:t>
      </w:r>
    </w:p>
    <w:p>
      <w:r>
        <w:t xml:space="preserve">Mitä Aubrey haluaa tehdä seuraavaksi?</w:t>
      </w:r>
    </w:p>
    <w:p>
      <w:r>
        <w:rPr>
          <w:b/>
        </w:rPr>
        <w:t xml:space="preserve">Esimerkki 7.3530</w:t>
      </w:r>
    </w:p>
    <w:p>
      <w:r>
        <w:t xml:space="preserve">Jan menetti suuntavaistonsa ajaessaan täysin pimeällä alueella.</w:t>
      </w:r>
    </w:p>
    <w:p>
      <w:r>
        <w:rPr>
          <w:b/>
        </w:rPr>
        <w:t xml:space="preserve">Tulos</w:t>
      </w:r>
    </w:p>
    <w:p>
      <w:r>
        <w:t xml:space="preserve">Miten kuvailisit Jania?</w:t>
      </w:r>
    </w:p>
    <w:p>
      <w:r>
        <w:rPr>
          <w:b/>
        </w:rPr>
        <w:t xml:space="preserve">Esimerkki 7.3531</w:t>
      </w:r>
    </w:p>
    <w:p>
      <w:r>
        <w:t xml:space="preserve">Addisonilla ei ollut ajokorttia, mutta kyseessä oli hätätapaus, joten Addison ajoi kuitenkin.</w:t>
      </w:r>
    </w:p>
    <w:p>
      <w:r>
        <w:rPr>
          <w:b/>
        </w:rPr>
        <w:t xml:space="preserve">Tulos</w:t>
      </w:r>
    </w:p>
    <w:p>
      <w:r>
        <w:t xml:space="preserve">Mitä Addisonin on tehtävä ennen tätä?</w:t>
      </w:r>
    </w:p>
    <w:p>
      <w:r>
        <w:rPr>
          <w:b/>
        </w:rPr>
        <w:t xml:space="preserve">Esimerkki 7.3532</w:t>
      </w:r>
    </w:p>
    <w:p>
      <w:r>
        <w:t xml:space="preserve">Riley oli poliisi, ja siksi hän katsoi Jesselle silmät tarkkana.</w:t>
      </w:r>
    </w:p>
    <w:p>
      <w:r>
        <w:rPr>
          <w:b/>
        </w:rPr>
        <w:t xml:space="preserve">Tulos</w:t>
      </w:r>
    </w:p>
    <w:p>
      <w:r>
        <w:t xml:space="preserve">Miksi Riley teki näin?</w:t>
      </w:r>
    </w:p>
    <w:p>
      <w:r>
        <w:rPr>
          <w:b/>
        </w:rPr>
        <w:t xml:space="preserve">Esimerkki 7.3533</w:t>
      </w:r>
    </w:p>
    <w:p>
      <w:r>
        <w:t xml:space="preserve">Carson ja Jan sopivat tapaamisen aiemmin ennen kuin he tapasivat lounaalla.</w:t>
      </w:r>
    </w:p>
    <w:p>
      <w:r>
        <w:rPr>
          <w:b/>
        </w:rPr>
        <w:t xml:space="preserve">Tulos</w:t>
      </w:r>
    </w:p>
    <w:p>
      <w:r>
        <w:t xml:space="preserve">Miltä Janista tuntuisi?</w:t>
      </w:r>
    </w:p>
    <w:p>
      <w:r>
        <w:rPr>
          <w:b/>
        </w:rPr>
        <w:t xml:space="preserve">Esimerkki 7.3534</w:t>
      </w:r>
    </w:p>
    <w:p>
      <w:r>
        <w:t xml:space="preserve">Bailey yritti tappaa Aubreyn, joten Bailey pidätteli Aubreyn hengitystä.</w:t>
      </w:r>
    </w:p>
    <w:p>
      <w:r>
        <w:rPr>
          <w:b/>
        </w:rPr>
        <w:t xml:space="preserve">Tulos</w:t>
      </w:r>
    </w:p>
    <w:p>
      <w:r>
        <w:t xml:space="preserve">Mitä Aubrey haluaa tehdä seuraavaksi?</w:t>
      </w:r>
    </w:p>
    <w:p>
      <w:r>
        <w:rPr>
          <w:b/>
        </w:rPr>
        <w:t xml:space="preserve">Esimerkki 7.3535</w:t>
      </w:r>
    </w:p>
    <w:p>
      <w:r>
        <w:t xml:space="preserve">Aubrey ei koskaan kertonut Rileylle vastausta siitä henkilöstä, joka kuoli järveen viime vuonna.</w:t>
      </w:r>
    </w:p>
    <w:p>
      <w:r>
        <w:rPr>
          <w:b/>
        </w:rPr>
        <w:t xml:space="preserve">Tulos</w:t>
      </w:r>
    </w:p>
    <w:p>
      <w:r>
        <w:t xml:space="preserve">Miksi Aubrey teki tämän?</w:t>
      </w:r>
    </w:p>
    <w:p>
      <w:r>
        <w:rPr>
          <w:b/>
        </w:rPr>
        <w:t xml:space="preserve">Esimerkki 7.3536</w:t>
      </w:r>
    </w:p>
    <w:p>
      <w:r>
        <w:t xml:space="preserve">Ash yritti siirtää autoa, mutta jokin esti häntä tekemästä sitä.</w:t>
      </w:r>
    </w:p>
    <w:p>
      <w:r>
        <w:rPr>
          <w:b/>
        </w:rPr>
        <w:t xml:space="preserve">Tulos</w:t>
      </w:r>
    </w:p>
    <w:p>
      <w:r>
        <w:t xml:space="preserve">Miten kuvailisit Ashia?</w:t>
      </w:r>
    </w:p>
    <w:p>
      <w:r>
        <w:rPr>
          <w:b/>
        </w:rPr>
        <w:t xml:space="preserve">Esimerkki 7.3537</w:t>
      </w:r>
    </w:p>
    <w:p>
      <w:r>
        <w:t xml:space="preserve">Carson kertoi opettajalleen, ettei hän ollut koskaan ollut näytelmässä, ja haluaisi mielellään kokeilla sitä.</w:t>
      </w:r>
    </w:p>
    <w:p>
      <w:r>
        <w:rPr>
          <w:b/>
        </w:rPr>
        <w:t xml:space="preserve">Tulos</w:t>
      </w:r>
    </w:p>
    <w:p>
      <w:r>
        <w:t xml:space="preserve">Mitä Carsonin on tehtävä ennen tätä?</w:t>
      </w:r>
    </w:p>
    <w:p>
      <w:r>
        <w:rPr>
          <w:b/>
        </w:rPr>
        <w:t xml:space="preserve">Esimerkki 7.3538</w:t>
      </w:r>
    </w:p>
    <w:p>
      <w:r>
        <w:t xml:space="preserve">Kai käski Carsonin olla hiljaa harjoitusten aikana, koska se oli kohteliasta.</w:t>
      </w:r>
    </w:p>
    <w:p>
      <w:r>
        <w:rPr>
          <w:b/>
        </w:rPr>
        <w:t xml:space="preserve">Tulos</w:t>
      </w:r>
    </w:p>
    <w:p>
      <w:r>
        <w:t xml:space="preserve">Mitä Kai'lle tapahtuu?</w:t>
      </w:r>
    </w:p>
    <w:p>
      <w:r>
        <w:rPr>
          <w:b/>
        </w:rPr>
        <w:t xml:space="preserve">Esimerkki 7.3539</w:t>
      </w:r>
    </w:p>
    <w:p>
      <w:r>
        <w:t xml:space="preserve">Carson ihmetteli, mihin hän oli jättänyt puhelimensa, hän kokosi johtolangat yhteen ja muisti, missä se oli.</w:t>
      </w:r>
    </w:p>
    <w:p>
      <w:r>
        <w:rPr>
          <w:b/>
        </w:rPr>
        <w:t xml:space="preserve">Tulos</w:t>
      </w:r>
    </w:p>
    <w:p>
      <w:r>
        <w:t xml:space="preserve">Mitä Carson haluaa tehdä seuraavaksi?</w:t>
      </w:r>
    </w:p>
    <w:p>
      <w:r>
        <w:rPr>
          <w:b/>
        </w:rPr>
        <w:t xml:space="preserve">Esimerkki 7.3540</w:t>
      </w:r>
    </w:p>
    <w:p>
      <w:r>
        <w:t xml:space="preserve">Alex luki kaksi tarinaa samaan aikaan, jotta hän ehti lukea ne loppuun ennen opettajaa.</w:t>
      </w:r>
    </w:p>
    <w:p>
      <w:r>
        <w:rPr>
          <w:b/>
        </w:rPr>
        <w:t xml:space="preserve">Tulos</w:t>
      </w:r>
    </w:p>
    <w:p>
      <w:r>
        <w:t xml:space="preserve">Mitä muut haluavat tehdä seuraavaksi?</w:t>
      </w:r>
    </w:p>
    <w:p>
      <w:r>
        <w:rPr>
          <w:b/>
        </w:rPr>
        <w:t xml:space="preserve">Esimerkki 7.3541</w:t>
      </w:r>
    </w:p>
    <w:p>
      <w:r>
        <w:t xml:space="preserve">Koska hänen ystävänsä lento oli myöhässä, Cameron päätti hakea Robinin lentokentältä.</w:t>
      </w:r>
    </w:p>
    <w:p>
      <w:r>
        <w:rPr>
          <w:b/>
        </w:rPr>
        <w:t xml:space="preserve">Tulos</w:t>
      </w:r>
    </w:p>
    <w:p>
      <w:r>
        <w:t xml:space="preserve">Miltä Cameronista tuntuisi sen jälkeen?</w:t>
      </w:r>
    </w:p>
    <w:p>
      <w:r>
        <w:rPr>
          <w:b/>
        </w:rPr>
        <w:t xml:space="preserve">Esimerkki 7.3542</w:t>
      </w:r>
    </w:p>
    <w:p>
      <w:r>
        <w:t xml:space="preserve">Vaikka he luulivat syövänsä pienen aterian, Jordan sai lopulta ruokahalun heräämään.</w:t>
      </w:r>
    </w:p>
    <w:p>
      <w:r>
        <w:rPr>
          <w:b/>
        </w:rPr>
        <w:t xml:space="preserve">Tulos</w:t>
      </w:r>
    </w:p>
    <w:p>
      <w:r>
        <w:t xml:space="preserve">Mitä Jordanin on tehtävä ennen tätä?</w:t>
      </w:r>
    </w:p>
    <w:p>
      <w:r>
        <w:rPr>
          <w:b/>
        </w:rPr>
        <w:t xml:space="preserve">Esimerkki 7.3543</w:t>
      </w:r>
    </w:p>
    <w:p>
      <w:r>
        <w:t xml:space="preserve">Bailey sai ylennyksen töissä työskenneltyään siellä vain viikon.</w:t>
      </w:r>
    </w:p>
    <w:p>
      <w:r>
        <w:rPr>
          <w:b/>
        </w:rPr>
        <w:t xml:space="preserve">Tulos</w:t>
      </w:r>
    </w:p>
    <w:p>
      <w:r>
        <w:t xml:space="preserve">Mitä Bailey haluaa tehdä seuraavaksi?</w:t>
      </w:r>
    </w:p>
    <w:p>
      <w:r>
        <w:rPr>
          <w:b/>
        </w:rPr>
        <w:t xml:space="preserve">Esimerkki 7.3544</w:t>
      </w:r>
    </w:p>
    <w:p>
      <w:r>
        <w:t xml:space="preserve">Carson löysi Rileyn sormuksen heidän makuuhuoneestaan ja antoi sen takaisin Rileylle.</w:t>
      </w:r>
    </w:p>
    <w:p>
      <w:r>
        <w:rPr>
          <w:b/>
        </w:rPr>
        <w:t xml:space="preserve">Tulos</w:t>
      </w:r>
    </w:p>
    <w:p>
      <w:r>
        <w:t xml:space="preserve">Mitä Rileylle tapahtuu?</w:t>
      </w:r>
    </w:p>
    <w:p>
      <w:r>
        <w:rPr>
          <w:b/>
        </w:rPr>
        <w:t xml:space="preserve">Esimerkki 7.3545</w:t>
      </w:r>
    </w:p>
    <w:p>
      <w:r>
        <w:t xml:space="preserve">Riley käski Carsonia antamaan veitsen, mutta Carson kieltäytyi ja käänsi veitsen Rileyta vastaan.</w:t>
      </w:r>
    </w:p>
    <w:p>
      <w:r>
        <w:rPr>
          <w:b/>
        </w:rPr>
        <w:t xml:space="preserve">Tulos</w:t>
      </w:r>
    </w:p>
    <w:p>
      <w:r>
        <w:t xml:space="preserve">Mitä Rileylle tapahtuu?</w:t>
      </w:r>
    </w:p>
    <w:p>
      <w:r>
        <w:rPr>
          <w:b/>
        </w:rPr>
        <w:t xml:space="preserve">Esimerkki 7.3546</w:t>
      </w:r>
    </w:p>
    <w:p>
      <w:r>
        <w:t xml:space="preserve">Selvittyään lamasta Riley säästi jokaisen dollarin.</w:t>
      </w:r>
    </w:p>
    <w:p>
      <w:r>
        <w:rPr>
          <w:b/>
        </w:rPr>
        <w:t xml:space="preserve">Tulos</w:t>
      </w:r>
    </w:p>
    <w:p>
      <w:r>
        <w:t xml:space="preserve">Miten kuvailisit Rileya?</w:t>
      </w:r>
    </w:p>
    <w:p>
      <w:r>
        <w:rPr>
          <w:b/>
        </w:rPr>
        <w:t xml:space="preserve">Esimerkki 7.3547</w:t>
      </w:r>
    </w:p>
    <w:p>
      <w:r>
        <w:t xml:space="preserve">Lee laittoi kaiken pantiksi. Joulua edeltävällä viikolla Lee otti kaiken pois velaksi.</w:t>
      </w:r>
    </w:p>
    <w:p>
      <w:r>
        <w:rPr>
          <w:b/>
        </w:rPr>
        <w:t xml:space="preserve">Tulos</w:t>
      </w:r>
    </w:p>
    <w:p>
      <w:r>
        <w:t xml:space="preserve">Mitä Leen on tehtävä ennen tätä?</w:t>
      </w:r>
    </w:p>
    <w:p>
      <w:r>
        <w:rPr>
          <w:b/>
        </w:rPr>
        <w:t xml:space="preserve">Esimerkki 7.3548</w:t>
      </w:r>
    </w:p>
    <w:p>
      <w:r>
        <w:t xml:space="preserve">Jordan keitti kupin kahvia, vaikka hänen pomonsa pyysi häntä olemaan juomatta sitä.</w:t>
      </w:r>
    </w:p>
    <w:p>
      <w:r>
        <w:rPr>
          <w:b/>
        </w:rPr>
        <w:t xml:space="preserve">Tulos</w:t>
      </w:r>
    </w:p>
    <w:p>
      <w:r>
        <w:t xml:space="preserve">Miten kuvailisit Jordaniaa?</w:t>
      </w:r>
    </w:p>
    <w:p>
      <w:r>
        <w:rPr>
          <w:b/>
        </w:rPr>
        <w:t xml:space="preserve">Esimerkki 7.3549</w:t>
      </w:r>
    </w:p>
    <w:p>
      <w:r>
        <w:t xml:space="preserve">Kaiilla oli sanottavaa, mutta hän päätti pitää kielenkäytön kurissa.</w:t>
      </w:r>
    </w:p>
    <w:p>
      <w:r>
        <w:rPr>
          <w:b/>
        </w:rPr>
        <w:t xml:space="preserve">Tulos</w:t>
      </w:r>
    </w:p>
    <w:p>
      <w:r>
        <w:t xml:space="preserve">Miten kuvailisit Kain?</w:t>
      </w:r>
    </w:p>
    <w:p>
      <w:r>
        <w:rPr>
          <w:b/>
        </w:rPr>
        <w:t xml:space="preserve">Esimerkki 7.3550</w:t>
      </w:r>
    </w:p>
    <w:p>
      <w:r>
        <w:t xml:space="preserve">Jordan päästi muita taloonsa.</w:t>
      </w:r>
    </w:p>
    <w:p>
      <w:r>
        <w:rPr>
          <w:b/>
        </w:rPr>
        <w:t xml:space="preserve">Tulos</w:t>
      </w:r>
    </w:p>
    <w:p>
      <w:r>
        <w:t xml:space="preserve">Miksi Jordan teki näin?</w:t>
      </w:r>
    </w:p>
    <w:p>
      <w:r>
        <w:rPr>
          <w:b/>
        </w:rPr>
        <w:t xml:space="preserve">Esimerkki 7.3551</w:t>
      </w:r>
    </w:p>
    <w:p>
      <w:r>
        <w:t xml:space="preserve">Carson oli ystävänsä luona ja he päättivät pelata videopelejä.</w:t>
      </w:r>
    </w:p>
    <w:p>
      <w:r>
        <w:rPr>
          <w:b/>
        </w:rPr>
        <w:t xml:space="preserve">Tulos</w:t>
      </w:r>
    </w:p>
    <w:p>
      <w:r>
        <w:t xml:space="preserve">Mitä Carsonin on tehtävä ennen tätä?</w:t>
      </w:r>
    </w:p>
    <w:p>
      <w:r>
        <w:rPr>
          <w:b/>
        </w:rPr>
        <w:t xml:space="preserve">Esimerkki 7.3552</w:t>
      </w:r>
    </w:p>
    <w:p>
      <w:r>
        <w:t xml:space="preserve">Remy haistoi jotain kamalaa. Etsittyään Remy löytää vanhaa homehtunutta ruokaa, jossa on matoja.</w:t>
      </w:r>
    </w:p>
    <w:p>
      <w:r>
        <w:rPr>
          <w:b/>
        </w:rPr>
        <w:t xml:space="preserve">Tulos</w:t>
      </w:r>
    </w:p>
    <w:p>
      <w:r>
        <w:t xml:space="preserve">Miltä Remystä tuntuisi sen jälkeen?</w:t>
      </w:r>
    </w:p>
    <w:p>
      <w:r>
        <w:rPr>
          <w:b/>
        </w:rPr>
        <w:t xml:space="preserve">Esimerkki 7.3553</w:t>
      </w:r>
    </w:p>
    <w:p>
      <w:r>
        <w:t xml:space="preserve">Aubrey tapasi perjantaina koulun jälkeen ystävänsä yksin puistossa.</w:t>
      </w:r>
    </w:p>
    <w:p>
      <w:r>
        <w:rPr>
          <w:b/>
        </w:rPr>
        <w:t xml:space="preserve">Tulos</w:t>
      </w:r>
    </w:p>
    <w:p>
      <w:r>
        <w:t xml:space="preserve">Miltä Muista tuntuisi sen seurauksena?</w:t>
      </w:r>
    </w:p>
    <w:p>
      <w:r>
        <w:rPr>
          <w:b/>
        </w:rPr>
        <w:t xml:space="preserve">Esimerkki 7.3554</w:t>
      </w:r>
    </w:p>
    <w:p>
      <w:r>
        <w:t xml:space="preserve">Jordan vaikutti lasten onnellisuuteen ottamalla heiltä kaikki pelit pois.</w:t>
      </w:r>
    </w:p>
    <w:p>
      <w:r>
        <w:rPr>
          <w:b/>
        </w:rPr>
        <w:t xml:space="preserve">Tulos</w:t>
      </w:r>
    </w:p>
    <w:p>
      <w:r>
        <w:t xml:space="preserve">Mitä muut haluavat tehdä seuraavaksi?</w:t>
      </w:r>
    </w:p>
    <w:p>
      <w:r>
        <w:rPr>
          <w:b/>
        </w:rPr>
        <w:t xml:space="preserve">Esimerkki 7.3555</w:t>
      </w:r>
    </w:p>
    <w:p>
      <w:r>
        <w:t xml:space="preserve">Kendall veti Cameronia kädestä kiinni, jotta tämä lopettaisi suunnan kohti tietä, jolla liikenne risteili.</w:t>
      </w:r>
    </w:p>
    <w:p>
      <w:r>
        <w:rPr>
          <w:b/>
        </w:rPr>
        <w:t xml:space="preserve">Tulos</w:t>
      </w:r>
    </w:p>
    <w:p>
      <w:r>
        <w:t xml:space="preserve">Mitä Cameronille tapahtuu?</w:t>
      </w:r>
    </w:p>
    <w:p>
      <w:r>
        <w:rPr>
          <w:b/>
        </w:rPr>
        <w:t xml:space="preserve">Esimerkki 7.3556</w:t>
      </w:r>
    </w:p>
    <w:p>
      <w:r>
        <w:t xml:space="preserve">Carson antoi Janin vartijan vahtia lapsiaan, kun he olivat poissa.</w:t>
      </w:r>
    </w:p>
    <w:p>
      <w:r>
        <w:rPr>
          <w:b/>
        </w:rPr>
        <w:t xml:space="preserve">Tulos</w:t>
      </w:r>
    </w:p>
    <w:p>
      <w:r>
        <w:t xml:space="preserve">Mitä Carson haluaa tehdä seuraavaksi?</w:t>
      </w:r>
    </w:p>
    <w:p>
      <w:r>
        <w:rPr>
          <w:b/>
        </w:rPr>
        <w:t xml:space="preserve">Esimerkki 7.3557</w:t>
      </w:r>
    </w:p>
    <w:p>
      <w:r>
        <w:t xml:space="preserve">Muut kysyivät Caseylta haastattelukysymyksen. Casey kuvaili kokemustaan.</w:t>
      </w:r>
    </w:p>
    <w:p>
      <w:r>
        <w:rPr>
          <w:b/>
        </w:rPr>
        <w:t xml:space="preserve">Tulos</w:t>
      </w:r>
    </w:p>
    <w:p>
      <w:r>
        <w:t xml:space="preserve">Mitä muut haluavat tehdä seuraavaksi?</w:t>
      </w:r>
    </w:p>
    <w:p>
      <w:r>
        <w:rPr>
          <w:b/>
        </w:rPr>
        <w:t xml:space="preserve">Esimerkki 7.3558</w:t>
      </w:r>
    </w:p>
    <w:p>
      <w:r>
        <w:t xml:space="preserve">Alex halusi olla yksin. He poistuivat Robinin luota.</w:t>
      </w:r>
    </w:p>
    <w:p>
      <w:r>
        <w:rPr>
          <w:b/>
        </w:rPr>
        <w:t xml:space="preserve">Tulos</w:t>
      </w:r>
    </w:p>
    <w:p>
      <w:r>
        <w:t xml:space="preserve">Miten kuvailisit Alexia?</w:t>
      </w:r>
    </w:p>
    <w:p>
      <w:r>
        <w:rPr>
          <w:b/>
        </w:rPr>
        <w:t xml:space="preserve">Esimerkki 7.3559</w:t>
      </w:r>
    </w:p>
    <w:p>
      <w:r>
        <w:t xml:space="preserve">Ash oli lakimies, joka neuvotteli pitkästä sopimuksesta kahden kilpailevan ohjelmistoyrityksen välillä.</w:t>
      </w:r>
    </w:p>
    <w:p>
      <w:r>
        <w:rPr>
          <w:b/>
        </w:rPr>
        <w:t xml:space="preserve">Tulos</w:t>
      </w:r>
    </w:p>
    <w:p>
      <w:r>
        <w:t xml:space="preserve">Mitä Ashin on tehtävä ennen tätä?</w:t>
      </w:r>
    </w:p>
    <w:p>
      <w:r>
        <w:rPr>
          <w:b/>
        </w:rPr>
        <w:t xml:space="preserve">Esimerkki 7.3560</w:t>
      </w:r>
    </w:p>
    <w:p>
      <w:r>
        <w:t xml:space="preserve">Casey tunsi kipuja käsivarsissaan ja rinnassaan.</w:t>
      </w:r>
    </w:p>
    <w:p>
      <w:r>
        <w:rPr>
          <w:b/>
        </w:rPr>
        <w:t xml:space="preserve">Tulos</w:t>
      </w:r>
    </w:p>
    <w:p>
      <w:r>
        <w:t xml:space="preserve">Miten kuvailisit Caseya?</w:t>
      </w:r>
    </w:p>
    <w:p>
      <w:r>
        <w:rPr>
          <w:b/>
        </w:rPr>
        <w:t xml:space="preserve">Esimerkki 7.3561</w:t>
      </w:r>
    </w:p>
    <w:p>
      <w:r>
        <w:t xml:space="preserve">Carson halusi juhlia isänsä 50-vuotissyntymäpäivää tämän kanssa. Carson vieraili isänsä luona lahjan kanssa.</w:t>
      </w:r>
    </w:p>
    <w:p>
      <w:r>
        <w:rPr>
          <w:b/>
        </w:rPr>
        <w:t xml:space="preserve">Tulos</w:t>
      </w:r>
    </w:p>
    <w:p>
      <w:r>
        <w:t xml:space="preserve">Miksi Carson teki näin?</w:t>
      </w:r>
    </w:p>
    <w:p>
      <w:r>
        <w:rPr>
          <w:b/>
        </w:rPr>
        <w:t xml:space="preserve">Esimerkki 7.3562</w:t>
      </w:r>
    </w:p>
    <w:p>
      <w:r>
        <w:t xml:space="preserve">Jesse oli sekaantunut huumekauppaan kaupungin huonossa osassa.</w:t>
      </w:r>
    </w:p>
    <w:p>
      <w:r>
        <w:rPr>
          <w:b/>
        </w:rPr>
        <w:t xml:space="preserve">Tulos</w:t>
      </w:r>
    </w:p>
    <w:p>
      <w:r>
        <w:t xml:space="preserve">Miten kuvailisit Jesseä?</w:t>
      </w:r>
    </w:p>
    <w:p>
      <w:r>
        <w:rPr>
          <w:b/>
        </w:rPr>
        <w:t xml:space="preserve">Esimerkki 7.3563</w:t>
      </w:r>
    </w:p>
    <w:p>
      <w:r>
        <w:t xml:space="preserve">Jordanilla oli huomenna koe sairaanhoitajakurssilla.</w:t>
      </w:r>
    </w:p>
    <w:p>
      <w:r>
        <w:rPr>
          <w:b/>
        </w:rPr>
        <w:t xml:space="preserve">Tulos</w:t>
      </w:r>
    </w:p>
    <w:p>
      <w:r>
        <w:t xml:space="preserve">Miltä Muista tuntuisi sen seurauksena?</w:t>
      </w:r>
    </w:p>
    <w:p>
      <w:r>
        <w:rPr>
          <w:b/>
        </w:rPr>
        <w:t xml:space="preserve">Esimerkki 7.3564</w:t>
      </w:r>
    </w:p>
    <w:p>
      <w:r>
        <w:t xml:space="preserve">Austin ennusti, että virus löytyisi potilaista sairaalassa, jossa hän työskenteli.</w:t>
      </w:r>
    </w:p>
    <w:p>
      <w:r>
        <w:rPr>
          <w:b/>
        </w:rPr>
        <w:t xml:space="preserve">Tulos</w:t>
      </w:r>
    </w:p>
    <w:p>
      <w:r>
        <w:t xml:space="preserve">Mitä Austin haluaa tehdä seuraavaksi?</w:t>
      </w:r>
    </w:p>
    <w:p>
      <w:r>
        <w:rPr>
          <w:b/>
        </w:rPr>
        <w:t xml:space="preserve">Esimerkki 7.3565</w:t>
      </w:r>
    </w:p>
    <w:p>
      <w:r>
        <w:t xml:space="preserve">Quinn kävi pitkään koulua ja hänestä tuli lääkäri.</w:t>
      </w:r>
    </w:p>
    <w:p>
      <w:r>
        <w:rPr>
          <w:b/>
        </w:rPr>
        <w:t xml:space="preserve">Tulos</w:t>
      </w:r>
    </w:p>
    <w:p>
      <w:r>
        <w:t xml:space="preserve">Mitä Quinnin on tehtävä ennen tätä?</w:t>
      </w:r>
    </w:p>
    <w:p>
      <w:r>
        <w:rPr>
          <w:b/>
        </w:rPr>
        <w:t xml:space="preserve">Esimerkki 7.3566</w:t>
      </w:r>
    </w:p>
    <w:p>
      <w:r>
        <w:t xml:space="preserve">Jordan mainittiin Caseyn luvussa, koska he olivat Caseyn mukana seikkailun aikana.</w:t>
      </w:r>
    </w:p>
    <w:p>
      <w:r>
        <w:rPr>
          <w:b/>
        </w:rPr>
        <w:t xml:space="preserve">Tulos</w:t>
      </w:r>
    </w:p>
    <w:p>
      <w:r>
        <w:t xml:space="preserve">Mitä Casey haluaa tehdä seuraavaksi?</w:t>
      </w:r>
    </w:p>
    <w:p>
      <w:r>
        <w:rPr>
          <w:b/>
        </w:rPr>
        <w:t xml:space="preserve">Esimerkki 7.3567</w:t>
      </w:r>
    </w:p>
    <w:p>
      <w:r>
        <w:t xml:space="preserve">Addison sai uuden työpaikan kaupasta ja viihtyi siellä.</w:t>
      </w:r>
    </w:p>
    <w:p>
      <w:r>
        <w:rPr>
          <w:b/>
        </w:rPr>
        <w:t xml:space="preserve">Tulos</w:t>
      </w:r>
    </w:p>
    <w:p>
      <w:r>
        <w:t xml:space="preserve">Miten kuvailisit Addisonia?</w:t>
      </w:r>
    </w:p>
    <w:p>
      <w:r>
        <w:rPr>
          <w:b/>
        </w:rPr>
        <w:t xml:space="preserve">Esimerkki 7.3568</w:t>
      </w:r>
    </w:p>
    <w:p>
      <w:r>
        <w:t xml:space="preserve">Cameron väistyi heidän tieltään, kun hän näki muiden juoksevan häntä kohti.</w:t>
      </w:r>
    </w:p>
    <w:p>
      <w:r>
        <w:rPr>
          <w:b/>
        </w:rPr>
        <w:t xml:space="preserve">Tulos</w:t>
      </w:r>
    </w:p>
    <w:p>
      <w:r>
        <w:t xml:space="preserve">Miltä toisista tuntuisi sen seurauksena?</w:t>
      </w:r>
    </w:p>
    <w:p>
      <w:r>
        <w:rPr>
          <w:b/>
        </w:rPr>
        <w:t xml:space="preserve">Esimerkki 7.3569</w:t>
      </w:r>
    </w:p>
    <w:p>
      <w:r>
        <w:t xml:space="preserve">Alex liittyi juuri sieppariksi Brooklineen, MA:ssa sijaitsevaan softball-joukkueeseen.</w:t>
      </w:r>
    </w:p>
    <w:p>
      <w:r>
        <w:rPr>
          <w:b/>
        </w:rPr>
        <w:t xml:space="preserve">Tulos</w:t>
      </w:r>
    </w:p>
    <w:p>
      <w:r>
        <w:t xml:space="preserve">Mitä Alexin on tehtävä ennen tätä?</w:t>
      </w:r>
    </w:p>
    <w:p>
      <w:r>
        <w:rPr>
          <w:b/>
        </w:rPr>
        <w:t xml:space="preserve">Esimerkki 7.3570</w:t>
      </w:r>
    </w:p>
    <w:p>
      <w:r>
        <w:t xml:space="preserve">Riley säilytti jokaisen kuvan häistään.</w:t>
      </w:r>
    </w:p>
    <w:p>
      <w:r>
        <w:rPr>
          <w:b/>
        </w:rPr>
        <w:t xml:space="preserve">Tulos</w:t>
      </w:r>
    </w:p>
    <w:p>
      <w:r>
        <w:t xml:space="preserve">Miksi Riley teki näin?</w:t>
      </w:r>
    </w:p>
    <w:p>
      <w:r>
        <w:rPr>
          <w:b/>
        </w:rPr>
        <w:t xml:space="preserve">Esimerkki 7.3571</w:t>
      </w:r>
    </w:p>
    <w:p>
      <w:r>
        <w:t xml:space="preserve">Carson yritti tapella Robinin kanssa eilen illalla, kun he olivat baarissa.</w:t>
      </w:r>
    </w:p>
    <w:p>
      <w:r>
        <w:rPr>
          <w:b/>
        </w:rPr>
        <w:t xml:space="preserve">Tulos</w:t>
      </w:r>
    </w:p>
    <w:p>
      <w:r>
        <w:t xml:space="preserve">Miltä Carsonista tuntuisi sen jälkeen?</w:t>
      </w:r>
    </w:p>
    <w:p>
      <w:r>
        <w:rPr>
          <w:b/>
        </w:rPr>
        <w:t xml:space="preserve">Esimerkki 7.3572</w:t>
      </w:r>
    </w:p>
    <w:p>
      <w:r>
        <w:t xml:space="preserve">Bailey ajoi seuraavaan kaupunkiin asti, jotta he voisivat katsoa elokuvan teatterissa.</w:t>
      </w:r>
    </w:p>
    <w:p>
      <w:r>
        <w:rPr>
          <w:b/>
        </w:rPr>
        <w:t xml:space="preserve">Tulos</w:t>
      </w:r>
    </w:p>
    <w:p>
      <w:r>
        <w:t xml:space="preserve">Mitä Bailey haluaa tehdä seuraavaksi?</w:t>
      </w:r>
    </w:p>
    <w:p>
      <w:r>
        <w:rPr>
          <w:b/>
        </w:rPr>
        <w:t xml:space="preserve">Esimerkki 7.3573</w:t>
      </w:r>
    </w:p>
    <w:p>
      <w:r>
        <w:t xml:space="preserve">Bailey otti Taylorin paikan vastaan sen jälkeen, kun Taylor otti vastaan uuden työtarjouksen.</w:t>
      </w:r>
    </w:p>
    <w:p>
      <w:r>
        <w:rPr>
          <w:b/>
        </w:rPr>
        <w:t xml:space="preserve">Tulos</w:t>
      </w:r>
    </w:p>
    <w:p>
      <w:r>
        <w:t xml:space="preserve">Mitä Taylor haluaa tehdä seuraavaksi?</w:t>
      </w:r>
    </w:p>
    <w:p>
      <w:r>
        <w:rPr>
          <w:b/>
        </w:rPr>
        <w:t xml:space="preserve">Esimerkki 7.3574</w:t>
      </w:r>
    </w:p>
    <w:p>
      <w:r>
        <w:t xml:space="preserve">Jan haastoi joukkueen koripallopeliin, mutta hänet kukistettiin nopeasti ilman, että hän sai edes pistettäkään.</w:t>
      </w:r>
    </w:p>
    <w:p>
      <w:r>
        <w:rPr>
          <w:b/>
        </w:rPr>
        <w:t xml:space="preserve">Tulos</w:t>
      </w:r>
    </w:p>
    <w:p>
      <w:r>
        <w:t xml:space="preserve">Mitä Jan haluaa tehdä seuraavaksi?</w:t>
      </w:r>
    </w:p>
    <w:p>
      <w:r>
        <w:rPr>
          <w:b/>
        </w:rPr>
        <w:t xml:space="preserve">Esimerkki 7.3575</w:t>
      </w:r>
    </w:p>
    <w:p>
      <w:r>
        <w:t xml:space="preserve">Marcus Theatres® tarjoaa joka perjantai erikoishintoja 60-vuotiaille ja sitä vanhemmille. Tule nauttimaan elokuvasta mihin tahansa Marcus Theatres®:n elokuvateatteriin Young at Heart® -erikoisohjelmallamme - vain 6,00 dollaria mihin tahansa näytökseen, joka alkaa ennen klo 17.30. 3D-elokuvista peritään lisämaksu.</w:t>
      </w:r>
    </w:p>
    <w:p>
      <w:r>
        <w:rPr>
          <w:b/>
        </w:rPr>
        <w:t xml:space="preserve">Tulos</w:t>
      </w:r>
    </w:p>
    <w:p>
      <w:r>
        <w:t xml:space="preserve">Mitä Addisonin on tehtävä ennen tätä?</w:t>
      </w:r>
    </w:p>
    <w:p>
      <w:r>
        <w:rPr>
          <w:b/>
        </w:rPr>
        <w:t xml:space="preserve">Esimerkki 7.3576</w:t>
      </w:r>
    </w:p>
    <w:p>
      <w:r>
        <w:t xml:space="preserve">Riley tarvitsi rahaa vuokraan, joten he pyysivät lainata rahaa Sashalta.</w:t>
      </w:r>
    </w:p>
    <w:p>
      <w:r>
        <w:rPr>
          <w:b/>
        </w:rPr>
        <w:t xml:space="preserve">Tulos</w:t>
      </w:r>
    </w:p>
    <w:p>
      <w:r>
        <w:t xml:space="preserve">Miten kuvailisit Rileya?</w:t>
      </w:r>
    </w:p>
    <w:p>
      <w:r>
        <w:rPr>
          <w:b/>
        </w:rPr>
        <w:t xml:space="preserve">Esimerkki 7.3577</w:t>
      </w:r>
    </w:p>
    <w:p>
      <w:r>
        <w:t xml:space="preserve">Jesse jätti Janin yksin, koska hän oli hyvin vihainen.</w:t>
      </w:r>
    </w:p>
    <w:p>
      <w:r>
        <w:rPr>
          <w:b/>
        </w:rPr>
        <w:t xml:space="preserve">Tulos</w:t>
      </w:r>
    </w:p>
    <w:p>
      <w:r>
        <w:t xml:space="preserve">Miltä Janista tuntuisi?</w:t>
      </w:r>
    </w:p>
    <w:p>
      <w:r>
        <w:rPr>
          <w:b/>
        </w:rPr>
        <w:t xml:space="preserve">Esimerkki 7.3578</w:t>
      </w:r>
    </w:p>
    <w:p>
      <w:r>
        <w:t xml:space="preserve">Kendall meni kauppaan ostamaan ruokaa itselleen.</w:t>
      </w:r>
    </w:p>
    <w:p>
      <w:r>
        <w:rPr>
          <w:b/>
        </w:rPr>
        <w:t xml:space="preserve">Tulos</w:t>
      </w:r>
    </w:p>
    <w:p>
      <w:r>
        <w:t xml:space="preserve">Miltä Kendallista tuntuisi sen jälkeen?</w:t>
      </w:r>
    </w:p>
    <w:p>
      <w:r>
        <w:rPr>
          <w:b/>
        </w:rPr>
        <w:t xml:space="preserve">Esimerkki 7.3579</w:t>
      </w:r>
    </w:p>
    <w:p>
      <w:r>
        <w:t xml:space="preserve">Aubrey teki parhaansa eikä saanut koskaan palkankorotusta.</w:t>
      </w:r>
    </w:p>
    <w:p>
      <w:r>
        <w:rPr>
          <w:b/>
        </w:rPr>
        <w:t xml:space="preserve">Tulos</w:t>
      </w:r>
    </w:p>
    <w:p>
      <w:r>
        <w:t xml:space="preserve">Miten kuvailisit Aubreytä?</w:t>
      </w:r>
    </w:p>
    <w:p>
      <w:r>
        <w:rPr>
          <w:b/>
        </w:rPr>
        <w:t xml:space="preserve">Esimerkki 7.3580</w:t>
      </w:r>
    </w:p>
    <w:p>
      <w:r>
        <w:t xml:space="preserve">Alex auttoi Caseyn pakenemaan vankilasta.</w:t>
      </w:r>
    </w:p>
    <w:p>
      <w:r>
        <w:rPr>
          <w:b/>
        </w:rPr>
        <w:t xml:space="preserve">Tulos</w:t>
      </w:r>
    </w:p>
    <w:p>
      <w:r>
        <w:t xml:space="preserve">Mitä Caseylle tapahtuu?</w:t>
      </w:r>
    </w:p>
    <w:p>
      <w:r>
        <w:rPr>
          <w:b/>
        </w:rPr>
        <w:t xml:space="preserve">Esimerkki 7.3581</w:t>
      </w:r>
    </w:p>
    <w:p>
      <w:r>
        <w:t xml:space="preserve">Jordan mainittiin Caseyn luvussa, mutta kuvaus hänestä ei ollut kovin mairitteleva.</w:t>
      </w:r>
    </w:p>
    <w:p>
      <w:r>
        <w:rPr>
          <w:b/>
        </w:rPr>
        <w:t xml:space="preserve">Tulos</w:t>
      </w:r>
    </w:p>
    <w:p>
      <w:r>
        <w:t xml:space="preserve">Mitä Jordan haluaa tehdä seuraavaksi?</w:t>
      </w:r>
    </w:p>
    <w:p>
      <w:r>
        <w:rPr>
          <w:b/>
        </w:rPr>
        <w:t xml:space="preserve">Esimerkki 7.3582</w:t>
      </w:r>
    </w:p>
    <w:p>
      <w:r>
        <w:t xml:space="preserve">Addison oli juhlissa ystäviensä kanssa, mutta tiesi, että heidän oli noustava aikaisin aamulla töihin, joten Addison hyvästeli heidät ja lähti sitten kotiin.</w:t>
      </w:r>
    </w:p>
    <w:p>
      <w:r>
        <w:rPr>
          <w:b/>
        </w:rPr>
        <w:t xml:space="preserve">Tulos</w:t>
      </w:r>
    </w:p>
    <w:p>
      <w:r>
        <w:t xml:space="preserve">Mitä Addison haluaa tehdä seuraavaksi?</w:t>
      </w:r>
    </w:p>
    <w:p>
      <w:r>
        <w:rPr>
          <w:b/>
        </w:rPr>
        <w:t xml:space="preserve">Esimerkki 7.3583</w:t>
      </w:r>
    </w:p>
    <w:p>
      <w:r>
        <w:t xml:space="preserve">Casey päätti oppia ruoanlaittoa, joten hän osallistui lauantai-illan kokkikurssille sen sijaan, että olisi viettänyt aikaa poikaystävänsä kanssa.</w:t>
      </w:r>
    </w:p>
    <w:p>
      <w:r>
        <w:rPr>
          <w:b/>
        </w:rPr>
        <w:t xml:space="preserve">Tulos</w:t>
      </w:r>
    </w:p>
    <w:p>
      <w:r>
        <w:t xml:space="preserve">Miltä Muista tuntuisi sen seurauksena?</w:t>
      </w:r>
    </w:p>
    <w:p>
      <w:r>
        <w:rPr>
          <w:b/>
        </w:rPr>
        <w:t xml:space="preserve">Esimerkki 7.3584</w:t>
      </w:r>
    </w:p>
    <w:p>
      <w:r>
        <w:t xml:space="preserve">Alex tuli lähemmäksi toista merkkihenkilöään sen jälkeen, kun he olivat lomalla yhdessä.</w:t>
      </w:r>
    </w:p>
    <w:p>
      <w:r>
        <w:rPr>
          <w:b/>
        </w:rPr>
        <w:t xml:space="preserve">Tulos</w:t>
      </w:r>
    </w:p>
    <w:p>
      <w:r>
        <w:t xml:space="preserve">Miltä Alexista tuntuisi sen jälkeen?</w:t>
      </w:r>
    </w:p>
    <w:p>
      <w:r>
        <w:rPr>
          <w:b/>
        </w:rPr>
        <w:t xml:space="preserve">Esimerkki 7.3585</w:t>
      </w:r>
    </w:p>
    <w:p>
      <w:r>
        <w:t xml:space="preserve">Lee kyseli heiltä aina, miten he voivat ja miten heidän päivänsä sujui.</w:t>
      </w:r>
    </w:p>
    <w:p>
      <w:r>
        <w:rPr>
          <w:b/>
        </w:rPr>
        <w:t xml:space="preserve">Tulos</w:t>
      </w:r>
    </w:p>
    <w:p>
      <w:r>
        <w:t xml:space="preserve">Mitä henkilö haluaa tehdä seuraavaksi?</w:t>
      </w:r>
    </w:p>
    <w:p>
      <w:r>
        <w:rPr>
          <w:b/>
        </w:rPr>
        <w:t xml:space="preserve">Esimerkki 7.3586</w:t>
      </w:r>
    </w:p>
    <w:p>
      <w:r>
        <w:t xml:space="preserve">Robin puhalsi jäätelötelineen alas tuulipuhaltimella, kun hän teki puutarhatöitä.</w:t>
      </w:r>
    </w:p>
    <w:p>
      <w:r>
        <w:rPr>
          <w:b/>
        </w:rPr>
        <w:t xml:space="preserve">Tulos</w:t>
      </w:r>
    </w:p>
    <w:p>
      <w:r>
        <w:t xml:space="preserve">Miltä toisista tuntuisi tämän seurauksena?</w:t>
      </w:r>
    </w:p>
    <w:p>
      <w:r>
        <w:rPr>
          <w:b/>
        </w:rPr>
        <w:t xml:space="preserve">Esimerkki 7.3587</w:t>
      </w:r>
    </w:p>
    <w:p>
      <w:r>
        <w:t xml:space="preserve">Aubrey kuulosti hyvältä, joten häntä pyydettiin puhumaan ryhmän puolesta.</w:t>
      </w:r>
    </w:p>
    <w:p>
      <w:r>
        <w:rPr>
          <w:b/>
        </w:rPr>
        <w:t xml:space="preserve">Tulos</w:t>
      </w:r>
    </w:p>
    <w:p>
      <w:r>
        <w:t xml:space="preserve">Mitä Aubrey haluaa tehdä seuraavaksi?</w:t>
      </w:r>
    </w:p>
    <w:p>
      <w:r>
        <w:rPr>
          <w:b/>
        </w:rPr>
        <w:t xml:space="preserve">Esimerkki 7.3588</w:t>
      </w:r>
    </w:p>
    <w:p>
      <w:r>
        <w:t xml:space="preserve">Kendall tapasi Austinin myöhemmin tapeltuaan aiemmin samana päivänä.</w:t>
      </w:r>
    </w:p>
    <w:p>
      <w:r>
        <w:rPr>
          <w:b/>
        </w:rPr>
        <w:t xml:space="preserve">Tulos</w:t>
      </w:r>
    </w:p>
    <w:p>
      <w:r>
        <w:t xml:space="preserve">Mitä Kendallille tapahtuu?</w:t>
      </w:r>
    </w:p>
    <w:p>
      <w:r>
        <w:rPr>
          <w:b/>
        </w:rPr>
        <w:t xml:space="preserve">Esimerkki 7.3589</w:t>
      </w:r>
    </w:p>
    <w:p>
      <w:r>
        <w:t xml:space="preserve">Addison näytti luokan edessä hölmöltä unohtaessaan esitelmänsä.</w:t>
      </w:r>
    </w:p>
    <w:p>
      <w:r>
        <w:rPr>
          <w:b/>
        </w:rPr>
        <w:t xml:space="preserve">Tulos</w:t>
      </w:r>
    </w:p>
    <w:p>
      <w:r>
        <w:t xml:space="preserve">Mitä Addison haluaa tehdä seuraavaksi?</w:t>
      </w:r>
    </w:p>
    <w:p>
      <w:r>
        <w:rPr>
          <w:b/>
        </w:rPr>
        <w:t xml:space="preserve">Esimerkki 7.3590</w:t>
      </w:r>
    </w:p>
    <w:p>
      <w:r>
        <w:t xml:space="preserve">Alex käytti Sashan palvelua ja oli tyytyväinen siihen, että hän kiinnitti huomiota yksityiskohtiin.</w:t>
      </w:r>
    </w:p>
    <w:p>
      <w:r>
        <w:rPr>
          <w:b/>
        </w:rPr>
        <w:t xml:space="preserve">Tulos</w:t>
      </w:r>
    </w:p>
    <w:p>
      <w:r>
        <w:t xml:space="preserve">Mitä Alex haluaa tehdä seuraavaksi?</w:t>
      </w:r>
    </w:p>
    <w:p>
      <w:r>
        <w:rPr>
          <w:b/>
        </w:rPr>
        <w:t xml:space="preserve">Esimerkki 7.3591</w:t>
      </w:r>
    </w:p>
    <w:p>
      <w:r>
        <w:t xml:space="preserve">Ash kävi serkkunsa luona, koska he eivät käy hänen luonaan.</w:t>
      </w:r>
    </w:p>
    <w:p>
      <w:r>
        <w:rPr>
          <w:b/>
        </w:rPr>
        <w:t xml:space="preserve">Tulos</w:t>
      </w:r>
    </w:p>
    <w:p>
      <w:r>
        <w:t xml:space="preserve">Mitä Ash haluaa tehdä seuraavaksi?</w:t>
      </w:r>
    </w:p>
    <w:p>
      <w:r>
        <w:rPr>
          <w:b/>
        </w:rPr>
        <w:t xml:space="preserve">Esimerkki 7.3592</w:t>
      </w:r>
    </w:p>
    <w:p>
      <w:r>
        <w:t xml:space="preserve">Quinn seisoi korjattuna annettuaan väärän vastauksen luokassa sinä päivänä.</w:t>
      </w:r>
    </w:p>
    <w:p>
      <w:r>
        <w:rPr>
          <w:b/>
        </w:rPr>
        <w:t xml:space="preserve">Tulos</w:t>
      </w:r>
    </w:p>
    <w:p>
      <w:r>
        <w:t xml:space="preserve">Mitä muut haluavat tehdä seuraavaksi?</w:t>
      </w:r>
    </w:p>
    <w:p>
      <w:r>
        <w:rPr>
          <w:b/>
        </w:rPr>
        <w:t xml:space="preserve">Esimerkki 7.3593</w:t>
      </w:r>
    </w:p>
    <w:p>
      <w:r>
        <w:t xml:space="preserve">Lee löi Mikea, koska tämä oli loukannut häntä koulussa.</w:t>
      </w:r>
    </w:p>
    <w:p>
      <w:r>
        <w:rPr>
          <w:b/>
        </w:rPr>
        <w:t xml:space="preserve">Tulos</w:t>
      </w:r>
    </w:p>
    <w:p>
      <w:r>
        <w:t xml:space="preserve">Miksi Lee teki näin?</w:t>
      </w:r>
    </w:p>
    <w:p>
      <w:r>
        <w:rPr>
          <w:b/>
        </w:rPr>
        <w:t xml:space="preserve">Esimerkki 7.3594</w:t>
      </w:r>
    </w:p>
    <w:p>
      <w:r>
        <w:t xml:space="preserve">Ash heitti kädet pystyyn erittäin hauskassa vuoristoradassa.</w:t>
      </w:r>
    </w:p>
    <w:p>
      <w:r>
        <w:rPr>
          <w:b/>
        </w:rPr>
        <w:t xml:space="preserve">Tulos</w:t>
      </w:r>
    </w:p>
    <w:p>
      <w:r>
        <w:t xml:space="preserve">Mitä Sasha haluaa tehdä seuraavaksi?</w:t>
      </w:r>
    </w:p>
    <w:p>
      <w:r>
        <w:rPr>
          <w:b/>
        </w:rPr>
        <w:t xml:space="preserve">Esimerkki 7.3595</w:t>
      </w:r>
    </w:p>
    <w:p>
      <w:r>
        <w:t xml:space="preserve">Cameron suuteli äitiään poskelle ennen kuin lähti ajamaan opiskelija-asuntolaansa.</w:t>
      </w:r>
    </w:p>
    <w:p>
      <w:r>
        <w:rPr>
          <w:b/>
        </w:rPr>
        <w:t xml:space="preserve">Tulos</w:t>
      </w:r>
    </w:p>
    <w:p>
      <w:r>
        <w:t xml:space="preserve">Mitä Cameronille tapahtuu?</w:t>
      </w:r>
    </w:p>
    <w:p>
      <w:r>
        <w:rPr>
          <w:b/>
        </w:rPr>
        <w:t xml:space="preserve">Esimerkki 7.3596</w:t>
      </w:r>
    </w:p>
    <w:p>
      <w:r>
        <w:t xml:space="preserve">Lee etsi palloa, jolla he pelasivat. Lee löysi pallon ulkopuolelta.</w:t>
      </w:r>
    </w:p>
    <w:p>
      <w:r>
        <w:rPr>
          <w:b/>
        </w:rPr>
        <w:t xml:space="preserve">Tulos</w:t>
      </w:r>
    </w:p>
    <w:p>
      <w:r>
        <w:t xml:space="preserve">Miten kuvailisit Leetä?</w:t>
      </w:r>
    </w:p>
    <w:p>
      <w:r>
        <w:rPr>
          <w:b/>
        </w:rPr>
        <w:t xml:space="preserve">Esimerkki 7.3597</w:t>
      </w:r>
    </w:p>
    <w:p>
      <w:r>
        <w:t xml:space="preserve">Riley oli paras ystävä, kun hän oli hyvällä tuulella.</w:t>
      </w:r>
    </w:p>
    <w:p>
      <w:r>
        <w:rPr>
          <w:b/>
        </w:rPr>
        <w:t xml:space="preserve">Tulos</w:t>
      </w:r>
    </w:p>
    <w:p>
      <w:r>
        <w:t xml:space="preserve">Mitä Rileylle tapahtuu?</w:t>
      </w:r>
    </w:p>
    <w:p>
      <w:r>
        <w:rPr>
          <w:b/>
        </w:rPr>
        <w:t xml:space="preserve">Esimerkki 7.3598</w:t>
      </w:r>
    </w:p>
    <w:p>
      <w:r>
        <w:t xml:space="preserve">Tracyn oli melkein aika lähteä töihin. Robin lähti Tracyn kotoa.</w:t>
      </w:r>
    </w:p>
    <w:p>
      <w:r>
        <w:rPr>
          <w:b/>
        </w:rPr>
        <w:t xml:space="preserve">Tulos</w:t>
      </w:r>
    </w:p>
    <w:p>
      <w:r>
        <w:t xml:space="preserve">Mitä Tracy haluaa tehdä seuraavaksi?</w:t>
      </w:r>
    </w:p>
    <w:p>
      <w:r>
        <w:rPr>
          <w:b/>
        </w:rPr>
        <w:t xml:space="preserve">Esimerkki 7.3599</w:t>
      </w:r>
    </w:p>
    <w:p>
      <w:r>
        <w:t xml:space="preserve">Robin oli ollut Robinin ystävä jo vuosia, ja Robin vietti hyvin aikaa Robinin kanssa.</w:t>
      </w:r>
    </w:p>
    <w:p>
      <w:r>
        <w:rPr>
          <w:b/>
        </w:rPr>
        <w:t xml:space="preserve">Tulos</w:t>
      </w:r>
    </w:p>
    <w:p>
      <w:r>
        <w:t xml:space="preserve">Miltä Robinista tuntuisi sen jälkeen?</w:t>
      </w:r>
    </w:p>
    <w:p>
      <w:r>
        <w:rPr>
          <w:b/>
        </w:rPr>
        <w:t xml:space="preserve">Esimerkki 7.3600</w:t>
      </w:r>
    </w:p>
    <w:p>
      <w:r>
        <w:t xml:space="preserve">Austin juoksi suoraan kauppaan, koska ruoka oli loppu.</w:t>
      </w:r>
    </w:p>
    <w:p>
      <w:r>
        <w:rPr>
          <w:b/>
        </w:rPr>
        <w:t xml:space="preserve">Tulos</w:t>
      </w:r>
    </w:p>
    <w:p>
      <w:r>
        <w:t xml:space="preserve">Mitä Austin haluaa tehdä seuraavaksi?</w:t>
      </w:r>
    </w:p>
    <w:p>
      <w:r>
        <w:rPr>
          <w:b/>
        </w:rPr>
        <w:t xml:space="preserve">Esimerkki 7.3601</w:t>
      </w:r>
    </w:p>
    <w:p>
      <w:r>
        <w:t xml:space="preserve">Lee teki kopioita julisteestaan ennen pormestarikampanjansa aloittamista.</w:t>
      </w:r>
    </w:p>
    <w:p>
      <w:r>
        <w:rPr>
          <w:b/>
        </w:rPr>
        <w:t xml:space="preserve">Tulos</w:t>
      </w:r>
    </w:p>
    <w:p>
      <w:r>
        <w:t xml:space="preserve">Mitä Leen on tehtävä ennen tätä?</w:t>
      </w:r>
    </w:p>
    <w:p>
      <w:r>
        <w:rPr>
          <w:b/>
        </w:rPr>
        <w:t xml:space="preserve">Esimerkki 7.3602</w:t>
      </w:r>
    </w:p>
    <w:p>
      <w:r>
        <w:t xml:space="preserve">Ashilla oli juhlat tänä viikonloppuna ja hän julkaisi kuvat fb:ssä.</w:t>
      </w:r>
    </w:p>
    <w:p>
      <w:r>
        <w:rPr>
          <w:b/>
        </w:rPr>
        <w:t xml:space="preserve">Tulos</w:t>
      </w:r>
    </w:p>
    <w:p>
      <w:r>
        <w:t xml:space="preserve">Miksi Ash teki tämän?</w:t>
      </w:r>
    </w:p>
    <w:p>
      <w:r>
        <w:rPr>
          <w:b/>
        </w:rPr>
        <w:t xml:space="preserve">Esimerkki 7.3603</w:t>
      </w:r>
    </w:p>
    <w:p>
      <w:r>
        <w:t xml:space="preserve">Alex huolehti lapsista, kun heidän vanhempansa olivat ulkona.</w:t>
      </w:r>
    </w:p>
    <w:p>
      <w:r>
        <w:rPr>
          <w:b/>
        </w:rPr>
        <w:t xml:space="preserve">Tulos</w:t>
      </w:r>
    </w:p>
    <w:p>
      <w:r>
        <w:t xml:space="preserve">Miltä Muista tuntuisi sen seurauksena?</w:t>
      </w:r>
    </w:p>
    <w:p>
      <w:r>
        <w:rPr>
          <w:b/>
        </w:rPr>
        <w:t xml:space="preserve">Esimerkki 7.3604</w:t>
      </w:r>
    </w:p>
    <w:p>
      <w:r>
        <w:t xml:space="preserve">Austin tunsi itsensä yksinäiseksi ja tarvitsi neuvoja, joten hän soitti parhaalle ystävälleen.</w:t>
      </w:r>
    </w:p>
    <w:p>
      <w:r>
        <w:rPr>
          <w:b/>
        </w:rPr>
        <w:t xml:space="preserve">Tulos</w:t>
      </w:r>
    </w:p>
    <w:p>
      <w:r>
        <w:t xml:space="preserve">Miten kuvailisit Austinia?</w:t>
      </w:r>
    </w:p>
    <w:p>
      <w:r>
        <w:rPr>
          <w:b/>
        </w:rPr>
        <w:t xml:space="preserve">Esimerkki 7.3605</w:t>
      </w:r>
    </w:p>
    <w:p>
      <w:r>
        <w:t xml:space="preserve">Casey auttoi Kendallia säilyttämään hyvän asenteensa, jotta he saivat kotitehtävänsä tehtyä.</w:t>
      </w:r>
    </w:p>
    <w:p>
      <w:r>
        <w:rPr>
          <w:b/>
        </w:rPr>
        <w:t xml:space="preserve">Tulos</w:t>
      </w:r>
    </w:p>
    <w:p>
      <w:r>
        <w:t xml:space="preserve">Mitä Casey haluaa tehdä seuraavaksi?</w:t>
      </w:r>
    </w:p>
    <w:p>
      <w:r>
        <w:rPr>
          <w:b/>
        </w:rPr>
        <w:t xml:space="preserve">Esimerkki 7.3606</w:t>
      </w:r>
    </w:p>
    <w:p>
      <w:r>
        <w:t xml:space="preserve">Kendall on heidän joukkueensa huonoin pelaaja. Harjoiteltuaan kuukausia yksin, Kendall teki eilen maalin joukkueelleen.</w:t>
      </w:r>
    </w:p>
    <w:p>
      <w:r>
        <w:rPr>
          <w:b/>
        </w:rPr>
        <w:t xml:space="preserve">Tulos</w:t>
      </w:r>
    </w:p>
    <w:p>
      <w:r>
        <w:t xml:space="preserve">Miten kuvailisit Kendallia?</w:t>
      </w:r>
    </w:p>
    <w:p>
      <w:r>
        <w:rPr>
          <w:b/>
        </w:rPr>
        <w:t xml:space="preserve">Esimerkki 7.3607</w:t>
      </w:r>
    </w:p>
    <w:p>
      <w:r>
        <w:t xml:space="preserve">Austin puhalsi savua poltettuaan savuketta muutaman sekunnin ajan.</w:t>
      </w:r>
    </w:p>
    <w:p>
      <w:r>
        <w:rPr>
          <w:b/>
        </w:rPr>
        <w:t xml:space="preserve">Tulos</w:t>
      </w:r>
    </w:p>
    <w:p>
      <w:r>
        <w:t xml:space="preserve">Mitä Austin haluaa tehdä seuraavaksi?</w:t>
      </w:r>
    </w:p>
    <w:p>
      <w:r>
        <w:rPr>
          <w:b/>
        </w:rPr>
        <w:t xml:space="preserve">Esimerkki 7.3608</w:t>
      </w:r>
    </w:p>
    <w:p>
      <w:r>
        <w:t xml:space="preserve">Jesse meni paikalliseen ravintolaan ja söi ja joi mitä tilasi.</w:t>
      </w:r>
    </w:p>
    <w:p>
      <w:r>
        <w:rPr>
          <w:b/>
        </w:rPr>
        <w:t xml:space="preserve">Tulos</w:t>
      </w:r>
    </w:p>
    <w:p>
      <w:r>
        <w:t xml:space="preserve">Miten kuvailisit Jesseä?</w:t>
      </w:r>
    </w:p>
    <w:p>
      <w:r>
        <w:rPr>
          <w:b/>
        </w:rPr>
        <w:t xml:space="preserve">Esimerkki 7.3609</w:t>
      </w:r>
    </w:p>
    <w:p>
      <w:r>
        <w:t xml:space="preserve">Casey kertoi Addisonin isälle, koska he olivat ärsyyntyneitä ja vihaisia.</w:t>
      </w:r>
    </w:p>
    <w:p>
      <w:r>
        <w:rPr>
          <w:b/>
        </w:rPr>
        <w:t xml:space="preserve">Tulos</w:t>
      </w:r>
    </w:p>
    <w:p>
      <w:r>
        <w:t xml:space="preserve">Mitä Casey haluaa tehdä seuraavaksi?</w:t>
      </w:r>
    </w:p>
    <w:p>
      <w:r>
        <w:rPr>
          <w:b/>
        </w:rPr>
        <w:t xml:space="preserve">Esimerkki 7.3610</w:t>
      </w:r>
    </w:p>
    <w:p>
      <w:r>
        <w:t xml:space="preserve">Cameron jatkoi koiran kanssa leikkimistä niin, että hän jäi ulos pimeän tuloon asti.</w:t>
      </w:r>
    </w:p>
    <w:p>
      <w:r>
        <w:rPr>
          <w:b/>
        </w:rPr>
        <w:t xml:space="preserve">Tulos</w:t>
      </w:r>
    </w:p>
    <w:p>
      <w:r>
        <w:t xml:space="preserve">Mitä Cameronin on tehtävä ennen tätä?</w:t>
      </w:r>
    </w:p>
    <w:p>
      <w:r>
        <w:rPr>
          <w:b/>
        </w:rPr>
        <w:t xml:space="preserve">Esimerkki 7.3611</w:t>
      </w:r>
    </w:p>
    <w:p>
      <w:r>
        <w:t xml:space="preserve">Vaikka Ash tiesi jo yllätysjuhlista, Ash heitti kuitenkin kätensä pystyyn näyttelemällä yllättynyttä, jotta lapset olisivat iloisia.</w:t>
      </w:r>
    </w:p>
    <w:p>
      <w:r>
        <w:rPr>
          <w:b/>
        </w:rPr>
        <w:t xml:space="preserve">Tulos</w:t>
      </w:r>
    </w:p>
    <w:p>
      <w:r>
        <w:t xml:space="preserve">Miten kuvailisit Ashia?</w:t>
      </w:r>
    </w:p>
    <w:p>
      <w:r>
        <w:rPr>
          <w:b/>
        </w:rPr>
        <w:t xml:space="preserve">Esimerkki 7.3612</w:t>
      </w:r>
    </w:p>
    <w:p>
      <w:r>
        <w:t xml:space="preserve">Bailey tykkäsi vahtia taloa sivutoimisesti, joten kun hänen ystävänsä lähti lomalle, Bailey otti Taylorin paikan vastaan.</w:t>
      </w:r>
    </w:p>
    <w:p>
      <w:r>
        <w:rPr>
          <w:b/>
        </w:rPr>
        <w:t xml:space="preserve">Tulos</w:t>
      </w:r>
    </w:p>
    <w:p>
      <w:r>
        <w:t xml:space="preserve">Mitä Baileylle tapahtuu?</w:t>
      </w:r>
    </w:p>
    <w:p>
      <w:r>
        <w:rPr>
          <w:b/>
        </w:rPr>
        <w:t xml:space="preserve">Esimerkki 7.3613</w:t>
      </w:r>
    </w:p>
    <w:p>
      <w:r>
        <w:t xml:space="preserve">Addisonin oli löydettävä joku, johon hän saattoi luottaa, kun hän löysi Jumalan.</w:t>
      </w:r>
    </w:p>
    <w:p>
      <w:r>
        <w:rPr>
          <w:b/>
        </w:rPr>
        <w:t xml:space="preserve">Tulos</w:t>
      </w:r>
    </w:p>
    <w:p>
      <w:r>
        <w:t xml:space="preserve">Miltä tämä näyttäisi muiden silmissä?</w:t>
      </w:r>
    </w:p>
    <w:p>
      <w:r>
        <w:rPr>
          <w:b/>
        </w:rPr>
        <w:t xml:space="preserve">Esimerkki 7.3614</w:t>
      </w:r>
    </w:p>
    <w:p>
      <w:r>
        <w:t xml:space="preserve">Riley huusi kivusta ja odotti apua ennen kuin nousi ylös.</w:t>
      </w:r>
    </w:p>
    <w:p>
      <w:r>
        <w:rPr>
          <w:b/>
        </w:rPr>
        <w:t xml:space="preserve">Tulos</w:t>
      </w:r>
    </w:p>
    <w:p>
      <w:r>
        <w:t xml:space="preserve">Mitä Rileyn on tehtävä ennen tätä?</w:t>
      </w:r>
    </w:p>
    <w:p>
      <w:r>
        <w:rPr>
          <w:b/>
        </w:rPr>
        <w:t xml:space="preserve">Esimerkki 7.3615</w:t>
      </w:r>
    </w:p>
    <w:p>
      <w:r>
        <w:t xml:space="preserve">Jan ja hänen paras ystävänsä Kai tapasivat ala-asteella, ja he ovat olleet ystäviä 20 vuotta.</w:t>
      </w:r>
    </w:p>
    <w:p>
      <w:r>
        <w:rPr>
          <w:b/>
        </w:rPr>
        <w:t xml:space="preserve">Tulos</w:t>
      </w:r>
    </w:p>
    <w:p>
      <w:r>
        <w:t xml:space="preserve">Miltä toisista tuntuisi sen seurauksena?</w:t>
      </w:r>
    </w:p>
    <w:p>
      <w:r>
        <w:rPr>
          <w:b/>
        </w:rPr>
        <w:t xml:space="preserve">Esimerkki 7.3616</w:t>
      </w:r>
    </w:p>
    <w:p>
      <w:r>
        <w:t xml:space="preserve">Riley käski Carsonin antaa hänelle jotain, kun hän lainasi autoa.</w:t>
      </w:r>
    </w:p>
    <w:p>
      <w:r>
        <w:rPr>
          <w:b/>
        </w:rPr>
        <w:t xml:space="preserve">Tulos</w:t>
      </w:r>
    </w:p>
    <w:p>
      <w:r>
        <w:t xml:space="preserve">Miksi Riley teki näin?</w:t>
      </w:r>
    </w:p>
    <w:p>
      <w:r>
        <w:rPr>
          <w:b/>
        </w:rPr>
        <w:t xml:space="preserve">Esimerkki 7.3617</w:t>
      </w:r>
    </w:p>
    <w:p>
      <w:r>
        <w:t xml:space="preserve">Remy halusi rajuja muutoksia, joten Sydney värjäsi Remyn hiukset.</w:t>
      </w:r>
    </w:p>
    <w:p>
      <w:r>
        <w:rPr>
          <w:b/>
        </w:rPr>
        <w:t xml:space="preserve">Tulos</w:t>
      </w:r>
    </w:p>
    <w:p>
      <w:r>
        <w:t xml:space="preserve">Mitä Sydney haluaa tehdä seuraavaksi?</w:t>
      </w:r>
    </w:p>
    <w:p>
      <w:r>
        <w:rPr>
          <w:b/>
        </w:rPr>
        <w:t xml:space="preserve">Esimerkki 7.3618</w:t>
      </w:r>
    </w:p>
    <w:p>
      <w:r>
        <w:t xml:space="preserve">Jordan halusi hyvin palkattua työtä, jotta hän voisi säästää rahaa talon ostamista varten.</w:t>
      </w:r>
    </w:p>
    <w:p>
      <w:r>
        <w:rPr>
          <w:b/>
        </w:rPr>
        <w:t xml:space="preserve">Tulos</w:t>
      </w:r>
    </w:p>
    <w:p>
      <w:r>
        <w:t xml:space="preserve">Mitä Jordan haluaa tehdä seuraavaksi?</w:t>
      </w:r>
    </w:p>
    <w:p>
      <w:r>
        <w:rPr>
          <w:b/>
        </w:rPr>
        <w:t xml:space="preserve">Esimerkki 7.3619</w:t>
      </w:r>
    </w:p>
    <w:p>
      <w:r>
        <w:t xml:space="preserve">Jan tarvitsi apua matematiikassa ja sai Kialta tukiopetusta, ja hänen työnsä paranivat.</w:t>
      </w:r>
    </w:p>
    <w:p>
      <w:r>
        <w:rPr>
          <w:b/>
        </w:rPr>
        <w:t xml:space="preserve">Tulos</w:t>
      </w:r>
    </w:p>
    <w:p>
      <w:r>
        <w:t xml:space="preserve">Miten kuvailisit Kain?</w:t>
      </w:r>
    </w:p>
    <w:p>
      <w:r>
        <w:rPr>
          <w:b/>
        </w:rPr>
        <w:t xml:space="preserve">Esimerkki 7.3620</w:t>
      </w:r>
    </w:p>
    <w:p>
      <w:r>
        <w:t xml:space="preserve">Addison odotti Sashan vastaavan, mutta tämä ei vastannut, vaikka hän oli soittanut hänelle useita kertoja.</w:t>
      </w:r>
    </w:p>
    <w:p>
      <w:r>
        <w:rPr>
          <w:b/>
        </w:rPr>
        <w:t xml:space="preserve">Tulos</w:t>
      </w:r>
    </w:p>
    <w:p>
      <w:r>
        <w:t xml:space="preserve">Mitä Sasha haluaa tehdä seuraavaksi?</w:t>
      </w:r>
    </w:p>
    <w:p>
      <w:r>
        <w:rPr>
          <w:b/>
        </w:rPr>
        <w:t xml:space="preserve">Esimerkki 7.3621</w:t>
      </w:r>
    </w:p>
    <w:p>
      <w:r>
        <w:t xml:space="preserve">Carson söi karkkia, jonka Bailey antoi heille, ja se oli todella hyvää.</w:t>
      </w:r>
    </w:p>
    <w:p>
      <w:r>
        <w:rPr>
          <w:b/>
        </w:rPr>
        <w:t xml:space="preserve">Tulos</w:t>
      </w:r>
    </w:p>
    <w:p>
      <w:r>
        <w:t xml:space="preserve">Mitä Carsonin on tehtävä ennen tätä?</w:t>
      </w:r>
    </w:p>
    <w:p>
      <w:r>
        <w:rPr>
          <w:b/>
        </w:rPr>
        <w:t xml:space="preserve">Esimerkki 7.3622</w:t>
      </w:r>
    </w:p>
    <w:p>
      <w:r>
        <w:t xml:space="preserve">Riley lähti klubille ystäviensä kanssa innoissaan viikonlopusta.</w:t>
      </w:r>
    </w:p>
    <w:p>
      <w:r>
        <w:rPr>
          <w:b/>
        </w:rPr>
        <w:t xml:space="preserve">Tulos</w:t>
      </w:r>
    </w:p>
    <w:p>
      <w:r>
        <w:t xml:space="preserve">Mitä muut haluavat tehdä seuraavaksi?</w:t>
      </w:r>
    </w:p>
    <w:p>
      <w:r>
        <w:rPr>
          <w:b/>
        </w:rPr>
        <w:t xml:space="preserve">Esimerkki 7.3623</w:t>
      </w:r>
    </w:p>
    <w:p>
      <w:r>
        <w:t xml:space="preserve">Remy esitteli Skylarin lapsille uuden ulkoasun heidän ensimmäistä koulupäiväänsä varten.</w:t>
      </w:r>
    </w:p>
    <w:p>
      <w:r>
        <w:rPr>
          <w:b/>
        </w:rPr>
        <w:t xml:space="preserve">Tulos</w:t>
      </w:r>
    </w:p>
    <w:p>
      <w:r>
        <w:t xml:space="preserve">Miten kuvailisit Remyä?</w:t>
      </w:r>
    </w:p>
    <w:p>
      <w:r>
        <w:rPr>
          <w:b/>
        </w:rPr>
        <w:t xml:space="preserve">Esimerkki 7.3624</w:t>
      </w:r>
    </w:p>
    <w:p>
      <w:r>
        <w:t xml:space="preserve">Jan sytytti tulen kuistin alle, koska hän vain leikki.</w:t>
      </w:r>
    </w:p>
    <w:p>
      <w:r>
        <w:rPr>
          <w:b/>
        </w:rPr>
        <w:t xml:space="preserve">Tulos</w:t>
      </w:r>
    </w:p>
    <w:p>
      <w:r>
        <w:t xml:space="preserve">Miltä Muista tuntuisi sen seurauksena?</w:t>
      </w:r>
    </w:p>
    <w:p>
      <w:r>
        <w:rPr>
          <w:b/>
        </w:rPr>
        <w:t xml:space="preserve">Esimerkki 7.3625</w:t>
      </w:r>
    </w:p>
    <w:p>
      <w:r>
        <w:t xml:space="preserve">Jesse asui hyvin lähellä rantaa, joten Jesse oppi surffaamaan.</w:t>
      </w:r>
    </w:p>
    <w:p>
      <w:r>
        <w:rPr>
          <w:b/>
        </w:rPr>
        <w:t xml:space="preserve">Tulos</w:t>
      </w:r>
    </w:p>
    <w:p>
      <w:r>
        <w:t xml:space="preserve">Miksi Jesse teki tämän?</w:t>
      </w:r>
    </w:p>
    <w:p>
      <w:r>
        <w:rPr>
          <w:b/>
        </w:rPr>
        <w:t xml:space="preserve">Esimerkki 7.3626</w:t>
      </w:r>
    </w:p>
    <w:p>
      <w:r>
        <w:t xml:space="preserve">Addison teki pitkiä kävelylenkkejä rannalla laihduttaakseen.</w:t>
      </w:r>
    </w:p>
    <w:p>
      <w:r>
        <w:rPr>
          <w:b/>
        </w:rPr>
        <w:t xml:space="preserve">Tulos</w:t>
      </w:r>
    </w:p>
    <w:p>
      <w:r>
        <w:t xml:space="preserve">Miltä Addisonista tuntuisi sen jälkeen?</w:t>
      </w:r>
    </w:p>
    <w:p>
      <w:r>
        <w:rPr>
          <w:b/>
        </w:rPr>
        <w:t xml:space="preserve">Esimerkki 7.3627</w:t>
      </w:r>
    </w:p>
    <w:p>
      <w:r>
        <w:t xml:space="preserve">Addison odotti, että Sasha vastaisi puhelimeen, mutta Sasha ei vastannut.</w:t>
      </w:r>
    </w:p>
    <w:p>
      <w:r>
        <w:rPr>
          <w:b/>
        </w:rPr>
        <w:t xml:space="preserve">Tulos</w:t>
      </w:r>
    </w:p>
    <w:p>
      <w:r>
        <w:t xml:space="preserve">Mitä Addisonin on tehtävä ennen tätä?</w:t>
      </w:r>
    </w:p>
    <w:p>
      <w:r>
        <w:rPr>
          <w:b/>
        </w:rPr>
        <w:t xml:space="preserve">Esimerkki 7.3628</w:t>
      </w:r>
    </w:p>
    <w:p>
      <w:r>
        <w:t xml:space="preserve">Addison tarkasteli jokaista henkilöä huolellisesti, ennen kuin hän päätti, kenelle hän puhuisi.</w:t>
      </w:r>
    </w:p>
    <w:p>
      <w:r>
        <w:rPr>
          <w:b/>
        </w:rPr>
        <w:t xml:space="preserve">Tulos</w:t>
      </w:r>
    </w:p>
    <w:p>
      <w:r>
        <w:t xml:space="preserve">Miten kuvailisit Addisonia?</w:t>
      </w:r>
    </w:p>
    <w:p>
      <w:r>
        <w:rPr>
          <w:b/>
        </w:rPr>
        <w:t xml:space="preserve">Esimerkki 7.3629</w:t>
      </w:r>
    </w:p>
    <w:p>
      <w:r>
        <w:t xml:space="preserve">Robin lähti Tracyn kotoa myöhään illalla ja aloitti pitkän kävelymatkan kotiin.</w:t>
      </w:r>
    </w:p>
    <w:p>
      <w:r>
        <w:rPr>
          <w:b/>
        </w:rPr>
        <w:t xml:space="preserve">Tulos</w:t>
      </w:r>
    </w:p>
    <w:p>
      <w:r>
        <w:t xml:space="preserve">Miltä Robinista tuntuisi sen jälkeen?</w:t>
      </w:r>
    </w:p>
    <w:p>
      <w:r>
        <w:rPr>
          <w:b/>
        </w:rPr>
        <w:t xml:space="preserve">Esimerkki 7.3630</w:t>
      </w:r>
    </w:p>
    <w:p>
      <w:r>
        <w:t xml:space="preserve">Jan tarttui Rileya hiuksista sen jälkeen, kun hän oli saanut selville, että tämä oli maannut hänen poikaystävänsä kanssa viime viikolla.</w:t>
      </w:r>
    </w:p>
    <w:p>
      <w:r>
        <w:rPr>
          <w:b/>
        </w:rPr>
        <w:t xml:space="preserve">Tulos</w:t>
      </w:r>
    </w:p>
    <w:p>
      <w:r>
        <w:t xml:space="preserve">Mitä Janille tapahtuu?</w:t>
      </w:r>
    </w:p>
    <w:p>
      <w:r>
        <w:rPr>
          <w:b/>
        </w:rPr>
        <w:t xml:space="preserve">Esimerkki 7.3631</w:t>
      </w:r>
    </w:p>
    <w:p>
      <w:r>
        <w:t xml:space="preserve">Quinn sai Rileyn hyökkäämään vihollisen kimppuun, koska vihollinen lähestyi vaarallista vauhtia.</w:t>
      </w:r>
    </w:p>
    <w:p>
      <w:r>
        <w:rPr>
          <w:b/>
        </w:rPr>
        <w:t xml:space="preserve">Tulos</w:t>
      </w:r>
    </w:p>
    <w:p>
      <w:r>
        <w:t xml:space="preserve">Mitä Quinnille tapahtuu?</w:t>
      </w:r>
    </w:p>
    <w:p>
      <w:r>
        <w:rPr>
          <w:b/>
        </w:rPr>
        <w:t xml:space="preserve">Esimerkki 7.3632</w:t>
      </w:r>
    </w:p>
    <w:p>
      <w:r>
        <w:t xml:space="preserve">Addison väänsi Caseyn kättä, kunnes Casey kertoi, kuka sen varasti.</w:t>
      </w:r>
    </w:p>
    <w:p>
      <w:r>
        <w:rPr>
          <w:b/>
        </w:rPr>
        <w:t xml:space="preserve">Tulos</w:t>
      </w:r>
    </w:p>
    <w:p>
      <w:r>
        <w:t xml:space="preserve">Mitä Addisonille tapahtuu?</w:t>
      </w:r>
    </w:p>
    <w:p>
      <w:r>
        <w:rPr>
          <w:b/>
        </w:rPr>
        <w:t xml:space="preserve">Esimerkki 7.3633</w:t>
      </w:r>
    </w:p>
    <w:p>
      <w:r>
        <w:t xml:space="preserve">Austin käänsi huomion pois asuntolasta, jonka kylpyhuone tulvii.</w:t>
      </w:r>
    </w:p>
    <w:p>
      <w:r>
        <w:rPr>
          <w:b/>
        </w:rPr>
        <w:t xml:space="preserve">Tulos</w:t>
      </w:r>
    </w:p>
    <w:p>
      <w:r>
        <w:t xml:space="preserve">Mitä Austinin on tehtävä tämän jälkeen?</w:t>
      </w:r>
    </w:p>
    <w:p>
      <w:r>
        <w:rPr>
          <w:b/>
        </w:rPr>
        <w:t xml:space="preserve">Esimerkki 7.3634</w:t>
      </w:r>
    </w:p>
    <w:p>
      <w:r>
        <w:t xml:space="preserve">Rileyn ex petti heitä salaa, ja Aubrey tiesi, mutta ei koskaan kertonut Rileylle.  Aubrey oli iloinen, kun Riley lopetti heidän kanssaan.</w:t>
      </w:r>
    </w:p>
    <w:p>
      <w:r>
        <w:rPr>
          <w:b/>
        </w:rPr>
        <w:t xml:space="preserve">Tulos</w:t>
      </w:r>
    </w:p>
    <w:p>
      <w:r>
        <w:t xml:space="preserve">Miksi Aubrey teki tämän?</w:t>
      </w:r>
    </w:p>
    <w:p>
      <w:r>
        <w:rPr>
          <w:b/>
        </w:rPr>
        <w:t xml:space="preserve">Esimerkki 7.3635</w:t>
      </w:r>
    </w:p>
    <w:p>
      <w:r>
        <w:t xml:space="preserve">Cameron tuhlasi liikaa rahaa käydessään ostoskeskuksessa.</w:t>
      </w:r>
    </w:p>
    <w:p>
      <w:r>
        <w:rPr>
          <w:b/>
        </w:rPr>
        <w:t xml:space="preserve">Tulos</w:t>
      </w:r>
    </w:p>
    <w:p>
      <w:r>
        <w:t xml:space="preserve">Mitä Cameron haluaa tehdä seuraavaksi?</w:t>
      </w:r>
    </w:p>
    <w:p>
      <w:r>
        <w:rPr>
          <w:b/>
        </w:rPr>
        <w:t xml:space="preserve">Esimerkki 7.3636</w:t>
      </w:r>
    </w:p>
    <w:p>
      <w:r>
        <w:t xml:space="preserve">Jordan vei jalkapallon ulos leikkimään ystäviensä kanssa.</w:t>
      </w:r>
    </w:p>
    <w:p>
      <w:r>
        <w:rPr>
          <w:b/>
        </w:rPr>
        <w:t xml:space="preserve">Tulos</w:t>
      </w:r>
    </w:p>
    <w:p>
      <w:r>
        <w:t xml:space="preserve">Mitä Jordanin on tehtävä ennen tätä?</w:t>
      </w:r>
    </w:p>
    <w:p>
      <w:r>
        <w:rPr>
          <w:b/>
        </w:rPr>
        <w:t xml:space="preserve">Esimerkki 7.3637</w:t>
      </w:r>
    </w:p>
    <w:p>
      <w:r>
        <w:t xml:space="preserve">Remy halusi päästä eroon koko kirjavarastostaan. Remy tarjosi alennusta tästä kirjasta tilattaessa.</w:t>
      </w:r>
    </w:p>
    <w:p>
      <w:r>
        <w:rPr>
          <w:b/>
        </w:rPr>
        <w:t xml:space="preserve">Tulos</w:t>
      </w:r>
    </w:p>
    <w:p>
      <w:r>
        <w:t xml:space="preserve">Mitä Remyn on tehtävä ennen tätä?</w:t>
      </w:r>
    </w:p>
    <w:p>
      <w:r>
        <w:rPr>
          <w:b/>
        </w:rPr>
        <w:t xml:space="preserve">Esimerkki 7.3638</w:t>
      </w:r>
    </w:p>
    <w:p>
      <w:r>
        <w:t xml:space="preserve">Kai päivitti ansioluettelonsa, kun oli mahdollisuus ylennykseen.</w:t>
      </w:r>
    </w:p>
    <w:p>
      <w:r>
        <w:rPr>
          <w:b/>
        </w:rPr>
        <w:t xml:space="preserve">Tulos</w:t>
      </w:r>
    </w:p>
    <w:p>
      <w:r>
        <w:t xml:space="preserve">Miten kuvailisit Kain?</w:t>
      </w:r>
    </w:p>
    <w:p>
      <w:r>
        <w:rPr>
          <w:b/>
        </w:rPr>
        <w:t xml:space="preserve">Esimerkki 7.3639</w:t>
      </w:r>
    </w:p>
    <w:p>
      <w:r>
        <w:t xml:space="preserve">Jordan paransi asemiaan tekemällä kaksi maalia toisen puoliajan ensimmäisen 10 minuutin aikana.</w:t>
      </w:r>
    </w:p>
    <w:p>
      <w:r>
        <w:rPr>
          <w:b/>
        </w:rPr>
        <w:t xml:space="preserve">Tulos</w:t>
      </w:r>
    </w:p>
    <w:p>
      <w:r>
        <w:t xml:space="preserve">Mitä Jordan haluaa tehdä seuraavaksi?</w:t>
      </w:r>
    </w:p>
    <w:p>
      <w:r>
        <w:rPr>
          <w:b/>
        </w:rPr>
        <w:t xml:space="preserve">Esimerkki 7.3640</w:t>
      </w:r>
    </w:p>
    <w:p>
      <w:r>
        <w:t xml:space="preserve">Lee myi äidilleen kuuluneita tavaroita ilman tämän lupaa.</w:t>
      </w:r>
    </w:p>
    <w:p>
      <w:r>
        <w:rPr>
          <w:b/>
        </w:rPr>
        <w:t xml:space="preserve">Tulos</w:t>
      </w:r>
    </w:p>
    <w:p>
      <w:r>
        <w:t xml:space="preserve">Miltä Lee tuntuisi sen jälkeen?</w:t>
      </w:r>
    </w:p>
    <w:p>
      <w:r>
        <w:rPr>
          <w:b/>
        </w:rPr>
        <w:t xml:space="preserve">Esimerkki 7.3641</w:t>
      </w:r>
    </w:p>
    <w:p>
      <w:r>
        <w:t xml:space="preserve">Aubrey sai flunssan ja yski joka paikassa.</w:t>
      </w:r>
    </w:p>
    <w:p>
      <w:r>
        <w:rPr>
          <w:b/>
        </w:rPr>
        <w:t xml:space="preserve">Tulos</w:t>
      </w:r>
    </w:p>
    <w:p>
      <w:r>
        <w:t xml:space="preserve">Miltä Muista tuntuisi sen seurauksena?</w:t>
      </w:r>
    </w:p>
    <w:p>
      <w:r>
        <w:rPr>
          <w:b/>
        </w:rPr>
        <w:t xml:space="preserve">Esimerkki 7.3642</w:t>
      </w:r>
    </w:p>
    <w:p>
      <w:r>
        <w:t xml:space="preserve">Riley tunsi olonsa huonommaksi valvottuaan liian myöhään edellisenä iltana.</w:t>
      </w:r>
    </w:p>
    <w:p>
      <w:r>
        <w:rPr>
          <w:b/>
        </w:rPr>
        <w:t xml:space="preserve">Tulos</w:t>
      </w:r>
    </w:p>
    <w:p>
      <w:r>
        <w:t xml:space="preserve">Miltä Rileystä tuntuisi sen jälkeen?</w:t>
      </w:r>
    </w:p>
    <w:p>
      <w:r>
        <w:rPr>
          <w:b/>
        </w:rPr>
        <w:t xml:space="preserve">Esimerkki 7.3643</w:t>
      </w:r>
    </w:p>
    <w:p>
      <w:r>
        <w:t xml:space="preserve">Austin teki raportin Tracyn näyttämällä tavalla.</w:t>
      </w:r>
    </w:p>
    <w:p>
      <w:r>
        <w:rPr>
          <w:b/>
        </w:rPr>
        <w:t xml:space="preserve">Tulos</w:t>
      </w:r>
    </w:p>
    <w:p>
      <w:r>
        <w:t xml:space="preserve">Mitä Tracy haluaa tehdä seuraavaksi?</w:t>
      </w:r>
    </w:p>
    <w:p>
      <w:r>
        <w:rPr>
          <w:b/>
        </w:rPr>
        <w:t xml:space="preserve">Esimerkki 7.3644</w:t>
      </w:r>
    </w:p>
    <w:p>
      <w:r>
        <w:t xml:space="preserve">Alex kertoi Baileyn tyttärelle. Bailey oli pyytänyt häntä puhumaan tyttärelleen, jos tämä ei pahastuisi.</w:t>
      </w:r>
    </w:p>
    <w:p>
      <w:r>
        <w:rPr>
          <w:b/>
        </w:rPr>
        <w:t xml:space="preserve">Tulos</w:t>
      </w:r>
    </w:p>
    <w:p>
      <w:r>
        <w:t xml:space="preserve">Miltä Alexista tuntuisi sen jälkeen?</w:t>
      </w:r>
    </w:p>
    <w:p>
      <w:r>
        <w:rPr>
          <w:b/>
        </w:rPr>
        <w:t xml:space="preserve">Esimerkki 7.3645</w:t>
      </w:r>
    </w:p>
    <w:p>
      <w:r>
        <w:t xml:space="preserve">Lee kertoi Carsonille ideasta perustaa yritys. Carson sanoi Leelle, että sen tekeminen oli riskialtista.</w:t>
      </w:r>
    </w:p>
    <w:p>
      <w:r>
        <w:rPr>
          <w:b/>
        </w:rPr>
        <w:t xml:space="preserve">Tulos</w:t>
      </w:r>
    </w:p>
    <w:p>
      <w:r>
        <w:t xml:space="preserve">Miltä Leestä tuntuisi sen seurauksena?</w:t>
      </w:r>
    </w:p>
    <w:p>
      <w:r>
        <w:rPr>
          <w:b/>
        </w:rPr>
        <w:t xml:space="preserve">Esimerkki 7.3646</w:t>
      </w:r>
    </w:p>
    <w:p>
      <w:r>
        <w:t xml:space="preserve">Carson perusteli tekojaan kertomalla kaikille, että he tekivät sen, mikä oli välttämätöntä.</w:t>
      </w:r>
    </w:p>
    <w:p>
      <w:r>
        <w:rPr>
          <w:b/>
        </w:rPr>
        <w:t xml:space="preserve">Tulos</w:t>
      </w:r>
    </w:p>
    <w:p>
      <w:r>
        <w:t xml:space="preserve">Miltä Carsonista tuntuisi sen jälkeen?</w:t>
      </w:r>
    </w:p>
    <w:p>
      <w:r>
        <w:rPr>
          <w:b/>
        </w:rPr>
        <w:t xml:space="preserve">Esimerkki 7.3647</w:t>
      </w:r>
    </w:p>
    <w:p>
      <w:r>
        <w:t xml:space="preserve">Austin tiesi, ketkä ryöstivät Jordanin, ja antoi Jordanille heidän nimensä.</w:t>
      </w:r>
    </w:p>
    <w:p>
      <w:r>
        <w:rPr>
          <w:b/>
        </w:rPr>
        <w:t xml:space="preserve">Tulos</w:t>
      </w:r>
    </w:p>
    <w:p>
      <w:r>
        <w:t xml:space="preserve">Mitä Jordanialle tapahtuu?</w:t>
      </w:r>
    </w:p>
    <w:p>
      <w:r>
        <w:rPr>
          <w:b/>
        </w:rPr>
        <w:t xml:space="preserve">Esimerkki 7.3648</w:t>
      </w:r>
    </w:p>
    <w:p>
      <w:r>
        <w:t xml:space="preserve">Jan pyysi Caseya yrittämään kävellä autolle, vaikka muille oli selvää, että he olivat pahasti loukkaantuneet.</w:t>
      </w:r>
    </w:p>
    <w:p>
      <w:r>
        <w:rPr>
          <w:b/>
        </w:rPr>
        <w:t xml:space="preserve">Tulos</w:t>
      </w:r>
    </w:p>
    <w:p>
      <w:r>
        <w:t xml:space="preserve">Miltä Caseysta tuntuisi sen seurauksena?</w:t>
      </w:r>
    </w:p>
    <w:p>
      <w:r>
        <w:rPr>
          <w:b/>
        </w:rPr>
        <w:t xml:space="preserve">Esimerkki 7.3649</w:t>
      </w:r>
    </w:p>
    <w:p>
      <w:r>
        <w:t xml:space="preserve">Alex kääri ystävänsä Baileyn siteisiin, jotta tämä voisi pukeutua muumioksi.</w:t>
      </w:r>
    </w:p>
    <w:p>
      <w:r>
        <w:rPr>
          <w:b/>
        </w:rPr>
        <w:t xml:space="preserve">Tulos</w:t>
      </w:r>
    </w:p>
    <w:p>
      <w:r>
        <w:t xml:space="preserve">Mitä Alex haluaa tehdä seuraavaksi?</w:t>
      </w:r>
    </w:p>
    <w:p>
      <w:r>
        <w:rPr>
          <w:b/>
        </w:rPr>
        <w:t xml:space="preserve">Esimerkki 7.3650</w:t>
      </w:r>
    </w:p>
    <w:p>
      <w:r>
        <w:t xml:space="preserve">Remy vietti kaiken vapaa-aikansa videopelien parissa ja kävi harvoin ulkona.</w:t>
      </w:r>
    </w:p>
    <w:p>
      <w:r>
        <w:rPr>
          <w:b/>
        </w:rPr>
        <w:t xml:space="preserve">Tulos</w:t>
      </w:r>
    </w:p>
    <w:p>
      <w:r>
        <w:t xml:space="preserve">Miten kuvailisit Remyä?</w:t>
      </w:r>
    </w:p>
    <w:p>
      <w:r>
        <w:rPr>
          <w:b/>
        </w:rPr>
        <w:t xml:space="preserve">Esimerkki 7.3651</w:t>
      </w:r>
    </w:p>
    <w:p>
      <w:r>
        <w:t xml:space="preserve">Addison vei Alexin autoliikkeeseen etsimään upouutta autoa.</w:t>
      </w:r>
    </w:p>
    <w:p>
      <w:r>
        <w:rPr>
          <w:b/>
        </w:rPr>
        <w:t xml:space="preserve">Tulos</w:t>
      </w:r>
    </w:p>
    <w:p>
      <w:r>
        <w:t xml:space="preserve">Miltä Addisonista tuntuisi sen jälkeen?</w:t>
      </w:r>
    </w:p>
    <w:p>
      <w:r>
        <w:rPr>
          <w:b/>
        </w:rPr>
        <w:t xml:space="preserve">Esimerkki 7.3652</w:t>
      </w:r>
    </w:p>
    <w:p>
      <w:r>
        <w:t xml:space="preserve">Addison katseli naisia muotinäytöksessä. He tarkastelivat jokaista tyttöä.</w:t>
      </w:r>
    </w:p>
    <w:p>
      <w:r>
        <w:rPr>
          <w:b/>
        </w:rPr>
        <w:t xml:space="preserve">Tulos</w:t>
      </w:r>
    </w:p>
    <w:p>
      <w:r>
        <w:t xml:space="preserve">Miltä Addisonista tuntuisi sen jälkeen?</w:t>
      </w:r>
    </w:p>
    <w:p>
      <w:r>
        <w:rPr>
          <w:b/>
        </w:rPr>
        <w:t xml:space="preserve">Esimerkki 7.3653</w:t>
      </w:r>
    </w:p>
    <w:p>
      <w:r>
        <w:t xml:space="preserve">Robin osti Addisonille uuden kellon ja laittoi sen ranteeseensa.</w:t>
      </w:r>
    </w:p>
    <w:p>
      <w:r>
        <w:rPr>
          <w:b/>
        </w:rPr>
        <w:t xml:space="preserve">Tulos</w:t>
      </w:r>
    </w:p>
    <w:p>
      <w:r>
        <w:t xml:space="preserve">Mitä Addisonille tapahtuu?</w:t>
      </w:r>
    </w:p>
    <w:p>
      <w:r>
        <w:rPr>
          <w:b/>
        </w:rPr>
        <w:t xml:space="preserve">Esimerkki 7.3654</w:t>
      </w:r>
    </w:p>
    <w:p>
      <w:r>
        <w:t xml:space="preserve">Carson yritti ratkaista ristisanatehtävää eikä saanut sitä ratkaistua; hän oli turhautunut.</w:t>
      </w:r>
    </w:p>
    <w:p>
      <w:r>
        <w:rPr>
          <w:b/>
        </w:rPr>
        <w:t xml:space="preserve">Tulos</w:t>
      </w:r>
    </w:p>
    <w:p>
      <w:r>
        <w:t xml:space="preserve">Mitä Carsonin on tehtävä ennen tätä?</w:t>
      </w:r>
    </w:p>
    <w:p>
      <w:r>
        <w:rPr>
          <w:b/>
        </w:rPr>
        <w:t xml:space="preserve">Esimerkki 7.3655</w:t>
      </w:r>
    </w:p>
    <w:p>
      <w:r>
        <w:t xml:space="preserve">Jesse soitti välittömästi kouluun tehdäkseen valituksen rehtorille.</w:t>
      </w:r>
    </w:p>
    <w:p>
      <w:r>
        <w:rPr>
          <w:b/>
        </w:rPr>
        <w:t xml:space="preserve">Tulos</w:t>
      </w:r>
    </w:p>
    <w:p>
      <w:r>
        <w:t xml:space="preserve">Mitä koulu haluaa tehdä seuraavaksi?</w:t>
      </w:r>
    </w:p>
    <w:p>
      <w:r>
        <w:rPr>
          <w:b/>
        </w:rPr>
        <w:t xml:space="preserve">Esimerkki 7.3656</w:t>
      </w:r>
    </w:p>
    <w:p>
      <w:r>
        <w:t xml:space="preserve">Robin ehdotti toista ratkaisua sen jälkeen, kun ensimmäinen ei onnistunut.</w:t>
      </w:r>
    </w:p>
    <w:p>
      <w:r>
        <w:rPr>
          <w:b/>
        </w:rPr>
        <w:t xml:space="preserve">Tulos</w:t>
      </w:r>
    </w:p>
    <w:p>
      <w:r>
        <w:t xml:space="preserve">Mitä Robinin on tehtävä ennen tätä?</w:t>
      </w:r>
    </w:p>
    <w:p>
      <w:r>
        <w:rPr>
          <w:b/>
        </w:rPr>
        <w:t xml:space="preserve">Esimerkki 7.3657</w:t>
      </w:r>
    </w:p>
    <w:p>
      <w:r>
        <w:t xml:space="preserve">Jan oli uusi asukas naapurustossa ja lähti eräänä aamuna juoksemaan. Jan löysi uusia ystäviä naapurustosta lenkillä.</w:t>
      </w:r>
    </w:p>
    <w:p>
      <w:r>
        <w:rPr>
          <w:b/>
        </w:rPr>
        <w:t xml:space="preserve">Tulos</w:t>
      </w:r>
    </w:p>
    <w:p>
      <w:r>
        <w:t xml:space="preserve">Miltä toisista tuntuisi sen seurauksena?</w:t>
      </w:r>
    </w:p>
    <w:p>
      <w:r>
        <w:rPr>
          <w:b/>
        </w:rPr>
        <w:t xml:space="preserve">Esimerkki 7.3658</w:t>
      </w:r>
    </w:p>
    <w:p>
      <w:r>
        <w:t xml:space="preserve">Kai katsoi Janin kuvaa ja teki siitä täydellisen.</w:t>
      </w:r>
    </w:p>
    <w:p>
      <w:r>
        <w:rPr>
          <w:b/>
        </w:rPr>
        <w:t xml:space="preserve">Tulos</w:t>
      </w:r>
    </w:p>
    <w:p>
      <w:r>
        <w:t xml:space="preserve">Miltä Janista tuntuisi?</w:t>
      </w:r>
    </w:p>
    <w:p>
      <w:r>
        <w:rPr>
          <w:b/>
        </w:rPr>
        <w:t xml:space="preserve">Esimerkki 7.3659</w:t>
      </w:r>
    </w:p>
    <w:p>
      <w:r>
        <w:t xml:space="preserve">Casey oli ostoskeskuksessa ja näki uusia puhelimia myynnissä ja osti yhden Tracylle.</w:t>
      </w:r>
    </w:p>
    <w:p>
      <w:r>
        <w:rPr>
          <w:b/>
        </w:rPr>
        <w:t xml:space="preserve">Tulos</w:t>
      </w:r>
    </w:p>
    <w:p>
      <w:r>
        <w:t xml:space="preserve">Mitä Tracylle tapahtuu?</w:t>
      </w:r>
    </w:p>
    <w:p>
      <w:r>
        <w:rPr>
          <w:b/>
        </w:rPr>
        <w:t xml:space="preserve">Esimerkki 7.3660</w:t>
      </w:r>
    </w:p>
    <w:p>
      <w:r>
        <w:t xml:space="preserve">Vuosien kovan työn ja tuntikausien jälkeen Addison saavutti päämääränsä.</w:t>
      </w:r>
    </w:p>
    <w:p>
      <w:r>
        <w:rPr>
          <w:b/>
        </w:rPr>
        <w:t xml:space="preserve">Tulos</w:t>
      </w:r>
    </w:p>
    <w:p>
      <w:r>
        <w:t xml:space="preserve">Miten kuvailisit Addisonia?</w:t>
      </w:r>
    </w:p>
    <w:p>
      <w:r>
        <w:rPr>
          <w:b/>
        </w:rPr>
        <w:t xml:space="preserve">Esimerkki 7.3661</w:t>
      </w:r>
    </w:p>
    <w:p>
      <w:r>
        <w:t xml:space="preserve">Kendall kuoli sohvalle, joten Cameron siirsi ruumiin.</w:t>
      </w:r>
    </w:p>
    <w:p>
      <w:r>
        <w:rPr>
          <w:b/>
        </w:rPr>
        <w:t xml:space="preserve">Tulos</w:t>
      </w:r>
    </w:p>
    <w:p>
      <w:r>
        <w:t xml:space="preserve">Miltä Cameronista tuntuisi sen jälkeen?</w:t>
      </w:r>
    </w:p>
    <w:p>
      <w:r>
        <w:rPr>
          <w:b/>
        </w:rPr>
        <w:t xml:space="preserve">Esimerkki 7.3662</w:t>
      </w:r>
    </w:p>
    <w:p>
      <w:r>
        <w:t xml:space="preserve">Kai tykkäsi myös syödä pizzaa päivälliseksi koko ajan.</w:t>
      </w:r>
    </w:p>
    <w:p>
      <w:r>
        <w:rPr>
          <w:b/>
        </w:rPr>
        <w:t xml:space="preserve">Tulos</w:t>
      </w:r>
    </w:p>
    <w:p>
      <w:r>
        <w:t xml:space="preserve">Mitä Kai haluaa tehdä seuraavaksi?</w:t>
      </w:r>
    </w:p>
    <w:p>
      <w:r>
        <w:rPr>
          <w:b/>
        </w:rPr>
        <w:t xml:space="preserve">Esimerkki 7.3663</w:t>
      </w:r>
    </w:p>
    <w:p>
      <w:r>
        <w:t xml:space="preserve">Quinn pysäytti auton ylinopeuden vuoksi tiellä.</w:t>
      </w:r>
    </w:p>
    <w:p>
      <w:r>
        <w:rPr>
          <w:b/>
        </w:rPr>
        <w:t xml:space="preserve">Tulos</w:t>
      </w:r>
    </w:p>
    <w:p>
      <w:r>
        <w:t xml:space="preserve">Miten kuvailisit Quinniä?</w:t>
      </w:r>
    </w:p>
    <w:p>
      <w:r>
        <w:rPr>
          <w:b/>
        </w:rPr>
        <w:t xml:space="preserve">Esimerkki 7.3664</w:t>
      </w:r>
    </w:p>
    <w:p>
      <w:r>
        <w:t xml:space="preserve">Lee jätti Ashille sotkun ja joutui siivoamaan sitä muutaman tunnin ajan.</w:t>
      </w:r>
    </w:p>
    <w:p>
      <w:r>
        <w:rPr>
          <w:b/>
        </w:rPr>
        <w:t xml:space="preserve">Tulos</w:t>
      </w:r>
    </w:p>
    <w:p>
      <w:r>
        <w:t xml:space="preserve">Mitä Ashille tapahtuu?</w:t>
      </w:r>
    </w:p>
    <w:p>
      <w:r>
        <w:rPr>
          <w:b/>
        </w:rPr>
        <w:t xml:space="preserve">Esimerkki 7.3665</w:t>
      </w:r>
    </w:p>
    <w:p>
      <w:r>
        <w:t xml:space="preserve">Cameron esti minua äänestämästä vaaleissa hyvin laittomasti.</w:t>
      </w:r>
    </w:p>
    <w:p>
      <w:r>
        <w:rPr>
          <w:b/>
        </w:rPr>
        <w:t xml:space="preserve">Tulos</w:t>
      </w:r>
    </w:p>
    <w:p>
      <w:r>
        <w:t xml:space="preserve">Miltä Muista tuntuisi sen seurauksena?</w:t>
      </w:r>
    </w:p>
    <w:p>
      <w:r>
        <w:rPr>
          <w:b/>
        </w:rPr>
        <w:t xml:space="preserve">Esimerkki 7.3666</w:t>
      </w:r>
    </w:p>
    <w:p>
      <w:r>
        <w:t xml:space="preserve">Riley näki videon netissä ja sai siitä nauraa.</w:t>
      </w:r>
    </w:p>
    <w:p>
      <w:r>
        <w:rPr>
          <w:b/>
        </w:rPr>
        <w:t xml:space="preserve">Tulos</w:t>
      </w:r>
    </w:p>
    <w:p>
      <w:r>
        <w:t xml:space="preserve">Miten kuvailisit Rileya?</w:t>
      </w:r>
    </w:p>
    <w:p>
      <w:r>
        <w:rPr>
          <w:b/>
        </w:rPr>
        <w:t xml:space="preserve">Esimerkki 7.3667</w:t>
      </w:r>
    </w:p>
    <w:p>
      <w:r>
        <w:t xml:space="preserve">Lukion kiusaamisvuosien jälkeen Sasha valmistui luokkansa parhaaksi ja sai loistavan työpaikan. Sasha kosti ihmisille.</w:t>
      </w:r>
    </w:p>
    <w:p>
      <w:r>
        <w:rPr>
          <w:b/>
        </w:rPr>
        <w:t xml:space="preserve">Tulos</w:t>
      </w:r>
    </w:p>
    <w:p>
      <w:r>
        <w:t xml:space="preserve">Miten kuvailisit Sashaa?</w:t>
      </w:r>
    </w:p>
    <w:p>
      <w:r>
        <w:rPr>
          <w:b/>
        </w:rPr>
        <w:t xml:space="preserve">Esimerkki 7.3668</w:t>
      </w:r>
    </w:p>
    <w:p>
      <w:r>
        <w:t xml:space="preserve">Casey vei tietokoneensa kauppaan katsomaan, voisivatko he palauttaa sen.</w:t>
      </w:r>
    </w:p>
    <w:p>
      <w:r>
        <w:rPr>
          <w:b/>
        </w:rPr>
        <w:t xml:space="preserve">Tulos</w:t>
      </w:r>
    </w:p>
    <w:p>
      <w:r>
        <w:t xml:space="preserve">Mitä Caseyn on tehtävä ennen tätä?</w:t>
      </w:r>
    </w:p>
    <w:p>
      <w:r>
        <w:rPr>
          <w:b/>
        </w:rPr>
        <w:t xml:space="preserve">Esimerkki 7.3669</w:t>
      </w:r>
    </w:p>
    <w:p>
      <w:r>
        <w:t xml:space="preserve">Jordan puhui Ashin selän takana sanoakseen ilkeitä asioita hänestä.</w:t>
      </w:r>
    </w:p>
    <w:p>
      <w:r>
        <w:rPr>
          <w:b/>
        </w:rPr>
        <w:t xml:space="preserve">Tulos</w:t>
      </w:r>
    </w:p>
    <w:p>
      <w:r>
        <w:t xml:space="preserve">Miten kuvailisit Jordaniaa?</w:t>
      </w:r>
    </w:p>
    <w:p>
      <w:r>
        <w:rPr>
          <w:b/>
        </w:rPr>
        <w:t xml:space="preserve">Esimerkki 7.3670</w:t>
      </w:r>
    </w:p>
    <w:p>
      <w:r>
        <w:t xml:space="preserve">Riley katsoi Jesselle tarkkaavaisesti ja hymyili sitten, kun he olivat syöneet viimeisen keksin.</w:t>
      </w:r>
    </w:p>
    <w:p>
      <w:r>
        <w:rPr>
          <w:b/>
        </w:rPr>
        <w:t xml:space="preserve">Tulos</w:t>
      </w:r>
    </w:p>
    <w:p>
      <w:r>
        <w:t xml:space="preserve">Miten kuvailisit Rileya?</w:t>
      </w:r>
    </w:p>
    <w:p>
      <w:r>
        <w:rPr>
          <w:b/>
        </w:rPr>
        <w:t xml:space="preserve">Esimerkki 7.3671</w:t>
      </w:r>
    </w:p>
    <w:p>
      <w:r>
        <w:t xml:space="preserve">Jesse antoi vauvalle isänsä nimen ja oli ylpeä voidessaan jatkaa perinnettä.</w:t>
      </w:r>
    </w:p>
    <w:p>
      <w:r>
        <w:rPr>
          <w:b/>
        </w:rPr>
        <w:t xml:space="preserve">Tulos</w:t>
      </w:r>
    </w:p>
    <w:p>
      <w:r>
        <w:t xml:space="preserve">Mitä muut haluavat tehdä seuraavaksi?</w:t>
      </w:r>
    </w:p>
    <w:p>
      <w:r>
        <w:rPr>
          <w:b/>
        </w:rPr>
        <w:t xml:space="preserve">Esimerkki 7.3672</w:t>
      </w:r>
    </w:p>
    <w:p>
      <w:r>
        <w:t xml:space="preserve">Kai ei löytänyt ainesosaa, jota hän todella tarvitsi erikoisillallista varten.</w:t>
      </w:r>
    </w:p>
    <w:p>
      <w:r>
        <w:rPr>
          <w:b/>
        </w:rPr>
        <w:t xml:space="preserve">Tulos</w:t>
      </w:r>
    </w:p>
    <w:p>
      <w:r>
        <w:t xml:space="preserve">Miksi Kai teki tämän?</w:t>
      </w:r>
    </w:p>
    <w:p>
      <w:r>
        <w:rPr>
          <w:b/>
        </w:rPr>
        <w:t xml:space="preserve">Esimerkki 7.3673</w:t>
      </w:r>
    </w:p>
    <w:p>
      <w:r>
        <w:t xml:space="preserve">Alex tarttui tyttöystävänsä molempiin rintoihin, kun he harrastivat seksiä ensimmäistä kertaa.</w:t>
      </w:r>
    </w:p>
    <w:p>
      <w:r>
        <w:rPr>
          <w:b/>
        </w:rPr>
        <w:t xml:space="preserve">Tulos</w:t>
      </w:r>
    </w:p>
    <w:p>
      <w:r>
        <w:t xml:space="preserve">Mitä hänen tyttöystävälleen tapahtuu?</w:t>
      </w:r>
    </w:p>
    <w:p>
      <w:r>
        <w:rPr>
          <w:b/>
        </w:rPr>
        <w:t xml:space="preserve">Esimerkki 7.3674</w:t>
      </w:r>
    </w:p>
    <w:p>
      <w:r>
        <w:t xml:space="preserve">Ash lunasti itsensä sen jälkeen, kun hän kaatui koripallopelissä.</w:t>
      </w:r>
    </w:p>
    <w:p>
      <w:r>
        <w:rPr>
          <w:b/>
        </w:rPr>
        <w:t xml:space="preserve">Tulos</w:t>
      </w:r>
    </w:p>
    <w:p>
      <w:r>
        <w:t xml:space="preserve">Mitä Ashin on tehtävä ennen tätä?</w:t>
      </w:r>
    </w:p>
    <w:p>
      <w:r>
        <w:rPr>
          <w:b/>
        </w:rPr>
        <w:t xml:space="preserve">Esimerkki 7.3675</w:t>
      </w:r>
    </w:p>
    <w:p>
      <w:r>
        <w:t xml:space="preserve">Quinn sai kaksi työpaikkaa ja muutti vihdoin uuteen taloon.</w:t>
      </w:r>
    </w:p>
    <w:p>
      <w:r>
        <w:rPr>
          <w:b/>
        </w:rPr>
        <w:t xml:space="preserve">Tulos</w:t>
      </w:r>
    </w:p>
    <w:p>
      <w:r>
        <w:t xml:space="preserve">Miten kuvailisit Quinniä?</w:t>
      </w:r>
    </w:p>
    <w:p>
      <w:r>
        <w:rPr>
          <w:b/>
        </w:rPr>
        <w:t xml:space="preserve">Esimerkki 7.3676</w:t>
      </w:r>
    </w:p>
    <w:p>
      <w:r>
        <w:t xml:space="preserve">Jordan lupasi auttaa, joten Bailey suuteli häntä poskelle.</w:t>
      </w:r>
    </w:p>
    <w:p>
      <w:r>
        <w:rPr>
          <w:b/>
        </w:rPr>
        <w:t xml:space="preserve">Tulos</w:t>
      </w:r>
    </w:p>
    <w:p>
      <w:r>
        <w:t xml:space="preserve">Mitä Jordanialle tapahtuu?</w:t>
      </w:r>
    </w:p>
    <w:p>
      <w:r>
        <w:rPr>
          <w:b/>
        </w:rPr>
        <w:t xml:space="preserve">Esimerkki 7.3677</w:t>
      </w:r>
    </w:p>
    <w:p>
      <w:r>
        <w:t xml:space="preserve">Kai kertoi Kendallille, että he varastivat rahaa Kendallilta siksi, että Kai ei ansainnut sitä.</w:t>
      </w:r>
    </w:p>
    <w:p>
      <w:r>
        <w:rPr>
          <w:b/>
        </w:rPr>
        <w:t xml:space="preserve">Tulos</w:t>
      </w:r>
    </w:p>
    <w:p>
      <w:r>
        <w:t xml:space="preserve">Mitä Kai'lle tapahtuu?</w:t>
      </w:r>
    </w:p>
    <w:p>
      <w:r>
        <w:rPr>
          <w:b/>
        </w:rPr>
        <w:t xml:space="preserve">Esimerkki 7.3678</w:t>
      </w:r>
    </w:p>
    <w:p>
      <w:r>
        <w:t xml:space="preserve">Robin antoi Carsonin selittää asiansa viranomaisille, jotta nämä ymmärtäisivät tilanteen parhaiten.</w:t>
      </w:r>
    </w:p>
    <w:p>
      <w:r>
        <w:rPr>
          <w:b/>
        </w:rPr>
        <w:t xml:space="preserve">Tulos</w:t>
      </w:r>
    </w:p>
    <w:p>
      <w:r>
        <w:t xml:space="preserve">Mitä Robinin on tehtävä ennen tätä?</w:t>
      </w:r>
    </w:p>
    <w:p>
      <w:r>
        <w:rPr>
          <w:b/>
        </w:rPr>
        <w:t xml:space="preserve">Esimerkki 7.3679</w:t>
      </w:r>
    </w:p>
    <w:p>
      <w:r>
        <w:t xml:space="preserve">Alex oli huolissaan heidän terveydestään, joten he esittivät lääkärille kysymyksen.</w:t>
      </w:r>
    </w:p>
    <w:p>
      <w:r>
        <w:rPr>
          <w:b/>
        </w:rPr>
        <w:t xml:space="preserve">Tulos</w:t>
      </w:r>
    </w:p>
    <w:p>
      <w:r>
        <w:t xml:space="preserve">Mitä muut haluavat tehdä seuraavaksi?</w:t>
      </w:r>
    </w:p>
    <w:p>
      <w:r>
        <w:rPr>
          <w:b/>
        </w:rPr>
        <w:t xml:space="preserve">Esimerkki 7.3680</w:t>
      </w:r>
    </w:p>
    <w:p>
      <w:r>
        <w:t xml:space="preserve">Riley oli mekaanikko, jonka Lee palkkasi. Riley vaihtoi Leen renkaan.</w:t>
      </w:r>
    </w:p>
    <w:p>
      <w:r>
        <w:rPr>
          <w:b/>
        </w:rPr>
        <w:t xml:space="preserve">Tulos</w:t>
      </w:r>
    </w:p>
    <w:p>
      <w:r>
        <w:t xml:space="preserve">Miltä Leestä tuntuisi sen seurauksena?</w:t>
      </w:r>
    </w:p>
    <w:p>
      <w:r>
        <w:rPr>
          <w:b/>
        </w:rPr>
        <w:t xml:space="preserve">Esimerkki 7.3681</w:t>
      </w:r>
    </w:p>
    <w:p>
      <w:r>
        <w:t xml:space="preserve">Jesse seisoi Cameronin edessä ravintolassa heidän treffeillään.</w:t>
      </w:r>
    </w:p>
    <w:p>
      <w:r>
        <w:rPr>
          <w:b/>
        </w:rPr>
        <w:t xml:space="preserve">Tulos</w:t>
      </w:r>
    </w:p>
    <w:p>
      <w:r>
        <w:t xml:space="preserve">Miksi Jesse teki tämän?</w:t>
      </w:r>
    </w:p>
    <w:p>
      <w:r>
        <w:rPr>
          <w:b/>
        </w:rPr>
        <w:t xml:space="preserve">Esimerkki 7.3682</w:t>
      </w:r>
    </w:p>
    <w:p>
      <w:r>
        <w:t xml:space="preserve">Jesse julkaisi muistiinpanoja lehdissä ja sai siskonsa kiinni niiden lukemisesta, kun tämä käveli sisään.</w:t>
      </w:r>
    </w:p>
    <w:p>
      <w:r>
        <w:rPr>
          <w:b/>
        </w:rPr>
        <w:t xml:space="preserve">Tulos</w:t>
      </w:r>
    </w:p>
    <w:p>
      <w:r>
        <w:t xml:space="preserve">Mitä Jesselle tapahtuu?</w:t>
      </w:r>
    </w:p>
    <w:p>
      <w:r>
        <w:rPr>
          <w:b/>
        </w:rPr>
        <w:t xml:space="preserve">Esimerkki 7.3683</w:t>
      </w:r>
    </w:p>
    <w:p>
      <w:r>
        <w:t xml:space="preserve">Quinn laittoi mikroaaltouunin päälle lämmittääkseen ylijäämät päivälliseksi.</w:t>
      </w:r>
    </w:p>
    <w:p>
      <w:r>
        <w:rPr>
          <w:b/>
        </w:rPr>
        <w:t xml:space="preserve">Tulos</w:t>
      </w:r>
    </w:p>
    <w:p>
      <w:r>
        <w:t xml:space="preserve">Mitä muut haluavat tehdä seuraavaksi?</w:t>
      </w:r>
    </w:p>
    <w:p>
      <w:r>
        <w:rPr>
          <w:b/>
        </w:rPr>
        <w:t xml:space="preserve">Esimerkki 7.3684</w:t>
      </w:r>
    </w:p>
    <w:p>
      <w:r>
        <w:t xml:space="preserve">Jesse sytytti vahingossa ystävänsä Robinin hiukset tuleen, ja Robin juoksi hakemaan vettä.</w:t>
      </w:r>
    </w:p>
    <w:p>
      <w:r>
        <w:rPr>
          <w:b/>
        </w:rPr>
        <w:t xml:space="preserve">Tulos</w:t>
      </w:r>
    </w:p>
    <w:p>
      <w:r>
        <w:t xml:space="preserve">Miten kuvailisit Jesseä?</w:t>
      </w:r>
    </w:p>
    <w:p>
      <w:r>
        <w:rPr>
          <w:b/>
        </w:rPr>
        <w:t xml:space="preserve">Esimerkki 7.3685</w:t>
      </w:r>
    </w:p>
    <w:p>
      <w:r>
        <w:t xml:space="preserve">Carson näki tyttöystävänsä ostamassa timanttisormuksia ja vaatteita ostoskeskuksessa.</w:t>
      </w:r>
    </w:p>
    <w:p>
      <w:r>
        <w:rPr>
          <w:b/>
        </w:rPr>
        <w:t xml:space="preserve">Tulos</w:t>
      </w:r>
    </w:p>
    <w:p>
      <w:r>
        <w:t xml:space="preserve">Mitä Carson haluaa tehdä seuraavaksi?</w:t>
      </w:r>
    </w:p>
    <w:p>
      <w:r>
        <w:rPr>
          <w:b/>
        </w:rPr>
        <w:t xml:space="preserve">Esimerkki 7.3686</w:t>
      </w:r>
    </w:p>
    <w:p>
      <w:r>
        <w:t xml:space="preserve">Casey näytti heille kaaviomaisesti kuvassa, miten johdotus toimi.</w:t>
      </w:r>
    </w:p>
    <w:p>
      <w:r>
        <w:rPr>
          <w:b/>
        </w:rPr>
        <w:t xml:space="preserve">Tulos</w:t>
      </w:r>
    </w:p>
    <w:p>
      <w:r>
        <w:t xml:space="preserve">Miltä Muista tuntuisi sen seurauksena?</w:t>
      </w:r>
    </w:p>
    <w:p>
      <w:r>
        <w:rPr>
          <w:b/>
        </w:rPr>
        <w:t xml:space="preserve">Esimerkki 7.3687</w:t>
      </w:r>
    </w:p>
    <w:p>
      <w:r>
        <w:t xml:space="preserve">Remyn ei pitänyt tehdä sitä, mutta hän antoi sinulle Skylarin netflix-tilin ja esitti sitä omakseen.</w:t>
      </w:r>
    </w:p>
    <w:p>
      <w:r>
        <w:rPr>
          <w:b/>
        </w:rPr>
        <w:t xml:space="preserve">Tulos</w:t>
      </w:r>
    </w:p>
    <w:p>
      <w:r>
        <w:t xml:space="preserve">Mitä Remy haluaa tehdä seuraavaksi?</w:t>
      </w:r>
    </w:p>
    <w:p>
      <w:r>
        <w:rPr>
          <w:b/>
        </w:rPr>
        <w:t xml:space="preserve">Esimerkki 7.3688</w:t>
      </w:r>
    </w:p>
    <w:p>
      <w:r>
        <w:t xml:space="preserve">Robin piti eräästä tytöstä, mutta hän on jo naimisissa.</w:t>
      </w:r>
    </w:p>
    <w:p>
      <w:r>
        <w:rPr>
          <w:b/>
        </w:rPr>
        <w:t xml:space="preserve">Tulos</w:t>
      </w:r>
    </w:p>
    <w:p>
      <w:r>
        <w:t xml:space="preserve">Mitä Robinille tapahtuu?</w:t>
      </w:r>
    </w:p>
    <w:p>
      <w:r>
        <w:rPr>
          <w:b/>
        </w:rPr>
        <w:t xml:space="preserve">Esimerkki 7.3689</w:t>
      </w:r>
    </w:p>
    <w:p>
      <w:r>
        <w:t xml:space="preserve">Cameron taputti heidän koiransa Sydneyn päätä sen jälkeen, kun tämä oli noudattanut käskyjä.</w:t>
      </w:r>
    </w:p>
    <w:p>
      <w:r>
        <w:rPr>
          <w:b/>
        </w:rPr>
        <w:t xml:space="preserve">Tulos</w:t>
      </w:r>
    </w:p>
    <w:p>
      <w:r>
        <w:t xml:space="preserve">Mitä Sydney haluaa tehdä seuraavaksi?</w:t>
      </w:r>
    </w:p>
    <w:p>
      <w:r>
        <w:rPr>
          <w:b/>
        </w:rPr>
        <w:t xml:space="preserve">Esimerkki 7.3690</w:t>
      </w:r>
    </w:p>
    <w:p>
      <w:r>
        <w:t xml:space="preserve">Remy antoi osan rahoistaan hyväntekeväisyyteen, jotta hän voisi antaa takaisin yhteisölle.</w:t>
      </w:r>
    </w:p>
    <w:p>
      <w:r>
        <w:rPr>
          <w:b/>
        </w:rPr>
        <w:t xml:space="preserve">Tulos</w:t>
      </w:r>
    </w:p>
    <w:p>
      <w:r>
        <w:t xml:space="preserve">Mitä muut haluavat tehdä seuraavaksi?</w:t>
      </w:r>
    </w:p>
    <w:p>
      <w:r>
        <w:rPr>
          <w:b/>
        </w:rPr>
        <w:t xml:space="preserve">Esimerkki 7.3691</w:t>
      </w:r>
    </w:p>
    <w:p>
      <w:r>
        <w:t xml:space="preserve">Alex ei halunnut nähdä ystävänsä vahingoittavan heidän mainettaan enempää, joten hän toimi Ashin vihan vuoksi ja veti heidät syrjään.</w:t>
      </w:r>
    </w:p>
    <w:p>
      <w:r>
        <w:rPr>
          <w:b/>
        </w:rPr>
        <w:t xml:space="preserve">Tulos</w:t>
      </w:r>
    </w:p>
    <w:p>
      <w:r>
        <w:t xml:space="preserve">Miksi Alex teki näin?</w:t>
      </w:r>
    </w:p>
    <w:p>
      <w:r>
        <w:rPr>
          <w:b/>
        </w:rPr>
        <w:t xml:space="preserve">Esimerkki 7.3692</w:t>
      </w:r>
    </w:p>
    <w:p>
      <w:r>
        <w:t xml:space="preserve">Alex ja Aubrey rakastavat toistensa haastamista.  Tällä kertaa se on kädenvääntöä.</w:t>
      </w:r>
    </w:p>
    <w:p>
      <w:r>
        <w:rPr>
          <w:b/>
        </w:rPr>
        <w:t xml:space="preserve">Tulos</w:t>
      </w:r>
    </w:p>
    <w:p>
      <w:r>
        <w:t xml:space="preserve">Mitä Alex haluaa tehdä seuraavaksi?</w:t>
      </w:r>
    </w:p>
    <w:p>
      <w:r>
        <w:rPr>
          <w:b/>
        </w:rPr>
        <w:t xml:space="preserve">Esimerkki 7.3693</w:t>
      </w:r>
    </w:p>
    <w:p>
      <w:r>
        <w:t xml:space="preserve">Kai esitteli ylpeänä uutta kelloaan laittamalla sen ranteeseensa.</w:t>
      </w:r>
    </w:p>
    <w:p>
      <w:r>
        <w:rPr>
          <w:b/>
        </w:rPr>
        <w:t xml:space="preserve">Tulos</w:t>
      </w:r>
    </w:p>
    <w:p>
      <w:r>
        <w:t xml:space="preserve">Mitä Kain täytyy tehdä ennen tätä?</w:t>
      </w:r>
    </w:p>
    <w:p>
      <w:r>
        <w:rPr>
          <w:b/>
        </w:rPr>
        <w:t xml:space="preserve">Esimerkki 7.3694</w:t>
      </w:r>
    </w:p>
    <w:p>
      <w:r>
        <w:t xml:space="preserve">Jesse vei Ashin lentokentälle ja jätti heidät lentokentälle helposti.</w:t>
      </w:r>
    </w:p>
    <w:p>
      <w:r>
        <w:rPr>
          <w:b/>
        </w:rPr>
        <w:t xml:space="preserve">Tulos</w:t>
      </w:r>
    </w:p>
    <w:p>
      <w:r>
        <w:t xml:space="preserve">Miltä Jesse tuntuisi sen jälkeen?</w:t>
      </w:r>
    </w:p>
    <w:p>
      <w:r>
        <w:rPr>
          <w:b/>
        </w:rPr>
        <w:t xml:space="preserve">Esimerkki 7.3695</w:t>
      </w:r>
    </w:p>
    <w:p>
      <w:r>
        <w:t xml:space="preserve">Rileylla oli merkitystä vallankumouksessa, koska hän antoi armeijalle aseita ja tarvikkeita.</w:t>
      </w:r>
    </w:p>
    <w:p>
      <w:r>
        <w:rPr>
          <w:b/>
        </w:rPr>
        <w:t xml:space="preserve">Tulos</w:t>
      </w:r>
    </w:p>
    <w:p>
      <w:r>
        <w:t xml:space="preserve">Mitä Rileyn on tehtävä ennen tätä?</w:t>
      </w:r>
    </w:p>
    <w:p>
      <w:r>
        <w:rPr>
          <w:b/>
        </w:rPr>
        <w:t xml:space="preserve">Esimerkki 7.3696</w:t>
      </w:r>
    </w:p>
    <w:p>
      <w:r>
        <w:t xml:space="preserve">Riley pyysi Cameronin siskolta apua, ja Cameron sanoi, että he molemmat auttavat.</w:t>
      </w:r>
    </w:p>
    <w:p>
      <w:r>
        <w:rPr>
          <w:b/>
        </w:rPr>
        <w:t xml:space="preserve">Tulos</w:t>
      </w:r>
    </w:p>
    <w:p>
      <w:r>
        <w:t xml:space="preserve">Miltä Cameronista tuntuisi?</w:t>
      </w:r>
    </w:p>
    <w:p>
      <w:r>
        <w:rPr>
          <w:b/>
        </w:rPr>
        <w:t xml:space="preserve">Esimerkki 7.3697</w:t>
      </w:r>
    </w:p>
    <w:p>
      <w:r>
        <w:t xml:space="preserve">Remy haastoi heidät racquetball-peliin paikallisessa YMCA:n kuntosalissa.</w:t>
      </w:r>
    </w:p>
    <w:p>
      <w:r>
        <w:rPr>
          <w:b/>
        </w:rPr>
        <w:t xml:space="preserve">Tulos</w:t>
      </w:r>
    </w:p>
    <w:p>
      <w:r>
        <w:t xml:space="preserve">Miksi Remy teki tämän?</w:t>
      </w:r>
    </w:p>
    <w:p>
      <w:r>
        <w:rPr>
          <w:b/>
        </w:rPr>
        <w:t xml:space="preserve">Esimerkki 7.3698</w:t>
      </w:r>
    </w:p>
    <w:p>
      <w:r>
        <w:t xml:space="preserve">Kai nappasi Carsonin työkalut, koska Carson ei saanut niitä.</w:t>
      </w:r>
    </w:p>
    <w:p>
      <w:r>
        <w:rPr>
          <w:b/>
        </w:rPr>
        <w:t xml:space="preserve">Tulos</w:t>
      </w:r>
    </w:p>
    <w:p>
      <w:r>
        <w:t xml:space="preserve">Miltä Carsonista tuntuisi?</w:t>
      </w:r>
    </w:p>
    <w:p>
      <w:r>
        <w:rPr>
          <w:b/>
        </w:rPr>
        <w:t xml:space="preserve">Esimerkki 7.3699</w:t>
      </w:r>
    </w:p>
    <w:p>
      <w:r>
        <w:t xml:space="preserve">Robin hoiti talouttaan hyvin ja budjetoi rahaa vuosittaista rantalomaa varten.</w:t>
      </w:r>
    </w:p>
    <w:p>
      <w:r>
        <w:rPr>
          <w:b/>
        </w:rPr>
        <w:t xml:space="preserve">Tulos</w:t>
      </w:r>
    </w:p>
    <w:p>
      <w:r>
        <w:t xml:space="preserve">Miltä Robinista tuntuisi sen jälkeen?</w:t>
      </w:r>
    </w:p>
    <w:p>
      <w:r>
        <w:rPr>
          <w:b/>
        </w:rPr>
        <w:t xml:space="preserve">Esimerkki 7.3700</w:t>
      </w:r>
    </w:p>
    <w:p>
      <w:r>
        <w:t xml:space="preserve">Aubrey ei osannut päättää, mihin käyttää aikaansa. Aubrey muutti mielensä usein.</w:t>
      </w:r>
    </w:p>
    <w:p>
      <w:r>
        <w:rPr>
          <w:b/>
        </w:rPr>
        <w:t xml:space="preserve">Tulos</w:t>
      </w:r>
    </w:p>
    <w:p>
      <w:r>
        <w:t xml:space="preserve">Miltä Aubreystä tuntuisi sen jälkeen?</w:t>
      </w:r>
    </w:p>
    <w:p>
      <w:r>
        <w:rPr>
          <w:b/>
        </w:rPr>
        <w:t xml:space="preserve">Esimerkki 7.3701</w:t>
      </w:r>
    </w:p>
    <w:p>
      <w:r>
        <w:t xml:space="preserve">Kendall menetti eilisessä konsertissa paitansa, kun se repesi irti yleisösurffauksen aikana.</w:t>
      </w:r>
    </w:p>
    <w:p>
      <w:r>
        <w:rPr>
          <w:b/>
        </w:rPr>
        <w:t xml:space="preserve">Tulos</w:t>
      </w:r>
    </w:p>
    <w:p>
      <w:r>
        <w:t xml:space="preserve">Miten kuvailisit Kendallia?</w:t>
      </w:r>
    </w:p>
    <w:p>
      <w:r>
        <w:rPr>
          <w:b/>
        </w:rPr>
        <w:t xml:space="preserve">Esimerkki 7.3702</w:t>
      </w:r>
    </w:p>
    <w:p>
      <w:r>
        <w:t xml:space="preserve">Remy pelasti asunnon tuhoutumiselta pitämällä mielenosoituksen portailla.</w:t>
      </w:r>
    </w:p>
    <w:p>
      <w:r>
        <w:rPr>
          <w:b/>
        </w:rPr>
        <w:t xml:space="preserve">Tulos</w:t>
      </w:r>
    </w:p>
    <w:p>
      <w:r>
        <w:t xml:space="preserve">Miltä Muista tuntuisi sen seurauksena?</w:t>
      </w:r>
    </w:p>
    <w:p>
      <w:r>
        <w:rPr>
          <w:b/>
        </w:rPr>
        <w:t xml:space="preserve">Esimerkki 7.3703</w:t>
      </w:r>
    </w:p>
    <w:p>
      <w:r>
        <w:t xml:space="preserve">Aubrey antoi Janin nimen heille, jotta häntä ei syytettäisi koettelemuksesta.</w:t>
      </w:r>
    </w:p>
    <w:p>
      <w:r>
        <w:rPr>
          <w:b/>
        </w:rPr>
        <w:t xml:space="preserve">Tulos</w:t>
      </w:r>
    </w:p>
    <w:p>
      <w:r>
        <w:t xml:space="preserve">Miten kuvailisit Aubreytä?</w:t>
      </w:r>
    </w:p>
    <w:p>
      <w:r>
        <w:rPr>
          <w:b/>
        </w:rPr>
        <w:t xml:space="preserve">Esimerkki 7.3704</w:t>
      </w:r>
    </w:p>
    <w:p>
      <w:r>
        <w:t xml:space="preserve">Kai harjoitteli tanssirutiiniaan kuukausia.</w:t>
      </w:r>
    </w:p>
    <w:p>
      <w:r>
        <w:rPr>
          <w:b/>
        </w:rPr>
        <w:t xml:space="preserve">Tulos</w:t>
      </w:r>
    </w:p>
    <w:p>
      <w:r>
        <w:t xml:space="preserve">Miten kuvailisit Kain?</w:t>
      </w:r>
    </w:p>
    <w:p>
      <w:r>
        <w:rPr>
          <w:b/>
        </w:rPr>
        <w:t xml:space="preserve">Esimerkki 7.3705</w:t>
      </w:r>
    </w:p>
    <w:p>
      <w:r>
        <w:t xml:space="preserve">Kai istui Austinin sylissä, koska halusi osoittaa hänelle enemmän hellyyttä.</w:t>
      </w:r>
    </w:p>
    <w:p>
      <w:r>
        <w:rPr>
          <w:b/>
        </w:rPr>
        <w:t xml:space="preserve">Tulos</w:t>
      </w:r>
    </w:p>
    <w:p>
      <w:r>
        <w:t xml:space="preserve">Mitä Austin haluaa tehdä sen jälkeen?</w:t>
      </w:r>
    </w:p>
    <w:p>
      <w:r>
        <w:rPr>
          <w:b/>
        </w:rPr>
        <w:t xml:space="preserve">Esimerkki 7.3706</w:t>
      </w:r>
    </w:p>
    <w:p>
      <w:r>
        <w:t xml:space="preserve">Aubrey syötti Tracyn lapsille lounaan tänään, kun Tracy joutui menemään töihin.</w:t>
      </w:r>
    </w:p>
    <w:p>
      <w:r>
        <w:rPr>
          <w:b/>
        </w:rPr>
        <w:t xml:space="preserve">Tulos</w:t>
      </w:r>
    </w:p>
    <w:p>
      <w:r>
        <w:t xml:space="preserve">Mitä Aubreylle tapahtuu?</w:t>
      </w:r>
    </w:p>
    <w:p>
      <w:r>
        <w:rPr>
          <w:b/>
        </w:rPr>
        <w:t xml:space="preserve">Esimerkki 7.3707</w:t>
      </w:r>
    </w:p>
    <w:p>
      <w:r>
        <w:t xml:space="preserve">Ajan myötä Addison sai Kain luottamuksen osoittamalla olevansa uskollinen ystävä.</w:t>
      </w:r>
    </w:p>
    <w:p>
      <w:r>
        <w:rPr>
          <w:b/>
        </w:rPr>
        <w:t xml:space="preserve">Tulos</w:t>
      </w:r>
    </w:p>
    <w:p>
      <w:r>
        <w:t xml:space="preserve">Miltä Kai tuntuisi sen seurauksena?</w:t>
      </w:r>
    </w:p>
    <w:p>
      <w:r>
        <w:rPr>
          <w:b/>
        </w:rPr>
        <w:t xml:space="preserve">Esimerkki 7.3708</w:t>
      </w:r>
    </w:p>
    <w:p>
      <w:r>
        <w:t xml:space="preserve">Cameron avasi sellin oven vangin katsellessa.</w:t>
      </w:r>
    </w:p>
    <w:p>
      <w:r>
        <w:rPr>
          <w:b/>
        </w:rPr>
        <w:t xml:space="preserve">Tulos</w:t>
      </w:r>
    </w:p>
    <w:p>
      <w:r>
        <w:t xml:space="preserve">Miksi Cameron teki näin?</w:t>
      </w:r>
    </w:p>
    <w:p>
      <w:r>
        <w:rPr>
          <w:b/>
        </w:rPr>
        <w:t xml:space="preserve">Esimerkki 7.3709</w:t>
      </w:r>
    </w:p>
    <w:p>
      <w:r>
        <w:t xml:space="preserve">Kendall säilytti Sashan numeron, jotta he voisivat soittaa Sashalle ja sopia treffit.</w:t>
      </w:r>
    </w:p>
    <w:p>
      <w:r>
        <w:rPr>
          <w:b/>
        </w:rPr>
        <w:t xml:space="preserve">Tulos</w:t>
      </w:r>
    </w:p>
    <w:p>
      <w:r>
        <w:t xml:space="preserve">Miksi Kendall teki näin?</w:t>
      </w:r>
    </w:p>
    <w:p>
      <w:r>
        <w:rPr>
          <w:b/>
        </w:rPr>
        <w:t xml:space="preserve">Esimerkki 7.3710</w:t>
      </w:r>
    </w:p>
    <w:p>
      <w:r>
        <w:t xml:space="preserve">Riley oli juuri täyttänyt 14 vuotta ja vietti päivittäin vähintään kaksi tuntia kylpyhuoneessa valmistautuessaan. Tilanne paheni niin, että hänen isänsä vei hänen puhelimensa ja äiti lakkasi kuljettamasta häntä kouluun.</w:t>
      </w:r>
    </w:p>
    <w:p>
      <w:r>
        <w:rPr>
          <w:b/>
        </w:rPr>
        <w:t xml:space="preserve">Tulos</w:t>
      </w:r>
    </w:p>
    <w:p>
      <w:r>
        <w:t xml:space="preserve">Mitä Rileylle tapahtui?</w:t>
      </w:r>
    </w:p>
    <w:p>
      <w:r>
        <w:rPr>
          <w:b/>
        </w:rPr>
        <w:t xml:space="preserve">Esimerkki 7.3711</w:t>
      </w:r>
    </w:p>
    <w:p>
      <w:r>
        <w:t xml:space="preserve">Quinn piilotteli salaisuuttaan vuosia ja lopulta vuodatti sisuskalunsa.</w:t>
      </w:r>
    </w:p>
    <w:p>
      <w:r>
        <w:rPr>
          <w:b/>
        </w:rPr>
        <w:t xml:space="preserve">Tulos</w:t>
      </w:r>
    </w:p>
    <w:p>
      <w:r>
        <w:t xml:space="preserve">Miltä perheestä tuntuisi tämän seurauksena?</w:t>
      </w:r>
    </w:p>
    <w:p>
      <w:r>
        <w:rPr>
          <w:b/>
        </w:rPr>
        <w:t xml:space="preserve">Esimerkki 7.3712</w:t>
      </w:r>
    </w:p>
    <w:p>
      <w:r>
        <w:t xml:space="preserve">Suunniteltuaan ja toivottuaan monta vuotta Tracy synnytti Addisonin.</w:t>
      </w:r>
    </w:p>
    <w:p>
      <w:r>
        <w:rPr>
          <w:b/>
        </w:rPr>
        <w:t xml:space="preserve">Tulos</w:t>
      </w:r>
    </w:p>
    <w:p>
      <w:r>
        <w:t xml:space="preserve">Miksi Tracy teki tämän?</w:t>
      </w:r>
    </w:p>
    <w:p>
      <w:r>
        <w:rPr>
          <w:b/>
        </w:rPr>
        <w:t xml:space="preserve">Esimerkki 7.3713</w:t>
      </w:r>
    </w:p>
    <w:p>
      <w:r>
        <w:t xml:space="preserve">Austin viettää usein viikonloput järvellä kalastaen ystäviensä kanssa.</w:t>
      </w:r>
    </w:p>
    <w:p>
      <w:r>
        <w:rPr>
          <w:b/>
        </w:rPr>
        <w:t xml:space="preserve">Tulos</w:t>
      </w:r>
    </w:p>
    <w:p>
      <w:r>
        <w:t xml:space="preserve">Miksi Austin teki tämän?</w:t>
      </w:r>
    </w:p>
    <w:p>
      <w:r>
        <w:rPr>
          <w:b/>
        </w:rPr>
        <w:t xml:space="preserve">Esimerkki 7.3714</w:t>
      </w:r>
    </w:p>
    <w:p>
      <w:r>
        <w:t xml:space="preserve">Kendall tunsi möykyn Jessen suussa ja katsoi sitä.</w:t>
      </w:r>
    </w:p>
    <w:p>
      <w:r>
        <w:rPr>
          <w:b/>
        </w:rPr>
        <w:t xml:space="preserve">Tulos</w:t>
      </w:r>
    </w:p>
    <w:p>
      <w:r>
        <w:t xml:space="preserve">Mitä Jesse haluaa tehdä seuraavaksi?</w:t>
      </w:r>
    </w:p>
    <w:p>
      <w:r>
        <w:rPr>
          <w:b/>
        </w:rPr>
        <w:t xml:space="preserve">Esimerkki 7.3715</w:t>
      </w:r>
    </w:p>
    <w:p>
      <w:r>
        <w:t xml:space="preserve">Robin sulki Rileyn silmät siltä, ettei hän halunnut tämän näkevän elokuvan seksikohtausta.</w:t>
      </w:r>
    </w:p>
    <w:p>
      <w:r>
        <w:rPr>
          <w:b/>
        </w:rPr>
        <w:t xml:space="preserve">Tulos</w:t>
      </w:r>
    </w:p>
    <w:p>
      <w:r>
        <w:t xml:space="preserve">Miltä Rileystä tuntuisi tämän seurauksena?</w:t>
      </w:r>
    </w:p>
    <w:p>
      <w:r>
        <w:rPr>
          <w:b/>
        </w:rPr>
        <w:t xml:space="preserve">Esimerkki 7.3716</w:t>
      </w:r>
    </w:p>
    <w:p>
      <w:r>
        <w:t xml:space="preserve">Ash kaareutti Aubreyn vartaloa ja heitti sitä muutaman metrin verran sinä päivänä.</w:t>
      </w:r>
    </w:p>
    <w:p>
      <w:r>
        <w:rPr>
          <w:b/>
        </w:rPr>
        <w:t xml:space="preserve">Tulos</w:t>
      </w:r>
    </w:p>
    <w:p>
      <w:r>
        <w:t xml:space="preserve">Mitä Ashille tapahtuu?</w:t>
      </w:r>
    </w:p>
    <w:p>
      <w:r>
        <w:rPr>
          <w:b/>
        </w:rPr>
        <w:t xml:space="preserve">Esimerkki 7.3717</w:t>
      </w:r>
    </w:p>
    <w:p>
      <w:r>
        <w:t xml:space="preserve">Jan oli kyllästynyt siihen, että Bailey pyysi aina lainata tavaroita ja rahaa eikä palauttanut niitä. Jan ei tehnyt Baileylle mitään palveluksia.</w:t>
      </w:r>
    </w:p>
    <w:p>
      <w:r>
        <w:rPr>
          <w:b/>
        </w:rPr>
        <w:t xml:space="preserve">Tulos</w:t>
      </w:r>
    </w:p>
    <w:p>
      <w:r>
        <w:t xml:space="preserve">Mitä Jan haluaa tehdä seuraavaksi?</w:t>
      </w:r>
    </w:p>
    <w:p>
      <w:r>
        <w:rPr>
          <w:b/>
        </w:rPr>
        <w:t xml:space="preserve">Esimerkki 7.3718</w:t>
      </w:r>
    </w:p>
    <w:p>
      <w:r>
        <w:t xml:space="preserve">Bailey käytti Sydneyn kuponkeja, vaikka Sydney oli nimenomaan kieltänyt käyttämästä kuponkeja.</w:t>
      </w:r>
    </w:p>
    <w:p>
      <w:r>
        <w:rPr>
          <w:b/>
        </w:rPr>
        <w:t xml:space="preserve">Tulos</w:t>
      </w:r>
    </w:p>
    <w:p>
      <w:r>
        <w:t xml:space="preserve">Mitä Sydney haluaa tehdä seuraavaksi?</w:t>
      </w:r>
    </w:p>
    <w:p>
      <w:r>
        <w:rPr>
          <w:b/>
        </w:rPr>
        <w:t xml:space="preserve">Esimerkki 7.3719</w:t>
      </w:r>
    </w:p>
    <w:p>
      <w:r>
        <w:t xml:space="preserve">Casey postitti sen Austiniin irtotavarana jyrkkään alennukseen.</w:t>
      </w:r>
    </w:p>
    <w:p>
      <w:r>
        <w:rPr>
          <w:b/>
        </w:rPr>
        <w:t xml:space="preserve">Tulos</w:t>
      </w:r>
    </w:p>
    <w:p>
      <w:r>
        <w:t xml:space="preserve">Mitä Austin haluaa tehdä seuraavaksi?</w:t>
      </w:r>
    </w:p>
    <w:p>
      <w:r>
        <w:rPr>
          <w:b/>
        </w:rPr>
        <w:t xml:space="preserve">Esimerkki 7.3720</w:t>
      </w:r>
    </w:p>
    <w:p>
      <w:r>
        <w:t xml:space="preserve">Carson palasi vihdoin puistosta sinä päivänä.</w:t>
      </w:r>
    </w:p>
    <w:p>
      <w:r>
        <w:rPr>
          <w:b/>
        </w:rPr>
        <w:t xml:space="preserve">Tulos</w:t>
      </w:r>
    </w:p>
    <w:p>
      <w:r>
        <w:t xml:space="preserve">Miltä Carsonista tuntuisi sen jälkeen?</w:t>
      </w:r>
    </w:p>
    <w:p>
      <w:r>
        <w:rPr>
          <w:b/>
        </w:rPr>
        <w:t xml:space="preserve">Esimerkki 7.3721</w:t>
      </w:r>
    </w:p>
    <w:p>
      <w:r>
        <w:t xml:space="preserve">Austin torjui sen voimalla lyömällä miestä vatsaan.</w:t>
      </w:r>
    </w:p>
    <w:p>
      <w:r>
        <w:rPr>
          <w:b/>
        </w:rPr>
        <w:t xml:space="preserve">Tulos</w:t>
      </w:r>
    </w:p>
    <w:p>
      <w:r>
        <w:t xml:space="preserve">Miltä Austinista tuntuisi sen jälkeen?</w:t>
      </w:r>
    </w:p>
    <w:p>
      <w:r>
        <w:rPr>
          <w:b/>
        </w:rPr>
        <w:t xml:space="preserve">Esimerkki 7.3722</w:t>
      </w:r>
    </w:p>
    <w:p>
      <w:r>
        <w:t xml:space="preserve">Saatuaan sen sanottua hänelle hienovaraisesti Taylor toisti herran pyynnön äänekkäästi kaikkien kuultavaksi.</w:t>
      </w:r>
    </w:p>
    <w:p>
      <w:r>
        <w:rPr>
          <w:b/>
        </w:rPr>
        <w:t xml:space="preserve">Tulos</w:t>
      </w:r>
    </w:p>
    <w:p>
      <w:r>
        <w:t xml:space="preserve">Miten kuvailisit Tayloria?</w:t>
      </w:r>
    </w:p>
    <w:p>
      <w:r>
        <w:rPr>
          <w:b/>
        </w:rPr>
        <w:t xml:space="preserve">Esimerkki 7.3723</w:t>
      </w:r>
    </w:p>
    <w:p>
      <w:r>
        <w:t xml:space="preserve">Kai nousi eräänä päivänä vuorelle, ja hän vaikutti suuremmalta ja painavammalta siinä korkeudessa.</w:t>
      </w:r>
    </w:p>
    <w:p>
      <w:r>
        <w:rPr>
          <w:b/>
        </w:rPr>
        <w:t xml:space="preserve">Tulos</w:t>
      </w:r>
    </w:p>
    <w:p>
      <w:r>
        <w:t xml:space="preserve">Mitä Kai haluaa tehdä seuraavaksi?</w:t>
      </w:r>
    </w:p>
    <w:p>
      <w:r>
        <w:rPr>
          <w:b/>
        </w:rPr>
        <w:t xml:space="preserve">Esimerkki 7.3724</w:t>
      </w:r>
    </w:p>
    <w:p>
      <w:r>
        <w:t xml:space="preserve">Aubrey ja Ted olivat kalastusmatkalla, kun hai osui veneeseen ja Aubrey putosi veneestä.</w:t>
      </w:r>
    </w:p>
    <w:p>
      <w:r>
        <w:rPr>
          <w:b/>
        </w:rPr>
        <w:t xml:space="preserve">Tulos</w:t>
      </w:r>
    </w:p>
    <w:p>
      <w:r>
        <w:t xml:space="preserve">Mitä Tedin on tehtävä seuraavaksi?</w:t>
      </w:r>
    </w:p>
    <w:p>
      <w:r>
        <w:rPr>
          <w:b/>
        </w:rPr>
        <w:t xml:space="preserve">Esimerkki 7.3725</w:t>
      </w:r>
    </w:p>
    <w:p>
      <w:r>
        <w:t xml:space="preserve">Cameron valitti jatkuvasti, joten heidän ystävänsä sanoi heille, että heidän oli joko kestettävä tai oltava hiljaa.</w:t>
      </w:r>
    </w:p>
    <w:p>
      <w:r>
        <w:rPr>
          <w:b/>
        </w:rPr>
        <w:t xml:space="preserve">Tulos</w:t>
      </w:r>
    </w:p>
    <w:p>
      <w:r>
        <w:t xml:space="preserve">Mitä Cameron haluaa tehdä seuraavaksi?</w:t>
      </w:r>
    </w:p>
    <w:p>
      <w:r>
        <w:rPr>
          <w:b/>
        </w:rPr>
        <w:t xml:space="preserve">Esimerkki 7.3726</w:t>
      </w:r>
    </w:p>
    <w:p>
      <w:r>
        <w:t xml:space="preserve">Alex luki asiakirjan vielä kerran selventääkseen sitä ja toimi Ashin tahdon mukaisesti.</w:t>
      </w:r>
    </w:p>
    <w:p>
      <w:r>
        <w:rPr>
          <w:b/>
        </w:rPr>
        <w:t xml:space="preserve">Tulos</w:t>
      </w:r>
    </w:p>
    <w:p>
      <w:r>
        <w:t xml:space="preserve">Mitä Alexin on tehtävä ennen tätä?</w:t>
      </w:r>
    </w:p>
    <w:p>
      <w:r>
        <w:rPr>
          <w:b/>
        </w:rPr>
        <w:t xml:space="preserve">Esimerkki 7.3727</w:t>
      </w:r>
    </w:p>
    <w:p>
      <w:r>
        <w:t xml:space="preserve">Kendall otti Skylarin huomioon tehdessään päivän suunnitelmia.</w:t>
      </w:r>
    </w:p>
    <w:p>
      <w:r>
        <w:rPr>
          <w:b/>
        </w:rPr>
        <w:t xml:space="preserve">Tulos</w:t>
      </w:r>
    </w:p>
    <w:p>
      <w:r>
        <w:t xml:space="preserve">Miltä Skylarista tuntuisi sen seurauksena?</w:t>
      </w:r>
    </w:p>
    <w:p>
      <w:r>
        <w:rPr>
          <w:b/>
        </w:rPr>
        <w:t xml:space="preserve">Esimerkki 7.3728</w:t>
      </w:r>
    </w:p>
    <w:p>
      <w:r>
        <w:t xml:space="preserve">Ash laittoi pizzan uuniin, vaikka sen voisi valmistaa myös mikroaaltouunissa.</w:t>
      </w:r>
    </w:p>
    <w:p>
      <w:r>
        <w:rPr>
          <w:b/>
        </w:rPr>
        <w:t xml:space="preserve">Tulos</w:t>
      </w:r>
    </w:p>
    <w:p>
      <w:r>
        <w:t xml:space="preserve">Miltä Muista tuntuisi sen seurauksena?</w:t>
      </w:r>
    </w:p>
    <w:p>
      <w:r>
        <w:rPr>
          <w:b/>
        </w:rPr>
        <w:t xml:space="preserve">Esimerkki 7.3729</w:t>
      </w:r>
    </w:p>
    <w:p>
      <w:r>
        <w:t xml:space="preserve">Ash kadotti lompakkonsa rannalla. He löysivät toisen.</w:t>
      </w:r>
    </w:p>
    <w:p>
      <w:r>
        <w:rPr>
          <w:b/>
        </w:rPr>
        <w:t xml:space="preserve">Tulos</w:t>
      </w:r>
    </w:p>
    <w:p>
      <w:r>
        <w:t xml:space="preserve">Miltä Ashista tuntuisi sen jälkeen?</w:t>
      </w:r>
    </w:p>
    <w:p>
      <w:r>
        <w:rPr>
          <w:b/>
        </w:rPr>
        <w:t xml:space="preserve">Esimerkki 7.3730</w:t>
      </w:r>
    </w:p>
    <w:p>
      <w:r>
        <w:t xml:space="preserve">Kun ensimmäinen ratkaisu epäonnistui, Robinin oli ideoitava parempi idea.</w:t>
      </w:r>
    </w:p>
    <w:p>
      <w:r>
        <w:rPr>
          <w:b/>
        </w:rPr>
        <w:t xml:space="preserve">Tulos</w:t>
      </w:r>
    </w:p>
    <w:p>
      <w:r>
        <w:t xml:space="preserve">Mitä muut haluavat tehdä seuraavaksi?</w:t>
      </w:r>
    </w:p>
    <w:p>
      <w:r>
        <w:rPr>
          <w:b/>
        </w:rPr>
        <w:t xml:space="preserve">Esimerkki 7.3731</w:t>
      </w:r>
    </w:p>
    <w:p>
      <w:r>
        <w:t xml:space="preserve">Carson laittoi musiikin kovemmalle. Hänen ystävänsä pyysi häntä hiljentämään sitä, ja Carson kysyi "hiljentämään mitä varten?" ja käänsi sen kovemmalle.</w:t>
      </w:r>
    </w:p>
    <w:p>
      <w:r>
        <w:rPr>
          <w:b/>
        </w:rPr>
        <w:t xml:space="preserve">Tulos</w:t>
      </w:r>
    </w:p>
    <w:p>
      <w:r>
        <w:t xml:space="preserve">Mitä Carson teki?</w:t>
      </w:r>
    </w:p>
    <w:p>
      <w:r>
        <w:rPr>
          <w:b/>
        </w:rPr>
        <w:t xml:space="preserve">Esimerkki 7.3732</w:t>
      </w:r>
    </w:p>
    <w:p>
      <w:r>
        <w:t xml:space="preserve">Quinn yritti päästä joukkueeseen ja toivoi, että heidät valittaisiin.</w:t>
      </w:r>
    </w:p>
    <w:p>
      <w:r>
        <w:rPr>
          <w:b/>
        </w:rPr>
        <w:t xml:space="preserve">Tulos</w:t>
      </w:r>
    </w:p>
    <w:p>
      <w:r>
        <w:t xml:space="preserve">Miksi Quinn teki tämän?</w:t>
      </w:r>
    </w:p>
    <w:p>
      <w:r>
        <w:rPr>
          <w:b/>
        </w:rPr>
        <w:t xml:space="preserve">Esimerkki 7.3733</w:t>
      </w:r>
    </w:p>
    <w:p>
      <w:r>
        <w:t xml:space="preserve">Carson yritti selvittää, minne hän oli laittanut puhelimensa, hän kokosi johtolangat yhteen ja löysi, minne hän oli sen jättänyt.</w:t>
      </w:r>
    </w:p>
    <w:p>
      <w:r>
        <w:rPr>
          <w:b/>
        </w:rPr>
        <w:t xml:space="preserve">Tulos</w:t>
      </w:r>
    </w:p>
    <w:p>
      <w:r>
        <w:t xml:space="preserve">Miltä Carsonista tuntuisi sen jälkeen?</w:t>
      </w:r>
    </w:p>
    <w:p>
      <w:r>
        <w:rPr>
          <w:b/>
        </w:rPr>
        <w:t xml:space="preserve">Esimerkki 7.3734</w:t>
      </w:r>
    </w:p>
    <w:p>
      <w:r>
        <w:t xml:space="preserve">Cameron antoi Caseylle kannustuspuheenvuoron, ja nyt hän tuntee kuuluvansa ryhmään.</w:t>
      </w:r>
    </w:p>
    <w:p>
      <w:r>
        <w:rPr>
          <w:b/>
        </w:rPr>
        <w:t xml:space="preserve">Tulos</w:t>
      </w:r>
    </w:p>
    <w:p>
      <w:r>
        <w:t xml:space="preserve">Mitä Casey haluaa tehdä seuraavaksi?</w:t>
      </w:r>
    </w:p>
    <w:p>
      <w:r>
        <w:rPr>
          <w:b/>
        </w:rPr>
        <w:t xml:space="preserve">Esimerkki 7.3735</w:t>
      </w:r>
    </w:p>
    <w:p>
      <w:r>
        <w:t xml:space="preserve">Lee antoi Taylorin ystävälle kyydin kauppaan, kun Taylor ei pystynyt auttamaan.</w:t>
      </w:r>
    </w:p>
    <w:p>
      <w:r>
        <w:rPr>
          <w:b/>
        </w:rPr>
        <w:t xml:space="preserve">Tulos</w:t>
      </w:r>
    </w:p>
    <w:p>
      <w:r>
        <w:t xml:space="preserve">Mitä Taylor tekee seuraavaksi?</w:t>
      </w:r>
    </w:p>
    <w:p>
      <w:r>
        <w:rPr>
          <w:b/>
        </w:rPr>
        <w:t xml:space="preserve">Esimerkki 7.3736</w:t>
      </w:r>
    </w:p>
    <w:p>
      <w:r>
        <w:t xml:space="preserve">Kendall vei koiransa naapuruston uuteen koirapuistoon.</w:t>
      </w:r>
    </w:p>
    <w:p>
      <w:r>
        <w:rPr>
          <w:b/>
        </w:rPr>
        <w:t xml:space="preserve">Tulos</w:t>
      </w:r>
    </w:p>
    <w:p>
      <w:r>
        <w:t xml:space="preserve">Mitä Kendall haluaa tehdä seuraavaksi?</w:t>
      </w:r>
    </w:p>
    <w:p>
      <w:r>
        <w:rPr>
          <w:b/>
        </w:rPr>
        <w:t xml:space="preserve">Esimerkki 7.3737</w:t>
      </w:r>
    </w:p>
    <w:p>
      <w:r>
        <w:t xml:space="preserve">Bailey myöhästyi koulubussista, kun hänellä kesti liian kauan syödä aamiaista.</w:t>
      </w:r>
    </w:p>
    <w:p>
      <w:r>
        <w:rPr>
          <w:b/>
        </w:rPr>
        <w:t xml:space="preserve">Tulos</w:t>
      </w:r>
    </w:p>
    <w:p>
      <w:r>
        <w:t xml:space="preserve">Mitä Bailey haluaa tehdä seuraavaksi?</w:t>
      </w:r>
    </w:p>
    <w:p>
      <w:r>
        <w:rPr>
          <w:b/>
        </w:rPr>
        <w:t xml:space="preserve">Esimerkki 7.3738</w:t>
      </w:r>
    </w:p>
    <w:p>
      <w:r>
        <w:t xml:space="preserve">Kendall muutti Leen toimintatapaa nähtyään vakavan virheen hänen suunnitelmissaan.</w:t>
      </w:r>
    </w:p>
    <w:p>
      <w:r>
        <w:rPr>
          <w:b/>
        </w:rPr>
        <w:t xml:space="preserve">Tulos</w:t>
      </w:r>
    </w:p>
    <w:p>
      <w:r>
        <w:t xml:space="preserve">Miltä Kendallista tuntuisi sen jälkeen?</w:t>
      </w:r>
    </w:p>
    <w:p>
      <w:r>
        <w:rPr>
          <w:b/>
        </w:rPr>
        <w:t xml:space="preserve">Esimerkki 7.3739</w:t>
      </w:r>
    </w:p>
    <w:p>
      <w:r>
        <w:t xml:space="preserve">Cameron ajoi Janin moottoripyörällä ja ajatteli, että he voisivat hankkia sellaisen itselleen.</w:t>
      </w:r>
    </w:p>
    <w:p>
      <w:r>
        <w:rPr>
          <w:b/>
        </w:rPr>
        <w:t xml:space="preserve">Tulos</w:t>
      </w:r>
    </w:p>
    <w:p>
      <w:r>
        <w:t xml:space="preserve">Mitä Cameronille tapahtuu?</w:t>
      </w:r>
    </w:p>
    <w:p>
      <w:r>
        <w:rPr>
          <w:b/>
        </w:rPr>
        <w:t xml:space="preserve">Esimerkki 7.3740</w:t>
      </w:r>
    </w:p>
    <w:p>
      <w:r>
        <w:t xml:space="preserve">Addison oli suljettu sinä päivänä, koska heillä oli paljon asioita hoidettavana.</w:t>
      </w:r>
    </w:p>
    <w:p>
      <w:r>
        <w:rPr>
          <w:b/>
        </w:rPr>
        <w:t xml:space="preserve">Tulos</w:t>
      </w:r>
    </w:p>
    <w:p>
      <w:r>
        <w:t xml:space="preserve">Mitä Addison haluaa tehdä seuraavaksi?</w:t>
      </w:r>
    </w:p>
    <w:p>
      <w:r>
        <w:rPr>
          <w:b/>
        </w:rPr>
        <w:t xml:space="preserve">Esimerkki 7.3741</w:t>
      </w:r>
    </w:p>
    <w:p>
      <w:r>
        <w:t xml:space="preserve">Quinn omisti vapaa-aikansa sairaalassa apua tarvitsevien ihmisten auttamiselle.</w:t>
      </w:r>
    </w:p>
    <w:p>
      <w:r>
        <w:rPr>
          <w:b/>
        </w:rPr>
        <w:t xml:space="preserve">Tulos</w:t>
      </w:r>
    </w:p>
    <w:p>
      <w:r>
        <w:t xml:space="preserve">Mitä Quinnin on tehtävä ennen tätä?</w:t>
      </w:r>
    </w:p>
    <w:p>
      <w:r>
        <w:rPr>
          <w:b/>
        </w:rPr>
        <w:t xml:space="preserve">Esimerkki 7.3742</w:t>
      </w:r>
    </w:p>
    <w:p>
      <w:r>
        <w:t xml:space="preserve">Quinn esitteli sitä Caseyn ystäville syntymäpäiväjuhlissa.</w:t>
      </w:r>
    </w:p>
    <w:p>
      <w:r>
        <w:rPr>
          <w:b/>
        </w:rPr>
        <w:t xml:space="preserve">Tulos</w:t>
      </w:r>
    </w:p>
    <w:p>
      <w:r>
        <w:t xml:space="preserve">Mitä Caseylle tapahtuu?</w:t>
      </w:r>
    </w:p>
    <w:p>
      <w:r>
        <w:rPr>
          <w:b/>
        </w:rPr>
        <w:t xml:space="preserve">Esimerkki 7.3743</w:t>
      </w:r>
    </w:p>
    <w:p>
      <w:r>
        <w:t xml:space="preserve">Remy kertoi kaikille tappelusta. Remy näki myös tappelun.</w:t>
      </w:r>
    </w:p>
    <w:p>
      <w:r>
        <w:rPr>
          <w:b/>
        </w:rPr>
        <w:t xml:space="preserve">Tulos</w:t>
      </w:r>
    </w:p>
    <w:p>
      <w:r>
        <w:t xml:space="preserve">Miten kuvailisit Remyä?</w:t>
      </w:r>
    </w:p>
    <w:p>
      <w:r>
        <w:rPr>
          <w:b/>
        </w:rPr>
        <w:t xml:space="preserve">Esimerkki 7.3744</w:t>
      </w:r>
    </w:p>
    <w:p>
      <w:r>
        <w:t xml:space="preserve">Riley pukeutui illanviettoa varten. Riley lähti ystäviensä kanssa tanssimaan.</w:t>
      </w:r>
    </w:p>
    <w:p>
      <w:r>
        <w:rPr>
          <w:b/>
        </w:rPr>
        <w:t xml:space="preserve">Tulos</w:t>
      </w:r>
    </w:p>
    <w:p>
      <w:r>
        <w:t xml:space="preserve">Mitä Rileyn on tehtävä ennen tätä?</w:t>
      </w:r>
    </w:p>
    <w:p>
      <w:r>
        <w:rPr>
          <w:b/>
        </w:rPr>
        <w:t xml:space="preserve">Esimerkki 7.3745</w:t>
      </w:r>
    </w:p>
    <w:p>
      <w:r>
        <w:t xml:space="preserve">Alex osti koko joukkueelleen kultakellot, ja antaessaan heille lahjan hän laittoi itse jokaisen kellon heidän ranteeseensa.</w:t>
      </w:r>
    </w:p>
    <w:p>
      <w:r>
        <w:rPr>
          <w:b/>
        </w:rPr>
        <w:t xml:space="preserve">Tulos</w:t>
      </w:r>
    </w:p>
    <w:p>
      <w:r>
        <w:t xml:space="preserve">Miten kuvailisit Alexia?</w:t>
      </w:r>
    </w:p>
    <w:p>
      <w:r>
        <w:rPr>
          <w:b/>
        </w:rPr>
        <w:t xml:space="preserve">Esimerkki 7.3746</w:t>
      </w:r>
    </w:p>
    <w:p>
      <w:r>
        <w:t xml:space="preserve">Quinn erosi, kun hänen vaimonsa alkoi käyttää häntä väärin.</w:t>
      </w:r>
    </w:p>
    <w:p>
      <w:r>
        <w:rPr>
          <w:b/>
        </w:rPr>
        <w:t xml:space="preserve">Tulos</w:t>
      </w:r>
    </w:p>
    <w:p>
      <w:r>
        <w:t xml:space="preserve">Miksi Quinn teki tämän?</w:t>
      </w:r>
    </w:p>
    <w:p>
      <w:r>
        <w:rPr>
          <w:b/>
        </w:rPr>
        <w:t xml:space="preserve">Esimerkki 7.3747</w:t>
      </w:r>
    </w:p>
    <w:p>
      <w:r>
        <w:t xml:space="preserve">Addison meni seuraavana päivänä tunnille vain huomatakseen, ettei siellä ollut ketään.</w:t>
      </w:r>
    </w:p>
    <w:p>
      <w:r>
        <w:rPr>
          <w:b/>
        </w:rPr>
        <w:t xml:space="preserve">Tulos</w:t>
      </w:r>
    </w:p>
    <w:p>
      <w:r>
        <w:t xml:space="preserve">Miksi Addison teki tämän?</w:t>
      </w:r>
    </w:p>
    <w:p>
      <w:r>
        <w:rPr>
          <w:b/>
        </w:rPr>
        <w:t xml:space="preserve">Esimerkki 7.3748</w:t>
      </w:r>
    </w:p>
    <w:p>
      <w:r>
        <w:t xml:space="preserve">Riley pyysi pomoltaan palkankorotusta, kun muut tekivät kaiken työn projektissa.</w:t>
      </w:r>
    </w:p>
    <w:p>
      <w:r>
        <w:rPr>
          <w:b/>
        </w:rPr>
        <w:t xml:space="preserve">Tulos</w:t>
      </w:r>
    </w:p>
    <w:p>
      <w:r>
        <w:t xml:space="preserve">Miltä toisista tuntuisi sen seurauksena?</w:t>
      </w:r>
    </w:p>
    <w:p>
      <w:r>
        <w:rPr>
          <w:b/>
        </w:rPr>
        <w:t xml:space="preserve">Esimerkki 7.3749</w:t>
      </w:r>
    </w:p>
    <w:p>
      <w:r>
        <w:t xml:space="preserve">Kai näytti Janille, miten tehdä työnsä oikein, jotta hän ei joutuisi vaikeuksiin.</w:t>
      </w:r>
    </w:p>
    <w:p>
      <w:r>
        <w:rPr>
          <w:b/>
        </w:rPr>
        <w:t xml:space="preserve">Tulos</w:t>
      </w:r>
    </w:p>
    <w:p>
      <w:r>
        <w:t xml:space="preserve">Miksi Kai teki tämän?</w:t>
      </w:r>
    </w:p>
    <w:p>
      <w:r>
        <w:rPr>
          <w:b/>
        </w:rPr>
        <w:t xml:space="preserve">Esimerkki 7.3750</w:t>
      </w:r>
    </w:p>
    <w:p>
      <w:r>
        <w:t xml:space="preserve">Jordan vei perheen retkelle rannalle, mutta perille päästyään Jordan huomasi, että he olivat jättäneet piknik-ruoat kotiin.</w:t>
      </w:r>
    </w:p>
    <w:p>
      <w:r>
        <w:rPr>
          <w:b/>
        </w:rPr>
        <w:t xml:space="preserve">Tulos</w:t>
      </w:r>
    </w:p>
    <w:p>
      <w:r>
        <w:t xml:space="preserve">Miten kuvailisit Jordaniaa?</w:t>
      </w:r>
    </w:p>
    <w:p>
      <w:r>
        <w:rPr>
          <w:b/>
        </w:rPr>
        <w:t xml:space="preserve">Esimerkki 7.3751</w:t>
      </w:r>
    </w:p>
    <w:p>
      <w:r>
        <w:t xml:space="preserve">Jan näki, että tie loppui ja jäljelle jäi vain jyrkänne, ja hän käski kääntyä takaisin.</w:t>
      </w:r>
    </w:p>
    <w:p>
      <w:r>
        <w:rPr>
          <w:b/>
        </w:rPr>
        <w:t xml:space="preserve">Tulos</w:t>
      </w:r>
    </w:p>
    <w:p>
      <w:r>
        <w:t xml:space="preserve">Mitä Jan haluaa tehdä seuraavaksi?</w:t>
      </w:r>
    </w:p>
    <w:p>
      <w:r>
        <w:rPr>
          <w:b/>
        </w:rPr>
        <w:t xml:space="preserve">Esimerkki 7.3752</w:t>
      </w:r>
    </w:p>
    <w:p>
      <w:r>
        <w:t xml:space="preserve">Kai antoi tietokoneen takaisin Willille sen jälkeen, kun hän oli käyttänyt sitä ostamaan tuotteen Amazonista.</w:t>
      </w:r>
    </w:p>
    <w:p>
      <w:r>
        <w:rPr>
          <w:b/>
        </w:rPr>
        <w:t xml:space="preserve">Tulos</w:t>
      </w:r>
    </w:p>
    <w:p>
      <w:r>
        <w:t xml:space="preserve">Mitä Kai haluaa tehdä seuraavaksi?</w:t>
      </w:r>
    </w:p>
    <w:p>
      <w:r>
        <w:rPr>
          <w:b/>
        </w:rPr>
        <w:t xml:space="preserve">Esimerkki 7.3753</w:t>
      </w:r>
    </w:p>
    <w:p>
      <w:r>
        <w:t xml:space="preserve">Carson näytti Robinille oudon tatuoinnin, jonka hän oli saanut buddhalaiselta munkilta.</w:t>
      </w:r>
    </w:p>
    <w:p>
      <w:r>
        <w:rPr>
          <w:b/>
        </w:rPr>
        <w:t xml:space="preserve">Tulos</w:t>
      </w:r>
    </w:p>
    <w:p>
      <w:r>
        <w:t xml:space="preserve">Mitä Carsonin on tehtävä ennen tätä?</w:t>
      </w:r>
    </w:p>
    <w:p>
      <w:r>
        <w:rPr>
          <w:b/>
        </w:rPr>
        <w:t xml:space="preserve">Esimerkki 7.3754</w:t>
      </w:r>
    </w:p>
    <w:p>
      <w:r>
        <w:t xml:space="preserve">Jesse makasi Kain sängyssä, koska hän oli liian sairas siirtyäkseen omaan huoneeseensa.</w:t>
      </w:r>
    </w:p>
    <w:p>
      <w:r>
        <w:rPr>
          <w:b/>
        </w:rPr>
        <w:t xml:space="preserve">Tulos</w:t>
      </w:r>
    </w:p>
    <w:p>
      <w:r>
        <w:t xml:space="preserve">Mitä Jesselle tapahtuu?</w:t>
      </w:r>
    </w:p>
    <w:p>
      <w:r>
        <w:rPr>
          <w:b/>
        </w:rPr>
        <w:t xml:space="preserve">Esimerkki 7.3755</w:t>
      </w:r>
    </w:p>
    <w:p>
      <w:r>
        <w:t xml:space="preserve">Leen ystävä Bailey muutti toiseen osavaltioon. Lee pyysi Baileya käymään.</w:t>
      </w:r>
    </w:p>
    <w:p>
      <w:r>
        <w:rPr>
          <w:b/>
        </w:rPr>
        <w:t xml:space="preserve">Tulos</w:t>
      </w:r>
    </w:p>
    <w:p>
      <w:r>
        <w:t xml:space="preserve">Mitä Leen on tehtävä ennen tätä?</w:t>
      </w:r>
    </w:p>
    <w:p>
      <w:r>
        <w:rPr>
          <w:b/>
        </w:rPr>
        <w:t xml:space="preserve">Esimerkki 7.3756</w:t>
      </w:r>
    </w:p>
    <w:p>
      <w:r>
        <w:t xml:space="preserve">Robin vaihtoi Aubreylle puhtaat vaatteet, jotta he voivat molemmat mennä isoon näytelmään.</w:t>
      </w:r>
    </w:p>
    <w:p>
      <w:r>
        <w:rPr>
          <w:b/>
        </w:rPr>
        <w:t xml:space="preserve">Tulos</w:t>
      </w:r>
    </w:p>
    <w:p>
      <w:r>
        <w:t xml:space="preserve">Mitä Robin haluaa tehdä seuraavaksi?</w:t>
      </w:r>
    </w:p>
    <w:p>
      <w:r>
        <w:rPr>
          <w:b/>
        </w:rPr>
        <w:t xml:space="preserve">Esimerkki 7.3757</w:t>
      </w:r>
    </w:p>
    <w:p>
      <w:r>
        <w:t xml:space="preserve">Quinn kietoi käsivartensa Jordanin ympärille ennen kuin kaivoi esiin lahjan, jonka he olivat piilottaneet.</w:t>
      </w:r>
    </w:p>
    <w:p>
      <w:r>
        <w:rPr>
          <w:b/>
        </w:rPr>
        <w:t xml:space="preserve">Tulos</w:t>
      </w:r>
    </w:p>
    <w:p>
      <w:r>
        <w:t xml:space="preserve">Mitä Quinnin on tehtävä ennen tätä?</w:t>
      </w:r>
    </w:p>
    <w:p>
      <w:r>
        <w:rPr>
          <w:b/>
        </w:rPr>
        <w:t xml:space="preserve">Esimerkki 7.3758</w:t>
      </w:r>
    </w:p>
    <w:p>
      <w:r>
        <w:t xml:space="preserve">Aubrey tankkasi bensaa asemalla ja hankki eväitä matkaa varten.</w:t>
      </w:r>
    </w:p>
    <w:p>
      <w:r>
        <w:rPr>
          <w:b/>
        </w:rPr>
        <w:t xml:space="preserve">Tulos</w:t>
      </w:r>
    </w:p>
    <w:p>
      <w:r>
        <w:t xml:space="preserve">Miksi Aubrey teki tämän?</w:t>
      </w:r>
    </w:p>
    <w:p>
      <w:r>
        <w:rPr>
          <w:b/>
        </w:rPr>
        <w:t xml:space="preserve">Esimerkki 7.3759</w:t>
      </w:r>
    </w:p>
    <w:p>
      <w:r>
        <w:t xml:space="preserve">Kendall näki Austinin myöhemmin ja pyysi häntä ulos.</w:t>
      </w:r>
    </w:p>
    <w:p>
      <w:r>
        <w:rPr>
          <w:b/>
        </w:rPr>
        <w:t xml:space="preserve">Tulos</w:t>
      </w:r>
    </w:p>
    <w:p>
      <w:r>
        <w:t xml:space="preserve">Miltä Austinista tuntuisi sen seurauksena?</w:t>
      </w:r>
    </w:p>
    <w:p>
      <w:r>
        <w:rPr>
          <w:b/>
        </w:rPr>
        <w:t xml:space="preserve">Esimerkki 7.3760</w:t>
      </w:r>
    </w:p>
    <w:p>
      <w:r>
        <w:t xml:space="preserve">Ash kävi sushibaarissa viime viikolla, mutta Ash kokeili sushia ennen viime viikkoa.</w:t>
      </w:r>
    </w:p>
    <w:p>
      <w:r>
        <w:rPr>
          <w:b/>
        </w:rPr>
        <w:t xml:space="preserve">Tulos</w:t>
      </w:r>
    </w:p>
    <w:p>
      <w:r>
        <w:t xml:space="preserve">Miltä Ashista tuntuisi sen jälkeen?</w:t>
      </w:r>
    </w:p>
    <w:p>
      <w:r>
        <w:rPr>
          <w:b/>
        </w:rPr>
        <w:t xml:space="preserve">Esimerkki 7.3761</w:t>
      </w:r>
    </w:p>
    <w:p>
      <w:r>
        <w:t xml:space="preserve">Riley halusi pysähtyä järven rannalla ruokkimassa ankkoja, joten hän lähti pitkää tietä kotiin.</w:t>
      </w:r>
    </w:p>
    <w:p>
      <w:r>
        <w:rPr>
          <w:b/>
        </w:rPr>
        <w:t xml:space="preserve">Tulos</w:t>
      </w:r>
    </w:p>
    <w:p>
      <w:r>
        <w:t xml:space="preserve">Miksi Riley lähti pitkää matkaa kotiin?</w:t>
      </w:r>
    </w:p>
    <w:p>
      <w:r>
        <w:rPr>
          <w:b/>
        </w:rPr>
        <w:t xml:space="preserve">Esimerkki 7.3762</w:t>
      </w:r>
    </w:p>
    <w:p>
      <w:r>
        <w:t xml:space="preserve">Cameronin oli löydettävä valoa, jotta hän voisi tulkita karttaa.</w:t>
      </w:r>
    </w:p>
    <w:p>
      <w:r>
        <w:rPr>
          <w:b/>
        </w:rPr>
        <w:t xml:space="preserve">Tulos</w:t>
      </w:r>
    </w:p>
    <w:p>
      <w:r>
        <w:t xml:space="preserve">Miten kuvailisit Cameronia?</w:t>
      </w:r>
    </w:p>
    <w:p>
      <w:r>
        <w:rPr>
          <w:b/>
        </w:rPr>
        <w:t xml:space="preserve">Esimerkki 7.3763</w:t>
      </w:r>
    </w:p>
    <w:p>
      <w:r>
        <w:t xml:space="preserve">Monien pitkien ja vaikeiden kouluvuosien jälkeen Quinnistä tuli asianajaja.</w:t>
      </w:r>
    </w:p>
    <w:p>
      <w:r>
        <w:rPr>
          <w:b/>
        </w:rPr>
        <w:t xml:space="preserve">Tulos</w:t>
      </w:r>
    </w:p>
    <w:p>
      <w:r>
        <w:t xml:space="preserve">Miten kuvailisit Quinniä?</w:t>
      </w:r>
    </w:p>
    <w:p>
      <w:r>
        <w:rPr>
          <w:b/>
        </w:rPr>
        <w:t xml:space="preserve">Esimerkki 7.3764</w:t>
      </w:r>
    </w:p>
    <w:p>
      <w:r>
        <w:t xml:space="preserve">Aubrey oli vuosien varrella ottanut monia lääkkeitä, ja ne olivat vaatineet valtavan veronsa hänen keholtaan.</w:t>
      </w:r>
    </w:p>
    <w:p>
      <w:r>
        <w:rPr>
          <w:b/>
        </w:rPr>
        <w:t xml:space="preserve">Tulos</w:t>
      </w:r>
    </w:p>
    <w:p>
      <w:r>
        <w:t xml:space="preserve">Mitä Aubreyn piti tehdä seuraavaksi?</w:t>
      </w:r>
    </w:p>
    <w:p>
      <w:r>
        <w:rPr>
          <w:b/>
        </w:rPr>
        <w:t xml:space="preserve">Esimerkki 7.3765</w:t>
      </w:r>
    </w:p>
    <w:p>
      <w:r>
        <w:t xml:space="preserve">Remy, heidän kumppaninsa Joe ja perhe olivat illallisella, kun Joe yhtäkkiä kosi Remyä.  Remy hymyili ja vastasi kysymykseen iloisesti myöntyen tietenkin.</w:t>
      </w:r>
    </w:p>
    <w:p>
      <w:r>
        <w:rPr>
          <w:b/>
        </w:rPr>
        <w:t xml:space="preserve">Tulos</w:t>
      </w:r>
    </w:p>
    <w:p>
      <w:r>
        <w:t xml:space="preserve">Mitä muut haluavat tehdä seuraavaksi?</w:t>
      </w:r>
    </w:p>
    <w:p>
      <w:r>
        <w:rPr>
          <w:b/>
        </w:rPr>
        <w:t xml:space="preserve">Esimerkki 7.3766</w:t>
      </w:r>
    </w:p>
    <w:p>
      <w:r>
        <w:t xml:space="preserve">Riley näki Cameronin ajavan pois ja oli valmis nukkumaan.</w:t>
      </w:r>
    </w:p>
    <w:p>
      <w:r>
        <w:rPr>
          <w:b/>
        </w:rPr>
        <w:t xml:space="preserve">Tulos</w:t>
      </w:r>
    </w:p>
    <w:p>
      <w:r>
        <w:t xml:space="preserve">Miksi Riley teki näin?</w:t>
      </w:r>
    </w:p>
    <w:p>
      <w:r>
        <w:rPr>
          <w:b/>
        </w:rPr>
        <w:t xml:space="preserve">Esimerkki 7.3767</w:t>
      </w:r>
    </w:p>
    <w:p>
      <w:r>
        <w:t xml:space="preserve">Aubrey oli sisällä ja sairaiden ihmisten lähellä. Aubrey vilustui.</w:t>
      </w:r>
    </w:p>
    <w:p>
      <w:r>
        <w:rPr>
          <w:b/>
        </w:rPr>
        <w:t xml:space="preserve">Tulos</w:t>
      </w:r>
    </w:p>
    <w:p>
      <w:r>
        <w:t xml:space="preserve">Mitä Aubreylle tapahtuu?</w:t>
      </w:r>
    </w:p>
    <w:p>
      <w:r>
        <w:rPr>
          <w:b/>
        </w:rPr>
        <w:t xml:space="preserve">Esimerkki 7.3768</w:t>
      </w:r>
    </w:p>
    <w:p>
      <w:r>
        <w:t xml:space="preserve">Quinn päätti lähteä juomaan muiden kanssa baariin.</w:t>
      </w:r>
    </w:p>
    <w:p>
      <w:r>
        <w:rPr>
          <w:b/>
        </w:rPr>
        <w:t xml:space="preserve">Tulos</w:t>
      </w:r>
    </w:p>
    <w:p>
      <w:r>
        <w:t xml:space="preserve">Mitä muut haluavat tehdä seuraavaksi?</w:t>
      </w:r>
    </w:p>
    <w:p>
      <w:r>
        <w:rPr>
          <w:b/>
        </w:rPr>
        <w:t xml:space="preserve">Esimerkki 7.3769</w:t>
      </w:r>
    </w:p>
    <w:p>
      <w:r>
        <w:t xml:space="preserve">Aubrey näki jokaisen jakson heidän suosikkiohjelmastaan.</w:t>
      </w:r>
    </w:p>
    <w:p>
      <w:r>
        <w:rPr>
          <w:b/>
        </w:rPr>
        <w:t xml:space="preserve">Tulos</w:t>
      </w:r>
    </w:p>
    <w:p>
      <w:r>
        <w:t xml:space="preserve">Miten kuvailisit Aubreytä?</w:t>
      </w:r>
    </w:p>
    <w:p>
      <w:r>
        <w:rPr>
          <w:b/>
        </w:rPr>
        <w:t xml:space="preserve">Esimerkki 7.3770</w:t>
      </w:r>
    </w:p>
    <w:p>
      <w:r>
        <w:t xml:space="preserve">Kai sytytti tulen ja se räjähti.</w:t>
      </w:r>
    </w:p>
    <w:p>
      <w:r>
        <w:rPr>
          <w:b/>
        </w:rPr>
        <w:t xml:space="preserve">Tulos</w:t>
      </w:r>
    </w:p>
    <w:p>
      <w:r>
        <w:t xml:space="preserve">Mitä Kai haluaa tehdä seuraavaksi?</w:t>
      </w:r>
    </w:p>
    <w:p>
      <w:r>
        <w:rPr>
          <w:b/>
        </w:rPr>
        <w:t xml:space="preserve">Esimerkki 7.3771</w:t>
      </w:r>
    </w:p>
    <w:p>
      <w:r>
        <w:t xml:space="preserve">Jan löysi uusia ystäviä, jotka ovat suositumpia kuin aiemmat ystävät olivat olleet.</w:t>
      </w:r>
    </w:p>
    <w:p>
      <w:r>
        <w:rPr>
          <w:b/>
        </w:rPr>
        <w:t xml:space="preserve">Tulos</w:t>
      </w:r>
    </w:p>
    <w:p>
      <w:r>
        <w:t xml:space="preserve">Miltä Muista tuntuisi sen seurauksena?</w:t>
      </w:r>
    </w:p>
    <w:p>
      <w:r>
        <w:rPr>
          <w:b/>
        </w:rPr>
        <w:t xml:space="preserve">Esimerkki 7.3772</w:t>
      </w:r>
    </w:p>
    <w:p>
      <w:r>
        <w:t xml:space="preserve">Ash hyppäsi pallon eteen ja esti sitä siirtymästä maaliin.</w:t>
      </w:r>
    </w:p>
    <w:p>
      <w:r>
        <w:rPr>
          <w:b/>
        </w:rPr>
        <w:t xml:space="preserve">Tulos</w:t>
      </w:r>
    </w:p>
    <w:p>
      <w:r>
        <w:t xml:space="preserve">Mitä Ashin on tehtävä ennen tätä?</w:t>
      </w:r>
    </w:p>
    <w:p>
      <w:r>
        <w:rPr>
          <w:b/>
        </w:rPr>
        <w:t xml:space="preserve">Esimerkki 7.3773</w:t>
      </w:r>
    </w:p>
    <w:p>
      <w:r>
        <w:t xml:space="preserve">Robin hallitsi tunteensa hyvin ja käsitteli ongelman rauhallisesti.</w:t>
      </w:r>
    </w:p>
    <w:p>
      <w:r>
        <w:rPr>
          <w:b/>
        </w:rPr>
        <w:t xml:space="preserve">Tulos</w:t>
      </w:r>
    </w:p>
    <w:p>
      <w:r>
        <w:t xml:space="preserve">Miltä Robinista tuntuisi sen jälkeen?</w:t>
      </w:r>
    </w:p>
    <w:p>
      <w:r>
        <w:rPr>
          <w:b/>
        </w:rPr>
        <w:t xml:space="preserve">Esimerkki 7.3774</w:t>
      </w:r>
    </w:p>
    <w:p>
      <w:r>
        <w:t xml:space="preserve">Robin jäi ulos ja yritti pelata lentopalloa loppuun.</w:t>
      </w:r>
    </w:p>
    <w:p>
      <w:r>
        <w:rPr>
          <w:b/>
        </w:rPr>
        <w:t xml:space="preserve">Tulos</w:t>
      </w:r>
    </w:p>
    <w:p>
      <w:r>
        <w:t xml:space="preserve">Miltä Robinista tuntuisi sen jälkeen?</w:t>
      </w:r>
    </w:p>
    <w:p>
      <w:r>
        <w:rPr>
          <w:b/>
        </w:rPr>
        <w:t xml:space="preserve">Esimerkki 7.3775</w:t>
      </w:r>
    </w:p>
    <w:p>
      <w:r>
        <w:t xml:space="preserve">Kai ajatteli lähteä baarista, mutta heidän ystävänsä suostuttelivat heidät jäämään.</w:t>
      </w:r>
    </w:p>
    <w:p>
      <w:r>
        <w:rPr>
          <w:b/>
        </w:rPr>
        <w:t xml:space="preserve">Tulos</w:t>
      </w:r>
    </w:p>
    <w:p>
      <w:r>
        <w:t xml:space="preserve">Mitä muut haluavat tehdä seuraavaksi?</w:t>
      </w:r>
    </w:p>
    <w:p>
      <w:r>
        <w:rPr>
          <w:b/>
        </w:rPr>
        <w:t xml:space="preserve">Esimerkki 7.3776</w:t>
      </w:r>
    </w:p>
    <w:p>
      <w:r>
        <w:t xml:space="preserve">Remy sai ystäviltään kyydin kouluun tänä aamuna.</w:t>
      </w:r>
    </w:p>
    <w:p>
      <w:r>
        <w:rPr>
          <w:b/>
        </w:rPr>
        <w:t xml:space="preserve">Tulos</w:t>
      </w:r>
    </w:p>
    <w:p>
      <w:r>
        <w:t xml:space="preserve">Miksi Remy teki tämän?</w:t>
      </w:r>
    </w:p>
    <w:p>
      <w:r>
        <w:rPr>
          <w:b/>
        </w:rPr>
        <w:t xml:space="preserve">Esimerkki 7.3777</w:t>
      </w:r>
    </w:p>
    <w:p>
      <w:r>
        <w:t xml:space="preserve">Nainen katsoi Kendallia. Kendall ei huomannut sitä, mutta se oli intensiivistä. Lee katsoi Kendallia samalla tavalla kuin tuo nainen.</w:t>
      </w:r>
    </w:p>
    <w:p>
      <w:r>
        <w:rPr>
          <w:b/>
        </w:rPr>
        <w:t xml:space="preserve">Tulos</w:t>
      </w:r>
    </w:p>
    <w:p>
      <w:r>
        <w:t xml:space="preserve">Miksi Lee teki näin?</w:t>
      </w:r>
    </w:p>
    <w:p>
      <w:r>
        <w:rPr>
          <w:b/>
        </w:rPr>
        <w:t xml:space="preserve">Esimerkki 7.3778</w:t>
      </w:r>
    </w:p>
    <w:p>
      <w:r>
        <w:t xml:space="preserve">Viikolla oli Sashan tyttären syntymäpäiväjuhlat, joten Sasha tilasi kakun.</w:t>
      </w:r>
    </w:p>
    <w:p>
      <w:r>
        <w:rPr>
          <w:b/>
        </w:rPr>
        <w:t xml:space="preserve">Tulos</w:t>
      </w:r>
    </w:p>
    <w:p>
      <w:r>
        <w:t xml:space="preserve">Mitä Sasha haluaa tehdä seuraavaksi?</w:t>
      </w:r>
    </w:p>
    <w:p>
      <w:r>
        <w:rPr>
          <w:b/>
        </w:rPr>
        <w:t xml:space="preserve">Esimerkki 7.3779</w:t>
      </w:r>
    </w:p>
    <w:p>
      <w:r>
        <w:t xml:space="preserve">Jesse meni eläintarhaan kirkon väen kanssa. He näkivät kaikki eläintarhan eläimet.</w:t>
      </w:r>
    </w:p>
    <w:p>
      <w:r>
        <w:rPr>
          <w:b/>
        </w:rPr>
        <w:t xml:space="preserve">Tulos</w:t>
      </w:r>
    </w:p>
    <w:p>
      <w:r>
        <w:t xml:space="preserve">Miten kuvailisit Jesseä?</w:t>
      </w:r>
    </w:p>
    <w:p>
      <w:r>
        <w:rPr>
          <w:b/>
        </w:rPr>
        <w:t xml:space="preserve">Esimerkki 7.3780</w:t>
      </w:r>
    </w:p>
    <w:p>
      <w:r>
        <w:t xml:space="preserve">Riley säästi jokaisen pennin, koska hän halusi uuden asun.</w:t>
      </w:r>
    </w:p>
    <w:p>
      <w:r>
        <w:rPr>
          <w:b/>
        </w:rPr>
        <w:t xml:space="preserve">Tulos</w:t>
      </w:r>
    </w:p>
    <w:p>
      <w:r>
        <w:t xml:space="preserve">Miksi Riley teki näin?</w:t>
      </w:r>
    </w:p>
    <w:p>
      <w:r>
        <w:rPr>
          <w:b/>
        </w:rPr>
        <w:t xml:space="preserve">Esimerkki 7.3781</w:t>
      </w:r>
    </w:p>
    <w:p>
      <w:r>
        <w:t xml:space="preserve">Casey vieraili ystävänsä luona Yhdistyneessä kuningaskunnassa ja yhden Irlannissa.</w:t>
      </w:r>
    </w:p>
    <w:p>
      <w:r>
        <w:rPr>
          <w:b/>
        </w:rPr>
        <w:t xml:space="preserve">Tulos</w:t>
      </w:r>
    </w:p>
    <w:p>
      <w:r>
        <w:t xml:space="preserve">Miksi Casey teki tämän?</w:t>
      </w:r>
    </w:p>
    <w:p>
      <w:r>
        <w:rPr>
          <w:b/>
        </w:rPr>
        <w:t xml:space="preserve">Esimerkki 7.3782</w:t>
      </w:r>
    </w:p>
    <w:p>
      <w:r>
        <w:t xml:space="preserve">Riley säästi jokaisen pennin ostaakseen uuden kannettavan tietokoneen.</w:t>
      </w:r>
    </w:p>
    <w:p>
      <w:r>
        <w:rPr>
          <w:b/>
        </w:rPr>
        <w:t xml:space="preserve">Tulos</w:t>
      </w:r>
    </w:p>
    <w:p>
      <w:r>
        <w:t xml:space="preserve">Miten kuvailisit Rileya?</w:t>
      </w:r>
    </w:p>
    <w:p>
      <w:r>
        <w:rPr>
          <w:b/>
        </w:rPr>
        <w:t xml:space="preserve">Esimerkki 7.3783</w:t>
      </w:r>
    </w:p>
    <w:p>
      <w:r>
        <w:t xml:space="preserve">Remy napsautti sähköpostipainiketta ja lähetti sähköpostia koko toimistolle.</w:t>
      </w:r>
    </w:p>
    <w:p>
      <w:r>
        <w:rPr>
          <w:b/>
        </w:rPr>
        <w:t xml:space="preserve">Tulos</w:t>
      </w:r>
    </w:p>
    <w:p>
      <w:r>
        <w:t xml:space="preserve">Mitä Remyn on tehtävä ennen tätä?</w:t>
      </w:r>
    </w:p>
    <w:p>
      <w:r>
        <w:rPr>
          <w:b/>
        </w:rPr>
        <w:t xml:space="preserve">Esimerkki 7.3784</w:t>
      </w:r>
    </w:p>
    <w:p>
      <w:r>
        <w:t xml:space="preserve">Jesse oli toipumassa taistelustaan flunssaa vastaan. He tunsivat olonsa paljon paremmaksi kuin ennen.</w:t>
      </w:r>
    </w:p>
    <w:p>
      <w:r>
        <w:rPr>
          <w:b/>
        </w:rPr>
        <w:t xml:space="preserve">Tulos</w:t>
      </w:r>
    </w:p>
    <w:p>
      <w:r>
        <w:t xml:space="preserve">Miten kuvailisit Jesseä?</w:t>
      </w:r>
    </w:p>
    <w:p>
      <w:r>
        <w:rPr>
          <w:b/>
        </w:rPr>
        <w:t xml:space="preserve">Esimerkki 7.3785</w:t>
      </w:r>
    </w:p>
    <w:p>
      <w:r>
        <w:t xml:space="preserve">Bailey piipahti tuomassa Alexille lautasellisen vastaleivottuja keksejä.</w:t>
      </w:r>
    </w:p>
    <w:p>
      <w:r>
        <w:rPr>
          <w:b/>
        </w:rPr>
        <w:t xml:space="preserve">Tulos</w:t>
      </w:r>
    </w:p>
    <w:p>
      <w:r>
        <w:t xml:space="preserve">Mitä Baileylle tapahtuu?</w:t>
      </w:r>
    </w:p>
    <w:p>
      <w:r>
        <w:rPr>
          <w:b/>
        </w:rPr>
        <w:t xml:space="preserve">Esimerkki 7.3786</w:t>
      </w:r>
    </w:p>
    <w:p>
      <w:r>
        <w:t xml:space="preserve">Aubrey näki kaikki mahdolliset seuraukset ja tajusi, että siihen liittyi joitakin mahdollisia riskejä.</w:t>
      </w:r>
    </w:p>
    <w:p>
      <w:r>
        <w:rPr>
          <w:b/>
        </w:rPr>
        <w:t xml:space="preserve">Tulos</w:t>
      </w:r>
    </w:p>
    <w:p>
      <w:r>
        <w:t xml:space="preserve">Mitä Aubrey haluaa tehdä seuraavaksi?</w:t>
      </w:r>
    </w:p>
    <w:p>
      <w:r>
        <w:rPr>
          <w:b/>
        </w:rPr>
        <w:t xml:space="preserve">Esimerkki 7.3787</w:t>
      </w:r>
    </w:p>
    <w:p>
      <w:r>
        <w:t xml:space="preserve">Kun Aubrey oli saanut kritiikkiä surkeasta varkaasta, hän otti rahat rennosti vastaan.</w:t>
      </w:r>
    </w:p>
    <w:p>
      <w:r>
        <w:rPr>
          <w:b/>
        </w:rPr>
        <w:t xml:space="preserve">Tulos</w:t>
      </w:r>
    </w:p>
    <w:p>
      <w:r>
        <w:t xml:space="preserve">Miltä Aubreystä tuntuisi sen jälkeen?</w:t>
      </w:r>
    </w:p>
    <w:p>
      <w:r>
        <w:rPr>
          <w:b/>
        </w:rPr>
        <w:t xml:space="preserve">Esimerkki 7.3788</w:t>
      </w:r>
    </w:p>
    <w:p>
      <w:r>
        <w:t xml:space="preserve">Jordania asetti tuontitulleja vahvistaakseen maansa taloutta.</w:t>
      </w:r>
    </w:p>
    <w:p>
      <w:r>
        <w:rPr>
          <w:b/>
        </w:rPr>
        <w:t xml:space="preserve">Tulos</w:t>
      </w:r>
    </w:p>
    <w:p>
      <w:r>
        <w:t xml:space="preserve">Miltä toisista tuntuisi sen seurauksena?</w:t>
      </w:r>
    </w:p>
    <w:p>
      <w:r>
        <w:rPr>
          <w:b/>
        </w:rPr>
        <w:t xml:space="preserve">Esimerkki 7.3789</w:t>
      </w:r>
    </w:p>
    <w:p>
      <w:r>
        <w:t xml:space="preserve">Quinn pystyi hyppäämään hyvin korkealle ja sai helposti slam dunkin.</w:t>
      </w:r>
    </w:p>
    <w:p>
      <w:r>
        <w:rPr>
          <w:b/>
        </w:rPr>
        <w:t xml:space="preserve">Tulos</w:t>
      </w:r>
    </w:p>
    <w:p>
      <w:r>
        <w:t xml:space="preserve">Miltä toisista tuntuisi sen seurauksena?</w:t>
      </w:r>
    </w:p>
    <w:p>
      <w:r>
        <w:rPr>
          <w:b/>
        </w:rPr>
        <w:t xml:space="preserve">Esimerkki 7.3790</w:t>
      </w:r>
    </w:p>
    <w:p>
      <w:r>
        <w:t xml:space="preserve">Carson oli innoissaan herätessään menossa kouluun.</w:t>
      </w:r>
    </w:p>
    <w:p>
      <w:r>
        <w:rPr>
          <w:b/>
        </w:rPr>
        <w:t xml:space="preserve">Tulos</w:t>
      </w:r>
    </w:p>
    <w:p>
      <w:r>
        <w:t xml:space="preserve">Miksi Carson teki näin?</w:t>
      </w:r>
    </w:p>
    <w:p>
      <w:r>
        <w:rPr>
          <w:b/>
        </w:rPr>
        <w:t xml:space="preserve">Esimerkki 7.3791</w:t>
      </w:r>
    </w:p>
    <w:p>
      <w:r>
        <w:t xml:space="preserve">Cameron oli lukenut kirjan ristiretkistä ja tiesi aiheesta tarpeeksi.</w:t>
      </w:r>
    </w:p>
    <w:p>
      <w:r>
        <w:rPr>
          <w:b/>
        </w:rPr>
        <w:t xml:space="preserve">Tulos</w:t>
      </w:r>
    </w:p>
    <w:p>
      <w:r>
        <w:t xml:space="preserve">Miksi Cameron teki näin?</w:t>
      </w:r>
    </w:p>
    <w:p>
      <w:r>
        <w:rPr>
          <w:b/>
        </w:rPr>
        <w:t xml:space="preserve">Esimerkki 7.3792</w:t>
      </w:r>
    </w:p>
    <w:p>
      <w:r>
        <w:t xml:space="preserve">Aubrey pysäytti kuljettajan ylinopeudesta. Sitten he kirjoittivat sakon,.</w:t>
      </w:r>
    </w:p>
    <w:p>
      <w:r>
        <w:rPr>
          <w:b/>
        </w:rPr>
        <w:t xml:space="preserve">Tulos</w:t>
      </w:r>
    </w:p>
    <w:p>
      <w:r>
        <w:t xml:space="preserve">Miltä Aubrey tuntuisi sen seurauksena?</w:t>
      </w:r>
    </w:p>
    <w:p>
      <w:r>
        <w:rPr>
          <w:b/>
        </w:rPr>
        <w:t xml:space="preserve">Esimerkki 7.3793</w:t>
      </w:r>
    </w:p>
    <w:p>
      <w:r>
        <w:t xml:space="preserve">Aubrey laittoi Baileyn hatun leikkisästi päähänsä sinä päivänä.</w:t>
      </w:r>
    </w:p>
    <w:p>
      <w:r>
        <w:rPr>
          <w:b/>
        </w:rPr>
        <w:t xml:space="preserve">Tulos</w:t>
      </w:r>
    </w:p>
    <w:p>
      <w:r>
        <w:t xml:space="preserve">Miltä Bailey tuntuisi sen seurauksena?</w:t>
      </w:r>
    </w:p>
    <w:p>
      <w:r>
        <w:rPr>
          <w:b/>
        </w:rPr>
        <w:t xml:space="preserve">Esimerkki 7.3794</w:t>
      </w:r>
    </w:p>
    <w:p>
      <w:r>
        <w:t xml:space="preserve">Quinn osallistui uuden hienon urheiluauton arvontaan ja toivoi saavansa sen.</w:t>
      </w:r>
    </w:p>
    <w:p>
      <w:r>
        <w:rPr>
          <w:b/>
        </w:rPr>
        <w:t xml:space="preserve">Tulos</w:t>
      </w:r>
    </w:p>
    <w:p>
      <w:r>
        <w:t xml:space="preserve">Mitä Quinn haluaa tehdä seuraavaksi?</w:t>
      </w:r>
    </w:p>
    <w:p>
      <w:r>
        <w:rPr>
          <w:b/>
        </w:rPr>
        <w:t xml:space="preserve">Esimerkki 7.3795</w:t>
      </w:r>
    </w:p>
    <w:p>
      <w:r>
        <w:t xml:space="preserve">Kendall oli sinnikäs, vaikka hänelle oli sanottu ei, ja lopulta hänellä oli myönteinen vaikutus Leehen.</w:t>
      </w:r>
    </w:p>
    <w:p>
      <w:r>
        <w:rPr>
          <w:b/>
        </w:rPr>
        <w:t xml:space="preserve">Tulos</w:t>
      </w:r>
    </w:p>
    <w:p>
      <w:r>
        <w:t xml:space="preserve">Mitä Lee haluaa tehdä seuraavaksi?</w:t>
      </w:r>
    </w:p>
    <w:p>
      <w:r>
        <w:rPr>
          <w:b/>
        </w:rPr>
        <w:t xml:space="preserve">Esimerkki 7.3796</w:t>
      </w:r>
    </w:p>
    <w:p>
      <w:r>
        <w:t xml:space="preserve">Alex kiinnitti huomiota leikkipuistossa laulaviin lapsiin.</w:t>
      </w:r>
    </w:p>
    <w:p>
      <w:r>
        <w:rPr>
          <w:b/>
        </w:rPr>
        <w:t xml:space="preserve">Tulos</w:t>
      </w:r>
    </w:p>
    <w:p>
      <w:r>
        <w:t xml:space="preserve">Mitä Alexille tapahtuu?</w:t>
      </w:r>
    </w:p>
    <w:p>
      <w:r>
        <w:rPr>
          <w:b/>
        </w:rPr>
        <w:t xml:space="preserve">Esimerkki 7.3797</w:t>
      </w:r>
    </w:p>
    <w:p>
      <w:r>
        <w:t xml:space="preserve">Puheen aikana Remy kertoi vieraille Caseyn tulkinnan tilanteesta.</w:t>
      </w:r>
    </w:p>
    <w:p>
      <w:r>
        <w:rPr>
          <w:b/>
        </w:rPr>
        <w:t xml:space="preserve">Tulos</w:t>
      </w:r>
    </w:p>
    <w:p>
      <w:r>
        <w:t xml:space="preserve">Mitä Remyn on tehtävä ennen tätä?</w:t>
      </w:r>
    </w:p>
    <w:p>
      <w:r>
        <w:rPr>
          <w:b/>
        </w:rPr>
        <w:t xml:space="preserve">Esimerkki 7.3798</w:t>
      </w:r>
    </w:p>
    <w:p>
      <w:r>
        <w:t xml:space="preserve">Austin rakensi ostoskeskuksen paikalle, josta rauniot löydettiin.</w:t>
      </w:r>
    </w:p>
    <w:p>
      <w:r>
        <w:rPr>
          <w:b/>
        </w:rPr>
        <w:t xml:space="preserve">Tulos</w:t>
      </w:r>
    </w:p>
    <w:p>
      <w:r>
        <w:t xml:space="preserve">Mitä Austinin on tehtävä ennen tätä?</w:t>
      </w:r>
    </w:p>
    <w:p>
      <w:r>
        <w:rPr>
          <w:b/>
        </w:rPr>
        <w:t xml:space="preserve">Esimerkki 7.3799</w:t>
      </w:r>
    </w:p>
    <w:p>
      <w:r>
        <w:t xml:space="preserve">Aubrey otti tennistunteja ja hänestä tuli erittäin hyvä yksinpelaaja.</w:t>
      </w:r>
    </w:p>
    <w:p>
      <w:r>
        <w:rPr>
          <w:b/>
        </w:rPr>
        <w:t xml:space="preserve">Tulos</w:t>
      </w:r>
    </w:p>
    <w:p>
      <w:r>
        <w:t xml:space="preserve">Mitä Aubrey haluaa tehdä seuraavaksi?</w:t>
      </w:r>
    </w:p>
    <w:p>
      <w:r>
        <w:rPr>
          <w:b/>
        </w:rPr>
        <w:t xml:space="preserve">Esimerkki 7.3800</w:t>
      </w:r>
    </w:p>
    <w:p>
      <w:r>
        <w:t xml:space="preserve">Quinn nimeää elokuvat, joista Jordan on ylpein sen jälkeen, kun hän näytti ne hänelle teatterissa.</w:t>
      </w:r>
    </w:p>
    <w:p>
      <w:r>
        <w:rPr>
          <w:b/>
        </w:rPr>
        <w:t xml:space="preserve">Tulos</w:t>
      </w:r>
    </w:p>
    <w:p>
      <w:r>
        <w:t xml:space="preserve">Miten kuvailisit Quinniä?</w:t>
      </w:r>
    </w:p>
    <w:p>
      <w:r>
        <w:rPr>
          <w:b/>
        </w:rPr>
        <w:t xml:space="preserve">Esimerkki 7.3801</w:t>
      </w:r>
    </w:p>
    <w:p>
      <w:r>
        <w:t xml:space="preserve">Koska Taylor tunsi olonsa varsin romanttiseksi, hän antoi kumppanilleen suukon poskelle.</w:t>
      </w:r>
    </w:p>
    <w:p>
      <w:r>
        <w:rPr>
          <w:b/>
        </w:rPr>
        <w:t xml:space="preserve">Tulos</w:t>
      </w:r>
    </w:p>
    <w:p>
      <w:r>
        <w:t xml:space="preserve">Mitä muut haluavat tehdä seuraavaksi?</w:t>
      </w:r>
    </w:p>
    <w:p>
      <w:r>
        <w:rPr>
          <w:b/>
        </w:rPr>
        <w:t xml:space="preserve">Esimerkki 7.3802</w:t>
      </w:r>
    </w:p>
    <w:p>
      <w:r>
        <w:t xml:space="preserve">Remy söi voileipänsä hyvin nopeasti , periaatteessa kaikki yhdellä suupalalla.</w:t>
      </w:r>
    </w:p>
    <w:p>
      <w:r>
        <w:rPr>
          <w:b/>
        </w:rPr>
        <w:t xml:space="preserve">Tulos</w:t>
      </w:r>
    </w:p>
    <w:p>
      <w:r>
        <w:t xml:space="preserve">Miltä Remystä tuntuisi sen jälkeen?</w:t>
      </w:r>
    </w:p>
    <w:p>
      <w:r>
        <w:rPr>
          <w:b/>
        </w:rPr>
        <w:t xml:space="preserve">Esimerkki 7.3803</w:t>
      </w:r>
    </w:p>
    <w:p>
      <w:r>
        <w:t xml:space="preserve">Aubrey syötti Tracyn lapsille spagettia pesäpalloharjoitusten jälkeen.</w:t>
      </w:r>
    </w:p>
    <w:p>
      <w:r>
        <w:rPr>
          <w:b/>
        </w:rPr>
        <w:t xml:space="preserve">Tulos</w:t>
      </w:r>
    </w:p>
    <w:p>
      <w:r>
        <w:t xml:space="preserve">Miltä Tracystä tuntuisi sen seurauksena?</w:t>
      </w:r>
    </w:p>
    <w:p>
      <w:r>
        <w:rPr>
          <w:b/>
        </w:rPr>
        <w:t xml:space="preserve">Esimerkki 7.3804</w:t>
      </w:r>
    </w:p>
    <w:p>
      <w:r>
        <w:t xml:space="preserve">Cameron ojensi kätensä koiralle, kun se alkoi murista.</w:t>
      </w:r>
    </w:p>
    <w:p>
      <w:r>
        <w:rPr>
          <w:b/>
        </w:rPr>
        <w:t xml:space="preserve">Tulos</w:t>
      </w:r>
    </w:p>
    <w:p>
      <w:r>
        <w:t xml:space="preserve">Miten kuvailisit Kendallia?</w:t>
      </w:r>
    </w:p>
    <w:p>
      <w:r>
        <w:rPr>
          <w:b/>
        </w:rPr>
        <w:t xml:space="preserve">Esimerkki 7.3805</w:t>
      </w:r>
    </w:p>
    <w:p>
      <w:r>
        <w:t xml:space="preserve">Bailey oli hyvä koripalloilija, jolla oli erityinen laukaus arsenaalissaan.</w:t>
      </w:r>
    </w:p>
    <w:p>
      <w:r>
        <w:rPr>
          <w:b/>
        </w:rPr>
        <w:t xml:space="preserve">Tulos</w:t>
      </w:r>
    </w:p>
    <w:p>
      <w:r>
        <w:t xml:space="preserve">Mitä Baileyn on tehtävä ennen tätä?</w:t>
      </w:r>
    </w:p>
    <w:p>
      <w:r>
        <w:rPr>
          <w:b/>
        </w:rPr>
        <w:t xml:space="preserve">Esimerkki 7.3806</w:t>
      </w:r>
    </w:p>
    <w:p>
      <w:r>
        <w:t xml:space="preserve">Alex oli kauniilla aurinkoisella rannalla eikä halunnut käyttää aikaa lukemiseen.</w:t>
      </w:r>
    </w:p>
    <w:p>
      <w:r>
        <w:rPr>
          <w:b/>
        </w:rPr>
        <w:t xml:space="preserve">Tulos</w:t>
      </w:r>
    </w:p>
    <w:p>
      <w:r>
        <w:t xml:space="preserve">Mitä Alex haluaa tehdä seuraavaksi?</w:t>
      </w:r>
    </w:p>
    <w:p>
      <w:r>
        <w:rPr>
          <w:b/>
        </w:rPr>
        <w:t xml:space="preserve">Esimerkki 7.3807</w:t>
      </w:r>
    </w:p>
    <w:p>
      <w:r>
        <w:t xml:space="preserve">Ash ei ollut kovin kuvainnollinen ajattelija, hän ymmärsi matematiikan numeroiden muodossa, mutta hän ei osannut kuvitella niiden sovelluksia.</w:t>
      </w:r>
    </w:p>
    <w:p>
      <w:r>
        <w:rPr>
          <w:b/>
        </w:rPr>
        <w:t xml:space="preserve">Tulos</w:t>
      </w:r>
    </w:p>
    <w:p>
      <w:r>
        <w:t xml:space="preserve">Miten kuvailisit Ashia?</w:t>
      </w:r>
    </w:p>
    <w:p>
      <w:r>
        <w:rPr>
          <w:b/>
        </w:rPr>
        <w:t xml:space="preserve">Esimerkki 7.3808</w:t>
      </w:r>
    </w:p>
    <w:p>
      <w:r>
        <w:t xml:space="preserve">Lee katsoi Kendallia samalla tavalla kuin tuo nainen ja liikkui nopeasti pyytääkseen häntä tanssimaan.</w:t>
      </w:r>
    </w:p>
    <w:p>
      <w:r>
        <w:rPr>
          <w:b/>
        </w:rPr>
        <w:t xml:space="preserve">Tulos</w:t>
      </w:r>
    </w:p>
    <w:p>
      <w:r>
        <w:t xml:space="preserve">Mitä Kendallille tapahtuu?</w:t>
      </w:r>
    </w:p>
    <w:p>
      <w:r>
        <w:rPr>
          <w:b/>
        </w:rPr>
        <w:t xml:space="preserve">Esimerkki 7.3809</w:t>
      </w:r>
    </w:p>
    <w:p>
      <w:r>
        <w:t xml:space="preserve">Jordan halusi asunnon, koska hänet oli potkittu ulos kotoaan.</w:t>
      </w:r>
    </w:p>
    <w:p>
      <w:r>
        <w:rPr>
          <w:b/>
        </w:rPr>
        <w:t xml:space="preserve">Tulos</w:t>
      </w:r>
    </w:p>
    <w:p>
      <w:r>
        <w:t xml:space="preserve">Miltä Jordanista tuntuisi sen jälkeen?</w:t>
      </w:r>
    </w:p>
    <w:p>
      <w:r>
        <w:rPr>
          <w:b/>
        </w:rPr>
        <w:t xml:space="preserve">Esimerkki 7.3810</w:t>
      </w:r>
    </w:p>
    <w:p>
      <w:r>
        <w:t xml:space="preserve">Ash tiesi, miten reagoida, joten hän hyväksyi Alexin kutsun.</w:t>
      </w:r>
    </w:p>
    <w:p>
      <w:r>
        <w:rPr>
          <w:b/>
        </w:rPr>
        <w:t xml:space="preserve">Tulos</w:t>
      </w:r>
    </w:p>
    <w:p>
      <w:r>
        <w:t xml:space="preserve">Mitä Alexille tapahtuu?</w:t>
      </w:r>
    </w:p>
    <w:p>
      <w:r>
        <w:rPr>
          <w:b/>
        </w:rPr>
        <w:t xml:space="preserve">Esimerkki 7.3811</w:t>
      </w:r>
    </w:p>
    <w:p>
      <w:r>
        <w:t xml:space="preserve">Aubrey jätti huomiotta Rileylta saamansa puhelun, joka koski tulevia juhlia.</w:t>
      </w:r>
    </w:p>
    <w:p>
      <w:r>
        <w:rPr>
          <w:b/>
        </w:rPr>
        <w:t xml:space="preserve">Tulos</w:t>
      </w:r>
    </w:p>
    <w:p>
      <w:r>
        <w:t xml:space="preserve">Mitä Riley haluaa tehdä seuraavaksi?</w:t>
      </w:r>
    </w:p>
    <w:p>
      <w:r>
        <w:rPr>
          <w:b/>
        </w:rPr>
        <w:t xml:space="preserve">Esimerkki 7.3812</w:t>
      </w:r>
    </w:p>
    <w:p>
      <w:r>
        <w:t xml:space="preserve">Addison piti puhetta monien ihmisten edessä. Addison tarkasteli jokaista kommenttia.</w:t>
      </w:r>
    </w:p>
    <w:p>
      <w:r>
        <w:rPr>
          <w:b/>
        </w:rPr>
        <w:t xml:space="preserve">Tulos</w:t>
      </w:r>
    </w:p>
    <w:p>
      <w:r>
        <w:t xml:space="preserve">Miltä Addisonista tuntuisi sen seurauksena?</w:t>
      </w:r>
    </w:p>
    <w:p>
      <w:r>
        <w:rPr>
          <w:b/>
        </w:rPr>
        <w:t xml:space="preserve">Esimerkki 7.3813</w:t>
      </w:r>
    </w:p>
    <w:p>
      <w:r>
        <w:t xml:space="preserve">Kendall sai töissä parikseen erittäin laiskan tiimin. Kendall piti pallon liikkeellä ryhmäprojektissa.</w:t>
      </w:r>
    </w:p>
    <w:p>
      <w:r>
        <w:rPr>
          <w:b/>
        </w:rPr>
        <w:t xml:space="preserve">Tulos</w:t>
      </w:r>
    </w:p>
    <w:p>
      <w:r>
        <w:t xml:space="preserve">Mitä Kendallille tapahtuu?</w:t>
      </w:r>
    </w:p>
    <w:p>
      <w:r>
        <w:rPr>
          <w:b/>
        </w:rPr>
        <w:t xml:space="preserve">Esimerkki 7.3814</w:t>
      </w:r>
    </w:p>
    <w:p>
      <w:r>
        <w:t xml:space="preserve">Cameron epäröi seurata Kendallia pimeään metsään.</w:t>
      </w:r>
    </w:p>
    <w:p>
      <w:r>
        <w:rPr>
          <w:b/>
        </w:rPr>
        <w:t xml:space="preserve">Tulos</w:t>
      </w:r>
    </w:p>
    <w:p>
      <w:r>
        <w:t xml:space="preserve">Mitä Kendall haluaa tehdä seuraavaksi?</w:t>
      </w:r>
    </w:p>
    <w:p>
      <w:r>
        <w:rPr>
          <w:b/>
        </w:rPr>
        <w:t xml:space="preserve">Esimerkki 7.3815</w:t>
      </w:r>
    </w:p>
    <w:p>
      <w:r>
        <w:t xml:space="preserve">Bailey halusi todella, että Skylar antaisi heille ylennyksen. Bailey nousi Skylarin jalkoihin.</w:t>
      </w:r>
    </w:p>
    <w:p>
      <w:r>
        <w:rPr>
          <w:b/>
        </w:rPr>
        <w:t xml:space="preserve">Tulos</w:t>
      </w:r>
    </w:p>
    <w:p>
      <w:r>
        <w:t xml:space="preserve">Miltä Skylarista tuntuisi sen seurauksena?</w:t>
      </w:r>
    </w:p>
    <w:p>
      <w:r>
        <w:rPr>
          <w:b/>
        </w:rPr>
        <w:t xml:space="preserve">Esimerkki 7.3816</w:t>
      </w:r>
    </w:p>
    <w:p>
      <w:r>
        <w:t xml:space="preserve">Ash oli vihdoin raskaana yritettyään tuloksetta puoli vuotta.</w:t>
      </w:r>
    </w:p>
    <w:p>
      <w:r>
        <w:rPr>
          <w:b/>
        </w:rPr>
        <w:t xml:space="preserve">Tulos</w:t>
      </w:r>
    </w:p>
    <w:p>
      <w:r>
        <w:t xml:space="preserve">Mitä Ashille tapahtuu?</w:t>
      </w:r>
    </w:p>
    <w:p>
      <w:r>
        <w:rPr>
          <w:b/>
        </w:rPr>
        <w:t xml:space="preserve">Esimerkki 7.3817</w:t>
      </w:r>
    </w:p>
    <w:p>
      <w:r>
        <w:t xml:space="preserve">Carson oli ystävänsä luona pelaamassa videopelejä, kun he päättivät tilata pizzaa.</w:t>
      </w:r>
    </w:p>
    <w:p>
      <w:r>
        <w:rPr>
          <w:b/>
        </w:rPr>
        <w:t xml:space="preserve">Tulos</w:t>
      </w:r>
    </w:p>
    <w:p>
      <w:r>
        <w:t xml:space="preserve">Mitä muille tapahtuu?</w:t>
      </w:r>
    </w:p>
    <w:p>
      <w:r>
        <w:rPr>
          <w:b/>
        </w:rPr>
        <w:t xml:space="preserve">Esimerkki 7.3818</w:t>
      </w:r>
    </w:p>
    <w:p>
      <w:r>
        <w:t xml:space="preserve">Bailey pyysi minua antamaan rahaa, jotta hän voisi ostaa pomollemme hienon syntymäpäivälahjan.</w:t>
      </w:r>
    </w:p>
    <w:p>
      <w:r>
        <w:rPr>
          <w:b/>
        </w:rPr>
        <w:t xml:space="preserve">Tulos</w:t>
      </w:r>
    </w:p>
    <w:p>
      <w:r>
        <w:t xml:space="preserve">Miksi Bailey teki näin?</w:t>
      </w:r>
    </w:p>
    <w:p>
      <w:r>
        <w:rPr>
          <w:b/>
        </w:rPr>
        <w:t xml:space="preserve">Esimerkki 7.3819</w:t>
      </w:r>
    </w:p>
    <w:p>
      <w:r>
        <w:t xml:space="preserve">Austin kietoi vyön vyötärönsä ympärille, mutta huomasi, ettei se sopinut.</w:t>
      </w:r>
    </w:p>
    <w:p>
      <w:r>
        <w:rPr>
          <w:b/>
        </w:rPr>
        <w:t xml:space="preserve">Tulos</w:t>
      </w:r>
    </w:p>
    <w:p>
      <w:r>
        <w:t xml:space="preserve">Mitä Austinille tapahtuu?</w:t>
      </w:r>
    </w:p>
    <w:p>
      <w:r>
        <w:rPr>
          <w:b/>
        </w:rPr>
        <w:t xml:space="preserve">Esimerkki 7.3820</w:t>
      </w:r>
    </w:p>
    <w:p>
      <w:r>
        <w:t xml:space="preserve">Alex käytti Ashin vihaa hyväkseen ja hajotti herkän posliinikulhon.</w:t>
      </w:r>
    </w:p>
    <w:p>
      <w:r>
        <w:rPr>
          <w:b/>
        </w:rPr>
        <w:t xml:space="preserve">Tulos</w:t>
      </w:r>
    </w:p>
    <w:p>
      <w:r>
        <w:t xml:space="preserve">Miltä Alexista tuntuisi sen jälkeen?</w:t>
      </w:r>
    </w:p>
    <w:p>
      <w:r>
        <w:rPr>
          <w:b/>
        </w:rPr>
        <w:t xml:space="preserve">Esimerkki 7.3821</w:t>
      </w:r>
    </w:p>
    <w:p>
      <w:r>
        <w:t xml:space="preserve">Kai tunsi, että häneltä puuttui jotain, kun hän huomasi hukanneensa lompakkonsa.</w:t>
      </w:r>
    </w:p>
    <w:p>
      <w:r>
        <w:rPr>
          <w:b/>
        </w:rPr>
        <w:t xml:space="preserve">Tulos</w:t>
      </w:r>
    </w:p>
    <w:p>
      <w:r>
        <w:t xml:space="preserve">Miten kuvailisit Kain?</w:t>
      </w:r>
    </w:p>
    <w:p>
      <w:r>
        <w:rPr>
          <w:b/>
        </w:rPr>
        <w:t xml:space="preserve">Esimerkki 7.3822</w:t>
      </w:r>
    </w:p>
    <w:p>
      <w:r>
        <w:t xml:space="preserve">Kai teki harrastuksestaan uran sen jälkeen, kun hänen normaali työnsä ei näyttänyt kovin lupaavalta.</w:t>
      </w:r>
    </w:p>
    <w:p>
      <w:r>
        <w:rPr>
          <w:b/>
        </w:rPr>
        <w:t xml:space="preserve">Tulos</w:t>
      </w:r>
    </w:p>
    <w:p>
      <w:r>
        <w:t xml:space="preserve">Miksi Kai teki tämän?</w:t>
      </w:r>
    </w:p>
    <w:p>
      <w:r>
        <w:rPr>
          <w:b/>
        </w:rPr>
        <w:t xml:space="preserve">Esimerkki 7.3823</w:t>
      </w:r>
    </w:p>
    <w:p>
      <w:r>
        <w:t xml:space="preserve">Aubrey tapasi puistossa karmivan tuntemattoman miehen, joka yritti saada Aubreyn lähtemään kotiinsa.</w:t>
      </w:r>
    </w:p>
    <w:p>
      <w:r>
        <w:rPr>
          <w:b/>
        </w:rPr>
        <w:t xml:space="preserve">Tulos</w:t>
      </w:r>
    </w:p>
    <w:p>
      <w:r>
        <w:t xml:space="preserve">Mitä muille tapahtuu?</w:t>
      </w:r>
    </w:p>
    <w:p>
      <w:r>
        <w:rPr>
          <w:b/>
        </w:rPr>
        <w:t xml:space="preserve">Esimerkki 7.3824</w:t>
      </w:r>
    </w:p>
    <w:p>
      <w:r>
        <w:t xml:space="preserve">Addison meni lääkärin vastaanotolle eikä pitänyt saamistaan terveystiedoista.</w:t>
      </w:r>
    </w:p>
    <w:p>
      <w:r>
        <w:rPr>
          <w:b/>
        </w:rPr>
        <w:t xml:space="preserve">Tulos</w:t>
      </w:r>
    </w:p>
    <w:p>
      <w:r>
        <w:t xml:space="preserve">Miltä Addisonista tuntuisi sen jälkeen?</w:t>
      </w:r>
    </w:p>
    <w:p>
      <w:r>
        <w:rPr>
          <w:b/>
        </w:rPr>
        <w:t xml:space="preserve">Esimerkki 7.3825</w:t>
      </w:r>
    </w:p>
    <w:p>
      <w:r>
        <w:t xml:space="preserve">Aubrey kirjoitti Tracyn romaanin, koska Tracy oli tunnettu kirjailija, mutta hänellä ei ollut kovin paljon lahjakkuutta.</w:t>
      </w:r>
    </w:p>
    <w:p>
      <w:r>
        <w:rPr>
          <w:b/>
        </w:rPr>
        <w:t xml:space="preserve">Tulos</w:t>
      </w:r>
    </w:p>
    <w:p>
      <w:r>
        <w:t xml:space="preserve">Mitä Aubrey haluaa tehdä seuraavaksi?</w:t>
      </w:r>
    </w:p>
    <w:p>
      <w:r>
        <w:rPr>
          <w:b/>
        </w:rPr>
        <w:t xml:space="preserve">Esimerkki 7.3826</w:t>
      </w:r>
    </w:p>
    <w:p>
      <w:r>
        <w:t xml:space="preserve">Austin näki myös Alin, kun hän käveli eräänä päivänä kouluun.</w:t>
      </w:r>
    </w:p>
    <w:p>
      <w:r>
        <w:rPr>
          <w:b/>
        </w:rPr>
        <w:t xml:space="preserve">Tulos</w:t>
      </w:r>
    </w:p>
    <w:p>
      <w:r>
        <w:t xml:space="preserve">Mitä Austin haluaa tehdä seuraavaksi?</w:t>
      </w:r>
    </w:p>
    <w:p>
      <w:r>
        <w:rPr>
          <w:b/>
        </w:rPr>
        <w:t xml:space="preserve">Esimerkki 7.3827</w:t>
      </w:r>
    </w:p>
    <w:p>
      <w:r>
        <w:t xml:space="preserve">Cameron epäonnistui kolmessa tehtävässä ja sai arvostelua kykyjen perusteella.</w:t>
      </w:r>
    </w:p>
    <w:p>
      <w:r>
        <w:rPr>
          <w:b/>
        </w:rPr>
        <w:t xml:space="preserve">Tulos</w:t>
      </w:r>
    </w:p>
    <w:p>
      <w:r>
        <w:t xml:space="preserve">Miten kuvailisit Cameronia?</w:t>
      </w:r>
    </w:p>
    <w:p>
      <w:r>
        <w:rPr>
          <w:b/>
        </w:rPr>
        <w:t xml:space="preserve">Esimerkki 7.3828</w:t>
      </w:r>
    </w:p>
    <w:p>
      <w:r>
        <w:t xml:space="preserve">Alex alkoi kerätä postimerkkejä käytyään antiikkikaupassa ja ostettuaan niitä.</w:t>
      </w:r>
    </w:p>
    <w:p>
      <w:r>
        <w:rPr>
          <w:b/>
        </w:rPr>
        <w:t xml:space="preserve">Tulos</w:t>
      </w:r>
    </w:p>
    <w:p>
      <w:r>
        <w:t xml:space="preserve">Mitä Alex haluaa tehdä seuraavaksi?</w:t>
      </w:r>
    </w:p>
    <w:p>
      <w:r>
        <w:rPr>
          <w:b/>
        </w:rPr>
        <w:t xml:space="preserve">Esimerkki 7.3829</w:t>
      </w:r>
    </w:p>
    <w:p>
      <w:r>
        <w:t xml:space="preserve">Aubrey avasi yli saadakseen esiin pizzan, jota he olivat valmistaneet.</w:t>
      </w:r>
    </w:p>
    <w:p>
      <w:r>
        <w:rPr>
          <w:b/>
        </w:rPr>
        <w:t xml:space="preserve">Tulos</w:t>
      </w:r>
    </w:p>
    <w:p>
      <w:r>
        <w:t xml:space="preserve">Miltä Aubreystä tuntuisi sen jälkeen?</w:t>
      </w:r>
    </w:p>
    <w:p>
      <w:r>
        <w:rPr>
          <w:b/>
        </w:rPr>
        <w:t xml:space="preserve">Esimerkki 7.3830</w:t>
      </w:r>
    </w:p>
    <w:p>
      <w:r>
        <w:t xml:space="preserve">Quinn kertoi poikaystävälleen, miltä hänestä tuntui.</w:t>
      </w:r>
    </w:p>
    <w:p>
      <w:r>
        <w:rPr>
          <w:b/>
        </w:rPr>
        <w:t xml:space="preserve">Tulos</w:t>
      </w:r>
    </w:p>
    <w:p>
      <w:r>
        <w:t xml:space="preserve">Miltä Quinnistä tuntuisi sen jälkeen?</w:t>
      </w:r>
    </w:p>
    <w:p>
      <w:r>
        <w:rPr>
          <w:b/>
        </w:rPr>
        <w:t xml:space="preserve">Esimerkki 7.3831</w:t>
      </w:r>
    </w:p>
    <w:p>
      <w:r>
        <w:t xml:space="preserve">Casey tapasi hänet lounaalla ja istui alas keskustelemaan yksityiskohdista.</w:t>
      </w:r>
    </w:p>
    <w:p>
      <w:r>
        <w:rPr>
          <w:b/>
        </w:rPr>
        <w:t xml:space="preserve">Tulos</w:t>
      </w:r>
    </w:p>
    <w:p>
      <w:r>
        <w:t xml:space="preserve">Mitä Caseylle tapahtuu?</w:t>
      </w:r>
    </w:p>
    <w:p>
      <w:r>
        <w:rPr>
          <w:b/>
        </w:rPr>
        <w:t xml:space="preserve">Esimerkki 7.3832</w:t>
      </w:r>
    </w:p>
    <w:p>
      <w:r>
        <w:t xml:space="preserve">Alex vastasi Ashin vihaan lyömällä häntä takaisin päähän.</w:t>
      </w:r>
    </w:p>
    <w:p>
      <w:r>
        <w:rPr>
          <w:b/>
        </w:rPr>
        <w:t xml:space="preserve">Tulos</w:t>
      </w:r>
    </w:p>
    <w:p>
      <w:r>
        <w:t xml:space="preserve">Miten kuvailisit Alexia?</w:t>
      </w:r>
    </w:p>
    <w:p>
      <w:r>
        <w:rPr>
          <w:b/>
        </w:rPr>
        <w:t xml:space="preserve">Esimerkki 7.3833</w:t>
      </w:r>
    </w:p>
    <w:p>
      <w:r>
        <w:t xml:space="preserve">Alex kävi heidän äitinsä luona.  Oli heidän äitinsä syntymäpäivä.</w:t>
      </w:r>
    </w:p>
    <w:p>
      <w:r>
        <w:rPr>
          <w:b/>
        </w:rPr>
        <w:t xml:space="preserve">Tulos</w:t>
      </w:r>
    </w:p>
    <w:p>
      <w:r>
        <w:t xml:space="preserve">Miten kuvailisit Alexia?</w:t>
      </w:r>
    </w:p>
    <w:p>
      <w:r>
        <w:rPr>
          <w:b/>
        </w:rPr>
        <w:t xml:space="preserve">Esimerkki 7.3834</w:t>
      </w:r>
    </w:p>
    <w:p>
      <w:r>
        <w:t xml:space="preserve">Aubrey oli tottunut heidän kotikaupunkiinsa, mutta nyt he asuivat Carsonin ympäristössä.</w:t>
      </w:r>
    </w:p>
    <w:p>
      <w:r>
        <w:rPr>
          <w:b/>
        </w:rPr>
        <w:t xml:space="preserve">Tulos</w:t>
      </w:r>
    </w:p>
    <w:p>
      <w:r>
        <w:t xml:space="preserve">Mitä Aubrey haluaa tehdä seuraavaksi?</w:t>
      </w:r>
    </w:p>
    <w:p>
      <w:r>
        <w:rPr>
          <w:b/>
        </w:rPr>
        <w:t xml:space="preserve">Esimerkki 7.3835</w:t>
      </w:r>
    </w:p>
    <w:p>
      <w:r>
        <w:t xml:space="preserve">Ash kiitti Aubreyn isää vuolaasti kaikesta hänen antamastaan avusta ja ohjauksesta.</w:t>
      </w:r>
    </w:p>
    <w:p>
      <w:r>
        <w:rPr>
          <w:b/>
        </w:rPr>
        <w:t xml:space="preserve">Tulos</w:t>
      </w:r>
    </w:p>
    <w:p>
      <w:r>
        <w:t xml:space="preserve">Miten kuvailisit Ashia?</w:t>
      </w:r>
    </w:p>
    <w:p>
      <w:r>
        <w:rPr>
          <w:b/>
        </w:rPr>
        <w:t xml:space="preserve">Esimerkki 7.3836</w:t>
      </w:r>
    </w:p>
    <w:p>
      <w:r>
        <w:t xml:space="preserve">Quinn itki silmät päästään ja söi kokonaisen jäätelölaatikon eron vuoksi.</w:t>
      </w:r>
    </w:p>
    <w:p>
      <w:r>
        <w:rPr>
          <w:b/>
        </w:rPr>
        <w:t xml:space="preserve">Tulos</w:t>
      </w:r>
    </w:p>
    <w:p>
      <w:r>
        <w:t xml:space="preserve">Mitä Quinn haluaa tehdä seuraavaksi?</w:t>
      </w:r>
    </w:p>
    <w:p>
      <w:r>
        <w:rPr>
          <w:b/>
        </w:rPr>
        <w:t xml:space="preserve">Esimerkki 7.3837</w:t>
      </w:r>
    </w:p>
    <w:p>
      <w:r>
        <w:t xml:space="preserve">Riley lähti Cameronin kanssa ostamaan uutta pukua haastattelua varten.</w:t>
      </w:r>
    </w:p>
    <w:p>
      <w:r>
        <w:rPr>
          <w:b/>
        </w:rPr>
        <w:t xml:space="preserve">Tulos</w:t>
      </w:r>
    </w:p>
    <w:p>
      <w:r>
        <w:t xml:space="preserve">Mitä Cameron haluaa tehdä seuraavaksi?</w:t>
      </w:r>
    </w:p>
    <w:p>
      <w:r>
        <w:rPr>
          <w:b/>
        </w:rPr>
        <w:t xml:space="preserve">Esimerkki 7.3838</w:t>
      </w:r>
    </w:p>
    <w:p>
      <w:r>
        <w:t xml:space="preserve">Austin tiesi, että hänen naapureillaan oli vaikeuksia maksaa laskuja, joten Austin auttoi toista perhettä.</w:t>
      </w:r>
    </w:p>
    <w:p>
      <w:r>
        <w:rPr>
          <w:b/>
        </w:rPr>
        <w:t xml:space="preserve">Tulos</w:t>
      </w:r>
    </w:p>
    <w:p>
      <w:r>
        <w:t xml:space="preserve">Mitä perheelle tapahtuu?</w:t>
      </w:r>
    </w:p>
    <w:p>
      <w:r>
        <w:rPr>
          <w:b/>
        </w:rPr>
        <w:t xml:space="preserve">Esimerkki 7.3839</w:t>
      </w:r>
    </w:p>
    <w:p>
      <w:r>
        <w:t xml:space="preserve">Aubery ja Carson seurustelivat, ja Cameron oli vihainen siitä.</w:t>
      </w:r>
    </w:p>
    <w:p>
      <w:r>
        <w:rPr>
          <w:b/>
        </w:rPr>
        <w:t xml:space="preserve">Tulos</w:t>
      </w:r>
    </w:p>
    <w:p>
      <w:r>
        <w:t xml:space="preserve">Miltä Cameronista tuntuisi sen jälkeen?</w:t>
      </w:r>
    </w:p>
    <w:p>
      <w:r>
        <w:rPr>
          <w:b/>
        </w:rPr>
        <w:t xml:space="preserve">Esimerkki 7.3840</w:t>
      </w:r>
    </w:p>
    <w:p>
      <w:r>
        <w:t xml:space="preserve">Addison kutsui Austinin mukaan koulun jalkapallokerhoon.</w:t>
      </w:r>
    </w:p>
    <w:p>
      <w:r>
        <w:rPr>
          <w:b/>
        </w:rPr>
        <w:t xml:space="preserve">Tulos</w:t>
      </w:r>
    </w:p>
    <w:p>
      <w:r>
        <w:t xml:space="preserve">Miltä Austinista tuntuisi sen seurauksena?</w:t>
      </w:r>
    </w:p>
    <w:p>
      <w:r>
        <w:rPr>
          <w:b/>
        </w:rPr>
        <w:t xml:space="preserve">Esimerkki 7.3841</w:t>
      </w:r>
    </w:p>
    <w:p>
      <w:r>
        <w:t xml:space="preserve">Cameron otti Kain valituksen vakavasti ja käynnisti asiasta laajan tutkimuksen.</w:t>
      </w:r>
    </w:p>
    <w:p>
      <w:r>
        <w:rPr>
          <w:b/>
        </w:rPr>
        <w:t xml:space="preserve">Tulos</w:t>
      </w:r>
    </w:p>
    <w:p>
      <w:r>
        <w:t xml:space="preserve">Mitä Kai'lle tapahtuu?</w:t>
      </w:r>
    </w:p>
    <w:p>
      <w:r>
        <w:rPr>
          <w:b/>
        </w:rPr>
        <w:t xml:space="preserve">Esimerkki 7.3842</w:t>
      </w:r>
    </w:p>
    <w:p>
      <w:r>
        <w:t xml:space="preserve">Carson salasi Taylorin henkilöllisyyden, koska hän oli menossa CIA:n peitetehtäviin.</w:t>
      </w:r>
    </w:p>
    <w:p>
      <w:r>
        <w:rPr>
          <w:b/>
        </w:rPr>
        <w:t xml:space="preserve">Tulos</w:t>
      </w:r>
    </w:p>
    <w:p>
      <w:r>
        <w:t xml:space="preserve">Mitä Taylorille tapahtuu?</w:t>
      </w:r>
    </w:p>
    <w:p>
      <w:r>
        <w:rPr>
          <w:b/>
        </w:rPr>
        <w:t xml:space="preserve">Esimerkki 7.3843</w:t>
      </w:r>
    </w:p>
    <w:p>
      <w:r>
        <w:t xml:space="preserve">Austin vei perheen illalliselle heidän suosikkiravintolaansa keskustaan.</w:t>
      </w:r>
    </w:p>
    <w:p>
      <w:r>
        <w:rPr>
          <w:b/>
        </w:rPr>
        <w:t xml:space="preserve">Tulos</w:t>
      </w:r>
    </w:p>
    <w:p>
      <w:r>
        <w:t xml:space="preserve">Miten kuvailisit Austinia?</w:t>
      </w:r>
    </w:p>
    <w:p>
      <w:r>
        <w:rPr>
          <w:b/>
        </w:rPr>
        <w:t xml:space="preserve">Esimerkki 7.3844</w:t>
      </w:r>
    </w:p>
    <w:p>
      <w:r>
        <w:t xml:space="preserve">Remyn ystävät lähtevät pelaamaan baseballia. Remy haluaa liittyä heihin.</w:t>
      </w:r>
    </w:p>
    <w:p>
      <w:r>
        <w:rPr>
          <w:b/>
        </w:rPr>
        <w:t xml:space="preserve">Tulos</w:t>
      </w:r>
    </w:p>
    <w:p>
      <w:r>
        <w:t xml:space="preserve">Mitä Remyn on tehtävä ennen tätä?</w:t>
      </w:r>
    </w:p>
    <w:p>
      <w:r>
        <w:rPr>
          <w:b/>
        </w:rPr>
        <w:t xml:space="preserve">Esimerkki 7.3845</w:t>
      </w:r>
    </w:p>
    <w:p>
      <w:r>
        <w:t xml:space="preserve">Remyllä oli tärkeä esitelmä, joka hänen oli saatava valmiiksi, joten Remy työskenteli myöhään illalla.</w:t>
      </w:r>
    </w:p>
    <w:p>
      <w:r>
        <w:rPr>
          <w:b/>
        </w:rPr>
        <w:t xml:space="preserve">Tulos</w:t>
      </w:r>
    </w:p>
    <w:p>
      <w:r>
        <w:t xml:space="preserve">Mitä Remy haluaa tehdä seuraavaksi?</w:t>
      </w:r>
    </w:p>
    <w:p>
      <w:r>
        <w:rPr>
          <w:b/>
        </w:rPr>
        <w:t xml:space="preserve">Esimerkki 7.3846</w:t>
      </w:r>
    </w:p>
    <w:p>
      <w:r>
        <w:t xml:space="preserve">Kai puhui Robinin puolesta ja sanoi valamiehistölle, ettei Robin koskaan satuttaisi ketään.</w:t>
      </w:r>
    </w:p>
    <w:p>
      <w:r>
        <w:rPr>
          <w:b/>
        </w:rPr>
        <w:t xml:space="preserve">Tulos</w:t>
      </w:r>
    </w:p>
    <w:p>
      <w:r>
        <w:t xml:space="preserve">Mitä Robin haluaa tehdä seuraavaksi?</w:t>
      </w:r>
    </w:p>
    <w:p>
      <w:r>
        <w:rPr>
          <w:b/>
        </w:rPr>
        <w:t xml:space="preserve">Esimerkki 7.3847</w:t>
      </w:r>
    </w:p>
    <w:p>
      <w:r>
        <w:t xml:space="preserve">Pitkän matkan jälkeen Carson saapui lopulta ystävänsä luokse.</w:t>
      </w:r>
    </w:p>
    <w:p>
      <w:r>
        <w:rPr>
          <w:b/>
        </w:rPr>
        <w:t xml:space="preserve">Tulos</w:t>
      </w:r>
    </w:p>
    <w:p>
      <w:r>
        <w:t xml:space="preserve">Mitä Carsonille tapahtuu?</w:t>
      </w:r>
    </w:p>
    <w:p>
      <w:r>
        <w:rPr>
          <w:b/>
        </w:rPr>
        <w:t xml:space="preserve">Esimerkki 7.3848</w:t>
      </w:r>
    </w:p>
    <w:p>
      <w:r>
        <w:t xml:space="preserve">Jordan sai Cameronin vanhemmat vakuuttuneiksi siitä, että Jordan voisi lähteä lomalle heidän kanssaan.</w:t>
      </w:r>
    </w:p>
    <w:p>
      <w:r>
        <w:rPr>
          <w:b/>
        </w:rPr>
        <w:t xml:space="preserve">Tulos</w:t>
      </w:r>
    </w:p>
    <w:p>
      <w:r>
        <w:t xml:space="preserve">Mitä Cameronille tapahtuu?</w:t>
      </w:r>
    </w:p>
    <w:p>
      <w:r>
        <w:rPr>
          <w:b/>
        </w:rPr>
        <w:t xml:space="preserve">Esimerkki 7.3849</w:t>
      </w:r>
    </w:p>
    <w:p>
      <w:r>
        <w:t xml:space="preserve">Remy antoi minulle Skylarin Netflix-tilin tiedot tilausmaksun maksamista varten.</w:t>
      </w:r>
    </w:p>
    <w:p>
      <w:r>
        <w:rPr>
          <w:b/>
        </w:rPr>
        <w:t xml:space="preserve">Tulos</w:t>
      </w:r>
    </w:p>
    <w:p>
      <w:r>
        <w:t xml:space="preserve">Mitä Skylar haluaa tehdä seuraavaksi?</w:t>
      </w:r>
    </w:p>
    <w:p>
      <w:r>
        <w:rPr>
          <w:b/>
        </w:rPr>
        <w:t xml:space="preserve">Esimerkki 7.3850</w:t>
      </w:r>
    </w:p>
    <w:p>
      <w:r>
        <w:t xml:space="preserve">Koska Jesse ei halunnut herättää liikaa hämmennystä, hän uskoi lopulta joka sanan.</w:t>
      </w:r>
    </w:p>
    <w:p>
      <w:r>
        <w:rPr>
          <w:b/>
        </w:rPr>
        <w:t xml:space="preserve">Tulos</w:t>
      </w:r>
    </w:p>
    <w:p>
      <w:r>
        <w:t xml:space="preserve">Mitä muut haluavat tehdä seuraavaksi?</w:t>
      </w:r>
    </w:p>
    <w:p>
      <w:r>
        <w:rPr>
          <w:b/>
        </w:rPr>
        <w:t xml:space="preserve">Esimerkki 7.3851</w:t>
      </w:r>
    </w:p>
    <w:p>
      <w:r>
        <w:t xml:space="preserve">Carson oli koko kesän isoäitinsä vanhassa talossa.</w:t>
      </w:r>
    </w:p>
    <w:p>
      <w:r>
        <w:rPr>
          <w:b/>
        </w:rPr>
        <w:t xml:space="preserve">Tulos</w:t>
      </w:r>
    </w:p>
    <w:p>
      <w:r>
        <w:t xml:space="preserve">Mitä Carson haluaa tehdä seuraavaksi?</w:t>
      </w:r>
    </w:p>
    <w:p>
      <w:r>
        <w:rPr>
          <w:b/>
        </w:rPr>
        <w:t xml:space="preserve">Esimerkki 7.3852</w:t>
      </w:r>
    </w:p>
    <w:p>
      <w:r>
        <w:t xml:space="preserve">Cameron kohtasi yleisön yksin, kun hän nousi sooloonsa.</w:t>
      </w:r>
    </w:p>
    <w:p>
      <w:r>
        <w:rPr>
          <w:b/>
        </w:rPr>
        <w:t xml:space="preserve">Tulos</w:t>
      </w:r>
    </w:p>
    <w:p>
      <w:r>
        <w:t xml:space="preserve">Miltä yleisö tuntuisi sen seurauksena?</w:t>
      </w:r>
    </w:p>
    <w:p>
      <w:r>
        <w:rPr>
          <w:b/>
        </w:rPr>
        <w:t xml:space="preserve">Esimerkki 7.3853</w:t>
      </w:r>
    </w:p>
    <w:p>
      <w:r>
        <w:t xml:space="preserve">Kendallilla oli käsilaukussaan kopio Sashan numerosta siltä varalta, että hänen puhelimensa kuolisi.</w:t>
      </w:r>
    </w:p>
    <w:p>
      <w:r>
        <w:rPr>
          <w:b/>
        </w:rPr>
        <w:t xml:space="preserve">Tulos</w:t>
      </w:r>
    </w:p>
    <w:p>
      <w:r>
        <w:t xml:space="preserve">Mitä Kendallille tapahtuu?</w:t>
      </w:r>
    </w:p>
    <w:p>
      <w:r>
        <w:rPr>
          <w:b/>
        </w:rPr>
        <w:t xml:space="preserve">Esimerkki 7.3854</w:t>
      </w:r>
    </w:p>
    <w:p>
      <w:r>
        <w:t xml:space="preserve">Cameron suhtautui työhönsä vakavasti eikä sallinut pilailua.</w:t>
      </w:r>
    </w:p>
    <w:p>
      <w:r>
        <w:rPr>
          <w:b/>
        </w:rPr>
        <w:t xml:space="preserve">Tulos</w:t>
      </w:r>
    </w:p>
    <w:p>
      <w:r>
        <w:t xml:space="preserve">Mitä Cameronin on tehtävä ennen tätä?</w:t>
      </w:r>
    </w:p>
    <w:p>
      <w:r>
        <w:rPr>
          <w:b/>
        </w:rPr>
        <w:t xml:space="preserve">Esimerkki 7.3855</w:t>
      </w:r>
    </w:p>
    <w:p>
      <w:r>
        <w:t xml:space="preserve">Kendall otti asian vakavasti, koska kyseessä oli rikollinen asia.</w:t>
      </w:r>
    </w:p>
    <w:p>
      <w:r>
        <w:rPr>
          <w:b/>
        </w:rPr>
        <w:t xml:space="preserve">Tulos</w:t>
      </w:r>
    </w:p>
    <w:p>
      <w:r>
        <w:t xml:space="preserve">Mitä Kendall haluaa tehdä seuraavaksi?</w:t>
      </w:r>
    </w:p>
    <w:p>
      <w:r>
        <w:rPr>
          <w:b/>
        </w:rPr>
        <w:t xml:space="preserve">Esimerkki 7.3856</w:t>
      </w:r>
    </w:p>
    <w:p>
      <w:r>
        <w:t xml:space="preserve">Lee laittoi kätensä Skylarin huulille, koska Lee halusi Skylarin lopettavan puhumisen välittömästi.</w:t>
      </w:r>
    </w:p>
    <w:p>
      <w:r>
        <w:rPr>
          <w:b/>
        </w:rPr>
        <w:t xml:space="preserve">Tulos</w:t>
      </w:r>
    </w:p>
    <w:p>
      <w:r>
        <w:t xml:space="preserve">Miltä Skylarista tuntuisi sen seurauksena?</w:t>
      </w:r>
    </w:p>
    <w:p>
      <w:r>
        <w:rPr>
          <w:b/>
        </w:rPr>
        <w:t xml:space="preserve">Esimerkki 7.3857</w:t>
      </w:r>
    </w:p>
    <w:p>
      <w:r>
        <w:t xml:space="preserve">Jesse sytytti Robinin talon tuleen, kun Robin ei suostunut pakenemaan hänen kanssaan.</w:t>
      </w:r>
    </w:p>
    <w:p>
      <w:r>
        <w:rPr>
          <w:b/>
        </w:rPr>
        <w:t xml:space="preserve">Tulos</w:t>
      </w:r>
    </w:p>
    <w:p>
      <w:r>
        <w:t xml:space="preserve">Mitä Jesselle tapahtuu?</w:t>
      </w:r>
    </w:p>
    <w:p>
      <w:r>
        <w:rPr>
          <w:b/>
        </w:rPr>
        <w:t xml:space="preserve">Esimerkki 7.3858</w:t>
      </w:r>
    </w:p>
    <w:p>
      <w:r>
        <w:t xml:space="preserve">Monien kuukausien kovan työn jälkeen Addison sai lopulta auton.</w:t>
      </w:r>
    </w:p>
    <w:p>
      <w:r>
        <w:rPr>
          <w:b/>
        </w:rPr>
        <w:t xml:space="preserve">Tulos</w:t>
      </w:r>
    </w:p>
    <w:p>
      <w:r>
        <w:t xml:space="preserve">Mitä Addisonin on tehtävä ennen tätä?</w:t>
      </w:r>
    </w:p>
    <w:p>
      <w:r>
        <w:rPr>
          <w:b/>
        </w:rPr>
        <w:t xml:space="preserve">Esimerkki 7.3859</w:t>
      </w:r>
    </w:p>
    <w:p>
      <w:r>
        <w:t xml:space="preserve">Jesse näytti Sydneyn ystäville, miten kakku leivotaan, kun he olivat kaikki yhdessä.</w:t>
      </w:r>
    </w:p>
    <w:p>
      <w:r>
        <w:rPr>
          <w:b/>
        </w:rPr>
        <w:t xml:space="preserve">Tulos</w:t>
      </w:r>
    </w:p>
    <w:p>
      <w:r>
        <w:t xml:space="preserve">Miksi Jesse teki tämän?</w:t>
      </w:r>
    </w:p>
    <w:p>
      <w:r>
        <w:rPr>
          <w:b/>
        </w:rPr>
        <w:t xml:space="preserve">Esimerkki 7.3860</w:t>
      </w:r>
    </w:p>
    <w:p>
      <w:r>
        <w:t xml:space="preserve">Jan ja ystävät tunsivat itsensä kauniiksi uusissa mekoissaan, mutta lapset pilkkasivat heitä silti.</w:t>
      </w:r>
    </w:p>
    <w:p>
      <w:r>
        <w:rPr>
          <w:b/>
        </w:rPr>
        <w:t xml:space="preserve">Tulos</w:t>
      </w:r>
    </w:p>
    <w:p>
      <w:r>
        <w:t xml:space="preserve">Miten kuvailisit Jania?</w:t>
      </w:r>
    </w:p>
    <w:p>
      <w:r>
        <w:rPr>
          <w:b/>
        </w:rPr>
        <w:t xml:space="preserve">Esimerkki 7.3861</w:t>
      </w:r>
    </w:p>
    <w:p>
      <w:r>
        <w:t xml:space="preserve">Casey käytti huumeita yli 8 vuotta, mutta käänsi lopulta elämänsä ympäri.</w:t>
      </w:r>
    </w:p>
    <w:p>
      <w:r>
        <w:rPr>
          <w:b/>
        </w:rPr>
        <w:t xml:space="preserve">Tulos</w:t>
      </w:r>
    </w:p>
    <w:p>
      <w:r>
        <w:t xml:space="preserve">Miten kuvailisit Caseya?</w:t>
      </w:r>
    </w:p>
    <w:p>
      <w:r>
        <w:rPr>
          <w:b/>
        </w:rPr>
        <w:t xml:space="preserve">Esimerkki 7.3862</w:t>
      </w:r>
    </w:p>
    <w:p>
      <w:r>
        <w:t xml:space="preserve">Casey kertoi työntekijälleen Danalle, ettei hän saa tarpeeksi töitä tehtyä.</w:t>
      </w:r>
    </w:p>
    <w:p>
      <w:r>
        <w:rPr>
          <w:b/>
        </w:rPr>
        <w:t xml:space="preserve">Tulos</w:t>
      </w:r>
    </w:p>
    <w:p>
      <w:r>
        <w:t xml:space="preserve">Miltä Caseystä tuntuisi sen jälkeen?</w:t>
      </w:r>
    </w:p>
    <w:p>
      <w:r>
        <w:rPr>
          <w:b/>
        </w:rPr>
        <w:t xml:space="preserve">Esimerkki 7.3863</w:t>
      </w:r>
    </w:p>
    <w:p>
      <w:r>
        <w:t xml:space="preserve">Kendall ja Austin saapuivat töihin samaan aikaan, ja Kendall näki heidät uudelleen myöhemmin työvuorossa.</w:t>
      </w:r>
    </w:p>
    <w:p>
      <w:r>
        <w:rPr>
          <w:b/>
        </w:rPr>
        <w:t xml:space="preserve">Tulos</w:t>
      </w:r>
    </w:p>
    <w:p>
      <w:r>
        <w:t xml:space="preserve">Mitä Kendallille tapahtuu?</w:t>
      </w:r>
    </w:p>
    <w:p>
      <w:r>
        <w:rPr>
          <w:b/>
        </w:rPr>
        <w:t xml:space="preserve">Esimerkki 7.3864</w:t>
      </w:r>
    </w:p>
    <w:p>
      <w:r>
        <w:t xml:space="preserve">Austin sai lisäapua huomenna kirjoitettavaan paperiin.</w:t>
      </w:r>
    </w:p>
    <w:p>
      <w:r>
        <w:rPr>
          <w:b/>
        </w:rPr>
        <w:t xml:space="preserve">Tulos</w:t>
      </w:r>
    </w:p>
    <w:p>
      <w:r>
        <w:t xml:space="preserve">Miltä Austinista tuntuisi sen jälkeen?</w:t>
      </w:r>
    </w:p>
    <w:p>
      <w:r>
        <w:rPr>
          <w:b/>
        </w:rPr>
        <w:t xml:space="preserve">Esimerkki 7.3865</w:t>
      </w:r>
    </w:p>
    <w:p>
      <w:r>
        <w:t xml:space="preserve">Quinn meni kouluun tullakseen asianajajaksi, ja niin hän tekikin.</w:t>
      </w:r>
    </w:p>
    <w:p>
      <w:r>
        <w:rPr>
          <w:b/>
        </w:rPr>
        <w:t xml:space="preserve">Tulos</w:t>
      </w:r>
    </w:p>
    <w:p>
      <w:r>
        <w:t xml:space="preserve">Mitä muut haluavat tehdä seuraavaksi?</w:t>
      </w:r>
    </w:p>
    <w:p>
      <w:r>
        <w:rPr>
          <w:b/>
        </w:rPr>
        <w:t xml:space="preserve">Esimerkki 7.3866</w:t>
      </w:r>
    </w:p>
    <w:p>
      <w:r>
        <w:t xml:space="preserve">Caseylla oli nälkä, joten he laittoivat ruokaa uuniin kypsymään.</w:t>
      </w:r>
    </w:p>
    <w:p>
      <w:r>
        <w:rPr>
          <w:b/>
        </w:rPr>
        <w:t xml:space="preserve">Tulos</w:t>
      </w:r>
    </w:p>
    <w:p>
      <w:r>
        <w:t xml:space="preserve">Miltä Muista tuntuisi sen seurauksena?</w:t>
      </w:r>
    </w:p>
    <w:p>
      <w:r>
        <w:rPr>
          <w:b/>
        </w:rPr>
        <w:t xml:space="preserve">Esimerkki 7.3867</w:t>
      </w:r>
    </w:p>
    <w:p>
      <w:r>
        <w:t xml:space="preserve">Cameron esti minua äänestämästä antamalla minulle juotavaa.</w:t>
      </w:r>
    </w:p>
    <w:p>
      <w:r>
        <w:rPr>
          <w:b/>
        </w:rPr>
        <w:t xml:space="preserve">Tulos</w:t>
      </w:r>
    </w:p>
    <w:p>
      <w:r>
        <w:t xml:space="preserve">Mitä Cameronille tapahtuu?</w:t>
      </w:r>
    </w:p>
    <w:p>
      <w:r>
        <w:rPr>
          <w:b/>
        </w:rPr>
        <w:t xml:space="preserve">Esimerkki 7.3868</w:t>
      </w:r>
    </w:p>
    <w:p>
      <w:r>
        <w:t xml:space="preserve">Quinn sai Rileyn hyökkäämään vihollisen kimppuun. Hän ajatteli vain itseään ja oli aina ajatellut.</w:t>
      </w:r>
    </w:p>
    <w:p>
      <w:r>
        <w:rPr>
          <w:b/>
        </w:rPr>
        <w:t xml:space="preserve">Tulos</w:t>
      </w:r>
    </w:p>
    <w:p>
      <w:r>
        <w:t xml:space="preserve">Miten kuvailisit Quinniä?</w:t>
      </w:r>
    </w:p>
    <w:p>
      <w:r>
        <w:rPr>
          <w:b/>
        </w:rPr>
        <w:t xml:space="preserve">Esimerkki 7.3869</w:t>
      </w:r>
    </w:p>
    <w:p>
      <w:r>
        <w:t xml:space="preserve">Jesse soitti kollegalleen heti tapahtuman jälkeen.</w:t>
      </w:r>
    </w:p>
    <w:p>
      <w:r>
        <w:rPr>
          <w:b/>
        </w:rPr>
        <w:t xml:space="preserve">Tulos</w:t>
      </w:r>
    </w:p>
    <w:p>
      <w:r>
        <w:t xml:space="preserve">Miten kuvailisit Jesseä?</w:t>
      </w:r>
    </w:p>
    <w:p>
      <w:r>
        <w:rPr>
          <w:b/>
        </w:rPr>
        <w:t xml:space="preserve">Esimerkki 7.3870</w:t>
      </w:r>
    </w:p>
    <w:p>
      <w:r>
        <w:t xml:space="preserve">Janin vanhemmat ovat jo käskeneet häntä olemaan tekemättä Quinnin kotitehtäviä ja antamaan Quinnin tehdä ne itse, mutta Jan teki Quinnin kotitehtävät uudelleen, ja Janin vanhemmat saivat tietää, ja nyt hän on vaikeuksissa.</w:t>
      </w:r>
    </w:p>
    <w:p>
      <w:r>
        <w:rPr>
          <w:b/>
        </w:rPr>
        <w:t xml:space="preserve">Tulos</w:t>
      </w:r>
    </w:p>
    <w:p>
      <w:r>
        <w:t xml:space="preserve">Miltä Quinnistä tuntuisi sen seurauksena?</w:t>
      </w:r>
    </w:p>
    <w:p>
      <w:r>
        <w:rPr>
          <w:b/>
        </w:rPr>
        <w:t xml:space="preserve">Esimerkki 7.3871</w:t>
      </w:r>
    </w:p>
    <w:p>
      <w:r>
        <w:t xml:space="preserve">Riley vaihtoi Leen renkaan ja kertoi Leelle, että auttaminen ei ollut ongelma.</w:t>
      </w:r>
    </w:p>
    <w:p>
      <w:r>
        <w:rPr>
          <w:b/>
        </w:rPr>
        <w:t xml:space="preserve">Tulos</w:t>
      </w:r>
    </w:p>
    <w:p>
      <w:r>
        <w:t xml:space="preserve">Miten kuvailisit Rileya?</w:t>
      </w:r>
    </w:p>
    <w:p>
      <w:r>
        <w:rPr>
          <w:b/>
        </w:rPr>
        <w:t xml:space="preserve">Esimerkki 7.3872</w:t>
      </w:r>
    </w:p>
    <w:p>
      <w:r>
        <w:t xml:space="preserve">Carson halusi lähteä kaupasta, koska hänellä oli muuta tekemistä.</w:t>
      </w:r>
    </w:p>
    <w:p>
      <w:r>
        <w:rPr>
          <w:b/>
        </w:rPr>
        <w:t xml:space="preserve">Tulos</w:t>
      </w:r>
    </w:p>
    <w:p>
      <w:r>
        <w:t xml:space="preserve">Miten kuvailisit Carsonia?</w:t>
      </w:r>
    </w:p>
    <w:p>
      <w:r>
        <w:rPr>
          <w:b/>
        </w:rPr>
        <w:t xml:space="preserve">Esimerkki 7.3873</w:t>
      </w:r>
    </w:p>
    <w:p>
      <w:r>
        <w:t xml:space="preserve">Jordan vei heidän äitinsä kenkäkauppaan, johon hän ei halunnut mennä.</w:t>
      </w:r>
    </w:p>
    <w:p>
      <w:r>
        <w:rPr>
          <w:b/>
        </w:rPr>
        <w:t xml:space="preserve">Tulos</w:t>
      </w:r>
    </w:p>
    <w:p>
      <w:r>
        <w:t xml:space="preserve">Mitä äidille tapahtuu?</w:t>
      </w:r>
    </w:p>
    <w:p>
      <w:r>
        <w:rPr>
          <w:b/>
        </w:rPr>
        <w:t xml:space="preserve">Esimerkki 7.3874</w:t>
      </w:r>
    </w:p>
    <w:p>
      <w:r>
        <w:t xml:space="preserve">Kai antoi rahat takaisin, kun kassaneiti antoi hänelle liikaa vaihtorahaa takaisin.</w:t>
      </w:r>
    </w:p>
    <w:p>
      <w:r>
        <w:rPr>
          <w:b/>
        </w:rPr>
        <w:t xml:space="preserve">Tulos</w:t>
      </w:r>
    </w:p>
    <w:p>
      <w:r>
        <w:t xml:space="preserve">Miltä Muista tuntuisi sen seurauksena?</w:t>
      </w:r>
    </w:p>
    <w:p>
      <w:r>
        <w:rPr>
          <w:b/>
        </w:rPr>
        <w:t xml:space="preserve">Esimerkki 7.3875</w:t>
      </w:r>
    </w:p>
    <w:p>
      <w:r>
        <w:t xml:space="preserve">Cameron otti työnsä vakavasti ja yritti tehdä parhaansa.</w:t>
      </w:r>
    </w:p>
    <w:p>
      <w:r>
        <w:rPr>
          <w:b/>
        </w:rPr>
        <w:t xml:space="preserve">Tulos</w:t>
      </w:r>
    </w:p>
    <w:p>
      <w:r>
        <w:t xml:space="preserve">Mitä Cameron haluaa tehdä seuraavaksi?</w:t>
      </w:r>
    </w:p>
    <w:p>
      <w:r>
        <w:rPr>
          <w:b/>
        </w:rPr>
        <w:t xml:space="preserve">Esimerkki 7.3876</w:t>
      </w:r>
    </w:p>
    <w:p>
      <w:r>
        <w:t xml:space="preserve">Kendall esitteli uutta autoaan kaikille ystävilleen.</w:t>
      </w:r>
    </w:p>
    <w:p>
      <w:r>
        <w:rPr>
          <w:b/>
        </w:rPr>
        <w:t xml:space="preserve">Tulos</w:t>
      </w:r>
    </w:p>
    <w:p>
      <w:r>
        <w:t xml:space="preserve">Miltä heidän ystävistään tuntuisi?</w:t>
      </w:r>
    </w:p>
    <w:p>
      <w:r>
        <w:rPr>
          <w:b/>
        </w:rPr>
        <w:t xml:space="preserve">Esimerkki 7.3877</w:t>
      </w:r>
    </w:p>
    <w:p>
      <w:r>
        <w:t xml:space="preserve">Remy yritti pysyä hiljaa, mutta vahingossa lipsahti ja sanoi sanan.</w:t>
      </w:r>
    </w:p>
    <w:p>
      <w:r>
        <w:rPr>
          <w:b/>
        </w:rPr>
        <w:t xml:space="preserve">Tulos</w:t>
      </w:r>
    </w:p>
    <w:p>
      <w:r>
        <w:t xml:space="preserve">Miltä Muista tuntuisi sen seurauksena?</w:t>
      </w:r>
    </w:p>
    <w:p>
      <w:r>
        <w:rPr>
          <w:b/>
        </w:rPr>
        <w:t xml:space="preserve">Esimerkki 7.3878</w:t>
      </w:r>
    </w:p>
    <w:p>
      <w:r>
        <w:t xml:space="preserve">Casey on lahjakas ja muiden suosiossa.</w:t>
      </w:r>
    </w:p>
    <w:p>
      <w:r>
        <w:rPr>
          <w:b/>
        </w:rPr>
        <w:t xml:space="preserve">Tulos</w:t>
      </w:r>
    </w:p>
    <w:p>
      <w:r>
        <w:t xml:space="preserve">Mitä Casey haluaa tehdä seuraavaksi?</w:t>
      </w:r>
    </w:p>
    <w:p>
      <w:r>
        <w:rPr>
          <w:b/>
        </w:rPr>
        <w:t xml:space="preserve">Esimerkki 7.3879</w:t>
      </w:r>
    </w:p>
    <w:p>
      <w:r>
        <w:t xml:space="preserve">Lee lopetti yhden suhteen, koska Lee halusi matkustaa ympäri maailmaa.</w:t>
      </w:r>
    </w:p>
    <w:p>
      <w:r>
        <w:rPr>
          <w:b/>
        </w:rPr>
        <w:t xml:space="preserve">Tulos</w:t>
      </w:r>
    </w:p>
    <w:p>
      <w:r>
        <w:t xml:space="preserve">Miten kuvailisit Leetä?</w:t>
      </w:r>
    </w:p>
    <w:p>
      <w:r>
        <w:rPr>
          <w:b/>
        </w:rPr>
        <w:t xml:space="preserve">Esimerkki 7.3880</w:t>
      </w:r>
    </w:p>
    <w:p>
      <w:r>
        <w:t xml:space="preserve">Kai nuoli Austinin palleja ja pakettia hyvin pitkään.</w:t>
      </w:r>
    </w:p>
    <w:p>
      <w:r>
        <w:rPr>
          <w:b/>
        </w:rPr>
        <w:t xml:space="preserve">Tulos</w:t>
      </w:r>
    </w:p>
    <w:p>
      <w:r>
        <w:t xml:space="preserve">Mitä Austinille tapahtuu?</w:t>
      </w:r>
    </w:p>
    <w:p>
      <w:r>
        <w:rPr>
          <w:b/>
        </w:rPr>
        <w:t xml:space="preserve">Esimerkki 7.3881</w:t>
      </w:r>
    </w:p>
    <w:p>
      <w:r>
        <w:t xml:space="preserve">Aubrey mietti tarkkaan ja kysyi sitten neuvoa vanhemmiltaan.</w:t>
      </w:r>
    </w:p>
    <w:p>
      <w:r>
        <w:rPr>
          <w:b/>
        </w:rPr>
        <w:t xml:space="preserve">Tulos</w:t>
      </w:r>
    </w:p>
    <w:p>
      <w:r>
        <w:t xml:space="preserve">Miksi Aubrey teki tämän?</w:t>
      </w:r>
    </w:p>
    <w:p>
      <w:r>
        <w:rPr>
          <w:b/>
        </w:rPr>
        <w:t xml:space="preserve">Esimerkki 7.3882</w:t>
      </w:r>
    </w:p>
    <w:p>
      <w:r>
        <w:t xml:space="preserve">Robin sai suuren ryhmän projektin valmiiksi ja kiitti Tracya tämän panoksesta.</w:t>
      </w:r>
    </w:p>
    <w:p>
      <w:r>
        <w:rPr>
          <w:b/>
        </w:rPr>
        <w:t xml:space="preserve">Tulos</w:t>
      </w:r>
    </w:p>
    <w:p>
      <w:r>
        <w:t xml:space="preserve">Mitä Tracylle tapahtuu?</w:t>
      </w:r>
    </w:p>
    <w:p>
      <w:r>
        <w:rPr>
          <w:b/>
        </w:rPr>
        <w:t xml:space="preserve">Esimerkki 7.3883</w:t>
      </w:r>
    </w:p>
    <w:p>
      <w:r>
        <w:t xml:space="preserve">Jordanin poika oli kasvamassa ulos heidän kengistään. Jordan vei poikansa kenkäkauppaan.</w:t>
      </w:r>
    </w:p>
    <w:p>
      <w:r>
        <w:rPr>
          <w:b/>
        </w:rPr>
        <w:t xml:space="preserve">Tulos</w:t>
      </w:r>
    </w:p>
    <w:p>
      <w:r>
        <w:t xml:space="preserve">Miltä Jordanin pojasta tuntuisi tämän seurauksena?</w:t>
      </w:r>
    </w:p>
    <w:p>
      <w:r>
        <w:rPr>
          <w:b/>
        </w:rPr>
        <w:t xml:space="preserve">Esimerkki 7.3884</w:t>
      </w:r>
    </w:p>
    <w:p>
      <w:r>
        <w:t xml:space="preserve">Alex käytti Sashan palveluksessa tarvitsemiaan ateriapalveluja, eikä Sasha toimittanut mitään heidän tilaamistaan ruoista.</w:t>
      </w:r>
    </w:p>
    <w:p>
      <w:r>
        <w:rPr>
          <w:b/>
        </w:rPr>
        <w:t xml:space="preserve">Tulos</w:t>
      </w:r>
    </w:p>
    <w:p>
      <w:r>
        <w:t xml:space="preserve">Mitä Alexille tapahtuu?</w:t>
      </w:r>
    </w:p>
    <w:p>
      <w:r>
        <w:rPr>
          <w:b/>
        </w:rPr>
        <w:t xml:space="preserve">Esimerkki 7.3885</w:t>
      </w:r>
    </w:p>
    <w:p>
      <w:r>
        <w:t xml:space="preserve">Quinn sai Rileyn pahoinpitelemään henkilön valehtelemalla ja sanomalla, että henkilö oli raiskaaja.</w:t>
      </w:r>
    </w:p>
    <w:p>
      <w:r>
        <w:rPr>
          <w:b/>
        </w:rPr>
        <w:t xml:space="preserve">Tulos</w:t>
      </w:r>
    </w:p>
    <w:p>
      <w:r>
        <w:t xml:space="preserve">Mitä Quinn haluaa tehdä seuraavaksi?</w:t>
      </w:r>
    </w:p>
    <w:p>
      <w:r>
        <w:rPr>
          <w:b/>
        </w:rPr>
        <w:t xml:space="preserve">Esimerkki 7.3886</w:t>
      </w:r>
    </w:p>
    <w:p>
      <w:r>
        <w:t xml:space="preserve">Kendall teki pisteitä joukkueelleen, minkä ansiosta se nousi rankingissa ja voitti mestaruusottelun.</w:t>
      </w:r>
    </w:p>
    <w:p>
      <w:r>
        <w:rPr>
          <w:b/>
        </w:rPr>
        <w:t xml:space="preserve">Tulos</w:t>
      </w:r>
    </w:p>
    <w:p>
      <w:r>
        <w:t xml:space="preserve">Mitä heidän joukkuetoverinsa haluavat tehdä seuraavaksi?</w:t>
      </w:r>
    </w:p>
    <w:p>
      <w:r>
        <w:rPr>
          <w:b/>
        </w:rPr>
        <w:t xml:space="preserve">Esimerkki 7.3887</w:t>
      </w:r>
    </w:p>
    <w:p>
      <w:r>
        <w:t xml:space="preserve">Cameronilla oli kipu suussaan, joka ei lähtenyt pois, ja he soittivat hammaslääkärille.</w:t>
      </w:r>
    </w:p>
    <w:p>
      <w:r>
        <w:rPr>
          <w:b/>
        </w:rPr>
        <w:t xml:space="preserve">Tulos</w:t>
      </w:r>
    </w:p>
    <w:p>
      <w:r>
        <w:t xml:space="preserve">Miten kuvailisit Cameronia?</w:t>
      </w:r>
    </w:p>
    <w:p>
      <w:r>
        <w:rPr>
          <w:b/>
        </w:rPr>
        <w:t xml:space="preserve">Esimerkki 7.3888</w:t>
      </w:r>
    </w:p>
    <w:p>
      <w:r>
        <w:t xml:space="preserve">Kendall avasi mikrofonin puhuakseen, mutta mikrofoni ei suostunut toimimaan ja Kendall vain seisoi lavalla.</w:t>
      </w:r>
    </w:p>
    <w:p>
      <w:r>
        <w:rPr>
          <w:b/>
        </w:rPr>
        <w:t xml:space="preserve">Tulos</w:t>
      </w:r>
    </w:p>
    <w:p>
      <w:r>
        <w:t xml:space="preserve">Mitä Kendallille tapahtuu?</w:t>
      </w:r>
    </w:p>
    <w:p>
      <w:r>
        <w:rPr>
          <w:b/>
        </w:rPr>
        <w:t xml:space="preserve">Esimerkki 7.3889</w:t>
      </w:r>
    </w:p>
    <w:p>
      <w:r>
        <w:t xml:space="preserve">Alex tarvitsi apua keittiön siivoamisessa, ja Aubrey oli avulias ja siivosi myös.</w:t>
      </w:r>
    </w:p>
    <w:p>
      <w:r>
        <w:rPr>
          <w:b/>
        </w:rPr>
        <w:t xml:space="preserve">Tulos</w:t>
      </w:r>
    </w:p>
    <w:p>
      <w:r>
        <w:t xml:space="preserve">Miten kuvailisit Aubreytä?</w:t>
      </w:r>
    </w:p>
    <w:p>
      <w:r>
        <w:rPr>
          <w:b/>
        </w:rPr>
        <w:t xml:space="preserve">Esimerkki 7.3890</w:t>
      </w:r>
    </w:p>
    <w:p>
      <w:r>
        <w:t xml:space="preserve">Janin perheessä oli pitkään ollut alkoholismia, ja hän päätti, ettei halua lastensa näkevän tätä esimerkkiä, ja vähensi alkoholiriippuvuuttaan.</w:t>
      </w:r>
    </w:p>
    <w:p>
      <w:r>
        <w:rPr>
          <w:b/>
        </w:rPr>
        <w:t xml:space="preserve">Tulos</w:t>
      </w:r>
    </w:p>
    <w:p>
      <w:r>
        <w:t xml:space="preserve">Mitä Jan haluaa tehdä seuraavaksi?</w:t>
      </w:r>
    </w:p>
    <w:p>
      <w:r>
        <w:rPr>
          <w:b/>
        </w:rPr>
        <w:t xml:space="preserve">Esimerkki 7.3891</w:t>
      </w:r>
    </w:p>
    <w:p>
      <w:r>
        <w:t xml:space="preserve">Remy unohti opiskella koetta varten ja päätti huijata. He jäivät kiinni ja reputtivat luokan.</w:t>
      </w:r>
    </w:p>
    <w:p>
      <w:r>
        <w:rPr>
          <w:b/>
        </w:rPr>
        <w:t xml:space="preserve">Tulos</w:t>
      </w:r>
    </w:p>
    <w:p>
      <w:r>
        <w:t xml:space="preserve">Mitä Remy haluaa tehdä seuraavaksi?</w:t>
      </w:r>
    </w:p>
    <w:p>
      <w:r>
        <w:rPr>
          <w:b/>
        </w:rPr>
        <w:t xml:space="preserve">Esimerkki 7.3892</w:t>
      </w:r>
    </w:p>
    <w:p>
      <w:r>
        <w:t xml:space="preserve">Casey piti Kendallin tasapainossa, kun he ylittivät kapean sillan.</w:t>
      </w:r>
    </w:p>
    <w:p>
      <w:r>
        <w:rPr>
          <w:b/>
        </w:rPr>
        <w:t xml:space="preserve">Tulos</w:t>
      </w:r>
    </w:p>
    <w:p>
      <w:r>
        <w:t xml:space="preserve">Mitä Caseyn on tehtävä ennen tätä?</w:t>
      </w:r>
    </w:p>
    <w:p>
      <w:r>
        <w:rPr>
          <w:b/>
        </w:rPr>
        <w:t xml:space="preserve">Esimerkki 7.3893</w:t>
      </w:r>
    </w:p>
    <w:p>
      <w:r>
        <w:t xml:space="preserve">Kuukausia kestäneen paremman asunnon etsinnän jälkeen Tracy löysi toisen asunnon.</w:t>
      </w:r>
    </w:p>
    <w:p>
      <w:r>
        <w:rPr>
          <w:b/>
        </w:rPr>
        <w:t xml:space="preserve">Tulos</w:t>
      </w:r>
    </w:p>
    <w:p>
      <w:r>
        <w:t xml:space="preserve">Mitä Tracyn on tehtävä ennen tätä?</w:t>
      </w:r>
    </w:p>
    <w:p>
      <w:r>
        <w:rPr>
          <w:b/>
        </w:rPr>
        <w:t xml:space="preserve">Esimerkki 7.3894</w:t>
      </w:r>
    </w:p>
    <w:p>
      <w:r>
        <w:t xml:space="preserve">Leestä piti tulla opettaja, mutta Kendall Kendall muutti Leen kurssia ja hänestä tuli lääkäri.</w:t>
      </w:r>
    </w:p>
    <w:p>
      <w:r>
        <w:rPr>
          <w:b/>
        </w:rPr>
        <w:t xml:space="preserve">Tulos</w:t>
      </w:r>
    </w:p>
    <w:p>
      <w:r>
        <w:t xml:space="preserve">Mitä Kendallin on tehtävä ennen tätä?</w:t>
      </w:r>
    </w:p>
    <w:p>
      <w:r>
        <w:rPr>
          <w:b/>
        </w:rPr>
        <w:t xml:space="preserve">Esimerkki 7.3895</w:t>
      </w:r>
    </w:p>
    <w:p>
      <w:r>
        <w:t xml:space="preserve">Jan vei lapset New Yorkiin katsomaan yhden heidän suosikkiartistinsa esitystä.</w:t>
      </w:r>
    </w:p>
    <w:p>
      <w:r>
        <w:rPr>
          <w:b/>
        </w:rPr>
        <w:t xml:space="preserve">Tulos</w:t>
      </w:r>
    </w:p>
    <w:p>
      <w:r>
        <w:t xml:space="preserve">Miksi Jan teki tämän?</w:t>
      </w:r>
    </w:p>
    <w:p>
      <w:r>
        <w:rPr>
          <w:b/>
        </w:rPr>
        <w:t xml:space="preserve">Esimerkki 7.3896</w:t>
      </w:r>
    </w:p>
    <w:p>
      <w:r>
        <w:t xml:space="preserve">Riley käski Carsonia palauttamaan Pelastusarmeijalta varastamansa rahat.</w:t>
      </w:r>
    </w:p>
    <w:p>
      <w:r>
        <w:rPr>
          <w:b/>
        </w:rPr>
        <w:t xml:space="preserve">Tulos</w:t>
      </w:r>
    </w:p>
    <w:p>
      <w:r>
        <w:t xml:space="preserve">Miksi Riley teki näin?</w:t>
      </w:r>
    </w:p>
    <w:p>
      <w:r>
        <w:rPr>
          <w:b/>
        </w:rPr>
        <w:t xml:space="preserve">Esimerkki 7.3897</w:t>
      </w:r>
    </w:p>
    <w:p>
      <w:r>
        <w:t xml:space="preserve">Cameron voitti viime vuoden kisan niukasti. Tänä vuonna Cameron harjoitteli erityisen kovaa kisaa varten.</w:t>
      </w:r>
    </w:p>
    <w:p>
      <w:r>
        <w:rPr>
          <w:b/>
        </w:rPr>
        <w:t xml:space="preserve">Tulos</w:t>
      </w:r>
    </w:p>
    <w:p>
      <w:r>
        <w:t xml:space="preserve">Miksi Cameron teki näin?</w:t>
      </w:r>
    </w:p>
    <w:p>
      <w:r>
        <w:rPr>
          <w:b/>
        </w:rPr>
        <w:t xml:space="preserve">Esimerkki 7.3898</w:t>
      </w:r>
    </w:p>
    <w:p>
      <w:r>
        <w:t xml:space="preserve">Lee kantoi kaikki elintarvikkeet ja paketit autosta.</w:t>
      </w:r>
    </w:p>
    <w:p>
      <w:r>
        <w:rPr>
          <w:b/>
        </w:rPr>
        <w:t xml:space="preserve">Tulos</w:t>
      </w:r>
    </w:p>
    <w:p>
      <w:r>
        <w:t xml:space="preserve">Mitä Lee haluaa tehdä seuraavaksi?</w:t>
      </w:r>
    </w:p>
    <w:p>
      <w:r>
        <w:rPr>
          <w:b/>
        </w:rPr>
        <w:t xml:space="preserve">Esimerkki 7.3899</w:t>
      </w:r>
    </w:p>
    <w:p>
      <w:r>
        <w:t xml:space="preserve">Kendallin paras ystävä Anne oli menossa naimisiin.  Kendall ei kuitenkaan tiennyt vielä mitään.</w:t>
      </w:r>
    </w:p>
    <w:p>
      <w:r>
        <w:rPr>
          <w:b/>
        </w:rPr>
        <w:t xml:space="preserve">Tulos</w:t>
      </w:r>
    </w:p>
    <w:p>
      <w:r>
        <w:t xml:space="preserve">Miten kuvailisit Kendallia?</w:t>
      </w:r>
    </w:p>
    <w:p>
      <w:r>
        <w:rPr>
          <w:b/>
        </w:rPr>
        <w:t xml:space="preserve">Esimerkki 7.3900</w:t>
      </w:r>
    </w:p>
    <w:p>
      <w:r>
        <w:t xml:space="preserve">Jesse oli uusi henkilö, joka oli juuri aloittanut Rileyn työpaikalla.  Riley oli kuullut huhuja, että Jesse toivoi saavansa johtotehtävän, johon Riley oli salaa asettanut sydämensä.</w:t>
      </w:r>
    </w:p>
    <w:p>
      <w:r>
        <w:rPr>
          <w:b/>
        </w:rPr>
        <w:t xml:space="preserve">Tulos</w:t>
      </w:r>
    </w:p>
    <w:p>
      <w:r>
        <w:t xml:space="preserve">Mitä Riley haluaa tehdä seuraavaksi?</w:t>
      </w:r>
    </w:p>
    <w:p>
      <w:r>
        <w:rPr>
          <w:b/>
        </w:rPr>
        <w:t xml:space="preserve">Esimerkki 7.3901</w:t>
      </w:r>
    </w:p>
    <w:p>
      <w:r>
        <w:t xml:space="preserve">Lee oli paimen, ja hänen oli saatava lampaat ulos. Lee laittoi lampaat laitumelle.</w:t>
      </w:r>
    </w:p>
    <w:p>
      <w:r>
        <w:rPr>
          <w:b/>
        </w:rPr>
        <w:t xml:space="preserve">Tulos</w:t>
      </w:r>
    </w:p>
    <w:p>
      <w:r>
        <w:t xml:space="preserve">Miltä toisista tuntuisi sen seurauksena?</w:t>
      </w:r>
    </w:p>
    <w:p>
      <w:r>
        <w:rPr>
          <w:b/>
        </w:rPr>
        <w:t xml:space="preserve">Esimerkki 7.3902</w:t>
      </w:r>
    </w:p>
    <w:p>
      <w:r>
        <w:t xml:space="preserve">Ash ei osannut algebraa, koska hän ymmärsi matematiikkaa vain numeroina.</w:t>
      </w:r>
    </w:p>
    <w:p>
      <w:r>
        <w:rPr>
          <w:b/>
        </w:rPr>
        <w:t xml:space="preserve">Tulos</w:t>
      </w:r>
    </w:p>
    <w:p>
      <w:r>
        <w:t xml:space="preserve">Miten matematiikan opettaja auttaa Ashia?</w:t>
      </w:r>
    </w:p>
    <w:p>
      <w:r>
        <w:rPr>
          <w:b/>
        </w:rPr>
        <w:t xml:space="preserve">Esimerkki 7.3903</w:t>
      </w:r>
    </w:p>
    <w:p>
      <w:r>
        <w:t xml:space="preserve">Remy synnytti tyttövauvan, vaikka Remy luuli saavansa pojan.</w:t>
      </w:r>
    </w:p>
    <w:p>
      <w:r>
        <w:rPr>
          <w:b/>
        </w:rPr>
        <w:t xml:space="preserve">Tulos</w:t>
      </w:r>
    </w:p>
    <w:p>
      <w:r>
        <w:t xml:space="preserve">Miltä Muista tuntuisi sen seurauksena?</w:t>
      </w:r>
    </w:p>
    <w:p>
      <w:r>
        <w:rPr>
          <w:b/>
        </w:rPr>
        <w:t xml:space="preserve">Esimerkki 7.3904</w:t>
      </w:r>
    </w:p>
    <w:p>
      <w:r>
        <w:t xml:space="preserve">Casey valotti viime viikolla tehdyn rikoksen luonnetta.</w:t>
      </w:r>
    </w:p>
    <w:p>
      <w:r>
        <w:rPr>
          <w:b/>
        </w:rPr>
        <w:t xml:space="preserve">Tulos</w:t>
      </w:r>
    </w:p>
    <w:p>
      <w:r>
        <w:t xml:space="preserve">Miten kuvailisit Caseya?</w:t>
      </w:r>
    </w:p>
    <w:p>
      <w:r>
        <w:rPr>
          <w:b/>
        </w:rPr>
        <w:t xml:space="preserve">Esimerkki 7.3905</w:t>
      </w:r>
    </w:p>
    <w:p>
      <w:r>
        <w:t xml:space="preserve">Alex lähti kaadettuaan kermalikööriä keittiön alueella maahan.</w:t>
      </w:r>
    </w:p>
    <w:p>
      <w:r>
        <w:rPr>
          <w:b/>
        </w:rPr>
        <w:t xml:space="preserve">Tulos</w:t>
      </w:r>
    </w:p>
    <w:p>
      <w:r>
        <w:t xml:space="preserve">Miksi Alex teki näin?</w:t>
      </w:r>
    </w:p>
    <w:p>
      <w:r>
        <w:rPr>
          <w:b/>
        </w:rPr>
        <w:t xml:space="preserve">Esimerkki 7.3906</w:t>
      </w:r>
    </w:p>
    <w:p>
      <w:r>
        <w:t xml:space="preserve">Cameron oli loukannut ystävänsä tunteita, mutta anteeksipyynnöllä hän korjasi asiat.</w:t>
      </w:r>
    </w:p>
    <w:p>
      <w:r>
        <w:rPr>
          <w:b/>
        </w:rPr>
        <w:t xml:space="preserve">Tulos</w:t>
      </w:r>
    </w:p>
    <w:p>
      <w:r>
        <w:t xml:space="preserve">Mitä Cameron haluaa tehdä seuraavaksi?</w:t>
      </w:r>
    </w:p>
    <w:p>
      <w:r>
        <w:rPr>
          <w:b/>
        </w:rPr>
        <w:t xml:space="preserve">Esimerkki 7.3907</w:t>
      </w:r>
    </w:p>
    <w:p>
      <w:r>
        <w:t xml:space="preserve">Casey lähti muiden kanssa telttailemaan, ja kaikki odottivat innolla kalastusta.</w:t>
      </w:r>
    </w:p>
    <w:p>
      <w:r>
        <w:rPr>
          <w:b/>
        </w:rPr>
        <w:t xml:space="preserve">Tulos</w:t>
      </w:r>
    </w:p>
    <w:p>
      <w:r>
        <w:t xml:space="preserve">Mitä muille tapahtuu?</w:t>
      </w:r>
    </w:p>
    <w:p>
      <w:r>
        <w:rPr>
          <w:b/>
        </w:rPr>
        <w:t xml:space="preserve">Esimerkki 7.3908</w:t>
      </w:r>
    </w:p>
    <w:p>
      <w:r>
        <w:t xml:space="preserve">Bailey ei kuullut, joten Bailey käytti käsiään kommunikointiin.</w:t>
      </w:r>
    </w:p>
    <w:p>
      <w:r>
        <w:rPr>
          <w:b/>
        </w:rPr>
        <w:t xml:space="preserve">Tulos</w:t>
      </w:r>
    </w:p>
    <w:p>
      <w:r>
        <w:t xml:space="preserve">Mitä Baileyn on tehtävä ennen tätä?</w:t>
      </w:r>
    </w:p>
    <w:p>
      <w:r>
        <w:rPr>
          <w:b/>
        </w:rPr>
        <w:t xml:space="preserve">Esimerkki 7.3909</w:t>
      </w:r>
    </w:p>
    <w:p>
      <w:r>
        <w:t xml:space="preserve">Bailey tuli jälleen lohduttamaan ystäväänsä, jonka äiti oli kuollut.</w:t>
      </w:r>
    </w:p>
    <w:p>
      <w:r>
        <w:rPr>
          <w:b/>
        </w:rPr>
        <w:t xml:space="preserve">Tulos</w:t>
      </w:r>
    </w:p>
    <w:p>
      <w:r>
        <w:t xml:space="preserve">Miltä Bailey tuntuisi sen jälkeen?</w:t>
      </w:r>
    </w:p>
    <w:p>
      <w:r>
        <w:rPr>
          <w:b/>
        </w:rPr>
        <w:t xml:space="preserve">Esimerkki 7.3910</w:t>
      </w:r>
    </w:p>
    <w:p>
      <w:r>
        <w:t xml:space="preserve">Jordan kertoi kokemuksistaan hyväksikäytöstä selviytyneille tarkoitetussa ryhmäterapiaistunnossa.</w:t>
      </w:r>
    </w:p>
    <w:p>
      <w:r>
        <w:rPr>
          <w:b/>
        </w:rPr>
        <w:t xml:space="preserve">Tulos</w:t>
      </w:r>
    </w:p>
    <w:p>
      <w:r>
        <w:t xml:space="preserve">Miltä Jordanista tuntuisi sen jälkeen?</w:t>
      </w:r>
    </w:p>
    <w:p>
      <w:r>
        <w:rPr>
          <w:b/>
        </w:rPr>
        <w:t xml:space="preserve">Esimerkki 7.3911</w:t>
      </w:r>
    </w:p>
    <w:p>
      <w:r>
        <w:t xml:space="preserve">Cameron jatkoi pallon kanssa pelaamista myös sen jälkeen, kun se oli mennyt tyhjäksi.</w:t>
      </w:r>
    </w:p>
    <w:p>
      <w:r>
        <w:rPr>
          <w:b/>
        </w:rPr>
        <w:t xml:space="preserve">Tulos</w:t>
      </w:r>
    </w:p>
    <w:p>
      <w:r>
        <w:t xml:space="preserve">Mitä Cameronin on tehtävä ennen tätä?</w:t>
      </w:r>
    </w:p>
    <w:p>
      <w:r>
        <w:rPr>
          <w:b/>
        </w:rPr>
        <w:t xml:space="preserve">Esimerkki 7.3912</w:t>
      </w:r>
    </w:p>
    <w:p>
      <w:r>
        <w:t xml:space="preserve">Robinin oli vaikea ymmärtää käsitettä, joten hän antoi Carsonin selittää sen tarkemmin.</w:t>
      </w:r>
    </w:p>
    <w:p>
      <w:r>
        <w:rPr>
          <w:b/>
        </w:rPr>
        <w:t xml:space="preserve">Tulos</w:t>
      </w:r>
    </w:p>
    <w:p>
      <w:r>
        <w:t xml:space="preserve">Miltä Carsonista tuntuisi?</w:t>
      </w:r>
    </w:p>
    <w:p>
      <w:r>
        <w:rPr>
          <w:b/>
        </w:rPr>
        <w:t xml:space="preserve">Esimerkki 7.3913</w:t>
      </w:r>
    </w:p>
    <w:p>
      <w:r>
        <w:t xml:space="preserve">Addison osti bensaa autoonsa ennen pitkää ajomatkaa.</w:t>
      </w:r>
    </w:p>
    <w:p>
      <w:r>
        <w:rPr>
          <w:b/>
        </w:rPr>
        <w:t xml:space="preserve">Tulos</w:t>
      </w:r>
    </w:p>
    <w:p>
      <w:r>
        <w:t xml:space="preserve">Mitä Addisonin on tehtävä ennen tätä?</w:t>
      </w:r>
    </w:p>
    <w:p>
      <w:r>
        <w:rPr>
          <w:b/>
        </w:rPr>
        <w:t xml:space="preserve">Esimerkki 7.3914</w:t>
      </w:r>
    </w:p>
    <w:p>
      <w:r>
        <w:t xml:space="preserve">Quinn sai uuden työpaikan eri kaupungista, joten he muuttivat uuteen taloon.</w:t>
      </w:r>
    </w:p>
    <w:p>
      <w:r>
        <w:rPr>
          <w:b/>
        </w:rPr>
        <w:t xml:space="preserve">Tulos</w:t>
      </w:r>
    </w:p>
    <w:p>
      <w:r>
        <w:t xml:space="preserve">Mitä Quinn haluaa tehdä seuraavaksi?</w:t>
      </w:r>
    </w:p>
    <w:p>
      <w:r>
        <w:rPr>
          <w:b/>
        </w:rPr>
        <w:t xml:space="preserve">Esimerkki 7.3915</w:t>
      </w:r>
    </w:p>
    <w:p>
      <w:r>
        <w:t xml:space="preserve">Carson antoi heille maitoa, kun he söivät keksejä.</w:t>
      </w:r>
    </w:p>
    <w:p>
      <w:r>
        <w:rPr>
          <w:b/>
        </w:rPr>
        <w:t xml:space="preserve">Tulos</w:t>
      </w:r>
    </w:p>
    <w:p>
      <w:r>
        <w:t xml:space="preserve">Mitä muille tapahtuu?</w:t>
      </w:r>
    </w:p>
    <w:p>
      <w:r>
        <w:rPr>
          <w:b/>
        </w:rPr>
        <w:t xml:space="preserve">Esimerkki 7.3916</w:t>
      </w:r>
    </w:p>
    <w:p>
      <w:r>
        <w:t xml:space="preserve">Austin istui Baileyn sylissä, koska kaikki muut tuolit olivat varattuja.</w:t>
      </w:r>
    </w:p>
    <w:p>
      <w:r>
        <w:rPr>
          <w:b/>
        </w:rPr>
        <w:t xml:space="preserve">Tulos</w:t>
      </w:r>
    </w:p>
    <w:p>
      <w:r>
        <w:t xml:space="preserve">Miltä Austinista tuntuisi sen jälkeen?</w:t>
      </w:r>
    </w:p>
    <w:p>
      <w:r>
        <w:rPr>
          <w:b/>
        </w:rPr>
        <w:t xml:space="preserve">Esimerkki 7.3917</w:t>
      </w:r>
    </w:p>
    <w:p>
      <w:r>
        <w:t xml:space="preserve">Ystäväni myi popcornia kerätäkseen rahaa partiolaisille. Tracy rakastaa popcornia ja teki suuren tilauksen. Tracy antoi ystävälleni rahaa popcornia varten.</w:t>
      </w:r>
    </w:p>
    <w:p>
      <w:r>
        <w:rPr>
          <w:b/>
        </w:rPr>
        <w:t xml:space="preserve">Tulos</w:t>
      </w:r>
    </w:p>
    <w:p>
      <w:r>
        <w:t xml:space="preserve">Mitä Tracy haluaa tehdä seuraavaksi?</w:t>
      </w:r>
    </w:p>
    <w:p>
      <w:r>
        <w:rPr>
          <w:b/>
        </w:rPr>
        <w:t xml:space="preserve">Esimerkki 7.3918</w:t>
      </w:r>
    </w:p>
    <w:p>
      <w:r>
        <w:t xml:space="preserve">Aubrey meni puistoon kävelylle ja tapasi siellä tuntemattoman ihmisen.</w:t>
      </w:r>
    </w:p>
    <w:p>
      <w:r>
        <w:rPr>
          <w:b/>
        </w:rPr>
        <w:t xml:space="preserve">Tulos</w:t>
      </w:r>
    </w:p>
    <w:p>
      <w:r>
        <w:t xml:space="preserve">Mitä Aubrey haluaa tehdä seuraavaksi?</w:t>
      </w:r>
    </w:p>
    <w:p>
      <w:r>
        <w:rPr>
          <w:b/>
        </w:rPr>
        <w:t xml:space="preserve">Esimerkki 7.3919</w:t>
      </w:r>
    </w:p>
    <w:p>
      <w:r>
        <w:t xml:space="preserve">Bailey näki, että Ash oli masentunut, ja kurottautui pitämään Ashia kädestä.</w:t>
      </w:r>
    </w:p>
    <w:p>
      <w:r>
        <w:rPr>
          <w:b/>
        </w:rPr>
        <w:t xml:space="preserve">Tulos</w:t>
      </w:r>
    </w:p>
    <w:p>
      <w:r>
        <w:t xml:space="preserve">Miten kuvailisit Baileya?</w:t>
      </w:r>
    </w:p>
    <w:p>
      <w:r>
        <w:rPr>
          <w:b/>
        </w:rPr>
        <w:t xml:space="preserve">Esimerkki 7.3920</w:t>
      </w:r>
    </w:p>
    <w:p>
      <w:r>
        <w:t xml:space="preserve">Alex ei viettänyt aikaa lukemalla heille englannin tunnilla osoitettua kirjaa, mutta käytti tunteja matematiikan harjoitustehtävien tekemiseen.</w:t>
      </w:r>
    </w:p>
    <w:p>
      <w:r>
        <w:rPr>
          <w:b/>
        </w:rPr>
        <w:t xml:space="preserve">Tulos</w:t>
      </w:r>
    </w:p>
    <w:p>
      <w:r>
        <w:t xml:space="preserve">Miksi Alex teki näin?</w:t>
      </w:r>
    </w:p>
    <w:p>
      <w:r>
        <w:rPr>
          <w:b/>
        </w:rPr>
        <w:t xml:space="preserve">Esimerkki 7.3921</w:t>
      </w:r>
    </w:p>
    <w:p>
      <w:r>
        <w:t xml:space="preserve">Lee oli muuttanut pois kotoa muutama kuukausi sitten, ja hänellä oli blues.</w:t>
      </w:r>
    </w:p>
    <w:p>
      <w:r>
        <w:rPr>
          <w:b/>
        </w:rPr>
        <w:t xml:space="preserve">Tulos</w:t>
      </w:r>
    </w:p>
    <w:p>
      <w:r>
        <w:t xml:space="preserve">Miten kuvailisit Leetä?</w:t>
      </w:r>
    </w:p>
    <w:p>
      <w:r>
        <w:rPr>
          <w:b/>
        </w:rPr>
        <w:t xml:space="preserve">Esimerkki 7.3922</w:t>
      </w:r>
    </w:p>
    <w:p>
      <w:r>
        <w:t xml:space="preserve">Aubrey oli ollut se, joka oli saanut Rileyn exän jättämään hänet, mutta ei koskaan kertonut totuutta asiasta.</w:t>
      </w:r>
    </w:p>
    <w:p>
      <w:r>
        <w:rPr>
          <w:b/>
        </w:rPr>
        <w:t xml:space="preserve">Tulos</w:t>
      </w:r>
    </w:p>
    <w:p>
      <w:r>
        <w:t xml:space="preserve">Miten kuvailisit Aubreytä?</w:t>
      </w:r>
    </w:p>
    <w:p>
      <w:r>
        <w:rPr>
          <w:b/>
        </w:rPr>
        <w:t xml:space="preserve">Esimerkki 7.3923</w:t>
      </w:r>
    </w:p>
    <w:p>
      <w:r>
        <w:t xml:space="preserve">Ash vei kannettavansa korjattavaksi, mutta liike ei voinut tehdä asialle mitään.</w:t>
      </w:r>
    </w:p>
    <w:p>
      <w:r>
        <w:rPr>
          <w:b/>
        </w:rPr>
        <w:t xml:space="preserve">Tulos</w:t>
      </w:r>
    </w:p>
    <w:p>
      <w:r>
        <w:t xml:space="preserve">Miltä Ashista tuntuisi sen jälkeen?</w:t>
      </w:r>
    </w:p>
    <w:p>
      <w:r>
        <w:rPr>
          <w:b/>
        </w:rPr>
        <w:t xml:space="preserve">Esimerkki 7.3924</w:t>
      </w:r>
    </w:p>
    <w:p>
      <w:r>
        <w:t xml:space="preserve">Alex osallistui talouteen sijoittamalla ja säästämällä korkean tuoton tilille.</w:t>
      </w:r>
    </w:p>
    <w:p>
      <w:r>
        <w:rPr>
          <w:b/>
        </w:rPr>
        <w:t xml:space="preserve">Tulos</w:t>
      </w:r>
    </w:p>
    <w:p>
      <w:r>
        <w:t xml:space="preserve">Miksi Alex teki näin?</w:t>
      </w:r>
    </w:p>
    <w:p>
      <w:r>
        <w:rPr>
          <w:b/>
        </w:rPr>
        <w:t xml:space="preserve">Esimerkki 7.3925</w:t>
      </w:r>
    </w:p>
    <w:p>
      <w:r>
        <w:t xml:space="preserve">Casey liittyi Sashan bändiin, ja Casey oli lopulta bändin paras laulaja.</w:t>
      </w:r>
    </w:p>
    <w:p>
      <w:r>
        <w:rPr>
          <w:b/>
        </w:rPr>
        <w:t xml:space="preserve">Tulos</w:t>
      </w:r>
    </w:p>
    <w:p>
      <w:r>
        <w:t xml:space="preserve">Mitä Caseylle tapahtuu?</w:t>
      </w:r>
    </w:p>
    <w:p>
      <w:r>
        <w:rPr>
          <w:b/>
        </w:rPr>
        <w:t xml:space="preserve">Esimerkki 7.3926</w:t>
      </w:r>
    </w:p>
    <w:p>
      <w:r>
        <w:t xml:space="preserve">Se oli ollut pitkä ja kova taistelu, mutta nyt Riley laski aseensa.</w:t>
      </w:r>
    </w:p>
    <w:p>
      <w:r>
        <w:rPr>
          <w:b/>
        </w:rPr>
        <w:t xml:space="preserve">Tulos</w:t>
      </w:r>
    </w:p>
    <w:p>
      <w:r>
        <w:t xml:space="preserve">Miltä Rileystä tuntuisi sen jälkeen?</w:t>
      </w:r>
    </w:p>
    <w:p>
      <w:r>
        <w:rPr>
          <w:b/>
        </w:rPr>
        <w:t xml:space="preserve">Esimerkki 7.3927</w:t>
      </w:r>
    </w:p>
    <w:p>
      <w:r>
        <w:t xml:space="preserve">Robin ja Casey yrittivät keksiä suunnitelmaa. Casey ei pitänyt mistään ideasta. Robin ehdotti toista ideaa.</w:t>
      </w:r>
    </w:p>
    <w:p>
      <w:r>
        <w:rPr>
          <w:b/>
        </w:rPr>
        <w:t xml:space="preserve">Tulos</w:t>
      </w:r>
    </w:p>
    <w:p>
      <w:r>
        <w:t xml:space="preserve">Miltä Caseysta tuntuisi sen seurauksena?</w:t>
      </w:r>
    </w:p>
    <w:p>
      <w:r>
        <w:rPr>
          <w:b/>
        </w:rPr>
        <w:t xml:space="preserve">Esimerkki 7.3928</w:t>
      </w:r>
    </w:p>
    <w:p>
      <w:r>
        <w:t xml:space="preserve">Addison oli sairas ja tuskissaan, ja Sydney näki sen.</w:t>
      </w:r>
    </w:p>
    <w:p>
      <w:r>
        <w:rPr>
          <w:b/>
        </w:rPr>
        <w:t xml:space="preserve">Tulos</w:t>
      </w:r>
    </w:p>
    <w:p>
      <w:r>
        <w:t xml:space="preserve">Mitä Addison ajattelee Sydneystä?</w:t>
      </w:r>
    </w:p>
    <w:p>
      <w:r>
        <w:rPr>
          <w:b/>
        </w:rPr>
        <w:t xml:space="preserve">Esimerkki 7.3929</w:t>
      </w:r>
    </w:p>
    <w:p>
      <w:r>
        <w:t xml:space="preserve">Addison kertoi ystävälleni tulevana lauantaina pelattavasta jalkapallo-ottelusta.</w:t>
      </w:r>
    </w:p>
    <w:p>
      <w:r>
        <w:rPr>
          <w:b/>
        </w:rPr>
        <w:t xml:space="preserve">Tulos</w:t>
      </w:r>
    </w:p>
    <w:p>
      <w:r>
        <w:t xml:space="preserve">Mitä muille tapahtuu?</w:t>
      </w:r>
    </w:p>
    <w:p>
      <w:r>
        <w:rPr>
          <w:b/>
        </w:rPr>
        <w:t xml:space="preserve">Esimerkki 7.3930</w:t>
      </w:r>
    </w:p>
    <w:p>
      <w:r>
        <w:t xml:space="preserve">Kendall piti pallon liikkeellä ja esitti seuraavalle kilpailijalle kysymyksen.</w:t>
      </w:r>
    </w:p>
    <w:p>
      <w:r>
        <w:rPr>
          <w:b/>
        </w:rPr>
        <w:t xml:space="preserve">Tulos</w:t>
      </w:r>
    </w:p>
    <w:p>
      <w:r>
        <w:t xml:space="preserve">Miksi Kendall teki näin?</w:t>
      </w:r>
    </w:p>
    <w:p>
      <w:r>
        <w:rPr>
          <w:b/>
        </w:rPr>
        <w:t xml:space="preserve">Esimerkki 7.3931</w:t>
      </w:r>
    </w:p>
    <w:p>
      <w:r>
        <w:t xml:space="preserve">Robin opiskeli ahkerasti edellisenä iltana, ja koe oli hänen mielestään hyvin helppo. Robin sai kokeen nopeasti valmiiksi.</w:t>
      </w:r>
    </w:p>
    <w:p>
      <w:r>
        <w:rPr>
          <w:b/>
        </w:rPr>
        <w:t xml:space="preserve">Tulos</w:t>
      </w:r>
    </w:p>
    <w:p>
      <w:r>
        <w:t xml:space="preserve">Miltä Robinista tuntuisi sen jälkeen?</w:t>
      </w:r>
    </w:p>
    <w:p>
      <w:r>
        <w:rPr>
          <w:b/>
        </w:rPr>
        <w:t xml:space="preserve">Esimerkki 7.3932</w:t>
      </w:r>
    </w:p>
    <w:p>
      <w:r>
        <w:t xml:space="preserve">Jordan veti verhon auki ja näki ryöstäjän, joka yritti päästä hänen taloonsa.</w:t>
      </w:r>
    </w:p>
    <w:p>
      <w:r>
        <w:rPr>
          <w:b/>
        </w:rPr>
        <w:t xml:space="preserve">Tulos</w:t>
      </w:r>
    </w:p>
    <w:p>
      <w:r>
        <w:t xml:space="preserve">Mitä Jordan haluaa tehdä seuraavaksi?</w:t>
      </w:r>
    </w:p>
    <w:p>
      <w:r>
        <w:rPr>
          <w:b/>
        </w:rPr>
        <w:t xml:space="preserve">Esimerkki 7.3933</w:t>
      </w:r>
    </w:p>
    <w:p>
      <w:r>
        <w:t xml:space="preserve">Remy laittoi Kain nukkumaan. Remy laski Kain pään alas.</w:t>
      </w:r>
    </w:p>
    <w:p>
      <w:r>
        <w:rPr>
          <w:b/>
        </w:rPr>
        <w:t xml:space="preserve">Tulos</w:t>
      </w:r>
    </w:p>
    <w:p>
      <w:r>
        <w:t xml:space="preserve">Mitä Remyn on tehtävä ennen tätä?</w:t>
      </w:r>
    </w:p>
    <w:p>
      <w:r>
        <w:rPr>
          <w:b/>
        </w:rPr>
        <w:t xml:space="preserve">Esimerkki 7.3934</w:t>
      </w:r>
    </w:p>
    <w:p>
      <w:r>
        <w:t xml:space="preserve">Ash oli ripustanut saaliinsa käytävällä ja päätti laittaa myös käsilaukkuunsa.</w:t>
      </w:r>
    </w:p>
    <w:p>
      <w:r>
        <w:rPr>
          <w:b/>
        </w:rPr>
        <w:t xml:space="preserve">Tulos</w:t>
      </w:r>
    </w:p>
    <w:p>
      <w:r>
        <w:t xml:space="preserve">Miksi Ash teki tämän?</w:t>
      </w:r>
    </w:p>
    <w:p>
      <w:r>
        <w:rPr>
          <w:b/>
        </w:rPr>
        <w:t xml:space="preserve">Esimerkki 7.3935</w:t>
      </w:r>
    </w:p>
    <w:p>
      <w:r>
        <w:t xml:space="preserve">Kun haastattelu oli sujunut hyvin, Carson kätteli Jania uudelleen.</w:t>
      </w:r>
    </w:p>
    <w:p>
      <w:r>
        <w:rPr>
          <w:b/>
        </w:rPr>
        <w:t xml:space="preserve">Tulos</w:t>
      </w:r>
    </w:p>
    <w:p>
      <w:r>
        <w:t xml:space="preserve">Miltä Carsonista tuntuisi sen jälkeen?</w:t>
      </w:r>
    </w:p>
    <w:p>
      <w:r>
        <w:rPr>
          <w:b/>
        </w:rPr>
        <w:t xml:space="preserve">Esimerkki 7.3936</w:t>
      </w:r>
    </w:p>
    <w:p>
      <w:r>
        <w:t xml:space="preserve">Addison odotti ystäväänsä ostoskeskuksessa, mutta heidän ystävänsä ei saapunut paikalle.</w:t>
      </w:r>
    </w:p>
    <w:p>
      <w:r>
        <w:rPr>
          <w:b/>
        </w:rPr>
        <w:t xml:space="preserve">Tulos</w:t>
      </w:r>
    </w:p>
    <w:p>
      <w:r>
        <w:t xml:space="preserve">Mitä Sashalle tapahtuu?</w:t>
      </w:r>
    </w:p>
    <w:p>
      <w:r>
        <w:rPr>
          <w:b/>
        </w:rPr>
        <w:t xml:space="preserve">Esimerkki 7.3937</w:t>
      </w:r>
    </w:p>
    <w:p>
      <w:r>
        <w:t xml:space="preserve">Cameron lähti omille teilleen.</w:t>
      </w:r>
    </w:p>
    <w:p>
      <w:r>
        <w:rPr>
          <w:b/>
        </w:rPr>
        <w:t xml:space="preserve">Tulos</w:t>
      </w:r>
    </w:p>
    <w:p>
      <w:r>
        <w:t xml:space="preserve">Miltä Muista tuntuisi sen seurauksena?</w:t>
      </w:r>
    </w:p>
    <w:p>
      <w:r>
        <w:rPr>
          <w:b/>
        </w:rPr>
        <w:t xml:space="preserve">Esimerkki 7.3938</w:t>
      </w:r>
    </w:p>
    <w:p>
      <w:r>
        <w:t xml:space="preserve">Quinn näytti siltä kuin hän olisi hukannut shillingin ja löytänyt kuusi penniä ja lähti sitten kahvilaan hakemaan lounasta.</w:t>
      </w:r>
    </w:p>
    <w:p>
      <w:r>
        <w:rPr>
          <w:b/>
        </w:rPr>
        <w:t xml:space="preserve">Tulos</w:t>
      </w:r>
    </w:p>
    <w:p>
      <w:r>
        <w:t xml:space="preserve">Miltä Quinnistä tuntuisi sen jälkeen?</w:t>
      </w:r>
    </w:p>
    <w:p>
      <w:r>
        <w:rPr>
          <w:b/>
        </w:rPr>
        <w:t xml:space="preserve">Esimerkki 7.3939</w:t>
      </w:r>
    </w:p>
    <w:p>
      <w:r>
        <w:t xml:space="preserve">Casey säästi hieman rahaa, koska hän halusi saada enemmän rahaa kaiken mahdollisen varalle.</w:t>
      </w:r>
    </w:p>
    <w:p>
      <w:r>
        <w:rPr>
          <w:b/>
        </w:rPr>
        <w:t xml:space="preserve">Tulos</w:t>
      </w:r>
    </w:p>
    <w:p>
      <w:r>
        <w:t xml:space="preserve">Miksi Casey teki tämän?</w:t>
      </w:r>
    </w:p>
    <w:p>
      <w:r>
        <w:rPr>
          <w:b/>
        </w:rPr>
        <w:t xml:space="preserve">Esimerkki 7.3940</w:t>
      </w:r>
    </w:p>
    <w:p>
      <w:r>
        <w:t xml:space="preserve">Cameron ei katsonut ja melkein laittoi kätensä liedelle, kun Kendall veti Cameronin käden takaisin.</w:t>
      </w:r>
    </w:p>
    <w:p>
      <w:r>
        <w:rPr>
          <w:b/>
        </w:rPr>
        <w:t xml:space="preserve">Tulos</w:t>
      </w:r>
    </w:p>
    <w:p>
      <w:r>
        <w:t xml:space="preserve">Mitä Cameronille tapahtuu?</w:t>
      </w:r>
    </w:p>
    <w:p>
      <w:r>
        <w:rPr>
          <w:b/>
        </w:rPr>
        <w:t xml:space="preserve">Esimerkki 7.3941</w:t>
      </w:r>
    </w:p>
    <w:p>
      <w:r>
        <w:t xml:space="preserve">Jessellä oli treffit Cameronin kanssa, kun hänen ystävänsä soitti ja kysyi, haluaisiko hän mennä katsomaan Lady Gagaa livenä. Sen sijaan, että Jesse olisi pitänyt treffinsä, hän hylkäsi Cameronin ja lähti konserttiin.</w:t>
      </w:r>
    </w:p>
    <w:p>
      <w:r>
        <w:rPr>
          <w:b/>
        </w:rPr>
        <w:t xml:space="preserve">Tulos</w:t>
      </w:r>
    </w:p>
    <w:p>
      <w:r>
        <w:t xml:space="preserve">Mitä Jesse teki?</w:t>
      </w:r>
    </w:p>
    <w:p>
      <w:r>
        <w:rPr>
          <w:b/>
        </w:rPr>
        <w:t xml:space="preserve">Esimerkki 7.3942</w:t>
      </w:r>
    </w:p>
    <w:p>
      <w:r>
        <w:t xml:space="preserve">Riley oli parhaita ystäviä muiden kanssa, eikä häntä haitannut auttaa.</w:t>
      </w:r>
    </w:p>
    <w:p>
      <w:r>
        <w:rPr>
          <w:b/>
        </w:rPr>
        <w:t xml:space="preserve">Tulos</w:t>
      </w:r>
    </w:p>
    <w:p>
      <w:r>
        <w:t xml:space="preserve">Mitä muut haluavat tehdä seuraavaksi?</w:t>
      </w:r>
    </w:p>
    <w:p>
      <w:r>
        <w:rPr>
          <w:b/>
        </w:rPr>
        <w:t xml:space="preserve">Esimerkki 7.3943</w:t>
      </w:r>
    </w:p>
    <w:p>
      <w:r>
        <w:t xml:space="preserve">Aubrey vaihtoi vanhan tilalle upouuden.</w:t>
      </w:r>
    </w:p>
    <w:p>
      <w:r>
        <w:rPr>
          <w:b/>
        </w:rPr>
        <w:t xml:space="preserve">Tulos</w:t>
      </w:r>
    </w:p>
    <w:p>
      <w:r>
        <w:t xml:space="preserve">Miksi Aubrey teki tämän?</w:t>
      </w:r>
    </w:p>
    <w:p>
      <w:r>
        <w:rPr>
          <w:b/>
        </w:rPr>
        <w:t xml:space="preserve">Esimerkki 7.3944</w:t>
      </w:r>
    </w:p>
    <w:p>
      <w:r>
        <w:t xml:space="preserve">Leelle toivotettiin onnea tulevaan näytelmän esitykseen.</w:t>
      </w:r>
    </w:p>
    <w:p>
      <w:r>
        <w:rPr>
          <w:b/>
        </w:rPr>
        <w:t xml:space="preserve">Tulos</w:t>
      </w:r>
    </w:p>
    <w:p>
      <w:r>
        <w:t xml:space="preserve">Miltä Lee tuntuisi sen jälkeen?</w:t>
      </w:r>
    </w:p>
    <w:p>
      <w:r>
        <w:rPr>
          <w:b/>
        </w:rPr>
        <w:t xml:space="preserve">Esimerkki 7.3945</w:t>
      </w:r>
    </w:p>
    <w:p>
      <w:r>
        <w:t xml:space="preserve">Robin tankkasi bensaa huoltoasemalla ja maksoi ostoksensa.</w:t>
      </w:r>
    </w:p>
    <w:p>
      <w:r>
        <w:rPr>
          <w:b/>
        </w:rPr>
        <w:t xml:space="preserve">Tulos</w:t>
      </w:r>
    </w:p>
    <w:p>
      <w:r>
        <w:t xml:space="preserve">Miten kuvailisit Robinia?</w:t>
      </w:r>
    </w:p>
    <w:p>
      <w:r>
        <w:rPr>
          <w:b/>
        </w:rPr>
        <w:t xml:space="preserve">Esimerkki 7.3946</w:t>
      </w:r>
    </w:p>
    <w:p>
      <w:r>
        <w:t xml:space="preserve">Jesse sytytti Robinin talon tuleen saatuaan selville, että Robin oli pettänyt häntä vuosia.</w:t>
      </w:r>
    </w:p>
    <w:p>
      <w:r>
        <w:rPr>
          <w:b/>
        </w:rPr>
        <w:t xml:space="preserve">Tulos</w:t>
      </w:r>
    </w:p>
    <w:p>
      <w:r>
        <w:t xml:space="preserve">Mitä Robin haluaa tehdä sen jälkeen?</w:t>
      </w:r>
    </w:p>
    <w:p>
      <w:r>
        <w:rPr>
          <w:b/>
        </w:rPr>
        <w:t xml:space="preserve">Esimerkki 7.3947</w:t>
      </w:r>
    </w:p>
    <w:p>
      <w:r>
        <w:t xml:space="preserve">Alex on kuullut, että tupakointi lyhentää elinikää. He lopettivat tupakoinnin.</w:t>
      </w:r>
    </w:p>
    <w:p>
      <w:r>
        <w:rPr>
          <w:b/>
        </w:rPr>
        <w:t xml:space="preserve">Tulos</w:t>
      </w:r>
    </w:p>
    <w:p>
      <w:r>
        <w:t xml:space="preserve">Miksi Alex teki näin?</w:t>
      </w:r>
    </w:p>
    <w:p>
      <w:r>
        <w:rPr>
          <w:b/>
        </w:rPr>
        <w:t xml:space="preserve">Esimerkki 7.3948</w:t>
      </w:r>
    </w:p>
    <w:p>
      <w:r>
        <w:t xml:space="preserve">Quinn oli omistanut uransa palvelukselle, ja nyt hän oli valmis tekemään jotain muuta.</w:t>
      </w:r>
    </w:p>
    <w:p>
      <w:r>
        <w:rPr>
          <w:b/>
        </w:rPr>
        <w:t xml:space="preserve">Tulos</w:t>
      </w:r>
    </w:p>
    <w:p>
      <w:r>
        <w:t xml:space="preserve">Mitä Quinn haluaa tehdä seuraavaksi?</w:t>
      </w:r>
    </w:p>
    <w:p>
      <w:r>
        <w:rPr>
          <w:b/>
        </w:rPr>
        <w:t xml:space="preserve">Esimerkki 7.3949</w:t>
      </w:r>
    </w:p>
    <w:p>
      <w:r>
        <w:t xml:space="preserve">Remy esitti Skylarille ystävyyden näennäisyyttä päästäkseen lähemmäs Skylarin poikaystävää.</w:t>
      </w:r>
    </w:p>
    <w:p>
      <w:r>
        <w:rPr>
          <w:b/>
        </w:rPr>
        <w:t xml:space="preserve">Tulos</w:t>
      </w:r>
    </w:p>
    <w:p>
      <w:r>
        <w:t xml:space="preserve">Miten kuvailisit Remyä?</w:t>
      </w:r>
    </w:p>
    <w:p>
      <w:r>
        <w:rPr>
          <w:b/>
        </w:rPr>
        <w:t xml:space="preserve">Esimerkki 7.3950</w:t>
      </w:r>
    </w:p>
    <w:p>
      <w:r>
        <w:t xml:space="preserve">Ash oli hermostunut ja kauhistui, kun he jättivät askeleen väliin, mutta tiesi, että parasta oli ponnistaa eteenpäin. He ansaitsivat seisovat aplodit.</w:t>
      </w:r>
    </w:p>
    <w:p>
      <w:r>
        <w:rPr>
          <w:b/>
        </w:rPr>
        <w:t xml:space="preserve">Tulos</w:t>
      </w:r>
    </w:p>
    <w:p>
      <w:r>
        <w:t xml:space="preserve">Miksi Ash teki tämän?</w:t>
      </w:r>
    </w:p>
    <w:p>
      <w:r>
        <w:rPr>
          <w:b/>
        </w:rPr>
        <w:t xml:space="preserve">Esimerkki 7.3951</w:t>
      </w:r>
    </w:p>
    <w:p>
      <w:r>
        <w:t xml:space="preserve">Riley tunsi Cameronin siskon esikoulusta asti, ja Riley pyysi häntä tanssiaisiin.</w:t>
      </w:r>
    </w:p>
    <w:p>
      <w:r>
        <w:rPr>
          <w:b/>
        </w:rPr>
        <w:t xml:space="preserve">Tulos</w:t>
      </w:r>
    </w:p>
    <w:p>
      <w:r>
        <w:t xml:space="preserve">Miltä Rileystä tuntuisi sen jälkeen?</w:t>
      </w:r>
    </w:p>
    <w:p>
      <w:r>
        <w:rPr>
          <w:b/>
        </w:rPr>
        <w:t xml:space="preserve">Esimerkki 7.3952</w:t>
      </w:r>
    </w:p>
    <w:p>
      <w:r>
        <w:t xml:space="preserve">Quinn voitti kaikki esteet yliopistourallaan.</w:t>
      </w:r>
    </w:p>
    <w:p>
      <w:r>
        <w:rPr>
          <w:b/>
        </w:rPr>
        <w:t xml:space="preserve">Tulos</w:t>
      </w:r>
    </w:p>
    <w:p>
      <w:r>
        <w:t xml:space="preserve">Miltä Quinnistä tuntuisi sen jälkeen?</w:t>
      </w:r>
    </w:p>
    <w:p>
      <w:r>
        <w:rPr>
          <w:b/>
        </w:rPr>
        <w:t xml:space="preserve">Esimerkki 7.3953</w:t>
      </w:r>
    </w:p>
    <w:p>
      <w:r>
        <w:t xml:space="preserve">Jesse julkaisi artikkeleita lehdissä, ja hänen artikkelinsa menestyivät hyvin.</w:t>
      </w:r>
    </w:p>
    <w:p>
      <w:r>
        <w:rPr>
          <w:b/>
        </w:rPr>
        <w:t xml:space="preserve">Tulos</w:t>
      </w:r>
    </w:p>
    <w:p>
      <w:r>
        <w:t xml:space="preserve">Mitä Jessen on tehtävä ennen tätä?</w:t>
      </w:r>
    </w:p>
    <w:p>
      <w:r>
        <w:rPr>
          <w:b/>
        </w:rPr>
        <w:t xml:space="preserve">Esimerkki 7.3954</w:t>
      </w:r>
    </w:p>
    <w:p>
      <w:r>
        <w:t xml:space="preserve">Alex kiinnitti huomiota yksityiskohtiin ja vastasi luonnontieteiden kokeen temppukysymykseen oikein.</w:t>
      </w:r>
    </w:p>
    <w:p>
      <w:r>
        <w:rPr>
          <w:b/>
        </w:rPr>
        <w:t xml:space="preserve">Tulos</w:t>
      </w:r>
    </w:p>
    <w:p>
      <w:r>
        <w:t xml:space="preserve">Miltä Alexista tuntuisi sen jälkeen?</w:t>
      </w:r>
    </w:p>
    <w:p>
      <w:r>
        <w:rPr>
          <w:b/>
        </w:rPr>
        <w:t xml:space="preserve">Esimerkki 7.3955</w:t>
      </w:r>
    </w:p>
    <w:p>
      <w:r>
        <w:t xml:space="preserve">Carson oli ystävänsä luona syntymäpäiväjuhlissa.</w:t>
      </w:r>
    </w:p>
    <w:p>
      <w:r>
        <w:rPr>
          <w:b/>
        </w:rPr>
        <w:t xml:space="preserve">Tulos</w:t>
      </w:r>
    </w:p>
    <w:p>
      <w:r>
        <w:t xml:space="preserve">Mitä ystäville tapahtuu?</w:t>
      </w:r>
    </w:p>
    <w:p>
      <w:r>
        <w:rPr>
          <w:b/>
        </w:rPr>
        <w:t xml:space="preserve">Esimerkki 7.3956</w:t>
      </w:r>
    </w:p>
    <w:p>
      <w:r>
        <w:t xml:space="preserve">Carson tiesi, että hänen tyttöystävänsä olisi tavaratalossa, joten hän hiipi tämän taakse yllättääkseen hänet, mutta näki tämän varastavan.</w:t>
      </w:r>
    </w:p>
    <w:p>
      <w:r>
        <w:rPr>
          <w:b/>
        </w:rPr>
        <w:t xml:space="preserve">Tulos</w:t>
      </w:r>
    </w:p>
    <w:p>
      <w:r>
        <w:t xml:space="preserve">Miten kuvailisit Carsonia?</w:t>
      </w:r>
    </w:p>
    <w:p>
      <w:r>
        <w:rPr>
          <w:b/>
        </w:rPr>
        <w:t xml:space="preserve">Esimerkki 7.3957</w:t>
      </w:r>
    </w:p>
    <w:p>
      <w:r>
        <w:t xml:space="preserve">Aubrey sytytti auton tuleen saatuaan selville, että mies petti.</w:t>
      </w:r>
    </w:p>
    <w:p>
      <w:r>
        <w:rPr>
          <w:b/>
        </w:rPr>
        <w:t xml:space="preserve">Tulos</w:t>
      </w:r>
    </w:p>
    <w:p>
      <w:r>
        <w:t xml:space="preserve">Miksi Aubrey teki tämän?</w:t>
      </w:r>
    </w:p>
    <w:p>
      <w:r>
        <w:rPr>
          <w:b/>
        </w:rPr>
        <w:t xml:space="preserve">Esimerkki 7.3958</w:t>
      </w:r>
    </w:p>
    <w:p>
      <w:r>
        <w:t xml:space="preserve">Carson heitti olutta Kendallin naamaan, koska tämä teki hänestä todella ilkeän vitsin.</w:t>
      </w:r>
    </w:p>
    <w:p>
      <w:r>
        <w:rPr>
          <w:b/>
        </w:rPr>
        <w:t xml:space="preserve">Tulos</w:t>
      </w:r>
    </w:p>
    <w:p>
      <w:r>
        <w:t xml:space="preserve">Miltä Carsonista tuntuisi sen jälkeen?</w:t>
      </w:r>
    </w:p>
    <w:p>
      <w:r>
        <w:rPr>
          <w:b/>
        </w:rPr>
        <w:t xml:space="preserve">Esimerkki 7.3959</w:t>
      </w:r>
    </w:p>
    <w:p>
      <w:r>
        <w:t xml:space="preserve">Riley puhui ystävilleen puistossa pelattavasta pesäpallopelistä.</w:t>
      </w:r>
    </w:p>
    <w:p>
      <w:r>
        <w:rPr>
          <w:b/>
        </w:rPr>
        <w:t xml:space="preserve">Tulos</w:t>
      </w:r>
    </w:p>
    <w:p>
      <w:r>
        <w:t xml:space="preserve">Mitä muut haluavat tehdä seuraavaksi?</w:t>
      </w:r>
    </w:p>
    <w:p>
      <w:r>
        <w:rPr>
          <w:b/>
        </w:rPr>
        <w:t xml:space="preserve">Esimerkki 7.3960</w:t>
      </w:r>
    </w:p>
    <w:p>
      <w:r>
        <w:t xml:space="preserve">Kai opiskeli koko päivän ja teki kotitehtävänsä ensin.</w:t>
      </w:r>
    </w:p>
    <w:p>
      <w:r>
        <w:rPr>
          <w:b/>
        </w:rPr>
        <w:t xml:space="preserve">Tulos</w:t>
      </w:r>
    </w:p>
    <w:p>
      <w:r>
        <w:t xml:space="preserve">Mitä Kain täytyy tehdä ennen tätä?</w:t>
      </w:r>
    </w:p>
    <w:p>
      <w:r>
        <w:rPr>
          <w:b/>
        </w:rPr>
        <w:t xml:space="preserve">Esimerkki 7.3961</w:t>
      </w:r>
    </w:p>
    <w:p>
      <w:r>
        <w:t xml:space="preserve">Carson kertoi opettajalleen, ettei ollut koskaan aiemmin käynyt eläintarhassa.</w:t>
      </w:r>
    </w:p>
    <w:p>
      <w:r>
        <w:rPr>
          <w:b/>
        </w:rPr>
        <w:t xml:space="preserve">Tulos</w:t>
      </w:r>
    </w:p>
    <w:p>
      <w:r>
        <w:t xml:space="preserve">Mitä Carson haluaa tehdä seuraavaksi?</w:t>
      </w:r>
    </w:p>
    <w:p>
      <w:r>
        <w:rPr>
          <w:b/>
        </w:rPr>
        <w:t xml:space="preserve">Esimerkki 7.3962</w:t>
      </w:r>
    </w:p>
    <w:p>
      <w:r>
        <w:t xml:space="preserve">Robin ja Jan olivat lapsuuden parhaat ystävät, ja Robin tapasi Janin vihdoin 15 vuoden jälkeen illallisella.</w:t>
      </w:r>
    </w:p>
    <w:p>
      <w:r>
        <w:rPr>
          <w:b/>
        </w:rPr>
        <w:t xml:space="preserve">Tulos</w:t>
      </w:r>
    </w:p>
    <w:p>
      <w:r>
        <w:t xml:space="preserve">Miltä Robinista tuntuisi illallisen jälkeen?</w:t>
      </w:r>
    </w:p>
    <w:p>
      <w:r>
        <w:rPr>
          <w:b/>
        </w:rPr>
        <w:t xml:space="preserve">Esimerkki 7.3963</w:t>
      </w:r>
    </w:p>
    <w:p>
      <w:r>
        <w:t xml:space="preserve">Jan täytti ensi kuussa 18 vuotta. Jan vähensi heidän riippuvuuttaan.</w:t>
      </w:r>
    </w:p>
    <w:p>
      <w:r>
        <w:rPr>
          <w:b/>
        </w:rPr>
        <w:t xml:space="preserve">Tulos</w:t>
      </w:r>
    </w:p>
    <w:p>
      <w:r>
        <w:t xml:space="preserve">Miksi Jan teki tämän?</w:t>
      </w:r>
    </w:p>
    <w:p>
      <w:r>
        <w:rPr>
          <w:b/>
        </w:rPr>
        <w:t xml:space="preserve">Esimerkki 7.3964</w:t>
      </w:r>
    </w:p>
    <w:p>
      <w:r>
        <w:t xml:space="preserve">Bailey unohti lompakkonsa kotiin, joten hänen oli ajettava kotiin asti.</w:t>
      </w:r>
    </w:p>
    <w:p>
      <w:r>
        <w:rPr>
          <w:b/>
        </w:rPr>
        <w:t xml:space="preserve">Tulos</w:t>
      </w:r>
    </w:p>
    <w:p>
      <w:r>
        <w:t xml:space="preserve">Miltä Bailey tuntuisi sen jälkeen?</w:t>
      </w:r>
    </w:p>
    <w:p>
      <w:r>
        <w:rPr>
          <w:b/>
        </w:rPr>
        <w:t xml:space="preserve">Esimerkki 7.3965</w:t>
      </w:r>
    </w:p>
    <w:p>
      <w:r>
        <w:t xml:space="preserve">Austin paloi auringossa ollessaan rannalla viikolla.</w:t>
      </w:r>
    </w:p>
    <w:p>
      <w:r>
        <w:rPr>
          <w:b/>
        </w:rPr>
        <w:t xml:space="preserve">Tulos</w:t>
      </w:r>
    </w:p>
    <w:p>
      <w:r>
        <w:t xml:space="preserve">Mitä Austinin on tehtävä ennen tätä?</w:t>
      </w:r>
    </w:p>
    <w:p>
      <w:r>
        <w:rPr>
          <w:b/>
        </w:rPr>
        <w:t xml:space="preserve">Esimerkki 7.3966</w:t>
      </w:r>
    </w:p>
    <w:p>
      <w:r>
        <w:t xml:space="preserve">Casey kietoi kätensä Sashan ympärille, ja he halasivat hyvästiksi ennen lähtöä.</w:t>
      </w:r>
    </w:p>
    <w:p>
      <w:r>
        <w:rPr>
          <w:b/>
        </w:rPr>
        <w:t xml:space="preserve">Tulos</w:t>
      </w:r>
    </w:p>
    <w:p>
      <w:r>
        <w:t xml:space="preserve">Miltä Sashasta tuntuisi sen seurauksena?</w:t>
      </w:r>
    </w:p>
    <w:p>
      <w:r>
        <w:rPr>
          <w:b/>
        </w:rPr>
        <w:t xml:space="preserve">Esimerkki 7.3967</w:t>
      </w:r>
    </w:p>
    <w:p>
      <w:r>
        <w:t xml:space="preserve">Bailey läpäisi Jessen ajokokeen, kun hän oli läpäissyt sen kunnialla.</w:t>
      </w:r>
    </w:p>
    <w:p>
      <w:r>
        <w:rPr>
          <w:b/>
        </w:rPr>
        <w:t xml:space="preserve">Tulos</w:t>
      </w:r>
    </w:p>
    <w:p>
      <w:r>
        <w:t xml:space="preserve">Mitä Baileyn on tehtävä ennen tätä?</w:t>
      </w:r>
    </w:p>
    <w:p>
      <w:r>
        <w:rPr>
          <w:b/>
        </w:rPr>
        <w:t xml:space="preserve">Esimerkki 7.3968</w:t>
      </w:r>
    </w:p>
    <w:p>
      <w:r>
        <w:t xml:space="preserve">Riley katseli Jessea valppaasti, kun tämä käveli hänen kadullaan, koska hän näytti erilaiselta kuin hän.</w:t>
      </w:r>
    </w:p>
    <w:p>
      <w:r>
        <w:rPr>
          <w:b/>
        </w:rPr>
        <w:t xml:space="preserve">Tulos</w:t>
      </w:r>
    </w:p>
    <w:p>
      <w:r>
        <w:t xml:space="preserve">Miten kuvailisit Rileya?</w:t>
      </w:r>
    </w:p>
    <w:p>
      <w:r>
        <w:rPr>
          <w:b/>
        </w:rPr>
        <w:t xml:space="preserve">Esimerkki 7.3969</w:t>
      </w:r>
    </w:p>
    <w:p>
      <w:r>
        <w:t xml:space="preserve">Remy laski Kain pään pöydälle sen jälkeen, kun hän nukahti syöttötuoliinsa syödessään.</w:t>
      </w:r>
    </w:p>
    <w:p>
      <w:r>
        <w:rPr>
          <w:b/>
        </w:rPr>
        <w:t xml:space="preserve">Tulos</w:t>
      </w:r>
    </w:p>
    <w:p>
      <w:r>
        <w:t xml:space="preserve">Miten kuvailisit Remyä?</w:t>
      </w:r>
    </w:p>
    <w:p>
      <w:r>
        <w:rPr>
          <w:b/>
        </w:rPr>
        <w:t xml:space="preserve">Esimerkki 7.3970</w:t>
      </w:r>
    </w:p>
    <w:p>
      <w:r>
        <w:t xml:space="preserve">Addison paloi, kun he laittoivat ruokaa uuniin. Addison oli paljon varovaisempi.</w:t>
      </w:r>
    </w:p>
    <w:p>
      <w:r>
        <w:rPr>
          <w:b/>
        </w:rPr>
        <w:t xml:space="preserve">Tulos</w:t>
      </w:r>
    </w:p>
    <w:p>
      <w:r>
        <w:t xml:space="preserve">Mitä Addison haluaa tehdä seuraavaksi?</w:t>
      </w:r>
    </w:p>
    <w:p>
      <w:r>
        <w:rPr>
          <w:b/>
        </w:rPr>
        <w:t xml:space="preserve">Esimerkki 7.3971</w:t>
      </w:r>
    </w:p>
    <w:p>
      <w:r>
        <w:t xml:space="preserve">Ystävälläni oli parisuhdeongelmia, ja Tracy tiesi, että hän voisi auttaa.</w:t>
      </w:r>
    </w:p>
    <w:p>
      <w:r>
        <w:rPr>
          <w:b/>
        </w:rPr>
        <w:t xml:space="preserve">Tulos</w:t>
      </w:r>
    </w:p>
    <w:p>
      <w:r>
        <w:t xml:space="preserve">Mitä Tracylle tapahtuu?</w:t>
      </w:r>
    </w:p>
    <w:p>
      <w:r>
        <w:rPr>
          <w:b/>
        </w:rPr>
        <w:t xml:space="preserve">Esimerkki 7.3972</w:t>
      </w:r>
    </w:p>
    <w:p>
      <w:r>
        <w:t xml:space="preserve">Bailey alkoi upota, mutta alkoi varovasti kauhoa vettä veneestä ämpärillä.</w:t>
      </w:r>
    </w:p>
    <w:p>
      <w:r>
        <w:rPr>
          <w:b/>
        </w:rPr>
        <w:t xml:space="preserve">Tulos</w:t>
      </w:r>
    </w:p>
    <w:p>
      <w:r>
        <w:t xml:space="preserve">Miten kuvailisit Baileya?</w:t>
      </w:r>
    </w:p>
    <w:p>
      <w:r>
        <w:rPr>
          <w:b/>
        </w:rPr>
        <w:t xml:space="preserve">Esimerkki 7.3973</w:t>
      </w:r>
    </w:p>
    <w:p>
      <w:r>
        <w:t xml:space="preserve">Remy näki myös tappelun. Remy päätti soittaa viranomaisille.</w:t>
      </w:r>
    </w:p>
    <w:p>
      <w:r>
        <w:rPr>
          <w:b/>
        </w:rPr>
        <w:t xml:space="preserve">Tulos</w:t>
      </w:r>
    </w:p>
    <w:p>
      <w:r>
        <w:t xml:space="preserve">Miksi Remy teki näin?</w:t>
      </w:r>
    </w:p>
    <w:p>
      <w:r>
        <w:rPr>
          <w:b/>
        </w:rPr>
        <w:t xml:space="preserve">Esimerkki 7.3974</w:t>
      </w:r>
    </w:p>
    <w:p>
      <w:r>
        <w:t xml:space="preserve">Riley kadotti vihkisormuksensa ravintolassa. Carson palasi ravintolaan ja löysi Rileyn sormuksen.</w:t>
      </w:r>
    </w:p>
    <w:p>
      <w:r>
        <w:rPr>
          <w:b/>
        </w:rPr>
        <w:t xml:space="preserve">Tulos</w:t>
      </w:r>
    </w:p>
    <w:p>
      <w:r>
        <w:t xml:space="preserve">Miltä Carsonista tuntuisi sen jälkeen?</w:t>
      </w:r>
    </w:p>
    <w:p>
      <w:r>
        <w:rPr>
          <w:b/>
        </w:rPr>
        <w:t xml:space="preserve">Esimerkki 7.3975</w:t>
      </w:r>
    </w:p>
    <w:p>
      <w:r>
        <w:t xml:space="preserve">Remy synnytti terveen tyttövauvan sairaalassa juuri aiemmin tänään.</w:t>
      </w:r>
    </w:p>
    <w:p>
      <w:r>
        <w:rPr>
          <w:b/>
        </w:rPr>
        <w:t xml:space="preserve">Tulos</w:t>
      </w:r>
    </w:p>
    <w:p>
      <w:r>
        <w:t xml:space="preserve">Miten kuvailisit Remyä?</w:t>
      </w:r>
    </w:p>
    <w:p>
      <w:r>
        <w:rPr>
          <w:b/>
        </w:rPr>
        <w:t xml:space="preserve">Esimerkki 7.3976</w:t>
      </w:r>
    </w:p>
    <w:p>
      <w:r>
        <w:t xml:space="preserve">Koska he opiskelivat ahkerasti yötä päivää, Robin sai kaikki koevastaukset oikein.</w:t>
      </w:r>
    </w:p>
    <w:p>
      <w:r>
        <w:rPr>
          <w:b/>
        </w:rPr>
        <w:t xml:space="preserve">Tulos</w:t>
      </w:r>
    </w:p>
    <w:p>
      <w:r>
        <w:t xml:space="preserve">Miksi Robin teki näin?</w:t>
      </w:r>
    </w:p>
    <w:p>
      <w:r>
        <w:rPr>
          <w:b/>
        </w:rPr>
        <w:t xml:space="preserve">Esimerkki 7.3977</w:t>
      </w:r>
    </w:p>
    <w:p>
      <w:r>
        <w:t xml:space="preserve">Aubrey lähti kahden viikon retkelle. Aubrey saapui leirintäalueelle.</w:t>
      </w:r>
    </w:p>
    <w:p>
      <w:r>
        <w:rPr>
          <w:b/>
        </w:rPr>
        <w:t xml:space="preserve">Tulos</w:t>
      </w:r>
    </w:p>
    <w:p>
      <w:r>
        <w:t xml:space="preserve">Mitä Aubrey haluaa tehdä seuraavaksi?</w:t>
      </w:r>
    </w:p>
    <w:p>
      <w:r>
        <w:rPr>
          <w:b/>
        </w:rPr>
        <w:t xml:space="preserve">Esimerkki 7.3978</w:t>
      </w:r>
    </w:p>
    <w:p>
      <w:r>
        <w:t xml:space="preserve">Jan alkoi iskeä koulun uutta poikaa, koska he olivat villisti ihastuneet poikaan.</w:t>
      </w:r>
    </w:p>
    <w:p>
      <w:r>
        <w:rPr>
          <w:b/>
        </w:rPr>
        <w:t xml:space="preserve">Tulos</w:t>
      </w:r>
    </w:p>
    <w:p>
      <w:r>
        <w:t xml:space="preserve">Mitä poika haluaa tehdä seuraavaksi?</w:t>
      </w:r>
    </w:p>
    <w:p>
      <w:r>
        <w:rPr>
          <w:b/>
        </w:rPr>
        <w:t xml:space="preserve">Esimerkki 7.3979</w:t>
      </w:r>
    </w:p>
    <w:p>
      <w:r>
        <w:t xml:space="preserve">Remy vei laukun vihollisen maahan ilman maan lupaa.</w:t>
      </w:r>
    </w:p>
    <w:p>
      <w:r>
        <w:rPr>
          <w:b/>
        </w:rPr>
        <w:t xml:space="preserve">Tulos</w:t>
      </w:r>
    </w:p>
    <w:p>
      <w:r>
        <w:t xml:space="preserve">Mitä Remy haluaa tehdä seuraavaksi?</w:t>
      </w:r>
    </w:p>
    <w:p>
      <w:r>
        <w:rPr>
          <w:b/>
        </w:rPr>
        <w:t xml:space="preserve">Esimerkki 7.3980</w:t>
      </w:r>
    </w:p>
    <w:p>
      <w:r>
        <w:t xml:space="preserve">Remy pelasi videopeliä vapaa-ajallaan. He estivät vihollisia hyökkäämästä.</w:t>
      </w:r>
    </w:p>
    <w:p>
      <w:r>
        <w:rPr>
          <w:b/>
        </w:rPr>
        <w:t xml:space="preserve">Tulos</w:t>
      </w:r>
    </w:p>
    <w:p>
      <w:r>
        <w:t xml:space="preserve">Miten kuvailisit Remyä?</w:t>
      </w:r>
    </w:p>
    <w:p>
      <w:r>
        <w:rPr>
          <w:b/>
        </w:rPr>
        <w:t xml:space="preserve">Esimerkki 7.3981</w:t>
      </w:r>
    </w:p>
    <w:p>
      <w:r>
        <w:t xml:space="preserve">Remy oli web-kehittäjä ja ansaitsi paljon rahaa muutamalla verkkosivustolla.</w:t>
      </w:r>
    </w:p>
    <w:p>
      <w:r>
        <w:rPr>
          <w:b/>
        </w:rPr>
        <w:t xml:space="preserve">Tulos</w:t>
      </w:r>
    </w:p>
    <w:p>
      <w:r>
        <w:t xml:space="preserve">Miltä Remystä tuntuisi sen jälkeen?</w:t>
      </w:r>
    </w:p>
    <w:p>
      <w:r>
        <w:rPr>
          <w:b/>
        </w:rPr>
        <w:t xml:space="preserve">Esimerkki 7.3982</w:t>
      </w:r>
    </w:p>
    <w:p>
      <w:r>
        <w:t xml:space="preserve">Remylle tarjottiin alennusta tästä kirjasta, kun se tilattiin ennen jakelun määräaikaa.</w:t>
      </w:r>
    </w:p>
    <w:p>
      <w:r>
        <w:rPr>
          <w:b/>
        </w:rPr>
        <w:t xml:space="preserve">Tulos</w:t>
      </w:r>
    </w:p>
    <w:p>
      <w:r>
        <w:t xml:space="preserve">Miten kuvailisit Remyä?</w:t>
      </w:r>
    </w:p>
    <w:p>
      <w:r>
        <w:rPr>
          <w:b/>
        </w:rPr>
        <w:t xml:space="preserve">Esimerkki 7.3983</w:t>
      </w:r>
    </w:p>
    <w:p>
      <w:r>
        <w:t xml:space="preserve">Remy pelasi tikanheittoa tunnin ajan kapakassa matkalla töistä kotiin sinä iltana.</w:t>
      </w:r>
    </w:p>
    <w:p>
      <w:r>
        <w:rPr>
          <w:b/>
        </w:rPr>
        <w:t xml:space="preserve">Tulos</w:t>
      </w:r>
    </w:p>
    <w:p>
      <w:r>
        <w:t xml:space="preserve">Mitä Remy haluaa tehdä seuraavaksi?</w:t>
      </w:r>
    </w:p>
    <w:p>
      <w:r>
        <w:rPr>
          <w:b/>
        </w:rPr>
        <w:t xml:space="preserve">Esimerkki 7.3984</w:t>
      </w:r>
    </w:p>
    <w:p>
      <w:r>
        <w:t xml:space="preserve">Kai joutui lähtemään kaupunkiin kokoukseen, joten hän otti junan.</w:t>
      </w:r>
    </w:p>
    <w:p>
      <w:r>
        <w:rPr>
          <w:b/>
        </w:rPr>
        <w:t xml:space="preserve">Tulos</w:t>
      </w:r>
    </w:p>
    <w:p>
      <w:r>
        <w:t xml:space="preserve">Mitä Kai haluaa tehdä seuraavaksi?</w:t>
      </w:r>
    </w:p>
    <w:p>
      <w:r>
        <w:rPr>
          <w:b/>
        </w:rPr>
        <w:t xml:space="preserve">Esimerkki 7.3985</w:t>
      </w:r>
    </w:p>
    <w:p>
      <w:r>
        <w:t xml:space="preserve">Caseyn piti valmistautua kouluun pedattuaan sänkynsä.</w:t>
      </w:r>
    </w:p>
    <w:p>
      <w:r>
        <w:rPr>
          <w:b/>
        </w:rPr>
        <w:t xml:space="preserve">Tulos</w:t>
      </w:r>
    </w:p>
    <w:p>
      <w:r>
        <w:t xml:space="preserve">Miltä Caseystä tuntuisi sen jälkeen?</w:t>
      </w:r>
    </w:p>
    <w:p>
      <w:r>
        <w:rPr>
          <w:b/>
        </w:rPr>
        <w:t xml:space="preserve">Esimerkki 7.3986</w:t>
      </w:r>
    </w:p>
    <w:p>
      <w:r>
        <w:t xml:space="preserve">Kendall huomasi, että Cameron oli polttamassa kätensä kuumalla liedellä.</w:t>
      </w:r>
    </w:p>
    <w:p>
      <w:r>
        <w:rPr>
          <w:b/>
        </w:rPr>
        <w:t xml:space="preserve">Tulos</w:t>
      </w:r>
    </w:p>
    <w:p>
      <w:r>
        <w:t xml:space="preserve">Mitä Cameron haluaa tehdä seuraavaksi?</w:t>
      </w:r>
    </w:p>
    <w:p>
      <w:r>
        <w:rPr>
          <w:b/>
        </w:rPr>
        <w:t xml:space="preserve">Esimerkki 7.3987</w:t>
      </w:r>
    </w:p>
    <w:p>
      <w:r>
        <w:t xml:space="preserve">Yön aikana oli satanut lunta, ja Quinn leikki lumessa.</w:t>
      </w:r>
    </w:p>
    <w:p>
      <w:r>
        <w:rPr>
          <w:b/>
        </w:rPr>
        <w:t xml:space="preserve">Tulos</w:t>
      </w:r>
    </w:p>
    <w:p>
      <w:r>
        <w:t xml:space="preserve">Mitä Quinnin on tehtävä ennen tätä?</w:t>
      </w:r>
    </w:p>
    <w:p>
      <w:r>
        <w:rPr>
          <w:b/>
        </w:rPr>
        <w:t xml:space="preserve">Esimerkki 7.3988</w:t>
      </w:r>
    </w:p>
    <w:p>
      <w:r>
        <w:t xml:space="preserve">Kendall tiesi, että Skylarin työaikataulu on hankala, ja hänen piti ottaa se huomioon lomaa suunnitellessaan.</w:t>
      </w:r>
    </w:p>
    <w:p>
      <w:r>
        <w:rPr>
          <w:b/>
        </w:rPr>
        <w:t xml:space="preserve">Tulos</w:t>
      </w:r>
    </w:p>
    <w:p>
      <w:r>
        <w:t xml:space="preserve">Miltä Skylarista tuntuisi sen seurauksena?</w:t>
      </w:r>
    </w:p>
    <w:p>
      <w:r>
        <w:rPr>
          <w:b/>
        </w:rPr>
        <w:t xml:space="preserve">Esimerkki 7.3989</w:t>
      </w:r>
    </w:p>
    <w:p>
      <w:r>
        <w:t xml:space="preserve">Aubrey piti vauvaa hereillä yöllä, mutta oli nyt valmis nukuttamaan hänet päiväunille.</w:t>
      </w:r>
    </w:p>
    <w:p>
      <w:r>
        <w:rPr>
          <w:b/>
        </w:rPr>
        <w:t xml:space="preserve">Tulos</w:t>
      </w:r>
    </w:p>
    <w:p>
      <w:r>
        <w:t xml:space="preserve">Mitä Aubrey haluaa tehdä seuraavaksi?</w:t>
      </w:r>
    </w:p>
    <w:p>
      <w:r>
        <w:rPr>
          <w:b/>
        </w:rPr>
        <w:t xml:space="preserve">Esimerkki 7.3990</w:t>
      </w:r>
    </w:p>
    <w:p>
      <w:r>
        <w:t xml:space="preserve">Carson oli ystävänsä luona, mutta ilmoitti yhtäkkiä, että heidän oli mentävä kotiin.</w:t>
      </w:r>
    </w:p>
    <w:p>
      <w:r>
        <w:rPr>
          <w:b/>
        </w:rPr>
        <w:t xml:space="preserve">Tulos</w:t>
      </w:r>
    </w:p>
    <w:p>
      <w:r>
        <w:t xml:space="preserve">Miksi Carson teki näin?</w:t>
      </w:r>
    </w:p>
    <w:p>
      <w:r>
        <w:rPr>
          <w:b/>
        </w:rPr>
        <w:t xml:space="preserve">Esimerkki 7.3991</w:t>
      </w:r>
    </w:p>
    <w:p>
      <w:r>
        <w:t xml:space="preserve">Carson yritti tapella Robinin kanssa viime yönä, kun he olivat humalassa.</w:t>
      </w:r>
    </w:p>
    <w:p>
      <w:r>
        <w:rPr>
          <w:b/>
        </w:rPr>
        <w:t xml:space="preserve">Tulos</w:t>
      </w:r>
    </w:p>
    <w:p>
      <w:r>
        <w:t xml:space="preserve">Miten kuvailisit Carsonia?</w:t>
      </w:r>
    </w:p>
    <w:p>
      <w:r>
        <w:rPr>
          <w:b/>
        </w:rPr>
        <w:t xml:space="preserve">Esimerkki 7.3992</w:t>
      </w:r>
    </w:p>
    <w:p>
      <w:r>
        <w:t xml:space="preserve">Remy oli web-kehittäjä, jonka työ oli melko puutteellista, joten hänet erotettiin.</w:t>
      </w:r>
    </w:p>
    <w:p>
      <w:r>
        <w:rPr>
          <w:b/>
        </w:rPr>
        <w:t xml:space="preserve">Tulos</w:t>
      </w:r>
    </w:p>
    <w:p>
      <w:r>
        <w:t xml:space="preserve">Mitä he haluavat tehdä seuraavaksi?</w:t>
      </w:r>
    </w:p>
    <w:p>
      <w:r>
        <w:rPr>
          <w:b/>
        </w:rPr>
        <w:t xml:space="preserve">Esimerkki 7.3993</w:t>
      </w:r>
    </w:p>
    <w:p>
      <w:r>
        <w:t xml:space="preserve">Aubrey avasi laatikon ja huomasi, että sen sisältä puuttui joitakin esineitä.</w:t>
      </w:r>
    </w:p>
    <w:p>
      <w:r>
        <w:rPr>
          <w:b/>
        </w:rPr>
        <w:t xml:space="preserve">Tulos</w:t>
      </w:r>
    </w:p>
    <w:p>
      <w:r>
        <w:t xml:space="preserve">Miksi Aubrey teki tämän?</w:t>
      </w:r>
    </w:p>
    <w:p>
      <w:r>
        <w:rPr>
          <w:b/>
        </w:rPr>
        <w:t xml:space="preserve">Esimerkki 7.3994</w:t>
      </w:r>
    </w:p>
    <w:p>
      <w:r>
        <w:t xml:space="preserve">Alex pelkää menettävänsä vaimonsa, jos tämä joutuu sotaan.</w:t>
      </w:r>
    </w:p>
    <w:p>
      <w:r>
        <w:rPr>
          <w:b/>
        </w:rPr>
        <w:t xml:space="preserve">Tulos</w:t>
      </w:r>
    </w:p>
    <w:p>
      <w:r>
        <w:t xml:space="preserve">Miltä Alexista tuntuisi sen jälkeen?</w:t>
      </w:r>
    </w:p>
    <w:p>
      <w:r>
        <w:rPr>
          <w:b/>
        </w:rPr>
        <w:t xml:space="preserve">Esimerkki 7.3995</w:t>
      </w:r>
    </w:p>
    <w:p>
      <w:r>
        <w:t xml:space="preserve">Jordan opetti taidetta peruskoulussa ja oli todella hyvä oppilaidensa kanssa.</w:t>
      </w:r>
    </w:p>
    <w:p>
      <w:r>
        <w:rPr>
          <w:b/>
        </w:rPr>
        <w:t xml:space="preserve">Tulos</w:t>
      </w:r>
    </w:p>
    <w:p>
      <w:r>
        <w:t xml:space="preserve">Miltä vanhemmista tuntuisi tämän seurauksena?</w:t>
      </w:r>
    </w:p>
    <w:p>
      <w:r>
        <w:rPr>
          <w:b/>
        </w:rPr>
        <w:t xml:space="preserve">Esimerkki 7.3996</w:t>
      </w:r>
    </w:p>
    <w:p>
      <w:r>
        <w:t xml:space="preserve">Quinn käytti farkkuja koulussa seuraavana päivänä, vaikka lääkäri kielsi häntä turvotuksen vuoksi.</w:t>
      </w:r>
    </w:p>
    <w:p>
      <w:r>
        <w:rPr>
          <w:b/>
        </w:rPr>
        <w:t xml:space="preserve">Tulos</w:t>
      </w:r>
    </w:p>
    <w:p>
      <w:r>
        <w:t xml:space="preserve">Mitä Quinn tekee tällä?</w:t>
      </w:r>
    </w:p>
    <w:p>
      <w:r>
        <w:rPr>
          <w:b/>
        </w:rPr>
        <w:t xml:space="preserve">Esimerkki 7.3997</w:t>
      </w:r>
    </w:p>
    <w:p>
      <w:r>
        <w:t xml:space="preserve">Jesse ja Alex kasvattivat lapsensa hyvään moraaliin.</w:t>
      </w:r>
    </w:p>
    <w:p>
      <w:r>
        <w:rPr>
          <w:b/>
        </w:rPr>
        <w:t xml:space="preserve">Tulos</w:t>
      </w:r>
    </w:p>
    <w:p>
      <w:r>
        <w:t xml:space="preserve">Mitä Alex haluaa tehdä seuraavaksi?</w:t>
      </w:r>
    </w:p>
    <w:p>
      <w:r>
        <w:rPr>
          <w:b/>
        </w:rPr>
        <w:t xml:space="preserve">Esimerkki 7.3998</w:t>
      </w:r>
    </w:p>
    <w:p>
      <w:r>
        <w:t xml:space="preserve">Cameron pyysi Jania ulos elokuviin, ja Jan suostui ja punastui.</w:t>
      </w:r>
    </w:p>
    <w:p>
      <w:r>
        <w:rPr>
          <w:b/>
        </w:rPr>
        <w:t xml:space="preserve">Tulos</w:t>
      </w:r>
    </w:p>
    <w:p>
      <w:r>
        <w:t xml:space="preserve">Mitä Cameronin on tehtävä ennen tätä?</w:t>
      </w:r>
    </w:p>
    <w:p>
      <w:r>
        <w:rPr>
          <w:b/>
        </w:rPr>
        <w:t xml:space="preserve">Esimerkki 7.3999</w:t>
      </w:r>
    </w:p>
    <w:p>
      <w:r>
        <w:t xml:space="preserve">Kai kaipasi omaa polkupyörää, mutta hänellä ei ollut siihen varaa.</w:t>
      </w:r>
    </w:p>
    <w:p>
      <w:r>
        <w:rPr>
          <w:b/>
        </w:rPr>
        <w:t xml:space="preserve">Tulos</w:t>
      </w:r>
    </w:p>
    <w:p>
      <w:r>
        <w:t xml:space="preserve">Mitä Kain täytyy tehdä ennen tätä?</w:t>
      </w:r>
    </w:p>
    <w:p>
      <w:r>
        <w:rPr>
          <w:b/>
        </w:rPr>
        <w:t xml:space="preserve">Esimerkki 7.4000</w:t>
      </w:r>
    </w:p>
    <w:p>
      <w:r>
        <w:t xml:space="preserve">Alex ei pystynyt päättämään tärkeästä asiasta tavalla tai toisella.</w:t>
      </w:r>
    </w:p>
    <w:p>
      <w:r>
        <w:rPr>
          <w:b/>
        </w:rPr>
        <w:t xml:space="preserve">Tulos</w:t>
      </w:r>
    </w:p>
    <w:p>
      <w:r>
        <w:t xml:space="preserve">Mitä Alex haluaa tehdä seuraavaksi?</w:t>
      </w:r>
    </w:p>
    <w:p>
      <w:r>
        <w:rPr>
          <w:b/>
        </w:rPr>
        <w:t xml:space="preserve">Esimerkki 7.4001</w:t>
      </w:r>
    </w:p>
    <w:p>
      <w:r>
        <w:t xml:space="preserve">Aubrey antoi lapsille selkäsaunan huonosta käytöksestä, ja kaikki alkoivat itkeä.</w:t>
      </w:r>
    </w:p>
    <w:p>
      <w:r>
        <w:rPr>
          <w:b/>
        </w:rPr>
        <w:t xml:space="preserve">Tulos</w:t>
      </w:r>
    </w:p>
    <w:p>
      <w:r>
        <w:t xml:space="preserve">Miten kuvailisit Aubreytä?</w:t>
      </w:r>
    </w:p>
    <w:p>
      <w:r>
        <w:rPr>
          <w:b/>
        </w:rPr>
        <w:t xml:space="preserve">Esimerkki 7.4002</w:t>
      </w:r>
    </w:p>
    <w:p>
      <w:r>
        <w:t xml:space="preserve">Addison istui ja katseli merta, kun aurinko nousi aamulla.</w:t>
      </w:r>
    </w:p>
    <w:p>
      <w:r>
        <w:rPr>
          <w:b/>
        </w:rPr>
        <w:t xml:space="preserve">Tulos</w:t>
      </w:r>
    </w:p>
    <w:p>
      <w:r>
        <w:t xml:space="preserve">Mitä Addison haluaa tehdä seuraavaksi?</w:t>
      </w:r>
    </w:p>
    <w:p>
      <w:r>
        <w:rPr>
          <w:b/>
        </w:rPr>
        <w:t xml:space="preserve">Esimerkki 7.4003</w:t>
      </w:r>
    </w:p>
    <w:p>
      <w:r>
        <w:t xml:space="preserve">Jordan oli ahkera räätäli, jolla oli paljon asiakkaita ja joka sovitti vaatteet aina parhaiten.</w:t>
      </w:r>
    </w:p>
    <w:p>
      <w:r>
        <w:rPr>
          <w:b/>
        </w:rPr>
        <w:t xml:space="preserve">Tulos</w:t>
      </w:r>
    </w:p>
    <w:p>
      <w:r>
        <w:t xml:space="preserve">Miten kuvailisit Jordaniaa?</w:t>
      </w:r>
    </w:p>
    <w:p>
      <w:r>
        <w:rPr>
          <w:b/>
        </w:rPr>
        <w:t xml:space="preserve">Esimerkki 7.4004</w:t>
      </w:r>
    </w:p>
    <w:p>
      <w:r>
        <w:t xml:space="preserve">Alex läikytti Rileyn kahvin, mutta toi heille toisen kupin.</w:t>
      </w:r>
    </w:p>
    <w:p>
      <w:r>
        <w:rPr>
          <w:b/>
        </w:rPr>
        <w:t xml:space="preserve">Tulos</w:t>
      </w:r>
    </w:p>
    <w:p>
      <w:r>
        <w:t xml:space="preserve">Mitä Alex haluaa tehdä seuraavaksi?</w:t>
      </w:r>
    </w:p>
    <w:p>
      <w:r>
        <w:rPr>
          <w:b/>
        </w:rPr>
        <w:t xml:space="preserve">Esimerkki 7.4005</w:t>
      </w:r>
    </w:p>
    <w:p>
      <w:r>
        <w:t xml:space="preserve">Lee hoiti lasten sairauksia, koska se oli hänen työtään.</w:t>
      </w:r>
    </w:p>
    <w:p>
      <w:r>
        <w:rPr>
          <w:b/>
        </w:rPr>
        <w:t xml:space="preserve">Tulos</w:t>
      </w:r>
    </w:p>
    <w:p>
      <w:r>
        <w:t xml:space="preserve">Mitä Lee haluaa tehdä seuraavaksi?</w:t>
      </w:r>
    </w:p>
    <w:p>
      <w:r>
        <w:rPr>
          <w:b/>
        </w:rPr>
        <w:t xml:space="preserve">Esimerkki 7.4006</w:t>
      </w:r>
    </w:p>
    <w:p>
      <w:r>
        <w:t xml:space="preserve">Remy esti vihollisia tarttumasta hänen joukkoihinsa taistelussa.</w:t>
      </w:r>
    </w:p>
    <w:p>
      <w:r>
        <w:rPr>
          <w:b/>
        </w:rPr>
        <w:t xml:space="preserve">Tulos</w:t>
      </w:r>
    </w:p>
    <w:p>
      <w:r>
        <w:t xml:space="preserve">Miksi Remy teki tämän?</w:t>
      </w:r>
    </w:p>
    <w:p>
      <w:r>
        <w:rPr>
          <w:b/>
        </w:rPr>
        <w:t xml:space="preserve">Esimerkki 7.4007</w:t>
      </w:r>
    </w:p>
    <w:p>
      <w:r>
        <w:t xml:space="preserve">Riley tiesi, ettei hän pystyisi voittamaan Kendallia, mutta hänellä ei ollut vaihtoehtoa, joten hän taisteli Kendallia vastaan.</w:t>
      </w:r>
    </w:p>
    <w:p>
      <w:r>
        <w:rPr>
          <w:b/>
        </w:rPr>
        <w:t xml:space="preserve">Tulos</w:t>
      </w:r>
    </w:p>
    <w:p>
      <w:r>
        <w:t xml:space="preserve">Mitä Rileylle tapahtuu?</w:t>
      </w:r>
    </w:p>
    <w:p>
      <w:r>
        <w:rPr>
          <w:b/>
        </w:rPr>
        <w:t xml:space="preserve">Esimerkki 7.4008</w:t>
      </w:r>
    </w:p>
    <w:p>
      <w:r>
        <w:t xml:space="preserve">Remy oli ahkera työntekijä vakuutusyhtiössä. He työskentelivät myöhään.</w:t>
      </w:r>
    </w:p>
    <w:p>
      <w:r>
        <w:rPr>
          <w:b/>
        </w:rPr>
        <w:t xml:space="preserve">Tulos</w:t>
      </w:r>
    </w:p>
    <w:p>
      <w:r>
        <w:t xml:space="preserve">Miksi Remy teki tämän?</w:t>
      </w:r>
    </w:p>
    <w:p>
      <w:r>
        <w:rPr>
          <w:b/>
        </w:rPr>
        <w:t xml:space="preserve">Esimerkki 7.4009</w:t>
      </w:r>
    </w:p>
    <w:p>
      <w:r>
        <w:t xml:space="preserve">Remy vastasi kysymykseen oikein, kun opettaja kehotti heitä luokassa.</w:t>
      </w:r>
    </w:p>
    <w:p>
      <w:r>
        <w:rPr>
          <w:b/>
        </w:rPr>
        <w:t xml:space="preserve">Tulos</w:t>
      </w:r>
    </w:p>
    <w:p>
      <w:r>
        <w:t xml:space="preserve">Miltä toisista tuntuisi sen seurauksena?</w:t>
      </w:r>
    </w:p>
    <w:p>
      <w:r>
        <w:rPr>
          <w:b/>
        </w:rPr>
        <w:t xml:space="preserve">Esimerkki 7.4010</w:t>
      </w:r>
    </w:p>
    <w:p>
      <w:r>
        <w:t xml:space="preserve">Jan kävi Kendallin ystävän luona sairaalassa.</w:t>
      </w:r>
    </w:p>
    <w:p>
      <w:r>
        <w:rPr>
          <w:b/>
        </w:rPr>
        <w:t xml:space="preserve">Tulos</w:t>
      </w:r>
    </w:p>
    <w:p>
      <w:r>
        <w:t xml:space="preserve">Mitä Janille tapahtuu?</w:t>
      </w:r>
    </w:p>
    <w:p>
      <w:r>
        <w:rPr>
          <w:b/>
        </w:rPr>
        <w:t xml:space="preserve">Esimerkki 7.4011</w:t>
      </w:r>
    </w:p>
    <w:p>
      <w:r>
        <w:t xml:space="preserve">Jesse toivoi todella voivansa kirjoittaa kirjoja, mutta ei ollut vielä päässyt, joten Jesse julkaisi artikkeleita lehdissä.</w:t>
      </w:r>
    </w:p>
    <w:p>
      <w:r>
        <w:rPr>
          <w:b/>
        </w:rPr>
        <w:t xml:space="preserve">Tulos</w:t>
      </w:r>
    </w:p>
    <w:p>
      <w:r>
        <w:t xml:space="preserve">Miten kuvailisit Jesseä?</w:t>
      </w:r>
    </w:p>
    <w:p>
      <w:r>
        <w:rPr>
          <w:b/>
        </w:rPr>
        <w:t xml:space="preserve">Esimerkki 7.4012</w:t>
      </w:r>
    </w:p>
    <w:p>
      <w:r>
        <w:t xml:space="preserve">Kendall ryhtyi vihdoin grillaamaan ja syömään itselleen ostamaansa valtavaa pihviä.</w:t>
      </w:r>
    </w:p>
    <w:p>
      <w:r>
        <w:rPr>
          <w:b/>
        </w:rPr>
        <w:t xml:space="preserve">Tulos</w:t>
      </w:r>
    </w:p>
    <w:p>
      <w:r>
        <w:t xml:space="preserve">Mitä Kendall haluaa tehdä seuraavaksi?</w:t>
      </w:r>
    </w:p>
    <w:p>
      <w:r>
        <w:rPr>
          <w:b/>
        </w:rPr>
        <w:t xml:space="preserve">Esimerkki 7.4013</w:t>
      </w:r>
    </w:p>
    <w:p>
      <w:r>
        <w:t xml:space="preserve">Tänä päivänä vuonna 1846 kongressi äänesti ylivoimaisesti presidentti James Polkin Meksikolle antaman sodanjulistuksen puolesta. Sodan päättyessä vuonna 1848 Meksiko oli menettänyt lähes puolet alueestaan.</w:t>
      </w:r>
    </w:p>
    <w:p>
      <w:r>
        <w:rPr>
          <w:b/>
        </w:rPr>
        <w:t xml:space="preserve">Tulos</w:t>
      </w:r>
    </w:p>
    <w:p>
      <w:r>
        <w:t xml:space="preserve">Mitä Taylorin on tehtävä ennen tätä?</w:t>
      </w:r>
    </w:p>
    <w:p>
      <w:r>
        <w:rPr>
          <w:b/>
        </w:rPr>
        <w:t xml:space="preserve">Esimerkki 7.4014</w:t>
      </w:r>
    </w:p>
    <w:p>
      <w:r>
        <w:t xml:space="preserve">Robin antoi lapsille karkkia, vaikka he olivat jo saaneet.</w:t>
      </w:r>
    </w:p>
    <w:p>
      <w:r>
        <w:rPr>
          <w:b/>
        </w:rPr>
        <w:t xml:space="preserve">Tulos</w:t>
      </w:r>
    </w:p>
    <w:p>
      <w:r>
        <w:t xml:space="preserve">Miten kuvailisit Robinia?</w:t>
      </w:r>
    </w:p>
    <w:p>
      <w:r>
        <w:rPr>
          <w:b/>
        </w:rPr>
        <w:t xml:space="preserve">Esimerkki 7.4015</w:t>
      </w:r>
    </w:p>
    <w:p>
      <w:r>
        <w:t xml:space="preserve">Alex rakasti katsoa televisiota, joten hän vietti suurimman osan ajastaan huoneessaan sen ollessa päällä.</w:t>
      </w:r>
    </w:p>
    <w:p>
      <w:r>
        <w:rPr>
          <w:b/>
        </w:rPr>
        <w:t xml:space="preserve">Tulos</w:t>
      </w:r>
    </w:p>
    <w:p>
      <w:r>
        <w:t xml:space="preserve">Miksi Alex teki näin?</w:t>
      </w:r>
    </w:p>
    <w:p>
      <w:r>
        <w:rPr>
          <w:b/>
        </w:rPr>
        <w:t xml:space="preserve">Esimerkki 7.4016</w:t>
      </w:r>
    </w:p>
    <w:p>
      <w:r>
        <w:t xml:space="preserve">Austin kietoi takkinsa vyötärönsä ympärille vapauttaakseen kätensä auttamaan laatikoiden siirtämisessä.</w:t>
      </w:r>
    </w:p>
    <w:p>
      <w:r>
        <w:rPr>
          <w:b/>
        </w:rPr>
        <w:t xml:space="preserve">Tulos</w:t>
      </w:r>
    </w:p>
    <w:p>
      <w:r>
        <w:t xml:space="preserve">Mitä Austin haluaa tehdä seuraavaksi?</w:t>
      </w:r>
    </w:p>
    <w:p>
      <w:r>
        <w:rPr>
          <w:b/>
        </w:rPr>
        <w:t xml:space="preserve">Esimerkki 7.4017</w:t>
      </w:r>
    </w:p>
    <w:p>
      <w:r>
        <w:t xml:space="preserve">Remy laski varovasti Kain pään tyynylle, koska hän oli nukahtamassa.</w:t>
      </w:r>
    </w:p>
    <w:p>
      <w:r>
        <w:rPr>
          <w:b/>
        </w:rPr>
        <w:t xml:space="preserve">Tulos</w:t>
      </w:r>
    </w:p>
    <w:p>
      <w:r>
        <w:t xml:space="preserve">Miltä Kai tuntuisi sen seurauksena?</w:t>
      </w:r>
    </w:p>
    <w:p>
      <w:r>
        <w:rPr>
          <w:b/>
        </w:rPr>
        <w:t xml:space="preserve">Esimerkki 7.4018</w:t>
      </w:r>
    </w:p>
    <w:p>
      <w:r>
        <w:t xml:space="preserve">Jordan osallistui monille julkisen puhumisen kursseille, ja sen seurauksena Jordan ei ollut enää hermostunut.</w:t>
      </w:r>
    </w:p>
    <w:p>
      <w:r>
        <w:rPr>
          <w:b/>
        </w:rPr>
        <w:t xml:space="preserve">Tulos</w:t>
      </w:r>
    </w:p>
    <w:p>
      <w:r>
        <w:t xml:space="preserve">Miten kuvailisit Jordaniaa?</w:t>
      </w:r>
    </w:p>
    <w:p>
      <w:r>
        <w:rPr>
          <w:b/>
        </w:rPr>
        <w:t xml:space="preserve">Esimerkki 7.4019</w:t>
      </w:r>
    </w:p>
    <w:p>
      <w:r>
        <w:t xml:space="preserve">Remy kantoi laukun vihollisen alueelle ja piiloutui sitten näkyville, kun he saapuivat määränpäähänsä.</w:t>
      </w:r>
    </w:p>
    <w:p>
      <w:r>
        <w:rPr>
          <w:b/>
        </w:rPr>
        <w:t xml:space="preserve">Tulos</w:t>
      </w:r>
    </w:p>
    <w:p>
      <w:r>
        <w:t xml:space="preserve">Mitä Remyn on tehtävä ennen tätä?</w:t>
      </w:r>
    </w:p>
    <w:p>
      <w:r>
        <w:rPr>
          <w:b/>
        </w:rPr>
        <w:t xml:space="preserve">Esimerkki 7.4020</w:t>
      </w:r>
    </w:p>
    <w:p>
      <w:r>
        <w:t xml:space="preserve">Ash luopui matematiikan kokeesta, jota hän oli tekemässä.</w:t>
      </w:r>
    </w:p>
    <w:p>
      <w:r>
        <w:rPr>
          <w:b/>
        </w:rPr>
        <w:t xml:space="preserve">Tulos</w:t>
      </w:r>
    </w:p>
    <w:p>
      <w:r>
        <w:t xml:space="preserve">Mitä Ash haluaa tehdä seuraavaksi?</w:t>
      </w:r>
    </w:p>
    <w:p>
      <w:r>
        <w:rPr>
          <w:b/>
        </w:rPr>
        <w:t xml:space="preserve">Esimerkki 7.4021</w:t>
      </w:r>
    </w:p>
    <w:p>
      <w:r>
        <w:t xml:space="preserve">Riley osallistui vallankumoukseen, kun se oli vielä suunnitteluvaiheessa.</w:t>
      </w:r>
    </w:p>
    <w:p>
      <w:r>
        <w:rPr>
          <w:b/>
        </w:rPr>
        <w:t xml:space="preserve">Tulos</w:t>
      </w:r>
    </w:p>
    <w:p>
      <w:r>
        <w:t xml:space="preserve">Mitä Riley haluaa tehdä seuraavaksi?</w:t>
      </w:r>
    </w:p>
    <w:p>
      <w:r>
        <w:rPr>
          <w:b/>
        </w:rPr>
        <w:t xml:space="preserve">Esimerkki 7.4022</w:t>
      </w:r>
    </w:p>
    <w:p>
      <w:r>
        <w:t xml:space="preserve">Robin oli ollut muutaman päivän poissa kaupungista, joten hän meni takapihalle kastelemaan puutarhaansa.</w:t>
      </w:r>
    </w:p>
    <w:p>
      <w:r>
        <w:rPr>
          <w:b/>
        </w:rPr>
        <w:t xml:space="preserve">Tulos</w:t>
      </w:r>
    </w:p>
    <w:p>
      <w:r>
        <w:t xml:space="preserve">Mitä Robin haluaa tehdä seuraavaksi?</w:t>
      </w:r>
    </w:p>
    <w:p>
      <w:r>
        <w:rPr>
          <w:b/>
        </w:rPr>
        <w:t xml:space="preserve">Esimerkki 7.4023</w:t>
      </w:r>
    </w:p>
    <w:p>
      <w:r>
        <w:t xml:space="preserve">Kai meni lounaalla syömään voileipiä työkaverinsa kanssa ja puhui heidän projektistaan.</w:t>
      </w:r>
    </w:p>
    <w:p>
      <w:r>
        <w:rPr>
          <w:b/>
        </w:rPr>
        <w:t xml:space="preserve">Tulos</w:t>
      </w:r>
    </w:p>
    <w:p>
      <w:r>
        <w:t xml:space="preserve">Mitä hänen työtoverinsa haluaa tehdä seuraavaksi?</w:t>
      </w:r>
    </w:p>
    <w:p>
      <w:r>
        <w:rPr>
          <w:b/>
        </w:rPr>
        <w:t xml:space="preserve">Esimerkki 7.4024</w:t>
      </w:r>
    </w:p>
    <w:p>
      <w:r>
        <w:t xml:space="preserve">Jordan maksoi työnantajana hyvin.</w:t>
      </w:r>
    </w:p>
    <w:p>
      <w:r>
        <w:rPr>
          <w:b/>
        </w:rPr>
        <w:t xml:space="preserve">Tulos</w:t>
      </w:r>
    </w:p>
    <w:p>
      <w:r>
        <w:t xml:space="preserve">Mitä muut haluavat tehdä seuraavaksi?</w:t>
      </w:r>
    </w:p>
    <w:p>
      <w:r>
        <w:rPr>
          <w:b/>
        </w:rPr>
        <w:t xml:space="preserve">Esimerkki 7.4025</w:t>
      </w:r>
    </w:p>
    <w:p>
      <w:r>
        <w:t xml:space="preserve">Jesse sytytti Robinin matkalaukun tuleen heidän riitansa ja sotkuisen eronsa jälkeen.</w:t>
      </w:r>
    </w:p>
    <w:p>
      <w:r>
        <w:rPr>
          <w:b/>
        </w:rPr>
        <w:t xml:space="preserve">Tulos</w:t>
      </w:r>
    </w:p>
    <w:p>
      <w:r>
        <w:t xml:space="preserve">Mitä Jesse haluaa tehdä seuraavaksi?</w:t>
      </w:r>
    </w:p>
    <w:p>
      <w:r>
        <w:rPr>
          <w:b/>
        </w:rPr>
        <w:t xml:space="preserve">Esimerkki 7.4026</w:t>
      </w:r>
    </w:p>
    <w:p>
      <w:r>
        <w:t xml:space="preserve">Kai oli hyvä kakunkoristeluissa ja teki siitä uran.</w:t>
      </w:r>
    </w:p>
    <w:p>
      <w:r>
        <w:rPr>
          <w:b/>
        </w:rPr>
        <w:t xml:space="preserve">Tulos</w:t>
      </w:r>
    </w:p>
    <w:p>
      <w:r>
        <w:t xml:space="preserve">Miltä Kai tuntuisi sen jälkeen?</w:t>
      </w:r>
    </w:p>
    <w:p>
      <w:r>
        <w:rPr>
          <w:b/>
        </w:rPr>
        <w:t xml:space="preserve">Esimerkki 7.4027</w:t>
      </w:r>
    </w:p>
    <w:p>
      <w:r>
        <w:t xml:space="preserve">Lee myi television craigslistillä. Hän ei halunnut myydä sitä, mutta laskut olivat kasaantuneet.</w:t>
      </w:r>
    </w:p>
    <w:p>
      <w:r>
        <w:rPr>
          <w:b/>
        </w:rPr>
        <w:t xml:space="preserve">Tulos</w:t>
      </w:r>
    </w:p>
    <w:p>
      <w:r>
        <w:t xml:space="preserve">Miksi Lee teki näin?</w:t>
      </w:r>
    </w:p>
    <w:p>
      <w:r>
        <w:rPr>
          <w:b/>
        </w:rPr>
        <w:t xml:space="preserve">Esimerkki 7.4028</w:t>
      </w:r>
    </w:p>
    <w:p>
      <w:r>
        <w:t xml:space="preserve">Carson oli ystävänsä luona pelaamassa videopelejä, kun muut keskustelivat siitä, että heillä oli nälkä pizzalle.</w:t>
      </w:r>
    </w:p>
    <w:p>
      <w:r>
        <w:rPr>
          <w:b/>
        </w:rPr>
        <w:t xml:space="preserve">Tulos</w:t>
      </w:r>
    </w:p>
    <w:p>
      <w:r>
        <w:t xml:space="preserve">Mitä muut haluavat tehdä seuraavaksi?</w:t>
      </w:r>
    </w:p>
    <w:p>
      <w:r>
        <w:rPr>
          <w:b/>
        </w:rPr>
        <w:t xml:space="preserve">Esimerkki 7.4029</w:t>
      </w:r>
    </w:p>
    <w:p>
      <w:r>
        <w:t xml:space="preserve">Robin oli ollut naapurinsa ystävä jo vuosia ja puhui heidän kanssaan koko ajan.</w:t>
      </w:r>
    </w:p>
    <w:p>
      <w:r>
        <w:rPr>
          <w:b/>
        </w:rPr>
        <w:t xml:space="preserve">Tulos</w:t>
      </w:r>
    </w:p>
    <w:p>
      <w:r>
        <w:t xml:space="preserve">Mitä Robinin on tehtävä ennen tätä?</w:t>
      </w:r>
    </w:p>
    <w:p>
      <w:r>
        <w:rPr>
          <w:b/>
        </w:rPr>
        <w:t xml:space="preserve">Esimerkki 7.4030</w:t>
      </w:r>
    </w:p>
    <w:p>
      <w:r>
        <w:t xml:space="preserve">Alex synnytti Sashan sinä kesänä varhain aamulla.</w:t>
      </w:r>
    </w:p>
    <w:p>
      <w:r>
        <w:rPr>
          <w:b/>
        </w:rPr>
        <w:t xml:space="preserve">Tulos</w:t>
      </w:r>
    </w:p>
    <w:p>
      <w:r>
        <w:t xml:space="preserve">Mitä Sasha haluaa tehdä seuraavaksi?</w:t>
      </w:r>
    </w:p>
    <w:p>
      <w:r>
        <w:rPr>
          <w:b/>
        </w:rPr>
        <w:t xml:space="preserve">Esimerkki 7.4031</w:t>
      </w:r>
    </w:p>
    <w:p>
      <w:r>
        <w:t xml:space="preserve">Remy kertoi lautakunnalle Caseyn tulkinnan hyväksymäänsä tapaukseen liittyvistä tosiseikoista.</w:t>
      </w:r>
    </w:p>
    <w:p>
      <w:r>
        <w:rPr>
          <w:b/>
        </w:rPr>
        <w:t xml:space="preserve">Tulos</w:t>
      </w:r>
    </w:p>
    <w:p>
      <w:r>
        <w:t xml:space="preserve">Miltä Caseysta tuntuisi sen seurauksena?</w:t>
      </w:r>
    </w:p>
    <w:p>
      <w:r>
        <w:rPr>
          <w:b/>
        </w:rPr>
        <w:t xml:space="preserve">Esimerkki 7.4032</w:t>
      </w:r>
    </w:p>
    <w:p>
      <w:r>
        <w:t xml:space="preserve">Kai varasi toisen matkan, kun hänellä oli ollut niin hauskaa aiemmin.</w:t>
      </w:r>
    </w:p>
    <w:p>
      <w:r>
        <w:rPr>
          <w:b/>
        </w:rPr>
        <w:t xml:space="preserve">Tulos</w:t>
      </w:r>
    </w:p>
    <w:p>
      <w:r>
        <w:t xml:space="preserve">Mitä Kain täytyy tehdä ennen tätä?</w:t>
      </w:r>
    </w:p>
    <w:p>
      <w:r>
        <w:rPr>
          <w:b/>
        </w:rPr>
        <w:t xml:space="preserve">Esimerkki 7.4033</w:t>
      </w:r>
    </w:p>
    <w:p>
      <w:r>
        <w:t xml:space="preserve">Quinn omisti vapaa-aikaansa kirkon palvelukseen muutaman tunnin viikossa.</w:t>
      </w:r>
    </w:p>
    <w:p>
      <w:r>
        <w:rPr>
          <w:b/>
        </w:rPr>
        <w:t xml:space="preserve">Tulos</w:t>
      </w:r>
    </w:p>
    <w:p>
      <w:r>
        <w:t xml:space="preserve">Mitä muut haluavat tehdä seuraavaksi?</w:t>
      </w:r>
    </w:p>
    <w:p>
      <w:r>
        <w:rPr>
          <w:b/>
        </w:rPr>
        <w:t xml:space="preserve">Esimerkki 7.4034</w:t>
      </w:r>
    </w:p>
    <w:p>
      <w:r>
        <w:t xml:space="preserve">Casey otti sen mukaansa kaikkialle, koska hän ei halunnut menettää sitä.</w:t>
      </w:r>
    </w:p>
    <w:p>
      <w:r>
        <w:rPr>
          <w:b/>
        </w:rPr>
        <w:t xml:space="preserve">Tulos</w:t>
      </w:r>
    </w:p>
    <w:p>
      <w:r>
        <w:t xml:space="preserve">Miksi Casey teki tämän?</w:t>
      </w:r>
    </w:p>
    <w:p>
      <w:r>
        <w:rPr>
          <w:b/>
        </w:rPr>
        <w:t xml:space="preserve">Esimerkki 7.4035</w:t>
      </w:r>
    </w:p>
    <w:p>
      <w:r>
        <w:t xml:space="preserve">Riley teki kovasti töitä saadakseen hyvää palkkaa. Mutta Bob tienasi tuplasti enemmän laiskotellessaan.</w:t>
      </w:r>
    </w:p>
    <w:p>
      <w:r>
        <w:rPr>
          <w:b/>
        </w:rPr>
        <w:t xml:space="preserve">Tulos</w:t>
      </w:r>
    </w:p>
    <w:p>
      <w:r>
        <w:t xml:space="preserve">Miltä Bobista tuntuisi?</w:t>
      </w:r>
    </w:p>
    <w:p>
      <w:r>
        <w:rPr>
          <w:b/>
        </w:rPr>
        <w:t xml:space="preserve">Esimerkki 7.4036</w:t>
      </w:r>
    </w:p>
    <w:p>
      <w:r>
        <w:t xml:space="preserve">Carson kävi koulua kolme vuotta, kunnes hänet potkittiin ulos.</w:t>
      </w:r>
    </w:p>
    <w:p>
      <w:r>
        <w:rPr>
          <w:b/>
        </w:rPr>
        <w:t xml:space="preserve">Tulos</w:t>
      </w:r>
    </w:p>
    <w:p>
      <w:r>
        <w:t xml:space="preserve">Miltä Carsonista tuntuisi sen jälkeen?</w:t>
      </w:r>
    </w:p>
    <w:p>
      <w:r>
        <w:rPr>
          <w:b/>
        </w:rPr>
        <w:t xml:space="preserve">Esimerkki 7.4037</w:t>
      </w:r>
    </w:p>
    <w:p>
      <w:r>
        <w:t xml:space="preserve">Kai ojensi postin takaisin katsottuaan, oliko hän saanut odottamansa shekin.</w:t>
      </w:r>
    </w:p>
    <w:p>
      <w:r>
        <w:rPr>
          <w:b/>
        </w:rPr>
        <w:t xml:space="preserve">Tulos</w:t>
      </w:r>
    </w:p>
    <w:p>
      <w:r>
        <w:t xml:space="preserve">Miksi Kai teki tämän?</w:t>
      </w:r>
    </w:p>
    <w:p>
      <w:r>
        <w:rPr>
          <w:b/>
        </w:rPr>
        <w:t xml:space="preserve">Esimerkki 7.4038</w:t>
      </w:r>
    </w:p>
    <w:p>
      <w:r>
        <w:t xml:space="preserve">Austin liikutti vartaloaan musiikin tahdissa, kun bändi alkoi jälleen soittaa.</w:t>
      </w:r>
    </w:p>
    <w:p>
      <w:r>
        <w:rPr>
          <w:b/>
        </w:rPr>
        <w:t xml:space="preserve">Tulos</w:t>
      </w:r>
    </w:p>
    <w:p>
      <w:r>
        <w:t xml:space="preserve">Miltä Austinista tuntuisi sen jälkeen?</w:t>
      </w:r>
    </w:p>
    <w:p>
      <w:r>
        <w:rPr>
          <w:b/>
        </w:rPr>
        <w:t xml:space="preserve">Esimerkki 7.4039</w:t>
      </w:r>
    </w:p>
    <w:p>
      <w:r>
        <w:t xml:space="preserve">Kendall ei saanut työpaikkaa, koska heistä otettiin kiinni videomateriaalia myymälävarkauksista.</w:t>
      </w:r>
    </w:p>
    <w:p>
      <w:r>
        <w:rPr>
          <w:b/>
        </w:rPr>
        <w:t xml:space="preserve">Tulos</w:t>
      </w:r>
    </w:p>
    <w:p>
      <w:r>
        <w:t xml:space="preserve">Miltä Kendallista tuntuisi sen jälkeen?</w:t>
      </w:r>
    </w:p>
    <w:p>
      <w:r>
        <w:rPr>
          <w:b/>
        </w:rPr>
        <w:t xml:space="preserve">Esimerkki 7.4040</w:t>
      </w:r>
    </w:p>
    <w:p>
      <w:r>
        <w:t xml:space="preserve">Kun Bailey oli mennyt nukkumaan, Carson hiipi keittiöön ja söi Baileyn karkit.</w:t>
      </w:r>
    </w:p>
    <w:p>
      <w:r>
        <w:rPr>
          <w:b/>
        </w:rPr>
        <w:t xml:space="preserve">Tulos</w:t>
      </w:r>
    </w:p>
    <w:p>
      <w:r>
        <w:t xml:space="preserve">Miksi Carson teki näin?</w:t>
      </w:r>
    </w:p>
    <w:p>
      <w:r>
        <w:rPr>
          <w:b/>
        </w:rPr>
        <w:t xml:space="preserve">Esimerkki 7.4041</w:t>
      </w:r>
    </w:p>
    <w:p>
      <w:r>
        <w:t xml:space="preserve">Riley ja Quinn olivat pallopelissä ja menivät myyntikojuun.</w:t>
      </w:r>
    </w:p>
    <w:p>
      <w:r>
        <w:rPr>
          <w:b/>
        </w:rPr>
        <w:t xml:space="preserve">Tulos</w:t>
      </w:r>
    </w:p>
    <w:p>
      <w:r>
        <w:t xml:space="preserve">Mitä Riley haluaa tehdä seuraavaksi?</w:t>
      </w:r>
    </w:p>
    <w:p>
      <w:r>
        <w:rPr>
          <w:b/>
        </w:rPr>
        <w:t xml:space="preserve">Esimerkki 7.4042</w:t>
      </w:r>
    </w:p>
    <w:p>
      <w:r>
        <w:t xml:space="preserve">Alex laittoi jäitä haavaan, ja turvotus laski paljon sen myötä.</w:t>
      </w:r>
    </w:p>
    <w:p>
      <w:r>
        <w:rPr>
          <w:b/>
        </w:rPr>
        <w:t xml:space="preserve">Tulos</w:t>
      </w:r>
    </w:p>
    <w:p>
      <w:r>
        <w:t xml:space="preserve">Mitä Alex haluaa tehdä seuraavaksi?</w:t>
      </w:r>
    </w:p>
    <w:p>
      <w:r>
        <w:rPr>
          <w:b/>
        </w:rPr>
        <w:t xml:space="preserve">Esimerkki 7.4043</w:t>
      </w:r>
    </w:p>
    <w:p>
      <w:r>
        <w:t xml:space="preserve">Kun Carson oli vuosien ajan miettinyt, tapahtuuko se, se tuli omilleen.</w:t>
      </w:r>
    </w:p>
    <w:p>
      <w:r>
        <w:rPr>
          <w:b/>
        </w:rPr>
        <w:t xml:space="preserve">Tulos</w:t>
      </w:r>
    </w:p>
    <w:p>
      <w:r>
        <w:t xml:space="preserve">Mitä Carsonin on tehtävä ennen tätä?</w:t>
      </w:r>
    </w:p>
    <w:p>
      <w:r>
        <w:rPr>
          <w:b/>
        </w:rPr>
        <w:t xml:space="preserve">Esimerkki 7.4044</w:t>
      </w:r>
    </w:p>
    <w:p>
      <w:r>
        <w:t xml:space="preserve">Quinn varasti Caseylta puhelimen ja näytti sitä sitten Caseyn ystäville.</w:t>
      </w:r>
    </w:p>
    <w:p>
      <w:r>
        <w:rPr>
          <w:b/>
        </w:rPr>
        <w:t xml:space="preserve">Tulos</w:t>
      </w:r>
    </w:p>
    <w:p>
      <w:r>
        <w:t xml:space="preserve">Mitä Quinnille tapahtuu?</w:t>
      </w:r>
    </w:p>
    <w:p>
      <w:r>
        <w:rPr>
          <w:b/>
        </w:rPr>
        <w:t xml:space="preserve">Esimerkki 7.4045</w:t>
      </w:r>
    </w:p>
    <w:p>
      <w:r>
        <w:t xml:space="preserve">Addisonin oli määrä työskennellä kiireisenä päivänä, mutta hän ilmoittautui sairaaksi.</w:t>
      </w:r>
    </w:p>
    <w:p>
      <w:r>
        <w:rPr>
          <w:b/>
        </w:rPr>
        <w:t xml:space="preserve">Tulos</w:t>
      </w:r>
    </w:p>
    <w:p>
      <w:r>
        <w:t xml:space="preserve">Mitä muut haluavat tehdä seuraavaksi?</w:t>
      </w:r>
    </w:p>
    <w:p>
      <w:r>
        <w:rPr>
          <w:b/>
        </w:rPr>
        <w:t xml:space="preserve">Esimerkki 7.4046</w:t>
      </w:r>
    </w:p>
    <w:p>
      <w:r>
        <w:t xml:space="preserve">Jordan asettui Kain paikalle ja istuutui.</w:t>
      </w:r>
    </w:p>
    <w:p>
      <w:r>
        <w:rPr>
          <w:b/>
        </w:rPr>
        <w:t xml:space="preserve">Tulos</w:t>
      </w:r>
    </w:p>
    <w:p>
      <w:r>
        <w:t xml:space="preserve">Miksi Jordan teki näin?</w:t>
      </w:r>
    </w:p>
    <w:p>
      <w:r>
        <w:rPr>
          <w:b/>
        </w:rPr>
        <w:t xml:space="preserve">Esimerkki 7.4047</w:t>
      </w:r>
    </w:p>
    <w:p>
      <w:r>
        <w:t xml:space="preserve">Jan teki kuukausia kovasti töitä ja säästi rahaa lomaa varten ensi viikolla.</w:t>
      </w:r>
    </w:p>
    <w:p>
      <w:r>
        <w:rPr>
          <w:b/>
        </w:rPr>
        <w:t xml:space="preserve">Tulos</w:t>
      </w:r>
    </w:p>
    <w:p>
      <w:r>
        <w:t xml:space="preserve">Mitä Jan haluaa tehdä seuraavaksi?</w:t>
      </w:r>
    </w:p>
    <w:p>
      <w:r>
        <w:rPr>
          <w:b/>
        </w:rPr>
        <w:t xml:space="preserve">Esimerkki 7.4048</w:t>
      </w:r>
    </w:p>
    <w:p>
      <w:r>
        <w:t xml:space="preserve">Kendall halusi oppia piirtämään, joten he ostivat kynän, paperia ja opetusvideon.</w:t>
      </w:r>
    </w:p>
    <w:p>
      <w:r>
        <w:rPr>
          <w:b/>
        </w:rPr>
        <w:t xml:space="preserve">Tulos</w:t>
      </w:r>
    </w:p>
    <w:p>
      <w:r>
        <w:t xml:space="preserve">Mitä Kendall haluaa tehdä seuraavaksi?</w:t>
      </w:r>
    </w:p>
    <w:p>
      <w:r>
        <w:rPr>
          <w:b/>
        </w:rPr>
        <w:t xml:space="preserve">Esimerkki 7.4049</w:t>
      </w:r>
    </w:p>
    <w:p>
      <w:r>
        <w:t xml:space="preserve">Jesse esitteli upouutta autoaan Sydneyn ystäville, jotta nämä olisivat kateellisia.</w:t>
      </w:r>
    </w:p>
    <w:p>
      <w:r>
        <w:rPr>
          <w:b/>
        </w:rPr>
        <w:t xml:space="preserve">Tulos</w:t>
      </w:r>
    </w:p>
    <w:p>
      <w:r>
        <w:t xml:space="preserve">Miten kuvailisit Jesseä?</w:t>
      </w:r>
    </w:p>
    <w:p>
      <w:r>
        <w:rPr>
          <w:b/>
        </w:rPr>
        <w:t xml:space="preserve">Esimerkki 7.4050</w:t>
      </w:r>
    </w:p>
    <w:p>
      <w:r>
        <w:t xml:space="preserve">Austin kietoi vyön härkäratsastajan vyötärön ympärille.</w:t>
      </w:r>
    </w:p>
    <w:p>
      <w:r>
        <w:rPr>
          <w:b/>
        </w:rPr>
        <w:t xml:space="preserve">Tulos</w:t>
      </w:r>
    </w:p>
    <w:p>
      <w:r>
        <w:t xml:space="preserve">Miksi Austin teki tämän?</w:t>
      </w:r>
    </w:p>
    <w:p>
      <w:r>
        <w:rPr>
          <w:b/>
        </w:rPr>
        <w:t xml:space="preserve">Esimerkki 7.4051</w:t>
      </w:r>
    </w:p>
    <w:p>
      <w:r>
        <w:t xml:space="preserve">Kai sanoi Carsonille, että heidän on oltava hiljaa harjoitusten aikana, mutta Carson piti meteliä koko ajan.</w:t>
      </w:r>
    </w:p>
    <w:p>
      <w:r>
        <w:rPr>
          <w:b/>
        </w:rPr>
        <w:t xml:space="preserve">Tulos</w:t>
      </w:r>
    </w:p>
    <w:p>
      <w:r>
        <w:t xml:space="preserve">Mitä Carsonille tapahtuu?</w:t>
      </w:r>
    </w:p>
    <w:p>
      <w:r>
        <w:rPr>
          <w:b/>
        </w:rPr>
        <w:t xml:space="preserve">Esimerkki 7.4052</w:t>
      </w:r>
    </w:p>
    <w:p>
      <w:r>
        <w:t xml:space="preserve">Jan löysi Cameronin kadonneen pallon, jota hän oli etsinyt kaikkialta.</w:t>
      </w:r>
    </w:p>
    <w:p>
      <w:r>
        <w:rPr>
          <w:b/>
        </w:rPr>
        <w:t xml:space="preserve">Tulos</w:t>
      </w:r>
    </w:p>
    <w:p>
      <w:r>
        <w:t xml:space="preserve">Mitä Cameron haluaa tehdä seuraavaksi?</w:t>
      </w:r>
    </w:p>
    <w:p>
      <w:r>
        <w:rPr>
          <w:b/>
        </w:rPr>
        <w:t xml:space="preserve">Esimerkki 7.4053</w:t>
      </w:r>
    </w:p>
    <w:p>
      <w:r>
        <w:t xml:space="preserve">Lee yritti pysyä rauhallisena, kun kukaan ei vastannut puheluun.</w:t>
      </w:r>
    </w:p>
    <w:p>
      <w:r>
        <w:rPr>
          <w:b/>
        </w:rPr>
        <w:t xml:space="preserve">Tulos</w:t>
      </w:r>
    </w:p>
    <w:p>
      <w:r>
        <w:t xml:space="preserve">Mitä Leen on tehtävä ennen tätä?</w:t>
      </w:r>
    </w:p>
    <w:p>
      <w:r>
        <w:rPr>
          <w:b/>
        </w:rPr>
        <w:t xml:space="preserve">Esimerkki 7.4054</w:t>
      </w:r>
    </w:p>
    <w:p>
      <w:r>
        <w:t xml:space="preserve">Casey osti sellaisen Tracylle, mikä teki hänen tyttöystävänsä erittäin mustasukkaiseksi.</w:t>
      </w:r>
    </w:p>
    <w:p>
      <w:r>
        <w:rPr>
          <w:b/>
        </w:rPr>
        <w:t xml:space="preserve">Tulos</w:t>
      </w:r>
    </w:p>
    <w:p>
      <w:r>
        <w:t xml:space="preserve">Mitä Caseylle tapahtuu?</w:t>
      </w:r>
    </w:p>
    <w:p>
      <w:r>
        <w:rPr>
          <w:b/>
        </w:rPr>
        <w:t xml:space="preserve">Esimerkki 7.4055</w:t>
      </w:r>
    </w:p>
    <w:p>
      <w:r>
        <w:t xml:space="preserve">Austin ajatteli, että he voisivat ratkaista asian haastamalla Remyn peliin.</w:t>
      </w:r>
    </w:p>
    <w:p>
      <w:r>
        <w:rPr>
          <w:b/>
        </w:rPr>
        <w:t xml:space="preserve">Tulos</w:t>
      </w:r>
    </w:p>
    <w:p>
      <w:r>
        <w:t xml:space="preserve">Miksi Remy pelaa peliä?</w:t>
      </w:r>
    </w:p>
    <w:p>
      <w:r>
        <w:rPr>
          <w:b/>
        </w:rPr>
        <w:t xml:space="preserve">Esimerkki 7.4056</w:t>
      </w:r>
    </w:p>
    <w:p>
      <w:r>
        <w:t xml:space="preserve">Jan tuhlasi kaikki heidän rahansa, kun hän meni pelaamaan.</w:t>
      </w:r>
    </w:p>
    <w:p>
      <w:r>
        <w:rPr>
          <w:b/>
        </w:rPr>
        <w:t xml:space="preserve">Tulos</w:t>
      </w:r>
    </w:p>
    <w:p>
      <w:r>
        <w:t xml:space="preserve">Mitä Jan haluaa tehdä seuraavaksi?</w:t>
      </w:r>
    </w:p>
    <w:p>
      <w:r>
        <w:rPr>
          <w:b/>
        </w:rPr>
        <w:t xml:space="preserve">Esimerkki 7.4057</w:t>
      </w:r>
    </w:p>
    <w:p>
      <w:r>
        <w:t xml:space="preserve">Lee on ollut viimeiset kuusi kuukautta opiskelemassa eikä ole voinut pitää lomaa. Lee sai vihdoin viikonlopun vapaata koulusta ja töistä. Lee päätti käydä äitinsä luona.</w:t>
      </w:r>
    </w:p>
    <w:p>
      <w:r>
        <w:rPr>
          <w:b/>
        </w:rPr>
        <w:t xml:space="preserve">Tulos</w:t>
      </w:r>
    </w:p>
    <w:p>
      <w:r>
        <w:t xml:space="preserve">Miksi Lee teki näin?</w:t>
      </w:r>
    </w:p>
    <w:p>
      <w:r>
        <w:rPr>
          <w:b/>
        </w:rPr>
        <w:t xml:space="preserve">Esimerkki 7.4058</w:t>
      </w:r>
    </w:p>
    <w:p>
      <w:r>
        <w:t xml:space="preserve">Toiset mainitsivat pitävänsä pizzasta. Kai sanoi myös pitävänsä pizzasta.</w:t>
      </w:r>
    </w:p>
    <w:p>
      <w:r>
        <w:rPr>
          <w:b/>
        </w:rPr>
        <w:t xml:space="preserve">Tulos</w:t>
      </w:r>
    </w:p>
    <w:p>
      <w:r>
        <w:t xml:space="preserve">Mitä muut haluavat tehdä seuraavaksi?</w:t>
      </w:r>
    </w:p>
    <w:p>
      <w:r>
        <w:rPr>
          <w:b/>
        </w:rPr>
        <w:t xml:space="preserve">Esimerkki 7.4059</w:t>
      </w:r>
    </w:p>
    <w:p>
      <w:r>
        <w:t xml:space="preserve">Austin muisti Tracyn nimen tavattuaan heidät satunnaisissa collegebileissä.</w:t>
      </w:r>
    </w:p>
    <w:p>
      <w:r>
        <w:rPr>
          <w:b/>
        </w:rPr>
        <w:t xml:space="preserve">Tulos</w:t>
      </w:r>
    </w:p>
    <w:p>
      <w:r>
        <w:t xml:space="preserve">Mitä Austinin on tehtävä ennen tätä?</w:t>
      </w:r>
    </w:p>
    <w:p>
      <w:r>
        <w:rPr>
          <w:b/>
        </w:rPr>
        <w:t xml:space="preserve">Esimerkki 7.4060</w:t>
      </w:r>
    </w:p>
    <w:p>
      <w:r>
        <w:t xml:space="preserve">Casey tilasi paketin ensisijaisella toimituksella, mutta kaksi viikkoa kului, eikä Casey koskaan saanut pakettia.</w:t>
      </w:r>
    </w:p>
    <w:p>
      <w:r>
        <w:rPr>
          <w:b/>
        </w:rPr>
        <w:t xml:space="preserve">Tulos</w:t>
      </w:r>
    </w:p>
    <w:p>
      <w:r>
        <w:t xml:space="preserve">Mitä Casey haluaa tehdä seuraavaksi?</w:t>
      </w:r>
    </w:p>
    <w:p>
      <w:r>
        <w:rPr>
          <w:b/>
        </w:rPr>
        <w:t xml:space="preserve">Esimerkki 7.4061</w:t>
      </w:r>
    </w:p>
    <w:p>
      <w:r>
        <w:t xml:space="preserve">Robin oli ollut hänen ystävänsä jo vuosia, ja hän halusi tehdä jotain erityistä hänen syntymäpäivänään.</w:t>
      </w:r>
    </w:p>
    <w:p>
      <w:r>
        <w:rPr>
          <w:b/>
        </w:rPr>
        <w:t xml:space="preserve">Tulos</w:t>
      </w:r>
    </w:p>
    <w:p>
      <w:r>
        <w:t xml:space="preserve">Mitä Robin haluaa tehdä seuraavaksi?</w:t>
      </w:r>
    </w:p>
    <w:p>
      <w:r>
        <w:rPr>
          <w:b/>
        </w:rPr>
        <w:t xml:space="preserve">Esimerkki 7.4062</w:t>
      </w:r>
    </w:p>
    <w:p>
      <w:r>
        <w:t xml:space="preserve">Addison ja heidän ystävänsä leikkivät piilosta välitunnilla. Addison karkasi etsimään piilopaikkaa.</w:t>
      </w:r>
    </w:p>
    <w:p>
      <w:r>
        <w:rPr>
          <w:b/>
        </w:rPr>
        <w:t xml:space="preserve">Tulos</w:t>
      </w:r>
    </w:p>
    <w:p>
      <w:r>
        <w:t xml:space="preserve">Mitä Addison haluaa tehdä seuraavaksi?</w:t>
      </w:r>
    </w:p>
    <w:p>
      <w:r>
        <w:rPr>
          <w:b/>
        </w:rPr>
        <w:t xml:space="preserve">Esimerkki 7.4063</w:t>
      </w:r>
    </w:p>
    <w:p>
      <w:r>
        <w:t xml:space="preserve">Ash otti kannettavan tietokoneen esiin aloittaakseen kotitehtävät, kun he tulivat koulusta kotiin.</w:t>
      </w:r>
    </w:p>
    <w:p>
      <w:r>
        <w:rPr>
          <w:b/>
        </w:rPr>
        <w:t xml:space="preserve">Tulos</w:t>
      </w:r>
    </w:p>
    <w:p>
      <w:r>
        <w:t xml:space="preserve">Mitä Ash haluaa tehdä seuraavaksi?</w:t>
      </w:r>
    </w:p>
    <w:p>
      <w:r>
        <w:rPr>
          <w:b/>
        </w:rPr>
        <w:t xml:space="preserve">Esimerkki 7.4064</w:t>
      </w:r>
    </w:p>
    <w:p>
      <w:r>
        <w:t xml:space="preserve">Kendall etsi rengasta silmät kiinni. He osuivat johonkin.</w:t>
      </w:r>
    </w:p>
    <w:p>
      <w:r>
        <w:rPr>
          <w:b/>
        </w:rPr>
        <w:t xml:space="preserve">Tulos</w:t>
      </w:r>
    </w:p>
    <w:p>
      <w:r>
        <w:t xml:space="preserve">Miksi Kendall teki näin?</w:t>
      </w:r>
    </w:p>
    <w:p>
      <w:r>
        <w:rPr>
          <w:b/>
        </w:rPr>
        <w:t xml:space="preserve">Esimerkki 7.4065</w:t>
      </w:r>
    </w:p>
    <w:p>
      <w:r>
        <w:t xml:space="preserve">Remy huolehti kaikkien lasten tarpeista sähkökatkon aikana.</w:t>
      </w:r>
    </w:p>
    <w:p>
      <w:r>
        <w:rPr>
          <w:b/>
        </w:rPr>
        <w:t xml:space="preserve">Tulos</w:t>
      </w:r>
    </w:p>
    <w:p>
      <w:r>
        <w:t xml:space="preserve">Miksi Remy teki tämän?</w:t>
      </w:r>
    </w:p>
    <w:p>
      <w:r>
        <w:rPr>
          <w:b/>
        </w:rPr>
        <w:t xml:space="preserve">Esimerkki 7.4066</w:t>
      </w:r>
    </w:p>
    <w:p>
      <w:r>
        <w:t xml:space="preserve">Kendall sanoi, ettei kukaan saisi käyttää puhelintaan. Jesse käytti kuitenkin Kendallin puhelinta.</w:t>
      </w:r>
    </w:p>
    <w:p>
      <w:r>
        <w:rPr>
          <w:b/>
        </w:rPr>
        <w:t xml:space="preserve">Tulos</w:t>
      </w:r>
    </w:p>
    <w:p>
      <w:r>
        <w:t xml:space="preserve">Mitä Kendall haluaa tehdä seuraavaksi?</w:t>
      </w:r>
    </w:p>
    <w:p>
      <w:r>
        <w:rPr>
          <w:b/>
        </w:rPr>
        <w:t xml:space="preserve">Esimerkki 7.4067</w:t>
      </w:r>
    </w:p>
    <w:p>
      <w:r>
        <w:t xml:space="preserve">Jessen piti soittaa äidilleen, jotta tämä hakisi hänet, ja hän tajusi kadottaneensa puhelimensa.</w:t>
      </w:r>
    </w:p>
    <w:p>
      <w:r>
        <w:rPr>
          <w:b/>
        </w:rPr>
        <w:t xml:space="preserve">Tulos</w:t>
      </w:r>
    </w:p>
    <w:p>
      <w:r>
        <w:t xml:space="preserve">Mitä Jesse haluaa tehdä seuraavaksi?</w:t>
      </w:r>
    </w:p>
    <w:p>
      <w:r>
        <w:rPr>
          <w:b/>
        </w:rPr>
        <w:t xml:space="preserve">Esimerkki 7.4068</w:t>
      </w:r>
    </w:p>
    <w:p>
      <w:r>
        <w:t xml:space="preserve">Riley karkasi talosta. Hän luuli, ettei pääsisi sieltä koskaan pois.</w:t>
      </w:r>
    </w:p>
    <w:p>
      <w:r>
        <w:rPr>
          <w:b/>
        </w:rPr>
        <w:t xml:space="preserve">Tulos</w:t>
      </w:r>
    </w:p>
    <w:p>
      <w:r>
        <w:t xml:space="preserve">Miksi Riley teki näin?</w:t>
      </w:r>
    </w:p>
    <w:p>
      <w:r>
        <w:rPr>
          <w:b/>
        </w:rPr>
        <w:t xml:space="preserve">Esimerkki 7.4069</w:t>
      </w:r>
    </w:p>
    <w:p>
      <w:r>
        <w:t xml:space="preserve">Aubrey otti vastoinkäymisen rennosti ja teki kotitehtävänsä loppuun.</w:t>
      </w:r>
    </w:p>
    <w:p>
      <w:r>
        <w:rPr>
          <w:b/>
        </w:rPr>
        <w:t xml:space="preserve">Tulos</w:t>
      </w:r>
    </w:p>
    <w:p>
      <w:r>
        <w:t xml:space="preserve">Mitä Aubrey haluaa tehdä seuraavaksi?</w:t>
      </w:r>
    </w:p>
    <w:p>
      <w:r>
        <w:rPr>
          <w:b/>
        </w:rPr>
        <w:t xml:space="preserve">Esimerkki 7.4070</w:t>
      </w:r>
    </w:p>
    <w:p>
      <w:r>
        <w:t xml:space="preserve">Jesse lähtee ulos ystävä- ja työtoveriporukan kanssa. He syövät, juovat ja puhuvat suurimman osan illasta. Jesse tanssii tuntemattomien kanssa ja nauraa.</w:t>
      </w:r>
    </w:p>
    <w:p>
      <w:r>
        <w:rPr>
          <w:b/>
        </w:rPr>
        <w:t xml:space="preserve">Tulos</w:t>
      </w:r>
    </w:p>
    <w:p>
      <w:r>
        <w:t xml:space="preserve">Miten kuvailisit Jesseä?</w:t>
      </w:r>
    </w:p>
    <w:p>
      <w:r>
        <w:rPr>
          <w:b/>
        </w:rPr>
        <w:t xml:space="preserve">Esimerkki 7.4071</w:t>
      </w:r>
    </w:p>
    <w:p>
      <w:r>
        <w:t xml:space="preserve">Riley vaati uuden hankkeen kaikkia yksityiskohtia, mutta hän sai vain osittaisen eritelmän.</w:t>
      </w:r>
    </w:p>
    <w:p>
      <w:r>
        <w:rPr>
          <w:b/>
        </w:rPr>
        <w:t xml:space="preserve">Tulos</w:t>
      </w:r>
    </w:p>
    <w:p>
      <w:r>
        <w:t xml:space="preserve">Miltä Rileystä tuntuisi sen jälkeen?</w:t>
      </w:r>
    </w:p>
    <w:p>
      <w:r>
        <w:rPr>
          <w:b/>
        </w:rPr>
        <w:t xml:space="preserve">Esimerkki 7.4072</w:t>
      </w:r>
    </w:p>
    <w:p>
      <w:r>
        <w:t xml:space="preserve">Remy vietti kaiken vapaa-aikansa videopelien parissa sen sijaan, että olisi tehnyt kotitehtäviä.</w:t>
      </w:r>
    </w:p>
    <w:p>
      <w:r>
        <w:rPr>
          <w:b/>
        </w:rPr>
        <w:t xml:space="preserve">Tulos</w:t>
      </w:r>
    </w:p>
    <w:p>
      <w:r>
        <w:t xml:space="preserve">Miksi Remy teki tämän?</w:t>
      </w:r>
    </w:p>
    <w:p>
      <w:r>
        <w:rPr>
          <w:b/>
        </w:rPr>
        <w:t xml:space="preserve">Esimerkki 7.4073</w:t>
      </w:r>
    </w:p>
    <w:p>
      <w:r>
        <w:t xml:space="preserve">Riley katseli Jesseä, mutta Jesseä ärsytti, että heitä tarkkailtiin.</w:t>
      </w:r>
    </w:p>
    <w:p>
      <w:r>
        <w:rPr>
          <w:b/>
        </w:rPr>
        <w:t xml:space="preserve">Tulos</w:t>
      </w:r>
    </w:p>
    <w:p>
      <w:r>
        <w:t xml:space="preserve">Mitä Rileylle tapahtuu?</w:t>
      </w:r>
    </w:p>
    <w:p>
      <w:r>
        <w:rPr>
          <w:b/>
        </w:rPr>
        <w:t xml:space="preserve">Esimerkki 7.4074</w:t>
      </w:r>
    </w:p>
    <w:p>
      <w:r>
        <w:t xml:space="preserve">Jan tarttui Rileya hiuksista, koska he olivat vihaisia.</w:t>
      </w:r>
    </w:p>
    <w:p>
      <w:r>
        <w:rPr>
          <w:b/>
        </w:rPr>
        <w:t xml:space="preserve">Tulos</w:t>
      </w:r>
    </w:p>
    <w:p>
      <w:r>
        <w:t xml:space="preserve">Miten kuvailisit Jania?</w:t>
      </w:r>
    </w:p>
    <w:p>
      <w:r>
        <w:rPr>
          <w:b/>
        </w:rPr>
        <w:t xml:space="preserve">Esimerkki 7.4075</w:t>
      </w:r>
    </w:p>
    <w:p>
      <w:r>
        <w:t xml:space="preserve">Addison oli hyvin sairas eikä pystynyt menemään kouluun tai ulos leikkimään, joten Addison istui ja katseli televisiota.</w:t>
      </w:r>
    </w:p>
    <w:p>
      <w:r>
        <w:rPr>
          <w:b/>
        </w:rPr>
        <w:t xml:space="preserve">Tulos</w:t>
      </w:r>
    </w:p>
    <w:p>
      <w:r>
        <w:t xml:space="preserve">Miksi Addison teki tämän?</w:t>
      </w:r>
    </w:p>
    <w:p>
      <w:r>
        <w:rPr>
          <w:b/>
        </w:rPr>
        <w:t xml:space="preserve">Esimerkki 7.4076</w:t>
      </w:r>
    </w:p>
    <w:p>
      <w:r>
        <w:t xml:space="preserve">Aubrey käveli eräänä päivänä puistossa. Aubrey tapasi puistossa tuntemattoman ihmisen, kun hän pysähtyi lammelle.</w:t>
      </w:r>
    </w:p>
    <w:p>
      <w:r>
        <w:rPr>
          <w:b/>
        </w:rPr>
        <w:t xml:space="preserve">Tulos</w:t>
      </w:r>
    </w:p>
    <w:p>
      <w:r>
        <w:t xml:space="preserve">Miltä Aubreystä tuntuisi sen jälkeen?</w:t>
      </w:r>
    </w:p>
    <w:p>
      <w:r>
        <w:rPr>
          <w:b/>
        </w:rPr>
        <w:t xml:space="preserve">Esimerkki 7.4077</w:t>
      </w:r>
    </w:p>
    <w:p>
      <w:r>
        <w:t xml:space="preserve">Ash teki päätöksen Caseyn puolesta, koska Casey oli hyvin päättämätön.</w:t>
      </w:r>
    </w:p>
    <w:p>
      <w:r>
        <w:rPr>
          <w:b/>
        </w:rPr>
        <w:t xml:space="preserve">Tulos</w:t>
      </w:r>
    </w:p>
    <w:p>
      <w:r>
        <w:t xml:space="preserve">Mitä Ashille tapahtuu?</w:t>
      </w:r>
    </w:p>
    <w:p>
      <w:r>
        <w:rPr>
          <w:b/>
        </w:rPr>
        <w:t xml:space="preserve">Esimerkki 7.4078</w:t>
      </w:r>
    </w:p>
    <w:p>
      <w:r>
        <w:t xml:space="preserve">Addison ei löytänyt IHOP-kuponkia. Heistä tuntui pahalta.</w:t>
      </w:r>
    </w:p>
    <w:p>
      <w:r>
        <w:rPr>
          <w:b/>
        </w:rPr>
        <w:t xml:space="preserve">Tulos</w:t>
      </w:r>
    </w:p>
    <w:p>
      <w:r>
        <w:t xml:space="preserve">Mitä Addison haluaa tehdä seuraavaksi?</w:t>
      </w:r>
    </w:p>
    <w:p>
      <w:r>
        <w:rPr>
          <w:b/>
        </w:rPr>
        <w:t xml:space="preserve">Esimerkki 7.4079</w:t>
      </w:r>
    </w:p>
    <w:p>
      <w:r>
        <w:t xml:space="preserve">Alex osti kaupasta laukkuja ja laittoi niihin monia tavaroita.</w:t>
      </w:r>
    </w:p>
    <w:p>
      <w:r>
        <w:rPr>
          <w:b/>
        </w:rPr>
        <w:t xml:space="preserve">Tulos</w:t>
      </w:r>
    </w:p>
    <w:p>
      <w:r>
        <w:t xml:space="preserve">Miksi Alex teki näin?</w:t>
      </w:r>
    </w:p>
    <w:p>
      <w:r>
        <w:rPr>
          <w:b/>
        </w:rPr>
        <w:t xml:space="preserve">Esimerkki 7.4080</w:t>
      </w:r>
    </w:p>
    <w:p>
      <w:r>
        <w:t xml:space="preserve">Kendall lähti kotiin Janin ystävien kanssa elokuvan päätyttyä.</w:t>
      </w:r>
    </w:p>
    <w:p>
      <w:r>
        <w:rPr>
          <w:b/>
        </w:rPr>
        <w:t xml:space="preserve">Tulos</w:t>
      </w:r>
    </w:p>
    <w:p>
      <w:r>
        <w:t xml:space="preserve">Miten kuvailisit Kendallia?</w:t>
      </w:r>
    </w:p>
    <w:p>
      <w:r>
        <w:rPr>
          <w:b/>
        </w:rPr>
        <w:t xml:space="preserve">Esimerkki 7.4081</w:t>
      </w:r>
    </w:p>
    <w:p>
      <w:r>
        <w:t xml:space="preserve">Quinn omisti koko uransa muiden palvelemiseen ilmaiseksi.</w:t>
      </w:r>
    </w:p>
    <w:p>
      <w:r>
        <w:rPr>
          <w:b/>
        </w:rPr>
        <w:t xml:space="preserve">Tulos</w:t>
      </w:r>
    </w:p>
    <w:p>
      <w:r>
        <w:t xml:space="preserve">Mitä Quinn haluaa tehdä seuraavaksi?</w:t>
      </w:r>
    </w:p>
    <w:p>
      <w:r>
        <w:rPr>
          <w:b/>
        </w:rPr>
        <w:t xml:space="preserve">Esimerkki 7.4082</w:t>
      </w:r>
    </w:p>
    <w:p>
      <w:r>
        <w:t xml:space="preserve">Bailey pyysi Alexia lähettämään pdf-tiedoston, koska he eivät halunneet tehdä sitä itse.</w:t>
      </w:r>
    </w:p>
    <w:p>
      <w:r>
        <w:rPr>
          <w:b/>
        </w:rPr>
        <w:t xml:space="preserve">Tulos</w:t>
      </w:r>
    </w:p>
    <w:p>
      <w:r>
        <w:t xml:space="preserve">Miltä Alexista tuntuisi sen seurauksena?</w:t>
      </w:r>
    </w:p>
    <w:p>
      <w:r>
        <w:rPr>
          <w:b/>
        </w:rPr>
        <w:t xml:space="preserve">Esimerkki 7.4083</w:t>
      </w:r>
    </w:p>
    <w:p>
      <w:r>
        <w:t xml:space="preserve">Austin puuttui asiaan ja tuli Sydneyn tielle, kun tämä yritti päästä töihin.</w:t>
      </w:r>
    </w:p>
    <w:p>
      <w:r>
        <w:rPr>
          <w:b/>
        </w:rPr>
        <w:t xml:space="preserve">Tulos</w:t>
      </w:r>
    </w:p>
    <w:p>
      <w:r>
        <w:t xml:space="preserve">Mitä Sydney haluaa tehdä seuraavaksi?</w:t>
      </w:r>
    </w:p>
    <w:p>
      <w:r>
        <w:rPr>
          <w:b/>
        </w:rPr>
        <w:t xml:space="preserve">Esimerkki 7.4084</w:t>
      </w:r>
    </w:p>
    <w:p>
      <w:r>
        <w:t xml:space="preserve">Riley oli huolissaan siitä, että ruoka loppuisi pian, joten hän säästi kaiken mahdollisen ylimääräisen ruoan, jonka hän löysi auttaakseen perhettä vaikeiden aikojen yli.</w:t>
      </w:r>
    </w:p>
    <w:p>
      <w:r>
        <w:rPr>
          <w:b/>
        </w:rPr>
        <w:t xml:space="preserve">Tulos</w:t>
      </w:r>
    </w:p>
    <w:p>
      <w:r>
        <w:t xml:space="preserve">Mitä Riley haluaa tehdä seuraavaksi?</w:t>
      </w:r>
    </w:p>
    <w:p>
      <w:r>
        <w:rPr>
          <w:b/>
        </w:rPr>
        <w:t xml:space="preserve">Esimerkki 7.4085</w:t>
      </w:r>
    </w:p>
    <w:p>
      <w:r>
        <w:t xml:space="preserve">Kun Jesse oli vahingossa kaatanut vettä farkuilleen, hän meni liian pitkälle huutaessaan veljelleen.</w:t>
      </w:r>
    </w:p>
    <w:p>
      <w:r>
        <w:rPr>
          <w:b/>
        </w:rPr>
        <w:t xml:space="preserve">Tulos</w:t>
      </w:r>
    </w:p>
    <w:p>
      <w:r>
        <w:t xml:space="preserve">Miltä Jesse tuntuisi sen jälkeen?</w:t>
      </w:r>
    </w:p>
    <w:p>
      <w:r>
        <w:rPr>
          <w:b/>
        </w:rPr>
        <w:t xml:space="preserve">Esimerkki 7.4086</w:t>
      </w:r>
    </w:p>
    <w:p>
      <w:r>
        <w:t xml:space="preserve">Jesse oli suunnitellut Cameronin kanssa menevänsä tansseihin, mutta sen sijaan hän jätti Cameronin väliin.</w:t>
      </w:r>
    </w:p>
    <w:p>
      <w:r>
        <w:rPr>
          <w:b/>
        </w:rPr>
        <w:t xml:space="preserve">Tulos</w:t>
      </w:r>
    </w:p>
    <w:p>
      <w:r>
        <w:t xml:space="preserve">Mitä Cameron haluaa tehdä seuraavaksi?</w:t>
      </w:r>
    </w:p>
    <w:p>
      <w:r>
        <w:rPr>
          <w:b/>
        </w:rPr>
        <w:t xml:space="preserve">Esimerkki 7.4087</w:t>
      </w:r>
    </w:p>
    <w:p>
      <w:r>
        <w:t xml:space="preserve">Bailey ja Jesse opiskelivat kumpikin koetta varten, ja Bailey antoi Jesselle tarvitsemansa tenttivihkon.</w:t>
      </w:r>
    </w:p>
    <w:p>
      <w:r>
        <w:rPr>
          <w:b/>
        </w:rPr>
        <w:t xml:space="preserve">Tulos</w:t>
      </w:r>
    </w:p>
    <w:p>
      <w:r>
        <w:t xml:space="preserve">Mitä Baileyn on tehtävä ennen tätä?</w:t>
      </w:r>
    </w:p>
    <w:p>
      <w:r>
        <w:rPr>
          <w:b/>
        </w:rPr>
        <w:t xml:space="preserve">Esimerkki 7.4088</w:t>
      </w:r>
    </w:p>
    <w:p>
      <w:r>
        <w:t xml:space="preserve">Aubrey hukkasi esineen hiekkaan eikä löytänyt sitä.</w:t>
      </w:r>
    </w:p>
    <w:p>
      <w:r>
        <w:rPr>
          <w:b/>
        </w:rPr>
        <w:t xml:space="preserve">Tulos</w:t>
      </w:r>
    </w:p>
    <w:p>
      <w:r>
        <w:t xml:space="preserve">Mitä Aubreyn on tehtävä ennen tätä?</w:t>
      </w:r>
    </w:p>
    <w:p>
      <w:r>
        <w:rPr>
          <w:b/>
        </w:rPr>
        <w:t xml:space="preserve">Esimerkki 7.4089</w:t>
      </w:r>
    </w:p>
    <w:p>
      <w:r>
        <w:t xml:space="preserve">Riley oli juuri tullut kotiin ruokakaupasta. Riley meni tekemään kanaa keittiöön.</w:t>
      </w:r>
    </w:p>
    <w:p>
      <w:r>
        <w:rPr>
          <w:b/>
        </w:rPr>
        <w:t xml:space="preserve">Tulos</w:t>
      </w:r>
    </w:p>
    <w:p>
      <w:r>
        <w:t xml:space="preserve">Miksi Riley teki näin?</w:t>
      </w:r>
    </w:p>
    <w:p>
      <w:r>
        <w:rPr>
          <w:b/>
        </w:rPr>
        <w:t xml:space="preserve">Esimerkki 7.4090</w:t>
      </w:r>
    </w:p>
    <w:p>
      <w:r>
        <w:t xml:space="preserve">Riley teki ahkerasti töitä tehdäkseen kakun Rileyn ystävien syntymäpäiväjuhliin.</w:t>
      </w:r>
    </w:p>
    <w:p>
      <w:r>
        <w:rPr>
          <w:b/>
        </w:rPr>
        <w:t xml:space="preserve">Tulos</w:t>
      </w:r>
    </w:p>
    <w:p>
      <w:r>
        <w:t xml:space="preserve">Mitä Riley haluaa tehdä seuraavaksi?</w:t>
      </w:r>
    </w:p>
    <w:p>
      <w:r>
        <w:rPr>
          <w:b/>
        </w:rPr>
        <w:t xml:space="preserve">Esimerkki 7.4091</w:t>
      </w:r>
    </w:p>
    <w:p>
      <w:r>
        <w:t xml:space="preserve">Alex näki, että Johnilla oli vaikeuksia löytää pakettiautoa huonekalujensa siirtämistä varten. Koska Alex oli ystävällinen ja antelias, hän tarttui tilaisuuteen ja päätti auttaa tarjoamalla kuorma-autoaan ja apuaan, jotta John voisi muuttaa viikonlopun aikana.</w:t>
      </w:r>
    </w:p>
    <w:p>
      <w:r>
        <w:rPr>
          <w:b/>
        </w:rPr>
        <w:t xml:space="preserve">Tulos</w:t>
      </w:r>
    </w:p>
    <w:p>
      <w:r>
        <w:t xml:space="preserve">Miten kuvailisit Alexia?</w:t>
      </w:r>
    </w:p>
    <w:p>
      <w:r>
        <w:rPr>
          <w:b/>
        </w:rPr>
        <w:t xml:space="preserve">Esimerkki 7.4092</w:t>
      </w:r>
    </w:p>
    <w:p>
      <w:r>
        <w:t xml:space="preserve">Bailey tuhosi vihollisen aseet vihollisen nukkuessa.</w:t>
      </w:r>
    </w:p>
    <w:p>
      <w:r>
        <w:rPr>
          <w:b/>
        </w:rPr>
        <w:t xml:space="preserve">Tulos</w:t>
      </w:r>
    </w:p>
    <w:p>
      <w:r>
        <w:t xml:space="preserve">Miksi Bailey teki näin?</w:t>
      </w:r>
    </w:p>
    <w:p>
      <w:r>
        <w:rPr>
          <w:b/>
        </w:rPr>
        <w:t xml:space="preserve">Esimerkki 7.4093</w:t>
      </w:r>
    </w:p>
    <w:p>
      <w:r>
        <w:t xml:space="preserve">Kai puhui politiikasta kollegoidensa kanssa.</w:t>
      </w:r>
    </w:p>
    <w:p>
      <w:r>
        <w:rPr>
          <w:b/>
        </w:rPr>
        <w:t xml:space="preserve">Tulos</w:t>
      </w:r>
    </w:p>
    <w:p>
      <w:r>
        <w:t xml:space="preserve">Mitä Kai haluaa tehdä seuraavaksi?</w:t>
      </w:r>
    </w:p>
    <w:p>
      <w:r>
        <w:rPr>
          <w:b/>
        </w:rPr>
        <w:t xml:space="preserve">Esimerkki 7.4094</w:t>
      </w:r>
    </w:p>
    <w:p>
      <w:r>
        <w:t xml:space="preserve">Lee alkoi etsiä rantakiinteistöjä ja muutti Floridaan.</w:t>
      </w:r>
    </w:p>
    <w:p>
      <w:r>
        <w:rPr>
          <w:b/>
        </w:rPr>
        <w:t xml:space="preserve">Tulos</w:t>
      </w:r>
    </w:p>
    <w:p>
      <w:r>
        <w:t xml:space="preserve">Miksi Lee teki näin?</w:t>
      </w:r>
    </w:p>
    <w:p>
      <w:r>
        <w:rPr>
          <w:b/>
        </w:rPr>
        <w:t xml:space="preserve">Esimerkki 7.4095</w:t>
      </w:r>
    </w:p>
    <w:p>
      <w:r>
        <w:t xml:space="preserve">Bailey oppi uuden kielen saatuaan vakoojan työn.</w:t>
      </w:r>
    </w:p>
    <w:p>
      <w:r>
        <w:rPr>
          <w:b/>
        </w:rPr>
        <w:t xml:space="preserve">Tulos</w:t>
      </w:r>
    </w:p>
    <w:p>
      <w:r>
        <w:t xml:space="preserve">Mitä Bailey haluaa tehdä seuraavaksi?</w:t>
      </w:r>
    </w:p>
    <w:p>
      <w:r>
        <w:rPr>
          <w:b/>
        </w:rPr>
        <w:t xml:space="preserve">Esimerkki 7.4096</w:t>
      </w:r>
    </w:p>
    <w:p>
      <w:r>
        <w:t xml:space="preserve">Cameron ajoi lähes kolme tuntia, jotta hän voisi hakea Robinin lähimmältä lentokentältä.</w:t>
      </w:r>
    </w:p>
    <w:p>
      <w:r>
        <w:rPr>
          <w:b/>
        </w:rPr>
        <w:t xml:space="preserve">Tulos</w:t>
      </w:r>
    </w:p>
    <w:p>
      <w:r>
        <w:t xml:space="preserve">Mitä Cameron haluaa tehdä seuraavaksi?</w:t>
      </w:r>
    </w:p>
    <w:p>
      <w:r>
        <w:rPr>
          <w:b/>
        </w:rPr>
        <w:t xml:space="preserve">Esimerkki 7.4097</w:t>
      </w:r>
    </w:p>
    <w:p>
      <w:r>
        <w:t xml:space="preserve">Ash oli pihatiellä korjaamassa autoa ja laittoi jotain renkaan alle estääkseen autoa liikkumasta.</w:t>
      </w:r>
    </w:p>
    <w:p>
      <w:r>
        <w:rPr>
          <w:b/>
        </w:rPr>
        <w:t xml:space="preserve">Tulos</w:t>
      </w:r>
    </w:p>
    <w:p>
      <w:r>
        <w:t xml:space="preserve">Mitä muut haluavat tehdä seuraavaksi?</w:t>
      </w:r>
    </w:p>
    <w:p>
      <w:r>
        <w:rPr>
          <w:b/>
        </w:rPr>
        <w:t xml:space="preserve">Esimerkki 7.4098</w:t>
      </w:r>
    </w:p>
    <w:p>
      <w:r>
        <w:t xml:space="preserve">Lee oli uusi jousiampuja, joten kun hän yritti ampua nuolta, Lee ei osunut maaliin.</w:t>
      </w:r>
    </w:p>
    <w:p>
      <w:r>
        <w:rPr>
          <w:b/>
        </w:rPr>
        <w:t xml:space="preserve">Tulos</w:t>
      </w:r>
    </w:p>
    <w:p>
      <w:r>
        <w:t xml:space="preserve">Mitä Leen on tehtävä ennen tätä?</w:t>
      </w:r>
    </w:p>
    <w:p>
      <w:r>
        <w:rPr>
          <w:b/>
        </w:rPr>
        <w:t xml:space="preserve">Esimerkki 7.4099</w:t>
      </w:r>
    </w:p>
    <w:p>
      <w:r>
        <w:t xml:space="preserve">Bailey käytti äidiltään varastettua korttia kenkien ostamiseen.</w:t>
      </w:r>
    </w:p>
    <w:p>
      <w:r>
        <w:rPr>
          <w:b/>
        </w:rPr>
        <w:t xml:space="preserve">Tulos</w:t>
      </w:r>
    </w:p>
    <w:p>
      <w:r>
        <w:t xml:space="preserve">Miten kuvailisit Baileya?</w:t>
      </w:r>
    </w:p>
    <w:p>
      <w:r>
        <w:rPr>
          <w:b/>
        </w:rPr>
        <w:t xml:space="preserve">Esimerkki 7.4100</w:t>
      </w:r>
    </w:p>
    <w:p>
      <w:r>
        <w:t xml:space="preserve">Addison valmisteli artikkelin julkaisemista varten. Hän oli työstänyt sitä pitkään.</w:t>
      </w:r>
    </w:p>
    <w:p>
      <w:r>
        <w:rPr>
          <w:b/>
        </w:rPr>
        <w:t xml:space="preserve">Tulos</w:t>
      </w:r>
    </w:p>
    <w:p>
      <w:r>
        <w:t xml:space="preserve">Mitä muut haluavat tehdä seuraavaksi?</w:t>
      </w:r>
    </w:p>
    <w:p>
      <w:r>
        <w:rPr>
          <w:b/>
        </w:rPr>
        <w:t xml:space="preserve">Esimerkki 7.4101</w:t>
      </w:r>
    </w:p>
    <w:p>
      <w:r>
        <w:t xml:space="preserve">Alex kantoi Robinin teloitukseen, kun Robin ei suostunut kävelemään.</w:t>
      </w:r>
    </w:p>
    <w:p>
      <w:r>
        <w:rPr>
          <w:b/>
        </w:rPr>
        <w:t xml:space="preserve">Tulos</w:t>
      </w:r>
    </w:p>
    <w:p>
      <w:r>
        <w:t xml:space="preserve">Mitä Robinille tapahtuu?</w:t>
      </w:r>
    </w:p>
    <w:p>
      <w:r>
        <w:rPr>
          <w:b/>
        </w:rPr>
        <w:t xml:space="preserve">Esimerkki 7.4102</w:t>
      </w:r>
    </w:p>
    <w:p>
      <w:r>
        <w:t xml:space="preserve">Jesse haki alan työpaikkoja, mutta hänen oli vaikea saada yhtään vastausta.</w:t>
      </w:r>
    </w:p>
    <w:p>
      <w:r>
        <w:rPr>
          <w:b/>
        </w:rPr>
        <w:t xml:space="preserve">Tulos</w:t>
      </w:r>
    </w:p>
    <w:p>
      <w:r>
        <w:t xml:space="preserve">Mitä Jesse haluaa tehdä seuraavaksi?</w:t>
      </w:r>
    </w:p>
    <w:p>
      <w:r>
        <w:rPr>
          <w:b/>
        </w:rPr>
        <w:t xml:space="preserve">Esimerkki 7.4103</w:t>
      </w:r>
    </w:p>
    <w:p>
      <w:r>
        <w:t xml:space="preserve">Alex otti Caseyn syliinsä, koska hän ei ollut nähnyt häntä pitkään aikaan.</w:t>
      </w:r>
    </w:p>
    <w:p>
      <w:r>
        <w:rPr>
          <w:b/>
        </w:rPr>
        <w:t xml:space="preserve">Tulos</w:t>
      </w:r>
    </w:p>
    <w:p>
      <w:r>
        <w:t xml:space="preserve">Mitä Alexin on tehtävä ennen tätä?</w:t>
      </w:r>
    </w:p>
    <w:p>
      <w:r>
        <w:rPr>
          <w:b/>
        </w:rPr>
        <w:t xml:space="preserve">Esimerkki 7.4104</w:t>
      </w:r>
    </w:p>
    <w:p>
      <w:r>
        <w:t xml:space="preserve">Robin näki joka päivä jotain uutta ja jakoi sen kaikkien kanssa.</w:t>
      </w:r>
    </w:p>
    <w:p>
      <w:r>
        <w:rPr>
          <w:b/>
        </w:rPr>
        <w:t xml:space="preserve">Tulos</w:t>
      </w:r>
    </w:p>
    <w:p>
      <w:r>
        <w:t xml:space="preserve">Mitä muille tapahtuu?</w:t>
      </w:r>
    </w:p>
    <w:p>
      <w:r>
        <w:rPr>
          <w:b/>
        </w:rPr>
        <w:t xml:space="preserve">Esimerkki 7.4105</w:t>
      </w:r>
    </w:p>
    <w:p>
      <w:r>
        <w:t xml:space="preserve">Jesse solmi aselevon välittömästi pitkittyneen konfliktin aikana.</w:t>
      </w:r>
    </w:p>
    <w:p>
      <w:r>
        <w:rPr>
          <w:b/>
        </w:rPr>
        <w:t xml:space="preserve">Tulos</w:t>
      </w:r>
    </w:p>
    <w:p>
      <w:r>
        <w:t xml:space="preserve">Miltä toisista tuntuisi sen seurauksena?</w:t>
      </w:r>
    </w:p>
    <w:p>
      <w:r>
        <w:rPr>
          <w:b/>
        </w:rPr>
        <w:t xml:space="preserve">Esimerkki 7.4106</w:t>
      </w:r>
    </w:p>
    <w:p>
      <w:r>
        <w:t xml:space="preserve">Alex sitoi Rileyn köydellä ja sytytti hänet tulitikulla tuleen.</w:t>
      </w:r>
    </w:p>
    <w:p>
      <w:r>
        <w:rPr>
          <w:b/>
        </w:rPr>
        <w:t xml:space="preserve">Tulos</w:t>
      </w:r>
    </w:p>
    <w:p>
      <w:r>
        <w:t xml:space="preserve">Mitä Riley haluaa tehdä seuraavaksi?</w:t>
      </w:r>
    </w:p>
    <w:p>
      <w:r>
        <w:rPr>
          <w:b/>
        </w:rPr>
        <w:t xml:space="preserve">Esimerkki 7.4107</w:t>
      </w:r>
    </w:p>
    <w:p>
      <w:r>
        <w:t xml:space="preserve">Remy antoi Skylarille ystävyyden vaikutelman, vaikka he eivät oikeastaan pitäneet Skylarista.</w:t>
      </w:r>
    </w:p>
    <w:p>
      <w:r>
        <w:rPr>
          <w:b/>
        </w:rPr>
        <w:t xml:space="preserve">Tulos</w:t>
      </w:r>
    </w:p>
    <w:p>
      <w:r>
        <w:t xml:space="preserve">Miksi Remy teki tämän?</w:t>
      </w:r>
    </w:p>
    <w:p>
      <w:r>
        <w:rPr>
          <w:b/>
        </w:rPr>
        <w:t xml:space="preserve">Esimerkki 7.4108</w:t>
      </w:r>
    </w:p>
    <w:p>
      <w:r>
        <w:t xml:space="preserve">Casey maksoi Jesseä heidän ostamistaan tavaroista.</w:t>
      </w:r>
    </w:p>
    <w:p>
      <w:r>
        <w:rPr>
          <w:b/>
        </w:rPr>
        <w:t xml:space="preserve">Tulos</w:t>
      </w:r>
    </w:p>
    <w:p>
      <w:r>
        <w:t xml:space="preserve">Mitä Casey haluaa tehdä seuraavaksi?</w:t>
      </w:r>
    </w:p>
    <w:p>
      <w:r>
        <w:rPr>
          <w:b/>
        </w:rPr>
        <w:t xml:space="preserve">Esimerkki 7.4109</w:t>
      </w:r>
    </w:p>
    <w:p>
      <w:r>
        <w:t xml:space="preserve">Homeland Season 5 Finale Recap: Homeland Homeland: Auf Wiedersehen. Seuraava tarina sisältää suuria spoilereita Homelandin 5. kauden finaalista. Lopeta lukeminen, jos jakso on vielä DVR:ssäsi.</w:t>
      </w:r>
    </w:p>
    <w:p>
      <w:r>
        <w:rPr>
          <w:b/>
        </w:rPr>
        <w:t xml:space="preserve">Tulos</w:t>
      </w:r>
    </w:p>
    <w:p>
      <w:r>
        <w:t xml:space="preserve">Miltä Quinnistä tuntuisi sen jälkeen?</w:t>
      </w:r>
    </w:p>
    <w:p>
      <w:r>
        <w:rPr>
          <w:b/>
        </w:rPr>
        <w:t xml:space="preserve">Esimerkki 7.4110</w:t>
      </w:r>
    </w:p>
    <w:p>
      <w:r>
        <w:t xml:space="preserve">Remy reputti luokassa, koska hän huijasi ja jäi kiinni.</w:t>
      </w:r>
    </w:p>
    <w:p>
      <w:r>
        <w:rPr>
          <w:b/>
        </w:rPr>
        <w:t xml:space="preserve">Tulos</w:t>
      </w:r>
    </w:p>
    <w:p>
      <w:r>
        <w:t xml:space="preserve">Mitä Remyn on tehtävä ennen tätä?</w:t>
      </w:r>
    </w:p>
    <w:p>
      <w:r>
        <w:rPr>
          <w:b/>
        </w:rPr>
        <w:t xml:space="preserve">Esimerkki 7.4111</w:t>
      </w:r>
    </w:p>
    <w:p>
      <w:r>
        <w:t xml:space="preserve">Riley opiskeli Indiana Wesleyanin yliopistossa taideterapiaa.</w:t>
      </w:r>
    </w:p>
    <w:p>
      <w:r>
        <w:rPr>
          <w:b/>
        </w:rPr>
        <w:t xml:space="preserve">Tulos</w:t>
      </w:r>
    </w:p>
    <w:p>
      <w:r>
        <w:t xml:space="preserve">Mitä Rileyn on tehtävä ennen tätä?</w:t>
      </w:r>
    </w:p>
    <w:p>
      <w:r>
        <w:rPr>
          <w:b/>
        </w:rPr>
        <w:t xml:space="preserve">Esimerkki 7.4112</w:t>
      </w:r>
    </w:p>
    <w:p>
      <w:r>
        <w:t xml:space="preserve">Jordan puhui kaveriporukalle. Jordan puhui Ashin selän takana sopiakseen joukkoon.</w:t>
      </w:r>
    </w:p>
    <w:p>
      <w:r>
        <w:rPr>
          <w:b/>
        </w:rPr>
        <w:t xml:space="preserve">Tulos</w:t>
      </w:r>
    </w:p>
    <w:p>
      <w:r>
        <w:t xml:space="preserve">Mitä Jordanialle tapahtuu?</w:t>
      </w:r>
    </w:p>
    <w:p>
      <w:r>
        <w:rPr>
          <w:b/>
        </w:rPr>
        <w:t xml:space="preserve">Esimerkki 7.4113</w:t>
      </w:r>
    </w:p>
    <w:p>
      <w:r>
        <w:t xml:space="preserve">Addison söi illallisella kaiken lautaselta.</w:t>
      </w:r>
    </w:p>
    <w:p>
      <w:r>
        <w:rPr>
          <w:b/>
        </w:rPr>
        <w:t xml:space="preserve">Tulos</w:t>
      </w:r>
    </w:p>
    <w:p>
      <w:r>
        <w:t xml:space="preserve">Miksi Addison teki tämän?</w:t>
      </w:r>
    </w:p>
    <w:p>
      <w:r>
        <w:rPr>
          <w:b/>
        </w:rPr>
        <w:t xml:space="preserve">Esimerkki 7.4114</w:t>
      </w:r>
    </w:p>
    <w:p>
      <w:r>
        <w:t xml:space="preserve">Riley saattoi Tracyn takaisin, jotta hän ei ollut yksin.</w:t>
      </w:r>
    </w:p>
    <w:p>
      <w:r>
        <w:rPr>
          <w:b/>
        </w:rPr>
        <w:t xml:space="preserve">Tulos</w:t>
      </w:r>
    </w:p>
    <w:p>
      <w:r>
        <w:t xml:space="preserve">Miltä Tracystä tuntuisi sen seurauksena?</w:t>
      </w:r>
    </w:p>
    <w:p>
      <w:r>
        <w:rPr>
          <w:b/>
        </w:rPr>
        <w:t xml:space="preserve">Esimerkki 7.4115</w:t>
      </w:r>
    </w:p>
    <w:p>
      <w:r>
        <w:t xml:space="preserve">Jordan maksoi aina hyvin palveluista, jotka hän halusi tehdä päivittäin.</w:t>
      </w:r>
    </w:p>
    <w:p>
      <w:r>
        <w:rPr>
          <w:b/>
        </w:rPr>
        <w:t xml:space="preserve">Tulos</w:t>
      </w:r>
    </w:p>
    <w:p>
      <w:r>
        <w:t xml:space="preserve">Mitä muille tapahtuu?</w:t>
      </w:r>
    </w:p>
    <w:p>
      <w:r>
        <w:rPr>
          <w:b/>
        </w:rPr>
        <w:t xml:space="preserve">Esimerkki 7.4116</w:t>
      </w:r>
    </w:p>
    <w:p>
      <w:r>
        <w:t xml:space="preserve">Cameron haki Robinin lentokentältä, laittoi hänen matkatavaransa takakonttiin ja vei hänet kotiin.</w:t>
      </w:r>
    </w:p>
    <w:p>
      <w:r>
        <w:rPr>
          <w:b/>
        </w:rPr>
        <w:t xml:space="preserve">Tulos</w:t>
      </w:r>
    </w:p>
    <w:p>
      <w:r>
        <w:t xml:space="preserve">Mitä Cameronin on tehtävä ennen tätä?</w:t>
      </w:r>
    </w:p>
    <w:p>
      <w:r>
        <w:rPr>
          <w:b/>
        </w:rPr>
        <w:t xml:space="preserve">Esimerkki 7.4117</w:t>
      </w:r>
    </w:p>
    <w:p>
      <w:r>
        <w:t xml:space="preserve">Aubrey ei koskaan kertonut Rileylle totuutta siitä, mitä eilen illalla tapahtui.</w:t>
      </w:r>
    </w:p>
    <w:p>
      <w:r>
        <w:rPr>
          <w:b/>
        </w:rPr>
        <w:t xml:space="preserve">Tulos</w:t>
      </w:r>
    </w:p>
    <w:p>
      <w:r>
        <w:t xml:space="preserve">Mitä Riley haluaa tehdä seuraavaksi?</w:t>
      </w:r>
    </w:p>
    <w:p>
      <w:r>
        <w:rPr>
          <w:b/>
        </w:rPr>
        <w:t xml:space="preserve">Esimerkki 7.4118</w:t>
      </w:r>
    </w:p>
    <w:p>
      <w:r>
        <w:t xml:space="preserve">Cameron pelasi uutta peliä kyllästyttyään pelaamaan vanhoja pelejä jatkuvasti.</w:t>
      </w:r>
    </w:p>
    <w:p>
      <w:r>
        <w:rPr>
          <w:b/>
        </w:rPr>
        <w:t xml:space="preserve">Tulos</w:t>
      </w:r>
    </w:p>
    <w:p>
      <w:r>
        <w:t xml:space="preserve">Miksi Cameron teki näin?</w:t>
      </w:r>
    </w:p>
    <w:p>
      <w:r>
        <w:rPr>
          <w:b/>
        </w:rPr>
        <w:t xml:space="preserve">Esimerkki 7.4119</w:t>
      </w:r>
    </w:p>
    <w:p>
      <w:r>
        <w:t xml:space="preserve">Addison palkkasi Jessen hoitamaan heidän rahojaan. Jesse hoiti Addisonin rahoja hyvin.</w:t>
      </w:r>
    </w:p>
    <w:p>
      <w:r>
        <w:rPr>
          <w:b/>
        </w:rPr>
        <w:t xml:space="preserve">Tulos</w:t>
      </w:r>
    </w:p>
    <w:p>
      <w:r>
        <w:t xml:space="preserve">Mitä Addison haluaa tehdä seuraavaksi?</w:t>
      </w:r>
    </w:p>
    <w:p>
      <w:r>
        <w:rPr>
          <w:b/>
        </w:rPr>
        <w:t xml:space="preserve">Esimerkki 7.4120</w:t>
      </w:r>
    </w:p>
    <w:p>
      <w:r>
        <w:t xml:space="preserve">Carsonilla oli rooli sodassa, vaikka hän ei ollutkaan samaa mieltä sen syystä.</w:t>
      </w:r>
    </w:p>
    <w:p>
      <w:r>
        <w:rPr>
          <w:b/>
        </w:rPr>
        <w:t xml:space="preserve">Tulos</w:t>
      </w:r>
    </w:p>
    <w:p>
      <w:r>
        <w:t xml:space="preserve">Mitä muut haluavat tehdä seuraavaksi?</w:t>
      </w:r>
    </w:p>
    <w:p>
      <w:r>
        <w:rPr>
          <w:b/>
        </w:rPr>
        <w:t xml:space="preserve">Esimerkki 7.4121</w:t>
      </w:r>
    </w:p>
    <w:p>
      <w:r>
        <w:t xml:space="preserve">Riley näki Jessen ja katsoi Jesseä loukkaantunein silmin tapahtuneen jälkeen.</w:t>
      </w:r>
    </w:p>
    <w:p>
      <w:r>
        <w:rPr>
          <w:b/>
        </w:rPr>
        <w:t xml:space="preserve">Tulos</w:t>
      </w:r>
    </w:p>
    <w:p>
      <w:r>
        <w:t xml:space="preserve">Mitä Rileylle tapahtuu?</w:t>
      </w:r>
    </w:p>
    <w:p>
      <w:r>
        <w:rPr>
          <w:b/>
        </w:rPr>
        <w:t xml:space="preserve">Esimerkki 7.4122</w:t>
      </w:r>
    </w:p>
    <w:p>
      <w:r>
        <w:t xml:space="preserve">Riley oli säästäväinen.</w:t>
      </w:r>
    </w:p>
    <w:p>
      <w:r>
        <w:rPr>
          <w:b/>
        </w:rPr>
        <w:t xml:space="preserve">Tulos</w:t>
      </w:r>
    </w:p>
    <w:p>
      <w:r>
        <w:t xml:space="preserve">Mitä Riley haluaa tehdä seuraavaksi?</w:t>
      </w:r>
    </w:p>
    <w:p>
      <w:r>
        <w:rPr>
          <w:b/>
        </w:rPr>
        <w:t xml:space="preserve">Esimerkki 7.4123</w:t>
      </w:r>
    </w:p>
    <w:p>
      <w:r>
        <w:t xml:space="preserve">Addison piti Remyn hereillä öisin jatkuvalla laulamisellaan.</w:t>
      </w:r>
    </w:p>
    <w:p>
      <w:r>
        <w:rPr>
          <w:b/>
        </w:rPr>
        <w:t xml:space="preserve">Tulos</w:t>
      </w:r>
    </w:p>
    <w:p>
      <w:r>
        <w:t xml:space="preserve">Mitä Addison haluaa tehdä seuraavaksi?</w:t>
      </w:r>
    </w:p>
    <w:p>
      <w:r>
        <w:rPr>
          <w:b/>
        </w:rPr>
        <w:t xml:space="preserve">Esimerkki 7.4124</w:t>
      </w:r>
    </w:p>
    <w:p>
      <w:r>
        <w:t xml:space="preserve">Jesse teki elämässään joitakin huonoja päätöksiä, ja Lee lakkasi puhumasta heille.</w:t>
      </w:r>
    </w:p>
    <w:p>
      <w:r>
        <w:rPr>
          <w:b/>
        </w:rPr>
        <w:t xml:space="preserve">Tulos</w:t>
      </w:r>
    </w:p>
    <w:p>
      <w:r>
        <w:t xml:space="preserve">Miltä Leestä tuntuisi sen seurauksena?</w:t>
      </w:r>
    </w:p>
    <w:p>
      <w:r>
        <w:rPr>
          <w:b/>
        </w:rPr>
        <w:t xml:space="preserve">Esimerkki 7.4125</w:t>
      </w:r>
    </w:p>
    <w:p>
      <w:r>
        <w:t xml:space="preserve">Jan ja hänen kumppaninsa olivat menossa suuriin uudenvuoden juhliin erääseen keskustan baariin. Jan päätti jättää auton avaimet kotiin ja ottaa taksin.</w:t>
      </w:r>
    </w:p>
    <w:p>
      <w:r>
        <w:rPr>
          <w:b/>
        </w:rPr>
        <w:t xml:space="preserve">Tulos</w:t>
      </w:r>
    </w:p>
    <w:p>
      <w:r>
        <w:t xml:space="preserve">Miksi Jan teki tämän?</w:t>
      </w:r>
    </w:p>
    <w:p>
      <w:r>
        <w:rPr>
          <w:b/>
        </w:rPr>
        <w:t xml:space="preserve">Esimerkki 7.4126</w:t>
      </w:r>
    </w:p>
    <w:p>
      <w:r>
        <w:t xml:space="preserve">Alex meni kirjakauppaan etsimään kirjoja, joita hän voisi lukea yhdessä ystäviensä kanssa.</w:t>
      </w:r>
    </w:p>
    <w:p>
      <w:r>
        <w:rPr>
          <w:b/>
        </w:rPr>
        <w:t xml:space="preserve">Tulos</w:t>
      </w:r>
    </w:p>
    <w:p>
      <w:r>
        <w:t xml:space="preserve">Miksi Alex teki näin?</w:t>
      </w:r>
    </w:p>
    <w:p>
      <w:r>
        <w:rPr>
          <w:b/>
        </w:rPr>
        <w:t xml:space="preserve">Esimerkki 7.4127</w:t>
      </w:r>
    </w:p>
    <w:p>
      <w:r>
        <w:t xml:space="preserve">Quinn unohti rahansa, joten Tracy osti Quinnin tavaran.</w:t>
      </w:r>
    </w:p>
    <w:p>
      <w:r>
        <w:rPr>
          <w:b/>
        </w:rPr>
        <w:t xml:space="preserve">Tulos</w:t>
      </w:r>
    </w:p>
    <w:p>
      <w:r>
        <w:t xml:space="preserve">Mitä Quinnille tapahtuu?</w:t>
      </w:r>
    </w:p>
    <w:p>
      <w:r>
        <w:rPr>
          <w:b/>
        </w:rPr>
        <w:t xml:space="preserve">Esimerkki 7.4128</w:t>
      </w:r>
    </w:p>
    <w:p>
      <w:r>
        <w:t xml:space="preserve">Cameron oli eksyksissä ensimmäisenä päivänä, joten Casey näytti Cameronille tietä.</w:t>
      </w:r>
    </w:p>
    <w:p>
      <w:r>
        <w:rPr>
          <w:b/>
        </w:rPr>
        <w:t xml:space="preserve">Tulos</w:t>
      </w:r>
    </w:p>
    <w:p>
      <w:r>
        <w:t xml:space="preserve">Mitä Cameronille tapahtuu?</w:t>
      </w:r>
    </w:p>
    <w:p>
      <w:r>
        <w:rPr>
          <w:b/>
        </w:rPr>
        <w:t xml:space="preserve">Esimerkki 7.4129</w:t>
      </w:r>
    </w:p>
    <w:p>
      <w:r>
        <w:t xml:space="preserve">Remy esti heitä tarttumasta toisiinsa pitämällä heidät erossa toisistaan.</w:t>
      </w:r>
    </w:p>
    <w:p>
      <w:r>
        <w:rPr>
          <w:b/>
        </w:rPr>
        <w:t xml:space="preserve">Tulos</w:t>
      </w:r>
    </w:p>
    <w:p>
      <w:r>
        <w:t xml:space="preserve">Mitä Remy haluaa tehdä seuraavaksi?</w:t>
      </w:r>
    </w:p>
    <w:p>
      <w:r>
        <w:rPr>
          <w:b/>
        </w:rPr>
        <w:t xml:space="preserve">Esimerkki 7.4130</w:t>
      </w:r>
    </w:p>
    <w:p>
      <w:r>
        <w:t xml:space="preserve">Kai tykkää kuunnella ja soittaa musiikkia.</w:t>
      </w:r>
    </w:p>
    <w:p>
      <w:r>
        <w:rPr>
          <w:b/>
        </w:rPr>
        <w:t xml:space="preserve">Tulos</w:t>
      </w:r>
    </w:p>
    <w:p>
      <w:r>
        <w:t xml:space="preserve">Mitä Kain täytyy tehdä ennen tätä?</w:t>
      </w:r>
    </w:p>
    <w:p>
      <w:r>
        <w:rPr>
          <w:b/>
        </w:rPr>
        <w:t xml:space="preserve">Esimerkki 7.4131</w:t>
      </w:r>
    </w:p>
    <w:p>
      <w:r>
        <w:t xml:space="preserve">Addison kertoi Carsonille, että heillä oli yllätys, ja meni takahuoneeseen.</w:t>
      </w:r>
    </w:p>
    <w:p>
      <w:r>
        <w:rPr>
          <w:b/>
        </w:rPr>
        <w:t xml:space="preserve">Tulos</w:t>
      </w:r>
    </w:p>
    <w:p>
      <w:r>
        <w:t xml:space="preserve">Mitä Carson haluaa tehdä seuraavaksi?</w:t>
      </w:r>
    </w:p>
    <w:p>
      <w:r>
        <w:rPr>
          <w:b/>
        </w:rPr>
        <w:t xml:space="preserve">Esimerkki 7.4132</w:t>
      </w:r>
    </w:p>
    <w:p>
      <w:r>
        <w:t xml:space="preserve">Kai sai kotiarestia romutettuaan äitinsä auton, joten hän antoi avaimet takaisin.</w:t>
      </w:r>
    </w:p>
    <w:p>
      <w:r>
        <w:rPr>
          <w:b/>
        </w:rPr>
        <w:t xml:space="preserve">Tulos</w:t>
      </w:r>
    </w:p>
    <w:p>
      <w:r>
        <w:t xml:space="preserve">Mitä Kai haluaa tehdä seuraavaksi?</w:t>
      </w:r>
    </w:p>
    <w:p>
      <w:r>
        <w:rPr>
          <w:b/>
        </w:rPr>
        <w:t xml:space="preserve">Esimerkki 7.4133</w:t>
      </w:r>
    </w:p>
    <w:p>
      <w:r>
        <w:t xml:space="preserve">Bailey valitsi lapsensa nimen kuukausia sitten ja oli valmis synnyttämään.</w:t>
      </w:r>
    </w:p>
    <w:p>
      <w:r>
        <w:rPr>
          <w:b/>
        </w:rPr>
        <w:t xml:space="preserve">Tulos</w:t>
      </w:r>
    </w:p>
    <w:p>
      <w:r>
        <w:t xml:space="preserve">Miten kuvailisit Baileya?</w:t>
      </w:r>
    </w:p>
    <w:p>
      <w:r>
        <w:rPr>
          <w:b/>
        </w:rPr>
        <w:t xml:space="preserve">Esimerkki 7.4134</w:t>
      </w:r>
    </w:p>
    <w:p>
      <w:r>
        <w:t xml:space="preserve">Jan laskeutui heidän jalkaansa, kun he kaatuivat maahan.</w:t>
      </w:r>
    </w:p>
    <w:p>
      <w:r>
        <w:rPr>
          <w:b/>
        </w:rPr>
        <w:t xml:space="preserve">Tulos</w:t>
      </w:r>
    </w:p>
    <w:p>
      <w:r>
        <w:t xml:space="preserve">Miltä Janista tuntuisi sen jälkeen?</w:t>
      </w:r>
    </w:p>
    <w:p>
      <w:r>
        <w:rPr>
          <w:b/>
        </w:rPr>
        <w:t xml:space="preserve">Esimerkki 7.4135</w:t>
      </w:r>
    </w:p>
    <w:p>
      <w:r>
        <w:t xml:space="preserve">Cameron nosti hameensa ylös ja näytti lääkärille loukkaantunutta jalkaansa.</w:t>
      </w:r>
    </w:p>
    <w:p>
      <w:r>
        <w:rPr>
          <w:b/>
        </w:rPr>
        <w:t xml:space="preserve">Tulos</w:t>
      </w:r>
    </w:p>
    <w:p>
      <w:r>
        <w:t xml:space="preserve">Mitä Cameron haluaa tehdä seuraavaksi?</w:t>
      </w:r>
    </w:p>
    <w:p>
      <w:r>
        <w:rPr>
          <w:b/>
        </w:rPr>
        <w:t xml:space="preserve">Esimerkki 7.4136</w:t>
      </w:r>
    </w:p>
    <w:p>
      <w:r>
        <w:t xml:space="preserve">Kendall voitti kilpailun helposti tuon päivän suorituksensa ansiosta.</w:t>
      </w:r>
    </w:p>
    <w:p>
      <w:r>
        <w:rPr>
          <w:b/>
        </w:rPr>
        <w:t xml:space="preserve">Tulos</w:t>
      </w:r>
    </w:p>
    <w:p>
      <w:r>
        <w:t xml:space="preserve">Miltä Muista tuntuisi sen seurauksena?</w:t>
      </w:r>
    </w:p>
    <w:p>
      <w:r>
        <w:rPr>
          <w:b/>
        </w:rPr>
        <w:t xml:space="preserve">Esimerkki 7.4137</w:t>
      </w:r>
    </w:p>
    <w:p>
      <w:r>
        <w:t xml:space="preserve">Leen oli tarkoitus heittää pallo ihmisille, mutta hän heitti pallon vahingossa koiralle.</w:t>
      </w:r>
    </w:p>
    <w:p>
      <w:r>
        <w:rPr>
          <w:b/>
        </w:rPr>
        <w:t xml:space="preserve">Tulos</w:t>
      </w:r>
    </w:p>
    <w:p>
      <w:r>
        <w:t xml:space="preserve">Mitä Lee haluaa tehdä seuraavaksi?</w:t>
      </w:r>
    </w:p>
    <w:p>
      <w:r>
        <w:rPr>
          <w:b/>
        </w:rPr>
        <w:t xml:space="preserve">Esimerkki 7.4138</w:t>
      </w:r>
    </w:p>
    <w:p>
      <w:r>
        <w:t xml:space="preserve">Jesse sai kokeen tulokset ja sai arvosanaksi A.</w:t>
      </w:r>
    </w:p>
    <w:p>
      <w:r>
        <w:rPr>
          <w:b/>
        </w:rPr>
        <w:t xml:space="preserve">Tulos</w:t>
      </w:r>
    </w:p>
    <w:p>
      <w:r>
        <w:t xml:space="preserve">Miksi Jesse teki tämän?</w:t>
      </w:r>
    </w:p>
    <w:p>
      <w:r>
        <w:rPr>
          <w:b/>
        </w:rPr>
        <w:t xml:space="preserve">Esimerkki 7.4139</w:t>
      </w:r>
    </w:p>
    <w:p>
      <w:r>
        <w:t xml:space="preserve">Kai paransi Janin kuvaa, ja Jan oli ihastunut lopputulokseen.</w:t>
      </w:r>
    </w:p>
    <w:p>
      <w:r>
        <w:rPr>
          <w:b/>
        </w:rPr>
        <w:t xml:space="preserve">Tulos</w:t>
      </w:r>
    </w:p>
    <w:p>
      <w:r>
        <w:t xml:space="preserve">Mitä Jan haluaa tehdä seuraavaksi?</w:t>
      </w:r>
    </w:p>
    <w:p>
      <w:r>
        <w:rPr>
          <w:b/>
        </w:rPr>
        <w:t xml:space="preserve">Esimerkki 7.4140</w:t>
      </w:r>
    </w:p>
    <w:p>
      <w:r>
        <w:t xml:space="preserve">Alex oli jäänyt kiinni monista rikoksista, joten eräänä päivänä Alex pakeni Meksikoon.</w:t>
      </w:r>
    </w:p>
    <w:p>
      <w:r>
        <w:rPr>
          <w:b/>
        </w:rPr>
        <w:t xml:space="preserve">Tulos</w:t>
      </w:r>
    </w:p>
    <w:p>
      <w:r>
        <w:t xml:space="preserve">Mitä muut haluavat tehdä seuraavaksi?</w:t>
      </w:r>
    </w:p>
    <w:p>
      <w:r>
        <w:rPr>
          <w:b/>
        </w:rPr>
        <w:t xml:space="preserve">Esimerkki 7.4141</w:t>
      </w:r>
    </w:p>
    <w:p>
      <w:r>
        <w:t xml:space="preserve">Aubrey lähti töihin kylmänä ja ankeana päivänä.</w:t>
      </w:r>
    </w:p>
    <w:p>
      <w:r>
        <w:rPr>
          <w:b/>
        </w:rPr>
        <w:t xml:space="preserve">Tulos</w:t>
      </w:r>
    </w:p>
    <w:p>
      <w:r>
        <w:t xml:space="preserve">Mitä Aubreyn on tehtävä ennen tätä?</w:t>
      </w:r>
    </w:p>
    <w:p>
      <w:r>
        <w:rPr>
          <w:b/>
        </w:rPr>
        <w:t xml:space="preserve">Esimerkki 7.4142</w:t>
      </w:r>
    </w:p>
    <w:p>
      <w:r>
        <w:t xml:space="preserve">Quinn toivoi, että hänen koiranpentunsa olisi leikkisämpi, mutta hän nautti siitä kuitenkin.</w:t>
      </w:r>
    </w:p>
    <w:p>
      <w:r>
        <w:rPr>
          <w:b/>
        </w:rPr>
        <w:t xml:space="preserve">Tulos</w:t>
      </w:r>
    </w:p>
    <w:p>
      <w:r>
        <w:t xml:space="preserve">Mitä muille tapahtuu?</w:t>
      </w:r>
    </w:p>
    <w:p>
      <w:r>
        <w:rPr>
          <w:b/>
        </w:rPr>
        <w:t xml:space="preserve">Esimerkki 7.4143</w:t>
      </w:r>
    </w:p>
    <w:p>
      <w:r>
        <w:t xml:space="preserve">Jordan keräsi lopulta rohkeutta pyytää häntä tanssimaan.</w:t>
      </w:r>
    </w:p>
    <w:p>
      <w:r>
        <w:rPr>
          <w:b/>
        </w:rPr>
        <w:t xml:space="preserve">Tulos</w:t>
      </w:r>
    </w:p>
    <w:p>
      <w:r>
        <w:t xml:space="preserve">Miltä Jordanista tuntuisi sen jälkeen?</w:t>
      </w:r>
    </w:p>
    <w:p>
      <w:r>
        <w:rPr>
          <w:b/>
        </w:rPr>
        <w:t xml:space="preserve">Esimerkki 7.4144</w:t>
      </w:r>
    </w:p>
    <w:p>
      <w:r>
        <w:t xml:space="preserve">Lee meni puistoon pelaamaan jalkapalloa ystäviensä kanssa.</w:t>
      </w:r>
    </w:p>
    <w:p>
      <w:r>
        <w:rPr>
          <w:b/>
        </w:rPr>
        <w:t xml:space="preserve">Tulos</w:t>
      </w:r>
    </w:p>
    <w:p>
      <w:r>
        <w:t xml:space="preserve">Miltä Lee tuntuisi sen jälkeen?</w:t>
      </w:r>
    </w:p>
    <w:p>
      <w:r>
        <w:rPr>
          <w:b/>
        </w:rPr>
        <w:t xml:space="preserve">Esimerkki 7.4145</w:t>
      </w:r>
    </w:p>
    <w:p>
      <w:r>
        <w:t xml:space="preserve">Kai maalasi kaupungin punaiseksi sinä päivänä ja piti hauskaa.</w:t>
      </w:r>
    </w:p>
    <w:p>
      <w:r>
        <w:rPr>
          <w:b/>
        </w:rPr>
        <w:t xml:space="preserve">Tulos</w:t>
      </w:r>
    </w:p>
    <w:p>
      <w:r>
        <w:t xml:space="preserve">Mitä Kain on tehtävä ennen tätä?</w:t>
      </w:r>
    </w:p>
    <w:p>
      <w:r>
        <w:rPr>
          <w:b/>
        </w:rPr>
        <w:t xml:space="preserve">Esimerkki 7.4146</w:t>
      </w:r>
    </w:p>
    <w:p>
      <w:r>
        <w:t xml:space="preserve">Riley piti kädet koholla suurimman osan konsertista, mutta laski ne alas loppua kohden.</w:t>
      </w:r>
    </w:p>
    <w:p>
      <w:r>
        <w:rPr>
          <w:b/>
        </w:rPr>
        <w:t xml:space="preserve">Tulos</w:t>
      </w:r>
    </w:p>
    <w:p>
      <w:r>
        <w:t xml:space="preserve">Miksi Riley teki näin?</w:t>
      </w:r>
    </w:p>
    <w:p>
      <w:r>
        <w:rPr>
          <w:b/>
        </w:rPr>
        <w:t xml:space="preserve">Esimerkki 7.4147</w:t>
      </w:r>
    </w:p>
    <w:p>
      <w:r>
        <w:t xml:space="preserve">Jessellä oli erittäin hyvät käytöstavat ja hän noudatti aina etikettiä.</w:t>
      </w:r>
    </w:p>
    <w:p>
      <w:r>
        <w:rPr>
          <w:b/>
        </w:rPr>
        <w:t xml:space="preserve">Tulos</w:t>
      </w:r>
    </w:p>
    <w:p>
      <w:r>
        <w:t xml:space="preserve">Miltä Sashasta tuntuisi sen seurauksena?</w:t>
      </w:r>
    </w:p>
    <w:p>
      <w:r>
        <w:rPr>
          <w:b/>
        </w:rPr>
        <w:t xml:space="preserve">Esimerkki 7.4148</w:t>
      </w:r>
    </w:p>
    <w:p>
      <w:r>
        <w:t xml:space="preserve">Lee kertoi ystävilleen, että hän ratkaisi unessaan maailman ongelman rohkaisemalla rauhanomaista keskustelua maan johtajana.</w:t>
      </w:r>
    </w:p>
    <w:p>
      <w:r>
        <w:rPr>
          <w:b/>
        </w:rPr>
        <w:t xml:space="preserve">Tulos</w:t>
      </w:r>
    </w:p>
    <w:p>
      <w:r>
        <w:t xml:space="preserve">Miltä hänen ystävistään tuntuisi?</w:t>
      </w:r>
    </w:p>
    <w:p>
      <w:r>
        <w:rPr>
          <w:b/>
        </w:rPr>
        <w:t xml:space="preserve">Esimerkki 7.4149</w:t>
      </w:r>
    </w:p>
    <w:p>
      <w:r>
        <w:t xml:space="preserve">Ash oli lähdössä Havaijille lomalle aivan yksin, joten hänen miehensä Jesse ajoi Ashin lentokentälle.</w:t>
      </w:r>
    </w:p>
    <w:p>
      <w:r>
        <w:rPr>
          <w:b/>
        </w:rPr>
        <w:t xml:space="preserve">Tulos</w:t>
      </w:r>
    </w:p>
    <w:p>
      <w:r>
        <w:t xml:space="preserve">Mitä Ashille ja Jesselle tapahtuu?</w:t>
      </w:r>
    </w:p>
    <w:p>
      <w:r>
        <w:rPr>
          <w:b/>
        </w:rPr>
        <w:t xml:space="preserve">Esimerkki 7.4150</w:t>
      </w:r>
    </w:p>
    <w:p>
      <w:r>
        <w:t xml:space="preserve">Lee piti lautaa paikallaan takapihalla.</w:t>
      </w:r>
    </w:p>
    <w:p>
      <w:r>
        <w:rPr>
          <w:b/>
        </w:rPr>
        <w:t xml:space="preserve">Tulos</w:t>
      </w:r>
    </w:p>
    <w:p>
      <w:r>
        <w:t xml:space="preserve">Miksi Lee teki näin?</w:t>
      </w:r>
    </w:p>
    <w:p>
      <w:r>
        <w:rPr>
          <w:b/>
        </w:rPr>
        <w:t xml:space="preserve">Esimerkki 7.4151</w:t>
      </w:r>
    </w:p>
    <w:p>
      <w:r>
        <w:t xml:space="preserve">Bailey vietti aikaa Alexin luona, ja heillä oli kokkausjuhlat.</w:t>
      </w:r>
    </w:p>
    <w:p>
      <w:r>
        <w:rPr>
          <w:b/>
        </w:rPr>
        <w:t xml:space="preserve">Tulos</w:t>
      </w:r>
    </w:p>
    <w:p>
      <w:r>
        <w:t xml:space="preserve">Mitä Bailey haluaa tehdä seuraavaksi?</w:t>
      </w:r>
    </w:p>
    <w:p>
      <w:r>
        <w:rPr>
          <w:b/>
        </w:rPr>
        <w:t xml:space="preserve">Esimerkki 7.4152</w:t>
      </w:r>
    </w:p>
    <w:p>
      <w:r>
        <w:t xml:space="preserve">Jordanilla alkoi olla nälkä, joten hän päätti käydä syömässä.</w:t>
      </w:r>
    </w:p>
    <w:p>
      <w:r>
        <w:rPr>
          <w:b/>
        </w:rPr>
        <w:t xml:space="preserve">Tulos</w:t>
      </w:r>
    </w:p>
    <w:p>
      <w:r>
        <w:t xml:space="preserve">Mitä Jordan haluaa tehdä seuraavaksi?</w:t>
      </w:r>
    </w:p>
    <w:p>
      <w:r>
        <w:rPr>
          <w:b/>
        </w:rPr>
        <w:t xml:space="preserve">Esimerkki 7.4153</w:t>
      </w:r>
    </w:p>
    <w:p>
      <w:r>
        <w:t xml:space="preserve">Kai kertoi Kendallille syyn, jonka vuoksi Kai halusi erota heistä.</w:t>
      </w:r>
    </w:p>
    <w:p>
      <w:r>
        <w:rPr>
          <w:b/>
        </w:rPr>
        <w:t xml:space="preserve">Tulos</w:t>
      </w:r>
    </w:p>
    <w:p>
      <w:r>
        <w:t xml:space="preserve">Mitä Kendallille tapahtuu?</w:t>
      </w:r>
    </w:p>
    <w:p>
      <w:r>
        <w:rPr>
          <w:b/>
        </w:rPr>
        <w:t xml:space="preserve">Esimerkki 7.4154</w:t>
      </w:r>
    </w:p>
    <w:p>
      <w:r>
        <w:t xml:space="preserve">Caseyn jalat kastuivat, kun he olivat eräänä päivänä järvellä.</w:t>
      </w:r>
    </w:p>
    <w:p>
      <w:r>
        <w:rPr>
          <w:b/>
        </w:rPr>
        <w:t xml:space="preserve">Tulos</w:t>
      </w:r>
    </w:p>
    <w:p>
      <w:r>
        <w:t xml:space="preserve">Mitä Casey haluaa tehdä seuraavaksi?</w:t>
      </w:r>
    </w:p>
    <w:p>
      <w:r>
        <w:rPr>
          <w:b/>
        </w:rPr>
        <w:t xml:space="preserve">Esimerkki 7.4155</w:t>
      </w:r>
    </w:p>
    <w:p>
      <w:r>
        <w:t xml:space="preserve">Quinn käänsi vaa'an marketissa vihaisena ylösalaisin, koska hän luuli, että häntä huijattiin.</w:t>
      </w:r>
    </w:p>
    <w:p>
      <w:r>
        <w:rPr>
          <w:b/>
        </w:rPr>
        <w:t xml:space="preserve">Tulos</w:t>
      </w:r>
    </w:p>
    <w:p>
      <w:r>
        <w:t xml:space="preserve">Mitä hoitaja haluaa tehdä seuraavaksi?</w:t>
      </w:r>
    </w:p>
    <w:p>
      <w:r>
        <w:rPr>
          <w:b/>
        </w:rPr>
        <w:t xml:space="preserve">Esimerkki 7.4156</w:t>
      </w:r>
    </w:p>
    <w:p>
      <w:r>
        <w:t xml:space="preserve">Aubrey meni tavalliseen tapaan puistoon, mutta tänä aamuna hän tapasi puistossa tuntemattoman ihmisen, joka lenkkeili hänen kanssaan.</w:t>
      </w:r>
    </w:p>
    <w:p>
      <w:r>
        <w:rPr>
          <w:b/>
        </w:rPr>
        <w:t xml:space="preserve">Tulos</w:t>
      </w:r>
    </w:p>
    <w:p>
      <w:r>
        <w:t xml:space="preserve">Mitä muut haluavat tehdä seuraavaksi?</w:t>
      </w:r>
    </w:p>
    <w:p>
      <w:r>
        <w:rPr>
          <w:b/>
        </w:rPr>
        <w:t xml:space="preserve">Esimerkki 7.4157</w:t>
      </w:r>
    </w:p>
    <w:p>
      <w:r>
        <w:t xml:space="preserve">Casey meni kouluun, ja kun opettaja pyysi palauttamaan kotitehtävät, Casey tajusi, että he olivat unohtaneet tehdä läksyt.</w:t>
      </w:r>
    </w:p>
    <w:p>
      <w:r>
        <w:rPr>
          <w:b/>
        </w:rPr>
        <w:t xml:space="preserve">Tulos</w:t>
      </w:r>
    </w:p>
    <w:p>
      <w:r>
        <w:t xml:space="preserve">Miltä Caseystä tuntuisi sen jälkeen?</w:t>
      </w:r>
    </w:p>
    <w:p>
      <w:r>
        <w:rPr>
          <w:b/>
        </w:rPr>
        <w:t xml:space="preserve">Esimerkki 7.4158</w:t>
      </w:r>
    </w:p>
    <w:p>
      <w:r>
        <w:t xml:space="preserve">Ystävien kanssa oli kylmä yö, joten Sasha sytytti nuotion.</w:t>
      </w:r>
    </w:p>
    <w:p>
      <w:r>
        <w:rPr>
          <w:b/>
        </w:rPr>
        <w:t xml:space="preserve">Tulos</w:t>
      </w:r>
    </w:p>
    <w:p>
      <w:r>
        <w:t xml:space="preserve">Mitä Sasha haluaa tehdä seuraavaksi?</w:t>
      </w:r>
    </w:p>
    <w:p>
      <w:r>
        <w:rPr>
          <w:b/>
        </w:rPr>
        <w:t xml:space="preserve">Esimerkki 7.4159</w:t>
      </w:r>
    </w:p>
    <w:p>
      <w:r>
        <w:t xml:space="preserve">Cameron pysäytti tappelun ennen kuin ihmiset loukkaantuivat.</w:t>
      </w:r>
    </w:p>
    <w:p>
      <w:r>
        <w:rPr>
          <w:b/>
        </w:rPr>
        <w:t xml:space="preserve">Tulos</w:t>
      </w:r>
    </w:p>
    <w:p>
      <w:r>
        <w:t xml:space="preserve">Mitä Cameron haluaa tehdä seuraavaksi?</w:t>
      </w:r>
    </w:p>
    <w:p>
      <w:r>
        <w:rPr>
          <w:b/>
        </w:rPr>
        <w:t xml:space="preserve">Esimerkki 7.4160</w:t>
      </w:r>
    </w:p>
    <w:p>
      <w:r>
        <w:t xml:space="preserve">Quinn laittoi rahaa heidän kukkaroonsa heidän tietämättään, koska he olivat liian ylpeitä pyytääkseen apua.</w:t>
      </w:r>
    </w:p>
    <w:p>
      <w:r>
        <w:rPr>
          <w:b/>
        </w:rPr>
        <w:t xml:space="preserve">Tulos</w:t>
      </w:r>
    </w:p>
    <w:p>
      <w:r>
        <w:t xml:space="preserve">Miltä Quinnistä tuntuisi sen jälkeen?</w:t>
      </w:r>
    </w:p>
    <w:p>
      <w:r>
        <w:rPr>
          <w:b/>
        </w:rPr>
        <w:t xml:space="preserve">Esimerkki 7.4161</w:t>
      </w:r>
    </w:p>
    <w:p>
      <w:r>
        <w:t xml:space="preserve">Riley treenasi autotallissa. Riley alkoi kipeytyä niin pahasti nostaessaan.</w:t>
      </w:r>
    </w:p>
    <w:p>
      <w:r>
        <w:rPr>
          <w:b/>
        </w:rPr>
        <w:t xml:space="preserve">Tulos</w:t>
      </w:r>
    </w:p>
    <w:p>
      <w:r>
        <w:t xml:space="preserve">Mitä Rileyn on tehtävä ennen tätä?</w:t>
      </w:r>
    </w:p>
    <w:p>
      <w:r>
        <w:rPr>
          <w:b/>
        </w:rPr>
        <w:t xml:space="preserve">Esimerkki 7.4162</w:t>
      </w:r>
    </w:p>
    <w:p>
      <w:r>
        <w:t xml:space="preserve">Kai katseli videoita youtubesta, ja he pitivät yhdestä niistä todella paljon.</w:t>
      </w:r>
    </w:p>
    <w:p>
      <w:r>
        <w:rPr>
          <w:b/>
        </w:rPr>
        <w:t xml:space="preserve">Tulos</w:t>
      </w:r>
    </w:p>
    <w:p>
      <w:r>
        <w:t xml:space="preserve">Miten kuvailisit Kain?</w:t>
      </w:r>
    </w:p>
    <w:p>
      <w:r>
        <w:rPr>
          <w:b/>
        </w:rPr>
        <w:t xml:space="preserve">Esimerkki 7.4163</w:t>
      </w:r>
    </w:p>
    <w:p>
      <w:r>
        <w:t xml:space="preserve">Kai otti Carsonin työkalut ja laittoi ne pois, koska Carson oli liian laiska tekemään ne itse.</w:t>
      </w:r>
    </w:p>
    <w:p>
      <w:r>
        <w:rPr>
          <w:b/>
        </w:rPr>
        <w:t xml:space="preserve">Tulos</w:t>
      </w:r>
    </w:p>
    <w:p>
      <w:r>
        <w:t xml:space="preserve">Mitä Kain on tehtävä ennen tätä?</w:t>
      </w:r>
    </w:p>
    <w:p>
      <w:r>
        <w:rPr>
          <w:b/>
        </w:rPr>
        <w:t xml:space="preserve">Esimerkki 7.4164</w:t>
      </w:r>
    </w:p>
    <w:p>
      <w:r>
        <w:t xml:space="preserve">Ash laittoi pizzan yli eikä malttanut odottaa päivällistä.</w:t>
      </w:r>
    </w:p>
    <w:p>
      <w:r>
        <w:rPr>
          <w:b/>
        </w:rPr>
        <w:t xml:space="preserve">Tulos</w:t>
      </w:r>
    </w:p>
    <w:p>
      <w:r>
        <w:t xml:space="preserve">Miltä Ashista tuntuisi sen jälkeen?</w:t>
      </w:r>
    </w:p>
    <w:p>
      <w:r>
        <w:rPr>
          <w:b/>
        </w:rPr>
        <w:t xml:space="preserve">Esimerkki 7.4165</w:t>
      </w:r>
    </w:p>
    <w:p>
      <w:r>
        <w:t xml:space="preserve">Lee antoi äidilleen erikoislahjan heidän syntymäpäivänään sinä vuonna.</w:t>
      </w:r>
    </w:p>
    <w:p>
      <w:r>
        <w:rPr>
          <w:b/>
        </w:rPr>
        <w:t xml:space="preserve">Tulos</w:t>
      </w:r>
    </w:p>
    <w:p>
      <w:r>
        <w:t xml:space="preserve">Mitä Leelle tapahtuu?</w:t>
      </w:r>
    </w:p>
    <w:p>
      <w:r>
        <w:rPr>
          <w:b/>
        </w:rPr>
        <w:t xml:space="preserve">Esimerkki 7.4166</w:t>
      </w:r>
    </w:p>
    <w:p>
      <w:r>
        <w:t xml:space="preserve">Jesse ei työskennellyt, koska he olivat eräänä päivänä hyvin sairaita.</w:t>
      </w:r>
    </w:p>
    <w:p>
      <w:r>
        <w:rPr>
          <w:b/>
        </w:rPr>
        <w:t xml:space="preserve">Tulos</w:t>
      </w:r>
    </w:p>
    <w:p>
      <w:r>
        <w:t xml:space="preserve">Miltä Muista tuntuisi sen seurauksena?</w:t>
      </w:r>
    </w:p>
    <w:p>
      <w:r>
        <w:rPr>
          <w:b/>
        </w:rPr>
        <w:t xml:space="preserve">Esimerkki 7.4167</w:t>
      </w:r>
    </w:p>
    <w:p>
      <w:r>
        <w:t xml:space="preserve">Jan oli huolissaan syövästä. Jan vähensi nikotiiniriippuvuuttaan.</w:t>
      </w:r>
    </w:p>
    <w:p>
      <w:r>
        <w:rPr>
          <w:b/>
        </w:rPr>
        <w:t xml:space="preserve">Tulos</w:t>
      </w:r>
    </w:p>
    <w:p>
      <w:r>
        <w:t xml:space="preserve">Miksi Jan teki tämän?</w:t>
      </w:r>
    </w:p>
    <w:p>
      <w:r>
        <w:rPr>
          <w:b/>
        </w:rPr>
        <w:t xml:space="preserve">Esimerkki 7.4168</w:t>
      </w:r>
    </w:p>
    <w:p>
      <w:r>
        <w:t xml:space="preserve">Cameronin vanhemmat käskivät heidän pärjätä koulussa hyvin tai he saisivat kotiarestia.  Cameron otti heidän sanansa vakavasti.</w:t>
      </w:r>
    </w:p>
    <w:p>
      <w:r>
        <w:rPr>
          <w:b/>
        </w:rPr>
        <w:t xml:space="preserve">Tulos</w:t>
      </w:r>
    </w:p>
    <w:p>
      <w:r>
        <w:t xml:space="preserve">Mitä Cameronille tapahtuu?</w:t>
      </w:r>
    </w:p>
    <w:p>
      <w:r>
        <w:rPr>
          <w:b/>
        </w:rPr>
        <w:t xml:space="preserve">Esimerkki 7.4169</w:t>
      </w:r>
    </w:p>
    <w:p>
      <w:r>
        <w:t xml:space="preserve">Kendall ei halunnut hänen lähtevän, joten hän veti Cameronin käden takaisin.</w:t>
      </w:r>
    </w:p>
    <w:p>
      <w:r>
        <w:rPr>
          <w:b/>
        </w:rPr>
        <w:t xml:space="preserve">Tulos</w:t>
      </w:r>
    </w:p>
    <w:p>
      <w:r>
        <w:t xml:space="preserve">Mitä Kendall haluaa tehdä seuraavaksi?</w:t>
      </w:r>
    </w:p>
    <w:p>
      <w:r>
        <w:rPr>
          <w:b/>
        </w:rPr>
        <w:t xml:space="preserve">Esimerkki 7.4170</w:t>
      </w:r>
    </w:p>
    <w:p>
      <w:r>
        <w:t xml:space="preserve">Quinn luetteli kaikki elokuvat, joiden tekemisestä Jordan on ylpein.</w:t>
      </w:r>
    </w:p>
    <w:p>
      <w:r>
        <w:rPr>
          <w:b/>
        </w:rPr>
        <w:t xml:space="preserve">Tulos</w:t>
      </w:r>
    </w:p>
    <w:p>
      <w:r>
        <w:t xml:space="preserve">Mitä Quinn haluaa tehdä seuraavaksi?</w:t>
      </w:r>
    </w:p>
    <w:p>
      <w:r>
        <w:rPr>
          <w:b/>
        </w:rPr>
        <w:t xml:space="preserve">Esimerkki 7.4171</w:t>
      </w:r>
    </w:p>
    <w:p>
      <w:r>
        <w:t xml:space="preserve">Cameron otti Kain kohteliaisuuden vakavasti pallopelin päätyttyä.</w:t>
      </w:r>
    </w:p>
    <w:p>
      <w:r>
        <w:rPr>
          <w:b/>
        </w:rPr>
        <w:t xml:space="preserve">Tulos</w:t>
      </w:r>
    </w:p>
    <w:p>
      <w:r>
        <w:t xml:space="preserve">Miten kuvailisit Cameronia?</w:t>
      </w:r>
    </w:p>
    <w:p>
      <w:r>
        <w:rPr>
          <w:b/>
        </w:rPr>
        <w:t xml:space="preserve">Esimerkki 7.4172</w:t>
      </w:r>
    </w:p>
    <w:p>
      <w:r>
        <w:t xml:space="preserve">Jesse antoi vastajoukkueelle häirikön nimen ja sijainnin.</w:t>
      </w:r>
    </w:p>
    <w:p>
      <w:r>
        <w:rPr>
          <w:b/>
        </w:rPr>
        <w:t xml:space="preserve">Tulos</w:t>
      </w:r>
    </w:p>
    <w:p>
      <w:r>
        <w:t xml:space="preserve">Miltä Muista tuntuisi sen seurauksena?</w:t>
      </w:r>
    </w:p>
    <w:p>
      <w:r>
        <w:rPr>
          <w:b/>
        </w:rPr>
        <w:t xml:space="preserve">Esimerkki 7.4173</w:t>
      </w:r>
    </w:p>
    <w:p>
      <w:r>
        <w:t xml:space="preserve">Jan vei minut New Yorkiin juhlimaan syntymäpäivääni ennen vauvan syntymää.</w:t>
      </w:r>
    </w:p>
    <w:p>
      <w:r>
        <w:rPr>
          <w:b/>
        </w:rPr>
        <w:t xml:space="preserve">Tulos</w:t>
      </w:r>
    </w:p>
    <w:p>
      <w:r>
        <w:t xml:space="preserve">Mitä muut haluavat tehdä sen jälkeen?</w:t>
      </w:r>
    </w:p>
    <w:p>
      <w:r>
        <w:rPr>
          <w:b/>
        </w:rPr>
        <w:t xml:space="preserve">Esimerkki 7.4174</w:t>
      </w:r>
    </w:p>
    <w:p>
      <w:r>
        <w:t xml:space="preserve">Lee haastoi kiusaajan tappeluun, kun tämä oli saanut tarpeekseen.</w:t>
      </w:r>
    </w:p>
    <w:p>
      <w:r>
        <w:rPr>
          <w:b/>
        </w:rPr>
        <w:t xml:space="preserve">Tulos</w:t>
      </w:r>
    </w:p>
    <w:p>
      <w:r>
        <w:t xml:space="preserve">Mitä muut haluavat tehdä seuraavaksi?</w:t>
      </w:r>
    </w:p>
    <w:p>
      <w:r>
        <w:rPr>
          <w:b/>
        </w:rPr>
        <w:t xml:space="preserve">Esimerkki 7.4175</w:t>
      </w:r>
    </w:p>
    <w:p>
      <w:r>
        <w:t xml:space="preserve">Addison oli ottanut Caseyn rahat ilman tämän lupaa. Addison tiesi, että hän saattoi joutua tästä vaikeuksiin.</w:t>
      </w:r>
    </w:p>
    <w:p>
      <w:r>
        <w:rPr>
          <w:b/>
        </w:rPr>
        <w:t xml:space="preserve">Tulos</w:t>
      </w:r>
    </w:p>
    <w:p>
      <w:r>
        <w:t xml:space="preserve">Mitä Addison haluaa tehdä seuraavaksi?</w:t>
      </w:r>
    </w:p>
    <w:p>
      <w:r>
        <w:rPr>
          <w:b/>
        </w:rPr>
        <w:t xml:space="preserve">Esimerkki 7.4176</w:t>
      </w:r>
    </w:p>
    <w:p>
      <w:r>
        <w:t xml:space="preserve">Austin tuli töihin aikaisin, koska oli hänen ensimmäinen päivänsä.</w:t>
      </w:r>
    </w:p>
    <w:p>
      <w:r>
        <w:rPr>
          <w:b/>
        </w:rPr>
        <w:t xml:space="preserve">Tulos</w:t>
      </w:r>
    </w:p>
    <w:p>
      <w:r>
        <w:t xml:space="preserve">Miltä toisista tuntuisi tämän seurauksena?</w:t>
      </w:r>
    </w:p>
    <w:p>
      <w:r>
        <w:rPr>
          <w:b/>
        </w:rPr>
        <w:t xml:space="preserve">Esimerkki 7.4177</w:t>
      </w:r>
    </w:p>
    <w:p>
      <w:r>
        <w:t xml:space="preserve">Cameron oli katsomassa pelottavaa elokuvaa, mutta säikähti ja pudotti popcornit.</w:t>
      </w:r>
    </w:p>
    <w:p>
      <w:r>
        <w:rPr>
          <w:b/>
        </w:rPr>
        <w:t xml:space="preserve">Tulos</w:t>
      </w:r>
    </w:p>
    <w:p>
      <w:r>
        <w:t xml:space="preserve">Mitä Cameron haluaa tehdä seuraavaksi?</w:t>
      </w:r>
    </w:p>
    <w:p>
      <w:r>
        <w:rPr>
          <w:b/>
        </w:rPr>
        <w:t xml:space="preserve">Esimerkki 7.4178</w:t>
      </w:r>
    </w:p>
    <w:p>
      <w:r>
        <w:t xml:space="preserve">Ashilla oli vaikeuksia pystyttää telttaansa metsään. Remy auttoi Ashin teltan pystyttämisessä.</w:t>
      </w:r>
    </w:p>
    <w:p>
      <w:r>
        <w:rPr>
          <w:b/>
        </w:rPr>
        <w:t xml:space="preserve">Tulos</w:t>
      </w:r>
    </w:p>
    <w:p>
      <w:r>
        <w:t xml:space="preserve">Mitä Ashille tapahtuu?</w:t>
      </w:r>
    </w:p>
    <w:p>
      <w:r>
        <w:rPr>
          <w:b/>
        </w:rPr>
        <w:t xml:space="preserve">Esimerkki 7.4179</w:t>
      </w:r>
    </w:p>
    <w:p>
      <w:r>
        <w:t xml:space="preserve">Ash suoriutui paremmin kahvin juonnin jälkeen, mutta joutui luopumaan siitä happaman refluksin vuoksi.</w:t>
      </w:r>
    </w:p>
    <w:p>
      <w:r>
        <w:rPr>
          <w:b/>
        </w:rPr>
        <w:t xml:space="preserve">Tulos</w:t>
      </w:r>
    </w:p>
    <w:p>
      <w:r>
        <w:t xml:space="preserve">Mitä Ashin on tehtävä ennen tätä?</w:t>
      </w:r>
    </w:p>
    <w:p>
      <w:r>
        <w:rPr>
          <w:b/>
        </w:rPr>
        <w:t xml:space="preserve">Esimerkki 7.4180</w:t>
      </w:r>
    </w:p>
    <w:p>
      <w:r>
        <w:t xml:space="preserve">Quinn ei ollut koskaan tavannut Robinin veljeä ennen kuin he tapasivat eilen.</w:t>
      </w:r>
    </w:p>
    <w:p>
      <w:r>
        <w:rPr>
          <w:b/>
        </w:rPr>
        <w:t xml:space="preserve">Tulos</w:t>
      </w:r>
    </w:p>
    <w:p>
      <w:r>
        <w:t xml:space="preserve">Miten kuvailisit Quinniä?</w:t>
      </w:r>
    </w:p>
    <w:p>
      <w:r>
        <w:rPr>
          <w:b/>
        </w:rPr>
        <w:t xml:space="preserve">Esimerkki 7.4181</w:t>
      </w:r>
    </w:p>
    <w:p>
      <w:r>
        <w:t xml:space="preserve">Perhetapaamisessa Kai suuteli veljenpoikansa Remyn poskea.</w:t>
      </w:r>
    </w:p>
    <w:p>
      <w:r>
        <w:rPr>
          <w:b/>
        </w:rPr>
        <w:t xml:space="preserve">Tulos</w:t>
      </w:r>
    </w:p>
    <w:p>
      <w:r>
        <w:t xml:space="preserve">Mitä Kain on tehtävä ennen tätä?</w:t>
      </w:r>
    </w:p>
    <w:p>
      <w:r>
        <w:rPr>
          <w:b/>
        </w:rPr>
        <w:t xml:space="preserve">Esimerkki 7.4182</w:t>
      </w:r>
    </w:p>
    <w:p>
      <w:r>
        <w:t xml:space="preserve">Jesse hoiti Addisonin rahoja hyvin ja teki hänestä rikkaan naisen.</w:t>
      </w:r>
    </w:p>
    <w:p>
      <w:r>
        <w:rPr>
          <w:b/>
        </w:rPr>
        <w:t xml:space="preserve">Tulos</w:t>
      </w:r>
    </w:p>
    <w:p>
      <w:r>
        <w:t xml:space="preserve">Miten kuvailisit Jesseä?</w:t>
      </w:r>
    </w:p>
    <w:p>
      <w:r>
        <w:rPr>
          <w:b/>
        </w:rPr>
        <w:t xml:space="preserve">Esimerkki 7.4183</w:t>
      </w:r>
    </w:p>
    <w:p>
      <w:r>
        <w:t xml:space="preserve">Quinnistä tuli asianajaja ja hän tienasi paljon rahaa auttamalla asiakkaita.</w:t>
      </w:r>
    </w:p>
    <w:p>
      <w:r>
        <w:rPr>
          <w:b/>
        </w:rPr>
        <w:t xml:space="preserve">Tulos</w:t>
      </w:r>
    </w:p>
    <w:p>
      <w:r>
        <w:t xml:space="preserve">Miksi Quinn teki tämän?</w:t>
      </w:r>
    </w:p>
    <w:p>
      <w:r>
        <w:rPr>
          <w:b/>
        </w:rPr>
        <w:t xml:space="preserve">Esimerkki 7.4184</w:t>
      </w:r>
    </w:p>
    <w:p>
      <w:r>
        <w:t xml:space="preserve">Alex pyysi lääkäriltä lääkettä, kun hänen allergialääkkeensä olivat loppuneet.</w:t>
      </w:r>
    </w:p>
    <w:p>
      <w:r>
        <w:rPr>
          <w:b/>
        </w:rPr>
        <w:t xml:space="preserve">Tulos</w:t>
      </w:r>
    </w:p>
    <w:p>
      <w:r>
        <w:t xml:space="preserve">Mitä muut haluavat tehdä seuraavaksi?</w:t>
      </w:r>
    </w:p>
    <w:p>
      <w:r>
        <w:rPr>
          <w:b/>
        </w:rPr>
        <w:t xml:space="preserve">Esimerkki 7.4185</w:t>
      </w:r>
    </w:p>
    <w:p>
      <w:r>
        <w:t xml:space="preserve">Kendall löysi tyttärensä leikkikentältä toisen lapsen kanssa.</w:t>
      </w:r>
    </w:p>
    <w:p>
      <w:r>
        <w:rPr>
          <w:b/>
        </w:rPr>
        <w:t xml:space="preserve">Tulos</w:t>
      </w:r>
    </w:p>
    <w:p>
      <w:r>
        <w:t xml:space="preserve">Mitä Kendall haluaa tehdä seuraavaksi?</w:t>
      </w:r>
    </w:p>
    <w:p>
      <w:r>
        <w:rPr>
          <w:b/>
        </w:rPr>
        <w:t xml:space="preserve">Esimerkki 7.4186</w:t>
      </w:r>
    </w:p>
    <w:p>
      <w:r>
        <w:t xml:space="preserve">Jordan vei miehen kenkäkauppaan, koska mies oli koditon ja hänellä oli kuluneet kengät.</w:t>
      </w:r>
    </w:p>
    <w:p>
      <w:r>
        <w:rPr>
          <w:b/>
        </w:rPr>
        <w:t xml:space="preserve">Tulos</w:t>
      </w:r>
    </w:p>
    <w:p>
      <w:r>
        <w:t xml:space="preserve">Mitä Jordan haluaa tehdä seuraavaksi?</w:t>
      </w:r>
    </w:p>
    <w:p>
      <w:r>
        <w:rPr>
          <w:b/>
        </w:rPr>
        <w:t xml:space="preserve">Esimerkki 7.4187</w:t>
      </w:r>
    </w:p>
    <w:p>
      <w:r>
        <w:t xml:space="preserve">Remy antoi Skylarille tilinsä, jotta Skylar voisi pelata peliä.</w:t>
      </w:r>
    </w:p>
    <w:p>
      <w:r>
        <w:rPr>
          <w:b/>
        </w:rPr>
        <w:t xml:space="preserve">Tulos</w:t>
      </w:r>
    </w:p>
    <w:p>
      <w:r>
        <w:t xml:space="preserve">Miksi Remy teki näin?</w:t>
      </w:r>
    </w:p>
    <w:p>
      <w:r>
        <w:rPr>
          <w:b/>
        </w:rPr>
        <w:t xml:space="preserve">Esimerkki 7.4188</w:t>
      </w:r>
    </w:p>
    <w:p>
      <w:r>
        <w:t xml:space="preserve">Austin sai kotitehtävien kanssa lisäapua tukiopettajalta, koska hän oli jäänyt luokassa jälkeen.</w:t>
      </w:r>
    </w:p>
    <w:p>
      <w:r>
        <w:rPr>
          <w:b/>
        </w:rPr>
        <w:t xml:space="preserve">Tulos</w:t>
      </w:r>
    </w:p>
    <w:p>
      <w:r>
        <w:t xml:space="preserve">Mitä ohjaaja haluaa tehdä seuraavaksi?</w:t>
      </w:r>
    </w:p>
    <w:p>
      <w:r>
        <w:rPr>
          <w:b/>
        </w:rPr>
        <w:t xml:space="preserve">Esimerkki 7.4189</w:t>
      </w:r>
    </w:p>
    <w:p>
      <w:r>
        <w:t xml:space="preserve">Addison uskoi jokaisen ihmisen hyvyyteen ja piti jokaista ihmistä ystävänä.</w:t>
      </w:r>
    </w:p>
    <w:p>
      <w:r>
        <w:rPr>
          <w:b/>
        </w:rPr>
        <w:t xml:space="preserve">Tulos</w:t>
      </w:r>
    </w:p>
    <w:p>
      <w:r>
        <w:t xml:space="preserve">Mitä Addisonin on tehtävä ennen tätä?</w:t>
      </w:r>
    </w:p>
    <w:p>
      <w:r>
        <w:rPr>
          <w:b/>
        </w:rPr>
        <w:t xml:space="preserve">Esimerkki 7.4190</w:t>
      </w:r>
    </w:p>
    <w:p>
      <w:r>
        <w:t xml:space="preserve">Nähtyään, miten sekaisin Aubrey oli, Robin vaihtoi hänelle puhtaat vaatteet.</w:t>
      </w:r>
    </w:p>
    <w:p>
      <w:r>
        <w:rPr>
          <w:b/>
        </w:rPr>
        <w:t xml:space="preserve">Tulos</w:t>
      </w:r>
    </w:p>
    <w:p>
      <w:r>
        <w:t xml:space="preserve">Miten kuvailisit Robinia?</w:t>
      </w:r>
    </w:p>
    <w:p>
      <w:r>
        <w:rPr>
          <w:b/>
        </w:rPr>
        <w:t xml:space="preserve">Esimerkki 7.4191</w:t>
      </w:r>
    </w:p>
    <w:p>
      <w:r>
        <w:t xml:space="preserve">Jordan päätti mennä piknikille puistoon piristääkseen siskoaan.</w:t>
      </w:r>
    </w:p>
    <w:p>
      <w:r>
        <w:rPr>
          <w:b/>
        </w:rPr>
        <w:t xml:space="preserve">Tulos</w:t>
      </w:r>
    </w:p>
    <w:p>
      <w:r>
        <w:t xml:space="preserve">Miten kuvailisit Jordaniaa?</w:t>
      </w:r>
    </w:p>
    <w:p>
      <w:r>
        <w:rPr>
          <w:b/>
        </w:rPr>
        <w:t xml:space="preserve">Esimerkki 7.4192</w:t>
      </w:r>
    </w:p>
    <w:p>
      <w:r>
        <w:t xml:space="preserve">Cameron oli kovassa vauhdissa, koska tuossa kuussa oli paljon rikoksia.</w:t>
      </w:r>
    </w:p>
    <w:p>
      <w:r>
        <w:rPr>
          <w:b/>
        </w:rPr>
        <w:t xml:space="preserve">Tulos</w:t>
      </w:r>
    </w:p>
    <w:p>
      <w:r>
        <w:t xml:space="preserve">Miten kuvailisit Cameronia?</w:t>
      </w:r>
    </w:p>
    <w:p>
      <w:r>
        <w:rPr>
          <w:b/>
        </w:rPr>
        <w:t xml:space="preserve">Esimerkki 7.4193</w:t>
      </w:r>
    </w:p>
    <w:p>
      <w:r>
        <w:t xml:space="preserve">Casey ei halunnut jäätelön sulavan, joten hän jätti ruokaostokset kotiin.</w:t>
      </w:r>
    </w:p>
    <w:p>
      <w:r>
        <w:rPr>
          <w:b/>
        </w:rPr>
        <w:t xml:space="preserve">Tulos</w:t>
      </w:r>
    </w:p>
    <w:p>
      <w:r>
        <w:t xml:space="preserve">Mitä muut haluavat tehdä seuraavaksi?</w:t>
      </w:r>
    </w:p>
    <w:p>
      <w:r>
        <w:rPr>
          <w:b/>
        </w:rPr>
        <w:t xml:space="preserve">Esimerkki 7.4194</w:t>
      </w:r>
    </w:p>
    <w:p>
      <w:r>
        <w:t xml:space="preserve">Addison kutsui Austinin juhliin, jotka he aikoivat pitää järvellä.</w:t>
      </w:r>
    </w:p>
    <w:p>
      <w:r>
        <w:rPr>
          <w:b/>
        </w:rPr>
        <w:t xml:space="preserve">Tulos</w:t>
      </w:r>
    </w:p>
    <w:p>
      <w:r>
        <w:t xml:space="preserve">Miksi Addison teki tämän?</w:t>
      </w:r>
    </w:p>
    <w:p>
      <w:r>
        <w:rPr>
          <w:b/>
        </w:rPr>
        <w:t xml:space="preserve">Esimerkki 7.4195</w:t>
      </w:r>
    </w:p>
    <w:p>
      <w:r>
        <w:t xml:space="preserve">Rileyn sisimpään alkoi sattua.</w:t>
      </w:r>
    </w:p>
    <w:p>
      <w:r>
        <w:rPr>
          <w:b/>
        </w:rPr>
        <w:t xml:space="preserve">Tulos</w:t>
      </w:r>
    </w:p>
    <w:p>
      <w:r>
        <w:t xml:space="preserve">Miltä Rileystä tuntuisi sen jälkeen?</w:t>
      </w:r>
    </w:p>
    <w:p>
      <w:r>
        <w:rPr>
          <w:b/>
        </w:rPr>
        <w:t xml:space="preserve">Esimerkki 7.4196</w:t>
      </w:r>
    </w:p>
    <w:p>
      <w:r>
        <w:t xml:space="preserve">Bailey yritti pitää asian yllätyksenä, mutta Alex kertoi siitä Baileyn tyttärelle.</w:t>
      </w:r>
    </w:p>
    <w:p>
      <w:r>
        <w:rPr>
          <w:b/>
        </w:rPr>
        <w:t xml:space="preserve">Tulos</w:t>
      </w:r>
    </w:p>
    <w:p>
      <w:r>
        <w:t xml:space="preserve">Mitä Alex haluaa tehdä seuraavaksi?</w:t>
      </w:r>
    </w:p>
    <w:p>
      <w:r>
        <w:rPr>
          <w:b/>
        </w:rPr>
        <w:t xml:space="preserve">Esimerkki 7.4197</w:t>
      </w:r>
    </w:p>
    <w:p>
      <w:r>
        <w:t xml:space="preserve">Carsonista tuli synkkä kasvatettuaan ongelmallisessa, väkivaltaisessa perheessä.</w:t>
      </w:r>
    </w:p>
    <w:p>
      <w:r>
        <w:rPr>
          <w:b/>
        </w:rPr>
        <w:t xml:space="preserve">Tulos</w:t>
      </w:r>
    </w:p>
    <w:p>
      <w:r>
        <w:t xml:space="preserve">Mitä Carson haluaa tehdä seuraavaksi?</w:t>
      </w:r>
    </w:p>
    <w:p>
      <w:r>
        <w:rPr>
          <w:b/>
        </w:rPr>
        <w:t xml:space="preserve">Esimerkki 7.4198</w:t>
      </w:r>
    </w:p>
    <w:p>
      <w:r>
        <w:t xml:space="preserve">Alex vieraili äitinsä ystävän luona, joka oli kuolemansairas ja jolla ei ollut enää paljon aikaa jäljellä.</w:t>
      </w:r>
    </w:p>
    <w:p>
      <w:r>
        <w:rPr>
          <w:b/>
        </w:rPr>
        <w:t xml:space="preserve">Tulos</w:t>
      </w:r>
    </w:p>
    <w:p>
      <w:r>
        <w:t xml:space="preserve">Mitä Alex haluaa tehdä seuraavaksi?</w:t>
      </w:r>
    </w:p>
    <w:p>
      <w:r>
        <w:rPr>
          <w:b/>
        </w:rPr>
        <w:t xml:space="preserve">Esimerkki 7.4199</w:t>
      </w:r>
    </w:p>
    <w:p>
      <w:r>
        <w:t xml:space="preserve">Kai meni ystävänsä kanssa katsomaan uutta Lee-elokuvaa.</w:t>
      </w:r>
    </w:p>
    <w:p>
      <w:r>
        <w:rPr>
          <w:b/>
        </w:rPr>
        <w:t xml:space="preserve">Tulos</w:t>
      </w:r>
    </w:p>
    <w:p>
      <w:r>
        <w:t xml:space="preserve">Mitä Kain täytyy tehdä ennen tätä?</w:t>
      </w:r>
    </w:p>
    <w:p>
      <w:r>
        <w:rPr>
          <w:b/>
        </w:rPr>
        <w:t xml:space="preserve">Esimerkki 7.4200</w:t>
      </w:r>
    </w:p>
    <w:p>
      <w:r>
        <w:t xml:space="preserve">Bailey nousi Skylarin jaloille ja yritti vetää hänet ylös reunalta.</w:t>
      </w:r>
    </w:p>
    <w:p>
      <w:r>
        <w:rPr>
          <w:b/>
        </w:rPr>
        <w:t xml:space="preserve">Tulos</w:t>
      </w:r>
    </w:p>
    <w:p>
      <w:r>
        <w:t xml:space="preserve">Mitä Baileylle tapahtuu?</w:t>
      </w:r>
    </w:p>
    <w:p>
      <w:r>
        <w:rPr>
          <w:b/>
        </w:rPr>
        <w:t xml:space="preserve">Esimerkki 7.4201</w:t>
      </w:r>
    </w:p>
    <w:p>
      <w:r>
        <w:t xml:space="preserve">Ash hyväksyi Caseyn päätöksen ja suostui siihen.</w:t>
      </w:r>
    </w:p>
    <w:p>
      <w:r>
        <w:rPr>
          <w:b/>
        </w:rPr>
        <w:t xml:space="preserve">Tulos</w:t>
      </w:r>
    </w:p>
    <w:p>
      <w:r>
        <w:t xml:space="preserve">Mitä Caseylle tapahtuu?</w:t>
      </w:r>
    </w:p>
    <w:p>
      <w:r>
        <w:rPr>
          <w:b/>
        </w:rPr>
        <w:t xml:space="preserve">Esimerkki 7.4202</w:t>
      </w:r>
    </w:p>
    <w:p>
      <w:r>
        <w:t xml:space="preserve">Riley oli rannalla lähellä lintuja, jotka lensivät juuri pois. He lähtivät niiden perään.</w:t>
      </w:r>
    </w:p>
    <w:p>
      <w:r>
        <w:rPr>
          <w:b/>
        </w:rPr>
        <w:t xml:space="preserve">Tulos</w:t>
      </w:r>
    </w:p>
    <w:p>
      <w:r>
        <w:t xml:space="preserve">Mitä Rileyn on tehtävä ennen tätä?</w:t>
      </w:r>
    </w:p>
    <w:p>
      <w:r>
        <w:rPr>
          <w:b/>
        </w:rPr>
        <w:t xml:space="preserve">Esimerkki 7.4203</w:t>
      </w:r>
    </w:p>
    <w:p>
      <w:r>
        <w:t xml:space="preserve">Cameronin pieni poika Sydney pystyi lukemaan ensimmäistä kertaa.  Siksi Cameron taputti Sydneyn päätä.</w:t>
      </w:r>
    </w:p>
    <w:p>
      <w:r>
        <w:rPr>
          <w:b/>
        </w:rPr>
        <w:t xml:space="preserve">Tulos</w:t>
      </w:r>
    </w:p>
    <w:p>
      <w:r>
        <w:t xml:space="preserve">Miksi Cameron teki näin?</w:t>
      </w:r>
    </w:p>
    <w:p>
      <w:r>
        <w:rPr>
          <w:b/>
        </w:rPr>
        <w:t xml:space="preserve">Esimerkki 7.4204</w:t>
      </w:r>
    </w:p>
    <w:p>
      <w:r>
        <w:t xml:space="preserve">Koirani pääsi tänään irti. Etsin kaikkialta ja kyselin kaikilta, mutta en onnistunut. Illalla Tracy, joka asuu naapurustossa, löysi koirani ja saattoi sen kotiin.</w:t>
      </w:r>
    </w:p>
    <w:p>
      <w:r>
        <w:rPr>
          <w:b/>
        </w:rPr>
        <w:t xml:space="preserve">Tulos</w:t>
      </w:r>
    </w:p>
    <w:p>
      <w:r>
        <w:t xml:space="preserve">Miten kuvailisit Tracya?</w:t>
      </w:r>
    </w:p>
    <w:p>
      <w:r>
        <w:rPr>
          <w:b/>
        </w:rPr>
        <w:t xml:space="preserve">Esimerkki 7.4205</w:t>
      </w:r>
    </w:p>
    <w:p>
      <w:r>
        <w:t xml:space="preserve">Riley näki netissä uutisen siitä, että heidän suosikkielokuvalleen oli tulossa jatko-osa.</w:t>
      </w:r>
    </w:p>
    <w:p>
      <w:r>
        <w:rPr>
          <w:b/>
        </w:rPr>
        <w:t xml:space="preserve">Tulos</w:t>
      </w:r>
    </w:p>
    <w:p>
      <w:r>
        <w:t xml:space="preserve">Mitä Rileyn on tehtävä ennen tätä?</w:t>
      </w:r>
    </w:p>
    <w:p>
      <w:r>
        <w:rPr>
          <w:b/>
        </w:rPr>
        <w:t xml:space="preserve">Esimerkki 7.4206</w:t>
      </w:r>
    </w:p>
    <w:p>
      <w:r>
        <w:t xml:space="preserve">Cameron menetti jalkansa sodassa. Se on tehnyt hänen elämästään yhä vaikeampaa.</w:t>
      </w:r>
    </w:p>
    <w:p>
      <w:r>
        <w:rPr>
          <w:b/>
        </w:rPr>
        <w:t xml:space="preserve">Tulos</w:t>
      </w:r>
    </w:p>
    <w:p>
      <w:r>
        <w:t xml:space="preserve">Mitä Cameronille tapahtuu?</w:t>
      </w:r>
    </w:p>
    <w:p>
      <w:r>
        <w:rPr>
          <w:b/>
        </w:rPr>
        <w:t xml:space="preserve">Esimerkki 7.4207</w:t>
      </w:r>
    </w:p>
    <w:p>
      <w:r>
        <w:t xml:space="preserve">Jan nauttii treenaamisesta ja kunnossa pysymisestä. Jan heräsi juhliaamuna ja päätti treenata nopeasti.</w:t>
      </w:r>
    </w:p>
    <w:p>
      <w:r>
        <w:rPr>
          <w:b/>
        </w:rPr>
        <w:t xml:space="preserve">Tulos</w:t>
      </w:r>
    </w:p>
    <w:p>
      <w:r>
        <w:t xml:space="preserve">Mitä Jan haluaa tehdä seuraavaksi?</w:t>
      </w:r>
    </w:p>
    <w:p>
      <w:r>
        <w:rPr>
          <w:b/>
        </w:rPr>
        <w:t xml:space="preserve">Esimerkki 7.4208</w:t>
      </w:r>
    </w:p>
    <w:p>
      <w:r>
        <w:t xml:space="preserve">Bailey kertoi Aubreylle nähneensä tämän huijaavan historian kokeessa.</w:t>
      </w:r>
    </w:p>
    <w:p>
      <w:r>
        <w:rPr>
          <w:b/>
        </w:rPr>
        <w:t xml:space="preserve">Tulos</w:t>
      </w:r>
    </w:p>
    <w:p>
      <w:r>
        <w:t xml:space="preserve">Miksi Bailey teki näin?</w:t>
      </w:r>
    </w:p>
    <w:p>
      <w:r>
        <w:rPr>
          <w:b/>
        </w:rPr>
        <w:t xml:space="preserve">Esimerkki 7.4209</w:t>
      </w:r>
    </w:p>
    <w:p>
      <w:r>
        <w:t xml:space="preserve">Alex näki Taylorin puhuvan toisen miehen kanssa tansseissa sinä iltana.</w:t>
      </w:r>
    </w:p>
    <w:p>
      <w:r>
        <w:rPr>
          <w:b/>
        </w:rPr>
        <w:t xml:space="preserve">Tulos</w:t>
      </w:r>
    </w:p>
    <w:p>
      <w:r>
        <w:t xml:space="preserve">Mitä Alex haluaa tehdä seuraavaksi?</w:t>
      </w:r>
    </w:p>
    <w:p>
      <w:r>
        <w:rPr>
          <w:b/>
        </w:rPr>
        <w:t xml:space="preserve">Esimerkki 7.4210</w:t>
      </w:r>
    </w:p>
    <w:p>
      <w:r>
        <w:t xml:space="preserve">Kendall tiesi ystäviensä vihaavan häntä, joten hän muutti uuteen kaupunkiin.</w:t>
      </w:r>
    </w:p>
    <w:p>
      <w:r>
        <w:rPr>
          <w:b/>
        </w:rPr>
        <w:t xml:space="preserve">Tulos</w:t>
      </w:r>
    </w:p>
    <w:p>
      <w:r>
        <w:t xml:space="preserve">Miltä Kendallista tuntuisi sen jälkeen?</w:t>
      </w:r>
    </w:p>
    <w:p>
      <w:r>
        <w:rPr>
          <w:b/>
        </w:rPr>
        <w:t xml:space="preserve">Esimerkki 7.4211</w:t>
      </w:r>
    </w:p>
    <w:p>
      <w:r>
        <w:t xml:space="preserve">Quinn antoi poikaystävälleen vihjeitä siitä, mitä hän haluaisi syntymäpäivälahjaksi.</w:t>
      </w:r>
    </w:p>
    <w:p>
      <w:r>
        <w:rPr>
          <w:b/>
        </w:rPr>
        <w:t xml:space="preserve">Tulos</w:t>
      </w:r>
    </w:p>
    <w:p>
      <w:r>
        <w:t xml:space="preserve">Miten kuvailisit Quinniä?</w:t>
      </w:r>
    </w:p>
    <w:p>
      <w:r>
        <w:rPr>
          <w:b/>
        </w:rPr>
        <w:t xml:space="preserve">Esimerkki 7.4212</w:t>
      </w:r>
    </w:p>
    <w:p>
      <w:r>
        <w:t xml:space="preserve">Remy teki heinää tullessaan koulusta kotiin perjantaina 13. päivä.</w:t>
      </w:r>
    </w:p>
    <w:p>
      <w:r>
        <w:rPr>
          <w:b/>
        </w:rPr>
        <w:t xml:space="preserve">Tulos</w:t>
      </w:r>
    </w:p>
    <w:p>
      <w:r>
        <w:t xml:space="preserve">Miksi Remy teki näin?</w:t>
      </w:r>
    </w:p>
    <w:p>
      <w:r>
        <w:rPr>
          <w:b/>
        </w:rPr>
        <w:t xml:space="preserve">Esimerkki 7.4213</w:t>
      </w:r>
    </w:p>
    <w:p>
      <w:r>
        <w:t xml:space="preserve">Kai kävi elokuvissa ja katsoi uuden Lee-elokuvan.</w:t>
      </w:r>
    </w:p>
    <w:p>
      <w:r>
        <w:rPr>
          <w:b/>
        </w:rPr>
        <w:t xml:space="preserve">Tulos</w:t>
      </w:r>
    </w:p>
    <w:p>
      <w:r>
        <w:t xml:space="preserve">Mitä Kai'lle tapahtuu?</w:t>
      </w:r>
    </w:p>
    <w:p>
      <w:r>
        <w:rPr>
          <w:b/>
        </w:rPr>
        <w:t xml:space="preserve">Esimerkki 7.4214</w:t>
      </w:r>
    </w:p>
    <w:p>
      <w:r>
        <w:t xml:space="preserve">Addison kertoi Carsonille yllätyksestä, jota he olivat suunnitelleet useita viikkoja.</w:t>
      </w:r>
    </w:p>
    <w:p>
      <w:r>
        <w:rPr>
          <w:b/>
        </w:rPr>
        <w:t xml:space="preserve">Tulos</w:t>
      </w:r>
    </w:p>
    <w:p>
      <w:r>
        <w:t xml:space="preserve">Miltä Addisonista tuntuisi sen jälkeen?</w:t>
      </w:r>
    </w:p>
    <w:p>
      <w:r>
        <w:rPr>
          <w:b/>
        </w:rPr>
        <w:t xml:space="preserve">Esimerkki 7.4215</w:t>
      </w:r>
    </w:p>
    <w:p>
      <w:r>
        <w:t xml:space="preserve">Jordan seurasi Alexin jokaista ilmettä koulun päättäjäisjuhlissa, joihin hän meni.</w:t>
      </w:r>
    </w:p>
    <w:p>
      <w:r>
        <w:rPr>
          <w:b/>
        </w:rPr>
        <w:t xml:space="preserve">Tulos</w:t>
      </w:r>
    </w:p>
    <w:p>
      <w:r>
        <w:t xml:space="preserve">Miksi Jordan teki näin?</w:t>
      </w:r>
    </w:p>
    <w:p>
      <w:r>
        <w:rPr>
          <w:b/>
        </w:rPr>
        <w:t xml:space="preserve">Esimerkki 7.4216</w:t>
      </w:r>
    </w:p>
    <w:p>
      <w:r>
        <w:t xml:space="preserve">Kendall reputti kaikki kurssit. Kendall jäi usein pois tunneilta.</w:t>
      </w:r>
    </w:p>
    <w:p>
      <w:r>
        <w:rPr>
          <w:b/>
        </w:rPr>
        <w:t xml:space="preserve">Tulos</w:t>
      </w:r>
    </w:p>
    <w:p>
      <w:r>
        <w:t xml:space="preserve">Mitä Kendallin on tehtävä ennen tätä?</w:t>
      </w:r>
    </w:p>
    <w:p>
      <w:r>
        <w:rPr>
          <w:b/>
        </w:rPr>
        <w:t xml:space="preserve">Esimerkki 7.4217</w:t>
      </w:r>
    </w:p>
    <w:p>
      <w:r>
        <w:t xml:space="preserve">Koulun mielenosoituksen aikana Aubrey oli avainasemassa rehtoria vastaan suunnatussa liikkeessä.</w:t>
      </w:r>
    </w:p>
    <w:p>
      <w:r>
        <w:rPr>
          <w:b/>
        </w:rPr>
        <w:t xml:space="preserve">Tulos</w:t>
      </w:r>
    </w:p>
    <w:p>
      <w:r>
        <w:t xml:space="preserve">Miltä Aubreystä tuntuisi sen jälkeen?</w:t>
      </w:r>
    </w:p>
    <w:p>
      <w:r>
        <w:rPr>
          <w:b/>
        </w:rPr>
        <w:t xml:space="preserve">Esimerkki 7.4218</w:t>
      </w:r>
    </w:p>
    <w:p>
      <w:r>
        <w:t xml:space="preserve">Jesse tuli katsomaan Sashaa koulun näytelmäesityksessä.</w:t>
      </w:r>
    </w:p>
    <w:p>
      <w:r>
        <w:rPr>
          <w:b/>
        </w:rPr>
        <w:t xml:space="preserve">Tulos</w:t>
      </w:r>
    </w:p>
    <w:p>
      <w:r>
        <w:t xml:space="preserve">Miten kuvailisit Jesseä?</w:t>
      </w:r>
    </w:p>
    <w:p>
      <w:r>
        <w:rPr>
          <w:b/>
        </w:rPr>
        <w:t xml:space="preserve">Esimerkki 7.4219</w:t>
      </w:r>
    </w:p>
    <w:p>
      <w:r>
        <w:t xml:space="preserve">Carson otti kuvia kaikista syntymäpäiväjuhlien lapsista.</w:t>
      </w:r>
    </w:p>
    <w:p>
      <w:r>
        <w:rPr>
          <w:b/>
        </w:rPr>
        <w:t xml:space="preserve">Tulos</w:t>
      </w:r>
    </w:p>
    <w:p>
      <w:r>
        <w:t xml:space="preserve">Miltä vanhemmista tuntuisi tämän seurauksena?</w:t>
      </w:r>
    </w:p>
    <w:p>
      <w:r>
        <w:rPr>
          <w:b/>
        </w:rPr>
        <w:t xml:space="preserve">Esimerkki 7.4220</w:t>
      </w:r>
    </w:p>
    <w:p>
      <w:r>
        <w:t xml:space="preserve">Lee myi tavaroita torilla, koska heillä oli pulaa käteisestä.</w:t>
      </w:r>
    </w:p>
    <w:p>
      <w:r>
        <w:rPr>
          <w:b/>
        </w:rPr>
        <w:t xml:space="preserve">Tulos</w:t>
      </w:r>
    </w:p>
    <w:p>
      <w:r>
        <w:t xml:space="preserve">Mitä Leelle tapahtuu?</w:t>
      </w:r>
    </w:p>
    <w:p>
      <w:r>
        <w:rPr>
          <w:b/>
        </w:rPr>
        <w:t xml:space="preserve">Esimerkki 7.4221</w:t>
      </w:r>
    </w:p>
    <w:p>
      <w:r>
        <w:t xml:space="preserve">Robin hoiti taloutensa hyvin, mutta muut jäsenet käyttivät kaikki rahansa.</w:t>
      </w:r>
    </w:p>
    <w:p>
      <w:r>
        <w:rPr>
          <w:b/>
        </w:rPr>
        <w:t xml:space="preserve">Tulos</w:t>
      </w:r>
    </w:p>
    <w:p>
      <w:r>
        <w:t xml:space="preserve">Mitä muille jäsenille tapahtuu?</w:t>
      </w:r>
    </w:p>
    <w:p>
      <w:r>
        <w:rPr>
          <w:b/>
        </w:rPr>
        <w:t xml:space="preserve">Esimerkki 7.4222</w:t>
      </w:r>
    </w:p>
    <w:p>
      <w:r>
        <w:t xml:space="preserve">Lee ei pitänyt talvesta eikä halunnut palella, Lee puki käsineet, mutta ne auttoivat vain vähän.</w:t>
      </w:r>
    </w:p>
    <w:p>
      <w:r>
        <w:rPr>
          <w:b/>
        </w:rPr>
        <w:t xml:space="preserve">Tulos</w:t>
      </w:r>
    </w:p>
    <w:p>
      <w:r>
        <w:t xml:space="preserve">Miltä Lee tuntuisi sen jälkeen?</w:t>
      </w:r>
    </w:p>
    <w:p>
      <w:r>
        <w:rPr>
          <w:b/>
        </w:rPr>
        <w:t xml:space="preserve">Esimerkki 7.4223</w:t>
      </w:r>
    </w:p>
    <w:p>
      <w:r>
        <w:t xml:space="preserve">Luokkatoveri kysyi Kendallilta, oliko hän kuullut toisesta maailmansodasta, ja Kendall tiesi siitä paljon.</w:t>
      </w:r>
    </w:p>
    <w:p>
      <w:r>
        <w:rPr>
          <w:b/>
        </w:rPr>
        <w:t xml:space="preserve">Tulos</w:t>
      </w:r>
    </w:p>
    <w:p>
      <w:r>
        <w:t xml:space="preserve">Miten kuvailisit Kendallia?</w:t>
      </w:r>
    </w:p>
    <w:p>
      <w:r>
        <w:rPr>
          <w:b/>
        </w:rPr>
        <w:t xml:space="preserve">Esimerkki 7.4224</w:t>
      </w:r>
    </w:p>
    <w:p>
      <w:r>
        <w:t xml:space="preserve">Casey ja Robin rakastivat uutta pentua ja ottivat sen mukaansa kaikkialle.</w:t>
      </w:r>
    </w:p>
    <w:p>
      <w:r>
        <w:rPr>
          <w:b/>
        </w:rPr>
        <w:t xml:space="preserve">Tulos</w:t>
      </w:r>
    </w:p>
    <w:p>
      <w:r>
        <w:t xml:space="preserve">Mitä Caseyn on tehtävä ennen tätä?</w:t>
      </w:r>
    </w:p>
    <w:p>
      <w:r>
        <w:rPr>
          <w:b/>
        </w:rPr>
        <w:t xml:space="preserve">Esimerkki 7.4225</w:t>
      </w:r>
    </w:p>
    <w:p>
      <w:r>
        <w:t xml:space="preserve">Kendall tiesi ilmeestä, että asiat eivät näyttäneet hyvältä, ja otti uutiset vastaan istuen.</w:t>
      </w:r>
    </w:p>
    <w:p>
      <w:r>
        <w:rPr>
          <w:b/>
        </w:rPr>
        <w:t xml:space="preserve">Tulos</w:t>
      </w:r>
    </w:p>
    <w:p>
      <w:r>
        <w:t xml:space="preserve">Mitä Kendall haluaa tehdä seuraavaksi?</w:t>
      </w:r>
    </w:p>
    <w:p>
      <w:r>
        <w:rPr>
          <w:b/>
        </w:rPr>
        <w:t xml:space="preserve">Esimerkki 7.4226</w:t>
      </w:r>
    </w:p>
    <w:p>
      <w:r>
        <w:t xml:space="preserve">Jan käski kävellä takaisin oppilaiden luo, jotka olivat häiritseviä ja äänekkäitä.</w:t>
      </w:r>
    </w:p>
    <w:p>
      <w:r>
        <w:rPr>
          <w:b/>
        </w:rPr>
        <w:t xml:space="preserve">Tulos</w:t>
      </w:r>
    </w:p>
    <w:p>
      <w:r>
        <w:t xml:space="preserve">Miten kuvailisit Jania?</w:t>
      </w:r>
    </w:p>
    <w:p>
      <w:r>
        <w:rPr>
          <w:b/>
        </w:rPr>
        <w:t xml:space="preserve">Esimerkki 7.4227</w:t>
      </w:r>
    </w:p>
    <w:p>
      <w:r>
        <w:t xml:space="preserve">Austin oli jäljessä, joten he alkoivat syödä nopeasti.</w:t>
      </w:r>
    </w:p>
    <w:p>
      <w:r>
        <w:rPr>
          <w:b/>
        </w:rPr>
        <w:t xml:space="preserve">Tulos</w:t>
      </w:r>
    </w:p>
    <w:p>
      <w:r>
        <w:t xml:space="preserve">Mitä Austin haluaa tehdä seuraavaksi?</w:t>
      </w:r>
    </w:p>
    <w:p>
      <w:r>
        <w:rPr>
          <w:b/>
        </w:rPr>
        <w:t xml:space="preserve">Esimerkki 7.4228</w:t>
      </w:r>
    </w:p>
    <w:p>
      <w:r>
        <w:t xml:space="preserve">Kendall poisti presidentin vallasta vallankaappauksen avulla.</w:t>
      </w:r>
    </w:p>
    <w:p>
      <w:r>
        <w:rPr>
          <w:b/>
        </w:rPr>
        <w:t xml:space="preserve">Tulos</w:t>
      </w:r>
    </w:p>
    <w:p>
      <w:r>
        <w:t xml:space="preserve">Mitä muut haluavat tehdä seuraavaksi?</w:t>
      </w:r>
    </w:p>
    <w:p>
      <w:r>
        <w:rPr>
          <w:b/>
        </w:rPr>
        <w:t xml:space="preserve">Esimerkki 7.4229</w:t>
      </w:r>
    </w:p>
    <w:p>
      <w:r>
        <w:t xml:space="preserve">Quinn pääsi lähelle ystäväänsä ja auttoi häntä, kun tämä oli hädässä.</w:t>
      </w:r>
    </w:p>
    <w:p>
      <w:r>
        <w:rPr>
          <w:b/>
        </w:rPr>
        <w:t xml:space="preserve">Tulos</w:t>
      </w:r>
    </w:p>
    <w:p>
      <w:r>
        <w:t xml:space="preserve">Miten kuvailisit Quinniä?</w:t>
      </w:r>
    </w:p>
    <w:p>
      <w:r>
        <w:rPr>
          <w:b/>
        </w:rPr>
        <w:t xml:space="preserve">Esimerkki 7.4230</w:t>
      </w:r>
    </w:p>
    <w:p>
      <w:r>
        <w:t xml:space="preserve">Jesse opetti luokassa ja käytti oppitunteja läpi kirjan.</w:t>
      </w:r>
    </w:p>
    <w:p>
      <w:r>
        <w:rPr>
          <w:b/>
        </w:rPr>
        <w:t xml:space="preserve">Tulos</w:t>
      </w:r>
    </w:p>
    <w:p>
      <w:r>
        <w:t xml:space="preserve">Miltä Jesse tuntuisi sen jälkeen?</w:t>
      </w:r>
    </w:p>
    <w:p>
      <w:r>
        <w:rPr>
          <w:b/>
        </w:rPr>
        <w:t xml:space="preserve">Esimerkki 7.4231</w:t>
      </w:r>
    </w:p>
    <w:p>
      <w:r>
        <w:t xml:space="preserve">Kendall jätti Janin pulaan leikkipuistoon, kun muut lapset tulivat paikalle ja Jan leikki heidän kanssaan.</w:t>
      </w:r>
    </w:p>
    <w:p>
      <w:r>
        <w:rPr>
          <w:b/>
        </w:rPr>
        <w:t xml:space="preserve">Tulos</w:t>
      </w:r>
    </w:p>
    <w:p>
      <w:r>
        <w:t xml:space="preserve">Miksi Kendall teki näin?</w:t>
      </w:r>
    </w:p>
    <w:p>
      <w:r>
        <w:rPr>
          <w:b/>
        </w:rPr>
        <w:t xml:space="preserve">Esimerkki 7.4232</w:t>
      </w:r>
    </w:p>
    <w:p>
      <w:r>
        <w:t xml:space="preserve">Kai asettui Rileyn viereen ja sai heidät molemmat vaikeuksiin ja kotiarestiin.</w:t>
      </w:r>
    </w:p>
    <w:p>
      <w:r>
        <w:rPr>
          <w:b/>
        </w:rPr>
        <w:t xml:space="preserve">Tulos</w:t>
      </w:r>
    </w:p>
    <w:p>
      <w:r>
        <w:t xml:space="preserve">Mitä Riley haluaa tehdä seuraavaksi?</w:t>
      </w:r>
    </w:p>
    <w:p>
      <w:r>
        <w:rPr>
          <w:b/>
        </w:rPr>
        <w:t xml:space="preserve">Esimerkki 7.4233</w:t>
      </w:r>
    </w:p>
    <w:p>
      <w:r>
        <w:t xml:space="preserve">Alexin piti käydä nopeasti vessassa, mutta hän palasi heti takaisin viiden minuutin kuluttua.</w:t>
      </w:r>
    </w:p>
    <w:p>
      <w:r>
        <w:rPr>
          <w:b/>
        </w:rPr>
        <w:t xml:space="preserve">Tulos</w:t>
      </w:r>
    </w:p>
    <w:p>
      <w:r>
        <w:t xml:space="preserve">Mitä Alex haluaa tehdä seuraavaksi?</w:t>
      </w:r>
    </w:p>
    <w:p>
      <w:r>
        <w:rPr>
          <w:b/>
        </w:rPr>
        <w:t xml:space="preserve">Esimerkki 7.4234</w:t>
      </w:r>
    </w:p>
    <w:p>
      <w:r>
        <w:t xml:space="preserve">Jordan sai ystävänsä nauramaan kertomallaan vitsillä.</w:t>
      </w:r>
    </w:p>
    <w:p>
      <w:r>
        <w:rPr>
          <w:b/>
        </w:rPr>
        <w:t xml:space="preserve">Tulos</w:t>
      </w:r>
    </w:p>
    <w:p>
      <w:r>
        <w:t xml:space="preserve">Mitä muut haluavat tehdä seuraavaksi?</w:t>
      </w:r>
    </w:p>
    <w:p>
      <w:r>
        <w:rPr>
          <w:b/>
        </w:rPr>
        <w:t xml:space="preserve">Esimerkki 7.4235</w:t>
      </w:r>
    </w:p>
    <w:p>
      <w:r>
        <w:t xml:space="preserve">Cameron kohauttaa olkapäitään Janille ja vilkaisee Jania likaisesti heidän istuimeltaan.</w:t>
      </w:r>
    </w:p>
    <w:p>
      <w:r>
        <w:rPr>
          <w:b/>
        </w:rPr>
        <w:t xml:space="preserve">Tulos</w:t>
      </w:r>
    </w:p>
    <w:p>
      <w:r>
        <w:t xml:space="preserve">Miltä Cameronista tuntuisi sen jälkeen?</w:t>
      </w:r>
    </w:p>
    <w:p>
      <w:r>
        <w:rPr>
          <w:b/>
        </w:rPr>
        <w:t xml:space="preserve">Esimerkki 7.4236</w:t>
      </w:r>
    </w:p>
    <w:p>
      <w:r>
        <w:t xml:space="preserve">Casey jatkoi Jessen matkaa ja kertoi sitten heille, että he rakastavat heitä kovasti.</w:t>
      </w:r>
    </w:p>
    <w:p>
      <w:r>
        <w:rPr>
          <w:b/>
        </w:rPr>
        <w:t xml:space="preserve">Tulos</w:t>
      </w:r>
    </w:p>
    <w:p>
      <w:r>
        <w:t xml:space="preserve">Mitä Caseyn on tehtävä ennen tätä?</w:t>
      </w:r>
    </w:p>
    <w:p>
      <w:r>
        <w:rPr>
          <w:b/>
        </w:rPr>
        <w:t xml:space="preserve">Esimerkki 7.4237</w:t>
      </w:r>
    </w:p>
    <w:p>
      <w:r>
        <w:t xml:space="preserve">Addison oli karannut koulusta kiusattuaan häntä.</w:t>
      </w:r>
    </w:p>
    <w:p>
      <w:r>
        <w:rPr>
          <w:b/>
        </w:rPr>
        <w:t xml:space="preserve">Tulos</w:t>
      </w:r>
    </w:p>
    <w:p>
      <w:r>
        <w:t xml:space="preserve">Mitä muut haluavat tehdä seuraavaksi?</w:t>
      </w:r>
    </w:p>
    <w:p>
      <w:r>
        <w:rPr>
          <w:b/>
        </w:rPr>
        <w:t xml:space="preserve">Esimerkki 7.4238</w:t>
      </w:r>
    </w:p>
    <w:p>
      <w:r>
        <w:t xml:space="preserve">Austin näki Alin myös ravintolassa, jossa hän työskentelee koulun jälkeen.</w:t>
      </w:r>
    </w:p>
    <w:p>
      <w:r>
        <w:rPr>
          <w:b/>
        </w:rPr>
        <w:t xml:space="preserve">Tulos</w:t>
      </w:r>
    </w:p>
    <w:p>
      <w:r>
        <w:t xml:space="preserve">Mitä Austinin on tehtävä ennen tätä?</w:t>
      </w:r>
    </w:p>
    <w:p>
      <w:r>
        <w:rPr>
          <w:b/>
        </w:rPr>
        <w:t xml:space="preserve">Esimerkki 7.4239</w:t>
      </w:r>
    </w:p>
    <w:p>
      <w:r>
        <w:t xml:space="preserve">Jesse seisoi Cameronin rinnalla muiden näyttelyssä olleiden ihmisten sijasta.</w:t>
      </w:r>
    </w:p>
    <w:p>
      <w:r>
        <w:rPr>
          <w:b/>
        </w:rPr>
        <w:t xml:space="preserve">Tulos</w:t>
      </w:r>
    </w:p>
    <w:p>
      <w:r>
        <w:t xml:space="preserve">Miltä Jesse tuntuisi sen jälkeen?</w:t>
      </w:r>
    </w:p>
    <w:p>
      <w:r>
        <w:rPr>
          <w:b/>
        </w:rPr>
        <w:t xml:space="preserve">Esimerkki 7.4240</w:t>
      </w:r>
    </w:p>
    <w:p>
      <w:r>
        <w:t xml:space="preserve">Addison ei halunnut miehen puhuvan hänelle, joten Addison teeskenteli puhuvansa puhelimeen.</w:t>
      </w:r>
    </w:p>
    <w:p>
      <w:r>
        <w:rPr>
          <w:b/>
        </w:rPr>
        <w:t xml:space="preserve">Tulos</w:t>
      </w:r>
    </w:p>
    <w:p>
      <w:r>
        <w:t xml:space="preserve">Mitä Addisonin on tehtävä ennen tätä?</w:t>
      </w:r>
    </w:p>
    <w:p>
      <w:r>
        <w:rPr>
          <w:b/>
        </w:rPr>
        <w:t xml:space="preserve">Esimerkki 7.4241</w:t>
      </w:r>
    </w:p>
    <w:p>
      <w:r>
        <w:t xml:space="preserve">Remy ymmärsi jokaisen mysteerin, koska hän oli kuuluisa mysteerikirjailija.</w:t>
      </w:r>
    </w:p>
    <w:p>
      <w:r>
        <w:rPr>
          <w:b/>
        </w:rPr>
        <w:t xml:space="preserve">Tulos</w:t>
      </w:r>
    </w:p>
    <w:p>
      <w:r>
        <w:t xml:space="preserve">Mitä muut haluavat tehdä sen jälkeen?</w:t>
      </w:r>
    </w:p>
    <w:p>
      <w:r>
        <w:rPr>
          <w:b/>
        </w:rPr>
        <w:t xml:space="preserve">Esimerkki 7.4242</w:t>
      </w:r>
    </w:p>
    <w:p>
      <w:r>
        <w:t xml:space="preserve">Kendall näki Austinin myöhemmin, kun hänellä oli ollut pitkä tunti koulussa.</w:t>
      </w:r>
    </w:p>
    <w:p>
      <w:r>
        <w:rPr>
          <w:b/>
        </w:rPr>
        <w:t xml:space="preserve">Tulos</w:t>
      </w:r>
    </w:p>
    <w:p>
      <w:r>
        <w:t xml:space="preserve">Mitä Kendall haluaa tehdä seuraavaksi?</w:t>
      </w:r>
    </w:p>
    <w:p>
      <w:r>
        <w:rPr>
          <w:b/>
        </w:rPr>
        <w:t xml:space="preserve">Esimerkki 7.4243</w:t>
      </w:r>
    </w:p>
    <w:p>
      <w:r>
        <w:t xml:space="preserve">Huomatessaan, että he olivat päivän mittaan entistä hermostuneempia, Jan vähensi kofeiiniriippuvuuttaan.</w:t>
      </w:r>
    </w:p>
    <w:p>
      <w:r>
        <w:rPr>
          <w:b/>
        </w:rPr>
        <w:t xml:space="preserve">Tulos</w:t>
      </w:r>
    </w:p>
    <w:p>
      <w:r>
        <w:t xml:space="preserve">Mitä Janin on tehtävä ennen tätä?</w:t>
      </w:r>
    </w:p>
    <w:p>
      <w:r>
        <w:rPr>
          <w:b/>
        </w:rPr>
        <w:t xml:space="preserve">Esimerkki 7.4244</w:t>
      </w:r>
    </w:p>
    <w:p>
      <w:r>
        <w:t xml:space="preserve">Jordan juoksi nopeasti kadun varrella sijaitsevaan kauppaan.</w:t>
      </w:r>
    </w:p>
    <w:p>
      <w:r>
        <w:rPr>
          <w:b/>
        </w:rPr>
        <w:t xml:space="preserve">Tulos</w:t>
      </w:r>
    </w:p>
    <w:p>
      <w:r>
        <w:t xml:space="preserve">Mitä Jordan haluaa tehdä seuraavaksi?</w:t>
      </w:r>
    </w:p>
    <w:p>
      <w:r>
        <w:rPr>
          <w:b/>
        </w:rPr>
        <w:t xml:space="preserve">Esimerkki 7.4245</w:t>
      </w:r>
    </w:p>
    <w:p>
      <w:r>
        <w:t xml:space="preserve">Jan, joka oli Cameronin koulun koripallojoukkueessa, kertoi Cameronille aina, miten hauskaa koripallo on.</w:t>
      </w:r>
    </w:p>
    <w:p>
      <w:r>
        <w:rPr>
          <w:b/>
        </w:rPr>
        <w:t xml:space="preserve">Tulos</w:t>
      </w:r>
    </w:p>
    <w:p>
      <w:r>
        <w:t xml:space="preserve">Mitä Cameron haluaa tehdä seuraavaksi?</w:t>
      </w:r>
    </w:p>
    <w:p>
      <w:r>
        <w:rPr>
          <w:b/>
        </w:rPr>
        <w:t xml:space="preserve">Esimerkki 7.4246</w:t>
      </w:r>
    </w:p>
    <w:p>
      <w:r>
        <w:t xml:space="preserve">Jordanin oli käveltävä kotiin, mutta oli kylmä, joten hän käveli nopeasti kotiin.</w:t>
      </w:r>
    </w:p>
    <w:p>
      <w:r>
        <w:rPr>
          <w:b/>
        </w:rPr>
        <w:t xml:space="preserve">Tulos</w:t>
      </w:r>
    </w:p>
    <w:p>
      <w:r>
        <w:t xml:space="preserve">Mitä Jordanin on tehtävä ennen tätä?</w:t>
      </w:r>
    </w:p>
    <w:p>
      <w:r>
        <w:rPr>
          <w:b/>
        </w:rPr>
        <w:t xml:space="preserve">Esimerkki 7.4247</w:t>
      </w:r>
    </w:p>
    <w:p>
      <w:r>
        <w:t xml:space="preserve">Quinn kiipesi sänkyyn, koska hänellä oli paha päänsärky.</w:t>
      </w:r>
    </w:p>
    <w:p>
      <w:r>
        <w:rPr>
          <w:b/>
        </w:rPr>
        <w:t xml:space="preserve">Tulos</w:t>
      </w:r>
    </w:p>
    <w:p>
      <w:r>
        <w:t xml:space="preserve">Miltä Quinnistä tuntuisi sen jälkeen?</w:t>
      </w:r>
    </w:p>
    <w:p>
      <w:r>
        <w:rPr>
          <w:b/>
        </w:rPr>
        <w:t xml:space="preserve">Esimerkki 7.4248</w:t>
      </w:r>
    </w:p>
    <w:p>
      <w:r>
        <w:t xml:space="preserve">Austinille tuli liian lämmin villapaita ja hän päätti ottaa sen pois.</w:t>
      </w:r>
    </w:p>
    <w:p>
      <w:r>
        <w:rPr>
          <w:b/>
        </w:rPr>
        <w:t xml:space="preserve">Tulos</w:t>
      </w:r>
    </w:p>
    <w:p>
      <w:r>
        <w:t xml:space="preserve">Miksi Austin teki tämän?</w:t>
      </w:r>
    </w:p>
    <w:p>
      <w:r>
        <w:rPr>
          <w:b/>
        </w:rPr>
        <w:t xml:space="preserve">Esimerkki 7.4249</w:t>
      </w:r>
    </w:p>
    <w:p>
      <w:r>
        <w:t xml:space="preserve">Cameron tapasi Kendallin aviomiehen, jolla oli kaikki ne ominaisuudet, joita Cameron etsi mieheltä.</w:t>
      </w:r>
    </w:p>
    <w:p>
      <w:r>
        <w:rPr>
          <w:b/>
        </w:rPr>
        <w:t xml:space="preserve">Tulos</w:t>
      </w:r>
    </w:p>
    <w:p>
      <w:r>
        <w:t xml:space="preserve">Miltä Cameronista tuntuisi sen jälkeen?</w:t>
      </w:r>
    </w:p>
    <w:p>
      <w:r>
        <w:rPr>
          <w:b/>
        </w:rPr>
        <w:t xml:space="preserve">Esimerkki 7.4250</w:t>
      </w:r>
    </w:p>
    <w:p>
      <w:r>
        <w:t xml:space="preserve">Austin vietti aikaansa lukemalla, koska hänellä ei ollut muuta tekemistä.</w:t>
      </w:r>
    </w:p>
    <w:p>
      <w:r>
        <w:rPr>
          <w:b/>
        </w:rPr>
        <w:t xml:space="preserve">Tulos</w:t>
      </w:r>
    </w:p>
    <w:p>
      <w:r>
        <w:t xml:space="preserve">Mitä Austin haluaa tehdä seuraavaksi?</w:t>
      </w:r>
    </w:p>
    <w:p>
      <w:r>
        <w:rPr>
          <w:b/>
        </w:rPr>
        <w:t xml:space="preserve">Esimerkki 7.4251</w:t>
      </w:r>
    </w:p>
    <w:p>
      <w:r>
        <w:t xml:space="preserve">Jordanin oli vaikea tuntea muita ihmisiä heidän ympärillään.</w:t>
      </w:r>
    </w:p>
    <w:p>
      <w:r>
        <w:rPr>
          <w:b/>
        </w:rPr>
        <w:t xml:space="preserve">Tulos</w:t>
      </w:r>
    </w:p>
    <w:p>
      <w:r>
        <w:t xml:space="preserve">Miten kuvailisit Jordaniaa?</w:t>
      </w:r>
    </w:p>
    <w:p>
      <w:r>
        <w:rPr>
          <w:b/>
        </w:rPr>
        <w:t xml:space="preserve">Esimerkki 7.4252</w:t>
      </w:r>
    </w:p>
    <w:p>
      <w:r>
        <w:t xml:space="preserve">Aubrey ui uima-altaassa syötyään äskettäin aterian mcdonald'sista.</w:t>
      </w:r>
    </w:p>
    <w:p>
      <w:r>
        <w:rPr>
          <w:b/>
        </w:rPr>
        <w:t xml:space="preserve">Tulos</w:t>
      </w:r>
    </w:p>
    <w:p>
      <w:r>
        <w:t xml:space="preserve">Mitä Aubreyn on tehtävä ennen tätä?</w:t>
      </w:r>
    </w:p>
    <w:p>
      <w:r>
        <w:rPr>
          <w:b/>
        </w:rPr>
        <w:t xml:space="preserve">Esimerkki 7.4253</w:t>
      </w:r>
    </w:p>
    <w:p>
      <w:r>
        <w:t xml:space="preserve">Cameron teki kaikkensa auttaakseen ystävää, joka tarvitsi apua.</w:t>
      </w:r>
    </w:p>
    <w:p>
      <w:r>
        <w:rPr>
          <w:b/>
        </w:rPr>
        <w:t xml:space="preserve">Tulos</w:t>
      </w:r>
    </w:p>
    <w:p>
      <w:r>
        <w:t xml:space="preserve">Miltä Cameronista tuntuisi auttamisen jälkeen?</w:t>
      </w:r>
    </w:p>
    <w:p>
      <w:r>
        <w:rPr>
          <w:b/>
        </w:rPr>
        <w:t xml:space="preserve">Esimerkki 7.4254</w:t>
      </w:r>
    </w:p>
    <w:p>
      <w:r>
        <w:t xml:space="preserve">Lee synnytti lapsia, mutta hänellä ei ollut vaippoja tai vauvatarvikkeita.</w:t>
      </w:r>
    </w:p>
    <w:p>
      <w:r>
        <w:rPr>
          <w:b/>
        </w:rPr>
        <w:t xml:space="preserve">Tulos</w:t>
      </w:r>
    </w:p>
    <w:p>
      <w:r>
        <w:t xml:space="preserve">Mitä muut haluavat tehdä seuraavaksi?</w:t>
      </w:r>
    </w:p>
    <w:p>
      <w:r>
        <w:rPr>
          <w:b/>
        </w:rPr>
        <w:t xml:space="preserve">Esimerkki 7.4255</w:t>
      </w:r>
    </w:p>
    <w:p>
      <w:r>
        <w:t xml:space="preserve">Cameron meni antamaan ruokaa kodittomalle miehelle.</w:t>
      </w:r>
    </w:p>
    <w:p>
      <w:r>
        <w:rPr>
          <w:b/>
        </w:rPr>
        <w:t xml:space="preserve">Tulos</w:t>
      </w:r>
    </w:p>
    <w:p>
      <w:r>
        <w:t xml:space="preserve">Miten kuvailisit Cameronia?</w:t>
      </w:r>
    </w:p>
    <w:p>
      <w:r>
        <w:rPr>
          <w:b/>
        </w:rPr>
        <w:t xml:space="preserve">Esimerkki 7.4256</w:t>
      </w:r>
    </w:p>
    <w:p>
      <w:r>
        <w:t xml:space="preserve">Jesse puolusti Cameronia sen sijaan, että olisi tukenut henkilöä, joka syytti häntä rahan varastamisesta.</w:t>
      </w:r>
    </w:p>
    <w:p>
      <w:r>
        <w:rPr>
          <w:b/>
        </w:rPr>
        <w:t xml:space="preserve">Tulos</w:t>
      </w:r>
    </w:p>
    <w:p>
      <w:r>
        <w:t xml:space="preserve">Miltä Cameronista tuntuisi?</w:t>
      </w:r>
    </w:p>
    <w:p>
      <w:r>
        <w:rPr>
          <w:b/>
        </w:rPr>
        <w:t xml:space="preserve">Esimerkki 7.4257</w:t>
      </w:r>
    </w:p>
    <w:p>
      <w:r>
        <w:t xml:space="preserve">Austin tiesi, että Remy ei halunnut pelata, mutta Austin haastoi Remyn kuitenkin peliin.</w:t>
      </w:r>
    </w:p>
    <w:p>
      <w:r>
        <w:rPr>
          <w:b/>
        </w:rPr>
        <w:t xml:space="preserve">Tulos</w:t>
      </w:r>
    </w:p>
    <w:p>
      <w:r>
        <w:t xml:space="preserve">Mitä Remylle tapahtuu?</w:t>
      </w:r>
    </w:p>
    <w:p>
      <w:r>
        <w:rPr>
          <w:b/>
        </w:rPr>
        <w:t xml:space="preserve">Esimerkki 7.4258</w:t>
      </w:r>
    </w:p>
    <w:p>
      <w:r>
        <w:t xml:space="preserve">Carsonin vauva Taylor oli innokas syömään aamiaista. Carson toi lusikan kädessään Taylorin suuhun.</w:t>
      </w:r>
    </w:p>
    <w:p>
      <w:r>
        <w:rPr>
          <w:b/>
        </w:rPr>
        <w:t xml:space="preserve">Tulos</w:t>
      </w:r>
    </w:p>
    <w:p>
      <w:r>
        <w:t xml:space="preserve">Miltä Taylorista tuntuisi sen seurauksena?</w:t>
      </w:r>
    </w:p>
    <w:p>
      <w:r>
        <w:rPr>
          <w:b/>
        </w:rPr>
        <w:t xml:space="preserve">Esimerkki 7.4259</w:t>
      </w:r>
    </w:p>
    <w:p>
      <w:r>
        <w:t xml:space="preserve">Cameron tuhlasi rahaa kalliiseen käsilaukkuun.</w:t>
      </w:r>
    </w:p>
    <w:p>
      <w:r>
        <w:rPr>
          <w:b/>
        </w:rPr>
        <w:t xml:space="preserve">Tulos</w:t>
      </w:r>
    </w:p>
    <w:p>
      <w:r>
        <w:t xml:space="preserve">Miksi Cameron teki näin?</w:t>
      </w:r>
    </w:p>
    <w:p>
      <w:r>
        <w:rPr>
          <w:b/>
        </w:rPr>
        <w:t xml:space="preserve">Esimerkki 7.4260</w:t>
      </w:r>
    </w:p>
    <w:p>
      <w:r>
        <w:t xml:space="preserve">Carson tapasi jonkun uuden ja halusi jättää poikaystävänsä.</w:t>
      </w:r>
    </w:p>
    <w:p>
      <w:r>
        <w:rPr>
          <w:b/>
        </w:rPr>
        <w:t xml:space="preserve">Tulos</w:t>
      </w:r>
    </w:p>
    <w:p>
      <w:r>
        <w:t xml:space="preserve">Mitä Carson haluaa tehdä seuraavaksi?</w:t>
      </w:r>
    </w:p>
    <w:p>
      <w:r>
        <w:rPr>
          <w:b/>
        </w:rPr>
        <w:t xml:space="preserve">Esimerkki 7.4261</w:t>
      </w:r>
    </w:p>
    <w:p>
      <w:r>
        <w:t xml:space="preserve">Kello oli yhdeksän illalla, joten Cameron sytytti valon tulkitakseen karttaa.</w:t>
      </w:r>
    </w:p>
    <w:p>
      <w:r>
        <w:rPr>
          <w:b/>
        </w:rPr>
        <w:t xml:space="preserve">Tulos</w:t>
      </w:r>
    </w:p>
    <w:p>
      <w:r>
        <w:t xml:space="preserve">Miksi Cameron teki näin?</w:t>
      </w:r>
    </w:p>
    <w:p>
      <w:r>
        <w:rPr>
          <w:b/>
        </w:rPr>
        <w:t xml:space="preserve">Esimerkki 7.4262</w:t>
      </w:r>
    </w:p>
    <w:p>
      <w:r>
        <w:t xml:space="preserve">Lee näki Kain iltapäivällä, kun Lee oli puistossa.</w:t>
      </w:r>
    </w:p>
    <w:p>
      <w:r>
        <w:rPr>
          <w:b/>
        </w:rPr>
        <w:t xml:space="preserve">Tulos</w:t>
      </w:r>
    </w:p>
    <w:p>
      <w:r>
        <w:t xml:space="preserve">Miksi Lee teki näin?</w:t>
      </w:r>
    </w:p>
    <w:p>
      <w:r>
        <w:rPr>
          <w:b/>
        </w:rPr>
        <w:t xml:space="preserve">Esimerkki 7.4263</w:t>
      </w:r>
    </w:p>
    <w:p>
      <w:r>
        <w:t xml:space="preserve">Aubrey pysäytti heidät, koska he ajoivat ylinopeutta moottoritiellä.</w:t>
      </w:r>
    </w:p>
    <w:p>
      <w:r>
        <w:rPr>
          <w:b/>
        </w:rPr>
        <w:t xml:space="preserve">Tulos</w:t>
      </w:r>
    </w:p>
    <w:p>
      <w:r>
        <w:t xml:space="preserve">Miten kuvailisit Aubreytä?</w:t>
      </w:r>
    </w:p>
    <w:p>
      <w:r>
        <w:rPr>
          <w:b/>
        </w:rPr>
        <w:t xml:space="preserve">Esimerkki 7.4264</w:t>
      </w:r>
    </w:p>
    <w:p>
      <w:r>
        <w:t xml:space="preserve">Addison tiesi, että heidän ystävänsä Quinn piti uudesta oppilaasta. Addison näki Quinnin ihastuksen eräänä päivänä ostoskeskuksessa.</w:t>
      </w:r>
    </w:p>
    <w:p>
      <w:r>
        <w:rPr>
          <w:b/>
        </w:rPr>
        <w:t xml:space="preserve">Tulos</w:t>
      </w:r>
    </w:p>
    <w:p>
      <w:r>
        <w:t xml:space="preserve">Miltä Addisonista tuntuisi sen jälkeen?</w:t>
      </w:r>
    </w:p>
    <w:p>
      <w:r>
        <w:rPr>
          <w:b/>
        </w:rPr>
        <w:t xml:space="preserve">Esimerkki 7.4265</w:t>
      </w:r>
    </w:p>
    <w:p>
      <w:r>
        <w:t xml:space="preserve">Alex rukoili vanhempiani antamaan minun asua heidän luonaan.</w:t>
      </w:r>
    </w:p>
    <w:p>
      <w:r>
        <w:rPr>
          <w:b/>
        </w:rPr>
        <w:t xml:space="preserve">Tulos</w:t>
      </w:r>
    </w:p>
    <w:p>
      <w:r>
        <w:t xml:space="preserve">Miltä Muista tuntuisi sen seurauksena?</w:t>
      </w:r>
    </w:p>
    <w:p>
      <w:r>
        <w:rPr>
          <w:b/>
        </w:rPr>
        <w:t xml:space="preserve">Esimerkki 7.4266</w:t>
      </w:r>
    </w:p>
    <w:p>
      <w:r>
        <w:t xml:space="preserve">Jan teki matkan Kreikan Ateenaan ja toi mukanaan lemmikkipöllönsä.</w:t>
      </w:r>
    </w:p>
    <w:p>
      <w:r>
        <w:rPr>
          <w:b/>
        </w:rPr>
        <w:t xml:space="preserve">Tulos</w:t>
      </w:r>
    </w:p>
    <w:p>
      <w:r>
        <w:t xml:space="preserve">Miksi Jan teki tämän?</w:t>
      </w:r>
    </w:p>
    <w:p>
      <w:r>
        <w:rPr>
          <w:b/>
        </w:rPr>
        <w:t xml:space="preserve">Esimerkki 7.4267</w:t>
      </w:r>
    </w:p>
    <w:p>
      <w:r>
        <w:t xml:space="preserve">Riley pelasti heidän kansansa tuon vuoden tuhoisalta tulvalta.</w:t>
      </w:r>
    </w:p>
    <w:p>
      <w:r>
        <w:rPr>
          <w:b/>
        </w:rPr>
        <w:t xml:space="preserve">Tulos</w:t>
      </w:r>
    </w:p>
    <w:p>
      <w:r>
        <w:t xml:space="preserve">Mitä muut haluavat tehdä seuraavaksi?</w:t>
      </w:r>
    </w:p>
    <w:p>
      <w:r>
        <w:rPr>
          <w:b/>
        </w:rPr>
        <w:t xml:space="preserve">Esimerkki 7.4268</w:t>
      </w:r>
    </w:p>
    <w:p>
      <w:r>
        <w:t xml:space="preserve">Aubrey tiesi kisaan osallistuessaan, että hän ei ehkä pääse maaliin, ja tosiaan, kilometrin jälkeen Aubrey puri leukaa.</w:t>
      </w:r>
    </w:p>
    <w:p>
      <w:r>
        <w:rPr>
          <w:b/>
        </w:rPr>
        <w:t xml:space="preserve">Tulos</w:t>
      </w:r>
    </w:p>
    <w:p>
      <w:r>
        <w:t xml:space="preserve">Miten kuvailisit Aubreytä?</w:t>
      </w:r>
    </w:p>
    <w:p>
      <w:r>
        <w:rPr>
          <w:b/>
        </w:rPr>
        <w:t xml:space="preserve">Esimerkki 7.4269</w:t>
      </w:r>
    </w:p>
    <w:p>
      <w:r>
        <w:t xml:space="preserve">Kai tarttui Carsonin työkaluihin ja käytti niitä sitten hyväkseen.</w:t>
      </w:r>
    </w:p>
    <w:p>
      <w:r>
        <w:rPr>
          <w:b/>
        </w:rPr>
        <w:t xml:space="preserve">Tulos</w:t>
      </w:r>
    </w:p>
    <w:p>
      <w:r>
        <w:t xml:space="preserve">Miksi Kai teki tämän?</w:t>
      </w:r>
    </w:p>
    <w:p>
      <w:r>
        <w:rPr>
          <w:b/>
        </w:rPr>
        <w:t xml:space="preserve">Esimerkki 7.4270</w:t>
      </w:r>
    </w:p>
    <w:p>
      <w:r>
        <w:t xml:space="preserve">Jos joku on joskus tehnyt pilaa sinusta, koska puhuessasi teet monimutkaisia kädenliikkeitä - tai jos olet nähnyt kuvamateriaalia itsestäsi puhumassa ja kauhistunut heiluvia kyynärpäitäsi - älä ole liian huolissasi. ... Kasich-tason ninjakäsiä lukuun ottamatta eleet ovat terve ja normaali osa ihmisten välistä viestintää.</w:t>
      </w:r>
    </w:p>
    <w:p>
      <w:r>
        <w:rPr>
          <w:b/>
        </w:rPr>
        <w:t xml:space="preserve">Tulos</w:t>
      </w:r>
    </w:p>
    <w:p>
      <w:r>
        <w:t xml:space="preserve">Miksi Bailey teki näin?</w:t>
      </w:r>
    </w:p>
    <w:p>
      <w:r>
        <w:rPr>
          <w:b/>
        </w:rPr>
        <w:t xml:space="preserve">Esimerkki 7.4271</w:t>
      </w:r>
    </w:p>
    <w:p>
      <w:r>
        <w:t xml:space="preserve">Robin näki äitinsä joka päivä jalkapallopuistossa.</w:t>
      </w:r>
    </w:p>
    <w:p>
      <w:r>
        <w:rPr>
          <w:b/>
        </w:rPr>
        <w:t xml:space="preserve">Tulos</w:t>
      </w:r>
    </w:p>
    <w:p>
      <w:r>
        <w:t xml:space="preserve">Miten kuvailisit Robinia?</w:t>
      </w:r>
    </w:p>
    <w:p>
      <w:r>
        <w:rPr>
          <w:b/>
        </w:rPr>
        <w:t xml:space="preserve">Esimerkki 7.4272</w:t>
      </w:r>
    </w:p>
    <w:p>
      <w:r>
        <w:t xml:space="preserve">Addison halusi aamulla aamiaista, joten he söivät muroja.</w:t>
      </w:r>
    </w:p>
    <w:p>
      <w:r>
        <w:rPr>
          <w:b/>
        </w:rPr>
        <w:t xml:space="preserve">Tulos</w:t>
      </w:r>
    </w:p>
    <w:p>
      <w:r>
        <w:t xml:space="preserve">Mitä Addisonin on tehtävä ennen tätä?</w:t>
      </w:r>
    </w:p>
    <w:p>
      <w:r>
        <w:rPr>
          <w:b/>
        </w:rPr>
        <w:t xml:space="preserve">Esimerkki 7.4273</w:t>
      </w:r>
    </w:p>
    <w:p>
      <w:r>
        <w:t xml:space="preserve">Austin vei heidät syömään, ja muut olivat tyytyväisiä, kun hän käski heitä valitsemaan jotain jälkiruokalistalta.</w:t>
      </w:r>
    </w:p>
    <w:p>
      <w:r>
        <w:rPr>
          <w:b/>
        </w:rPr>
        <w:t xml:space="preserve">Tulos</w:t>
      </w:r>
    </w:p>
    <w:p>
      <w:r>
        <w:t xml:space="preserve">Mitä muille tapahtuu?</w:t>
      </w:r>
    </w:p>
    <w:p>
      <w:r>
        <w:rPr>
          <w:b/>
        </w:rPr>
        <w:t xml:space="preserve">Esimerkki 7.4274</w:t>
      </w:r>
    </w:p>
    <w:p>
      <w:r>
        <w:t xml:space="preserve">Jesse maksoi toisen laskun muille, jotta heitä ei potkittaisi ulos.</w:t>
      </w:r>
    </w:p>
    <w:p>
      <w:r>
        <w:rPr>
          <w:b/>
        </w:rPr>
        <w:t xml:space="preserve">Tulos</w:t>
      </w:r>
    </w:p>
    <w:p>
      <w:r>
        <w:t xml:space="preserve">Mitä muut haluavat tehdä seuraavaksi?</w:t>
      </w:r>
    </w:p>
    <w:p>
      <w:r>
        <w:rPr>
          <w:b/>
        </w:rPr>
        <w:t xml:space="preserve">Esimerkki 7.4275</w:t>
      </w:r>
    </w:p>
    <w:p>
      <w:r>
        <w:t xml:space="preserve">Jordania otti käyttöön veron ulkomailta tulevalle tuonnille.</w:t>
      </w:r>
    </w:p>
    <w:p>
      <w:r>
        <w:rPr>
          <w:b/>
        </w:rPr>
        <w:t xml:space="preserve">Tulos</w:t>
      </w:r>
    </w:p>
    <w:p>
      <w:r>
        <w:t xml:space="preserve">Mitä Jordan haluaa tehdä seuraavaksi?</w:t>
      </w:r>
    </w:p>
    <w:p>
      <w:r>
        <w:rPr>
          <w:b/>
        </w:rPr>
        <w:t xml:space="preserve">Esimerkki 7.4276</w:t>
      </w:r>
    </w:p>
    <w:p>
      <w:r>
        <w:t xml:space="preserve">Carson oli ystävänsä luona. Muut eivät oikein pitäneet hänestä, paitsi hänen ystävänsä.</w:t>
      </w:r>
    </w:p>
    <w:p>
      <w:r>
        <w:rPr>
          <w:b/>
        </w:rPr>
        <w:t xml:space="preserve">Tulos</w:t>
      </w:r>
    </w:p>
    <w:p>
      <w:r>
        <w:t xml:space="preserve">Mitä muut haluavat tehdä seuraavaksi?</w:t>
      </w:r>
    </w:p>
    <w:p>
      <w:r>
        <w:rPr>
          <w:b/>
        </w:rPr>
        <w:t xml:space="preserve">Esimerkki 7.4277</w:t>
      </w:r>
    </w:p>
    <w:p>
      <w:r>
        <w:t xml:space="preserve">Lee on hyvä muistamaan vaikeita numeroita vai onko hän .</w:t>
      </w:r>
    </w:p>
    <w:p>
      <w:r>
        <w:rPr>
          <w:b/>
        </w:rPr>
        <w:t xml:space="preserve">Tulos</w:t>
      </w:r>
    </w:p>
    <w:p>
      <w:r>
        <w:t xml:space="preserve">Mitä Lee haluaa tehdä seuraavaksi?</w:t>
      </w:r>
    </w:p>
    <w:p>
      <w:r>
        <w:rPr>
          <w:b/>
        </w:rPr>
        <w:t xml:space="preserve">Esimerkki 7.4278</w:t>
      </w:r>
    </w:p>
    <w:p>
      <w:r>
        <w:t xml:space="preserve">Remy näki kauniin tytön istuvan kahvilan pöydässä.</w:t>
      </w:r>
    </w:p>
    <w:p>
      <w:r>
        <w:rPr>
          <w:b/>
        </w:rPr>
        <w:t xml:space="preserve">Tulos</w:t>
      </w:r>
    </w:p>
    <w:p>
      <w:r>
        <w:t xml:space="preserve">Mitä Remy haluaa tehdä seuraavaksi?</w:t>
      </w:r>
    </w:p>
    <w:p>
      <w:r>
        <w:rPr>
          <w:b/>
        </w:rPr>
        <w:t xml:space="preserve">Esimerkki 7.4279</w:t>
      </w:r>
    </w:p>
    <w:p>
      <w:r>
        <w:t xml:space="preserve">Jan tuli yöllä tarkistamaan kadulta kuuluvan erittäin kovan melun.</w:t>
      </w:r>
    </w:p>
    <w:p>
      <w:r>
        <w:rPr>
          <w:b/>
        </w:rPr>
        <w:t xml:space="preserve">Tulos</w:t>
      </w:r>
    </w:p>
    <w:p>
      <w:r>
        <w:t xml:space="preserve">Miten kuvailisit Jania?</w:t>
      </w:r>
    </w:p>
    <w:p>
      <w:r>
        <w:rPr>
          <w:b/>
        </w:rPr>
        <w:t xml:space="preserve">Esimerkki 7.4280</w:t>
      </w:r>
    </w:p>
    <w:p>
      <w:r>
        <w:t xml:space="preserve">Cameron etsi kasinolla Skylarin ystäviä. Cameron löysi Skylarin ystävät baarin luota.</w:t>
      </w:r>
    </w:p>
    <w:p>
      <w:r>
        <w:rPr>
          <w:b/>
        </w:rPr>
        <w:t xml:space="preserve">Tulos</w:t>
      </w:r>
    </w:p>
    <w:p>
      <w:r>
        <w:t xml:space="preserve">Mitä Cameron haluaa tehdä seuraavaksi?</w:t>
      </w:r>
    </w:p>
    <w:p>
      <w:r>
        <w:rPr>
          <w:b/>
        </w:rPr>
        <w:t xml:space="preserve">Esimerkki 7.4281</w:t>
      </w:r>
    </w:p>
    <w:p>
      <w:r>
        <w:t xml:space="preserve">Casey oli osallistunut turnaukseen ja eteni juuri toiselle kierrokselle.</w:t>
      </w:r>
    </w:p>
    <w:p>
      <w:r>
        <w:rPr>
          <w:b/>
        </w:rPr>
        <w:t xml:space="preserve">Tulos</w:t>
      </w:r>
    </w:p>
    <w:p>
      <w:r>
        <w:t xml:space="preserve">Miltä Muista tuntuisi sen seurauksena?</w:t>
      </w:r>
    </w:p>
    <w:p>
      <w:r>
        <w:rPr>
          <w:b/>
        </w:rPr>
        <w:t xml:space="preserve">Esimerkki 7.4282</w:t>
      </w:r>
    </w:p>
    <w:p>
      <w:r>
        <w:t xml:space="preserve">Addisonin ystävät halusivat piraattikopioida kesän menestyselokuvan. Addison vaati, että he maksavat sen sijaan.</w:t>
      </w:r>
    </w:p>
    <w:p>
      <w:r>
        <w:rPr>
          <w:b/>
        </w:rPr>
        <w:t xml:space="preserve">Tulos</w:t>
      </w:r>
    </w:p>
    <w:p>
      <w:r>
        <w:t xml:space="preserve">Miltä Addisonin ystävistä tuntuisi?</w:t>
      </w:r>
    </w:p>
    <w:p>
      <w:r>
        <w:rPr>
          <w:b/>
        </w:rPr>
        <w:t xml:space="preserve">Esimerkki 7.4283</w:t>
      </w:r>
    </w:p>
    <w:p>
      <w:r>
        <w:t xml:space="preserve">Addison teki kokeen luonnontieteiden tunnilla opiskeltuaan koko yön.</w:t>
      </w:r>
    </w:p>
    <w:p>
      <w:r>
        <w:rPr>
          <w:b/>
        </w:rPr>
        <w:t xml:space="preserve">Tulos</w:t>
      </w:r>
    </w:p>
    <w:p>
      <w:r>
        <w:t xml:space="preserve">Mitä Addison haluaa tehdä seuraavaksi?</w:t>
      </w:r>
    </w:p>
    <w:p>
      <w:r>
        <w:rPr>
          <w:b/>
        </w:rPr>
        <w:t xml:space="preserve">Esimerkki 7.4284</w:t>
      </w:r>
    </w:p>
    <w:p>
      <w:r>
        <w:t xml:space="preserve">Riley katseli Jesseä tarkkaavaisin silmin.</w:t>
      </w:r>
    </w:p>
    <w:p>
      <w:r>
        <w:rPr>
          <w:b/>
        </w:rPr>
        <w:t xml:space="preserve">Tulos</w:t>
      </w:r>
    </w:p>
    <w:p>
      <w:r>
        <w:t xml:space="preserve">Mitä Jesselle tapahtuu?</w:t>
      </w:r>
    </w:p>
    <w:p>
      <w:r>
        <w:rPr>
          <w:b/>
        </w:rPr>
        <w:t xml:space="preserve">Esimerkki 7.4285</w:t>
      </w:r>
    </w:p>
    <w:p>
      <w:r>
        <w:t xml:space="preserve">Rileyn piti huolehtia Tracysta menemällä kauppaan ja hakemalla heidän lempikeittonsa.</w:t>
      </w:r>
    </w:p>
    <w:p>
      <w:r>
        <w:rPr>
          <w:b/>
        </w:rPr>
        <w:t xml:space="preserve">Tulos</w:t>
      </w:r>
    </w:p>
    <w:p>
      <w:r>
        <w:t xml:space="preserve">Mitä Rileyn on tehtävä ennen tätä?</w:t>
      </w:r>
    </w:p>
    <w:p>
      <w:r>
        <w:rPr>
          <w:b/>
        </w:rPr>
        <w:t xml:space="preserve">Esimerkki 7.4286</w:t>
      </w:r>
    </w:p>
    <w:p>
      <w:r>
        <w:t xml:space="preserve">Jesse suuttui Robinille ja sytytti heidän autonsa tuleen.</w:t>
      </w:r>
    </w:p>
    <w:p>
      <w:r>
        <w:rPr>
          <w:b/>
        </w:rPr>
        <w:t xml:space="preserve">Tulos</w:t>
      </w:r>
    </w:p>
    <w:p>
      <w:r>
        <w:t xml:space="preserve">Mitä Jesse haluaa tehdä seuraavaksi?</w:t>
      </w:r>
    </w:p>
    <w:p>
      <w:r>
        <w:rPr>
          <w:b/>
        </w:rPr>
        <w:t xml:space="preserve">Esimerkki 7.4287</w:t>
      </w:r>
    </w:p>
    <w:p>
      <w:r>
        <w:t xml:space="preserve">Jesse soitti välittömästi kouluun ja kertoi olevansa sairas.</w:t>
      </w:r>
    </w:p>
    <w:p>
      <w:r>
        <w:rPr>
          <w:b/>
        </w:rPr>
        <w:t xml:space="preserve">Tulos</w:t>
      </w:r>
    </w:p>
    <w:p>
      <w:r>
        <w:t xml:space="preserve">Mitä Jesse haluaa tehdä seuraavaksi?</w:t>
      </w:r>
    </w:p>
    <w:p>
      <w:r>
        <w:rPr>
          <w:b/>
        </w:rPr>
        <w:t xml:space="preserve">Esimerkki 7.4288</w:t>
      </w:r>
    </w:p>
    <w:p>
      <w:r>
        <w:t xml:space="preserve">Kun Riley oli viettänyt koko päivän metsässä vaeltaen, häntä alkoi särkeä joka puolella.</w:t>
      </w:r>
    </w:p>
    <w:p>
      <w:r>
        <w:rPr>
          <w:b/>
        </w:rPr>
        <w:t xml:space="preserve">Tulos</w:t>
      </w:r>
    </w:p>
    <w:p>
      <w:r>
        <w:t xml:space="preserve">Miltä Rileystä tuntuisi sen jälkeen?</w:t>
      </w:r>
    </w:p>
    <w:p>
      <w:r>
        <w:rPr>
          <w:b/>
        </w:rPr>
        <w:t xml:space="preserve">Esimerkki 7.4289</w:t>
      </w:r>
    </w:p>
    <w:p>
      <w:r>
        <w:t xml:space="preserve">Jesse halusi saada tuoreita omenoita ja lähti poimimaan omenoita paikalliselta maatilalta.</w:t>
      </w:r>
    </w:p>
    <w:p>
      <w:r>
        <w:rPr>
          <w:b/>
        </w:rPr>
        <w:t xml:space="preserve">Tulos</w:t>
      </w:r>
    </w:p>
    <w:p>
      <w:r>
        <w:t xml:space="preserve">Miten kuvailisit Jesseä?</w:t>
      </w:r>
    </w:p>
    <w:p>
      <w:r>
        <w:rPr>
          <w:b/>
        </w:rPr>
        <w:t xml:space="preserve">Esimerkki 7.4290</w:t>
      </w:r>
    </w:p>
    <w:p>
      <w:r>
        <w:t xml:space="preserve">Bailey ei saanut matkalla yhtään ystävää.</w:t>
      </w:r>
    </w:p>
    <w:p>
      <w:r>
        <w:rPr>
          <w:b/>
        </w:rPr>
        <w:t xml:space="preserve">Tulos</w:t>
      </w:r>
    </w:p>
    <w:p>
      <w:r>
        <w:t xml:space="preserve">Miltä Muista tuntuisi sen seurauksena?</w:t>
      </w:r>
    </w:p>
    <w:p>
      <w:r>
        <w:rPr>
          <w:b/>
        </w:rPr>
        <w:t xml:space="preserve">Esimerkki 7.4291</w:t>
      </w:r>
    </w:p>
    <w:p>
      <w:r>
        <w:t xml:space="preserve">Alex koputti puuta nähtyään kissan kävelevän hänen ohitseen.</w:t>
      </w:r>
    </w:p>
    <w:p>
      <w:r>
        <w:rPr>
          <w:b/>
        </w:rPr>
        <w:t xml:space="preserve">Tulos</w:t>
      </w:r>
    </w:p>
    <w:p>
      <w:r>
        <w:t xml:space="preserve">Miltä Alexista tuntuisi sen jälkeen?</w:t>
      </w:r>
    </w:p>
    <w:p>
      <w:r>
        <w:rPr>
          <w:b/>
        </w:rPr>
        <w:t xml:space="preserve">Esimerkki 7.4292</w:t>
      </w:r>
    </w:p>
    <w:p>
      <w:r>
        <w:t xml:space="preserve">Cameron puhui Aubreystä Carsonin selän takana koko illan Steven joulujuhlissa.</w:t>
      </w:r>
    </w:p>
    <w:p>
      <w:r>
        <w:rPr>
          <w:b/>
        </w:rPr>
        <w:t xml:space="preserve">Tulos</w:t>
      </w:r>
    </w:p>
    <w:p>
      <w:r>
        <w:t xml:space="preserve">Mitä muut tekivät tämän suhteen?</w:t>
      </w:r>
    </w:p>
    <w:p>
      <w:r>
        <w:rPr>
          <w:b/>
        </w:rPr>
        <w:t xml:space="preserve">Esimerkki 7.4293</w:t>
      </w:r>
    </w:p>
    <w:p>
      <w:r>
        <w:t xml:space="preserve">Carson antoi tytölle maitoa, jotta vauva lakkaisi itkemästä.</w:t>
      </w:r>
    </w:p>
    <w:p>
      <w:r>
        <w:rPr>
          <w:b/>
        </w:rPr>
        <w:t xml:space="preserve">Tulos</w:t>
      </w:r>
    </w:p>
    <w:p>
      <w:r>
        <w:t xml:space="preserve">Mitä vauvalle tapahtuu?</w:t>
      </w:r>
    </w:p>
    <w:p>
      <w:r>
        <w:rPr>
          <w:b/>
        </w:rPr>
        <w:t xml:space="preserve">Esimerkki 7.4294</w:t>
      </w:r>
    </w:p>
    <w:p>
      <w:r>
        <w:t xml:space="preserve">Austin palveli ilman palkkaa, koska hän todella rakasti maataan ja halusi auttaa.</w:t>
      </w:r>
    </w:p>
    <w:p>
      <w:r>
        <w:rPr>
          <w:b/>
        </w:rPr>
        <w:t xml:space="preserve">Tulos</w:t>
      </w:r>
    </w:p>
    <w:p>
      <w:r>
        <w:t xml:space="preserve">Mitä Austinin on tehtävä ennen tätä?</w:t>
      </w:r>
    </w:p>
    <w:p>
      <w:r>
        <w:rPr>
          <w:b/>
        </w:rPr>
        <w:t xml:space="preserve">Esimerkki 7.4295</w:t>
      </w:r>
    </w:p>
    <w:p>
      <w:r>
        <w:t xml:space="preserve">Remy työskenteli myöhään toimistossaan yrittäen saada kiinni etumatkaa. Hänellä oli iso pino papereita.</w:t>
      </w:r>
    </w:p>
    <w:p>
      <w:r>
        <w:rPr>
          <w:b/>
        </w:rPr>
        <w:t xml:space="preserve">Tulos</w:t>
      </w:r>
    </w:p>
    <w:p>
      <w:r>
        <w:t xml:space="preserve">Mitä Remyn on tehtävä ennen tätä?</w:t>
      </w:r>
    </w:p>
    <w:p>
      <w:r>
        <w:rPr>
          <w:b/>
        </w:rPr>
        <w:t xml:space="preserve">Esimerkki 7.4296</w:t>
      </w:r>
    </w:p>
    <w:p>
      <w:r>
        <w:t xml:space="preserve">Jan heilutti lippua joukkojen tukemiseksi kaupunkinsa paraatissa.</w:t>
      </w:r>
    </w:p>
    <w:p>
      <w:r>
        <w:rPr>
          <w:b/>
        </w:rPr>
        <w:t xml:space="preserve">Tulos</w:t>
      </w:r>
    </w:p>
    <w:p>
      <w:r>
        <w:t xml:space="preserve">Miltä Muista tuntuisi sen seurauksena?</w:t>
      </w:r>
    </w:p>
    <w:p>
      <w:r>
        <w:rPr>
          <w:b/>
        </w:rPr>
        <w:t xml:space="preserve">Esimerkki 7.4297</w:t>
      </w:r>
    </w:p>
    <w:p>
      <w:r>
        <w:t xml:space="preserve">Kai kiinnitti suositun tytön huomion ennen kaikkia muita, jotka myös pitivät hänestä.</w:t>
      </w:r>
    </w:p>
    <w:p>
      <w:r>
        <w:rPr>
          <w:b/>
        </w:rPr>
        <w:t xml:space="preserve">Tulos</w:t>
      </w:r>
    </w:p>
    <w:p>
      <w:r>
        <w:t xml:space="preserve">Mitä muut ajattelevat?</w:t>
      </w:r>
    </w:p>
    <w:p>
      <w:r>
        <w:rPr>
          <w:b/>
        </w:rPr>
        <w:t xml:space="preserve">Esimerkki 7.4298</w:t>
      </w:r>
    </w:p>
    <w:p>
      <w:r>
        <w:t xml:space="preserve">Kun tarjoilija oli kertonut nyyhkytarinansa siitä, miten vaikeaa oli tulla toimeen, Tracy antoi vielä yhden tipin.</w:t>
      </w:r>
    </w:p>
    <w:p>
      <w:r>
        <w:rPr>
          <w:b/>
        </w:rPr>
        <w:t xml:space="preserve">Tulos</w:t>
      </w:r>
    </w:p>
    <w:p>
      <w:r>
        <w:t xml:space="preserve">Miksi Tracy teki tämän?</w:t>
      </w:r>
    </w:p>
    <w:p>
      <w:r>
        <w:rPr>
          <w:b/>
        </w:rPr>
        <w:t xml:space="preserve">Esimerkki 7.4299</w:t>
      </w:r>
    </w:p>
    <w:p>
      <w:r>
        <w:t xml:space="preserve">Cameronin vanhemmat eivät halunneet, että Cameron jäisi myöhään ulos ystäviensä kanssa, mutta Jordan sai Cameronin vanhemmat suostumaan.</w:t>
      </w:r>
    </w:p>
    <w:p>
      <w:r>
        <w:rPr>
          <w:b/>
        </w:rPr>
        <w:t xml:space="preserve">Tulos</w:t>
      </w:r>
    </w:p>
    <w:p>
      <w:r>
        <w:t xml:space="preserve">Mitä Jordan haluaa tehdä seuraavaksi?</w:t>
      </w:r>
    </w:p>
    <w:p>
      <w:r>
        <w:rPr>
          <w:b/>
        </w:rPr>
        <w:t xml:space="preserve">Esimerkki 7.4300</w:t>
      </w:r>
    </w:p>
    <w:p>
      <w:r>
        <w:t xml:space="preserve">Remy antoi Skylarille pienen mutta huomaavaisen lahjan. Ilmeisesti Remy halusi ystävystyä Skylerin kanssa. Remy vaikuttaa hyvältä ihmiseltä.</w:t>
      </w:r>
    </w:p>
    <w:p>
      <w:r>
        <w:rPr>
          <w:b/>
        </w:rPr>
        <w:t xml:space="preserve">Tulos</w:t>
      </w:r>
    </w:p>
    <w:p>
      <w:r>
        <w:t xml:space="preserve">Mitä Skylar haluaa tehdä seuraavaksi?</w:t>
      </w:r>
    </w:p>
    <w:p>
      <w:r>
        <w:rPr>
          <w:b/>
        </w:rPr>
        <w:t xml:space="preserve">Esimerkki 7.4301</w:t>
      </w:r>
    </w:p>
    <w:p>
      <w:r>
        <w:t xml:space="preserve">Robin vaihtoi Aubreylle puhtaat vaatteet sen jälkeen, kun ruoka oli läikkynyt heidän yllään olleen mekon päälle.</w:t>
      </w:r>
    </w:p>
    <w:p>
      <w:r>
        <w:rPr>
          <w:b/>
        </w:rPr>
        <w:t xml:space="preserve">Tulos</w:t>
      </w:r>
    </w:p>
    <w:p>
      <w:r>
        <w:t xml:space="preserve">Miksi Robin teki näin?</w:t>
      </w:r>
    </w:p>
    <w:p>
      <w:r>
        <w:rPr>
          <w:b/>
        </w:rPr>
        <w:t xml:space="preserve">Esimerkki 7.4302</w:t>
      </w:r>
    </w:p>
    <w:p>
      <w:r>
        <w:t xml:space="preserve">Jordan antoi Robinille neuvoja työhaastattelua varten, sillä Jordan oli jo töissä kyseisessä yrityksessä ja tiesi haastatteluvaiheessa esitettävät kysymykset.</w:t>
      </w:r>
    </w:p>
    <w:p>
      <w:r>
        <w:rPr>
          <w:b/>
        </w:rPr>
        <w:t xml:space="preserve">Tulos</w:t>
      </w:r>
    </w:p>
    <w:p>
      <w:r>
        <w:t xml:space="preserve">Miltä Robinista tuntuisi sen jälkeen?</w:t>
      </w:r>
    </w:p>
    <w:p>
      <w:r>
        <w:rPr>
          <w:b/>
        </w:rPr>
        <w:t xml:space="preserve">Esimerkki 7.4303</w:t>
      </w:r>
    </w:p>
    <w:p>
      <w:r>
        <w:t xml:space="preserve">Jesse oli vihainen Janille, joten hän jätti tämän yksin taloon.</w:t>
      </w:r>
    </w:p>
    <w:p>
      <w:r>
        <w:rPr>
          <w:b/>
        </w:rPr>
        <w:t xml:space="preserve">Tulos</w:t>
      </w:r>
    </w:p>
    <w:p>
      <w:r>
        <w:t xml:space="preserve">Miksi Jesse teki tämän?</w:t>
      </w:r>
    </w:p>
    <w:p>
      <w:r>
        <w:rPr>
          <w:b/>
        </w:rPr>
        <w:t xml:space="preserve">Esimerkki 7.4304</w:t>
      </w:r>
    </w:p>
    <w:p>
      <w:r>
        <w:t xml:space="preserve">Aubreyn kasvot muuttuivat punaisiksi sen jälkeen, kun he tukehtuivat kananpalaan.</w:t>
      </w:r>
    </w:p>
    <w:p>
      <w:r>
        <w:rPr>
          <w:b/>
        </w:rPr>
        <w:t xml:space="preserve">Tulos</w:t>
      </w:r>
    </w:p>
    <w:p>
      <w:r>
        <w:t xml:space="preserve">Mitä Aubrey haluaa tehdä seuraavaksi?</w:t>
      </w:r>
    </w:p>
    <w:p>
      <w:r>
        <w:rPr>
          <w:b/>
        </w:rPr>
        <w:t xml:space="preserve">Esimerkki 7.4305</w:t>
      </w:r>
    </w:p>
    <w:p>
      <w:r>
        <w:t xml:space="preserve">Quinn tiesi, mistä oli kyse nähtyään kassanhoitajan varastavan kassasta.</w:t>
      </w:r>
    </w:p>
    <w:p>
      <w:r>
        <w:rPr>
          <w:b/>
        </w:rPr>
        <w:t xml:space="preserve">Tulos</w:t>
      </w:r>
    </w:p>
    <w:p>
      <w:r>
        <w:t xml:space="preserve">Mitä Quinn haluaa tehdä seuraavaksi?</w:t>
      </w:r>
    </w:p>
    <w:p>
      <w:r>
        <w:rPr>
          <w:b/>
        </w:rPr>
        <w:t xml:space="preserve">Esimerkki 7.4306</w:t>
      </w:r>
    </w:p>
    <w:p>
      <w:r>
        <w:t xml:space="preserve">Austin torjui hyökkääjät voimakeinoin, kun nämä murtautuivat hänen taloonsa.</w:t>
      </w:r>
    </w:p>
    <w:p>
      <w:r>
        <w:rPr>
          <w:b/>
        </w:rPr>
        <w:t xml:space="preserve">Tulos</w:t>
      </w:r>
    </w:p>
    <w:p>
      <w:r>
        <w:t xml:space="preserve">Miksi Austin teki tämän?</w:t>
      </w:r>
    </w:p>
    <w:p>
      <w:r>
        <w:rPr>
          <w:b/>
        </w:rPr>
        <w:t xml:space="preserve">Esimerkki 7.4307</w:t>
      </w:r>
    </w:p>
    <w:p>
      <w:r>
        <w:t xml:space="preserve">Carsonin poikaa ei päästetty muiden jalkapallojoukkueeseen hänen huonon näkönsä vuoksi. Carson vei poikansa silmälääkärille.</w:t>
      </w:r>
    </w:p>
    <w:p>
      <w:r>
        <w:rPr>
          <w:b/>
        </w:rPr>
        <w:t xml:space="preserve">Tulos</w:t>
      </w:r>
    </w:p>
    <w:p>
      <w:r>
        <w:t xml:space="preserve">Mitä muut haluavat tehdä seuraavaksi?</w:t>
      </w:r>
    </w:p>
    <w:p>
      <w:r>
        <w:rPr>
          <w:b/>
        </w:rPr>
        <w:t xml:space="preserve">Esimerkki 7.4308</w:t>
      </w:r>
    </w:p>
    <w:p>
      <w:r>
        <w:t xml:space="preserve">Cameron pääsi ravintolaan ja päätti tilata sieltä pizzaa.</w:t>
      </w:r>
    </w:p>
    <w:p>
      <w:r>
        <w:rPr>
          <w:b/>
        </w:rPr>
        <w:t xml:space="preserve">Tulos</w:t>
      </w:r>
    </w:p>
    <w:p>
      <w:r>
        <w:t xml:space="preserve">Miltä Muista tuntuisi sen seurauksena?</w:t>
      </w:r>
    </w:p>
    <w:p>
      <w:r>
        <w:rPr>
          <w:b/>
        </w:rPr>
        <w:t xml:space="preserve">Esimerkki 7.4309</w:t>
      </w:r>
    </w:p>
    <w:p>
      <w:r>
        <w:t xml:space="preserve">Mindy myi kakkuja. Quinn osti yhden.</w:t>
      </w:r>
    </w:p>
    <w:p>
      <w:r>
        <w:rPr>
          <w:b/>
        </w:rPr>
        <w:t xml:space="preserve">Tulos</w:t>
      </w:r>
    </w:p>
    <w:p>
      <w:r>
        <w:t xml:space="preserve">Miksi Quinn teki tämän?</w:t>
      </w:r>
    </w:p>
    <w:p>
      <w:r>
        <w:rPr>
          <w:b/>
        </w:rPr>
        <w:t xml:space="preserve">Esimerkki 7.4310</w:t>
      </w:r>
    </w:p>
    <w:p>
      <w:r>
        <w:t xml:space="preserve">Addison käytti kirjaa historian kuvaamiseen, sillä se oli täynnä hienoja esimerkkejä.</w:t>
      </w:r>
    </w:p>
    <w:p>
      <w:r>
        <w:rPr>
          <w:b/>
        </w:rPr>
        <w:t xml:space="preserve">Tulos</w:t>
      </w:r>
    </w:p>
    <w:p>
      <w:r>
        <w:t xml:space="preserve">Mitä Addisonin on tehtävä ennen tätä?</w:t>
      </w:r>
    </w:p>
    <w:p>
      <w:r>
        <w:rPr>
          <w:b/>
        </w:rPr>
        <w:t xml:space="preserve">Esimerkki 7.4311</w:t>
      </w:r>
    </w:p>
    <w:p>
      <w:r>
        <w:t xml:space="preserve">Jesse uskoi myös Carsoniin, koska Jesse tiesi, että Carson oli aina menestynyt.</w:t>
      </w:r>
    </w:p>
    <w:p>
      <w:r>
        <w:rPr>
          <w:b/>
        </w:rPr>
        <w:t xml:space="preserve">Tulos</w:t>
      </w:r>
    </w:p>
    <w:p>
      <w:r>
        <w:t xml:space="preserve">Mitä Jessen on tehtävä ennen tätä?</w:t>
      </w:r>
    </w:p>
    <w:p>
      <w:r>
        <w:rPr>
          <w:b/>
        </w:rPr>
        <w:t xml:space="preserve">Esimerkki 7.4312</w:t>
      </w:r>
    </w:p>
    <w:p>
      <w:r>
        <w:t xml:space="preserve">Bailey on halunnut lasta jo pitkään, ja viimein hän tuli raskaaksi.</w:t>
      </w:r>
    </w:p>
    <w:p>
      <w:r>
        <w:rPr>
          <w:b/>
        </w:rPr>
        <w:t xml:space="preserve">Tulos</w:t>
      </w:r>
    </w:p>
    <w:p>
      <w:r>
        <w:t xml:space="preserve">Mitä Baileylle tapahtuu?</w:t>
      </w:r>
    </w:p>
    <w:p>
      <w:r>
        <w:rPr>
          <w:b/>
        </w:rPr>
        <w:t xml:space="preserve">Esimerkki 7.4313</w:t>
      </w:r>
    </w:p>
    <w:p>
      <w:r>
        <w:t xml:space="preserve">Austin synnytti sunnuntaina ja oli tiistaina kotona uuden vauvan kanssa.</w:t>
      </w:r>
    </w:p>
    <w:p>
      <w:r>
        <w:rPr>
          <w:b/>
        </w:rPr>
        <w:t xml:space="preserve">Tulos</w:t>
      </w:r>
    </w:p>
    <w:p>
      <w:r>
        <w:t xml:space="preserve">Mitä Austinin on tehtävä ennen tätä?</w:t>
      </w:r>
    </w:p>
    <w:p>
      <w:r>
        <w:rPr>
          <w:b/>
        </w:rPr>
        <w:t xml:space="preserve">Esimerkki 7.4314</w:t>
      </w:r>
    </w:p>
    <w:p>
      <w:r>
        <w:t xml:space="preserve">Kendall oli yksi omistautuneimmista sosiaalityöntekijöistä, joita osasto oli koskaan nähnyt. Yksin hän käänsi nuoren yksinhuoltajaäiti Aubreyn elämän ympäri.</w:t>
      </w:r>
    </w:p>
    <w:p>
      <w:r>
        <w:rPr>
          <w:b/>
        </w:rPr>
        <w:t xml:space="preserve">Tulos</w:t>
      </w:r>
    </w:p>
    <w:p>
      <w:r>
        <w:t xml:space="preserve">Mitä Kendallille tapahtuu?</w:t>
      </w:r>
    </w:p>
    <w:p>
      <w:r>
        <w:rPr>
          <w:b/>
        </w:rPr>
        <w:t xml:space="preserve">Esimerkki 7.4315</w:t>
      </w:r>
    </w:p>
    <w:p>
      <w:r>
        <w:t xml:space="preserve">Remy sytytti kynttilän muistotilaisuudessa ja muisti ystäväänsä.</w:t>
      </w:r>
    </w:p>
    <w:p>
      <w:r>
        <w:rPr>
          <w:b/>
        </w:rPr>
        <w:t xml:space="preserve">Tulos</w:t>
      </w:r>
    </w:p>
    <w:p>
      <w:r>
        <w:t xml:space="preserve">Mitä Remy haluaa tehdä seuraavaksi?</w:t>
      </w:r>
    </w:p>
    <w:p>
      <w:r>
        <w:rPr>
          <w:b/>
        </w:rPr>
        <w:t xml:space="preserve">Esimerkki 7.4316</w:t>
      </w:r>
    </w:p>
    <w:p>
      <w:r>
        <w:t xml:space="preserve">Austin seisoi lavalla ja tanssi muutaman tunnin ajan yleisön edessä.</w:t>
      </w:r>
    </w:p>
    <w:p>
      <w:r>
        <w:rPr>
          <w:b/>
        </w:rPr>
        <w:t xml:space="preserve">Tulos</w:t>
      </w:r>
    </w:p>
    <w:p>
      <w:r>
        <w:t xml:space="preserve">Miltä Austinista tuntuisi sen jälkeen?</w:t>
      </w:r>
    </w:p>
    <w:p>
      <w:r>
        <w:rPr>
          <w:b/>
        </w:rPr>
        <w:t xml:space="preserve">Esimerkki 7.4317</w:t>
      </w:r>
    </w:p>
    <w:p>
      <w:r>
        <w:t xml:space="preserve">Kendall ja Cameron istuivat sohvalla katsomassa elokuvaa. Kendall veti Cameronin kättä luokseen.</w:t>
      </w:r>
    </w:p>
    <w:p>
      <w:r>
        <w:rPr>
          <w:b/>
        </w:rPr>
        <w:t xml:space="preserve">Tulos</w:t>
      </w:r>
    </w:p>
    <w:p>
      <w:r>
        <w:t xml:space="preserve">Mitä Kendallille tapahtuu sen jälkeen?</w:t>
      </w:r>
    </w:p>
    <w:p>
      <w:r>
        <w:rPr>
          <w:b/>
        </w:rPr>
        <w:t xml:space="preserve">Esimerkki 7.4318</w:t>
      </w:r>
    </w:p>
    <w:p>
      <w:r>
        <w:t xml:space="preserve">Austin välitti Tracy-muodossa, koska he pukeutuivat toistensa näköisiksi halloweenia varten.</w:t>
      </w:r>
    </w:p>
    <w:p>
      <w:r>
        <w:rPr>
          <w:b/>
        </w:rPr>
        <w:t xml:space="preserve">Tulos</w:t>
      </w:r>
    </w:p>
    <w:p>
      <w:r>
        <w:t xml:space="preserve">Miltä Tracystä tuntuisi tämän seurauksena?</w:t>
      </w:r>
    </w:p>
    <w:p>
      <w:r>
        <w:rPr>
          <w:b/>
        </w:rPr>
        <w:t xml:space="preserve">Esimerkki 7.4319</w:t>
      </w:r>
    </w:p>
    <w:p>
      <w:r>
        <w:t xml:space="preserve">Riley säästi jokaisen dollarin, jonka he ansaitsivat tarjoilemalla paikallisessa kuppilassa.</w:t>
      </w:r>
    </w:p>
    <w:p>
      <w:r>
        <w:rPr>
          <w:b/>
        </w:rPr>
        <w:t xml:space="preserve">Tulos</w:t>
      </w:r>
    </w:p>
    <w:p>
      <w:r>
        <w:t xml:space="preserve">Mitä Rileyn on tehtävä ennen tätä?</w:t>
      </w:r>
    </w:p>
    <w:p>
      <w:r>
        <w:rPr>
          <w:b/>
        </w:rPr>
        <w:t xml:space="preserve">Esimerkki 7.4320</w:t>
      </w:r>
    </w:p>
    <w:p>
      <w:r>
        <w:t xml:space="preserve">Jan käytti Robinin lähestymistapaa siihen, miten yrityksessä voi ansaita rahaa.</w:t>
      </w:r>
    </w:p>
    <w:p>
      <w:r>
        <w:rPr>
          <w:b/>
        </w:rPr>
        <w:t xml:space="preserve">Tulos</w:t>
      </w:r>
    </w:p>
    <w:p>
      <w:r>
        <w:t xml:space="preserve">Mitä Robin haluaa tehdä seuraavaksi?</w:t>
      </w:r>
    </w:p>
    <w:p>
      <w:r>
        <w:rPr>
          <w:b/>
        </w:rPr>
        <w:t xml:space="preserve">Esimerkki 7.4321</w:t>
      </w:r>
    </w:p>
    <w:p>
      <w:r>
        <w:t xml:space="preserve">Austin antoi Sydneylle työhaastattelun, ja hänelle tarjottiin työpaikkaa.</w:t>
      </w:r>
    </w:p>
    <w:p>
      <w:r>
        <w:rPr>
          <w:b/>
        </w:rPr>
        <w:t xml:space="preserve">Tulos</w:t>
      </w:r>
    </w:p>
    <w:p>
      <w:r>
        <w:t xml:space="preserve">Miten kuvailisit Austinia?</w:t>
      </w:r>
    </w:p>
    <w:p>
      <w:r>
        <w:rPr>
          <w:b/>
        </w:rPr>
        <w:t xml:space="preserve">Esimerkki 7.4322</w:t>
      </w:r>
    </w:p>
    <w:p>
      <w:r>
        <w:t xml:space="preserve">Carson päätti suudella Tayloria kuukausien flirttailun jälkeen. Se oli täydellistä.</w:t>
      </w:r>
    </w:p>
    <w:p>
      <w:r>
        <w:rPr>
          <w:b/>
        </w:rPr>
        <w:t xml:space="preserve">Tulos</w:t>
      </w:r>
    </w:p>
    <w:p>
      <w:r>
        <w:t xml:space="preserve">Miltä Taylorista tuntuisi sen seurauksena?</w:t>
      </w:r>
    </w:p>
    <w:p>
      <w:r>
        <w:rPr>
          <w:b/>
        </w:rPr>
        <w:t xml:space="preserve">Esimerkki 7.4323</w:t>
      </w:r>
    </w:p>
    <w:p>
      <w:r>
        <w:t xml:space="preserve">Jesse ulkoilutti Addisonin koiraa, koska tämä oli lomalla.</w:t>
      </w:r>
    </w:p>
    <w:p>
      <w:r>
        <w:rPr>
          <w:b/>
        </w:rPr>
        <w:t xml:space="preserve">Tulos</w:t>
      </w:r>
    </w:p>
    <w:p>
      <w:r>
        <w:t xml:space="preserve">Mitä Addison haluaa tehdä seuraavaksi?</w:t>
      </w:r>
    </w:p>
    <w:p>
      <w:r>
        <w:rPr>
          <w:b/>
        </w:rPr>
        <w:t xml:space="preserve">Esimerkki 7.4324</w:t>
      </w:r>
    </w:p>
    <w:p>
      <w:r>
        <w:t xml:space="preserve">Casey näki Aubreyn varastavan kaupasta ja soitti Aubreyn vanhemmille.</w:t>
      </w:r>
    </w:p>
    <w:p>
      <w:r>
        <w:rPr>
          <w:b/>
        </w:rPr>
        <w:t xml:space="preserve">Tulos</w:t>
      </w:r>
    </w:p>
    <w:p>
      <w:r>
        <w:t xml:space="preserve">Miltä Caseystä tuntuisi sen jälkeen?</w:t>
      </w:r>
    </w:p>
    <w:p>
      <w:r>
        <w:rPr>
          <w:b/>
        </w:rPr>
        <w:t xml:space="preserve">Esimerkki 7.4325</w:t>
      </w:r>
    </w:p>
    <w:p>
      <w:r>
        <w:t xml:space="preserve">Riley teki kovasti töitä tehdäkseen olonsa mukavaksi ja asensi kellariin television, sohvan ja surround-äänentoistojärjestelmän.</w:t>
      </w:r>
    </w:p>
    <w:p>
      <w:r>
        <w:rPr>
          <w:b/>
        </w:rPr>
        <w:t xml:space="preserve">Tulos</w:t>
      </w:r>
    </w:p>
    <w:p>
      <w:r>
        <w:t xml:space="preserve">Miksi Riley teki näin?</w:t>
      </w:r>
    </w:p>
    <w:p>
      <w:r>
        <w:rPr>
          <w:b/>
        </w:rPr>
        <w:t xml:space="preserve">Esimerkki 7.4326</w:t>
      </w:r>
    </w:p>
    <w:p>
      <w:r>
        <w:t xml:space="preserve">Robin antoi Carsonin selittää vanhemmilleen, mitä koulussa oli tapahtunut.</w:t>
      </w:r>
    </w:p>
    <w:p>
      <w:r>
        <w:rPr>
          <w:b/>
        </w:rPr>
        <w:t xml:space="preserve">Tulos</w:t>
      </w:r>
    </w:p>
    <w:p>
      <w:r>
        <w:t xml:space="preserve">Mitä Robinin on tehtävä ennen tätä?</w:t>
      </w:r>
    </w:p>
    <w:p>
      <w:r>
        <w:rPr>
          <w:b/>
        </w:rPr>
        <w:t xml:space="preserve">Esimerkki 7.4327</w:t>
      </w:r>
    </w:p>
    <w:p>
      <w:r>
        <w:t xml:space="preserve">Quinn-soittaja ja Remy heiluttivat häntä, ja hän nauroi ja pyysi lisää.</w:t>
      </w:r>
    </w:p>
    <w:p>
      <w:r>
        <w:rPr>
          <w:b/>
        </w:rPr>
        <w:t xml:space="preserve">Tulos</w:t>
      </w:r>
    </w:p>
    <w:p>
      <w:r>
        <w:t xml:space="preserve">Mitä Quinn haluaa tehdä seuraavaksi?</w:t>
      </w:r>
    </w:p>
    <w:p>
      <w:r>
        <w:rPr>
          <w:b/>
        </w:rPr>
        <w:t xml:space="preserve">Esimerkki 7.4328</w:t>
      </w:r>
    </w:p>
    <w:p>
      <w:r>
        <w:t xml:space="preserve">Cameron väistyi hevosten tieltä.</w:t>
      </w:r>
    </w:p>
    <w:p>
      <w:r>
        <w:rPr>
          <w:b/>
        </w:rPr>
        <w:t xml:space="preserve">Tulos</w:t>
      </w:r>
    </w:p>
    <w:p>
      <w:r>
        <w:t xml:space="preserve">Mitä Cameron haluaa tehdä seuraavaksi?</w:t>
      </w:r>
    </w:p>
    <w:p>
      <w:r>
        <w:rPr>
          <w:b/>
        </w:rPr>
        <w:t xml:space="preserve">Esimerkki 7.4329</w:t>
      </w:r>
    </w:p>
    <w:p>
      <w:r>
        <w:t xml:space="preserve">Austin antoi lukija Leelle idean, koska hän halusi auttaa.</w:t>
      </w:r>
    </w:p>
    <w:p>
      <w:r>
        <w:rPr>
          <w:b/>
        </w:rPr>
        <w:t xml:space="preserve">Tulos</w:t>
      </w:r>
    </w:p>
    <w:p>
      <w:r>
        <w:t xml:space="preserve">Miltä Leestä tuntuisi sen seurauksena?</w:t>
      </w:r>
    </w:p>
    <w:p>
      <w:r>
        <w:rPr>
          <w:b/>
        </w:rPr>
        <w:t xml:space="preserve">Esimerkki 7.4330</w:t>
      </w:r>
    </w:p>
    <w:p>
      <w:r>
        <w:t xml:space="preserve">Aubrey vaihtoi usein hiustensa väriä, koska hän ei osannut päättää, mistä väristä hän piti eniten.</w:t>
      </w:r>
    </w:p>
    <w:p>
      <w:r>
        <w:rPr>
          <w:b/>
        </w:rPr>
        <w:t xml:space="preserve">Tulos</w:t>
      </w:r>
    </w:p>
    <w:p>
      <w:r>
        <w:t xml:space="preserve">Miten kuvailisit Aubreytä?</w:t>
      </w:r>
    </w:p>
    <w:p>
      <w:r>
        <w:rPr>
          <w:b/>
        </w:rPr>
        <w:t xml:space="preserve">Esimerkki 7.4331</w:t>
      </w:r>
    </w:p>
    <w:p>
      <w:r>
        <w:t xml:space="preserve">Alex otti syliinsä Caseyn, joka oli hänen pitkäaikainen tyttöystävänsä ja kumppaninsa, jotka olivat juuri palanneet yhteen.</w:t>
      </w:r>
    </w:p>
    <w:p>
      <w:r>
        <w:rPr>
          <w:b/>
        </w:rPr>
        <w:t xml:space="preserve">Tulos</w:t>
      </w:r>
    </w:p>
    <w:p>
      <w:r>
        <w:t xml:space="preserve">Miksi Alex teki näin?</w:t>
      </w:r>
    </w:p>
    <w:p>
      <w:r>
        <w:rPr>
          <w:b/>
        </w:rPr>
        <w:t xml:space="preserve">Esimerkki 7.4332</w:t>
      </w:r>
    </w:p>
    <w:p>
      <w:r>
        <w:t xml:space="preserve">Bailey oli jättänyt kaikki lelunsa ulos, ja heidän huoneensa oli sotkuinen.</w:t>
      </w:r>
    </w:p>
    <w:p>
      <w:r>
        <w:rPr>
          <w:b/>
        </w:rPr>
        <w:t xml:space="preserve">Tulos</w:t>
      </w:r>
    </w:p>
    <w:p>
      <w:r>
        <w:t xml:space="preserve">Mitä muut haluavat tehdä seuraavaksi?</w:t>
      </w:r>
    </w:p>
    <w:p>
      <w:r>
        <w:rPr>
          <w:b/>
        </w:rPr>
        <w:t xml:space="preserve">Esimerkki 7.4333</w:t>
      </w:r>
    </w:p>
    <w:p>
      <w:r>
        <w:t xml:space="preserve">Carson kieltäytyi musiikista ja lähti sen sijaan yliopistoon.</w:t>
      </w:r>
    </w:p>
    <w:p>
      <w:r>
        <w:rPr>
          <w:b/>
        </w:rPr>
        <w:t xml:space="preserve">Tulos</w:t>
      </w:r>
    </w:p>
    <w:p>
      <w:r>
        <w:t xml:space="preserve">Miten kuvailisit Carsonia?</w:t>
      </w:r>
    </w:p>
    <w:p>
      <w:r>
        <w:rPr>
          <w:b/>
        </w:rPr>
        <w:t xml:space="preserve">Esimerkki 7.4334</w:t>
      </w:r>
    </w:p>
    <w:p>
      <w:r>
        <w:t xml:space="preserve">Kai antoi Ashille leipää ja tavaraa leipomosta voileivän tekemistä varten.</w:t>
      </w:r>
    </w:p>
    <w:p>
      <w:r>
        <w:rPr>
          <w:b/>
        </w:rPr>
        <w:t xml:space="preserve">Tulos</w:t>
      </w:r>
    </w:p>
    <w:p>
      <w:r>
        <w:t xml:space="preserve">Miltä Ashista tuntuisi sen seurauksena?</w:t>
      </w:r>
    </w:p>
    <w:p>
      <w:r>
        <w:rPr>
          <w:b/>
        </w:rPr>
        <w:t xml:space="preserve">Esimerkki 7.4335</w:t>
      </w:r>
    </w:p>
    <w:p>
      <w:r>
        <w:t xml:space="preserve">Carson poltti piippuaan, mutta vain ulkona pihalla.</w:t>
      </w:r>
    </w:p>
    <w:p>
      <w:r>
        <w:rPr>
          <w:b/>
        </w:rPr>
        <w:t xml:space="preserve">Tulos</w:t>
      </w:r>
    </w:p>
    <w:p>
      <w:r>
        <w:t xml:space="preserve">Miksi Carson teki näin?</w:t>
      </w:r>
    </w:p>
    <w:p>
      <w:r>
        <w:rPr>
          <w:b/>
        </w:rPr>
        <w:t xml:space="preserve">Esimerkki 7.4336</w:t>
      </w:r>
    </w:p>
    <w:p>
      <w:r>
        <w:t xml:space="preserve">Kendallille vedettiin hampaat hammaslääkärissä ja hänellä oli kipuja.</w:t>
      </w:r>
    </w:p>
    <w:p>
      <w:r>
        <w:rPr>
          <w:b/>
        </w:rPr>
        <w:t xml:space="preserve">Tulos</w:t>
      </w:r>
    </w:p>
    <w:p>
      <w:r>
        <w:t xml:space="preserve">Miltä toisista tuntuisi sen seurauksena?</w:t>
      </w:r>
    </w:p>
    <w:p>
      <w:r>
        <w:rPr>
          <w:b/>
        </w:rPr>
        <w:t xml:space="preserve">Esimerkki 7.4337</w:t>
      </w:r>
    </w:p>
    <w:p>
      <w:r>
        <w:t xml:space="preserve">Jordanista tuli viimeinen pelaaja korkeiden panosten taktisessa paintball-turnauksessa.</w:t>
      </w:r>
    </w:p>
    <w:p>
      <w:r>
        <w:rPr>
          <w:b/>
        </w:rPr>
        <w:t xml:space="preserve">Tulos</w:t>
      </w:r>
    </w:p>
    <w:p>
      <w:r>
        <w:t xml:space="preserve">Miten kuvailisit Jordaniaa?</w:t>
      </w:r>
    </w:p>
    <w:p>
      <w:r>
        <w:rPr>
          <w:b/>
        </w:rPr>
        <w:t xml:space="preserve">Esimerkki 7.4338</w:t>
      </w:r>
    </w:p>
    <w:p>
      <w:r>
        <w:t xml:space="preserve">Cameron menetti ystävänsä sodassa ja tuli myös hyvin surulliseksi.</w:t>
      </w:r>
    </w:p>
    <w:p>
      <w:r>
        <w:rPr>
          <w:b/>
        </w:rPr>
        <w:t xml:space="preserve">Tulos</w:t>
      </w:r>
    </w:p>
    <w:p>
      <w:r>
        <w:t xml:space="preserve">Mitä muille tapahtuu?</w:t>
      </w:r>
    </w:p>
    <w:p>
      <w:r>
        <w:rPr>
          <w:b/>
        </w:rPr>
        <w:t xml:space="preserve">Esimerkki 7.4339</w:t>
      </w:r>
    </w:p>
    <w:p>
      <w:r>
        <w:t xml:space="preserve">Robin vastasi asiakkaiden tarpeisiin joka päivä, ja pian hänestä tuli kuukauden työntekijä.</w:t>
      </w:r>
    </w:p>
    <w:p>
      <w:r>
        <w:rPr>
          <w:b/>
        </w:rPr>
        <w:t xml:space="preserve">Tulos</w:t>
      </w:r>
    </w:p>
    <w:p>
      <w:r>
        <w:t xml:space="preserve">Mitä Robin haluaa tehdä seuraavaksi?</w:t>
      </w:r>
    </w:p>
    <w:p>
      <w:r>
        <w:rPr>
          <w:b/>
        </w:rPr>
        <w:t xml:space="preserve">Esimerkki 7.4340</w:t>
      </w:r>
    </w:p>
    <w:p>
      <w:r>
        <w:t xml:space="preserve">Remy tiesi, ettei Ashilla ollut kokemusta telttailusta, joten he pystyttivät Ashin teltan.</w:t>
      </w:r>
    </w:p>
    <w:p>
      <w:r>
        <w:rPr>
          <w:b/>
        </w:rPr>
        <w:t xml:space="preserve">Tulos</w:t>
      </w:r>
    </w:p>
    <w:p>
      <w:r>
        <w:t xml:space="preserve">Mitä Ash haluaa tehdä seuraavaksi?</w:t>
      </w:r>
    </w:p>
    <w:p>
      <w:r>
        <w:rPr>
          <w:b/>
        </w:rPr>
        <w:t xml:space="preserve">Esimerkki 7.4341</w:t>
      </w:r>
    </w:p>
    <w:p>
      <w:r>
        <w:t xml:space="preserve">Jesse ja Sasha olivat Jessen huoneessa, kun Jesse auttoi Sashaa riisumaan takkinsa.</w:t>
      </w:r>
    </w:p>
    <w:p>
      <w:r>
        <w:rPr>
          <w:b/>
        </w:rPr>
        <w:t xml:space="preserve">Tulos</w:t>
      </w:r>
    </w:p>
    <w:p>
      <w:r>
        <w:t xml:space="preserve">Mitä Jesselle tapahtuu seuraavaksi?</w:t>
      </w:r>
    </w:p>
    <w:p>
      <w:r>
        <w:rPr>
          <w:b/>
        </w:rPr>
        <w:t xml:space="preserve">Esimerkki 7.4342</w:t>
      </w:r>
    </w:p>
    <w:p>
      <w:r>
        <w:t xml:space="preserve">Robin heilauttaa auton oven auki heidän saavuttuaan kaupungin uuteen ostoskeskukseen.</w:t>
      </w:r>
    </w:p>
    <w:p>
      <w:r>
        <w:rPr>
          <w:b/>
        </w:rPr>
        <w:t xml:space="preserve">Tulos</w:t>
      </w:r>
    </w:p>
    <w:p>
      <w:r>
        <w:t xml:space="preserve">Mitä Robinin on tehtävä ennen tätä?</w:t>
      </w:r>
    </w:p>
    <w:p>
      <w:r>
        <w:rPr>
          <w:b/>
        </w:rPr>
        <w:t xml:space="preserve">Esimerkki 7.4343</w:t>
      </w:r>
    </w:p>
    <w:p>
      <w:r>
        <w:t xml:space="preserve">Quinn sai juuri ylennyksen.  He muuttivat uuteen ja suurempaan taloon.</w:t>
      </w:r>
    </w:p>
    <w:p>
      <w:r>
        <w:rPr>
          <w:b/>
        </w:rPr>
        <w:t xml:space="preserve">Tulos</w:t>
      </w:r>
    </w:p>
    <w:p>
      <w:r>
        <w:t xml:space="preserve">Mitä Quinn haluaa tehdä seuraavaksi?</w:t>
      </w:r>
    </w:p>
    <w:p>
      <w:r>
        <w:rPr>
          <w:b/>
        </w:rPr>
        <w:t xml:space="preserve">Esimerkki 7.4344</w:t>
      </w:r>
    </w:p>
    <w:p>
      <w:r>
        <w:t xml:space="preserve">Casey pureskeli pentua, koska se luuli sitä lehmäksi.</w:t>
      </w:r>
    </w:p>
    <w:p>
      <w:r>
        <w:rPr>
          <w:b/>
        </w:rPr>
        <w:t xml:space="preserve">Tulos</w:t>
      </w:r>
    </w:p>
    <w:p>
      <w:r>
        <w:t xml:space="preserve">Miltä Caseystä tuntuisi sen jälkeen?</w:t>
      </w:r>
    </w:p>
    <w:p>
      <w:r>
        <w:rPr>
          <w:b/>
        </w:rPr>
        <w:t xml:space="preserve">Esimerkki 7.4345</w:t>
      </w:r>
    </w:p>
    <w:p>
      <w:r>
        <w:t xml:space="preserve">Kun Taylor polvistui rukoilemaan, Taylor sai viestin Herralta.</w:t>
      </w:r>
    </w:p>
    <w:p>
      <w:r>
        <w:rPr>
          <w:b/>
        </w:rPr>
        <w:t xml:space="preserve">Tulos</w:t>
      </w:r>
    </w:p>
    <w:p>
      <w:r>
        <w:t xml:space="preserve">Mitä Taylor haluaa tehdä seuraavaksi?</w:t>
      </w:r>
    </w:p>
    <w:p>
      <w:r>
        <w:rPr>
          <w:b/>
        </w:rPr>
        <w:t xml:space="preserve">Esimerkki 7.4346</w:t>
      </w:r>
    </w:p>
    <w:p>
      <w:r>
        <w:t xml:space="preserve">Cameron päätti ajaa pois, kun Riley katseli heitä.</w:t>
      </w:r>
    </w:p>
    <w:p>
      <w:r>
        <w:rPr>
          <w:b/>
        </w:rPr>
        <w:t xml:space="preserve">Tulos</w:t>
      </w:r>
    </w:p>
    <w:p>
      <w:r>
        <w:t xml:space="preserve">Miltä Cameronista tuntuisi sen jälkeen?</w:t>
      </w:r>
    </w:p>
    <w:p>
      <w:r>
        <w:rPr>
          <w:b/>
        </w:rPr>
        <w:t xml:space="preserve">Esimerkki 7.4347</w:t>
      </w:r>
    </w:p>
    <w:p>
      <w:r>
        <w:t xml:space="preserve">Addison näytti Sashalle, miten voimisteluliike tehdään. Addison nosti Sashan käsiä.</w:t>
      </w:r>
    </w:p>
    <w:p>
      <w:r>
        <w:rPr>
          <w:b/>
        </w:rPr>
        <w:t xml:space="preserve">Tulos</w:t>
      </w:r>
    </w:p>
    <w:p>
      <w:r>
        <w:t xml:space="preserve">Mitä Addisonin on tehtävä ennen tätä?</w:t>
      </w:r>
    </w:p>
    <w:p>
      <w:r>
        <w:rPr>
          <w:b/>
        </w:rPr>
        <w:t xml:space="preserve">Esimerkki 7.4348</w:t>
      </w:r>
    </w:p>
    <w:p>
      <w:r>
        <w:t xml:space="preserve">Addison odotti, että Sasha luki kohdan, ennen kuin odotti vastausta.</w:t>
      </w:r>
    </w:p>
    <w:p>
      <w:r>
        <w:rPr>
          <w:b/>
        </w:rPr>
        <w:t xml:space="preserve">Tulos</w:t>
      </w:r>
    </w:p>
    <w:p>
      <w:r>
        <w:t xml:space="preserve">Miten kuvailisit Addisonia?</w:t>
      </w:r>
    </w:p>
    <w:p>
      <w:r>
        <w:rPr>
          <w:b/>
        </w:rPr>
        <w:t xml:space="preserve">Esimerkki 7.4349</w:t>
      </w:r>
    </w:p>
    <w:p>
      <w:r>
        <w:t xml:space="preserve">Riley oli kavereidensa paras ystävä, ja hänellä oli hyvä sydän.</w:t>
      </w:r>
    </w:p>
    <w:p>
      <w:r>
        <w:rPr>
          <w:b/>
        </w:rPr>
        <w:t xml:space="preserve">Tulos</w:t>
      </w:r>
    </w:p>
    <w:p>
      <w:r>
        <w:t xml:space="preserve">Mitä Riley haluaa tehdä seuraavaksi?</w:t>
      </w:r>
    </w:p>
    <w:p>
      <w:r>
        <w:rPr>
          <w:b/>
        </w:rPr>
        <w:t xml:space="preserve">Esimerkki 7.4350</w:t>
      </w:r>
    </w:p>
    <w:p>
      <w:r>
        <w:t xml:space="preserve">Riley itki sen jälkeen, kun Jesse oli sanonut jotain.</w:t>
      </w:r>
    </w:p>
    <w:p>
      <w:r>
        <w:rPr>
          <w:b/>
        </w:rPr>
        <w:t xml:space="preserve">Tulos</w:t>
      </w:r>
    </w:p>
    <w:p>
      <w:r>
        <w:t xml:space="preserve">Mitä Jesse sanoi?</w:t>
      </w:r>
    </w:p>
    <w:p>
      <w:r>
        <w:rPr>
          <w:b/>
        </w:rPr>
        <w:t xml:space="preserve">Esimerkki 7.4351</w:t>
      </w:r>
    </w:p>
    <w:p>
      <w:r>
        <w:t xml:space="preserve">Carson tapasi jonkun uuden siirryttyään eteenpäin rikkoutuneesta suhteestaan.</w:t>
      </w:r>
    </w:p>
    <w:p>
      <w:r>
        <w:rPr>
          <w:b/>
        </w:rPr>
        <w:t xml:space="preserve">Tulos</w:t>
      </w:r>
    </w:p>
    <w:p>
      <w:r>
        <w:t xml:space="preserve">Mitä Carsonille tapahtuu?</w:t>
      </w:r>
    </w:p>
    <w:p>
      <w:r>
        <w:rPr>
          <w:b/>
        </w:rPr>
        <w:t xml:space="preserve">Esimerkki 7.4352</w:t>
      </w:r>
    </w:p>
    <w:p>
      <w:r>
        <w:t xml:space="preserve">Jordan juoksi nopeasti kauppaan hakemaan donitseja.</w:t>
      </w:r>
    </w:p>
    <w:p>
      <w:r>
        <w:rPr>
          <w:b/>
        </w:rPr>
        <w:t xml:space="preserve">Tulos</w:t>
      </w:r>
    </w:p>
    <w:p>
      <w:r>
        <w:t xml:space="preserve">Miten kuvailisit Jordaniaa?</w:t>
      </w:r>
    </w:p>
    <w:p>
      <w:r>
        <w:rPr>
          <w:b/>
        </w:rPr>
        <w:t xml:space="preserve">Esimerkki 7.4353</w:t>
      </w:r>
    </w:p>
    <w:p>
      <w:r>
        <w:t xml:space="preserve">Kaikkien heidän ystäviensä kanssa järjestetyissä juhlissa Jesse piti hauskaa.</w:t>
      </w:r>
    </w:p>
    <w:p>
      <w:r>
        <w:rPr>
          <w:b/>
        </w:rPr>
        <w:t xml:space="preserve">Tulos</w:t>
      </w:r>
    </w:p>
    <w:p>
      <w:r>
        <w:t xml:space="preserve">Miten kuvailisit Jesseä?</w:t>
      </w:r>
    </w:p>
    <w:p>
      <w:r>
        <w:rPr>
          <w:b/>
        </w:rPr>
        <w:t xml:space="preserve">Esimerkki 7.4354</w:t>
      </w:r>
    </w:p>
    <w:p>
      <w:r>
        <w:t xml:space="preserve">Austin siirsi Jordanin auton tieltä tien sivuun.</w:t>
      </w:r>
    </w:p>
    <w:p>
      <w:r>
        <w:rPr>
          <w:b/>
        </w:rPr>
        <w:t xml:space="preserve">Tulos</w:t>
      </w:r>
    </w:p>
    <w:p>
      <w:r>
        <w:t xml:space="preserve">Mitä Austin haluaa tehdä seuraavaksi?</w:t>
      </w:r>
    </w:p>
    <w:p>
      <w:r>
        <w:rPr>
          <w:b/>
        </w:rPr>
        <w:t xml:space="preserve">Esimerkki 7.4355</w:t>
      </w:r>
    </w:p>
    <w:p>
      <w:r>
        <w:t xml:space="preserve">Carson heitti vettä Kendallin kasvoille herättääkseen heidät ja valmistautuakseen.</w:t>
      </w:r>
    </w:p>
    <w:p>
      <w:r>
        <w:rPr>
          <w:b/>
        </w:rPr>
        <w:t xml:space="preserve">Tulos</w:t>
      </w:r>
    </w:p>
    <w:p>
      <w:r>
        <w:t xml:space="preserve">Mitä Kendall haluaa tehdä seuraavaksi?</w:t>
      </w:r>
    </w:p>
    <w:p>
      <w:r>
        <w:rPr>
          <w:b/>
        </w:rPr>
        <w:t xml:space="preserve">Esimerkki 7.4356</w:t>
      </w:r>
    </w:p>
    <w:p>
      <w:r>
        <w:t xml:space="preserve">Jordan opetti taidetta kouluissa taideopettajana.</w:t>
      </w:r>
    </w:p>
    <w:p>
      <w:r>
        <w:rPr>
          <w:b/>
        </w:rPr>
        <w:t xml:space="preserve">Tulos</w:t>
      </w:r>
    </w:p>
    <w:p>
      <w:r>
        <w:t xml:space="preserve">Mitä Jordan haluaa tehdä seuraavaksi?</w:t>
      </w:r>
    </w:p>
    <w:p>
      <w:r>
        <w:rPr>
          <w:b/>
        </w:rPr>
        <w:t xml:space="preserve">Esimerkki 7.4357</w:t>
      </w:r>
    </w:p>
    <w:p>
      <w:r>
        <w:t xml:space="preserve">Quinnillä oli varaa jokaiseen mukavaan ateriaan saatuaan huomattavan palkankorotuksen töissä.</w:t>
      </w:r>
    </w:p>
    <w:p>
      <w:r>
        <w:rPr>
          <w:b/>
        </w:rPr>
        <w:t xml:space="preserve">Tulos</w:t>
      </w:r>
    </w:p>
    <w:p>
      <w:r>
        <w:t xml:space="preserve">Mitä Quinnin on tehtävä ennen tätä?</w:t>
      </w:r>
    </w:p>
    <w:p>
      <w:r>
        <w:rPr>
          <w:b/>
        </w:rPr>
        <w:t xml:space="preserve">Esimerkki 7.4358</w:t>
      </w:r>
    </w:p>
    <w:p>
      <w:r>
        <w:t xml:space="preserve">Alexilla on autismi, ja hän on aina huomannut, että he ovat hyvin tarkkoja tietyistä yksityiskohdista, joten he ovat aina hyvin varovaisia.</w:t>
      </w:r>
    </w:p>
    <w:p>
      <w:r>
        <w:rPr>
          <w:b/>
        </w:rPr>
        <w:t xml:space="preserve">Tulos</w:t>
      </w:r>
    </w:p>
    <w:p>
      <w:r>
        <w:t xml:space="preserve">Miten kuvailisit Alexia?</w:t>
      </w:r>
    </w:p>
    <w:p>
      <w:r>
        <w:rPr>
          <w:b/>
        </w:rPr>
        <w:t xml:space="preserve">Esimerkki 7.4359</w:t>
      </w:r>
    </w:p>
    <w:p>
      <w:r>
        <w:t xml:space="preserve">Bailey viilsi kätensä nyrkkeilyottelussa koulussa, ja Riley auttoi häntä sitomaan ne.</w:t>
      </w:r>
    </w:p>
    <w:p>
      <w:r>
        <w:rPr>
          <w:b/>
        </w:rPr>
        <w:t xml:space="preserve">Tulos</w:t>
      </w:r>
    </w:p>
    <w:p>
      <w:r>
        <w:t xml:space="preserve">Mitä Bailey haluaa tehdä seuraavaksi?</w:t>
      </w:r>
    </w:p>
    <w:p>
      <w:r>
        <w:rPr>
          <w:b/>
        </w:rPr>
        <w:t xml:space="preserve">Esimerkki 7.4360</w:t>
      </w:r>
    </w:p>
    <w:p>
      <w:r>
        <w:t xml:space="preserve">Robin määritteli oman kohtalonsa, kun hän päätti lopettaa syöpähoidon.</w:t>
      </w:r>
    </w:p>
    <w:p>
      <w:r>
        <w:rPr>
          <w:b/>
        </w:rPr>
        <w:t xml:space="preserve">Tulos</w:t>
      </w:r>
    </w:p>
    <w:p>
      <w:r>
        <w:t xml:space="preserve">Mitä muut haluavat tehdä seuraavaksi?</w:t>
      </w:r>
    </w:p>
    <w:p>
      <w:r>
        <w:rPr>
          <w:b/>
        </w:rPr>
        <w:t xml:space="preserve">Esimerkki 7.4361</w:t>
      </w:r>
    </w:p>
    <w:p>
      <w:r>
        <w:t xml:space="preserve">Jordan rakasti valokuvausta ja halusi hankkia uudet laitteet.</w:t>
      </w:r>
    </w:p>
    <w:p>
      <w:r>
        <w:rPr>
          <w:b/>
        </w:rPr>
        <w:t xml:space="preserve">Tulos</w:t>
      </w:r>
    </w:p>
    <w:p>
      <w:r>
        <w:t xml:space="preserve">Mitä Jordan haluaa tehdä seuraavaksi?</w:t>
      </w:r>
    </w:p>
    <w:p>
      <w:r>
        <w:rPr>
          <w:b/>
        </w:rPr>
        <w:t xml:space="preserve">Esimerkki 7.4362</w:t>
      </w:r>
    </w:p>
    <w:p>
      <w:r>
        <w:t xml:space="preserve">Robin jätti ruokaa takapihan eläimille nautittavaksi.</w:t>
      </w:r>
    </w:p>
    <w:p>
      <w:r>
        <w:rPr>
          <w:b/>
        </w:rPr>
        <w:t xml:space="preserve">Tulos</w:t>
      </w:r>
    </w:p>
    <w:p>
      <w:r>
        <w:t xml:space="preserve">Mitä Robin haluaa tehdä seuraavaksi?</w:t>
      </w:r>
    </w:p>
    <w:p>
      <w:r>
        <w:rPr>
          <w:b/>
        </w:rPr>
        <w:t xml:space="preserve">Esimerkki 7.4363</w:t>
      </w:r>
    </w:p>
    <w:p>
      <w:r>
        <w:t xml:space="preserve">Oli Bobin ensimmäinen syntymäpäivä, joten Quinn teki Bobille kakkuja.</w:t>
      </w:r>
    </w:p>
    <w:p>
      <w:r>
        <w:rPr>
          <w:b/>
        </w:rPr>
        <w:t xml:space="preserve">Tulos</w:t>
      </w:r>
    </w:p>
    <w:p>
      <w:r>
        <w:t xml:space="preserve">Miten kuvailisit Quinniä?</w:t>
      </w:r>
    </w:p>
    <w:p>
      <w:r>
        <w:rPr>
          <w:b/>
        </w:rPr>
        <w:t xml:space="preserve">Esimerkki 7.4364</w:t>
      </w:r>
    </w:p>
    <w:p>
      <w:r>
        <w:t xml:space="preserve">Riley tarkasteli Jessen koepaperia tarkkaavaisin silmin varmistaakseen tarkan arvosanan.</w:t>
      </w:r>
    </w:p>
    <w:p>
      <w:r>
        <w:rPr>
          <w:b/>
        </w:rPr>
        <w:t xml:space="preserve">Tulos</w:t>
      </w:r>
    </w:p>
    <w:p>
      <w:r>
        <w:t xml:space="preserve">Mitä Jesse haluaa tehdä seuraavaksi?</w:t>
      </w:r>
    </w:p>
    <w:p>
      <w:r>
        <w:rPr>
          <w:b/>
        </w:rPr>
        <w:t xml:space="preserve">Esimerkki 7.4365</w:t>
      </w:r>
    </w:p>
    <w:p>
      <w:r>
        <w:t xml:space="preserve">Kendall oli kuumassa ja kosteassa ympäristössä elettyään koko elämänsä kylmässä.</w:t>
      </w:r>
    </w:p>
    <w:p>
      <w:r>
        <w:rPr>
          <w:b/>
        </w:rPr>
        <w:t xml:space="preserve">Tulos</w:t>
      </w:r>
    </w:p>
    <w:p>
      <w:r>
        <w:t xml:space="preserve">Miltä Kendallista tuntuisi sen jälkeen?</w:t>
      </w:r>
    </w:p>
    <w:p>
      <w:r>
        <w:rPr>
          <w:b/>
        </w:rPr>
        <w:t xml:space="preserve">Esimerkki 7.4366</w:t>
      </w:r>
    </w:p>
    <w:p>
      <w:r>
        <w:t xml:space="preserve">Casey näki oppilaan kiusaavan toista oppilasta, joten Casey lähetti oppilaan kotiin erotettuna tutkimusten ajaksi.</w:t>
      </w:r>
    </w:p>
    <w:p>
      <w:r>
        <w:rPr>
          <w:b/>
        </w:rPr>
        <w:t xml:space="preserve">Tulos</w:t>
      </w:r>
    </w:p>
    <w:p>
      <w:r>
        <w:t xml:space="preserve">Mitä Caseyn on tehtävä ennen tätä?</w:t>
      </w:r>
    </w:p>
    <w:p>
      <w:r>
        <w:rPr>
          <w:b/>
        </w:rPr>
        <w:t xml:space="preserve">Esimerkki 7.4367</w:t>
      </w:r>
    </w:p>
    <w:p>
      <w:r>
        <w:t xml:space="preserve">Jesse söi ja joi muutama tunti sitten. Hän ei pysty tekemään sitä verikoetta tänään.</w:t>
      </w:r>
    </w:p>
    <w:p>
      <w:r>
        <w:rPr>
          <w:b/>
        </w:rPr>
        <w:t xml:space="preserve">Tulos</w:t>
      </w:r>
    </w:p>
    <w:p>
      <w:r>
        <w:t xml:space="preserve">Mitä Jessen on tehtävä ennen tätä?</w:t>
      </w:r>
    </w:p>
    <w:p>
      <w:r>
        <w:rPr>
          <w:b/>
        </w:rPr>
        <w:t xml:space="preserve">Esimerkki 7.4368</w:t>
      </w:r>
    </w:p>
    <w:p>
      <w:r>
        <w:t xml:space="preserve">Aubrey ei tavannut ketään puistossa, vaikka hän oli sopinut tapaamisen sinne ilmiantajan kanssa.</w:t>
      </w:r>
    </w:p>
    <w:p>
      <w:r>
        <w:rPr>
          <w:b/>
        </w:rPr>
        <w:t xml:space="preserve">Tulos</w:t>
      </w:r>
    </w:p>
    <w:p>
      <w:r>
        <w:t xml:space="preserve">Mitä informantti haluaa tehdä seuraavaksi?</w:t>
      </w:r>
    </w:p>
    <w:p>
      <w:r>
        <w:rPr>
          <w:b/>
        </w:rPr>
        <w:t xml:space="preserve">Esimerkki 7.4369</w:t>
      </w:r>
    </w:p>
    <w:p>
      <w:r>
        <w:t xml:space="preserve">Toiset kuulevat, että Ash kävi heidän luonaan. Ash kävi serkkunsa luona sen sijaan.</w:t>
      </w:r>
    </w:p>
    <w:p>
      <w:r>
        <w:rPr>
          <w:b/>
        </w:rPr>
        <w:t xml:space="preserve">Tulos</w:t>
      </w:r>
    </w:p>
    <w:p>
      <w:r>
        <w:t xml:space="preserve">Miltä Muista tuntuisi sen seurauksena?</w:t>
      </w:r>
    </w:p>
    <w:p>
      <w:r>
        <w:rPr>
          <w:b/>
        </w:rPr>
        <w:t xml:space="preserve">Esimerkki 7.4370</w:t>
      </w:r>
    </w:p>
    <w:p>
      <w:r>
        <w:t xml:space="preserve">Aubrey leikki mudassa ja likautti uuden paitansa.</w:t>
      </w:r>
    </w:p>
    <w:p>
      <w:r>
        <w:rPr>
          <w:b/>
        </w:rPr>
        <w:t xml:space="preserve">Tulos</w:t>
      </w:r>
    </w:p>
    <w:p>
      <w:r>
        <w:t xml:space="preserve">Mitä Aubrey haluaa tehdä seuraavaksi?</w:t>
      </w:r>
    </w:p>
    <w:p>
      <w:r>
        <w:rPr>
          <w:b/>
        </w:rPr>
        <w:t xml:space="preserve">Esimerkki 7.4371</w:t>
      </w:r>
    </w:p>
    <w:p>
      <w:r>
        <w:t xml:space="preserve">Robin soitti Austinin työpaikalle saadakseen heiltä tietoa tapahtumasta.</w:t>
      </w:r>
    </w:p>
    <w:p>
      <w:r>
        <w:rPr>
          <w:b/>
        </w:rPr>
        <w:t xml:space="preserve">Tulos</w:t>
      </w:r>
    </w:p>
    <w:p>
      <w:r>
        <w:t xml:space="preserve">Mitä Austin haluaa tehdä seuraavaksi?</w:t>
      </w:r>
    </w:p>
    <w:p>
      <w:r>
        <w:rPr>
          <w:b/>
        </w:rPr>
        <w:t xml:space="preserve">Esimerkki 7.4372</w:t>
      </w:r>
    </w:p>
    <w:p>
      <w:r>
        <w:t xml:space="preserve">Aubrey päätti, että hänen lapsensa oli aika oppia hallitsemaan raha-asioita, joten Aubrey antoi lapselle viikkorahaa.</w:t>
      </w:r>
    </w:p>
    <w:p>
      <w:r>
        <w:rPr>
          <w:b/>
        </w:rPr>
        <w:t xml:space="preserve">Tulos</w:t>
      </w:r>
    </w:p>
    <w:p>
      <w:r>
        <w:t xml:space="preserve">Miksi Aubrey teki tämän?</w:t>
      </w:r>
    </w:p>
    <w:p>
      <w:r>
        <w:rPr>
          <w:b/>
        </w:rPr>
        <w:t xml:space="preserve">Esimerkki 7.4373</w:t>
      </w:r>
    </w:p>
    <w:p>
      <w:r>
        <w:t xml:space="preserve">Kai nappasi Carsonin työkalut ja laittoi ne pois Carsonia varten, kun heidän oli lähdettävä kiireesti.</w:t>
      </w:r>
    </w:p>
    <w:p>
      <w:r>
        <w:rPr>
          <w:b/>
        </w:rPr>
        <w:t xml:space="preserve">Tulos</w:t>
      </w:r>
    </w:p>
    <w:p>
      <w:r>
        <w:t xml:space="preserve">Mitä Kai haluaa tehdä seuraavaksi?</w:t>
      </w:r>
    </w:p>
    <w:p>
      <w:r>
        <w:rPr>
          <w:b/>
        </w:rPr>
        <w:t xml:space="preserve">Esimerkki 7.4374</w:t>
      </w:r>
    </w:p>
    <w:p>
      <w:r>
        <w:t xml:space="preserve">Alex jätti Robinin ja käski tämän olla soittamatta hänelle enää koskaan.</w:t>
      </w:r>
    </w:p>
    <w:p>
      <w:r>
        <w:rPr>
          <w:b/>
        </w:rPr>
        <w:t xml:space="preserve">Tulos</w:t>
      </w:r>
    </w:p>
    <w:p>
      <w:r>
        <w:t xml:space="preserve">Miltä Robinista tuntuisi sen seurauksena?</w:t>
      </w:r>
    </w:p>
    <w:p>
      <w:r>
        <w:rPr>
          <w:b/>
        </w:rPr>
        <w:t xml:space="preserve">Esimerkki 7.4375</w:t>
      </w:r>
    </w:p>
    <w:p>
      <w:r>
        <w:t xml:space="preserve">Kai oli telttailemassa ystäviensä kanssa ja söi jotain, joka sai hänet todella pahoinvoivaksi.</w:t>
      </w:r>
    </w:p>
    <w:p>
      <w:r>
        <w:rPr>
          <w:b/>
        </w:rPr>
        <w:t xml:space="preserve">Tulos</w:t>
      </w:r>
    </w:p>
    <w:p>
      <w:r>
        <w:t xml:space="preserve">Mitä Kai haluaa tehdä seuraavaksi?</w:t>
      </w:r>
    </w:p>
    <w:p>
      <w:r>
        <w:rPr>
          <w:b/>
        </w:rPr>
        <w:t xml:space="preserve">Esimerkki 7.4376</w:t>
      </w:r>
    </w:p>
    <w:p>
      <w:r>
        <w:t xml:space="preserve">Jesse oli ollut sairas useita viikkoja, mutta uuden lääkityksen jälkeen hänen vointinsa oli paljon parempi.</w:t>
      </w:r>
    </w:p>
    <w:p>
      <w:r>
        <w:rPr>
          <w:b/>
        </w:rPr>
        <w:t xml:space="preserve">Tulos</w:t>
      </w:r>
    </w:p>
    <w:p>
      <w:r>
        <w:t xml:space="preserve">Miltä Jesse tuntuisi sen jälkeen?</w:t>
      </w:r>
    </w:p>
    <w:p>
      <w:r>
        <w:rPr>
          <w:b/>
        </w:rPr>
        <w:t xml:space="preserve">Esimerkki 7.4377</w:t>
      </w:r>
    </w:p>
    <w:p>
      <w:r>
        <w:t xml:space="preserve">Kai antoi tietokoneen takaisin. He eivät pitäneet Macin käytöstä.</w:t>
      </w:r>
    </w:p>
    <w:p>
      <w:r>
        <w:rPr>
          <w:b/>
        </w:rPr>
        <w:t xml:space="preserve">Tulos</w:t>
      </w:r>
    </w:p>
    <w:p>
      <w:r>
        <w:t xml:space="preserve">Miltä toisista tuntuisi sen seurauksena?</w:t>
      </w:r>
    </w:p>
    <w:p>
      <w:r>
        <w:rPr>
          <w:b/>
        </w:rPr>
        <w:t xml:space="preserve">Esimerkki 7.4378</w:t>
      </w:r>
    </w:p>
    <w:p>
      <w:r>
        <w:t xml:space="preserve">Bailey työskentelee terveyskylpylässä, jossa hemmotellaan ihmisten kehoja.</w:t>
      </w:r>
    </w:p>
    <w:p>
      <w:r>
        <w:rPr>
          <w:b/>
        </w:rPr>
        <w:t xml:space="preserve">Tulos</w:t>
      </w:r>
    </w:p>
    <w:p>
      <w:r>
        <w:t xml:space="preserve">Mitä Skylarille tapahtuu?</w:t>
      </w:r>
    </w:p>
    <w:p>
      <w:r>
        <w:rPr>
          <w:b/>
        </w:rPr>
        <w:t xml:space="preserve">Esimerkki 7.4379</w:t>
      </w:r>
    </w:p>
    <w:p>
      <w:r>
        <w:t xml:space="preserve">Casey halusi hänen maistavan ruokaa, joten hän toi kätensä Taylorin suulle.</w:t>
      </w:r>
    </w:p>
    <w:p>
      <w:r>
        <w:rPr>
          <w:b/>
        </w:rPr>
        <w:t xml:space="preserve">Tulos</w:t>
      </w:r>
    </w:p>
    <w:p>
      <w:r>
        <w:t xml:space="preserve">Mitä Taylor haluaa tehdä seuraavaksi?</w:t>
      </w:r>
    </w:p>
    <w:p>
      <w:r>
        <w:rPr>
          <w:b/>
        </w:rPr>
        <w:t xml:space="preserve">Esimerkki 7.4380</w:t>
      </w:r>
    </w:p>
    <w:p>
      <w:r>
        <w:t xml:space="preserve">Cameron oli sokea ja heidän opaskoiransa oli huonovointinen, joten Riley vei Cameronin ulos, ja Riley ohjasi Cameronin askelia.</w:t>
      </w:r>
    </w:p>
    <w:p>
      <w:r>
        <w:rPr>
          <w:b/>
        </w:rPr>
        <w:t xml:space="preserve">Tulos</w:t>
      </w:r>
    </w:p>
    <w:p>
      <w:r>
        <w:t xml:space="preserve">Miltä Cameronista tuntuisi?</w:t>
      </w:r>
    </w:p>
    <w:p>
      <w:r>
        <w:rPr>
          <w:b/>
        </w:rPr>
        <w:t xml:space="preserve">Esimerkki 7.4381</w:t>
      </w:r>
    </w:p>
    <w:p>
      <w:r>
        <w:t xml:space="preserve">Cameron heitti ruoan roskiin nähtyään hiuksen.</w:t>
      </w:r>
    </w:p>
    <w:p>
      <w:r>
        <w:rPr>
          <w:b/>
        </w:rPr>
        <w:t xml:space="preserve">Tulos</w:t>
      </w:r>
    </w:p>
    <w:p>
      <w:r>
        <w:t xml:space="preserve">Miksi Cameron teki näin?</w:t>
      </w:r>
    </w:p>
    <w:p>
      <w:r>
        <w:rPr>
          <w:b/>
        </w:rPr>
        <w:t xml:space="preserve">Esimerkki 7.4382</w:t>
      </w:r>
    </w:p>
    <w:p>
      <w:r>
        <w:t xml:space="preserve">Austinilla oli hieno päivä ja hänellä oli ihana olo.</w:t>
      </w:r>
    </w:p>
    <w:p>
      <w:r>
        <w:rPr>
          <w:b/>
        </w:rPr>
        <w:t xml:space="preserve">Tulos</w:t>
      </w:r>
    </w:p>
    <w:p>
      <w:r>
        <w:t xml:space="preserve">Mitä Austin haluaa tehdä seuraavaksi?</w:t>
      </w:r>
    </w:p>
    <w:p>
      <w:r>
        <w:rPr>
          <w:b/>
        </w:rPr>
        <w:t xml:space="preserve">Esimerkki 7.4383</w:t>
      </w:r>
    </w:p>
    <w:p>
      <w:r>
        <w:t xml:space="preserve">Carson käänsi Sydneyn musiikin vihaisesti hiljemmalle ilman heidän lupaansa vastalauseena melulle.</w:t>
      </w:r>
    </w:p>
    <w:p>
      <w:r>
        <w:rPr>
          <w:b/>
        </w:rPr>
        <w:t xml:space="preserve">Tulos</w:t>
      </w:r>
    </w:p>
    <w:p>
      <w:r>
        <w:t xml:space="preserve">Mitä Sydney haluaa tehdä seuraavaksi?</w:t>
      </w:r>
    </w:p>
    <w:p>
      <w:r>
        <w:rPr>
          <w:b/>
        </w:rPr>
        <w:t xml:space="preserve">Esimerkki 7.4384</w:t>
      </w:r>
    </w:p>
    <w:p>
      <w:r>
        <w:t xml:space="preserve">Jan antoi sille nimen ja näytti pennulle sänkyä, jonka hän oli ostanut sille.</w:t>
      </w:r>
    </w:p>
    <w:p>
      <w:r>
        <w:rPr>
          <w:b/>
        </w:rPr>
        <w:t xml:space="preserve">Tulos</w:t>
      </w:r>
    </w:p>
    <w:p>
      <w:r>
        <w:t xml:space="preserve">Mitä Jan haluaa tehdä seuraavaksi?</w:t>
      </w:r>
    </w:p>
    <w:p>
      <w:r>
        <w:rPr>
          <w:b/>
        </w:rPr>
        <w:t xml:space="preserve">Esimerkki 7.4385</w:t>
      </w:r>
    </w:p>
    <w:p>
      <w:r>
        <w:t xml:space="preserve">Lee turvautui henkilökohtaisen stylistin apuun parantaakseen ulkonäköään työtä varten.</w:t>
      </w:r>
    </w:p>
    <w:p>
      <w:r>
        <w:rPr>
          <w:b/>
        </w:rPr>
        <w:t xml:space="preserve">Tulos</w:t>
      </w:r>
    </w:p>
    <w:p>
      <w:r>
        <w:t xml:space="preserve">Miten kuvailisit Leetä?</w:t>
      </w:r>
    </w:p>
    <w:p>
      <w:r>
        <w:rPr>
          <w:b/>
        </w:rPr>
        <w:t xml:space="preserve">Esimerkki 7.4386</w:t>
      </w:r>
    </w:p>
    <w:p>
      <w:r>
        <w:t xml:space="preserve">Carson ja Ash olivat tunteneet toisensa pitkään, mutta eivät tunteneet toisiaan hyvin, joten Ash tapasi Carsonin eräänä iltana illallisella.</w:t>
      </w:r>
    </w:p>
    <w:p>
      <w:r>
        <w:rPr>
          <w:b/>
        </w:rPr>
        <w:t xml:space="preserve">Tulos</w:t>
      </w:r>
    </w:p>
    <w:p>
      <w:r>
        <w:t xml:space="preserve">Miksi Ash teki tämän?</w:t>
      </w:r>
    </w:p>
    <w:p>
      <w:r>
        <w:rPr>
          <w:b/>
        </w:rPr>
        <w:t xml:space="preserve">Esimerkki 7.4387</w:t>
      </w:r>
    </w:p>
    <w:p>
      <w:r>
        <w:t xml:space="preserve">Quinn tunsi itsensä petetyksi, koska hänen ystävänsä ei leikannut hänelle samaa määrää kakkua.</w:t>
      </w:r>
    </w:p>
    <w:p>
      <w:r>
        <w:rPr>
          <w:b/>
        </w:rPr>
        <w:t xml:space="preserve">Tulos</w:t>
      </w:r>
    </w:p>
    <w:p>
      <w:r>
        <w:t xml:space="preserve">Miten kuvailisit Quinniä?</w:t>
      </w:r>
    </w:p>
    <w:p>
      <w:r>
        <w:rPr>
          <w:b/>
        </w:rPr>
        <w:t xml:space="preserve">Esimerkki 7.4388</w:t>
      </w:r>
    </w:p>
    <w:p>
      <w:r>
        <w:t xml:space="preserve">Kai tykkäsi ajaa Kendallin pyörällä.  He eivät halunneet antaa sitä heti takaisin.</w:t>
      </w:r>
    </w:p>
    <w:p>
      <w:r>
        <w:rPr>
          <w:b/>
        </w:rPr>
        <w:t xml:space="preserve">Tulos</w:t>
      </w:r>
    </w:p>
    <w:p>
      <w:r>
        <w:t xml:space="preserve">Miltä Kendallista tuntuisi sen seurauksena?</w:t>
      </w:r>
    </w:p>
    <w:p>
      <w:r>
        <w:rPr>
          <w:b/>
        </w:rPr>
        <w:t xml:space="preserve">Esimerkki 7.4389</w:t>
      </w:r>
    </w:p>
    <w:p>
      <w:r>
        <w:t xml:space="preserve">Kendall säilytti Sashan numeron käsilaukussaan ja päätti jakaa sen satunnaisille kavereille, jotka he tapasivat baarissa.</w:t>
      </w:r>
    </w:p>
    <w:p>
      <w:r>
        <w:rPr>
          <w:b/>
        </w:rPr>
        <w:t xml:space="preserve">Tulos</w:t>
      </w:r>
    </w:p>
    <w:p>
      <w:r>
        <w:t xml:space="preserve">Miksi Kendall teki näin?</w:t>
      </w:r>
    </w:p>
    <w:p>
      <w:r>
        <w:rPr>
          <w:b/>
        </w:rPr>
        <w:t xml:space="preserve">Esimerkki 7.4390</w:t>
      </w:r>
    </w:p>
    <w:p>
      <w:r>
        <w:t xml:space="preserve">Jesse käytti koko kirjan ajan muistiinpanoja oppiakseen mahdollisimman paljon.</w:t>
      </w:r>
    </w:p>
    <w:p>
      <w:r>
        <w:rPr>
          <w:b/>
        </w:rPr>
        <w:t xml:space="preserve">Tulos</w:t>
      </w:r>
    </w:p>
    <w:p>
      <w:r>
        <w:t xml:space="preserve">Miten kuvailisit Jesseä?</w:t>
      </w:r>
    </w:p>
    <w:p>
      <w:r>
        <w:rPr>
          <w:b/>
        </w:rPr>
        <w:t xml:space="preserve">Esimerkki 7.4391</w:t>
      </w:r>
    </w:p>
    <w:p>
      <w:r>
        <w:t xml:space="preserve">Jesse vahtii kissaa Janin luona. Jesse tarkistaa kissan kaksi kertaa päivässä, mutta eilen illalla Jesse unohti poiketa talossa.</w:t>
      </w:r>
    </w:p>
    <w:p>
      <w:r>
        <w:rPr>
          <w:b/>
        </w:rPr>
        <w:t xml:space="preserve">Tulos</w:t>
      </w:r>
    </w:p>
    <w:p>
      <w:r>
        <w:t xml:space="preserve">Mitä Jesse haluaa tehdä seuraavaksi?</w:t>
      </w:r>
    </w:p>
    <w:p>
      <w:r>
        <w:rPr>
          <w:b/>
        </w:rPr>
        <w:t xml:space="preserve">Esimerkki 7.4392</w:t>
      </w:r>
    </w:p>
    <w:p>
      <w:r>
        <w:t xml:space="preserve">Cameron mietti asiaa pitkään ja hartaasti ja päätti korjata asiat eilen.</w:t>
      </w:r>
    </w:p>
    <w:p>
      <w:r>
        <w:rPr>
          <w:b/>
        </w:rPr>
        <w:t xml:space="preserve">Tulos</w:t>
      </w:r>
    </w:p>
    <w:p>
      <w:r>
        <w:t xml:space="preserve">Mitä Cameronin on tehtävä ennen tätä?</w:t>
      </w:r>
    </w:p>
    <w:p>
      <w:r>
        <w:rPr>
          <w:b/>
        </w:rPr>
        <w:t xml:space="preserve">Esimerkki 7.4393</w:t>
      </w:r>
    </w:p>
    <w:p>
      <w:r>
        <w:t xml:space="preserve">Lee haastoi hänet tappeluun, kun tämä oli jatkanut töykeitä kommentteja.</w:t>
      </w:r>
    </w:p>
    <w:p>
      <w:r>
        <w:rPr>
          <w:b/>
        </w:rPr>
        <w:t xml:space="preserve">Tulos</w:t>
      </w:r>
    </w:p>
    <w:p>
      <w:r>
        <w:t xml:space="preserve">Miten kuvailisit Leetä?</w:t>
      </w:r>
    </w:p>
    <w:p>
      <w:r>
        <w:rPr>
          <w:b/>
        </w:rPr>
        <w:t xml:space="preserve">Esimerkki 7.4394</w:t>
      </w:r>
    </w:p>
    <w:p>
      <w:r>
        <w:t xml:space="preserve">Carson löysi sanat kuvaamaan sitä, ja se oli parasta, mitä hän oli koskaan nähnyt sinä vuonna.</w:t>
      </w:r>
    </w:p>
    <w:p>
      <w:r>
        <w:rPr>
          <w:b/>
        </w:rPr>
        <w:t xml:space="preserve">Tulos</w:t>
      </w:r>
    </w:p>
    <w:p>
      <w:r>
        <w:t xml:space="preserve">Miksi Carson teki näin?</w:t>
      </w:r>
    </w:p>
    <w:p>
      <w:r>
        <w:rPr>
          <w:b/>
        </w:rPr>
        <w:t xml:space="preserve">Esimerkki 7.4395</w:t>
      </w:r>
    </w:p>
    <w:p>
      <w:r>
        <w:t xml:space="preserve">Alex auttoi Baileyta, kun tämä ei voinut hyvin.</w:t>
      </w:r>
    </w:p>
    <w:p>
      <w:r>
        <w:rPr>
          <w:b/>
        </w:rPr>
        <w:t xml:space="preserve">Tulos</w:t>
      </w:r>
    </w:p>
    <w:p>
      <w:r>
        <w:t xml:space="preserve">Miksi Alex teki näin?</w:t>
      </w:r>
    </w:p>
    <w:p>
      <w:r>
        <w:rPr>
          <w:b/>
        </w:rPr>
        <w:t xml:space="preserve">Esimerkki 7.4396</w:t>
      </w:r>
    </w:p>
    <w:p>
      <w:r>
        <w:t xml:space="preserve">Jordan työskenteli vapaaehtoisena lasten hyvinvointia edistävässä hyväntekeväisyysjärjestössä.</w:t>
      </w:r>
    </w:p>
    <w:p>
      <w:r>
        <w:rPr>
          <w:b/>
        </w:rPr>
        <w:t xml:space="preserve">Tulos</w:t>
      </w:r>
    </w:p>
    <w:p>
      <w:r>
        <w:t xml:space="preserve">Miten kuvailisit Jordaniaa?</w:t>
      </w:r>
    </w:p>
    <w:p>
      <w:r>
        <w:rPr>
          <w:b/>
        </w:rPr>
        <w:t xml:space="preserve">Esimerkki 7.4397</w:t>
      </w:r>
    </w:p>
    <w:p>
      <w:r>
        <w:t xml:space="preserve">Lee vastusti jokaista ryhmän esittämää ehdotusta, mikä sai kaikki raivostumaan.</w:t>
      </w:r>
    </w:p>
    <w:p>
      <w:r>
        <w:rPr>
          <w:b/>
        </w:rPr>
        <w:t xml:space="preserve">Tulos</w:t>
      </w:r>
    </w:p>
    <w:p>
      <w:r>
        <w:t xml:space="preserve">Mitä muut haluavat tehdä seuraavaksi?</w:t>
      </w:r>
    </w:p>
    <w:p>
      <w:r>
        <w:rPr>
          <w:b/>
        </w:rPr>
        <w:t xml:space="preserve">Esimerkki 7.4398</w:t>
      </w:r>
    </w:p>
    <w:p>
      <w:r>
        <w:t xml:space="preserve">Jordan lähti aikaisin töistä kesällä, kun ulkona oli vielä aurinkoista.</w:t>
      </w:r>
    </w:p>
    <w:p>
      <w:r>
        <w:rPr>
          <w:b/>
        </w:rPr>
        <w:t xml:space="preserve">Tulos</w:t>
      </w:r>
    </w:p>
    <w:p>
      <w:r>
        <w:t xml:space="preserve">Mitä Jordan haluaa tehdä seuraavaksi?</w:t>
      </w:r>
    </w:p>
    <w:p>
      <w:r>
        <w:rPr>
          <w:b/>
        </w:rPr>
        <w:t xml:space="preserve">Esimerkki 7.4399</w:t>
      </w:r>
    </w:p>
    <w:p>
      <w:r>
        <w:t xml:space="preserve">Jordan ja Tracy olivat treffeillä, ja heillä oli niin hauskaa, että Jordan kumartui Tracyyn.</w:t>
      </w:r>
    </w:p>
    <w:p>
      <w:r>
        <w:rPr>
          <w:b/>
        </w:rPr>
        <w:t xml:space="preserve">Tulos</w:t>
      </w:r>
    </w:p>
    <w:p>
      <w:r>
        <w:t xml:space="preserve">Mitä Jordan haluaa tehdä seuraavaksi?</w:t>
      </w:r>
    </w:p>
    <w:p>
      <w:r>
        <w:rPr>
          <w:b/>
        </w:rPr>
        <w:t xml:space="preserve">Esimerkki 7.4400</w:t>
      </w:r>
    </w:p>
    <w:p>
      <w:r>
        <w:t xml:space="preserve">Cameron luuli, että onnettomuus tapahtuisi uudelleen, mutta niin ei käynyt.</w:t>
      </w:r>
    </w:p>
    <w:p>
      <w:r>
        <w:rPr>
          <w:b/>
        </w:rPr>
        <w:t xml:space="preserve">Tulos</w:t>
      </w:r>
    </w:p>
    <w:p>
      <w:r>
        <w:t xml:space="preserve">Mitä Cameronin on tehtävä ennen tätä?</w:t>
      </w:r>
    </w:p>
    <w:p>
      <w:r>
        <w:rPr>
          <w:b/>
        </w:rPr>
        <w:t xml:space="preserve">Esimerkki 7.4401</w:t>
      </w:r>
    </w:p>
    <w:p>
      <w:r>
        <w:t xml:space="preserve">Cameron teki syyttäjän kanssa sopimuksen lievemmästä tuomiosta, jos hän kertoisi murtotovereistaan.</w:t>
      </w:r>
    </w:p>
    <w:p>
      <w:r>
        <w:rPr>
          <w:b/>
        </w:rPr>
        <w:t xml:space="preserve">Tulos</w:t>
      </w:r>
    </w:p>
    <w:p>
      <w:r>
        <w:t xml:space="preserve">Miltä muista murtovarkaista tuntuisi?</w:t>
      </w:r>
    </w:p>
    <w:p>
      <w:r>
        <w:rPr>
          <w:b/>
        </w:rPr>
        <w:t xml:space="preserve">Esimerkki 7.4402</w:t>
      </w:r>
    </w:p>
    <w:p>
      <w:r>
        <w:t xml:space="preserve">Casey oli sairaana sängyssä koko viikon, ja Caseyn puutarha oli kamala. Skylar kasteli Caseyn puutarhaa.</w:t>
      </w:r>
    </w:p>
    <w:p>
      <w:r>
        <w:rPr>
          <w:b/>
        </w:rPr>
        <w:t xml:space="preserve">Tulos</w:t>
      </w:r>
    </w:p>
    <w:p>
      <w:r>
        <w:t xml:space="preserve">Miksi Skylar teki tämän?</w:t>
      </w:r>
    </w:p>
    <w:p>
      <w:r>
        <w:rPr>
          <w:b/>
        </w:rPr>
        <w:t xml:space="preserve">Esimerkki 7.4403</w:t>
      </w:r>
    </w:p>
    <w:p>
      <w:r>
        <w:t xml:space="preserve">Remy sai lisää ystäviä, kun hän aloitti lukion samana vuonna.</w:t>
      </w:r>
    </w:p>
    <w:p>
      <w:r>
        <w:rPr>
          <w:b/>
        </w:rPr>
        <w:t xml:space="preserve">Tulos</w:t>
      </w:r>
    </w:p>
    <w:p>
      <w:r>
        <w:t xml:space="preserve">Mitä muille tapahtuu?</w:t>
      </w:r>
    </w:p>
    <w:p>
      <w:r>
        <w:rPr>
          <w:b/>
        </w:rPr>
        <w:t xml:space="preserve">Esimerkki 7.4404</w:t>
      </w:r>
    </w:p>
    <w:p>
      <w:r>
        <w:t xml:space="preserve">Austin siirsi Jordanin autoa, jotta tämä saattoi peruuttaa ulos ajotieltä.</w:t>
      </w:r>
    </w:p>
    <w:p>
      <w:r>
        <w:rPr>
          <w:b/>
        </w:rPr>
        <w:t xml:space="preserve">Tulos</w:t>
      </w:r>
    </w:p>
    <w:p>
      <w:r>
        <w:t xml:space="preserve">Mitä Jordan haluaa tehdä seuraavaksi?</w:t>
      </w:r>
    </w:p>
    <w:p>
      <w:r>
        <w:rPr>
          <w:b/>
        </w:rPr>
        <w:t xml:space="preserve">Esimerkki 7.4405</w:t>
      </w:r>
    </w:p>
    <w:p>
      <w:r>
        <w:t xml:space="preserve">Remy kävi suihkussa ja kuurasi vartalonsa. Remy pysyi puhtaana.</w:t>
      </w:r>
    </w:p>
    <w:p>
      <w:r>
        <w:rPr>
          <w:b/>
        </w:rPr>
        <w:t xml:space="preserve">Tulos</w:t>
      </w:r>
    </w:p>
    <w:p>
      <w:r>
        <w:t xml:space="preserve">Mitä Remy haluaa tehdä seuraavaksi?</w:t>
      </w:r>
    </w:p>
    <w:p>
      <w:r>
        <w:rPr>
          <w:b/>
        </w:rPr>
        <w:t xml:space="preserve">Esimerkki 7.4406</w:t>
      </w:r>
    </w:p>
    <w:p>
      <w:r>
        <w:t xml:space="preserve">Alex sytytti savukkeen ja lähti ystävänsä kanssa kauppaan.</w:t>
      </w:r>
    </w:p>
    <w:p>
      <w:r>
        <w:rPr>
          <w:b/>
        </w:rPr>
        <w:t xml:space="preserve">Tulos</w:t>
      </w:r>
    </w:p>
    <w:p>
      <w:r>
        <w:t xml:space="preserve">Miten kuvailisit Alexia?</w:t>
      </w:r>
    </w:p>
    <w:p>
      <w:r>
        <w:rPr>
          <w:b/>
        </w:rPr>
        <w:t xml:space="preserve">Esimerkki 7.4407</w:t>
      </w:r>
    </w:p>
    <w:p>
      <w:r>
        <w:t xml:space="preserve">Kai halusi kaiken. Mutta Adam pilasi kaiken. Adam pilaa aina kaiken Kai'lle.</w:t>
      </w:r>
    </w:p>
    <w:p>
      <w:r>
        <w:rPr>
          <w:b/>
        </w:rPr>
        <w:t xml:space="preserve">Tulos</w:t>
      </w:r>
    </w:p>
    <w:p>
      <w:r>
        <w:t xml:space="preserve">Mitä Adamille tapahtuu?</w:t>
      </w:r>
    </w:p>
    <w:p>
      <w:r>
        <w:rPr>
          <w:b/>
        </w:rPr>
        <w:t xml:space="preserve">Esimerkki 7.4408</w:t>
      </w:r>
    </w:p>
    <w:p>
      <w:r>
        <w:t xml:space="preserve">Cameron tapasi Kendallin aviomiehen baarissa ja heillä oli mukavaa yhdessä.</w:t>
      </w:r>
    </w:p>
    <w:p>
      <w:r>
        <w:rPr>
          <w:b/>
        </w:rPr>
        <w:t xml:space="preserve">Tulos</w:t>
      </w:r>
    </w:p>
    <w:p>
      <w:r>
        <w:t xml:space="preserve">Mitä Kendallille tapahtuu?</w:t>
      </w:r>
    </w:p>
    <w:p>
      <w:r>
        <w:rPr>
          <w:b/>
        </w:rPr>
        <w:t xml:space="preserve">Esimerkki 7.4409</w:t>
      </w:r>
    </w:p>
    <w:p>
      <w:r>
        <w:t xml:space="preserve">Remy puhui Kaiille takaisin, joten Kai rusketti nahkansa.</w:t>
      </w:r>
    </w:p>
    <w:p>
      <w:r>
        <w:rPr>
          <w:b/>
        </w:rPr>
        <w:t xml:space="preserve">Tulos</w:t>
      </w:r>
    </w:p>
    <w:p>
      <w:r>
        <w:t xml:space="preserve">Mitä Remy haluaa tehdä seuraavaksi?</w:t>
      </w:r>
    </w:p>
    <w:p>
      <w:r>
        <w:rPr>
          <w:b/>
        </w:rPr>
        <w:t xml:space="preserve">Esimerkki 7.4410</w:t>
      </w:r>
    </w:p>
    <w:p>
      <w:r>
        <w:t xml:space="preserve">Jesse asui vaimonsa kanssa auttaakseen laskujen kanssa ja ollakseen onnellinen yhdessä.</w:t>
      </w:r>
    </w:p>
    <w:p>
      <w:r>
        <w:rPr>
          <w:b/>
        </w:rPr>
        <w:t xml:space="preserve">Tulos</w:t>
      </w:r>
    </w:p>
    <w:p>
      <w:r>
        <w:t xml:space="preserve">Miksi Jesse teki tämän?</w:t>
      </w:r>
    </w:p>
    <w:p>
      <w:r>
        <w:rPr>
          <w:b/>
        </w:rPr>
        <w:t xml:space="preserve">Esimerkki 7.4411</w:t>
      </w:r>
    </w:p>
    <w:p>
      <w:r>
        <w:t xml:space="preserve">Jordanille tuli lopulta ruokahalu ja hän päätti käydä lounaalla.</w:t>
      </w:r>
    </w:p>
    <w:p>
      <w:r>
        <w:rPr>
          <w:b/>
        </w:rPr>
        <w:t xml:space="preserve">Tulos</w:t>
      </w:r>
    </w:p>
    <w:p>
      <w:r>
        <w:t xml:space="preserve">Miltä Jordanista tuntuisi sen jälkeen?</w:t>
      </w:r>
    </w:p>
    <w:p>
      <w:r>
        <w:rPr>
          <w:b/>
        </w:rPr>
        <w:t xml:space="preserve">Esimerkki 7.4412</w:t>
      </w:r>
    </w:p>
    <w:p>
      <w:r>
        <w:t xml:space="preserve">Kai osti hiljattain uusia vaatteita, mutta huomasi sitten, etteivät ne sopineet hänelle.</w:t>
      </w:r>
    </w:p>
    <w:p>
      <w:r>
        <w:rPr>
          <w:b/>
        </w:rPr>
        <w:t xml:space="preserve">Tulos</w:t>
      </w:r>
    </w:p>
    <w:p>
      <w:r>
        <w:t xml:space="preserve">Mitä Kai haluaa tehdä seuraavaksi?</w:t>
      </w:r>
    </w:p>
    <w:p>
      <w:r>
        <w:rPr>
          <w:b/>
        </w:rPr>
        <w:t xml:space="preserve">Esimerkki 7.4413</w:t>
      </w:r>
    </w:p>
    <w:p>
      <w:r>
        <w:t xml:space="preserve">Riley leikkasi hiuksensa itse, ja ne näyttivät upeilta.</w:t>
      </w:r>
    </w:p>
    <w:p>
      <w:r>
        <w:rPr>
          <w:b/>
        </w:rPr>
        <w:t xml:space="preserve">Tulos</w:t>
      </w:r>
    </w:p>
    <w:p>
      <w:r>
        <w:t xml:space="preserve">Miksi Riley teki näin?</w:t>
      </w:r>
    </w:p>
    <w:p>
      <w:r>
        <w:rPr>
          <w:b/>
        </w:rPr>
        <w:t xml:space="preserve">Esimerkki 7.4414</w:t>
      </w:r>
    </w:p>
    <w:p>
      <w:r>
        <w:t xml:space="preserve">Carson ja Taylor menivät epämiellyttävään klubikokoukseen, ja Carson salasi Taylorin henkilöllisyyden.</w:t>
      </w:r>
    </w:p>
    <w:p>
      <w:r>
        <w:rPr>
          <w:b/>
        </w:rPr>
        <w:t xml:space="preserve">Tulos</w:t>
      </w:r>
    </w:p>
    <w:p>
      <w:r>
        <w:t xml:space="preserve">Miten kuvailisit Carsonia?</w:t>
      </w:r>
    </w:p>
    <w:p>
      <w:r>
        <w:rPr>
          <w:b/>
        </w:rPr>
        <w:t xml:space="preserve">Esimerkki 7.4415</w:t>
      </w:r>
    </w:p>
    <w:p>
      <w:r>
        <w:t xml:space="preserve">Alex harjoitteli instrumenttiaan ystävänsä kanssa ja halusi liittyä bändiin.</w:t>
      </w:r>
    </w:p>
    <w:p>
      <w:r>
        <w:rPr>
          <w:b/>
        </w:rPr>
        <w:t xml:space="preserve">Tulos</w:t>
      </w:r>
    </w:p>
    <w:p>
      <w:r>
        <w:t xml:space="preserve">Miltä Alexista tuntuisi sen jälkeen?</w:t>
      </w:r>
    </w:p>
    <w:p>
      <w:r>
        <w:rPr>
          <w:b/>
        </w:rPr>
        <w:t xml:space="preserve">Esimerkki 7.4416</w:t>
      </w:r>
    </w:p>
    <w:p>
      <w:r>
        <w:t xml:space="preserve">Bailey käytti saamansa lahjakortin ostaakseen jotain hyvää.</w:t>
      </w:r>
    </w:p>
    <w:p>
      <w:r>
        <w:rPr>
          <w:b/>
        </w:rPr>
        <w:t xml:space="preserve">Tulos</w:t>
      </w:r>
    </w:p>
    <w:p>
      <w:r>
        <w:t xml:space="preserve">Miksi Bailey teki näin?</w:t>
      </w:r>
    </w:p>
    <w:p>
      <w:r>
        <w:rPr>
          <w:b/>
        </w:rPr>
        <w:t xml:space="preserve">Esimerkki 7.4417</w:t>
      </w:r>
    </w:p>
    <w:p>
      <w:r>
        <w:t xml:space="preserve">Lee oli odottanut tuntikausia tien reunalla, koska hinausautolla oli liian kiire. Niinpä Lee pyysi Rileya tulemaan auttamaan töiden jälkeen. Riley vaihtoi Leen renkaan.</w:t>
      </w:r>
    </w:p>
    <w:p>
      <w:r>
        <w:rPr>
          <w:b/>
        </w:rPr>
        <w:t xml:space="preserve">Tulos</w:t>
      </w:r>
    </w:p>
    <w:p>
      <w:r>
        <w:t xml:space="preserve">Mitä Leelle tapahtuu?</w:t>
      </w:r>
    </w:p>
    <w:p>
      <w:r>
        <w:rPr>
          <w:b/>
        </w:rPr>
        <w:t xml:space="preserve">Esimerkki 7.4418</w:t>
      </w:r>
    </w:p>
    <w:p>
      <w:r>
        <w:t xml:space="preserve">Austin paloi auringossa, koska he pitivät aurinkovoidetta typeränä asiana.</w:t>
      </w:r>
    </w:p>
    <w:p>
      <w:r>
        <w:rPr>
          <w:b/>
        </w:rPr>
        <w:t xml:space="preserve">Tulos</w:t>
      </w:r>
    </w:p>
    <w:p>
      <w:r>
        <w:t xml:space="preserve">Miten kuvailisit Austinia?</w:t>
      </w:r>
    </w:p>
    <w:p>
      <w:r>
        <w:rPr>
          <w:b/>
        </w:rPr>
        <w:t xml:space="preserve">Esimerkki 7.4419</w:t>
      </w:r>
    </w:p>
    <w:p>
      <w:r>
        <w:t xml:space="preserve">Austin vietti koko päivän rakentaen ja uudelleen rakentaen taideprojektia luokkaa varten. Hän ei ollut tyytyväinen siihen ja näki jokaisen pienen puutteen.</w:t>
      </w:r>
    </w:p>
    <w:p>
      <w:r>
        <w:rPr>
          <w:b/>
        </w:rPr>
        <w:t xml:space="preserve">Tulos</w:t>
      </w:r>
    </w:p>
    <w:p>
      <w:r>
        <w:t xml:space="preserve">Miten kuvailisit Austinia?</w:t>
      </w:r>
    </w:p>
    <w:p>
      <w:r>
        <w:rPr>
          <w:b/>
        </w:rPr>
        <w:t xml:space="preserve">Esimerkki 7.4420</w:t>
      </w:r>
    </w:p>
    <w:p>
      <w:r>
        <w:t xml:space="preserve">Carson halusi neuvoja siitä, miten kirjoittaa, joten Carson etsi ensin kirjailija heidän suosikkikirjansa.</w:t>
      </w:r>
    </w:p>
    <w:p>
      <w:r>
        <w:rPr>
          <w:b/>
        </w:rPr>
        <w:t xml:space="preserve">Tulos</w:t>
      </w:r>
    </w:p>
    <w:p>
      <w:r>
        <w:t xml:space="preserve">Miksi Carson teki näin?</w:t>
      </w:r>
    </w:p>
    <w:p>
      <w:r>
        <w:rPr>
          <w:b/>
        </w:rPr>
        <w:t xml:space="preserve">Esimerkki 7.4421</w:t>
      </w:r>
    </w:p>
    <w:p>
      <w:r>
        <w:t xml:space="preserve">Austin pelasti Sydneyn sielun hänen synneistään suorittamalla kasteen, kuten he olivat oppineet seminaarikoulussa kaikki nuo vuodet aiemmin.</w:t>
      </w:r>
    </w:p>
    <w:p>
      <w:r>
        <w:rPr>
          <w:b/>
        </w:rPr>
        <w:t xml:space="preserve">Tulos</w:t>
      </w:r>
    </w:p>
    <w:p>
      <w:r>
        <w:t xml:space="preserve">Mitä Austinille tapahtuu?</w:t>
      </w:r>
    </w:p>
    <w:p>
      <w:r>
        <w:rPr>
          <w:b/>
        </w:rPr>
        <w:t xml:space="preserve">Esimerkki 7.4422</w:t>
      </w:r>
    </w:p>
    <w:p>
      <w:r>
        <w:t xml:space="preserve">Carson oli yksityisetsivä ja yhdisti yhteen kylmän tapauksen pisteet.</w:t>
      </w:r>
    </w:p>
    <w:p>
      <w:r>
        <w:rPr>
          <w:b/>
        </w:rPr>
        <w:t xml:space="preserve">Tulos</w:t>
      </w:r>
    </w:p>
    <w:p>
      <w:r>
        <w:t xml:space="preserve">Mitä Carson haluaa tehdä seuraavaksi?</w:t>
      </w:r>
    </w:p>
    <w:p>
      <w:r>
        <w:rPr>
          <w:b/>
        </w:rPr>
        <w:t xml:space="preserve">Esimerkki 7.4423</w:t>
      </w:r>
    </w:p>
    <w:p>
      <w:r>
        <w:t xml:space="preserve">Ash halusi auttaa, jotta vauvan lääkäri voisi antaa tarvittavat pistokset helposti.</w:t>
      </w:r>
    </w:p>
    <w:p>
      <w:r>
        <w:rPr>
          <w:b/>
        </w:rPr>
        <w:t xml:space="preserve">Tulos</w:t>
      </w:r>
    </w:p>
    <w:p>
      <w:r>
        <w:t xml:space="preserve">Mitä Ashin on tehtävä ennen tätä?</w:t>
      </w:r>
    </w:p>
    <w:p>
      <w:r>
        <w:rPr>
          <w:b/>
        </w:rPr>
        <w:t xml:space="preserve">Esimerkki 7.4424</w:t>
      </w:r>
    </w:p>
    <w:p>
      <w:r>
        <w:t xml:space="preserve">Lee hymyili ystävälleen Taylorille ja nauroi, kun Taylor vitsaili.</w:t>
      </w:r>
    </w:p>
    <w:p>
      <w:r>
        <w:rPr>
          <w:b/>
        </w:rPr>
        <w:t xml:space="preserve">Tulos</w:t>
      </w:r>
    </w:p>
    <w:p>
      <w:r>
        <w:t xml:space="preserve">Miltä Taylorista tuntuisi sen seurauksena?</w:t>
      </w:r>
    </w:p>
    <w:p>
      <w:r>
        <w:rPr>
          <w:b/>
        </w:rPr>
        <w:t xml:space="preserve">Esimerkki 7.4425</w:t>
      </w:r>
    </w:p>
    <w:p>
      <w:r>
        <w:t xml:space="preserve">Joukkueen jäsenenä Austin auttoi toista joukkuetoveriaan, jotta joukkue menestyisi.</w:t>
      </w:r>
    </w:p>
    <w:p>
      <w:r>
        <w:rPr>
          <w:b/>
        </w:rPr>
        <w:t xml:space="preserve">Tulos</w:t>
      </w:r>
    </w:p>
    <w:p>
      <w:r>
        <w:t xml:space="preserve">Mitä Austin haluaa tehdä seuraavaksi?</w:t>
      </w:r>
    </w:p>
    <w:p>
      <w:r>
        <w:rPr>
          <w:b/>
        </w:rPr>
        <w:t xml:space="preserve">Esimerkki 7.4426</w:t>
      </w:r>
    </w:p>
    <w:p>
      <w:r>
        <w:t xml:space="preserve">Remy ja heidän ystävänsä leikkivät piilosta Remyn talossa. Kun he lopettivat leikin, ulkona oli hyvin pimeää.</w:t>
      </w:r>
    </w:p>
    <w:p>
      <w:r>
        <w:rPr>
          <w:b/>
        </w:rPr>
        <w:t xml:space="preserve">Tulos</w:t>
      </w:r>
    </w:p>
    <w:p>
      <w:r>
        <w:t xml:space="preserve">Miksi ulkona tuli pimeää?</w:t>
      </w:r>
    </w:p>
    <w:p>
      <w:r>
        <w:rPr>
          <w:b/>
        </w:rPr>
        <w:t xml:space="preserve">Esimerkki 7.4427</w:t>
      </w:r>
    </w:p>
    <w:p>
      <w:r>
        <w:t xml:space="preserve">Bailey lähti talosta yksin, mutta tapasi ystävänsä ravintolassa.</w:t>
      </w:r>
    </w:p>
    <w:p>
      <w:r>
        <w:rPr>
          <w:b/>
        </w:rPr>
        <w:t xml:space="preserve">Tulos</w:t>
      </w:r>
    </w:p>
    <w:p>
      <w:r>
        <w:t xml:space="preserve">Mitä Baileyn on tehtävä ennen tätä?</w:t>
      </w:r>
    </w:p>
    <w:p>
      <w:r>
        <w:rPr>
          <w:b/>
        </w:rPr>
        <w:t xml:space="preserve">Esimerkki 7.4428</w:t>
      </w:r>
    </w:p>
    <w:p>
      <w:r>
        <w:t xml:space="preserve">Cameron ja Casey olivat sielunkumppaneita, koska Cameron antoi Caseylle tunteen kuulumisesta joukkoon.</w:t>
      </w:r>
    </w:p>
    <w:p>
      <w:r>
        <w:rPr>
          <w:b/>
        </w:rPr>
        <w:t xml:space="preserve">Tulos</w:t>
      </w:r>
    </w:p>
    <w:p>
      <w:r>
        <w:t xml:space="preserve">Mitä Cameron haluaa tehdä seuraavaksi?</w:t>
      </w:r>
    </w:p>
    <w:p>
      <w:r>
        <w:rPr>
          <w:b/>
        </w:rPr>
        <w:t xml:space="preserve">Esimerkki 7.4429</w:t>
      </w:r>
    </w:p>
    <w:p>
      <w:r>
        <w:t xml:space="preserve">Leellä oli korkea verenpaine. Lee söi paljon suolaista ruokaa, joka nosti heidän verenpainettaan.</w:t>
      </w:r>
    </w:p>
    <w:p>
      <w:r>
        <w:rPr>
          <w:b/>
        </w:rPr>
        <w:t xml:space="preserve">Tulos</w:t>
      </w:r>
    </w:p>
    <w:p>
      <w:r>
        <w:t xml:space="preserve">Miltä Lee tuntuisi sen jälkeen?</w:t>
      </w:r>
    </w:p>
    <w:p>
      <w:r>
        <w:rPr>
          <w:b/>
        </w:rPr>
        <w:t xml:space="preserve">Esimerkki 7.4430</w:t>
      </w:r>
    </w:p>
    <w:p>
      <w:r>
        <w:t xml:space="preserve">Kendall raivostui ja tarttui naruun ja päätyi kietomaan sen kaulani ympärille.</w:t>
      </w:r>
    </w:p>
    <w:p>
      <w:r>
        <w:rPr>
          <w:b/>
        </w:rPr>
        <w:t xml:space="preserve">Tulos</w:t>
      </w:r>
    </w:p>
    <w:p>
      <w:r>
        <w:t xml:space="preserve">Miltä Muista tuntuisi sen seurauksena?</w:t>
      </w:r>
    </w:p>
    <w:p>
      <w:r>
        <w:rPr>
          <w:b/>
        </w:rPr>
        <w:t xml:space="preserve">Esimerkki 7.4431</w:t>
      </w:r>
    </w:p>
    <w:p>
      <w:r>
        <w:t xml:space="preserve">Alex toimi Ashin parhaaksi, kun he kertoivat opettajalle, mitä tapahtui.</w:t>
      </w:r>
    </w:p>
    <w:p>
      <w:r>
        <w:rPr>
          <w:b/>
        </w:rPr>
        <w:t xml:space="preserve">Tulos</w:t>
      </w:r>
    </w:p>
    <w:p>
      <w:r>
        <w:t xml:space="preserve">Mitä Alexin on tehtävä ennen tätä?</w:t>
      </w:r>
    </w:p>
    <w:p>
      <w:r>
        <w:rPr>
          <w:b/>
        </w:rPr>
        <w:t xml:space="preserve">Esimerkki 7.4432</w:t>
      </w:r>
    </w:p>
    <w:p>
      <w:r>
        <w:t xml:space="preserve">Casey käveli paljain jaloin rannan terävien kivien ja soran yli.</w:t>
      </w:r>
    </w:p>
    <w:p>
      <w:r>
        <w:rPr>
          <w:b/>
        </w:rPr>
        <w:t xml:space="preserve">Tulos</w:t>
      </w:r>
    </w:p>
    <w:p>
      <w:r>
        <w:t xml:space="preserve">Miltä Caseystä tuntuisi sen jälkeen?</w:t>
      </w:r>
    </w:p>
    <w:p>
      <w:r>
        <w:rPr>
          <w:b/>
        </w:rPr>
        <w:t xml:space="preserve">Esimerkki 7.4433</w:t>
      </w:r>
    </w:p>
    <w:p>
      <w:r>
        <w:t xml:space="preserve">Quinn hemmotteli itseään ennen kotoa lähtöä, joten he tuoksuivat tänään hyvältä.</w:t>
      </w:r>
    </w:p>
    <w:p>
      <w:r>
        <w:rPr>
          <w:b/>
        </w:rPr>
        <w:t xml:space="preserve">Tulos</w:t>
      </w:r>
    </w:p>
    <w:p>
      <w:r>
        <w:t xml:space="preserve">Mitä Quinnin on tehtävä ennen tätä?</w:t>
      </w:r>
    </w:p>
    <w:p>
      <w:r>
        <w:rPr>
          <w:b/>
        </w:rPr>
        <w:t xml:space="preserve">Esimerkki 7.4434</w:t>
      </w:r>
    </w:p>
    <w:p>
      <w:r>
        <w:t xml:space="preserve">Ash onnistui pitämään malttinsa kurissa, kun he huomasivat poikaystävänsä suutelevan hänen parasta ystäväänsä.</w:t>
      </w:r>
    </w:p>
    <w:p>
      <w:r>
        <w:rPr>
          <w:b/>
        </w:rPr>
        <w:t xml:space="preserve">Tulos</w:t>
      </w:r>
    </w:p>
    <w:p>
      <w:r>
        <w:t xml:space="preserve">Miltä Ashista tuntuisi sen jälkeen?</w:t>
      </w:r>
    </w:p>
    <w:p>
      <w:r>
        <w:rPr>
          <w:b/>
        </w:rPr>
        <w:t xml:space="preserve">Esimerkki 7.4435</w:t>
      </w:r>
    </w:p>
    <w:p>
      <w:r>
        <w:t xml:space="preserve">Bailey itki, kun Alex jätti hänet viime lauantaina.</w:t>
      </w:r>
    </w:p>
    <w:p>
      <w:r>
        <w:rPr>
          <w:b/>
        </w:rPr>
        <w:t xml:space="preserve">Tulos</w:t>
      </w:r>
    </w:p>
    <w:p>
      <w:r>
        <w:t xml:space="preserve">Mitä Alexille tapahtuu?</w:t>
      </w:r>
    </w:p>
    <w:p>
      <w:r>
        <w:rPr>
          <w:b/>
        </w:rPr>
        <w:t xml:space="preserve">Esimerkki 7.4436</w:t>
      </w:r>
    </w:p>
    <w:p>
      <w:r>
        <w:t xml:space="preserve">Cameron puki päälleen kerrosvaatteita kävelläkseen kaupunkiin keskellä talvea.</w:t>
      </w:r>
    </w:p>
    <w:p>
      <w:r>
        <w:rPr>
          <w:b/>
        </w:rPr>
        <w:t xml:space="preserve">Tulos</w:t>
      </w:r>
    </w:p>
    <w:p>
      <w:r>
        <w:t xml:space="preserve">Mitä Cameron haluaa tehdä seuraavaksi?</w:t>
      </w:r>
    </w:p>
    <w:p>
      <w:r>
        <w:rPr>
          <w:b/>
        </w:rPr>
        <w:t xml:space="preserve">Esimerkki 7.4437</w:t>
      </w:r>
    </w:p>
    <w:p>
      <w:r>
        <w:t xml:space="preserve">Alex ja hänen kumppaninsa, Lupinon perheen entiset rikolliset päänavaajat, pakenivat vankilasta.</w:t>
      </w:r>
    </w:p>
    <w:p>
      <w:r>
        <w:rPr>
          <w:b/>
        </w:rPr>
        <w:t xml:space="preserve">Tulos</w:t>
      </w:r>
    </w:p>
    <w:p>
      <w:r>
        <w:t xml:space="preserve">Mitä muut haluavat tehdä seuraavaksi?</w:t>
      </w:r>
    </w:p>
    <w:p>
      <w:r>
        <w:rPr>
          <w:b/>
        </w:rPr>
        <w:t xml:space="preserve">Esimerkki 7.4438</w:t>
      </w:r>
    </w:p>
    <w:p>
      <w:r>
        <w:t xml:space="preserve">Remy söi päivällisen hyvin nopeasti, jotta päivän aikana ei menisi aikaa hukkaan.</w:t>
      </w:r>
    </w:p>
    <w:p>
      <w:r>
        <w:rPr>
          <w:b/>
        </w:rPr>
        <w:t xml:space="preserve">Tulos</w:t>
      </w:r>
    </w:p>
    <w:p>
      <w:r>
        <w:t xml:space="preserve">Miten kuvailisit Remyä?</w:t>
      </w:r>
    </w:p>
    <w:p>
      <w:r>
        <w:rPr>
          <w:b/>
        </w:rPr>
        <w:t xml:space="preserve">Esimerkki 7.4439</w:t>
      </w:r>
    </w:p>
    <w:p>
      <w:r>
        <w:t xml:space="preserve">Carson löysi hyvän tarjouksen siitä, mitä hän todella halusi.</w:t>
      </w:r>
    </w:p>
    <w:p>
      <w:r>
        <w:rPr>
          <w:b/>
        </w:rPr>
        <w:t xml:space="preserve">Tulos</w:t>
      </w:r>
    </w:p>
    <w:p>
      <w:r>
        <w:t xml:space="preserve">Mitä Carsonin on tehtävä ennen tätä?</w:t>
      </w:r>
    </w:p>
    <w:p>
      <w:r>
        <w:rPr>
          <w:b/>
        </w:rPr>
        <w:t xml:space="preserve">Esimerkki 7.4440</w:t>
      </w:r>
    </w:p>
    <w:p>
      <w:r>
        <w:t xml:space="preserve">Carson kertoi Leelle, että se oli riskialtista. Lee katsoi Carsonia mietteliäänä.</w:t>
      </w:r>
    </w:p>
    <w:p>
      <w:r>
        <w:rPr>
          <w:b/>
        </w:rPr>
        <w:t xml:space="preserve">Tulos</w:t>
      </w:r>
    </w:p>
    <w:p>
      <w:r>
        <w:t xml:space="preserve">Mitä Carson haluaa tehdä seuraavaksi?</w:t>
      </w:r>
    </w:p>
    <w:p>
      <w:r>
        <w:rPr>
          <w:b/>
        </w:rPr>
        <w:t xml:space="preserve">Esimerkki 7.4441</w:t>
      </w:r>
    </w:p>
    <w:p>
      <w:r>
        <w:t xml:space="preserve">Austin oli laihtunut paljon viime aikoina, joten hän kietoi vyötärönsä ympärille vyön.</w:t>
      </w:r>
    </w:p>
    <w:p>
      <w:r>
        <w:rPr>
          <w:b/>
        </w:rPr>
        <w:t xml:space="preserve">Tulos</w:t>
      </w:r>
    </w:p>
    <w:p>
      <w:r>
        <w:t xml:space="preserve">Mitä Austin haluaa tehdä seuraavaksi?</w:t>
      </w:r>
    </w:p>
    <w:p>
      <w:r>
        <w:rPr>
          <w:b/>
        </w:rPr>
        <w:t xml:space="preserve">Esimerkki 7.4442</w:t>
      </w:r>
    </w:p>
    <w:p>
      <w:r>
        <w:t xml:space="preserve">Addison osti uudet kengät edulliseen hintaan outlet-ostoskeskuksesta.</w:t>
      </w:r>
    </w:p>
    <w:p>
      <w:r>
        <w:rPr>
          <w:b/>
        </w:rPr>
        <w:t xml:space="preserve">Tulos</w:t>
      </w:r>
    </w:p>
    <w:p>
      <w:r>
        <w:t xml:space="preserve">Mitä Addisonin on tehtävä ennen tätä?</w:t>
      </w:r>
    </w:p>
    <w:p>
      <w:r>
        <w:rPr>
          <w:b/>
        </w:rPr>
        <w:t xml:space="preserve">Esimerkki 7.4443</w:t>
      </w:r>
    </w:p>
    <w:p>
      <w:r>
        <w:t xml:space="preserve">Jesse uskoi myös Carsoniin ja auttoi häntä käynnistämään yrityksensä.</w:t>
      </w:r>
    </w:p>
    <w:p>
      <w:r>
        <w:rPr>
          <w:b/>
        </w:rPr>
        <w:t xml:space="preserve">Tulos</w:t>
      </w:r>
    </w:p>
    <w:p>
      <w:r>
        <w:t xml:space="preserve">Mitä Jesse haluaa tehdä seuraavaksi?</w:t>
      </w:r>
    </w:p>
    <w:p>
      <w:r>
        <w:rPr>
          <w:b/>
        </w:rPr>
        <w:t xml:space="preserve">Esimerkki 7.4444</w:t>
      </w:r>
    </w:p>
    <w:p>
      <w:r>
        <w:t xml:space="preserve">Cameron kuuli, että he olivat kadonneet, ja hän etsi tuntikausia, kunnes löysi Skylarin ystävät.</w:t>
      </w:r>
    </w:p>
    <w:p>
      <w:r>
        <w:rPr>
          <w:b/>
        </w:rPr>
        <w:t xml:space="preserve">Tulos</w:t>
      </w:r>
    </w:p>
    <w:p>
      <w:r>
        <w:t xml:space="preserve">Miten kuvailisit Cameronia?</w:t>
      </w:r>
    </w:p>
    <w:p>
      <w:r>
        <w:rPr>
          <w:b/>
        </w:rPr>
        <w:t xml:space="preserve">Esimerkki 7.4445</w:t>
      </w:r>
    </w:p>
    <w:p>
      <w:r>
        <w:t xml:space="preserve">Alex otti Caseyn syliinsä ja yritti lohduttaa Caseya huonojen uutisten jälkeen.</w:t>
      </w:r>
    </w:p>
    <w:p>
      <w:r>
        <w:rPr>
          <w:b/>
        </w:rPr>
        <w:t xml:space="preserve">Tulos</w:t>
      </w:r>
    </w:p>
    <w:p>
      <w:r>
        <w:t xml:space="preserve">Miten kuvailisit Alexia?</w:t>
      </w:r>
    </w:p>
    <w:p>
      <w:r>
        <w:rPr>
          <w:b/>
        </w:rPr>
        <w:t xml:space="preserve">Esimerkki 7.4446</w:t>
      </w:r>
    </w:p>
    <w:p>
      <w:r>
        <w:t xml:space="preserve">Aubrey esitteli projektinsa luokan ja opettajan edessä.</w:t>
      </w:r>
    </w:p>
    <w:p>
      <w:r>
        <w:rPr>
          <w:b/>
        </w:rPr>
        <w:t xml:space="preserve">Tulos</w:t>
      </w:r>
    </w:p>
    <w:p>
      <w:r>
        <w:t xml:space="preserve">Miten kuvailisit Aubreytä?</w:t>
      </w:r>
    </w:p>
    <w:p>
      <w:r>
        <w:rPr>
          <w:b/>
        </w:rPr>
        <w:t xml:space="preserve">Esimerkki 7.4447</w:t>
      </w:r>
    </w:p>
    <w:p>
      <w:r>
        <w:t xml:space="preserve">Riley katsoi Jesseä epäluuloisin silmin. Jesse oli pettänyt Rileyn ennenkin, eikä Riley koskaan unohtanut sitä.</w:t>
      </w:r>
    </w:p>
    <w:p>
      <w:r>
        <w:rPr>
          <w:b/>
        </w:rPr>
        <w:t xml:space="preserve">Tulos</w:t>
      </w:r>
    </w:p>
    <w:p>
      <w:r>
        <w:t xml:space="preserve">Miltä Rileystä tuntuisi sen jälkeen?</w:t>
      </w:r>
    </w:p>
    <w:p>
      <w:r>
        <w:rPr>
          <w:b/>
        </w:rPr>
        <w:t xml:space="preserve">Esimerkki 7.4448</w:t>
      </w:r>
    </w:p>
    <w:p>
      <w:r>
        <w:t xml:space="preserve">Riley oli myöhässä kamppailulajitunneilta. Rileyn oli päästävä kaupungin toisella puolella sijaitsevaan dojoon.</w:t>
      </w:r>
    </w:p>
    <w:p>
      <w:r>
        <w:rPr>
          <w:b/>
        </w:rPr>
        <w:t xml:space="preserve">Tulos</w:t>
      </w:r>
    </w:p>
    <w:p>
      <w:r>
        <w:t xml:space="preserve">Mitä Rileyn on tehtävä ennen tätä?</w:t>
      </w:r>
    </w:p>
    <w:p>
      <w:r>
        <w:rPr>
          <w:b/>
        </w:rPr>
        <w:t xml:space="preserve">Esimerkki 7.4449</w:t>
      </w:r>
    </w:p>
    <w:p>
      <w:r>
        <w:t xml:space="preserve">Kai nappasi Carsonin työkalut, kun tämä oli jättänyt ne puistoon.</w:t>
      </w:r>
    </w:p>
    <w:p>
      <w:r>
        <w:rPr>
          <w:b/>
        </w:rPr>
        <w:t xml:space="preserve">Tulos</w:t>
      </w:r>
    </w:p>
    <w:p>
      <w:r>
        <w:t xml:space="preserve">Mitä Kai haluaa tehdä seuraavaksi?</w:t>
      </w:r>
    </w:p>
    <w:p>
      <w:r>
        <w:rPr>
          <w:b/>
        </w:rPr>
        <w:t xml:space="preserve">Esimerkki 7.4450</w:t>
      </w:r>
    </w:p>
    <w:p>
      <w:r>
        <w:t xml:space="preserve">Kendall tiesi aiheesta paljon enemmän kuin muut.</w:t>
      </w:r>
    </w:p>
    <w:p>
      <w:r>
        <w:rPr>
          <w:b/>
        </w:rPr>
        <w:t xml:space="preserve">Tulos</w:t>
      </w:r>
    </w:p>
    <w:p>
      <w:r>
        <w:t xml:space="preserve">Miten kuvailisit Kendallia?</w:t>
      </w:r>
    </w:p>
    <w:p>
      <w:r>
        <w:rPr>
          <w:b/>
        </w:rPr>
        <w:t xml:space="preserve">Esimerkki 7.4451</w:t>
      </w:r>
    </w:p>
    <w:p>
      <w:r>
        <w:t xml:space="preserve">Kendall komensi joukkuettaan ja oli ilkeä kaikille.</w:t>
      </w:r>
    </w:p>
    <w:p>
      <w:r>
        <w:rPr>
          <w:b/>
        </w:rPr>
        <w:t xml:space="preserve">Tulos</w:t>
      </w:r>
    </w:p>
    <w:p>
      <w:r>
        <w:t xml:space="preserve">Miltä Kendallista tuntuisi sen seurauksena?</w:t>
      </w:r>
    </w:p>
    <w:p>
      <w:r>
        <w:rPr>
          <w:b/>
        </w:rPr>
        <w:t xml:space="preserve">Esimerkki 7.4452</w:t>
      </w:r>
    </w:p>
    <w:p>
      <w:r>
        <w:t xml:space="preserve">Bailey synnytti Taylorin, mutta ei pystynyt huolehtimaan heistä.</w:t>
      </w:r>
    </w:p>
    <w:p>
      <w:r>
        <w:rPr>
          <w:b/>
        </w:rPr>
        <w:t xml:space="preserve">Tulos</w:t>
      </w:r>
    </w:p>
    <w:p>
      <w:r>
        <w:t xml:space="preserve">Mitä Taylorille tapahtuu?</w:t>
      </w:r>
    </w:p>
    <w:p>
      <w:r>
        <w:rPr>
          <w:b/>
        </w:rPr>
        <w:t xml:space="preserve">Esimerkki 7.4453</w:t>
      </w:r>
    </w:p>
    <w:p>
      <w:r>
        <w:t xml:space="preserve">Casey aikoi ottaa kuvat huomenna. Ash kohensi Caseyn ulkonäköä ennen kuvausta.</w:t>
      </w:r>
    </w:p>
    <w:p>
      <w:r>
        <w:rPr>
          <w:b/>
        </w:rPr>
        <w:t xml:space="preserve">Tulos</w:t>
      </w:r>
    </w:p>
    <w:p>
      <w:r>
        <w:t xml:space="preserve">Miltä Caseysta tuntuisi sen seurauksena?</w:t>
      </w:r>
    </w:p>
    <w:p>
      <w:r>
        <w:rPr>
          <w:b/>
        </w:rPr>
        <w:t xml:space="preserve">Esimerkki 7.4454</w:t>
      </w:r>
    </w:p>
    <w:p>
      <w:r>
        <w:t xml:space="preserve">Carson antoi ystävälleen maitoa, mutta hänen ystävänsä oli allerginen maidolle ja halusi sen sijaan appelsiinimehua, ja Carson suostui auttamaan.</w:t>
      </w:r>
    </w:p>
    <w:p>
      <w:r>
        <w:rPr>
          <w:b/>
        </w:rPr>
        <w:t xml:space="preserve">Tulos</w:t>
      </w:r>
    </w:p>
    <w:p>
      <w:r>
        <w:t xml:space="preserve">Mitä Carson haluaa tehdä seuraavaksi?</w:t>
      </w:r>
    </w:p>
    <w:p>
      <w:r>
        <w:rPr>
          <w:b/>
        </w:rPr>
        <w:t xml:space="preserve">Esimerkki 7.4455</w:t>
      </w:r>
    </w:p>
    <w:p>
      <w:r>
        <w:t xml:space="preserve">Quinn itki silmät päästään, koska kukaan ei rakastanut häntä lainkaan.</w:t>
      </w:r>
    </w:p>
    <w:p>
      <w:r>
        <w:rPr>
          <w:b/>
        </w:rPr>
        <w:t xml:space="preserve">Tulos</w:t>
      </w:r>
    </w:p>
    <w:p>
      <w:r>
        <w:t xml:space="preserve">Miltä Quinnistä tuntuisi sen jälkeen?</w:t>
      </w:r>
    </w:p>
    <w:p>
      <w:r>
        <w:rPr>
          <w:b/>
        </w:rPr>
        <w:t xml:space="preserve">Esimerkki 7.4456</w:t>
      </w:r>
    </w:p>
    <w:p>
      <w:r>
        <w:t xml:space="preserve">Jan haastoi vastustajajoukkueen koripallopeliin koulun jälkeen juuri ennen loppukokeiden alkua.</w:t>
      </w:r>
    </w:p>
    <w:p>
      <w:r>
        <w:rPr>
          <w:b/>
        </w:rPr>
        <w:t xml:space="preserve">Tulos</w:t>
      </w:r>
    </w:p>
    <w:p>
      <w:r>
        <w:t xml:space="preserve">Miltä hänen joukkuetovereistaan tuntuisi?</w:t>
      </w:r>
    </w:p>
    <w:p>
      <w:r>
        <w:rPr>
          <w:b/>
        </w:rPr>
        <w:t xml:space="preserve">Esimerkki 7.4457</w:t>
      </w:r>
    </w:p>
    <w:p>
      <w:r>
        <w:t xml:space="preserve">Quinn joutui riitaan ystävänsä kanssa, joka toi esiin menneisyyden ja hieroi suolaa haavaan.</w:t>
      </w:r>
    </w:p>
    <w:p>
      <w:r>
        <w:rPr>
          <w:b/>
        </w:rPr>
        <w:t xml:space="preserve">Tulos</w:t>
      </w:r>
    </w:p>
    <w:p>
      <w:r>
        <w:t xml:space="preserve">Miltä Quinnin ystävästä tuntuisi tämän seurauksena?</w:t>
      </w:r>
    </w:p>
    <w:p>
      <w:r>
        <w:rPr>
          <w:b/>
        </w:rPr>
        <w:t xml:space="preserve">Esimerkki 7.4458</w:t>
      </w:r>
    </w:p>
    <w:p>
      <w:r>
        <w:t xml:space="preserve">Casey kieltäytyi Addisonin pyynnöstä lähteä tansseihin perjantaina.</w:t>
      </w:r>
    </w:p>
    <w:p>
      <w:r>
        <w:rPr>
          <w:b/>
        </w:rPr>
        <w:t xml:space="preserve">Tulos</w:t>
      </w:r>
    </w:p>
    <w:p>
      <w:r>
        <w:t xml:space="preserve">Mitä Addisonin on tehtävä ennen tätä?</w:t>
      </w:r>
    </w:p>
    <w:p>
      <w:r>
        <w:rPr>
          <w:b/>
        </w:rPr>
        <w:t xml:space="preserve">Esimerkki 7.4459</w:t>
      </w:r>
    </w:p>
    <w:p>
      <w:r>
        <w:t xml:space="preserve">Austinilla oli enemmän kuin he pystyivät käsittelemään, joten Austin tarjosi Sydneylle työpaikkaa.</w:t>
      </w:r>
    </w:p>
    <w:p>
      <w:r>
        <w:rPr>
          <w:b/>
        </w:rPr>
        <w:t xml:space="preserve">Tulos</w:t>
      </w:r>
    </w:p>
    <w:p>
      <w:r>
        <w:t xml:space="preserve">Miten kuvailisit Austinia?</w:t>
      </w:r>
    </w:p>
    <w:p>
      <w:r>
        <w:rPr>
          <w:b/>
        </w:rPr>
        <w:t xml:space="preserve">Esimerkki 7.4460</w:t>
      </w:r>
    </w:p>
    <w:p>
      <w:r>
        <w:t xml:space="preserve">Cameron puhui Skylarille ja katsoi häntä, kun hän puhui heille.</w:t>
      </w:r>
    </w:p>
    <w:p>
      <w:r>
        <w:rPr>
          <w:b/>
        </w:rPr>
        <w:t xml:space="preserve">Tulos</w:t>
      </w:r>
    </w:p>
    <w:p>
      <w:r>
        <w:t xml:space="preserve">Miksi Cameron teki näin?</w:t>
      </w:r>
    </w:p>
    <w:p>
      <w:r>
        <w:rPr>
          <w:b/>
        </w:rPr>
        <w:t xml:space="preserve">Esimerkki 7.4461</w:t>
      </w:r>
    </w:p>
    <w:p>
      <w:r>
        <w:t xml:space="preserve">Robin määritteli yhden ohjeet ja huomasi, että ohjeet olivat itse asiassa hyvin vääriä.</w:t>
      </w:r>
    </w:p>
    <w:p>
      <w:r>
        <w:rPr>
          <w:b/>
        </w:rPr>
        <w:t xml:space="preserve">Tulos</w:t>
      </w:r>
    </w:p>
    <w:p>
      <w:r>
        <w:t xml:space="preserve">Miksi Robin teki näin?</w:t>
      </w:r>
    </w:p>
    <w:p>
      <w:r>
        <w:rPr>
          <w:b/>
        </w:rPr>
        <w:t xml:space="preserve">Esimerkki 7.4462</w:t>
      </w:r>
    </w:p>
    <w:p>
      <w:r>
        <w:t xml:space="preserve">Riley katseli Cameronin lähtöä ikkunan takaa. Riley näki Cameronin ajavan pois.</w:t>
      </w:r>
    </w:p>
    <w:p>
      <w:r>
        <w:rPr>
          <w:b/>
        </w:rPr>
        <w:t xml:space="preserve">Tulos</w:t>
      </w:r>
    </w:p>
    <w:p>
      <w:r>
        <w:t xml:space="preserve">Mitä Riley haluaa tehdä seuraavaksi?</w:t>
      </w:r>
    </w:p>
    <w:p>
      <w:r>
        <w:rPr>
          <w:b/>
        </w:rPr>
        <w:t xml:space="preserve">Esimerkki 7.4463</w:t>
      </w:r>
    </w:p>
    <w:p>
      <w:r>
        <w:t xml:space="preserve">Remy ei ollut koskaan ollut onnellisempi saadessaan uuden koiranpentunsa.</w:t>
      </w:r>
    </w:p>
    <w:p>
      <w:r>
        <w:rPr>
          <w:b/>
        </w:rPr>
        <w:t xml:space="preserve">Tulos</w:t>
      </w:r>
    </w:p>
    <w:p>
      <w:r>
        <w:t xml:space="preserve">Miten kuvailisit Remyä?</w:t>
      </w:r>
    </w:p>
    <w:p>
      <w:r>
        <w:rPr>
          <w:b/>
        </w:rPr>
        <w:t xml:space="preserve">Esimerkki 7.4464</w:t>
      </w:r>
    </w:p>
    <w:p>
      <w:r>
        <w:t xml:space="preserve">Quinn näki Ashin äidin kaupassa ja kysyi neuvoa.</w:t>
      </w:r>
    </w:p>
    <w:p>
      <w:r>
        <w:rPr>
          <w:b/>
        </w:rPr>
        <w:t xml:space="preserve">Tulos</w:t>
      </w:r>
    </w:p>
    <w:p>
      <w:r>
        <w:t xml:space="preserve">Mitä Ashille tapahtuu?</w:t>
      </w:r>
    </w:p>
    <w:p>
      <w:r>
        <w:rPr>
          <w:b/>
        </w:rPr>
        <w:t xml:space="preserve">Esimerkki 7.4465</w:t>
      </w:r>
    </w:p>
    <w:p>
      <w:r>
        <w:t xml:space="preserve">Remy näki puistossa todella sievän tytön ja päätti kissanhuutaa häntä.</w:t>
      </w:r>
    </w:p>
    <w:p>
      <w:r>
        <w:rPr>
          <w:b/>
        </w:rPr>
        <w:t xml:space="preserve">Tulos</w:t>
      </w:r>
    </w:p>
    <w:p>
      <w:r>
        <w:t xml:space="preserve">Miltä tytöstä tuntuisi sen seurauksena?</w:t>
      </w:r>
    </w:p>
    <w:p>
      <w:r>
        <w:rPr>
          <w:b/>
        </w:rPr>
        <w:t xml:space="preserve">Esimerkki 7.4466</w:t>
      </w:r>
    </w:p>
    <w:p>
      <w:r>
        <w:t xml:space="preserve">Casey löytää kissanpennun ulkona pahassa myrskyssä. Se itkee koko yön äitiään, ja seuraavana aamuna Casey haluaa auttaa pentua.</w:t>
      </w:r>
    </w:p>
    <w:p>
      <w:r>
        <w:rPr>
          <w:b/>
        </w:rPr>
        <w:t xml:space="preserve">Tulos</w:t>
      </w:r>
    </w:p>
    <w:p>
      <w:r>
        <w:t xml:space="preserve">Mitä Casey haluaa tehdä seuraavaksi?</w:t>
      </w:r>
    </w:p>
    <w:p>
      <w:r>
        <w:rPr>
          <w:b/>
        </w:rPr>
        <w:t xml:space="preserve">Esimerkki 7.4467</w:t>
      </w:r>
    </w:p>
    <w:p>
      <w:r>
        <w:t xml:space="preserve">Robin antoi Carsonin selittää asian tarkemmin asiakkaalle, kun tämä oli hieman hämmentynyt.</w:t>
      </w:r>
    </w:p>
    <w:p>
      <w:r>
        <w:rPr>
          <w:b/>
        </w:rPr>
        <w:t xml:space="preserve">Tulos</w:t>
      </w:r>
    </w:p>
    <w:p>
      <w:r>
        <w:t xml:space="preserve">Mitä Carson haluaa tehdä seuraavaksi?</w:t>
      </w:r>
    </w:p>
    <w:p>
      <w:r>
        <w:rPr>
          <w:b/>
        </w:rPr>
        <w:t xml:space="preserve">Esimerkki 7.4468</w:t>
      </w:r>
    </w:p>
    <w:p>
      <w:r>
        <w:t xml:space="preserve">Carson oli ystävänsä luona, kun heidän vanhempansa tapettiin heidän kotonaan.</w:t>
      </w:r>
    </w:p>
    <w:p>
      <w:r>
        <w:rPr>
          <w:b/>
        </w:rPr>
        <w:t xml:space="preserve">Tulos</w:t>
      </w:r>
    </w:p>
    <w:p>
      <w:r>
        <w:t xml:space="preserve">Miltä Carsonista tuntuisi sen jälkeen?</w:t>
      </w:r>
    </w:p>
    <w:p>
      <w:r>
        <w:rPr>
          <w:b/>
        </w:rPr>
        <w:t xml:space="preserve">Esimerkki 7.4469</w:t>
      </w:r>
    </w:p>
    <w:p>
      <w:r>
        <w:t xml:space="preserve">Kendall matkusti ympäri maata kiertuebussilla.</w:t>
      </w:r>
    </w:p>
    <w:p>
      <w:r>
        <w:rPr>
          <w:b/>
        </w:rPr>
        <w:t xml:space="preserve">Tulos</w:t>
      </w:r>
    </w:p>
    <w:p>
      <w:r>
        <w:t xml:space="preserve">Mitä Kendallin on tehtävä ennen tätä?</w:t>
      </w:r>
    </w:p>
    <w:p>
      <w:r>
        <w:rPr>
          <w:b/>
        </w:rPr>
        <w:t xml:space="preserve">Esimerkki 7.4470</w:t>
      </w:r>
    </w:p>
    <w:p>
      <w:r>
        <w:t xml:space="preserve">Jan haastoi kaverit koripallopeliin tyttöystäviensä kanssa. Pojat nauroivat ja nauroivat ja lopulta suostuivat.</w:t>
      </w:r>
    </w:p>
    <w:p>
      <w:r>
        <w:rPr>
          <w:b/>
        </w:rPr>
        <w:t xml:space="preserve">Tulos</w:t>
      </w:r>
    </w:p>
    <w:p>
      <w:r>
        <w:t xml:space="preserve">Mitä Jan ja tytöt tekevät seuraavaksi?</w:t>
      </w:r>
    </w:p>
    <w:p>
      <w:r>
        <w:rPr>
          <w:b/>
        </w:rPr>
        <w:t xml:space="preserve">Esimerkki 7.4471</w:t>
      </w:r>
    </w:p>
    <w:p>
      <w:r>
        <w:t xml:space="preserve">Ash lensi huoneen poikki nappaamaan maljakon ennen kuin se putosi maahan.</w:t>
      </w:r>
    </w:p>
    <w:p>
      <w:r>
        <w:rPr>
          <w:b/>
        </w:rPr>
        <w:t xml:space="preserve">Tulos</w:t>
      </w:r>
    </w:p>
    <w:p>
      <w:r>
        <w:t xml:space="preserve">Miltä Ashista tuntuisi sen jälkeen?</w:t>
      </w:r>
    </w:p>
    <w:p>
      <w:r>
        <w:rPr>
          <w:b/>
        </w:rPr>
        <w:t xml:space="preserve">Esimerkki 7.4472</w:t>
      </w:r>
    </w:p>
    <w:p>
      <w:r>
        <w:t xml:space="preserve">Riley katsoi Jesseä epäluuloisesti, kun Jesse ojensi kukkia.</w:t>
      </w:r>
    </w:p>
    <w:p>
      <w:r>
        <w:rPr>
          <w:b/>
        </w:rPr>
        <w:t xml:space="preserve">Tulos</w:t>
      </w:r>
    </w:p>
    <w:p>
      <w:r>
        <w:t xml:space="preserve">Mitä Rileylle tapahtuu?</w:t>
      </w:r>
    </w:p>
    <w:p>
      <w:r>
        <w:rPr>
          <w:b/>
        </w:rPr>
        <w:t xml:space="preserve">Esimerkki 7.4473</w:t>
      </w:r>
    </w:p>
    <w:p>
      <w:r>
        <w:t xml:space="preserve">Ash esti ovea liikkumasta, kun muut yrittivät saada sitä auki.</w:t>
      </w:r>
    </w:p>
    <w:p>
      <w:r>
        <w:rPr>
          <w:b/>
        </w:rPr>
        <w:t xml:space="preserve">Tulos</w:t>
      </w:r>
    </w:p>
    <w:p>
      <w:r>
        <w:t xml:space="preserve">Miten kuvailisit Ashia?</w:t>
      </w:r>
    </w:p>
    <w:p>
      <w:r>
        <w:rPr>
          <w:b/>
        </w:rPr>
        <w:t xml:space="preserve">Esimerkki 7.4474</w:t>
      </w:r>
    </w:p>
    <w:p>
      <w:r>
        <w:t xml:space="preserve">Remy oli huolissaan kyhmystä, joten hän kysyi lääkäriltä kysymyksen.</w:t>
      </w:r>
    </w:p>
    <w:p>
      <w:r>
        <w:rPr>
          <w:b/>
        </w:rPr>
        <w:t xml:space="preserve">Tulos</w:t>
      </w:r>
    </w:p>
    <w:p>
      <w:r>
        <w:t xml:space="preserve">Miltä toisista tuntuisi sen seurauksena?</w:t>
      </w:r>
    </w:p>
    <w:p>
      <w:r>
        <w:rPr>
          <w:b/>
        </w:rPr>
        <w:t xml:space="preserve">Esimerkki 7.4475</w:t>
      </w:r>
    </w:p>
    <w:p>
      <w:r>
        <w:t xml:space="preserve">Rileyn lapset saavuttivat potentiaalinsa kentällä pelaamalla erittäin hyvin.</w:t>
      </w:r>
    </w:p>
    <w:p>
      <w:r>
        <w:rPr>
          <w:b/>
        </w:rPr>
        <w:t xml:space="preserve">Tulos</w:t>
      </w:r>
    </w:p>
    <w:p>
      <w:r>
        <w:t xml:space="preserve">Miltä Rileystä tuntuisi sen jälkeen?</w:t>
      </w:r>
    </w:p>
    <w:p>
      <w:r>
        <w:rPr>
          <w:b/>
        </w:rPr>
        <w:t xml:space="preserve">Esimerkki 7.4476</w:t>
      </w:r>
    </w:p>
    <w:p>
      <w:r>
        <w:t xml:space="preserve">Robin näytti paljon Taylorilta, kun heidät asetti vierekkäin.</w:t>
      </w:r>
    </w:p>
    <w:p>
      <w:r>
        <w:rPr>
          <w:b/>
        </w:rPr>
        <w:t xml:space="preserve">Tulos</w:t>
      </w:r>
    </w:p>
    <w:p>
      <w:r>
        <w:t xml:space="preserve">Mitä Robinille tapahtuu?</w:t>
      </w:r>
    </w:p>
    <w:p>
      <w:r>
        <w:rPr>
          <w:b/>
        </w:rPr>
        <w:t xml:space="preserve">Esimerkki 7.4477</w:t>
      </w:r>
    </w:p>
    <w:p>
      <w:r>
        <w:t xml:space="preserve">Casey kutsui Cameronin toimistoon kertoakseen hänelle hyvät uutiset. Cameron on saanut ylennyksen.</w:t>
      </w:r>
    </w:p>
    <w:p>
      <w:r>
        <w:rPr>
          <w:b/>
        </w:rPr>
        <w:t xml:space="preserve">Tulos</w:t>
      </w:r>
    </w:p>
    <w:p>
      <w:r>
        <w:t xml:space="preserve">Mitä Cameron haluaa tehdä seuraavaksi?</w:t>
      </w:r>
    </w:p>
    <w:p>
      <w:r>
        <w:rPr>
          <w:b/>
        </w:rPr>
        <w:t xml:space="preserve">Esimerkki 7.4478</w:t>
      </w:r>
    </w:p>
    <w:p>
      <w:r>
        <w:t xml:space="preserve">Jalkansa murtumisen jälkeen Addison ei voinut pelata, joten Addison istui ja katseli kaikkia.</w:t>
      </w:r>
    </w:p>
    <w:p>
      <w:r>
        <w:rPr>
          <w:b/>
        </w:rPr>
        <w:t xml:space="preserve">Tulos</w:t>
      </w:r>
    </w:p>
    <w:p>
      <w:r>
        <w:t xml:space="preserve">Miltä Addisonista tuntuisi sen jälkeen?</w:t>
      </w:r>
    </w:p>
    <w:p>
      <w:r>
        <w:rPr>
          <w:b/>
        </w:rPr>
        <w:t xml:space="preserve">Esimerkki 7.4479</w:t>
      </w:r>
    </w:p>
    <w:p>
      <w:r>
        <w:t xml:space="preserve">Kai teki kovasti töitä, jotta hän olisi päässyt siihen, missä hän on elämässään.</w:t>
      </w:r>
    </w:p>
    <w:p>
      <w:r>
        <w:rPr>
          <w:b/>
        </w:rPr>
        <w:t xml:space="preserve">Tulos</w:t>
      </w:r>
    </w:p>
    <w:p>
      <w:r>
        <w:t xml:space="preserve">Miksi Kai teki tämän?</w:t>
      </w:r>
    </w:p>
    <w:p>
      <w:r>
        <w:rPr>
          <w:b/>
        </w:rPr>
        <w:t xml:space="preserve">Esimerkki 7.4480</w:t>
      </w:r>
    </w:p>
    <w:p>
      <w:r>
        <w:t xml:space="preserve">Aubrey kaatoi kiehuvaa vettä kulhossa olevan riisin päälle.</w:t>
      </w:r>
    </w:p>
    <w:p>
      <w:r>
        <w:rPr>
          <w:b/>
        </w:rPr>
        <w:t xml:space="preserve">Tulos</w:t>
      </w:r>
    </w:p>
    <w:p>
      <w:r>
        <w:t xml:space="preserve">Mitä Aubrey haluaa tehdä seuraavaksi?</w:t>
      </w:r>
    </w:p>
    <w:p>
      <w:r>
        <w:rPr>
          <w:b/>
        </w:rPr>
        <w:t xml:space="preserve">Esimerkki 7.4481</w:t>
      </w:r>
    </w:p>
    <w:p>
      <w:r>
        <w:t xml:space="preserve">Remy pudotti kolikon ja poimi sen saman tien.</w:t>
      </w:r>
    </w:p>
    <w:p>
      <w:r>
        <w:rPr>
          <w:b/>
        </w:rPr>
        <w:t xml:space="preserve">Tulos</w:t>
      </w:r>
    </w:p>
    <w:p>
      <w:r>
        <w:t xml:space="preserve">Miten kuvailisit Remyä?</w:t>
      </w:r>
    </w:p>
    <w:p>
      <w:r>
        <w:rPr>
          <w:b/>
        </w:rPr>
        <w:t xml:space="preserve">Esimerkki 7.4482</w:t>
      </w:r>
    </w:p>
    <w:p>
      <w:r>
        <w:t xml:space="preserve">Remy vastasi kysymykseen, joka oli tarkoitettu jollekin toiselle.</w:t>
      </w:r>
    </w:p>
    <w:p>
      <w:r>
        <w:rPr>
          <w:b/>
        </w:rPr>
        <w:t xml:space="preserve">Tulos</w:t>
      </w:r>
    </w:p>
    <w:p>
      <w:r>
        <w:t xml:space="preserve">Miltä joku muu tuntuisi sen seurauksena?</w:t>
      </w:r>
    </w:p>
    <w:p>
      <w:r>
        <w:rPr>
          <w:b/>
        </w:rPr>
        <w:t xml:space="preserve">Esimerkki 7.4483</w:t>
      </w:r>
    </w:p>
    <w:p>
      <w:r>
        <w:t xml:space="preserve">Carson näki tyttöystävänsä varastavan ja oli hyvin järkyttynyt.</w:t>
      </w:r>
    </w:p>
    <w:p>
      <w:r>
        <w:rPr>
          <w:b/>
        </w:rPr>
        <w:t xml:space="preserve">Tulos</w:t>
      </w:r>
    </w:p>
    <w:p>
      <w:r>
        <w:t xml:space="preserve">Mitä Carson haluaa tehdä seuraavaksi?</w:t>
      </w:r>
    </w:p>
    <w:p>
      <w:r>
        <w:rPr>
          <w:b/>
        </w:rPr>
        <w:t xml:space="preserve">Esimerkki 7.4484</w:t>
      </w:r>
    </w:p>
    <w:p>
      <w:r>
        <w:t xml:space="preserve">Raivon vallassa Quinn murhasi Remyn vaimon, joka syytti Quinnia varkaudesta.</w:t>
      </w:r>
    </w:p>
    <w:p>
      <w:r>
        <w:rPr>
          <w:b/>
        </w:rPr>
        <w:t xml:space="preserve">Tulos</w:t>
      </w:r>
    </w:p>
    <w:p>
      <w:r>
        <w:t xml:space="preserve">Miltä Remystä tuntuisi sen seurauksena?</w:t>
      </w:r>
    </w:p>
    <w:p>
      <w:r>
        <w:rPr>
          <w:b/>
        </w:rPr>
        <w:t xml:space="preserve">Esimerkki 7.4485</w:t>
      </w:r>
    </w:p>
    <w:p>
      <w:r>
        <w:t xml:space="preserve">Kendall avasi suunsa puhuakseen omasta vakaumuksestaan, joka sattui olemaan vastoin kaikkien muiden huoneessa olevien vakaumusta.</w:t>
      </w:r>
    </w:p>
    <w:p>
      <w:r>
        <w:rPr>
          <w:b/>
        </w:rPr>
        <w:t xml:space="preserve">Tulos</w:t>
      </w:r>
    </w:p>
    <w:p>
      <w:r>
        <w:t xml:space="preserve">Mitä muille tapahtuu?</w:t>
      </w:r>
    </w:p>
    <w:p>
      <w:r>
        <w:rPr>
          <w:b/>
        </w:rPr>
        <w:t xml:space="preserve">Esimerkki 7.4486</w:t>
      </w:r>
    </w:p>
    <w:p>
      <w:r>
        <w:t xml:space="preserve">Janin kissa ei näyttänyt pitävän Jessestä.</w:t>
      </w:r>
    </w:p>
    <w:p>
      <w:r>
        <w:rPr>
          <w:b/>
        </w:rPr>
        <w:t xml:space="preserve">Tulos</w:t>
      </w:r>
    </w:p>
    <w:p>
      <w:r>
        <w:t xml:space="preserve">Mitä Jan haluaa tehdä seuraavaksi?</w:t>
      </w:r>
    </w:p>
    <w:p>
      <w:r>
        <w:rPr>
          <w:b/>
        </w:rPr>
        <w:t xml:space="preserve">Esimerkki 7.4487</w:t>
      </w:r>
    </w:p>
    <w:p>
      <w:r>
        <w:t xml:space="preserve">Jan päätti tehdä yllätysmatkan ystävänsä Kendallin luo.</w:t>
      </w:r>
    </w:p>
    <w:p>
      <w:r>
        <w:rPr>
          <w:b/>
        </w:rPr>
        <w:t xml:space="preserve">Tulos</w:t>
      </w:r>
    </w:p>
    <w:p>
      <w:r>
        <w:t xml:space="preserve">Mitä Jan tekee seuraavaksi?</w:t>
      </w:r>
    </w:p>
    <w:p>
      <w:r>
        <w:rPr>
          <w:b/>
        </w:rPr>
        <w:t xml:space="preserve">Esimerkki 7.4488</w:t>
      </w:r>
    </w:p>
    <w:p>
      <w:r>
        <w:t xml:space="preserve">Lauantaina Ash päätti, että hän halusi mennä haukkaamaan raikasta meri-ilmaa.</w:t>
      </w:r>
    </w:p>
    <w:p>
      <w:r>
        <w:rPr>
          <w:b/>
        </w:rPr>
        <w:t xml:space="preserve">Tulos</w:t>
      </w:r>
    </w:p>
    <w:p>
      <w:r>
        <w:t xml:space="preserve">Miltä Ashista tuntuisi sen jälkeen?</w:t>
      </w:r>
    </w:p>
    <w:p>
      <w:r>
        <w:rPr>
          <w:b/>
        </w:rPr>
        <w:t xml:space="preserve">Esimerkki 7.4489</w:t>
      </w:r>
    </w:p>
    <w:p>
      <w:r>
        <w:t xml:space="preserve">Carson vähensi Robinin riippuvuutta alkoholista viemällä hänet AA-kokouksiin.</w:t>
      </w:r>
    </w:p>
    <w:p>
      <w:r>
        <w:rPr>
          <w:b/>
        </w:rPr>
        <w:t xml:space="preserve">Tulos</w:t>
      </w:r>
    </w:p>
    <w:p>
      <w:r>
        <w:t xml:space="preserve">Mitä Carson haluaa tehdä seuraavaksi?</w:t>
      </w:r>
    </w:p>
    <w:p>
      <w:r>
        <w:rPr>
          <w:b/>
        </w:rPr>
        <w:t xml:space="preserve">Esimerkki 7.4490</w:t>
      </w:r>
    </w:p>
    <w:p>
      <w:r>
        <w:t xml:space="preserve">Robin räjäytti jäätelötelineen, kun hän lensi ohi lautasellaan.</w:t>
      </w:r>
    </w:p>
    <w:p>
      <w:r>
        <w:rPr>
          <w:b/>
        </w:rPr>
        <w:t xml:space="preserve">Tulos</w:t>
      </w:r>
    </w:p>
    <w:p>
      <w:r>
        <w:t xml:space="preserve">Miten kuvailisit Robinia?</w:t>
      </w:r>
    </w:p>
    <w:p>
      <w:r>
        <w:rPr>
          <w:b/>
        </w:rPr>
        <w:t xml:space="preserve">Esimerkki 7.4491</w:t>
      </w:r>
    </w:p>
    <w:p>
      <w:r>
        <w:t xml:space="preserve">Austin seisoi karaokelavalla ja lauloi korkealla äänellä.</w:t>
      </w:r>
    </w:p>
    <w:p>
      <w:r>
        <w:rPr>
          <w:b/>
        </w:rPr>
        <w:t xml:space="preserve">Tulos</w:t>
      </w:r>
    </w:p>
    <w:p>
      <w:r>
        <w:t xml:space="preserve">Miltä Muista tuntuisi sen seurauksena?</w:t>
      </w:r>
    </w:p>
    <w:p>
      <w:r>
        <w:rPr>
          <w:b/>
        </w:rPr>
        <w:t xml:space="preserve">Esimerkki 7.4492</w:t>
      </w:r>
    </w:p>
    <w:p>
      <w:r>
        <w:t xml:space="preserve">Jordan muodosti mielipiteen Addisonista ja tarjosi hänelle heti paikkaa.</w:t>
      </w:r>
    </w:p>
    <w:p>
      <w:r>
        <w:rPr>
          <w:b/>
        </w:rPr>
        <w:t xml:space="preserve">Tulos</w:t>
      </w:r>
    </w:p>
    <w:p>
      <w:r>
        <w:t xml:space="preserve">Mitä Jordan haluaa tehdä seuraavaksi?</w:t>
      </w:r>
    </w:p>
    <w:p>
      <w:r>
        <w:rPr>
          <w:b/>
        </w:rPr>
        <w:t xml:space="preserve">Esimerkki 7.4493</w:t>
      </w:r>
    </w:p>
    <w:p>
      <w:r>
        <w:t xml:space="preserve">Riley järjesti mielenosoituksen ja lisäsi tietoisuutta naisten oikeuksista.</w:t>
      </w:r>
    </w:p>
    <w:p>
      <w:r>
        <w:rPr>
          <w:b/>
        </w:rPr>
        <w:t xml:space="preserve">Tulos</w:t>
      </w:r>
    </w:p>
    <w:p>
      <w:r>
        <w:t xml:space="preserve">Mitä Riley haluaa tehdä seuraavaksi?</w:t>
      </w:r>
    </w:p>
    <w:p>
      <w:r>
        <w:rPr>
          <w:b/>
        </w:rPr>
        <w:t xml:space="preserve">Esimerkki 7.4494</w:t>
      </w:r>
    </w:p>
    <w:p>
      <w:r>
        <w:t xml:space="preserve">Kai jätti koiran yksin syömään lounaansa ja vei sen sitten ulos leikkimään.</w:t>
      </w:r>
    </w:p>
    <w:p>
      <w:r>
        <w:rPr>
          <w:b/>
        </w:rPr>
        <w:t xml:space="preserve">Tulos</w:t>
      </w:r>
    </w:p>
    <w:p>
      <w:r>
        <w:t xml:space="preserve">Mitä Kai'lle tapahtuu?</w:t>
      </w:r>
    </w:p>
    <w:p>
      <w:r>
        <w:rPr>
          <w:b/>
        </w:rPr>
        <w:t xml:space="preserve">Esimerkki 7.4495</w:t>
      </w:r>
    </w:p>
    <w:p>
      <w:r>
        <w:t xml:space="preserve">Cameron ymmärsi tiedettä paremmin tulkitsemalla sitä termein.</w:t>
      </w:r>
    </w:p>
    <w:p>
      <w:r>
        <w:rPr>
          <w:b/>
        </w:rPr>
        <w:t xml:space="preserve">Tulos</w:t>
      </w:r>
    </w:p>
    <w:p>
      <w:r>
        <w:t xml:space="preserve">Miltä toisista tuntuisi sen seurauksena?</w:t>
      </w:r>
    </w:p>
    <w:p>
      <w:r>
        <w:rPr>
          <w:b/>
        </w:rPr>
        <w:t xml:space="preserve">Esimerkki 7.4496</w:t>
      </w:r>
    </w:p>
    <w:p>
      <w:r>
        <w:t xml:space="preserve">Lee antoi ystävälleen erikoislahjaksi harvinaisen ja keräilyharvinaisen akustisen kitaran.</w:t>
      </w:r>
    </w:p>
    <w:p>
      <w:r>
        <w:rPr>
          <w:b/>
        </w:rPr>
        <w:t xml:space="preserve">Tulos</w:t>
      </w:r>
    </w:p>
    <w:p>
      <w:r>
        <w:t xml:space="preserve">Miksi Lee teki näin?</w:t>
      </w:r>
    </w:p>
    <w:p>
      <w:r>
        <w:rPr>
          <w:b/>
        </w:rPr>
        <w:t xml:space="preserve">Esimerkki 7.4497</w:t>
      </w:r>
    </w:p>
    <w:p>
      <w:r>
        <w:t xml:space="preserve">Austin pystyi puhumaan äänekkäästi ja tavoittamaan poistuvat asiakkaat.</w:t>
      </w:r>
    </w:p>
    <w:p>
      <w:r>
        <w:rPr>
          <w:b/>
        </w:rPr>
        <w:t xml:space="preserve">Tulos</w:t>
      </w:r>
    </w:p>
    <w:p>
      <w:r>
        <w:t xml:space="preserve">Mitä Austinin on tehtävä ennen tätä?</w:t>
      </w:r>
    </w:p>
    <w:p>
      <w:r>
        <w:rPr>
          <w:b/>
        </w:rPr>
        <w:t xml:space="preserve">Esimerkki 7.4498</w:t>
      </w:r>
    </w:p>
    <w:p>
      <w:r>
        <w:t xml:space="preserve">Cameron esti ihmisiä äänestämästä vaaleissa, vaikka se oli lain vastaista.</w:t>
      </w:r>
    </w:p>
    <w:p>
      <w:r>
        <w:rPr>
          <w:b/>
        </w:rPr>
        <w:t xml:space="preserve">Tulos</w:t>
      </w:r>
    </w:p>
    <w:p>
      <w:r>
        <w:t xml:space="preserve">Mitä muut haluavat tehdä seuraavaksi?</w:t>
      </w:r>
    </w:p>
    <w:p>
      <w:r>
        <w:rPr>
          <w:b/>
        </w:rPr>
        <w:t xml:space="preserve">Esimerkki 7.4499</w:t>
      </w:r>
    </w:p>
    <w:p>
      <w:r>
        <w:t xml:space="preserve">Lee löysi heidän ystävänsä ostoskeskuksen ruokapaikalta.</w:t>
      </w:r>
    </w:p>
    <w:p>
      <w:r>
        <w:rPr>
          <w:b/>
        </w:rPr>
        <w:t xml:space="preserve">Tulos</w:t>
      </w:r>
    </w:p>
    <w:p>
      <w:r>
        <w:t xml:space="preserve">Mitä Lee haluaa tehdä seuraavaksi?</w:t>
      </w:r>
    </w:p>
    <w:p>
      <w:r>
        <w:rPr>
          <w:b/>
        </w:rPr>
        <w:t xml:space="preserve">Esimerkki 7.4500</w:t>
      </w:r>
    </w:p>
    <w:p>
      <w:r>
        <w:t xml:space="preserve">Aubrey konstaapeli pysäytti kuljettajan ylinopeudesta tiellä.</w:t>
      </w:r>
    </w:p>
    <w:p>
      <w:r>
        <w:rPr>
          <w:b/>
        </w:rPr>
        <w:t xml:space="preserve">Tulos</w:t>
      </w:r>
    </w:p>
    <w:p>
      <w:r>
        <w:t xml:space="preserve">Miksi Aubrey teki tämän?</w:t>
      </w:r>
    </w:p>
    <w:p>
      <w:r>
        <w:rPr>
          <w:b/>
        </w:rPr>
        <w:t xml:space="preserve">Esimerkki 7.4501</w:t>
      </w:r>
    </w:p>
    <w:p>
      <w:r>
        <w:t xml:space="preserve">Carson yritti tapella Robinin kanssa viime yönä, koska Robin satutti Carsonia paljon.</w:t>
      </w:r>
    </w:p>
    <w:p>
      <w:r>
        <w:rPr>
          <w:b/>
        </w:rPr>
        <w:t xml:space="preserve">Tulos</w:t>
      </w:r>
    </w:p>
    <w:p>
      <w:r>
        <w:t xml:space="preserve">Mitä Carson haluaa tehdä seuraavaksi?</w:t>
      </w:r>
    </w:p>
    <w:p>
      <w:r>
        <w:rPr>
          <w:b/>
        </w:rPr>
        <w:t xml:space="preserve">Esimerkki 7.4502</w:t>
      </w:r>
    </w:p>
    <w:p>
      <w:r>
        <w:t xml:space="preserve">Lee teki kopioita, jotta kaikki pöydässä istuvat voisivat seurata.</w:t>
      </w:r>
    </w:p>
    <w:p>
      <w:r>
        <w:rPr>
          <w:b/>
        </w:rPr>
        <w:t xml:space="preserve">Tulos</w:t>
      </w:r>
    </w:p>
    <w:p>
      <w:r>
        <w:t xml:space="preserve">Mitä Lee haluaa tehdä seuraavaksi?</w:t>
      </w:r>
    </w:p>
    <w:p>
      <w:r>
        <w:rPr>
          <w:b/>
        </w:rPr>
        <w:t xml:space="preserve">Esimerkki 7.4503</w:t>
      </w:r>
    </w:p>
    <w:p>
      <w:r>
        <w:t xml:space="preserve">Kai pukeutui hienoimpiin vaatteisiinsa, koska heillä oli tänään kokous töissä.</w:t>
      </w:r>
    </w:p>
    <w:p>
      <w:r>
        <w:rPr>
          <w:b/>
        </w:rPr>
        <w:t xml:space="preserve">Tulos</w:t>
      </w:r>
    </w:p>
    <w:p>
      <w:r>
        <w:t xml:space="preserve">Mitä Kai haluaa tehdä seuraavaksi?</w:t>
      </w:r>
    </w:p>
    <w:p>
      <w:r>
        <w:rPr>
          <w:b/>
        </w:rPr>
        <w:t xml:space="preserve">Esimerkki 7.4504</w:t>
      </w:r>
    </w:p>
    <w:p>
      <w:r>
        <w:t xml:space="preserve">Kendall piti kovasti huonekasveista ja kaatoi usein vettä purkkiin, jotta fluori haihtuisi pois.</w:t>
      </w:r>
    </w:p>
    <w:p>
      <w:r>
        <w:rPr>
          <w:b/>
        </w:rPr>
        <w:t xml:space="preserve">Tulos</w:t>
      </w:r>
    </w:p>
    <w:p>
      <w:r>
        <w:t xml:space="preserve">Mitä Kendall haluaa tehdä seuraavaksi?</w:t>
      </w:r>
    </w:p>
    <w:p>
      <w:r>
        <w:rPr>
          <w:b/>
        </w:rPr>
        <w:t xml:space="preserve">Esimerkki 7.4505</w:t>
      </w:r>
    </w:p>
    <w:p>
      <w:r>
        <w:t xml:space="preserve">Jan meni ulos Quinnin ystävien kanssa ja kertoi heille paljon negatiivisia huhuja Quinnistä.</w:t>
      </w:r>
    </w:p>
    <w:p>
      <w:r>
        <w:rPr>
          <w:b/>
        </w:rPr>
        <w:t xml:space="preserve">Tulos</w:t>
      </w:r>
    </w:p>
    <w:p>
      <w:r>
        <w:t xml:space="preserve">Mitä Quinnille tapahtuu?</w:t>
      </w:r>
    </w:p>
    <w:p>
      <w:r>
        <w:rPr>
          <w:b/>
        </w:rPr>
        <w:t xml:space="preserve">Esimerkki 7.4506</w:t>
      </w:r>
    </w:p>
    <w:p>
      <w:r>
        <w:t xml:space="preserve">Riley jutteli juhlissa ystäviensä kanssa ja piti hauskaa.</w:t>
      </w:r>
    </w:p>
    <w:p>
      <w:r>
        <w:rPr>
          <w:b/>
        </w:rPr>
        <w:t xml:space="preserve">Tulos</w:t>
      </w:r>
    </w:p>
    <w:p>
      <w:r>
        <w:t xml:space="preserve">Miltä Rileystä tuntuisi sen seurauksena?</w:t>
      </w:r>
    </w:p>
    <w:p>
      <w:r>
        <w:rPr>
          <w:b/>
        </w:rPr>
        <w:t xml:space="preserve">Esimerkki 7.4507</w:t>
      </w:r>
    </w:p>
    <w:p>
      <w:r>
        <w:t xml:space="preserve">Cameron vei Carsonin pitkäksi aikaa pois äitinsä kuoleman jälkeen.</w:t>
      </w:r>
    </w:p>
    <w:p>
      <w:r>
        <w:rPr>
          <w:b/>
        </w:rPr>
        <w:t xml:space="preserve">Tulos</w:t>
      </w:r>
    </w:p>
    <w:p>
      <w:r>
        <w:t xml:space="preserve">Miltä Carsonista tuntuisi?</w:t>
      </w:r>
    </w:p>
    <w:p>
      <w:r>
        <w:rPr>
          <w:b/>
        </w:rPr>
        <w:t xml:space="preserve">Esimerkki 7.4508</w:t>
      </w:r>
    </w:p>
    <w:p>
      <w:r>
        <w:t xml:space="preserve">Casey veti hampaan lievittääkseen potilaansa kipua.</w:t>
      </w:r>
    </w:p>
    <w:p>
      <w:r>
        <w:rPr>
          <w:b/>
        </w:rPr>
        <w:t xml:space="preserve">Tulos</w:t>
      </w:r>
    </w:p>
    <w:p>
      <w:r>
        <w:t xml:space="preserve">Miksi Casey teki tämän?</w:t>
      </w:r>
    </w:p>
    <w:p>
      <w:r>
        <w:rPr>
          <w:b/>
        </w:rPr>
        <w:t xml:space="preserve">Esimerkki 7.4509</w:t>
      </w:r>
    </w:p>
    <w:p>
      <w:r>
        <w:t xml:space="preserve">Jan kävi Kendallin ystävän luona sairaalassa katsomassa, miten tämä voi.</w:t>
      </w:r>
    </w:p>
    <w:p>
      <w:r>
        <w:rPr>
          <w:b/>
        </w:rPr>
        <w:t xml:space="preserve">Tulos</w:t>
      </w:r>
    </w:p>
    <w:p>
      <w:r>
        <w:t xml:space="preserve">Miltä Kendallista tuntuisi sen seurauksena?</w:t>
      </w:r>
    </w:p>
    <w:p>
      <w:r>
        <w:rPr>
          <w:b/>
        </w:rPr>
        <w:t xml:space="preserve">Esimerkki 7.4510</w:t>
      </w:r>
    </w:p>
    <w:p>
      <w:r>
        <w:t xml:space="preserve">Tuhka pelasti mehiläispesän tuhoutumiselta, koska hunaja tekee hyvää.</w:t>
      </w:r>
    </w:p>
    <w:p>
      <w:r>
        <w:rPr>
          <w:b/>
        </w:rPr>
        <w:t xml:space="preserve">Tulos</w:t>
      </w:r>
    </w:p>
    <w:p>
      <w:r>
        <w:t xml:space="preserve">Miltä Muista tuntuisi sen seurauksena?</w:t>
      </w:r>
    </w:p>
    <w:p>
      <w:r>
        <w:rPr>
          <w:b/>
        </w:rPr>
        <w:t xml:space="preserve">Esimerkki 7.4511</w:t>
      </w:r>
    </w:p>
    <w:p>
      <w:r>
        <w:t xml:space="preserve">Ash lunasti itsensä, kun hän oli suorittanut hylätyn kokeen uudelleen.</w:t>
      </w:r>
    </w:p>
    <w:p>
      <w:r>
        <w:rPr>
          <w:b/>
        </w:rPr>
        <w:t xml:space="preserve">Tulos</w:t>
      </w:r>
    </w:p>
    <w:p>
      <w:r>
        <w:t xml:space="preserve">Miltä Ashista tuntuu sen seurauksena?</w:t>
      </w:r>
    </w:p>
    <w:p>
      <w:r>
        <w:rPr>
          <w:b/>
        </w:rPr>
        <w:t xml:space="preserve">Esimerkki 7.4512</w:t>
      </w:r>
    </w:p>
    <w:p>
      <w:r>
        <w:t xml:space="preserve">Jordan jätti kirjansa puiston penkille.</w:t>
      </w:r>
    </w:p>
    <w:p>
      <w:r>
        <w:rPr>
          <w:b/>
        </w:rPr>
        <w:t xml:space="preserve">Tulos</w:t>
      </w:r>
    </w:p>
    <w:p>
      <w:r>
        <w:t xml:space="preserve">Miten kuvailisit Jordaniaa?</w:t>
      </w:r>
    </w:p>
    <w:p>
      <w:r>
        <w:rPr>
          <w:b/>
        </w:rPr>
        <w:t xml:space="preserve">Esimerkki 7.4513</w:t>
      </w:r>
    </w:p>
    <w:p>
      <w:r>
        <w:t xml:space="preserve">Riley ja heidän ystävänsä olivat parhaita ystäviä.</w:t>
      </w:r>
    </w:p>
    <w:p>
      <w:r>
        <w:rPr>
          <w:b/>
        </w:rPr>
        <w:t xml:space="preserve">Tulos</w:t>
      </w:r>
    </w:p>
    <w:p>
      <w:r>
        <w:t xml:space="preserve">Mitä muille tapahtuu?</w:t>
      </w:r>
    </w:p>
    <w:p>
      <w:r>
        <w:rPr>
          <w:b/>
        </w:rPr>
        <w:t xml:space="preserve">Esimerkki 7.4514</w:t>
      </w:r>
    </w:p>
    <w:p>
      <w:r>
        <w:t xml:space="preserve">Quinn oli tekemässä vaateostoksia, kun hän näki Ashin äidin katselevan viereisellä käytävällä.</w:t>
      </w:r>
    </w:p>
    <w:p>
      <w:r>
        <w:rPr>
          <w:b/>
        </w:rPr>
        <w:t xml:space="preserve">Tulos</w:t>
      </w:r>
    </w:p>
    <w:p>
      <w:r>
        <w:t xml:space="preserve">Mitä tapahtuu Ashin äidille?</w:t>
      </w:r>
    </w:p>
    <w:p>
      <w:r>
        <w:rPr>
          <w:b/>
        </w:rPr>
        <w:t xml:space="preserve">Esimerkki 7.4515</w:t>
      </w:r>
    </w:p>
    <w:p>
      <w:r>
        <w:t xml:space="preserve">Jan oli tehnyt paljon asioita Baileyn hyväksi, mutta ei aina saanut mitään vastapalvelusta, joten Jan ei ollut Baileylle mitään palveluksia velkaa.</w:t>
      </w:r>
    </w:p>
    <w:p>
      <w:r>
        <w:rPr>
          <w:b/>
        </w:rPr>
        <w:t xml:space="preserve">Tulos</w:t>
      </w:r>
    </w:p>
    <w:p>
      <w:r>
        <w:t xml:space="preserve">Mitä Bailey haluaa tehdä seuraavaksi?</w:t>
      </w:r>
    </w:p>
    <w:p>
      <w:r>
        <w:rPr>
          <w:b/>
        </w:rPr>
        <w:t xml:space="preserve">Esimerkki 7.4516</w:t>
      </w:r>
    </w:p>
    <w:p>
      <w:r>
        <w:t xml:space="preserve">Addison sopi Kain valokuvaustarkoituksiin.</w:t>
      </w:r>
    </w:p>
    <w:p>
      <w:r>
        <w:rPr>
          <w:b/>
        </w:rPr>
        <w:t xml:space="preserve">Tulos</w:t>
      </w:r>
    </w:p>
    <w:p>
      <w:r>
        <w:t xml:space="preserve">Mitä Addison haluaa tehdä seuraavaksi?</w:t>
      </w:r>
    </w:p>
    <w:p>
      <w:r>
        <w:rPr>
          <w:b/>
        </w:rPr>
        <w:t xml:space="preserve">Esimerkki 7.4517</w:t>
      </w:r>
    </w:p>
    <w:p>
      <w:r>
        <w:t xml:space="preserve">Carson on hyvin huolissaan siitä, että hän saa sähköiskun työskennellessään stereoiden korjauksen parissa, erityisesti kun hän liittää johtoja.</w:t>
      </w:r>
    </w:p>
    <w:p>
      <w:r>
        <w:rPr>
          <w:b/>
        </w:rPr>
        <w:t xml:space="preserve">Tulos</w:t>
      </w:r>
    </w:p>
    <w:p>
      <w:r>
        <w:t xml:space="preserve">Mitä Carsonin on tehtävä ennen tätä varmistaakseen, että he ovat turvassa?</w:t>
      </w:r>
    </w:p>
    <w:p>
      <w:r>
        <w:rPr>
          <w:b/>
        </w:rPr>
        <w:t xml:space="preserve">Esimerkki 7.4518</w:t>
      </w:r>
    </w:p>
    <w:p>
      <w:r>
        <w:t xml:space="preserve">Aubrey ymmärsi Remyä paremmin ja vastasi hänen tarpeisiinsa tehokkaammin hänen hoitajanaan.</w:t>
      </w:r>
    </w:p>
    <w:p>
      <w:r>
        <w:rPr>
          <w:b/>
        </w:rPr>
        <w:t xml:space="preserve">Tulos</w:t>
      </w:r>
    </w:p>
    <w:p>
      <w:r>
        <w:t xml:space="preserve">Miltä Remystä tuntuisi sen seurauksena?</w:t>
      </w:r>
    </w:p>
    <w:p>
      <w:r>
        <w:rPr>
          <w:b/>
        </w:rPr>
        <w:t xml:space="preserve">Esimerkki 7.4519</w:t>
      </w:r>
    </w:p>
    <w:p>
      <w:r>
        <w:t xml:space="preserve">Baileylla oli ihana matka, eikä hän malttanut odottaa, että hän voi näyttää kaikille kaikki kuvat.</w:t>
      </w:r>
    </w:p>
    <w:p>
      <w:r>
        <w:rPr>
          <w:b/>
        </w:rPr>
        <w:t xml:space="preserve">Tulos</w:t>
      </w:r>
    </w:p>
    <w:p>
      <w:r>
        <w:t xml:space="preserve">Mitä Baileyn on tehtävä ennen tätä?</w:t>
      </w:r>
    </w:p>
    <w:p>
      <w:r>
        <w:rPr>
          <w:b/>
        </w:rPr>
        <w:t xml:space="preserve">Esimerkki 7.4520</w:t>
      </w:r>
    </w:p>
    <w:p>
      <w:r>
        <w:t xml:space="preserve">Aubrey on aina ollut Alexin tukena. Aubrey täytti Alexin tarpeet.</w:t>
      </w:r>
    </w:p>
    <w:p>
      <w:r>
        <w:rPr>
          <w:b/>
        </w:rPr>
        <w:t xml:space="preserve">Tulos</w:t>
      </w:r>
    </w:p>
    <w:p>
      <w:r>
        <w:t xml:space="preserve">Mitä Aubreyn on tehtävä ennen tätä?</w:t>
      </w:r>
    </w:p>
    <w:p>
      <w:r>
        <w:rPr>
          <w:b/>
        </w:rPr>
        <w:t xml:space="preserve">Esimerkki 7.4521</w:t>
      </w:r>
    </w:p>
    <w:p>
      <w:r>
        <w:t xml:space="preserve">Bailey käytti käsiään puhuakseen yhdelle ystävistään viittomakielellä.</w:t>
      </w:r>
    </w:p>
    <w:p>
      <w:r>
        <w:rPr>
          <w:b/>
        </w:rPr>
        <w:t xml:space="preserve">Tulos</w:t>
      </w:r>
    </w:p>
    <w:p>
      <w:r>
        <w:t xml:space="preserve">Mitä Bailey haluaa tehdä seuraavaksi?</w:t>
      </w:r>
    </w:p>
    <w:p>
      <w:r>
        <w:rPr>
          <w:b/>
        </w:rPr>
        <w:t xml:space="preserve">Esimerkki 7.4522</w:t>
      </w:r>
    </w:p>
    <w:p>
      <w:r>
        <w:t xml:space="preserve">Riley säästi enemmän rahaa, kun hänen tyttärensä oli lukiossa.</w:t>
      </w:r>
    </w:p>
    <w:p>
      <w:r>
        <w:rPr>
          <w:b/>
        </w:rPr>
        <w:t xml:space="preserve">Tulos</w:t>
      </w:r>
    </w:p>
    <w:p>
      <w:r>
        <w:t xml:space="preserve">Miksi Riley teki näin?</w:t>
      </w:r>
    </w:p>
    <w:p>
      <w:r>
        <w:rPr>
          <w:b/>
        </w:rPr>
        <w:t xml:space="preserve">Esimerkki 7.4523</w:t>
      </w:r>
    </w:p>
    <w:p>
      <w:r>
        <w:t xml:space="preserve">Remy jätti koulun kesken, koska hänellä oli flunssa sinä päivänä.</w:t>
      </w:r>
    </w:p>
    <w:p>
      <w:r>
        <w:rPr>
          <w:b/>
        </w:rPr>
        <w:t xml:space="preserve">Tulos</w:t>
      </w:r>
    </w:p>
    <w:p>
      <w:r>
        <w:t xml:space="preserve">Miltä Muista tuntuisi sen seurauksena?</w:t>
      </w:r>
    </w:p>
    <w:p>
      <w:r>
        <w:rPr>
          <w:b/>
        </w:rPr>
        <w:t xml:space="preserve">Esimerkki 7.4524</w:t>
      </w:r>
    </w:p>
    <w:p>
      <w:r>
        <w:t xml:space="preserve">Ash päätti valmistella ateriat sunnuntaina säästääkseen aikaa. Ashilla oli siis voileipiä syötäväksi viikon jokaisena päivänä.</w:t>
      </w:r>
    </w:p>
    <w:p>
      <w:r>
        <w:rPr>
          <w:b/>
        </w:rPr>
        <w:t xml:space="preserve">Tulos</w:t>
      </w:r>
    </w:p>
    <w:p>
      <w:r>
        <w:t xml:space="preserve">Mitä Ash haluaa tehdä seuraavaksi?</w:t>
      </w:r>
    </w:p>
    <w:p>
      <w:r>
        <w:rPr>
          <w:b/>
        </w:rPr>
        <w:t xml:space="preserve">Esimerkki 7.4525</w:t>
      </w:r>
    </w:p>
    <w:p>
      <w:r>
        <w:t xml:space="preserve">Carson ei saanut karkkia, joten Carson söi Baileyn karkit.</w:t>
      </w:r>
    </w:p>
    <w:p>
      <w:r>
        <w:rPr>
          <w:b/>
        </w:rPr>
        <w:t xml:space="preserve">Tulos</w:t>
      </w:r>
    </w:p>
    <w:p>
      <w:r>
        <w:t xml:space="preserve">Mitä Bailey haluaa tehdä seuraavaksi?</w:t>
      </w:r>
    </w:p>
    <w:p>
      <w:r>
        <w:rPr>
          <w:b/>
        </w:rPr>
        <w:t xml:space="preserve">Esimerkki 7.4526</w:t>
      </w:r>
    </w:p>
    <w:p>
      <w:r>
        <w:t xml:space="preserve">Jessen oli tarkoitus seisoa yksin, mutta hän seisoi Carsonin rinnalla pitääkseen heille seuraa.</w:t>
      </w:r>
    </w:p>
    <w:p>
      <w:r>
        <w:rPr>
          <w:b/>
        </w:rPr>
        <w:t xml:space="preserve">Tulos</w:t>
      </w:r>
    </w:p>
    <w:p>
      <w:r>
        <w:t xml:space="preserve">Miltä Cameronista tuntuisi?</w:t>
      </w:r>
    </w:p>
    <w:p>
      <w:r>
        <w:rPr>
          <w:b/>
        </w:rPr>
        <w:t xml:space="preserve">Esimerkki 7.4527</w:t>
      </w:r>
    </w:p>
    <w:p>
      <w:r>
        <w:t xml:space="preserve">Jordan oli kiirehtimässä talosta autolle töihin, ja he liukastuivat jäällä ja kaatuivat naamalleen.</w:t>
      </w:r>
    </w:p>
    <w:p>
      <w:r>
        <w:rPr>
          <w:b/>
        </w:rPr>
        <w:t xml:space="preserve">Tulos</w:t>
      </w:r>
    </w:p>
    <w:p>
      <w:r>
        <w:t xml:space="preserve">Miltä Jordanista tuntuisi sen jälkeen?</w:t>
      </w:r>
    </w:p>
    <w:p>
      <w:r>
        <w:rPr>
          <w:b/>
        </w:rPr>
        <w:t xml:space="preserve">Esimerkki 7.4528</w:t>
      </w:r>
    </w:p>
    <w:p>
      <w:r>
        <w:t xml:space="preserve">Aubreylla oli toinen tapaaminen heti sen jälkeen, joten hän lähti nopeasti kotiin.</w:t>
      </w:r>
    </w:p>
    <w:p>
      <w:r>
        <w:rPr>
          <w:b/>
        </w:rPr>
        <w:t xml:space="preserve">Tulos</w:t>
      </w:r>
    </w:p>
    <w:p>
      <w:r>
        <w:t xml:space="preserve">Mitä Aubreyn on tehtävä ennen tätä?</w:t>
      </w:r>
    </w:p>
    <w:p>
      <w:r>
        <w:rPr>
          <w:b/>
        </w:rPr>
        <w:t xml:space="preserve">Esimerkki 7.4529</w:t>
      </w:r>
    </w:p>
    <w:p>
      <w:r>
        <w:t xml:space="preserve">Riley kävi Cameronin kanssa ostoksilla ja hankki kengät tanssiaisiin.</w:t>
      </w:r>
    </w:p>
    <w:p>
      <w:r>
        <w:rPr>
          <w:b/>
        </w:rPr>
        <w:t xml:space="preserve">Tulos</w:t>
      </w:r>
    </w:p>
    <w:p>
      <w:r>
        <w:t xml:space="preserve">Mitä Rileylle tapahtuu?</w:t>
      </w:r>
    </w:p>
    <w:p>
      <w:r>
        <w:rPr>
          <w:b/>
        </w:rPr>
        <w:t xml:space="preserve">Esimerkki 7.4530</w:t>
      </w:r>
    </w:p>
    <w:p>
      <w:r>
        <w:t xml:space="preserve">Robin jätti ruokaa, jotta kissoilla olisi jotain syötävää.</w:t>
      </w:r>
    </w:p>
    <w:p>
      <w:r>
        <w:rPr>
          <w:b/>
        </w:rPr>
        <w:t xml:space="preserve">Tulos</w:t>
      </w:r>
    </w:p>
    <w:p>
      <w:r>
        <w:t xml:space="preserve">Miksi Robin teki näin?</w:t>
      </w:r>
    </w:p>
    <w:p>
      <w:r>
        <w:rPr>
          <w:b/>
        </w:rPr>
        <w:t xml:space="preserve">Esimerkki 7.4531</w:t>
      </w:r>
    </w:p>
    <w:p>
      <w:r>
        <w:t xml:space="preserve">Remy sanoi olevansa kaupungin paras shakinpelaaja, mutta Austin tiesi, että hän oli parempi.</w:t>
      </w:r>
    </w:p>
    <w:p>
      <w:r>
        <w:rPr>
          <w:b/>
        </w:rPr>
        <w:t xml:space="preserve">Tulos</w:t>
      </w:r>
    </w:p>
    <w:p>
      <w:r>
        <w:t xml:space="preserve">Mitä Austinille tapahtuu?</w:t>
      </w:r>
    </w:p>
    <w:p>
      <w:r>
        <w:rPr>
          <w:b/>
        </w:rPr>
        <w:t xml:space="preserve">Esimerkki 7.4532</w:t>
      </w:r>
    </w:p>
    <w:p>
      <w:r>
        <w:t xml:space="preserve">Ash käytti aikaa varmistaakseen, että ihmiset ymmärsivät hänen työnsä. Ash käytti metaforia läpi kirjan saadakseen yhteyden muihin.</w:t>
      </w:r>
    </w:p>
    <w:p>
      <w:r>
        <w:rPr>
          <w:b/>
        </w:rPr>
        <w:t xml:space="preserve">Tulos</w:t>
      </w:r>
    </w:p>
    <w:p>
      <w:r>
        <w:t xml:space="preserve">Mitä Ash haluaa tehdä seuraavaksi?</w:t>
      </w:r>
    </w:p>
    <w:p>
      <w:r>
        <w:rPr>
          <w:b/>
        </w:rPr>
        <w:t xml:space="preserve">Esimerkki 7.4533</w:t>
      </w:r>
    </w:p>
    <w:p>
      <w:r>
        <w:t xml:space="preserve">Jan oli nälkäinen, hän poimi ja poimi, kunnes söi Cameronin aterian kokonaan.</w:t>
      </w:r>
    </w:p>
    <w:p>
      <w:r>
        <w:rPr>
          <w:b/>
        </w:rPr>
        <w:t xml:space="preserve">Tulos</w:t>
      </w:r>
    </w:p>
    <w:p>
      <w:r>
        <w:t xml:space="preserve">Mitä Cameronille tapahtuu?</w:t>
      </w:r>
    </w:p>
    <w:p>
      <w:r>
        <w:rPr>
          <w:b/>
        </w:rPr>
        <w:t xml:space="preserve">Esimerkki 7.4534</w:t>
      </w:r>
    </w:p>
    <w:p>
      <w:r>
        <w:t xml:space="preserve">Jesse lähti telttailemaan Addisonin ystävien kanssa.</w:t>
      </w:r>
    </w:p>
    <w:p>
      <w:r>
        <w:rPr>
          <w:b/>
        </w:rPr>
        <w:t xml:space="preserve">Tulos</w:t>
      </w:r>
    </w:p>
    <w:p>
      <w:r>
        <w:t xml:space="preserve">Miksi Jesse teki tämän?</w:t>
      </w:r>
    </w:p>
    <w:p>
      <w:r>
        <w:rPr>
          <w:b/>
        </w:rPr>
        <w:t xml:space="preserve">Esimerkki 7.4535</w:t>
      </w:r>
    </w:p>
    <w:p>
      <w:r>
        <w:t xml:space="preserve">Addison antoi Jesselle tehtäväksi vahtia, ulkoiluttaa ja hoitaa hänen koiraansa.</w:t>
      </w:r>
    </w:p>
    <w:p>
      <w:r>
        <w:rPr>
          <w:b/>
        </w:rPr>
        <w:t xml:space="preserve">Tulos</w:t>
      </w:r>
    </w:p>
    <w:p>
      <w:r>
        <w:t xml:space="preserve">Mitä Jesselle tapahtuu?</w:t>
      </w:r>
    </w:p>
    <w:p>
      <w:r>
        <w:rPr>
          <w:b/>
        </w:rPr>
        <w:t xml:space="preserve">Esimerkki 7.4536</w:t>
      </w:r>
    </w:p>
    <w:p>
      <w:r>
        <w:t xml:space="preserve">Lee synnytti monta lasta pitkän ja raskaan raskauden jälkeen.</w:t>
      </w:r>
    </w:p>
    <w:p>
      <w:r>
        <w:rPr>
          <w:b/>
        </w:rPr>
        <w:t xml:space="preserve">Tulos</w:t>
      </w:r>
    </w:p>
    <w:p>
      <w:r>
        <w:t xml:space="preserve">Mitä Lee haluaa tehdä seuraavaksi?</w:t>
      </w:r>
    </w:p>
    <w:p>
      <w:r>
        <w:rPr>
          <w:b/>
        </w:rPr>
        <w:t xml:space="preserve">Esimerkki 7.4537</w:t>
      </w:r>
    </w:p>
    <w:p>
      <w:r>
        <w:t xml:space="preserve">Jesse sanoi jotain ilkeää Rileylle, ja Riley katsoi heitä loukkaantunein silmin.</w:t>
      </w:r>
    </w:p>
    <w:p>
      <w:r>
        <w:rPr>
          <w:b/>
        </w:rPr>
        <w:t xml:space="preserve">Tulos</w:t>
      </w:r>
    </w:p>
    <w:p>
      <w:r>
        <w:t xml:space="preserve">Mitä Riley haluaa tehdä seuraavaksi?</w:t>
      </w:r>
    </w:p>
    <w:p>
      <w:r>
        <w:rPr>
          <w:b/>
        </w:rPr>
        <w:t xml:space="preserve">Esimerkki 7.4538</w:t>
      </w:r>
    </w:p>
    <w:p>
      <w:r>
        <w:t xml:space="preserve">Aubrey tapasi ystävänsä puistossa, ja he päättivät mennä pelaamaan baseballia.</w:t>
      </w:r>
    </w:p>
    <w:p>
      <w:r>
        <w:rPr>
          <w:b/>
        </w:rPr>
        <w:t xml:space="preserve">Tulos</w:t>
      </w:r>
    </w:p>
    <w:p>
      <w:r>
        <w:t xml:space="preserve">Mitä muille tapahtuu?</w:t>
      </w:r>
    </w:p>
    <w:p>
      <w:r>
        <w:rPr>
          <w:b/>
        </w:rPr>
        <w:t xml:space="preserve">Esimerkki 7.4539</w:t>
      </w:r>
    </w:p>
    <w:p>
      <w:r>
        <w:t xml:space="preserve">Saatuaan palautetta pomoltaan Addison otti heidän neuvonsa hyvin vakavasti.</w:t>
      </w:r>
    </w:p>
    <w:p>
      <w:r>
        <w:rPr>
          <w:b/>
        </w:rPr>
        <w:t xml:space="preserve">Tulos</w:t>
      </w:r>
    </w:p>
    <w:p>
      <w:r>
        <w:t xml:space="preserve">Miten kuvailisit Addisonia?</w:t>
      </w:r>
    </w:p>
    <w:p>
      <w:r>
        <w:rPr>
          <w:b/>
        </w:rPr>
        <w:t xml:space="preserve">Esimerkki 7.4540</w:t>
      </w:r>
    </w:p>
    <w:p>
      <w:r>
        <w:t xml:space="preserve">Aubrey piti espanjan luokalle esityksensä kuolleiden päivästä.</w:t>
      </w:r>
    </w:p>
    <w:p>
      <w:r>
        <w:rPr>
          <w:b/>
        </w:rPr>
        <w:t xml:space="preserve">Tulos</w:t>
      </w:r>
    </w:p>
    <w:p>
      <w:r>
        <w:t xml:space="preserve">Mitä Aubreyn on tehtävä ennen tätä?</w:t>
      </w:r>
    </w:p>
    <w:p>
      <w:r>
        <w:rPr>
          <w:b/>
        </w:rPr>
        <w:t xml:space="preserve">Esimerkki 7.4541</w:t>
      </w:r>
    </w:p>
    <w:p>
      <w:r>
        <w:t xml:space="preserve">Remy teki testin uudelleen nähdäkseen, voisivatko he pärjätä vielä paremmin.</w:t>
      </w:r>
    </w:p>
    <w:p>
      <w:r>
        <w:rPr>
          <w:b/>
        </w:rPr>
        <w:t xml:space="preserve">Tulos</w:t>
      </w:r>
    </w:p>
    <w:p>
      <w:r>
        <w:t xml:space="preserve">Miten kuvailisit Remyä?</w:t>
      </w:r>
    </w:p>
    <w:p>
      <w:r>
        <w:rPr>
          <w:b/>
        </w:rPr>
        <w:t xml:space="preserve">Esimerkki 7.4542</w:t>
      </w:r>
    </w:p>
    <w:p>
      <w:r>
        <w:t xml:space="preserve">Addison ilmoittautui seuraavana päivänä sairaaksi, koska flunssa oli tarttunut häneen ja se oli paha.</w:t>
      </w:r>
    </w:p>
    <w:p>
      <w:r>
        <w:rPr>
          <w:b/>
        </w:rPr>
        <w:t xml:space="preserve">Tulos</w:t>
      </w:r>
    </w:p>
    <w:p>
      <w:r>
        <w:t xml:space="preserve">Miten kuvailisit Addisonia?</w:t>
      </w:r>
    </w:p>
    <w:p>
      <w:r>
        <w:rPr>
          <w:b/>
        </w:rPr>
        <w:t xml:space="preserve">Esimerkki 7.4543</w:t>
      </w:r>
    </w:p>
    <w:p>
      <w:r>
        <w:t xml:space="preserve">Kendallilla oli kaksi lasta, jotka he veivät kolme kertaa viikossa taekwondotunneille.</w:t>
      </w:r>
    </w:p>
    <w:p>
      <w:r>
        <w:rPr>
          <w:b/>
        </w:rPr>
        <w:t xml:space="preserve">Tulos</w:t>
      </w:r>
    </w:p>
    <w:p>
      <w:r>
        <w:t xml:space="preserve">Mitä Kendallin on tehtävä ennen tätä?</w:t>
      </w:r>
    </w:p>
    <w:p>
      <w:r>
        <w:rPr>
          <w:b/>
        </w:rPr>
        <w:t xml:space="preserve">Esimerkki 7.4544</w:t>
      </w:r>
    </w:p>
    <w:p>
      <w:r>
        <w:t xml:space="preserve">Addison yritti kaikin voimin, mutta he eivät pystyneet nostamaan suurta lohkaretta isänsä jalasta.</w:t>
      </w:r>
    </w:p>
    <w:p>
      <w:r>
        <w:rPr>
          <w:b/>
        </w:rPr>
        <w:t xml:space="preserve">Tulos</w:t>
      </w:r>
    </w:p>
    <w:p>
      <w:r>
        <w:t xml:space="preserve">Mitä Addison haluaa tehdä seuraavaksi?</w:t>
      </w:r>
    </w:p>
    <w:p>
      <w:r>
        <w:rPr>
          <w:b/>
        </w:rPr>
        <w:t xml:space="preserve">Esimerkki 7.4545</w:t>
      </w:r>
    </w:p>
    <w:p>
      <w:r>
        <w:t xml:space="preserve">Kendallin piti hakea Jan ennen peliä. Kendall jätti Janin pulaan ilman kyytiä.</w:t>
      </w:r>
    </w:p>
    <w:p>
      <w:r>
        <w:rPr>
          <w:b/>
        </w:rPr>
        <w:t xml:space="preserve">Tulos</w:t>
      </w:r>
    </w:p>
    <w:p>
      <w:r>
        <w:t xml:space="preserve">Mitä Kendall haluaa tehdä seuraavaksi?</w:t>
      </w:r>
    </w:p>
    <w:p>
      <w:r>
        <w:rPr>
          <w:b/>
        </w:rPr>
        <w:t xml:space="preserve">Esimerkki 7.4546</w:t>
      </w:r>
    </w:p>
    <w:p>
      <w:r>
        <w:t xml:space="preserve">Riley ymmärsi matemaattisten termien lyhenteet, mutta oli vaikeuksissa luonnontieteiden lyhenteiden kanssa.</w:t>
      </w:r>
    </w:p>
    <w:p>
      <w:r>
        <w:rPr>
          <w:b/>
        </w:rPr>
        <w:t xml:space="preserve">Tulos</w:t>
      </w:r>
    </w:p>
    <w:p>
      <w:r>
        <w:t xml:space="preserve">Mitä Rileyn on tehtävä ennen tätä?</w:t>
      </w:r>
    </w:p>
    <w:p>
      <w:r>
        <w:rPr>
          <w:b/>
        </w:rPr>
        <w:t xml:space="preserve">Esimerkki 7.4547</w:t>
      </w:r>
    </w:p>
    <w:p>
      <w:r>
        <w:t xml:space="preserve">Caseyn käsivarressa on ihottumaa. Casey on yrittänyt parantaa sitä reseptivapaalla lääkkeellä, mutta se ei ole auttanut. Casey hakee apua lääkäriltä.</w:t>
      </w:r>
    </w:p>
    <w:p>
      <w:r>
        <w:rPr>
          <w:b/>
        </w:rPr>
        <w:t xml:space="preserve">Tulos</w:t>
      </w:r>
    </w:p>
    <w:p>
      <w:r>
        <w:t xml:space="preserve">Mitä Caseyn on tehtävä ennen tätä?</w:t>
      </w:r>
    </w:p>
    <w:p>
      <w:r>
        <w:rPr>
          <w:b/>
        </w:rPr>
        <w:t xml:space="preserve">Esimerkki 7.4548</w:t>
      </w:r>
    </w:p>
    <w:p>
      <w:r>
        <w:t xml:space="preserve">Jan tiesi, ettei hänellä ollut aikaa tai energiaa koiralle, mutta hän osti sellaisen silti.</w:t>
      </w:r>
    </w:p>
    <w:p>
      <w:r>
        <w:rPr>
          <w:b/>
        </w:rPr>
        <w:t xml:space="preserve">Tulos</w:t>
      </w:r>
    </w:p>
    <w:p>
      <w:r>
        <w:t xml:space="preserve">Miltä Janista tuntuisi sen jälkeen?</w:t>
      </w:r>
    </w:p>
    <w:p>
      <w:r>
        <w:rPr>
          <w:b/>
        </w:rPr>
        <w:t xml:space="preserve">Esimerkki 7.4549</w:t>
      </w:r>
    </w:p>
    <w:p>
      <w:r>
        <w:t xml:space="preserve">Remy joutui kahden mielenosoittajaryhmän väliin, jotka halusivat tapella. Remy esti ihmisiä tarttumasta yhteen.</w:t>
      </w:r>
    </w:p>
    <w:p>
      <w:r>
        <w:rPr>
          <w:b/>
        </w:rPr>
        <w:t xml:space="preserve">Tulos</w:t>
      </w:r>
    </w:p>
    <w:p>
      <w:r>
        <w:t xml:space="preserve">Miten kuvailisit Remyä?</w:t>
      </w:r>
    </w:p>
    <w:p>
      <w:r>
        <w:rPr>
          <w:b/>
        </w:rPr>
        <w:t xml:space="preserve">Esimerkki 7.4550</w:t>
      </w:r>
    </w:p>
    <w:p>
      <w:r>
        <w:t xml:space="preserve">Alex etsi pudonnutta veistä. Alex etsi metsästä.</w:t>
      </w:r>
    </w:p>
    <w:p>
      <w:r>
        <w:rPr>
          <w:b/>
        </w:rPr>
        <w:t xml:space="preserve">Tulos</w:t>
      </w:r>
    </w:p>
    <w:p>
      <w:r>
        <w:t xml:space="preserve">Miltä Alexista tuntuisi sen jälkeen?</w:t>
      </w:r>
    </w:p>
    <w:p>
      <w:r>
        <w:rPr>
          <w:b/>
        </w:rPr>
        <w:t xml:space="preserve">Esimerkki 7.4551</w:t>
      </w:r>
    </w:p>
    <w:p>
      <w:r>
        <w:t xml:space="preserve">Riley osoitti olevansa paras ystävä tarjoamalla kavereilleen kalliin illallisen.</w:t>
      </w:r>
    </w:p>
    <w:p>
      <w:r>
        <w:rPr>
          <w:b/>
        </w:rPr>
        <w:t xml:space="preserve">Tulos</w:t>
      </w:r>
    </w:p>
    <w:p>
      <w:r>
        <w:t xml:space="preserve">Miltä toisista tuntuisi sen seurauksena?</w:t>
      </w:r>
    </w:p>
    <w:p>
      <w:r>
        <w:rPr>
          <w:b/>
        </w:rPr>
        <w:t xml:space="preserve">Esimerkki 7.4552</w:t>
      </w:r>
    </w:p>
    <w:p>
      <w:r>
        <w:t xml:space="preserve">Jesse julkaisi valokuvia lehdissä esitelläkseen muiden ihmisten elämää.</w:t>
      </w:r>
    </w:p>
    <w:p>
      <w:r>
        <w:rPr>
          <w:b/>
        </w:rPr>
        <w:t xml:space="preserve">Tulos</w:t>
      </w:r>
    </w:p>
    <w:p>
      <w:r>
        <w:t xml:space="preserve">Mitä Jesselle tapahtuu?</w:t>
      </w:r>
    </w:p>
    <w:p>
      <w:r>
        <w:rPr>
          <w:b/>
        </w:rPr>
        <w:t xml:space="preserve">Esimerkki 7.4553</w:t>
      </w:r>
    </w:p>
    <w:p>
      <w:r>
        <w:t xml:space="preserve">Rakkautensa vuoksi Ash esti koiraansa muuttamasta.</w:t>
      </w:r>
    </w:p>
    <w:p>
      <w:r>
        <w:rPr>
          <w:b/>
        </w:rPr>
        <w:t xml:space="preserve">Tulos</w:t>
      </w:r>
    </w:p>
    <w:p>
      <w:r>
        <w:t xml:space="preserve">Miten kuvailisit Ashia?</w:t>
      </w:r>
    </w:p>
    <w:p>
      <w:r>
        <w:rPr>
          <w:b/>
        </w:rPr>
        <w:t xml:space="preserve">Esimerkki 7.4554</w:t>
      </w:r>
    </w:p>
    <w:p>
      <w:r>
        <w:t xml:space="preserve">Cameronia vaivasi hammas. Cameron soitti asiasta hammaslääkärille.</w:t>
      </w:r>
    </w:p>
    <w:p>
      <w:r>
        <w:rPr>
          <w:b/>
        </w:rPr>
        <w:t xml:space="preserve">Tulos</w:t>
      </w:r>
    </w:p>
    <w:p>
      <w:r>
        <w:t xml:space="preserve">Mitä Cameronin on tehtävä ennen tätä?</w:t>
      </w:r>
    </w:p>
    <w:p>
      <w:r>
        <w:rPr>
          <w:b/>
        </w:rPr>
        <w:t xml:space="preserve">Esimerkki 7.4555</w:t>
      </w:r>
    </w:p>
    <w:p>
      <w:r>
        <w:t xml:space="preserve">Aubrey suostui auttamaan Sashaa, koska tämän piti muuttaa uuteen asuntoonsa välittömästi, mutta hänellä ei ollut apua.</w:t>
      </w:r>
    </w:p>
    <w:p>
      <w:r>
        <w:rPr>
          <w:b/>
        </w:rPr>
        <w:t xml:space="preserve">Tulos</w:t>
      </w:r>
    </w:p>
    <w:p>
      <w:r>
        <w:t xml:space="preserve">Mitä Sasha haluaa tehdä seuraavaksi?</w:t>
      </w:r>
    </w:p>
    <w:p>
      <w:r>
        <w:rPr>
          <w:b/>
        </w:rPr>
        <w:t xml:space="preserve">Esimerkki 7.4556</w:t>
      </w:r>
    </w:p>
    <w:p>
      <w:r>
        <w:t xml:space="preserve">Carson elätti kanoja elääkseen maatilalla.</w:t>
      </w:r>
    </w:p>
    <w:p>
      <w:r>
        <w:rPr>
          <w:b/>
        </w:rPr>
        <w:t xml:space="preserve">Tulos</w:t>
      </w:r>
    </w:p>
    <w:p>
      <w:r>
        <w:t xml:space="preserve">Miltä toisista tuntuisi sen seurauksena?</w:t>
      </w:r>
    </w:p>
    <w:p>
      <w:r>
        <w:rPr>
          <w:b/>
        </w:rPr>
        <w:t xml:space="preserve">Esimerkki 7.4557</w:t>
      </w:r>
    </w:p>
    <w:p>
      <w:r>
        <w:t xml:space="preserve">Quinn katsoi elokuvan loppuun ja itki sen loppua.</w:t>
      </w:r>
    </w:p>
    <w:p>
      <w:r>
        <w:rPr>
          <w:b/>
        </w:rPr>
        <w:t xml:space="preserve">Tulos</w:t>
      </w:r>
    </w:p>
    <w:p>
      <w:r>
        <w:t xml:space="preserve">Miten kuvailisit Quinniä?</w:t>
      </w:r>
    </w:p>
    <w:p>
      <w:r>
        <w:rPr>
          <w:b/>
        </w:rPr>
        <w:t xml:space="preserve">Esimerkki 7.4558</w:t>
      </w:r>
    </w:p>
    <w:p>
      <w:r>
        <w:t xml:space="preserve">Aubrey piti vauvaa hereillä öisin, kun hän soitti kovaa musiikkia kitarallaan.</w:t>
      </w:r>
    </w:p>
    <w:p>
      <w:r>
        <w:rPr>
          <w:b/>
        </w:rPr>
        <w:t xml:space="preserve">Tulos</w:t>
      </w:r>
    </w:p>
    <w:p>
      <w:r>
        <w:t xml:space="preserve">Miten kuvailisit Aubreytä?</w:t>
      </w:r>
    </w:p>
    <w:p>
      <w:r>
        <w:rPr>
          <w:b/>
        </w:rPr>
        <w:t xml:space="preserve">Esimerkki 7.4559</w:t>
      </w:r>
    </w:p>
    <w:p>
      <w:r>
        <w:t xml:space="preserve">Casey oli tekemässä uutta konetta työtä varten. Casey näytti paperilla olevan kuvan kaaviot.</w:t>
      </w:r>
    </w:p>
    <w:p>
      <w:r>
        <w:rPr>
          <w:b/>
        </w:rPr>
        <w:t xml:space="preserve">Tulos</w:t>
      </w:r>
    </w:p>
    <w:p>
      <w:r>
        <w:t xml:space="preserve">Mitä Casey haluaa tehdä seuraavaksi?</w:t>
      </w:r>
    </w:p>
    <w:p>
      <w:r>
        <w:rPr>
          <w:b/>
        </w:rPr>
        <w:t xml:space="preserve">Esimerkki 7.4560</w:t>
      </w:r>
    </w:p>
    <w:p>
      <w:r>
        <w:t xml:space="preserve">Ashin piti myydä talo rahan takia. Ash laski talon hintaa.</w:t>
      </w:r>
    </w:p>
    <w:p>
      <w:r>
        <w:rPr>
          <w:b/>
        </w:rPr>
        <w:t xml:space="preserve">Tulos</w:t>
      </w:r>
    </w:p>
    <w:p>
      <w:r>
        <w:t xml:space="preserve">Miksi Ash teki tämän?</w:t>
      </w:r>
    </w:p>
    <w:p>
      <w:r>
        <w:rPr>
          <w:b/>
        </w:rPr>
        <w:t xml:space="preserve">Esimerkki 7.4561</w:t>
      </w:r>
    </w:p>
    <w:p>
      <w:r>
        <w:t xml:space="preserve">Kai lähti yksin kotiin, koska hänen miehensä oli liian vihainen lähteäkseen illalliselle hänen kanssaan.</w:t>
      </w:r>
    </w:p>
    <w:p>
      <w:r>
        <w:rPr>
          <w:b/>
        </w:rPr>
        <w:t xml:space="preserve">Tulos</w:t>
      </w:r>
    </w:p>
    <w:p>
      <w:r>
        <w:t xml:space="preserve">Mitä muille tapahtuu sen jälkeen?</w:t>
      </w:r>
    </w:p>
    <w:p>
      <w:r>
        <w:rPr>
          <w:b/>
        </w:rPr>
        <w:t xml:space="preserve">Esimerkki 7.4562</w:t>
      </w:r>
    </w:p>
    <w:p>
      <w:r>
        <w:t xml:space="preserve">Casey ei ollut voinut kovin hyvin, joten Skylar kasteli Caseyn puutarhaa.</w:t>
      </w:r>
    </w:p>
    <w:p>
      <w:r>
        <w:rPr>
          <w:b/>
        </w:rPr>
        <w:t xml:space="preserve">Tulos</w:t>
      </w:r>
    </w:p>
    <w:p>
      <w:r>
        <w:t xml:space="preserve">Miltä Skylarista tuntuisi sen jälkeen?</w:t>
      </w:r>
    </w:p>
    <w:p>
      <w:r>
        <w:rPr>
          <w:b/>
        </w:rPr>
        <w:t xml:space="preserve">Esimerkki 7.4563</w:t>
      </w:r>
    </w:p>
    <w:p>
      <w:r>
        <w:t xml:space="preserve">Lee tunsi koti-ikävää oltuaan vuoden poissa kotoa.</w:t>
      </w:r>
    </w:p>
    <w:p>
      <w:r>
        <w:rPr>
          <w:b/>
        </w:rPr>
        <w:t xml:space="preserve">Tulos</w:t>
      </w:r>
    </w:p>
    <w:p>
      <w:r>
        <w:t xml:space="preserve">Miltä Lee tuntuisi sen jälkeen?</w:t>
      </w:r>
    </w:p>
    <w:p>
      <w:r>
        <w:rPr>
          <w:b/>
        </w:rPr>
        <w:t xml:space="preserve">Esimerkki 7.4564</w:t>
      </w:r>
    </w:p>
    <w:p>
      <w:r>
        <w:t xml:space="preserve">Alex kasvoi lähemmäksi siskoaan sen jälkeen, kun heidän vanhempansa kuolivat auto-onnettomuudessa.</w:t>
      </w:r>
    </w:p>
    <w:p>
      <w:r>
        <w:rPr>
          <w:b/>
        </w:rPr>
        <w:t xml:space="preserve">Tulos</w:t>
      </w:r>
    </w:p>
    <w:p>
      <w:r>
        <w:t xml:space="preserve">Miltä Alexista tuntuisi sen jälkeen?</w:t>
      </w:r>
    </w:p>
    <w:p>
      <w:r>
        <w:rPr>
          <w:b/>
        </w:rPr>
        <w:t xml:space="preserve">Esimerkki 7.4565</w:t>
      </w:r>
    </w:p>
    <w:p>
      <w:r>
        <w:t xml:space="preserve">Remy näki Kendallin vaimon kävelevän kadulla kauppaan eräänä iltapäivänä.</w:t>
      </w:r>
    </w:p>
    <w:p>
      <w:r>
        <w:rPr>
          <w:b/>
        </w:rPr>
        <w:t xml:space="preserve">Tulos</w:t>
      </w:r>
    </w:p>
    <w:p>
      <w:r>
        <w:t xml:space="preserve">Miltä Remystä tuntuisi sen jälkeen?</w:t>
      </w:r>
    </w:p>
    <w:p>
      <w:r>
        <w:rPr>
          <w:b/>
        </w:rPr>
        <w:t xml:space="preserve">Esimerkki 7.4566</w:t>
      </w:r>
    </w:p>
    <w:p>
      <w:r>
        <w:t xml:space="preserve">Bailey pyysi Jania hakemaan muutamia tavaroita kaupasta, mutta Jan ei tehnyt Baileylle mitään palveluksia.</w:t>
      </w:r>
    </w:p>
    <w:p>
      <w:r>
        <w:rPr>
          <w:b/>
        </w:rPr>
        <w:t xml:space="preserve">Tulos</w:t>
      </w:r>
    </w:p>
    <w:p>
      <w:r>
        <w:t xml:space="preserve">Mitä Janille tapahtuu?</w:t>
      </w:r>
    </w:p>
    <w:p>
      <w:r>
        <w:rPr>
          <w:b/>
        </w:rPr>
        <w:t xml:space="preserve">Esimerkki 7.4567</w:t>
      </w:r>
    </w:p>
    <w:p>
      <w:r>
        <w:t xml:space="preserve">Casey teki illallisen sen sijaan, että olisi mennyt ravintolaan syömään.</w:t>
      </w:r>
    </w:p>
    <w:p>
      <w:r>
        <w:rPr>
          <w:b/>
        </w:rPr>
        <w:t xml:space="preserve">Tulos</w:t>
      </w:r>
    </w:p>
    <w:p>
      <w:r>
        <w:t xml:space="preserve">Miten kuvailisit Caseya?</w:t>
      </w:r>
    </w:p>
    <w:p>
      <w:r>
        <w:rPr>
          <w:b/>
        </w:rPr>
        <w:t xml:space="preserve">Esimerkki 7.4568</w:t>
      </w:r>
    </w:p>
    <w:p>
      <w:r>
        <w:t xml:space="preserve">Ash söi voileipiä joka päivä, ja hän alkoi tuntea olonsa pahoinvoivaksi ja turvotetuksi sekä väsyneeksi.</w:t>
      </w:r>
    </w:p>
    <w:p>
      <w:r>
        <w:rPr>
          <w:b/>
        </w:rPr>
        <w:t xml:space="preserve">Tulos</w:t>
      </w:r>
    </w:p>
    <w:p>
      <w:r>
        <w:t xml:space="preserve">Miltä Ashista tuntuisi sen jälkeen?</w:t>
      </w:r>
    </w:p>
    <w:p>
      <w:r>
        <w:rPr>
          <w:b/>
        </w:rPr>
        <w:t xml:space="preserve">Esimerkki 7.4569</w:t>
      </w:r>
    </w:p>
    <w:p>
      <w:r>
        <w:t xml:space="preserve">Valmistuttuaan lukiosta ja tultuaan hyväksytyksi yliopistoon Casey päätti opiskella filosofiaa, koska Casey arvosti etiikkaa suuresti.</w:t>
      </w:r>
    </w:p>
    <w:p>
      <w:r>
        <w:rPr>
          <w:b/>
        </w:rPr>
        <w:t xml:space="preserve">Tulos</w:t>
      </w:r>
    </w:p>
    <w:p>
      <w:r>
        <w:t xml:space="preserve">Mitä Caseyn on tehtävä ennen tätä?</w:t>
      </w:r>
    </w:p>
    <w:p>
      <w:r>
        <w:rPr>
          <w:b/>
        </w:rPr>
        <w:t xml:space="preserve">Esimerkki 7.4570</w:t>
      </w:r>
    </w:p>
    <w:p>
      <w:r>
        <w:t xml:space="preserve">Vanhempiensa potkittua hänet ulos kotoa Jordan tarvitsi paikan, jossa asua.</w:t>
      </w:r>
    </w:p>
    <w:p>
      <w:r>
        <w:rPr>
          <w:b/>
        </w:rPr>
        <w:t xml:space="preserve">Tulos</w:t>
      </w:r>
    </w:p>
    <w:p>
      <w:r>
        <w:t xml:space="preserve">Miten kuvailisit Jordaniaa?</w:t>
      </w:r>
    </w:p>
    <w:p>
      <w:r>
        <w:rPr>
          <w:b/>
        </w:rPr>
        <w:t xml:space="preserve">Esimerkki 7.4571</w:t>
      </w:r>
    </w:p>
    <w:p>
      <w:r>
        <w:t xml:space="preserve">Alex on palomies. Hän auttoi Caseyn pelastautumaan tulipalosta.</w:t>
      </w:r>
    </w:p>
    <w:p>
      <w:r>
        <w:rPr>
          <w:b/>
        </w:rPr>
        <w:t xml:space="preserve">Tulos</w:t>
      </w:r>
    </w:p>
    <w:p>
      <w:r>
        <w:t xml:space="preserve">Mitä Caseylle tapahtuu?</w:t>
      </w:r>
    </w:p>
    <w:p>
      <w:r>
        <w:rPr>
          <w:b/>
        </w:rPr>
        <w:t xml:space="preserve">Esimerkki 7.4572</w:t>
      </w:r>
    </w:p>
    <w:p>
      <w:r>
        <w:t xml:space="preserve">Alex pääsi pakenemaan vaarallisesta rakennuksesta, joka oli tulessa.</w:t>
      </w:r>
    </w:p>
    <w:p>
      <w:r>
        <w:rPr>
          <w:b/>
        </w:rPr>
        <w:t xml:space="preserve">Tulos</w:t>
      </w:r>
    </w:p>
    <w:p>
      <w:r>
        <w:t xml:space="preserve">Mitä Alex haluaa tehdä seuraavaksi?</w:t>
      </w:r>
    </w:p>
    <w:p>
      <w:r>
        <w:rPr>
          <w:b/>
        </w:rPr>
        <w:t xml:space="preserve">Esimerkki 7.4573</w:t>
      </w:r>
    </w:p>
    <w:p>
      <w:r>
        <w:t xml:space="preserve">Cameron otti velvollisuutensa vakavasti niin, että hän nousi tunnin etuajassa.</w:t>
      </w:r>
    </w:p>
    <w:p>
      <w:r>
        <w:rPr>
          <w:b/>
        </w:rPr>
        <w:t xml:space="preserve">Tulos</w:t>
      </w:r>
    </w:p>
    <w:p>
      <w:r>
        <w:t xml:space="preserve">Miten kuvailisit Cameronia?</w:t>
      </w:r>
    </w:p>
    <w:p>
      <w:r>
        <w:rPr>
          <w:b/>
        </w:rPr>
        <w:t xml:space="preserve">Esimerkki 7.4574</w:t>
      </w:r>
    </w:p>
    <w:p>
      <w:r>
        <w:t xml:space="preserve">Carsonilla oli stressaava työpäivä, joten Carson meni ystävänsä luokse pelaamaan videopelejä.</w:t>
      </w:r>
    </w:p>
    <w:p>
      <w:r>
        <w:rPr>
          <w:b/>
        </w:rPr>
        <w:t xml:space="preserve">Tulos</w:t>
      </w:r>
    </w:p>
    <w:p>
      <w:r>
        <w:t xml:space="preserve">Miltä Carsonista tuntuisi sen jälkeen?</w:t>
      </w:r>
    </w:p>
    <w:p>
      <w:r>
        <w:rPr>
          <w:b/>
        </w:rPr>
        <w:t xml:space="preserve">Esimerkki 7.4575</w:t>
      </w:r>
    </w:p>
    <w:p>
      <w:r>
        <w:t xml:space="preserve">Riley ei saanut sanaa suustaan, kun hän söi illallista perheensä kanssa.</w:t>
      </w:r>
    </w:p>
    <w:p>
      <w:r>
        <w:rPr>
          <w:b/>
        </w:rPr>
        <w:t xml:space="preserve">Tulos</w:t>
      </w:r>
    </w:p>
    <w:p>
      <w:r>
        <w:t xml:space="preserve">Mitä hänen perheenjäsenensä tekevät seuraavaksi?</w:t>
      </w:r>
    </w:p>
    <w:p>
      <w:r>
        <w:rPr>
          <w:b/>
        </w:rPr>
        <w:t xml:space="preserve">Esimerkki 7.4576</w:t>
      </w:r>
    </w:p>
    <w:p>
      <w:r>
        <w:t xml:space="preserve">Kai tiesi, että asiat olivat karkaamassa käsistä, ja hän onnistui pitämään malttinsa kurissa.</w:t>
      </w:r>
    </w:p>
    <w:p>
      <w:r>
        <w:rPr>
          <w:b/>
        </w:rPr>
        <w:t xml:space="preserve">Tulos</w:t>
      </w:r>
    </w:p>
    <w:p>
      <w:r>
        <w:t xml:space="preserve">Miltä toisista tuntuisi sen seurauksena?</w:t>
      </w:r>
    </w:p>
    <w:p>
      <w:r>
        <w:rPr>
          <w:b/>
        </w:rPr>
        <w:t xml:space="preserve">Esimerkki 7.4577</w:t>
      </w:r>
    </w:p>
    <w:p>
      <w:r>
        <w:t xml:space="preserve">Bailey lähti perheensä kanssa lomalle muutamaksi viikoksi, ja heillä oli matkalla ihanaa.</w:t>
      </w:r>
    </w:p>
    <w:p>
      <w:r>
        <w:rPr>
          <w:b/>
        </w:rPr>
        <w:t xml:space="preserve">Tulos</w:t>
      </w:r>
    </w:p>
    <w:p>
      <w:r>
        <w:t xml:space="preserve">Mitä Bailey haluaa tehdä seuraavaksi?</w:t>
      </w:r>
    </w:p>
    <w:p>
      <w:r>
        <w:rPr>
          <w:b/>
        </w:rPr>
        <w:t xml:space="preserve">Esimerkki 7.4578</w:t>
      </w:r>
    </w:p>
    <w:p>
      <w:r>
        <w:t xml:space="preserve">Kai yritti vain pilkata Cameronia, vaikka Cameron otti Kain kohteliaisuuden vakavasti.</w:t>
      </w:r>
    </w:p>
    <w:p>
      <w:r>
        <w:rPr>
          <w:b/>
        </w:rPr>
        <w:t xml:space="preserve">Tulos</w:t>
      </w:r>
    </w:p>
    <w:p>
      <w:r>
        <w:t xml:space="preserve">Miltä Cameronista tuntuisi sen jälkeen?</w:t>
      </w:r>
    </w:p>
    <w:p>
      <w:r>
        <w:rPr>
          <w:b/>
        </w:rPr>
        <w:t xml:space="preserve">Esimerkki 7.4579</w:t>
      </w:r>
    </w:p>
    <w:p>
      <w:r>
        <w:t xml:space="preserve">Alex pakeni yöhön varastettuaan rahaa äitinsä kukkarosta.</w:t>
      </w:r>
    </w:p>
    <w:p>
      <w:r>
        <w:rPr>
          <w:b/>
        </w:rPr>
        <w:t xml:space="preserve">Tulos</w:t>
      </w:r>
    </w:p>
    <w:p>
      <w:r>
        <w:t xml:space="preserve">Miten kuvailisit Alexia?</w:t>
      </w:r>
    </w:p>
    <w:p>
      <w:r>
        <w:rPr>
          <w:b/>
        </w:rPr>
        <w:t xml:space="preserve">Esimerkki 7.4580</w:t>
      </w:r>
    </w:p>
    <w:p>
      <w:r>
        <w:t xml:space="preserve">Addison kertoi Carsonille, että hänellä oli yllätys jaettavana seuraavana päivänä.</w:t>
      </w:r>
    </w:p>
    <w:p>
      <w:r>
        <w:rPr>
          <w:b/>
        </w:rPr>
        <w:t xml:space="preserve">Tulos</w:t>
      </w:r>
    </w:p>
    <w:p>
      <w:r>
        <w:t xml:space="preserve">Mitä Carson tekee seuraavaksi?</w:t>
      </w:r>
    </w:p>
    <w:p>
      <w:r>
        <w:rPr>
          <w:b/>
        </w:rPr>
        <w:t xml:space="preserve">Esimerkki 7.4581</w:t>
      </w:r>
    </w:p>
    <w:p>
      <w:r>
        <w:t xml:space="preserve">Remy vastusti halua lähteä ostoksille ja jätti rahat heidän tililleen.</w:t>
      </w:r>
    </w:p>
    <w:p>
      <w:r>
        <w:rPr>
          <w:b/>
        </w:rPr>
        <w:t xml:space="preserve">Tulos</w:t>
      </w:r>
    </w:p>
    <w:p>
      <w:r>
        <w:t xml:space="preserve">Miltä Remystä tuntuisi sen jälkeen?</w:t>
      </w:r>
    </w:p>
    <w:p>
      <w:r>
        <w:rPr>
          <w:b/>
        </w:rPr>
        <w:t xml:space="preserve">Esimerkki 7.4582</w:t>
      </w:r>
    </w:p>
    <w:p>
      <w:r>
        <w:t xml:space="preserve">Ash kiitti Aubreyn isää vuolaasti, kun tämä sanoi, että he voisivat pitää juhlat.</w:t>
      </w:r>
    </w:p>
    <w:p>
      <w:r>
        <w:rPr>
          <w:b/>
        </w:rPr>
        <w:t xml:space="preserve">Tulos</w:t>
      </w:r>
    </w:p>
    <w:p>
      <w:r>
        <w:t xml:space="preserve">Mitä Ash haluaa tehdä seuraavaksi?</w:t>
      </w:r>
    </w:p>
    <w:p>
      <w:r>
        <w:rPr>
          <w:b/>
        </w:rPr>
        <w:t xml:space="preserve">Esimerkki 7.4583</w:t>
      </w:r>
    </w:p>
    <w:p>
      <w:r>
        <w:t xml:space="preserve">Quinnistä tuli asianajaja New Yorkin huipputason asianajotoimistossa.</w:t>
      </w:r>
    </w:p>
    <w:p>
      <w:r>
        <w:rPr>
          <w:b/>
        </w:rPr>
        <w:t xml:space="preserve">Tulos</w:t>
      </w:r>
    </w:p>
    <w:p>
      <w:r>
        <w:t xml:space="preserve">Mitä Quinnin on tehtävä ennen tätä?</w:t>
      </w:r>
    </w:p>
    <w:p>
      <w:r>
        <w:rPr>
          <w:b/>
        </w:rPr>
        <w:t xml:space="preserve">Esimerkki 7.4584</w:t>
      </w:r>
    </w:p>
    <w:p>
      <w:r>
        <w:t xml:space="preserve">Lee toimitti Quinin asuntoon kalusteita ja elintarvikkeita ennen kuin hän saapui kotiin komennuksestaan.</w:t>
      </w:r>
    </w:p>
    <w:p>
      <w:r>
        <w:rPr>
          <w:b/>
        </w:rPr>
        <w:t xml:space="preserve">Tulos</w:t>
      </w:r>
    </w:p>
    <w:p>
      <w:r>
        <w:t xml:space="preserve">Mitä Quinn haluaa tehdä seuraavaksi?</w:t>
      </w:r>
    </w:p>
    <w:p>
      <w:r>
        <w:rPr>
          <w:b/>
        </w:rPr>
        <w:t xml:space="preserve">Esimerkki 7.4585</w:t>
      </w:r>
    </w:p>
    <w:p>
      <w:r>
        <w:t xml:space="preserve">Riley otti korkeimman tarjouksen ja myi Sydneyn talon tarjoajalle.</w:t>
      </w:r>
    </w:p>
    <w:p>
      <w:r>
        <w:rPr>
          <w:b/>
        </w:rPr>
        <w:t xml:space="preserve">Tulos</w:t>
      </w:r>
    </w:p>
    <w:p>
      <w:r>
        <w:t xml:space="preserve">Mitä Riley haluaa tehdä seuraavaksi?</w:t>
      </w:r>
    </w:p>
    <w:p>
      <w:r>
        <w:rPr>
          <w:b/>
        </w:rPr>
        <w:t xml:space="preserve">Esimerkki 7.4586</w:t>
      </w:r>
    </w:p>
    <w:p>
      <w:r>
        <w:t xml:space="preserve">Alex laittoi juuri pyydetyn kalan Janin suuhun.</w:t>
      </w:r>
    </w:p>
    <w:p>
      <w:r>
        <w:rPr>
          <w:b/>
        </w:rPr>
        <w:t xml:space="preserve">Tulos</w:t>
      </w:r>
    </w:p>
    <w:p>
      <w:r>
        <w:t xml:space="preserve">Miltä Janista tuntuisi?</w:t>
      </w:r>
    </w:p>
    <w:p>
      <w:r>
        <w:rPr>
          <w:b/>
        </w:rPr>
        <w:t xml:space="preserve">Esimerkki 7.4587</w:t>
      </w:r>
    </w:p>
    <w:p>
      <w:r>
        <w:t xml:space="preserve">Robin ja minä näimme toisiamme joka päivä, kun teimme vapaaehtoistyötä kodittomien turvakodissa.</w:t>
      </w:r>
    </w:p>
    <w:p>
      <w:r>
        <w:rPr>
          <w:b/>
        </w:rPr>
        <w:t xml:space="preserve">Tulos</w:t>
      </w:r>
    </w:p>
    <w:p>
      <w:r>
        <w:t xml:space="preserve">Mitä muille tapahtuu?</w:t>
      </w:r>
    </w:p>
    <w:p>
      <w:r>
        <w:rPr>
          <w:b/>
        </w:rPr>
        <w:t xml:space="preserve">Esimerkki 7.4588</w:t>
      </w:r>
    </w:p>
    <w:p>
      <w:r>
        <w:t xml:space="preserve">Aubrey rikkoi puhelimensa hiihtäessään. Aubrey joutuu vaihtamaan vanhan puhelimensa.</w:t>
      </w:r>
    </w:p>
    <w:p>
      <w:r>
        <w:rPr>
          <w:b/>
        </w:rPr>
        <w:t xml:space="preserve">Tulos</w:t>
      </w:r>
    </w:p>
    <w:p>
      <w:r>
        <w:t xml:space="preserve">Miltä Aubreystä tuntuisi sen jälkeen?</w:t>
      </w:r>
    </w:p>
    <w:p>
      <w:r>
        <w:rPr>
          <w:b/>
        </w:rPr>
        <w:t xml:space="preserve">Esimerkki 7.4589</w:t>
      </w:r>
    </w:p>
    <w:p>
      <w:r>
        <w:t xml:space="preserve">Ash käytti loogista ajattelua koko fantasiakirjaa kirjoittaessaan.</w:t>
      </w:r>
    </w:p>
    <w:p>
      <w:r>
        <w:rPr>
          <w:b/>
        </w:rPr>
        <w:t xml:space="preserve">Tulos</w:t>
      </w:r>
    </w:p>
    <w:p>
      <w:r>
        <w:t xml:space="preserve">Mitä Ash haluaa tehdä seuraavaksi?</w:t>
      </w:r>
    </w:p>
    <w:p>
      <w:r>
        <w:rPr>
          <w:b/>
        </w:rPr>
        <w:t xml:space="preserve">Esimerkki 7.4590</w:t>
      </w:r>
    </w:p>
    <w:p>
      <w:r>
        <w:t xml:space="preserve">Aubrey ei esiintynyt koe-esiintymisessä niin hyvin kuin he olisivat halunneet.</w:t>
      </w:r>
    </w:p>
    <w:p>
      <w:r>
        <w:rPr>
          <w:b/>
        </w:rPr>
        <w:t xml:space="preserve">Tulos</w:t>
      </w:r>
    </w:p>
    <w:p>
      <w:r>
        <w:t xml:space="preserve">Miten kuvailisit Aubreytä?</w:t>
      </w:r>
    </w:p>
    <w:p>
      <w:r>
        <w:rPr>
          <w:b/>
        </w:rPr>
        <w:t xml:space="preserve">Esimerkki 7.4591</w:t>
      </w:r>
    </w:p>
    <w:p>
      <w:r>
        <w:t xml:space="preserve">Vaikean työpäivän jälkeen ja turhautuneena Austin soitti parhaalle ystävälleen puhelimitse.</w:t>
      </w:r>
    </w:p>
    <w:p>
      <w:r>
        <w:rPr>
          <w:b/>
        </w:rPr>
        <w:t xml:space="preserve">Tulos</w:t>
      </w:r>
    </w:p>
    <w:p>
      <w:r>
        <w:t xml:space="preserve">Miten kuvailisit Austinia?</w:t>
      </w:r>
    </w:p>
    <w:p>
      <w:r>
        <w:rPr>
          <w:b/>
        </w:rPr>
        <w:t xml:space="preserve">Esimerkki 7.4592</w:t>
      </w:r>
    </w:p>
    <w:p>
      <w:r>
        <w:t xml:space="preserve">Aubrey antoi sen Kain ystävälle. Kai oli ajatellut varmasti ja toivonut, että hän saisi sen sen sijaan.</w:t>
      </w:r>
    </w:p>
    <w:p>
      <w:r>
        <w:rPr>
          <w:b/>
        </w:rPr>
        <w:t xml:space="preserve">Tulos</w:t>
      </w:r>
    </w:p>
    <w:p>
      <w:r>
        <w:t xml:space="preserve">Miltä Kai tuntuisi sen seurauksena?</w:t>
      </w:r>
    </w:p>
    <w:p>
      <w:r>
        <w:rPr>
          <w:b/>
        </w:rPr>
        <w:t xml:space="preserve">Esimerkki 7.4593</w:t>
      </w:r>
    </w:p>
    <w:p>
      <w:r>
        <w:t xml:space="preserve">Quinn halusi kuiskata jotain Cashin korvaan, joten hän siirtyi lähelle.</w:t>
      </w:r>
    </w:p>
    <w:p>
      <w:r>
        <w:rPr>
          <w:b/>
        </w:rPr>
        <w:t xml:space="preserve">Tulos</w:t>
      </w:r>
    </w:p>
    <w:p>
      <w:r>
        <w:t xml:space="preserve">Miten kuvailisit Quinniä?</w:t>
      </w:r>
    </w:p>
    <w:p>
      <w:r>
        <w:rPr>
          <w:b/>
        </w:rPr>
        <w:t xml:space="preserve">Esimerkki 7.4594</w:t>
      </w:r>
    </w:p>
    <w:p>
      <w:r>
        <w:t xml:space="preserve">Kai maalasi kaupungin punaiseksi viimeisenä iltana ennen häitään.</w:t>
      </w:r>
    </w:p>
    <w:p>
      <w:r>
        <w:rPr>
          <w:b/>
        </w:rPr>
        <w:t xml:space="preserve">Tulos</w:t>
      </w:r>
    </w:p>
    <w:p>
      <w:r>
        <w:t xml:space="preserve">Miksi Kai teki tämän?</w:t>
      </w:r>
    </w:p>
    <w:p>
      <w:r>
        <w:rPr>
          <w:b/>
        </w:rPr>
        <w:t xml:space="preserve">Esimerkki 7.4595</w:t>
      </w:r>
    </w:p>
    <w:p>
      <w:r>
        <w:t xml:space="preserve">Addison odotti innokkaasti heidän lopullisia arvosanojaan. He jättivät asian toistaiseksi sikseen.</w:t>
      </w:r>
    </w:p>
    <w:p>
      <w:r>
        <w:rPr>
          <w:b/>
        </w:rPr>
        <w:t xml:space="preserve">Tulos</w:t>
      </w:r>
    </w:p>
    <w:p>
      <w:r>
        <w:t xml:space="preserve">Miltä Addisonista tuntuisi sen jälkeen?</w:t>
      </w:r>
    </w:p>
    <w:p>
      <w:r>
        <w:rPr>
          <w:b/>
        </w:rPr>
        <w:t xml:space="preserve">Esimerkki 7.4596</w:t>
      </w:r>
    </w:p>
    <w:p>
      <w:r>
        <w:t xml:space="preserve">Robin kadotti lompakkonsa.</w:t>
      </w:r>
    </w:p>
    <w:p>
      <w:r>
        <w:rPr>
          <w:b/>
        </w:rPr>
        <w:t xml:space="preserve">Tulos</w:t>
      </w:r>
    </w:p>
    <w:p>
      <w:r>
        <w:t xml:space="preserve">Mitä muille tapahtuu?</w:t>
      </w:r>
    </w:p>
    <w:p>
      <w:r>
        <w:rPr>
          <w:b/>
        </w:rPr>
        <w:t xml:space="preserve">Esimerkki 7.4597</w:t>
      </w:r>
    </w:p>
    <w:p>
      <w:r>
        <w:t xml:space="preserve">Myös Jesse uskoi Carsoniin ja taisteli kovasti hänen puolestaan.</w:t>
      </w:r>
    </w:p>
    <w:p>
      <w:r>
        <w:rPr>
          <w:b/>
        </w:rPr>
        <w:t xml:space="preserve">Tulos</w:t>
      </w:r>
    </w:p>
    <w:p>
      <w:r>
        <w:t xml:space="preserve">Mitä Carson haluaa tehdä seuraavaksi?</w:t>
      </w:r>
    </w:p>
    <w:p>
      <w:r>
        <w:rPr>
          <w:b/>
        </w:rPr>
        <w:t xml:space="preserve">Esimerkki 7.4598</w:t>
      </w:r>
    </w:p>
    <w:p>
      <w:r>
        <w:t xml:space="preserve">Jesse mursi jalkansa eikä voinut sittenkään ottaa oppilaita mukaan matkalle.</w:t>
      </w:r>
    </w:p>
    <w:p>
      <w:r>
        <w:rPr>
          <w:b/>
        </w:rPr>
        <w:t xml:space="preserve">Tulos</w:t>
      </w:r>
    </w:p>
    <w:p>
      <w:r>
        <w:t xml:space="preserve">Mitä Tracyn on tehtävä ennen tätä?</w:t>
      </w:r>
    </w:p>
    <w:p>
      <w:r>
        <w:rPr>
          <w:b/>
        </w:rPr>
        <w:t xml:space="preserve">Esimerkki 7.4599</w:t>
      </w:r>
    </w:p>
    <w:p>
      <w:r>
        <w:t xml:space="preserve">Quinn heitti frisbeen, jotta koira voisi leikkiä sillä.</w:t>
      </w:r>
    </w:p>
    <w:p>
      <w:r>
        <w:rPr>
          <w:b/>
        </w:rPr>
        <w:t xml:space="preserve">Tulos</w:t>
      </w:r>
    </w:p>
    <w:p>
      <w:r>
        <w:t xml:space="preserve">Mitä muut haluavat tehdä seuraavaksi?</w:t>
      </w:r>
    </w:p>
    <w:p>
      <w:r>
        <w:rPr>
          <w:b/>
        </w:rPr>
        <w:t xml:space="preserve">Esimerkki 7.4600</w:t>
      </w:r>
    </w:p>
    <w:p>
      <w:r>
        <w:t xml:space="preserve">Riley piti Jania söpönä ja alkoi aina hikoilla, kun Jan tuli laboratorioon verikokeisiin.</w:t>
      </w:r>
    </w:p>
    <w:p>
      <w:r>
        <w:rPr>
          <w:b/>
        </w:rPr>
        <w:t xml:space="preserve">Tulos</w:t>
      </w:r>
    </w:p>
    <w:p>
      <w:r>
        <w:t xml:space="preserve">Miltä Rileystä tuntuisi sen jälkeen?</w:t>
      </w:r>
    </w:p>
    <w:p>
      <w:r>
        <w:rPr>
          <w:b/>
        </w:rPr>
        <w:t xml:space="preserve">Esimerkki 7.4601</w:t>
      </w:r>
    </w:p>
    <w:p>
      <w:r>
        <w:t xml:space="preserve">Remy toteutti heidän käskynsä sen jälkeen, kun heidät oli tuomittu kumppaninsa kylmäverisestä murhasta.</w:t>
      </w:r>
    </w:p>
    <w:p>
      <w:r>
        <w:rPr>
          <w:b/>
        </w:rPr>
        <w:t xml:space="preserve">Tulos</w:t>
      </w:r>
    </w:p>
    <w:p>
      <w:r>
        <w:t xml:space="preserve">Mitä Remyn on tehtävä ennen tätä?</w:t>
      </w:r>
    </w:p>
    <w:p>
      <w:r>
        <w:rPr>
          <w:b/>
        </w:rPr>
        <w:t xml:space="preserve">Esimerkki 7.4602</w:t>
      </w:r>
    </w:p>
    <w:p>
      <w:r>
        <w:t xml:space="preserve">Bailey pyysi Alexia lähettämään heille pdf-tiedoston kouluprojektia varten, mutta Alex ei koskaan lähettänyt sitä.</w:t>
      </w:r>
    </w:p>
    <w:p>
      <w:r>
        <w:rPr>
          <w:b/>
        </w:rPr>
        <w:t xml:space="preserve">Tulos</w:t>
      </w:r>
    </w:p>
    <w:p>
      <w:r>
        <w:t xml:space="preserve">Mitä Baileylle tapahtuu?</w:t>
      </w:r>
    </w:p>
    <w:p>
      <w:r>
        <w:rPr>
          <w:b/>
        </w:rPr>
        <w:t xml:space="preserve">Esimerkki 7.4603</w:t>
      </w:r>
    </w:p>
    <w:p>
      <w:r>
        <w:t xml:space="preserve">Aubreylla oli paljon tärkeitä päätöksiä tehtävänä, joten Aubrey käytti aikaa miettimiseen.</w:t>
      </w:r>
    </w:p>
    <w:p>
      <w:r>
        <w:rPr>
          <w:b/>
        </w:rPr>
        <w:t xml:space="preserve">Tulos</w:t>
      </w:r>
    </w:p>
    <w:p>
      <w:r>
        <w:t xml:space="preserve">Mitä Aubreyn on tehtävä ennen tätä?</w:t>
      </w:r>
    </w:p>
    <w:p>
      <w:r>
        <w:rPr>
          <w:b/>
        </w:rPr>
        <w:t xml:space="preserve">Esimerkki 7.4604</w:t>
      </w:r>
    </w:p>
    <w:p>
      <w:r>
        <w:t xml:space="preserve">Kai tykkäsi ajaa Kendallin pyörällä töihin joka päivä, ja se oli hauskaa.</w:t>
      </w:r>
    </w:p>
    <w:p>
      <w:r>
        <w:rPr>
          <w:b/>
        </w:rPr>
        <w:t xml:space="preserve">Tulos</w:t>
      </w:r>
    </w:p>
    <w:p>
      <w:r>
        <w:t xml:space="preserve">Mitä Kendall haluaa tehdä seuraavaksi?</w:t>
      </w:r>
    </w:p>
    <w:p>
      <w:r>
        <w:rPr>
          <w:b/>
        </w:rPr>
        <w:t xml:space="preserve">Esimerkki 7.4605</w:t>
      </w:r>
    </w:p>
    <w:p>
      <w:r>
        <w:t xml:space="preserve">Carson katsoi Robinia silmiin ja pudisti päätään ei pyydettyään Carsonia ulos.</w:t>
      </w:r>
    </w:p>
    <w:p>
      <w:r>
        <w:rPr>
          <w:b/>
        </w:rPr>
        <w:t xml:space="preserve">Tulos</w:t>
      </w:r>
    </w:p>
    <w:p>
      <w:r>
        <w:t xml:space="preserve">Mitä Robin haluaa tehdä seuraavaksi?</w:t>
      </w:r>
    </w:p>
    <w:p>
      <w:r>
        <w:rPr>
          <w:b/>
        </w:rPr>
        <w:t xml:space="preserve">Esimerkki 7.4606</w:t>
      </w:r>
    </w:p>
    <w:p>
      <w:r>
        <w:t xml:space="preserve">Austin siirsi ruumiin pois rikospaikalta, jotta poliisit eivät löytäisi sitä.</w:t>
      </w:r>
    </w:p>
    <w:p>
      <w:r>
        <w:rPr>
          <w:b/>
        </w:rPr>
        <w:t xml:space="preserve">Tulos</w:t>
      </w:r>
    </w:p>
    <w:p>
      <w:r>
        <w:t xml:space="preserve">Mitä Austin haluaa tehdä seuraavaksi?</w:t>
      </w:r>
    </w:p>
    <w:p>
      <w:r>
        <w:rPr>
          <w:b/>
        </w:rPr>
        <w:t xml:space="preserve">Esimerkki 7.4607</w:t>
      </w:r>
    </w:p>
    <w:p>
      <w:r>
        <w:t xml:space="preserve">Bailey työskenteli ahkerasti yrityksen projektin parissa ja sai ylennyksen työpaikallaan.</w:t>
      </w:r>
    </w:p>
    <w:p>
      <w:r>
        <w:rPr>
          <w:b/>
        </w:rPr>
        <w:t xml:space="preserve">Tulos</w:t>
      </w:r>
    </w:p>
    <w:p>
      <w:r>
        <w:t xml:space="preserve">Mitä Baileyn pomo ajattelisi Baileystä?</w:t>
      </w:r>
    </w:p>
    <w:p>
      <w:r>
        <w:rPr>
          <w:b/>
        </w:rPr>
        <w:t xml:space="preserve">Esimerkki 7.4608</w:t>
      </w:r>
    </w:p>
    <w:p>
      <w:r>
        <w:t xml:space="preserve">Jan kertoi Rileylle odotuksensa, ja Riley tuotti Janin toivomat tulokset.</w:t>
      </w:r>
    </w:p>
    <w:p>
      <w:r>
        <w:rPr>
          <w:b/>
        </w:rPr>
        <w:t xml:space="preserve">Tulos</w:t>
      </w:r>
    </w:p>
    <w:p>
      <w:r>
        <w:t xml:space="preserve">Miltä Janista tuntuisi?</w:t>
      </w:r>
    </w:p>
    <w:p>
      <w:r>
        <w:rPr>
          <w:b/>
        </w:rPr>
        <w:t xml:space="preserve">Esimerkki 7.4609</w:t>
      </w:r>
    </w:p>
    <w:p>
      <w:r>
        <w:t xml:space="preserve">Casey opetti Cameronia kävelemään yksin kotiin koulusta.</w:t>
      </w:r>
    </w:p>
    <w:p>
      <w:r>
        <w:rPr>
          <w:b/>
        </w:rPr>
        <w:t xml:space="preserve">Tulos</w:t>
      </w:r>
    </w:p>
    <w:p>
      <w:r>
        <w:t xml:space="preserve">Mitä Casey ja Cameron haluavat tehdä seuraavaksi?</w:t>
      </w:r>
    </w:p>
    <w:p>
      <w:r>
        <w:rPr>
          <w:b/>
        </w:rPr>
        <w:t xml:space="preserve">Esimerkki 7.4610</w:t>
      </w:r>
    </w:p>
    <w:p>
      <w:r>
        <w:t xml:space="preserve">Jan vähensi riippuvuuttaan huumeista lopettamalla päihteettömänä kuukauden ajan.</w:t>
      </w:r>
    </w:p>
    <w:p>
      <w:r>
        <w:rPr>
          <w:b/>
        </w:rPr>
        <w:t xml:space="preserve">Tulos</w:t>
      </w:r>
    </w:p>
    <w:p>
      <w:r>
        <w:t xml:space="preserve">Mitä Jan haluaa tehdä seuraavaksi?</w:t>
      </w:r>
    </w:p>
    <w:p>
      <w:r>
        <w:rPr>
          <w:b/>
        </w:rPr>
        <w:t xml:space="preserve">Esimerkki 7.4611</w:t>
      </w:r>
    </w:p>
    <w:p>
      <w:r>
        <w:t xml:space="preserve">Bailey leikki meressä rannalla, mutta Bailey alkoi upota.</w:t>
      </w:r>
    </w:p>
    <w:p>
      <w:r>
        <w:rPr>
          <w:b/>
        </w:rPr>
        <w:t xml:space="preserve">Tulos</w:t>
      </w:r>
    </w:p>
    <w:p>
      <w:r>
        <w:t xml:space="preserve">Mitä Bailey haluaa tehdä seuraavaksi?</w:t>
      </w:r>
    </w:p>
    <w:p>
      <w:r>
        <w:rPr>
          <w:b/>
        </w:rPr>
        <w:t xml:space="preserve">Esimerkki 7.4612</w:t>
      </w:r>
    </w:p>
    <w:p>
      <w:r>
        <w:t xml:space="preserve">Lee löysi ystävänsä lompakon maasta ja päätyi pitämään kaikki rahat.</w:t>
      </w:r>
    </w:p>
    <w:p>
      <w:r>
        <w:rPr>
          <w:b/>
        </w:rPr>
        <w:t xml:space="preserve">Tulos</w:t>
      </w:r>
    </w:p>
    <w:p>
      <w:r>
        <w:t xml:space="preserve">Miltä hänen ystävänsä tuntuisi sen seurauksena?</w:t>
      </w:r>
    </w:p>
    <w:p>
      <w:r>
        <w:rPr>
          <w:b/>
        </w:rPr>
        <w:t xml:space="preserve">Esimerkki 7.4613</w:t>
      </w:r>
    </w:p>
    <w:p>
      <w:r>
        <w:t xml:space="preserve">Jan käski kävellä takaisin nähtyään merkkejä vaarasta edessä.</w:t>
      </w:r>
    </w:p>
    <w:p>
      <w:r>
        <w:rPr>
          <w:b/>
        </w:rPr>
        <w:t xml:space="preserve">Tulos</w:t>
      </w:r>
    </w:p>
    <w:p>
      <w:r>
        <w:t xml:space="preserve">Mitä Jan haluaa tehdä seuraavaksi?</w:t>
      </w:r>
    </w:p>
    <w:p>
      <w:r>
        <w:rPr>
          <w:b/>
        </w:rPr>
        <w:t xml:space="preserve">Esimerkki 7.4614</w:t>
      </w:r>
    </w:p>
    <w:p>
      <w:r>
        <w:t xml:space="preserve">Alex läikytti Rileyn kahvin ja haki heille toisen kupin.</w:t>
      </w:r>
    </w:p>
    <w:p>
      <w:r>
        <w:rPr>
          <w:b/>
        </w:rPr>
        <w:t xml:space="preserve">Tulos</w:t>
      </w:r>
    </w:p>
    <w:p>
      <w:r>
        <w:t xml:space="preserve">Mitä Alexin on tehtävä ennen tätä?</w:t>
      </w:r>
    </w:p>
    <w:p>
      <w:r>
        <w:rPr>
          <w:b/>
        </w:rPr>
        <w:t xml:space="preserve">Esimerkki 7.4615</w:t>
      </w:r>
    </w:p>
    <w:p>
      <w:r>
        <w:t xml:space="preserve">Jesse ei malttanut odottaa paluuta, koska hänellä oli uusi videopeli pelattavana.</w:t>
      </w:r>
    </w:p>
    <w:p>
      <w:r>
        <w:rPr>
          <w:b/>
        </w:rPr>
        <w:t xml:space="preserve">Tulos</w:t>
      </w:r>
    </w:p>
    <w:p>
      <w:r>
        <w:t xml:space="preserve">Miten kuvailisit Jesseä?</w:t>
      </w:r>
    </w:p>
    <w:p>
      <w:r>
        <w:rPr>
          <w:b/>
        </w:rPr>
        <w:t xml:space="preserve">Esimerkki 7.4616</w:t>
      </w:r>
    </w:p>
    <w:p>
      <w:r>
        <w:t xml:space="preserve">Jordan näytti Quinnilta, joten he tekivät koulussa pilaa ja vaihtoivat vaatteita.</w:t>
      </w:r>
    </w:p>
    <w:p>
      <w:r>
        <w:rPr>
          <w:b/>
        </w:rPr>
        <w:t xml:space="preserve">Tulos</w:t>
      </w:r>
    </w:p>
    <w:p>
      <w:r>
        <w:t xml:space="preserve">Miten kuvailisit Jordaniaa?</w:t>
      </w:r>
    </w:p>
    <w:p>
      <w:r>
        <w:rPr>
          <w:b/>
        </w:rPr>
        <w:t xml:space="preserve">Esimerkki 7.4617</w:t>
      </w:r>
    </w:p>
    <w:p>
      <w:r>
        <w:t xml:space="preserve">Alex oli tulossa hyvin vanhaksi ja heikkokuntoiseksi, joten Alex antoi Sydneylle komennon.</w:t>
      </w:r>
    </w:p>
    <w:p>
      <w:r>
        <w:rPr>
          <w:b/>
        </w:rPr>
        <w:t xml:space="preserve">Tulos</w:t>
      </w:r>
    </w:p>
    <w:p>
      <w:r>
        <w:t xml:space="preserve">Mitä Alex haluaa tehdä seuraavaksi?</w:t>
      </w:r>
    </w:p>
    <w:p>
      <w:r>
        <w:rPr>
          <w:b/>
        </w:rPr>
        <w:t xml:space="preserve">Esimerkki 7.4618</w:t>
      </w:r>
    </w:p>
    <w:p>
      <w:r>
        <w:t xml:space="preserve">Lee pyysi Baileyta käymään, koska Lee oli yksinäinen.</w:t>
      </w:r>
    </w:p>
    <w:p>
      <w:r>
        <w:rPr>
          <w:b/>
        </w:rPr>
        <w:t xml:space="preserve">Tulos</w:t>
      </w:r>
    </w:p>
    <w:p>
      <w:r>
        <w:t xml:space="preserve">Mitä Bailey haluaa tehdä seuraavaksi?</w:t>
      </w:r>
    </w:p>
    <w:p>
      <w:r>
        <w:rPr>
          <w:b/>
        </w:rPr>
        <w:t xml:space="preserve">Esimerkki 7.4619</w:t>
      </w:r>
    </w:p>
    <w:p>
      <w:r>
        <w:t xml:space="preserve">Ash on poliisi. Pysäytettyään auton Ash esti autoa liikkumasta.</w:t>
      </w:r>
    </w:p>
    <w:p>
      <w:r>
        <w:rPr>
          <w:b/>
        </w:rPr>
        <w:t xml:space="preserve">Tulos</w:t>
      </w:r>
    </w:p>
    <w:p>
      <w:r>
        <w:t xml:space="preserve">Miksi Ash teki tämän?</w:t>
      </w:r>
    </w:p>
    <w:p>
      <w:r>
        <w:rPr>
          <w:b/>
        </w:rPr>
        <w:t xml:space="preserve">Esimerkki 7.4620</w:t>
      </w:r>
    </w:p>
    <w:p>
      <w:r>
        <w:t xml:space="preserve">Carson salasi Taylorin henkilöllisyyden, kun he menivät lentokentälle.</w:t>
      </w:r>
    </w:p>
    <w:p>
      <w:r>
        <w:rPr>
          <w:b/>
        </w:rPr>
        <w:t xml:space="preserve">Tulos</w:t>
      </w:r>
    </w:p>
    <w:p>
      <w:r>
        <w:t xml:space="preserve">Mitä Carsonin on tehtävä ennen tätä?</w:t>
      </w:r>
    </w:p>
    <w:p>
      <w:r>
        <w:rPr>
          <w:b/>
        </w:rPr>
        <w:t xml:space="preserve">Esimerkki 7.4621</w:t>
      </w:r>
    </w:p>
    <w:p>
      <w:r>
        <w:t xml:space="preserve">Jan aloitti jälleen työt, jotta hän pystyi maksamaan kuukauden laskut.</w:t>
      </w:r>
    </w:p>
    <w:p>
      <w:r>
        <w:rPr>
          <w:b/>
        </w:rPr>
        <w:t xml:space="preserve">Tulos</w:t>
      </w:r>
    </w:p>
    <w:p>
      <w:r>
        <w:t xml:space="preserve">Mitä Jan haluaa tehdä seuraavaksi?</w:t>
      </w:r>
    </w:p>
    <w:p>
      <w:r>
        <w:rPr>
          <w:b/>
        </w:rPr>
        <w:t xml:space="preserve">Esimerkki 7.4622</w:t>
      </w:r>
    </w:p>
    <w:p>
      <w:r>
        <w:t xml:space="preserve">Bailey säästi rahaa, jotta hän voisi jäädä eläkkeelle keskimääräistä aikaisemmin.</w:t>
      </w:r>
    </w:p>
    <w:p>
      <w:r>
        <w:rPr>
          <w:b/>
        </w:rPr>
        <w:t xml:space="preserve">Tulos</w:t>
      </w:r>
    </w:p>
    <w:p>
      <w:r>
        <w:t xml:space="preserve">Miksi Bailey teki näin?</w:t>
      </w:r>
    </w:p>
    <w:p>
      <w:r>
        <w:rPr>
          <w:b/>
        </w:rPr>
        <w:t xml:space="preserve">Esimerkki 7.4623</w:t>
      </w:r>
    </w:p>
    <w:p>
      <w:r>
        <w:t xml:space="preserve">Remy luuli saavansa pojan, mutta Remy synnytti tytön.</w:t>
      </w:r>
    </w:p>
    <w:p>
      <w:r>
        <w:rPr>
          <w:b/>
        </w:rPr>
        <w:t xml:space="preserve">Tulos</w:t>
      </w:r>
    </w:p>
    <w:p>
      <w:r>
        <w:t xml:space="preserve">Mitä Remy haluaa tehdä seuraavaksi?</w:t>
      </w:r>
    </w:p>
    <w:p>
      <w:r>
        <w:rPr>
          <w:b/>
        </w:rPr>
        <w:t xml:space="preserve">Esimerkki 7.4624</w:t>
      </w:r>
    </w:p>
    <w:p>
      <w:r>
        <w:t xml:space="preserve">Remy näki joidenkin pelaavan tennistä puistossa. He haastoivat heidät peliin.</w:t>
      </w:r>
    </w:p>
    <w:p>
      <w:r>
        <w:rPr>
          <w:b/>
        </w:rPr>
        <w:t xml:space="preserve">Tulos</w:t>
      </w:r>
    </w:p>
    <w:p>
      <w:r>
        <w:t xml:space="preserve">Mitä Remy haluaa tehdä seuraavaksi?</w:t>
      </w:r>
    </w:p>
    <w:p>
      <w:r>
        <w:rPr>
          <w:b/>
        </w:rPr>
        <w:t xml:space="preserve">Esimerkki 7.4625</w:t>
      </w:r>
    </w:p>
    <w:p>
      <w:r>
        <w:t xml:space="preserve">Quinn palautti työkalut takaisin niiden oikealle omistajalle.</w:t>
      </w:r>
    </w:p>
    <w:p>
      <w:r>
        <w:rPr>
          <w:b/>
        </w:rPr>
        <w:t xml:space="preserve">Tulos</w:t>
      </w:r>
    </w:p>
    <w:p>
      <w:r>
        <w:t xml:space="preserve">Mitä muut haluavat tehdä seuraavaksi?</w:t>
      </w:r>
    </w:p>
    <w:p>
      <w:r>
        <w:rPr>
          <w:b/>
        </w:rPr>
        <w:t xml:space="preserve">Esimerkki 7.4626</w:t>
      </w:r>
    </w:p>
    <w:p>
      <w:r>
        <w:t xml:space="preserve">Lee toimittaa Quinnsille uusia huonekaluja ja muita kodin tarvikkeita.</w:t>
      </w:r>
    </w:p>
    <w:p>
      <w:r>
        <w:rPr>
          <w:b/>
        </w:rPr>
        <w:t xml:space="preserve">Tulos</w:t>
      </w:r>
    </w:p>
    <w:p>
      <w:r>
        <w:t xml:space="preserve">Miltä Quinnistä tuntui kuultuaan, mitä Lee teki?</w:t>
      </w:r>
    </w:p>
    <w:p>
      <w:r>
        <w:rPr>
          <w:b/>
        </w:rPr>
        <w:t xml:space="preserve">Esimerkki 7.4627</w:t>
      </w:r>
    </w:p>
    <w:p>
      <w:r>
        <w:t xml:space="preserve">Bailey säästi rahaa, koska hän halusi ostaa jotain hyvää.</w:t>
      </w:r>
    </w:p>
    <w:p>
      <w:r>
        <w:rPr>
          <w:b/>
        </w:rPr>
        <w:t xml:space="preserve">Tulos</w:t>
      </w:r>
    </w:p>
    <w:p>
      <w:r>
        <w:t xml:space="preserve">Miten kuvailisit Baileya?</w:t>
      </w:r>
    </w:p>
    <w:p>
      <w:r>
        <w:rPr>
          <w:b/>
        </w:rPr>
        <w:t xml:space="preserve">Esimerkki 7.4628</w:t>
      </w:r>
    </w:p>
    <w:p>
      <w:r>
        <w:t xml:space="preserve">Alex halusi oppia soittamaan kitaraa itse ja pani suunnitelmat liikkeelle.</w:t>
      </w:r>
    </w:p>
    <w:p>
      <w:r>
        <w:rPr>
          <w:b/>
        </w:rPr>
        <w:t xml:space="preserve">Tulos</w:t>
      </w:r>
    </w:p>
    <w:p>
      <w:r>
        <w:t xml:space="preserve">Mitä Alex haluaa tehdä seuraavaksi?</w:t>
      </w:r>
    </w:p>
    <w:p>
      <w:r>
        <w:rPr>
          <w:b/>
        </w:rPr>
        <w:t xml:space="preserve">Esimerkki 7.4629</w:t>
      </w:r>
    </w:p>
    <w:p>
      <w:r>
        <w:t xml:space="preserve">Robinin kaasu pääsi ulos, ja se oli hyvin äänekästä ja sai koko huoneen haisemaan.</w:t>
      </w:r>
    </w:p>
    <w:p>
      <w:r>
        <w:rPr>
          <w:b/>
        </w:rPr>
        <w:t xml:space="preserve">Tulos</w:t>
      </w:r>
    </w:p>
    <w:p>
      <w:r>
        <w:t xml:space="preserve">Mitä muut haluavat tehdä seuraavaksi?</w:t>
      </w:r>
    </w:p>
    <w:p>
      <w:r>
        <w:rPr>
          <w:b/>
        </w:rPr>
        <w:t xml:space="preserve">Esimerkki 7.4630</w:t>
      </w:r>
    </w:p>
    <w:p>
      <w:r>
        <w:t xml:space="preserve">Casey halkoi hiuksia, kun he yrittivät esittää väitteen.</w:t>
      </w:r>
    </w:p>
    <w:p>
      <w:r>
        <w:rPr>
          <w:b/>
        </w:rPr>
        <w:t xml:space="preserve">Tulos</w:t>
      </w:r>
    </w:p>
    <w:p>
      <w:r>
        <w:t xml:space="preserve">Mitä Caseyn on tehtävä tämän jälkeen?</w:t>
      </w:r>
    </w:p>
    <w:p>
      <w:r>
        <w:rPr>
          <w:b/>
        </w:rPr>
        <w:t xml:space="preserve">Esimerkki 7.4631</w:t>
      </w:r>
    </w:p>
    <w:p>
      <w:r>
        <w:t xml:space="preserve">Alex huolehti lapsista koulun jälkeen, jotta heidän vanhempansa voisivat jatkaa työntekoa.</w:t>
      </w:r>
    </w:p>
    <w:p>
      <w:r>
        <w:rPr>
          <w:b/>
        </w:rPr>
        <w:t xml:space="preserve">Tulos</w:t>
      </w:r>
    </w:p>
    <w:p>
      <w:r>
        <w:t xml:space="preserve">Mitä Alex haluaa tehdä seuraavaksi?</w:t>
      </w:r>
    </w:p>
    <w:p>
      <w:r>
        <w:rPr>
          <w:b/>
        </w:rPr>
        <w:t xml:space="preserve">Esimerkki 7.4632</w:t>
      </w:r>
    </w:p>
    <w:p>
      <w:r>
        <w:t xml:space="preserve">Riley lisäsi tietoisuutta naisten oikeuksista, ja naisehdokas voitti seuraavat vaalit.</w:t>
      </w:r>
    </w:p>
    <w:p>
      <w:r>
        <w:rPr>
          <w:b/>
        </w:rPr>
        <w:t xml:space="preserve">Tulos</w:t>
      </w:r>
    </w:p>
    <w:p>
      <w:r>
        <w:t xml:space="preserve">Mitä muut haluavat tehdä seuraavaksi?</w:t>
      </w:r>
    </w:p>
    <w:p>
      <w:r>
        <w:rPr>
          <w:b/>
        </w:rPr>
        <w:t xml:space="preserve">Esimerkki 7.4633</w:t>
      </w:r>
    </w:p>
    <w:p>
      <w:r>
        <w:t xml:space="preserve">Alexilla oli viesti Baileylle, joten Alex kertoi sen Baileyn tyttärelle.</w:t>
      </w:r>
    </w:p>
    <w:p>
      <w:r>
        <w:rPr>
          <w:b/>
        </w:rPr>
        <w:t xml:space="preserve">Tulos</w:t>
      </w:r>
    </w:p>
    <w:p>
      <w:r>
        <w:t xml:space="preserve">Mitä Bailey haluaa tehdä seuraavaksi?</w:t>
      </w:r>
    </w:p>
    <w:p>
      <w:r>
        <w:rPr>
          <w:b/>
        </w:rPr>
        <w:t xml:space="preserve">Esimerkki 7.4634</w:t>
      </w:r>
    </w:p>
    <w:p>
      <w:r>
        <w:t xml:space="preserve">Cameron jatkoi leikkiä koiran kanssa, kunnes äiti huusi, että päivällinen oli valmis.</w:t>
      </w:r>
    </w:p>
    <w:p>
      <w:r>
        <w:rPr>
          <w:b/>
        </w:rPr>
        <w:t xml:space="preserve">Tulos</w:t>
      </w:r>
    </w:p>
    <w:p>
      <w:r>
        <w:t xml:space="preserve">Mitä Cameron haluaa tehdä seuraavaksi?</w:t>
      </w:r>
    </w:p>
    <w:p>
      <w:r>
        <w:rPr>
          <w:b/>
        </w:rPr>
        <w:t xml:space="preserve">Esimerkki 7.4635</w:t>
      </w:r>
    </w:p>
    <w:p>
      <w:r>
        <w:t xml:space="preserve">Kendall osti kaupasta pillereitä ja käytti niitä itselleen sinä yönä.</w:t>
      </w:r>
    </w:p>
    <w:p>
      <w:r>
        <w:rPr>
          <w:b/>
        </w:rPr>
        <w:t xml:space="preserve">Tulos</w:t>
      </w:r>
    </w:p>
    <w:p>
      <w:r>
        <w:t xml:space="preserve">Miksi Kendall teki näin?</w:t>
      </w:r>
    </w:p>
    <w:p>
      <w:r>
        <w:rPr>
          <w:b/>
        </w:rPr>
        <w:t xml:space="preserve">Esimerkki 7.4636</w:t>
      </w:r>
    </w:p>
    <w:p>
      <w:r>
        <w:t xml:space="preserve">Kendall kaatoi vettä tulipaloon sammuttaakseen sen turvallisesti.</w:t>
      </w:r>
    </w:p>
    <w:p>
      <w:r>
        <w:rPr>
          <w:b/>
        </w:rPr>
        <w:t xml:space="preserve">Tulos</w:t>
      </w:r>
    </w:p>
    <w:p>
      <w:r>
        <w:t xml:space="preserve">Miksi Kendall teki näin?</w:t>
      </w:r>
    </w:p>
    <w:p>
      <w:r>
        <w:rPr>
          <w:b/>
        </w:rPr>
        <w:t xml:space="preserve">Esimerkki 7.4637</w:t>
      </w:r>
    </w:p>
    <w:p>
      <w:r>
        <w:t xml:space="preserve">Kendall käänsi Aubreyn elämän suunnan löytämällä hänelle hyvin palkatun työpaikan.</w:t>
      </w:r>
    </w:p>
    <w:p>
      <w:r>
        <w:rPr>
          <w:b/>
        </w:rPr>
        <w:t xml:space="preserve">Tulos</w:t>
      </w:r>
    </w:p>
    <w:p>
      <w:r>
        <w:t xml:space="preserve">Mitä Aubreylle tapahtuu?</w:t>
      </w:r>
    </w:p>
    <w:p>
      <w:r>
        <w:rPr>
          <w:b/>
        </w:rPr>
        <w:t xml:space="preserve">Esimerkki 7.4638</w:t>
      </w:r>
    </w:p>
    <w:p>
      <w:r>
        <w:t xml:space="preserve">Robin on ollut sairaana ensiapupoliklinikalla, ja Alex on ollut hänen vierellään, mutta hänen piti lähteä töihin.</w:t>
      </w:r>
    </w:p>
    <w:p>
      <w:r>
        <w:rPr>
          <w:b/>
        </w:rPr>
        <w:t xml:space="preserve">Tulos</w:t>
      </w:r>
    </w:p>
    <w:p>
      <w:r>
        <w:t xml:space="preserve">Mitä Robin haluaa tehdä seuraavaksi?</w:t>
      </w:r>
    </w:p>
    <w:p>
      <w:r>
        <w:rPr>
          <w:b/>
        </w:rPr>
        <w:t xml:space="preserve">Esimerkki 7.4639</w:t>
      </w:r>
    </w:p>
    <w:p>
      <w:r>
        <w:t xml:space="preserve">Addison halusi pitää vauvaa sylissä. Addison nosti vauvan pois Sashan sylistä.</w:t>
      </w:r>
    </w:p>
    <w:p>
      <w:r>
        <w:rPr>
          <w:b/>
        </w:rPr>
        <w:t xml:space="preserve">Tulos</w:t>
      </w:r>
    </w:p>
    <w:p>
      <w:r>
        <w:t xml:space="preserve">Mitä Sasha haluaa tehdä seuraavaksi?</w:t>
      </w:r>
    </w:p>
    <w:p>
      <w:r>
        <w:rPr>
          <w:b/>
        </w:rPr>
        <w:t xml:space="preserve">Esimerkki 7.4640</w:t>
      </w:r>
    </w:p>
    <w:p>
      <w:r>
        <w:t xml:space="preserve">Carson vastasi vihdoin heille, voisiko auton myydä heidän haluamallaan hinnalla.</w:t>
      </w:r>
    </w:p>
    <w:p>
      <w:r>
        <w:rPr>
          <w:b/>
        </w:rPr>
        <w:t xml:space="preserve">Tulos</w:t>
      </w:r>
    </w:p>
    <w:p>
      <w:r>
        <w:t xml:space="preserve">Mitä Carsonin on tehtävä ennen tätä?</w:t>
      </w:r>
    </w:p>
    <w:p>
      <w:r>
        <w:rPr>
          <w:b/>
        </w:rPr>
        <w:t xml:space="preserve">Esimerkki 7.4641</w:t>
      </w:r>
    </w:p>
    <w:p>
      <w:r>
        <w:t xml:space="preserve">Quinn piti Sashaa paikallaan. Hänellä oli ollut voimakkaita tunteita Sashaa kohtaan.</w:t>
      </w:r>
    </w:p>
    <w:p>
      <w:r>
        <w:rPr>
          <w:b/>
        </w:rPr>
        <w:t xml:space="preserve">Tulos</w:t>
      </w:r>
    </w:p>
    <w:p>
      <w:r>
        <w:t xml:space="preserve">Miksi Quinn teki tämän?</w:t>
      </w:r>
    </w:p>
    <w:p>
      <w:r>
        <w:rPr>
          <w:b/>
        </w:rPr>
        <w:t xml:space="preserve">Esimerkki 7.4642</w:t>
      </w:r>
    </w:p>
    <w:p>
      <w:r>
        <w:t xml:space="preserve">Bailey vietti paljon aikaa yhdessä uuden poikaystävänsä Thaddeuksen kanssa, koska he työskentelivät yhdessä geologian laboratoriossa.</w:t>
      </w:r>
    </w:p>
    <w:p>
      <w:r>
        <w:rPr>
          <w:b/>
        </w:rPr>
        <w:t xml:space="preserve">Tulos</w:t>
      </w:r>
    </w:p>
    <w:p>
      <w:r>
        <w:t xml:space="preserve">Mitä Baileyn on tehtävä ennen tätä?</w:t>
      </w:r>
    </w:p>
    <w:p>
      <w:r>
        <w:rPr>
          <w:b/>
        </w:rPr>
        <w:t xml:space="preserve">Esimerkki 7.4643</w:t>
      </w:r>
    </w:p>
    <w:p>
      <w:r>
        <w:t xml:space="preserve">Lee halusi viettää aikaa Remyn kanssa, joten hän katsoi yhden pelin Leen kanssa.</w:t>
      </w:r>
    </w:p>
    <w:p>
      <w:r>
        <w:rPr>
          <w:b/>
        </w:rPr>
        <w:t xml:space="preserve">Tulos</w:t>
      </w:r>
    </w:p>
    <w:p>
      <w:r>
        <w:t xml:space="preserve">Miltä Leestä tuntuisi sen seurauksena?</w:t>
      </w:r>
    </w:p>
    <w:p>
      <w:r>
        <w:rPr>
          <w:b/>
        </w:rPr>
        <w:t xml:space="preserve">Esimerkki 7.4644</w:t>
      </w:r>
    </w:p>
    <w:p>
      <w:r>
        <w:t xml:space="preserve">Remy pyysi Caseya tapaamaan heidät lammella, jotta he voisivat kalastaa.</w:t>
      </w:r>
    </w:p>
    <w:p>
      <w:r>
        <w:rPr>
          <w:b/>
        </w:rPr>
        <w:t xml:space="preserve">Tulos</w:t>
      </w:r>
    </w:p>
    <w:p>
      <w:r>
        <w:t xml:space="preserve">Miten kuvailisit Remyä?</w:t>
      </w:r>
    </w:p>
    <w:p>
      <w:r>
        <w:rPr>
          <w:b/>
        </w:rPr>
        <w:t xml:space="preserve">Esimerkki 7.4645</w:t>
      </w:r>
    </w:p>
    <w:p>
      <w:r>
        <w:t xml:space="preserve">Kun Casey oli puhaltanut hiukset kuiviksi, he löysivät monia halkaistuja hiuspäätä.</w:t>
      </w:r>
    </w:p>
    <w:p>
      <w:r>
        <w:rPr>
          <w:b/>
        </w:rPr>
        <w:t xml:space="preserve">Tulos</w:t>
      </w:r>
    </w:p>
    <w:p>
      <w:r>
        <w:t xml:space="preserve">Mitä Casey haluaa tehdä seuraavaksi?</w:t>
      </w:r>
    </w:p>
    <w:p>
      <w:r>
        <w:rPr>
          <w:b/>
        </w:rPr>
        <w:t xml:space="preserve">Esimerkki 7.4646</w:t>
      </w:r>
    </w:p>
    <w:p>
      <w:r>
        <w:t xml:space="preserve">Jesse antoi vauvalle nimensä setänsä nimen mukaan.</w:t>
      </w:r>
    </w:p>
    <w:p>
      <w:r>
        <w:rPr>
          <w:b/>
        </w:rPr>
        <w:t xml:space="preserve">Tulos</w:t>
      </w:r>
    </w:p>
    <w:p>
      <w:r>
        <w:t xml:space="preserve">Mitä Jessen on tehtävä ennen tätä?</w:t>
      </w:r>
    </w:p>
    <w:p>
      <w:r>
        <w:rPr>
          <w:b/>
        </w:rPr>
        <w:t xml:space="preserve">Esimerkki 7.4647</w:t>
      </w:r>
    </w:p>
    <w:p>
      <w:r>
        <w:t xml:space="preserve">Baileyn renkaassa oli naula, ja se meni tyhjäksi, joten hän vaihtoi renkaan.</w:t>
      </w:r>
    </w:p>
    <w:p>
      <w:r>
        <w:rPr>
          <w:b/>
        </w:rPr>
        <w:t xml:space="preserve">Tulos</w:t>
      </w:r>
    </w:p>
    <w:p>
      <w:r>
        <w:t xml:space="preserve">Mitä Baileyn on tehtävä ennen tätä?</w:t>
      </w:r>
    </w:p>
    <w:p>
      <w:r>
        <w:rPr>
          <w:b/>
        </w:rPr>
        <w:t xml:space="preserve">Esimerkki 7.4648</w:t>
      </w:r>
    </w:p>
    <w:p>
      <w:r>
        <w:t xml:space="preserve">Austin haastoi Remyn piiloleikkiin ulkona metsässä.</w:t>
      </w:r>
    </w:p>
    <w:p>
      <w:r>
        <w:rPr>
          <w:b/>
        </w:rPr>
        <w:t xml:space="preserve">Tulos</w:t>
      </w:r>
    </w:p>
    <w:p>
      <w:r>
        <w:t xml:space="preserve">Mitä Austinille tapahtuu?</w:t>
      </w:r>
    </w:p>
    <w:p>
      <w:r>
        <w:rPr>
          <w:b/>
        </w:rPr>
        <w:t xml:space="preserve">Esimerkki 7.4649</w:t>
      </w:r>
    </w:p>
    <w:p>
      <w:r>
        <w:t xml:space="preserve">Robin mittasi helman suoraan varmistaakseen, että kaikki oli kunnossa.</w:t>
      </w:r>
    </w:p>
    <w:p>
      <w:r>
        <w:rPr>
          <w:b/>
        </w:rPr>
        <w:t xml:space="preserve">Tulos</w:t>
      </w:r>
    </w:p>
    <w:p>
      <w:r>
        <w:t xml:space="preserve">Mitä Robinin on tehtävä ennen tätä?</w:t>
      </w:r>
    </w:p>
    <w:p>
      <w:r>
        <w:rPr>
          <w:b/>
        </w:rPr>
        <w:t xml:space="preserve">Esimerkki 7.4650</w:t>
      </w:r>
    </w:p>
    <w:p>
      <w:r>
        <w:t xml:space="preserve">Carsonilla oli nälkä, ja hän yritti miettiä, haluaisiko hän syödä jotain vai odottaa.</w:t>
      </w:r>
    </w:p>
    <w:p>
      <w:r>
        <w:rPr>
          <w:b/>
        </w:rPr>
        <w:t xml:space="preserve">Tulos</w:t>
      </w:r>
    </w:p>
    <w:p>
      <w:r>
        <w:t xml:space="preserve">Miten kuvailisit Carsonin dilemmaa?</w:t>
      </w:r>
    </w:p>
    <w:p>
      <w:r>
        <w:rPr>
          <w:b/>
        </w:rPr>
        <w:t xml:space="preserve">Esimerkki 7.4651</w:t>
      </w:r>
    </w:p>
    <w:p>
      <w:r>
        <w:t xml:space="preserve">Lee matkusti Ranskaan ennen Italiaan ja sen jälkeen Islantiin.</w:t>
      </w:r>
    </w:p>
    <w:p>
      <w:r>
        <w:rPr>
          <w:b/>
        </w:rPr>
        <w:t xml:space="preserve">Tulos</w:t>
      </w:r>
    </w:p>
    <w:p>
      <w:r>
        <w:t xml:space="preserve">Mitä Lee haluaa tehdä seuraavaksi?</w:t>
      </w:r>
    </w:p>
    <w:p>
      <w:r>
        <w:rPr>
          <w:b/>
        </w:rPr>
        <w:t xml:space="preserve">Esimerkki 7.4652</w:t>
      </w:r>
    </w:p>
    <w:p>
      <w:r>
        <w:t xml:space="preserve">Kendall jätti Janin pulaan ja bussipysäkille.</w:t>
      </w:r>
    </w:p>
    <w:p>
      <w:r>
        <w:rPr>
          <w:b/>
        </w:rPr>
        <w:t xml:space="preserve">Tulos</w:t>
      </w:r>
    </w:p>
    <w:p>
      <w:r>
        <w:t xml:space="preserve">Mitä Kendall haluaa tehdä seuraavaksi?</w:t>
      </w:r>
    </w:p>
    <w:p>
      <w:r>
        <w:rPr>
          <w:b/>
        </w:rPr>
        <w:t xml:space="preserve">Esimerkki 7.4653</w:t>
      </w:r>
    </w:p>
    <w:p>
      <w:r>
        <w:t xml:space="preserve">Alex kävi lääkärissä, koska hänellä oli ollut viikon ajan kauhea yskä.</w:t>
      </w:r>
    </w:p>
    <w:p>
      <w:r>
        <w:rPr>
          <w:b/>
        </w:rPr>
        <w:t xml:space="preserve">Tulos</w:t>
      </w:r>
    </w:p>
    <w:p>
      <w:r>
        <w:t xml:space="preserve">Miltä Alexista tuntuisi sen jälkeen?</w:t>
      </w:r>
    </w:p>
    <w:p>
      <w:r>
        <w:rPr>
          <w:b/>
        </w:rPr>
        <w:t xml:space="preserve">Esimerkki 7.4654</w:t>
      </w:r>
    </w:p>
    <w:p>
      <w:r>
        <w:t xml:space="preserve">Carson näki tyttöystävänsä kävelevän kadulla toisen henkilön kanssa.</w:t>
      </w:r>
    </w:p>
    <w:p>
      <w:r>
        <w:rPr>
          <w:b/>
        </w:rPr>
        <w:t xml:space="preserve">Tulos</w:t>
      </w:r>
    </w:p>
    <w:p>
      <w:r>
        <w:t xml:space="preserve">Miten kuvailisit Carsonia?</w:t>
      </w:r>
    </w:p>
    <w:p>
      <w:r>
        <w:rPr>
          <w:b/>
        </w:rPr>
        <w:t xml:space="preserve">Esimerkki 7.4655</w:t>
      </w:r>
    </w:p>
    <w:p>
      <w:r>
        <w:t xml:space="preserve">Koska hän oli erittäin hyvä järjestämään juhlia ja hänen paras ystävänsä pyysi häntä, Lee suunnitteli häät.</w:t>
      </w:r>
    </w:p>
    <w:p>
      <w:r>
        <w:rPr>
          <w:b/>
        </w:rPr>
        <w:t xml:space="preserve">Tulos</w:t>
      </w:r>
    </w:p>
    <w:p>
      <w:r>
        <w:t xml:space="preserve">Mitä Leen on tehtävä ennen tätä?</w:t>
      </w:r>
    </w:p>
    <w:p>
      <w:r>
        <w:rPr>
          <w:b/>
        </w:rPr>
        <w:t xml:space="preserve">Esimerkki 7.4656</w:t>
      </w:r>
    </w:p>
    <w:p>
      <w:r>
        <w:t xml:space="preserve">Tuhka esti suurta raskasta palloa vierimästä mäkeä alas kohti pientä lasta.</w:t>
      </w:r>
    </w:p>
    <w:p>
      <w:r>
        <w:rPr>
          <w:b/>
        </w:rPr>
        <w:t xml:space="preserve">Tulos</w:t>
      </w:r>
    </w:p>
    <w:p>
      <w:r>
        <w:t xml:space="preserve">Miksi Ash teki tämän?</w:t>
      </w:r>
    </w:p>
    <w:p>
      <w:r>
        <w:rPr>
          <w:b/>
        </w:rPr>
        <w:t xml:space="preserve">Esimerkki 7.4657</w:t>
      </w:r>
    </w:p>
    <w:p>
      <w:r>
        <w:t xml:space="preserve">Kai työnsi Sydneyä leikkikentän keinussa.</w:t>
      </w:r>
    </w:p>
    <w:p>
      <w:r>
        <w:rPr>
          <w:b/>
        </w:rPr>
        <w:t xml:space="preserve">Tulos</w:t>
      </w:r>
    </w:p>
    <w:p>
      <w:r>
        <w:t xml:space="preserve">Miltä Sydneystä tuntuisi sen seurauksena?</w:t>
      </w:r>
    </w:p>
    <w:p>
      <w:r>
        <w:rPr>
          <w:b/>
        </w:rPr>
        <w:t xml:space="preserve">Esimerkki 7.4658</w:t>
      </w:r>
    </w:p>
    <w:p>
      <w:r>
        <w:t xml:space="preserve">Casey ei koskaan saanut huomiota pojilta, joten hän meni leikkauttamaan hiuksensa.</w:t>
      </w:r>
    </w:p>
    <w:p>
      <w:r>
        <w:rPr>
          <w:b/>
        </w:rPr>
        <w:t xml:space="preserve">Tulos</w:t>
      </w:r>
    </w:p>
    <w:p>
      <w:r>
        <w:t xml:space="preserve">Mitä Casey haluaa tehdä seuraavaksi?</w:t>
      </w:r>
    </w:p>
    <w:p>
      <w:r>
        <w:rPr>
          <w:b/>
        </w:rPr>
        <w:t xml:space="preserve">Esimerkki 7.4659</w:t>
      </w:r>
    </w:p>
    <w:p>
      <w:r>
        <w:t xml:space="preserve">Bailey halusi kovasti saada upouuden auton, joten he menivät autoliikkeeseen.</w:t>
      </w:r>
    </w:p>
    <w:p>
      <w:r>
        <w:rPr>
          <w:b/>
        </w:rPr>
        <w:t xml:space="preserve">Tulos</w:t>
      </w:r>
    </w:p>
    <w:p>
      <w:r>
        <w:t xml:space="preserve">Miksi Bailey teki näin?</w:t>
      </w:r>
    </w:p>
    <w:p>
      <w:r>
        <w:rPr>
          <w:b/>
        </w:rPr>
        <w:t xml:space="preserve">Esimerkki 7.4660</w:t>
      </w:r>
    </w:p>
    <w:p>
      <w:r>
        <w:t xml:space="preserve">Alex kysyi siskoltaan tämän suunnitelmista yliopiston jälkeen.</w:t>
      </w:r>
    </w:p>
    <w:p>
      <w:r>
        <w:rPr>
          <w:b/>
        </w:rPr>
        <w:t xml:space="preserve">Tulos</w:t>
      </w:r>
    </w:p>
    <w:p>
      <w:r>
        <w:t xml:space="preserve">Mitä Alex haluaa tehdä seuraavaksi?</w:t>
      </w:r>
    </w:p>
    <w:p>
      <w:r>
        <w:rPr>
          <w:b/>
        </w:rPr>
        <w:t xml:space="preserve">Esimerkki 7.4661</w:t>
      </w:r>
    </w:p>
    <w:p>
      <w:r>
        <w:t xml:space="preserve">Kuultuaan ystävänsä joutuneen pahaan onnettomuuteen Addison ja Sasha odottivat vastausta hänen toipumisestaan.</w:t>
      </w:r>
    </w:p>
    <w:p>
      <w:r>
        <w:rPr>
          <w:b/>
        </w:rPr>
        <w:t xml:space="preserve">Tulos</w:t>
      </w:r>
    </w:p>
    <w:p>
      <w:r>
        <w:t xml:space="preserve">Mitä Sasha haluaa tehdä seuraavaksi?</w:t>
      </w:r>
    </w:p>
    <w:p>
      <w:r>
        <w:rPr>
          <w:b/>
        </w:rPr>
        <w:t xml:space="preserve">Esimerkki 7.4662</w:t>
      </w:r>
    </w:p>
    <w:p>
      <w:r>
        <w:t xml:space="preserve">Riley seurasi ja tarkkaili Jesseä ja heidän toimintaansa silmä tarkkana.</w:t>
      </w:r>
    </w:p>
    <w:p>
      <w:r>
        <w:rPr>
          <w:b/>
        </w:rPr>
        <w:t xml:space="preserve">Tulos</w:t>
      </w:r>
    </w:p>
    <w:p>
      <w:r>
        <w:t xml:space="preserve">Miten kuvailisit Rileya?</w:t>
      </w:r>
    </w:p>
    <w:p>
      <w:r>
        <w:rPr>
          <w:b/>
        </w:rPr>
        <w:t xml:space="preserve">Esimerkki 7.4663</w:t>
      </w:r>
    </w:p>
    <w:p>
      <w:r>
        <w:t xml:space="preserve">Alex söi ruokaa, joka ei sopinut hänen vatsalleen. Alex oli kylpyhuoneessa eikä halunnut hajun viipyvän. Niinpä Alex sytytti toisen tulitikun.</w:t>
      </w:r>
    </w:p>
    <w:p>
      <w:r>
        <w:rPr>
          <w:b/>
        </w:rPr>
        <w:t xml:space="preserve">Tulos</w:t>
      </w:r>
    </w:p>
    <w:p>
      <w:r>
        <w:t xml:space="preserve">Mitä Alex haluaa tehdä seuraavaksi?</w:t>
      </w:r>
    </w:p>
    <w:p>
      <w:r>
        <w:rPr>
          <w:b/>
        </w:rPr>
        <w:t xml:space="preserve">Esimerkki 7.4664</w:t>
      </w:r>
    </w:p>
    <w:p>
      <w:r>
        <w:t xml:space="preserve">Kai seisoi reunalla ja saattoi kaatua.</w:t>
      </w:r>
    </w:p>
    <w:p>
      <w:r>
        <w:rPr>
          <w:b/>
        </w:rPr>
        <w:t xml:space="preserve">Tulos</w:t>
      </w:r>
    </w:p>
    <w:p>
      <w:r>
        <w:t xml:space="preserve">Miten kuvailisit Kain?</w:t>
      </w:r>
    </w:p>
    <w:p>
      <w:r>
        <w:rPr>
          <w:b/>
        </w:rPr>
        <w:t xml:space="preserve">Esimerkki 7.4665</w:t>
      </w:r>
    </w:p>
    <w:p>
      <w:r>
        <w:t xml:space="preserve">Casey selitti Tracylle, että hän oli järkyttynyt, koska sai kotiarestia.</w:t>
      </w:r>
    </w:p>
    <w:p>
      <w:r>
        <w:rPr>
          <w:b/>
        </w:rPr>
        <w:t xml:space="preserve">Tulos</w:t>
      </w:r>
    </w:p>
    <w:p>
      <w:r>
        <w:t xml:space="preserve">Mitä Tracyn on tehtävä ennen tätä?</w:t>
      </w:r>
    </w:p>
    <w:p>
      <w:r>
        <w:rPr>
          <w:b/>
        </w:rPr>
        <w:t xml:space="preserve">Esimerkki 7.4666</w:t>
      </w:r>
    </w:p>
    <w:p>
      <w:r>
        <w:t xml:space="preserve">Kai antoi rahat takaisin, kun hän sai autonsa takaisin ostajalta.</w:t>
      </w:r>
    </w:p>
    <w:p>
      <w:r>
        <w:rPr>
          <w:b/>
        </w:rPr>
        <w:t xml:space="preserve">Tulos</w:t>
      </w:r>
    </w:p>
    <w:p>
      <w:r>
        <w:t xml:space="preserve">Mitä Kai haluaa tehdä seuraavaksi?</w:t>
      </w:r>
    </w:p>
    <w:p>
      <w:r>
        <w:rPr>
          <w:b/>
        </w:rPr>
        <w:t xml:space="preserve">Esimerkki 7.4667</w:t>
      </w:r>
    </w:p>
    <w:p>
      <w:r>
        <w:t xml:space="preserve">Riley on Jessen esimies, ja hänen tehtävänään on varmistaa, ettei tavara vahingoitu.</w:t>
      </w:r>
    </w:p>
    <w:p>
      <w:r>
        <w:rPr>
          <w:b/>
        </w:rPr>
        <w:t xml:space="preserve">Tulos</w:t>
      </w:r>
    </w:p>
    <w:p>
      <w:r>
        <w:t xml:space="preserve">Mitä Jesse haluaa tehdä seuraavaksi?</w:t>
      </w:r>
    </w:p>
    <w:p>
      <w:r>
        <w:rPr>
          <w:b/>
        </w:rPr>
        <w:t xml:space="preserve">Esimerkki 7.4668</w:t>
      </w:r>
    </w:p>
    <w:p>
      <w:r>
        <w:t xml:space="preserve">Riley sanoi, että oli parempi lähteä kuin jäädä juhliin.</w:t>
      </w:r>
    </w:p>
    <w:p>
      <w:r>
        <w:rPr>
          <w:b/>
        </w:rPr>
        <w:t xml:space="preserve">Tulos</w:t>
      </w:r>
    </w:p>
    <w:p>
      <w:r>
        <w:t xml:space="preserve">Miten kuvailisit Rileya?</w:t>
      </w:r>
    </w:p>
    <w:p>
      <w:r>
        <w:rPr>
          <w:b/>
        </w:rPr>
        <w:t xml:space="preserve">Esimerkki 7.4669</w:t>
      </w:r>
    </w:p>
    <w:p>
      <w:r>
        <w:t xml:space="preserve">Lee piti takkia, koska oli talvi ja kylmä.</w:t>
      </w:r>
    </w:p>
    <w:p>
      <w:r>
        <w:rPr>
          <w:b/>
        </w:rPr>
        <w:t xml:space="preserve">Tulos</w:t>
      </w:r>
    </w:p>
    <w:p>
      <w:r>
        <w:t xml:space="preserve">Miksi Lee teki näin?</w:t>
      </w:r>
    </w:p>
    <w:p>
      <w:r>
        <w:rPr>
          <w:b/>
        </w:rPr>
        <w:t xml:space="preserve">Esimerkki 7.4670</w:t>
      </w:r>
    </w:p>
    <w:p>
      <w:r>
        <w:t xml:space="preserve">Cameron otti Kain valitukset vakavasti ja kertoi Kaiille, että he olivat rakastuneita Kaihin.</w:t>
      </w:r>
    </w:p>
    <w:p>
      <w:r>
        <w:rPr>
          <w:b/>
        </w:rPr>
        <w:t xml:space="preserve">Tulos</w:t>
      </w:r>
    </w:p>
    <w:p>
      <w:r>
        <w:t xml:space="preserve">Mitä Kai'lle tapahtuu?</w:t>
      </w:r>
    </w:p>
    <w:p>
      <w:r>
        <w:rPr>
          <w:b/>
        </w:rPr>
        <w:t xml:space="preserve">Esimerkki 7.4671</w:t>
      </w:r>
    </w:p>
    <w:p>
      <w:r>
        <w:t xml:space="preserve">Austin tavoitti nykyiset asiakkaat ja tarjosi heille hyvän tarjouksen.</w:t>
      </w:r>
    </w:p>
    <w:p>
      <w:r>
        <w:rPr>
          <w:b/>
        </w:rPr>
        <w:t xml:space="preserve">Tulos</w:t>
      </w:r>
    </w:p>
    <w:p>
      <w:r>
        <w:t xml:space="preserve">Mitä muut haluavat tehdä seuraavaksi?</w:t>
      </w:r>
    </w:p>
    <w:p>
      <w:r>
        <w:rPr>
          <w:b/>
        </w:rPr>
        <w:t xml:space="preserve">Esimerkki 7.4672</w:t>
      </w:r>
    </w:p>
    <w:p>
      <w:r>
        <w:t xml:space="preserve">Addison söi leipänsä ja joi leivän kanssa mukavan lasillisen vettä.</w:t>
      </w:r>
    </w:p>
    <w:p>
      <w:r>
        <w:rPr>
          <w:b/>
        </w:rPr>
        <w:t xml:space="preserve">Tulos</w:t>
      </w:r>
    </w:p>
    <w:p>
      <w:r>
        <w:t xml:space="preserve">Mitä Addison haluaa tehdä seuraavaksi?</w:t>
      </w:r>
    </w:p>
    <w:p>
      <w:r>
        <w:rPr>
          <w:b/>
        </w:rPr>
        <w:t xml:space="preserve">Esimerkki 7.4673</w:t>
      </w:r>
    </w:p>
    <w:p>
      <w:r>
        <w:t xml:space="preserve">Ashilla oli päivällistä, joka oli jäänyt heidän työstään yli. Ash toi päivällisen Addisonin kotiin.</w:t>
      </w:r>
    </w:p>
    <w:p>
      <w:r>
        <w:rPr>
          <w:b/>
        </w:rPr>
        <w:t xml:space="preserve">Tulos</w:t>
      </w:r>
    </w:p>
    <w:p>
      <w:r>
        <w:t xml:space="preserve">Miltä Addisonista tuntuisi sen seurauksena?</w:t>
      </w:r>
    </w:p>
    <w:p>
      <w:r>
        <w:rPr>
          <w:b/>
        </w:rPr>
        <w:t xml:space="preserve">Esimerkki 7.4674</w:t>
      </w:r>
    </w:p>
    <w:p>
      <w:r>
        <w:t xml:space="preserve">Carson yritti taistella Robinia vastaan, mutta Robin kieltäytyi ja käski Kain perääntyä.</w:t>
      </w:r>
    </w:p>
    <w:p>
      <w:r>
        <w:rPr>
          <w:b/>
        </w:rPr>
        <w:t xml:space="preserve">Tulos</w:t>
      </w:r>
    </w:p>
    <w:p>
      <w:r>
        <w:t xml:space="preserve">Mitä Robin haluaa tehdä seuraavaksi?</w:t>
      </w:r>
    </w:p>
    <w:p>
      <w:r>
        <w:rPr>
          <w:b/>
        </w:rPr>
        <w:t xml:space="preserve">Esimerkki 7.4675</w:t>
      </w:r>
    </w:p>
    <w:p>
      <w:r>
        <w:t xml:space="preserve">Remy halusi vaihtelua elämäänsä, joten hän kokeili monia eri asioita.</w:t>
      </w:r>
    </w:p>
    <w:p>
      <w:r>
        <w:rPr>
          <w:b/>
        </w:rPr>
        <w:t xml:space="preserve">Tulos</w:t>
      </w:r>
    </w:p>
    <w:p>
      <w:r>
        <w:t xml:space="preserve">Mitä Remy haluaa tehdä seuraavaksi?</w:t>
      </w:r>
    </w:p>
    <w:p>
      <w:r>
        <w:rPr>
          <w:b/>
        </w:rPr>
        <w:t xml:space="preserve">Esimerkki 7.4676</w:t>
      </w:r>
    </w:p>
    <w:p>
      <w:r>
        <w:t xml:space="preserve">Remy huomasi vaikeasti havaittavan viikunan eräässä puussa, joka oli enimmäkseen karu.</w:t>
      </w:r>
    </w:p>
    <w:p>
      <w:r>
        <w:rPr>
          <w:b/>
        </w:rPr>
        <w:t xml:space="preserve">Tulos</w:t>
      </w:r>
    </w:p>
    <w:p>
      <w:r>
        <w:t xml:space="preserve">Miten kuvailisit Remyä?</w:t>
      </w:r>
    </w:p>
    <w:p>
      <w:r>
        <w:rPr>
          <w:b/>
        </w:rPr>
        <w:t xml:space="preserve">Esimerkki 7.4677</w:t>
      </w:r>
    </w:p>
    <w:p>
      <w:r>
        <w:t xml:space="preserve">Alex pakeni Meksikoon rentoutumaan ja nauttimaan nähtävyyksistä.</w:t>
      </w:r>
    </w:p>
    <w:p>
      <w:r>
        <w:rPr>
          <w:b/>
        </w:rPr>
        <w:t xml:space="preserve">Tulos</w:t>
      </w:r>
    </w:p>
    <w:p>
      <w:r>
        <w:t xml:space="preserve">Mitä Alexin on tehtävä ennen tätä?</w:t>
      </w:r>
    </w:p>
    <w:p>
      <w:r>
        <w:rPr>
          <w:b/>
        </w:rPr>
        <w:t xml:space="preserve">Esimerkki 7.4678</w:t>
      </w:r>
    </w:p>
    <w:p>
      <w:r>
        <w:t xml:space="preserve">Lee laittoi kaikki tavarat kaappiinsa ja meni yksin kotiin.</w:t>
      </w:r>
    </w:p>
    <w:p>
      <w:r>
        <w:rPr>
          <w:b/>
        </w:rPr>
        <w:t xml:space="preserve">Tulos</w:t>
      </w:r>
    </w:p>
    <w:p>
      <w:r>
        <w:t xml:space="preserve">Mitä Lee haluaa tehdä seuraavaksi?</w:t>
      </w:r>
    </w:p>
    <w:p>
      <w:r>
        <w:rPr>
          <w:b/>
        </w:rPr>
        <w:t xml:space="preserve">Esimerkki 7.4679</w:t>
      </w:r>
    </w:p>
    <w:p>
      <w:r>
        <w:t xml:space="preserve">Riley tunsi aiheen niin hyvin, ettei hänen tarvinnut enää opiskella.</w:t>
      </w:r>
    </w:p>
    <w:p>
      <w:r>
        <w:rPr>
          <w:b/>
        </w:rPr>
        <w:t xml:space="preserve">Tulos</w:t>
      </w:r>
    </w:p>
    <w:p>
      <w:r>
        <w:t xml:space="preserve">Mitä Riley haluaa tehdä seuraavaksi?</w:t>
      </w:r>
    </w:p>
    <w:p>
      <w:r>
        <w:rPr>
          <w:b/>
        </w:rPr>
        <w:t xml:space="preserve">Esimerkki 7.4680</w:t>
      </w:r>
    </w:p>
    <w:p>
      <w:r>
        <w:t xml:space="preserve">Jesse lähti omenapoimintaan sadepäivänä.</w:t>
      </w:r>
    </w:p>
    <w:p>
      <w:r>
        <w:rPr>
          <w:b/>
        </w:rPr>
        <w:t xml:space="preserve">Tulos</w:t>
      </w:r>
    </w:p>
    <w:p>
      <w:r>
        <w:t xml:space="preserve">Mitä Jessen on tehtävä ennen tätä?</w:t>
      </w:r>
    </w:p>
    <w:p>
      <w:r>
        <w:rPr>
          <w:b/>
        </w:rPr>
        <w:t xml:space="preserve">Esimerkki 7.4681</w:t>
      </w:r>
    </w:p>
    <w:p>
      <w:r>
        <w:t xml:space="preserve">Cameron ajatteli, että jotain tapahtuisi, jos hän aloittaisi tanssin ennen muita.</w:t>
      </w:r>
    </w:p>
    <w:p>
      <w:r>
        <w:rPr>
          <w:b/>
        </w:rPr>
        <w:t xml:space="preserve">Tulos</w:t>
      </w:r>
    </w:p>
    <w:p>
      <w:r>
        <w:t xml:space="preserve">Mitä Cameron haluaa tehdä seuraavaksi?</w:t>
      </w:r>
    </w:p>
    <w:p>
      <w:r>
        <w:rPr>
          <w:b/>
        </w:rPr>
        <w:t xml:space="preserve">Esimerkki 7.4682</w:t>
      </w:r>
    </w:p>
    <w:p>
      <w:r>
        <w:t xml:space="preserve">Carsonin mielestä oli huono ajatus juoda ja ajaa autoa, ja Taylor todisti eilen illalla, että Carson oli oikeassa.</w:t>
      </w:r>
    </w:p>
    <w:p>
      <w:r>
        <w:rPr>
          <w:b/>
        </w:rPr>
        <w:t xml:space="preserve">Tulos</w:t>
      </w:r>
    </w:p>
    <w:p>
      <w:r>
        <w:t xml:space="preserve">Mitä Taylorille tapahtuu?</w:t>
      </w:r>
    </w:p>
    <w:p>
      <w:r>
        <w:rPr>
          <w:b/>
        </w:rPr>
        <w:t xml:space="preserve">Esimerkki 7.4683</w:t>
      </w:r>
    </w:p>
    <w:p>
      <w:r>
        <w:t xml:space="preserve">Bob meni Sashan kampaamoon ja leikkasi hiuksensa.</w:t>
      </w:r>
    </w:p>
    <w:p>
      <w:r>
        <w:rPr>
          <w:b/>
        </w:rPr>
        <w:t xml:space="preserve">Tulos</w:t>
      </w:r>
    </w:p>
    <w:p>
      <w:r>
        <w:t xml:space="preserve">Miltä Sashasta tuntuisi sen jälkeen?</w:t>
      </w:r>
    </w:p>
    <w:p>
      <w:r>
        <w:rPr>
          <w:b/>
        </w:rPr>
        <w:t xml:space="preserve">Esimerkki 7.4684</w:t>
      </w:r>
    </w:p>
    <w:p>
      <w:r>
        <w:t xml:space="preserve">Jan heilutti käsiään, jotta hänen ystävänsä näkisivät hänet väkijoukossa.</w:t>
      </w:r>
    </w:p>
    <w:p>
      <w:r>
        <w:rPr>
          <w:b/>
        </w:rPr>
        <w:t xml:space="preserve">Tulos</w:t>
      </w:r>
    </w:p>
    <w:p>
      <w:r>
        <w:t xml:space="preserve">Miltä toisista tuntuisi tämän seurauksena?</w:t>
      </w:r>
    </w:p>
    <w:p>
      <w:r>
        <w:rPr>
          <w:b/>
        </w:rPr>
        <w:t xml:space="preserve">Esimerkki 7.4685</w:t>
      </w:r>
    </w:p>
    <w:p>
      <w:r>
        <w:t xml:space="preserve">Quinn oli huolissaan siitä, mitä ryhmä puhui hänen selkänsä takana.  Hän luotti siihen, että Taylor kertoisi hänelle totuuden.</w:t>
      </w:r>
    </w:p>
    <w:p>
      <w:r>
        <w:rPr>
          <w:b/>
        </w:rPr>
        <w:t xml:space="preserve">Tulos</w:t>
      </w:r>
    </w:p>
    <w:p>
      <w:r>
        <w:t xml:space="preserve">Miltä Quinnistä tuntuisi sen seurauksena?</w:t>
      </w:r>
    </w:p>
    <w:p>
      <w:r>
        <w:rPr>
          <w:b/>
        </w:rPr>
        <w:t xml:space="preserve">Esimerkki 7.4686</w:t>
      </w:r>
    </w:p>
    <w:p>
      <w:r>
        <w:t xml:space="preserve">Kendall tunsi kyhmyn Jessen sisällä ja kertoi Jesselle, että heidät oli testattava syövän varalta.</w:t>
      </w:r>
    </w:p>
    <w:p>
      <w:r>
        <w:rPr>
          <w:b/>
        </w:rPr>
        <w:t xml:space="preserve">Tulos</w:t>
      </w:r>
    </w:p>
    <w:p>
      <w:r>
        <w:t xml:space="preserve">Miltä Kendallista tuntuisi sen jälkeen?</w:t>
      </w:r>
    </w:p>
    <w:p>
      <w:r>
        <w:rPr>
          <w:b/>
        </w:rPr>
        <w:t xml:space="preserve">Esimerkki 7.4687</w:t>
      </w:r>
    </w:p>
    <w:p>
      <w:r>
        <w:t xml:space="preserve">Riley oli pojan paras ystävä, ja muut olivat helpottuneita, että heillä oli joku, johon nojata.</w:t>
      </w:r>
    </w:p>
    <w:p>
      <w:r>
        <w:rPr>
          <w:b/>
        </w:rPr>
        <w:t xml:space="preserve">Tulos</w:t>
      </w:r>
    </w:p>
    <w:p>
      <w:r>
        <w:t xml:space="preserve">Mitä muut haluavat tehdä seuraavaksi?</w:t>
      </w:r>
    </w:p>
    <w:p>
      <w:r>
        <w:rPr>
          <w:b/>
        </w:rPr>
        <w:t xml:space="preserve">Esimerkki 7.4688</w:t>
      </w:r>
    </w:p>
    <w:p>
      <w:r>
        <w:t xml:space="preserve">Riley oli pudonnut pyörältään kääntymässä. Rileyn käteen alkoi sattua ja hän piteli kättään.</w:t>
      </w:r>
    </w:p>
    <w:p>
      <w:r>
        <w:rPr>
          <w:b/>
        </w:rPr>
        <w:t xml:space="preserve">Tulos</w:t>
      </w:r>
    </w:p>
    <w:p>
      <w:r>
        <w:t xml:space="preserve">Miltä Rileystä tuntuisi sen jälkeen?</w:t>
      </w:r>
    </w:p>
    <w:p>
      <w:r>
        <w:rPr>
          <w:b/>
        </w:rPr>
        <w:t xml:space="preserve">Esimerkki 7.4689</w:t>
      </w:r>
    </w:p>
    <w:p>
      <w:r>
        <w:t xml:space="preserve">Bailey ojensi Jesselle tenttivihkon biologian luokan loppukokeessa.</w:t>
      </w:r>
    </w:p>
    <w:p>
      <w:r>
        <w:rPr>
          <w:b/>
        </w:rPr>
        <w:t xml:space="preserve">Tulos</w:t>
      </w:r>
    </w:p>
    <w:p>
      <w:r>
        <w:t xml:space="preserve">Mitä Bailey haluaa tehdä seuraavaksi?</w:t>
      </w:r>
    </w:p>
    <w:p>
      <w:r>
        <w:rPr>
          <w:b/>
        </w:rPr>
        <w:t xml:space="preserve">Esimerkki 7.4690</w:t>
      </w:r>
    </w:p>
    <w:p>
      <w:r>
        <w:t xml:space="preserve">Austin kävi viime viikonloppuna perheen kanssa syömässä, koska kyseessä olivat juhlat.</w:t>
      </w:r>
    </w:p>
    <w:p>
      <w:r>
        <w:rPr>
          <w:b/>
        </w:rPr>
        <w:t xml:space="preserve">Tulos</w:t>
      </w:r>
    </w:p>
    <w:p>
      <w:r>
        <w:t xml:space="preserve">Mitä Austinille tapahtuu?</w:t>
      </w:r>
    </w:p>
    <w:p>
      <w:r>
        <w:rPr>
          <w:b/>
        </w:rPr>
        <w:t xml:space="preserve">Esimerkki 7.4691</w:t>
      </w:r>
    </w:p>
    <w:p>
      <w:r>
        <w:t xml:space="preserve">Riley söi kalahampurilaisen katukauppiaalta ja oli tuolloin huolissaan siitä, ettei se tuoksunut oikealta, mutta päätti syödä sen kuitenkin.  Myöhemmin samana päivänä hän alkoi voida huonosti.</w:t>
      </w:r>
    </w:p>
    <w:p>
      <w:r>
        <w:rPr>
          <w:b/>
        </w:rPr>
        <w:t xml:space="preserve">Tulos</w:t>
      </w:r>
    </w:p>
    <w:p>
      <w:r>
        <w:t xml:space="preserve">Mitä Rileyn on nyt tehtävä?</w:t>
      </w:r>
    </w:p>
    <w:p>
      <w:r>
        <w:rPr>
          <w:b/>
        </w:rPr>
        <w:t xml:space="preserve">Esimerkki 7.4692</w:t>
      </w:r>
    </w:p>
    <w:p>
      <w:r>
        <w:t xml:space="preserve">Koska hänen autonsa hajosi, Robin päätti lähteä Janin ystävien kyydissä kouluun.</w:t>
      </w:r>
    </w:p>
    <w:p>
      <w:r>
        <w:rPr>
          <w:b/>
        </w:rPr>
        <w:t xml:space="preserve">Tulos</w:t>
      </w:r>
    </w:p>
    <w:p>
      <w:r>
        <w:t xml:space="preserve">Mitä Robin haluaa tehdä seuraavaksi?</w:t>
      </w:r>
    </w:p>
    <w:p>
      <w:r>
        <w:rPr>
          <w:b/>
        </w:rPr>
        <w:t xml:space="preserve">Esimerkki 7.4693</w:t>
      </w:r>
    </w:p>
    <w:p>
      <w:r>
        <w:t xml:space="preserve">Austin söi nopeasti ja sai lopulta pahoja vatsavaivoja.</w:t>
      </w:r>
    </w:p>
    <w:p>
      <w:r>
        <w:rPr>
          <w:b/>
        </w:rPr>
        <w:t xml:space="preserve">Tulos</w:t>
      </w:r>
    </w:p>
    <w:p>
      <w:r>
        <w:t xml:space="preserve">Miten kuvailisit Austinia?</w:t>
      </w:r>
    </w:p>
    <w:p>
      <w:r>
        <w:rPr>
          <w:b/>
        </w:rPr>
        <w:t xml:space="preserve">Esimerkki 7.4694</w:t>
      </w:r>
    </w:p>
    <w:p>
      <w:r>
        <w:t xml:space="preserve">Alex leikki palloa naapurin koiran kanssa viihdyttääkseen sitä hetken.</w:t>
      </w:r>
    </w:p>
    <w:p>
      <w:r>
        <w:rPr>
          <w:b/>
        </w:rPr>
        <w:t xml:space="preserve">Tulos</w:t>
      </w:r>
    </w:p>
    <w:p>
      <w:r>
        <w:t xml:space="preserve">Miltä Muista tuntuisi sen seurauksena?</w:t>
      </w:r>
    </w:p>
    <w:p>
      <w:r>
        <w:rPr>
          <w:b/>
        </w:rPr>
        <w:t xml:space="preserve">Esimerkki 7.4695</w:t>
      </w:r>
    </w:p>
    <w:p>
      <w:r>
        <w:t xml:space="preserve">Quinn donkkasi koripallon eilen pelin aikana.</w:t>
      </w:r>
    </w:p>
    <w:p>
      <w:r>
        <w:rPr>
          <w:b/>
        </w:rPr>
        <w:t xml:space="preserve">Tulos</w:t>
      </w:r>
    </w:p>
    <w:p>
      <w:r>
        <w:t xml:space="preserve">Miten kuvailisit Quinniä?</w:t>
      </w:r>
    </w:p>
    <w:p>
      <w:r>
        <w:rPr>
          <w:b/>
        </w:rPr>
        <w:t xml:space="preserve">Esimerkki 7.4696</w:t>
      </w:r>
    </w:p>
    <w:p>
      <w:r>
        <w:t xml:space="preserve">Bailey vietti yön Alexin luona pelaten pelejä ja juoden teetä.</w:t>
      </w:r>
    </w:p>
    <w:p>
      <w:r>
        <w:rPr>
          <w:b/>
        </w:rPr>
        <w:t xml:space="preserve">Tulos</w:t>
      </w:r>
    </w:p>
    <w:p>
      <w:r>
        <w:t xml:space="preserve">Miksi Bailey teki näin?</w:t>
      </w:r>
    </w:p>
    <w:p>
      <w:r>
        <w:rPr>
          <w:b/>
        </w:rPr>
        <w:t xml:space="preserve">Esimerkki 7.4697</w:t>
      </w:r>
    </w:p>
    <w:p>
      <w:r>
        <w:t xml:space="preserve">Kai kaatuisi, koska hän ei osaa luistella kunnolla.</w:t>
      </w:r>
    </w:p>
    <w:p>
      <w:r>
        <w:rPr>
          <w:b/>
        </w:rPr>
        <w:t xml:space="preserve">Tulos</w:t>
      </w:r>
    </w:p>
    <w:p>
      <w:r>
        <w:t xml:space="preserve">Miten kuvailisit Kain?</w:t>
      </w:r>
    </w:p>
    <w:p>
      <w:r>
        <w:rPr>
          <w:b/>
        </w:rPr>
        <w:t xml:space="preserve">Esimerkki 7.4698</w:t>
      </w:r>
    </w:p>
    <w:p>
      <w:r>
        <w:t xml:space="preserve">Riley seurasi Jesseä silmäillen, kun he kävelivät ovesta ulos.</w:t>
      </w:r>
    </w:p>
    <w:p>
      <w:r>
        <w:rPr>
          <w:b/>
        </w:rPr>
        <w:t xml:space="preserve">Tulos</w:t>
      </w:r>
    </w:p>
    <w:p>
      <w:r>
        <w:t xml:space="preserve">Mitä Jesselle tapahtuu?</w:t>
      </w:r>
    </w:p>
    <w:p>
      <w:r>
        <w:rPr>
          <w:b/>
        </w:rPr>
        <w:t xml:space="preserve">Esimerkki 7.4699</w:t>
      </w:r>
    </w:p>
    <w:p>
      <w:r>
        <w:t xml:space="preserve">Jordan jätti kirjansa kotiin. Hänen oli saatava se tulevaa kurssia varten.</w:t>
      </w:r>
    </w:p>
    <w:p>
      <w:r>
        <w:rPr>
          <w:b/>
        </w:rPr>
        <w:t xml:space="preserve">Tulos</w:t>
      </w:r>
    </w:p>
    <w:p>
      <w:r>
        <w:t xml:space="preserve">Mitä Jordanin on tehtävä seuraavaksi?</w:t>
      </w:r>
    </w:p>
    <w:p>
      <w:r>
        <w:rPr>
          <w:b/>
        </w:rPr>
        <w:t xml:space="preserve">Esimerkki 7.4700</w:t>
      </w:r>
    </w:p>
    <w:p>
      <w:r>
        <w:t xml:space="preserve">Jesse tarvitsi vuosia valmistuakseen yliopistosta, mutta sai lopulta tutkinnon.</w:t>
      </w:r>
    </w:p>
    <w:p>
      <w:r>
        <w:rPr>
          <w:b/>
        </w:rPr>
        <w:t xml:space="preserve">Tulos</w:t>
      </w:r>
    </w:p>
    <w:p>
      <w:r>
        <w:t xml:space="preserve">Mitä Jesse haluaa tehdä seuraavaksi?</w:t>
      </w:r>
    </w:p>
    <w:p>
      <w:r>
        <w:rPr>
          <w:b/>
        </w:rPr>
        <w:t xml:space="preserve">Esimerkki 7.4701</w:t>
      </w:r>
    </w:p>
    <w:p>
      <w:r>
        <w:t xml:space="preserve">Bailey kutsui jengin koolle koulun jälkeiseen kokoukseen kerhohuoneistoon.</w:t>
      </w:r>
    </w:p>
    <w:p>
      <w:r>
        <w:rPr>
          <w:b/>
        </w:rPr>
        <w:t xml:space="preserve">Tulos</w:t>
      </w:r>
    </w:p>
    <w:p>
      <w:r>
        <w:t xml:space="preserve">Mitä Bailey tekee seuraavaksi?</w:t>
      </w:r>
    </w:p>
    <w:p>
      <w:r>
        <w:rPr>
          <w:b/>
        </w:rPr>
        <w:t xml:space="preserve">Esimerkki 7.4702</w:t>
      </w:r>
    </w:p>
    <w:p>
      <w:r>
        <w:t xml:space="preserve">Kendall otti tuolini ja istuutui sillä ruokapöytään.</w:t>
      </w:r>
    </w:p>
    <w:p>
      <w:r>
        <w:rPr>
          <w:b/>
        </w:rPr>
        <w:t xml:space="preserve">Tulos</w:t>
      </w:r>
    </w:p>
    <w:p>
      <w:r>
        <w:t xml:space="preserve">Mitä Kendall haluaa tehdä seuraavaksi?</w:t>
      </w:r>
    </w:p>
    <w:p>
      <w:r>
        <w:rPr>
          <w:b/>
        </w:rPr>
        <w:t xml:space="preserve">Esimerkki 7.4703</w:t>
      </w:r>
    </w:p>
    <w:p>
      <w:r>
        <w:t xml:space="preserve">Kai puhui politiikasta ystäviensä kanssa yrittäessään pysyä ajan tasalla.</w:t>
      </w:r>
    </w:p>
    <w:p>
      <w:r>
        <w:rPr>
          <w:b/>
        </w:rPr>
        <w:t xml:space="preserve">Tulos</w:t>
      </w:r>
    </w:p>
    <w:p>
      <w:r>
        <w:t xml:space="preserve">Miksi Kai teki tämän?</w:t>
      </w:r>
    </w:p>
    <w:p>
      <w:r>
        <w:rPr>
          <w:b/>
        </w:rPr>
        <w:t xml:space="preserve">Esimerkki 7.4704</w:t>
      </w:r>
    </w:p>
    <w:p>
      <w:r>
        <w:t xml:space="preserve">Alex kysyi siskoltaan, voisivatko he hengailla tänään yhdessä.</w:t>
      </w:r>
    </w:p>
    <w:p>
      <w:r>
        <w:rPr>
          <w:b/>
        </w:rPr>
        <w:t xml:space="preserve">Tulos</w:t>
      </w:r>
    </w:p>
    <w:p>
      <w:r>
        <w:t xml:space="preserve">Miltä Alexista tuntuisi sen jälkeen?</w:t>
      </w:r>
    </w:p>
    <w:p>
      <w:r>
        <w:rPr>
          <w:b/>
        </w:rPr>
        <w:t xml:space="preserve">Esimerkki 7.4705</w:t>
      </w:r>
    </w:p>
    <w:p>
      <w:r>
        <w:t xml:space="preserve">Remy maksoi Aubreyn verot, koska hän oli jo velkaa.</w:t>
      </w:r>
    </w:p>
    <w:p>
      <w:r>
        <w:rPr>
          <w:b/>
        </w:rPr>
        <w:t xml:space="preserve">Tulos</w:t>
      </w:r>
    </w:p>
    <w:p>
      <w:r>
        <w:t xml:space="preserve">Mitä Aubrey haluaa tehdä seuraavaksi?</w:t>
      </w:r>
    </w:p>
    <w:p>
      <w:r>
        <w:rPr>
          <w:b/>
        </w:rPr>
        <w:t xml:space="preserve">Esimerkki 7.4706</w:t>
      </w:r>
    </w:p>
    <w:p>
      <w:r>
        <w:t xml:space="preserve">Ponnisteltuaan pelin kanssa useita kuukausia Taylor voitti sen.</w:t>
      </w:r>
    </w:p>
    <w:p>
      <w:r>
        <w:rPr>
          <w:b/>
        </w:rPr>
        <w:t xml:space="preserve">Tulos</w:t>
      </w:r>
    </w:p>
    <w:p>
      <w:r>
        <w:t xml:space="preserve">Mitä Taylor haluaa tehdä seuraavaksi?</w:t>
      </w:r>
    </w:p>
    <w:p>
      <w:r>
        <w:rPr>
          <w:b/>
        </w:rPr>
        <w:t xml:space="preserve">Esimerkki 7.4707</w:t>
      </w:r>
    </w:p>
    <w:p>
      <w:r>
        <w:t xml:space="preserve">Bailey näki jonkun Aubreyn kaapissa, joten he kertoivat Aubreylle näkemästään.</w:t>
      </w:r>
    </w:p>
    <w:p>
      <w:r>
        <w:rPr>
          <w:b/>
        </w:rPr>
        <w:t xml:space="preserve">Tulos</w:t>
      </w:r>
    </w:p>
    <w:p>
      <w:r>
        <w:t xml:space="preserve">Miksi Bailey teki näin?</w:t>
      </w:r>
    </w:p>
    <w:p>
      <w:r>
        <w:rPr>
          <w:b/>
        </w:rPr>
        <w:t xml:space="preserve">Esimerkki 7.4708</w:t>
      </w:r>
    </w:p>
    <w:p>
      <w:r>
        <w:t xml:space="preserve">Kai myi vaatteensa huutokaupassa huutajalle, kun ne eivät mahtuneet.</w:t>
      </w:r>
    </w:p>
    <w:p>
      <w:r>
        <w:rPr>
          <w:b/>
        </w:rPr>
        <w:t xml:space="preserve">Tulos</w:t>
      </w:r>
    </w:p>
    <w:p>
      <w:r>
        <w:t xml:space="preserve">Mitä Kai haluaa tehdä seuraavaksi?</w:t>
      </w:r>
    </w:p>
    <w:p>
      <w:r>
        <w:rPr>
          <w:b/>
        </w:rPr>
        <w:t xml:space="preserve">Esimerkki 7.4709</w:t>
      </w:r>
    </w:p>
    <w:p>
      <w:r>
        <w:t xml:space="preserve">Alexilla ja hänen veljellään ei ollut paljon yhteistä. He lähtivät retkelle ja Alex lähentyi veljeään.</w:t>
      </w:r>
    </w:p>
    <w:p>
      <w:r>
        <w:rPr>
          <w:b/>
        </w:rPr>
        <w:t xml:space="preserve">Tulos</w:t>
      </w:r>
    </w:p>
    <w:p>
      <w:r>
        <w:t xml:space="preserve">Miltä Muista tuntuisi sen seurauksena?</w:t>
      </w:r>
    </w:p>
    <w:p>
      <w:r>
        <w:rPr>
          <w:b/>
        </w:rPr>
        <w:t xml:space="preserve">Esimerkki 7.4710</w:t>
      </w:r>
    </w:p>
    <w:p>
      <w:r>
        <w:t xml:space="preserve">Addison löysi talosta kärpäsiä ja päätti laittaa sinne ansoja.</w:t>
      </w:r>
    </w:p>
    <w:p>
      <w:r>
        <w:rPr>
          <w:b/>
        </w:rPr>
        <w:t xml:space="preserve">Tulos</w:t>
      </w:r>
    </w:p>
    <w:p>
      <w:r>
        <w:t xml:space="preserve">Miltä Addisonista tuntuisi sen jälkeen?</w:t>
      </w:r>
    </w:p>
    <w:p>
      <w:r>
        <w:rPr>
          <w:b/>
        </w:rPr>
        <w:t xml:space="preserve">Esimerkki 7.4711</w:t>
      </w:r>
    </w:p>
    <w:p>
      <w:r>
        <w:t xml:space="preserve">Riley tiesi, että Jesse oli myymälävaras, joten he katsoivat Jesseä epäluuloisesti.</w:t>
      </w:r>
    </w:p>
    <w:p>
      <w:r>
        <w:rPr>
          <w:b/>
        </w:rPr>
        <w:t xml:space="preserve">Tulos</w:t>
      </w:r>
    </w:p>
    <w:p>
      <w:r>
        <w:t xml:space="preserve">Miksi Riley teki näin?</w:t>
      </w:r>
    </w:p>
    <w:p>
      <w:r>
        <w:rPr>
          <w:b/>
        </w:rPr>
        <w:t xml:space="preserve">Esimerkki 7.4712</w:t>
      </w:r>
    </w:p>
    <w:p>
      <w:r>
        <w:t xml:space="preserve">Riley oli voittanut paljon, ja hän oli nyt melko tyytyväinen elämäänsä.</w:t>
      </w:r>
    </w:p>
    <w:p>
      <w:r>
        <w:rPr>
          <w:b/>
        </w:rPr>
        <w:t xml:space="preserve">Tulos</w:t>
      </w:r>
    </w:p>
    <w:p>
      <w:r>
        <w:t xml:space="preserve">Mitä Riley haluaa tehdä seuraavaksi?</w:t>
      </w:r>
    </w:p>
    <w:p>
      <w:r>
        <w:rPr>
          <w:b/>
        </w:rPr>
        <w:t xml:space="preserve">Esimerkki 7.4713</w:t>
      </w:r>
    </w:p>
    <w:p>
      <w:r>
        <w:t xml:space="preserve">Kai oli kolmetoistavuotias, ja hän oli kasvanut kengistään ulos viimeisen vuoden aikana.</w:t>
      </w:r>
    </w:p>
    <w:p>
      <w:r>
        <w:rPr>
          <w:b/>
        </w:rPr>
        <w:t xml:space="preserve">Tulos</w:t>
      </w:r>
    </w:p>
    <w:p>
      <w:r>
        <w:t xml:space="preserve">Mitä Kain täytyy tehdä ennen tätä?</w:t>
      </w:r>
    </w:p>
    <w:p>
      <w:r>
        <w:rPr>
          <w:b/>
        </w:rPr>
        <w:t xml:space="preserve">Esimerkki 7.4714</w:t>
      </w:r>
    </w:p>
    <w:p>
      <w:r>
        <w:t xml:space="preserve">Kai ja Skylar olivat hyviä ystäviä. Kai oli vihdoin saanut rohkeutta pyytää Skylaria treffeille. He antoivat Skylarille mielekkään lahjan testatakseen vesiä.</w:t>
      </w:r>
    </w:p>
    <w:p>
      <w:r>
        <w:rPr>
          <w:b/>
        </w:rPr>
        <w:t xml:space="preserve">Tulos</w:t>
      </w:r>
    </w:p>
    <w:p>
      <w:r>
        <w:t xml:space="preserve">Mitä Kai haluaa tehdä seuraavaksi?</w:t>
      </w:r>
    </w:p>
    <w:p>
      <w:r>
        <w:rPr>
          <w:b/>
        </w:rPr>
        <w:t xml:space="preserve">Esimerkki 7.4715</w:t>
      </w:r>
    </w:p>
    <w:p>
      <w:r>
        <w:t xml:space="preserve">Bailey vietti tuntikausia siivoamalla, koska heidän ystävänsä olivat tulossa vierailulle.</w:t>
      </w:r>
    </w:p>
    <w:p>
      <w:r>
        <w:rPr>
          <w:b/>
        </w:rPr>
        <w:t xml:space="preserve">Tulos</w:t>
      </w:r>
    </w:p>
    <w:p>
      <w:r>
        <w:t xml:space="preserve">Mitä Bailey haluaa tehdä seuraavaksi?</w:t>
      </w:r>
    </w:p>
    <w:p>
      <w:r>
        <w:rPr>
          <w:b/>
        </w:rPr>
        <w:t xml:space="preserve">Esimerkki 7.4716</w:t>
      </w:r>
    </w:p>
    <w:p>
      <w:r>
        <w:t xml:space="preserve">Janin oli muutettava työnsä vuoksi toiseen kaupunkiin, mutta hän kävi aina kotona jouluna.</w:t>
      </w:r>
    </w:p>
    <w:p>
      <w:r>
        <w:rPr>
          <w:b/>
        </w:rPr>
        <w:t xml:space="preserve">Tulos</w:t>
      </w:r>
    </w:p>
    <w:p>
      <w:r>
        <w:t xml:space="preserve">Mitä heidän vanhempansa haluavat tehdä seuraavaksi?</w:t>
      </w:r>
    </w:p>
    <w:p>
      <w:r>
        <w:rPr>
          <w:b/>
        </w:rPr>
        <w:t xml:space="preserve">Esimerkki 7.4717</w:t>
      </w:r>
    </w:p>
    <w:p>
      <w:r>
        <w:t xml:space="preserve">Yösuihkun jälkeen Taylor nukutti tyttärensä Addisonin.</w:t>
      </w:r>
    </w:p>
    <w:p>
      <w:r>
        <w:rPr>
          <w:b/>
        </w:rPr>
        <w:t xml:space="preserve">Tulos</w:t>
      </w:r>
    </w:p>
    <w:p>
      <w:r>
        <w:t xml:space="preserve">Mitä Taylorille tapahtuu?</w:t>
      </w:r>
    </w:p>
    <w:p>
      <w:r>
        <w:rPr>
          <w:b/>
        </w:rPr>
        <w:t xml:space="preserve">Esimerkki 7.4718</w:t>
      </w:r>
    </w:p>
    <w:p>
      <w:r>
        <w:t xml:space="preserve">Ash hallitsi malttinsa, jotta ei sanoisi mitään, mitä katuisi.</w:t>
      </w:r>
    </w:p>
    <w:p>
      <w:r>
        <w:rPr>
          <w:b/>
        </w:rPr>
        <w:t xml:space="preserve">Tulos</w:t>
      </w:r>
    </w:p>
    <w:p>
      <w:r>
        <w:t xml:space="preserve">Miksi Ash teki tämän?</w:t>
      </w:r>
    </w:p>
    <w:p>
      <w:r>
        <w:rPr>
          <w:b/>
        </w:rPr>
        <w:t xml:space="preserve">Esimerkki 7.4719</w:t>
      </w:r>
    </w:p>
    <w:p>
      <w:r>
        <w:t xml:space="preserve">Addison heitti piirakan hahmon päälle tehdäkseen näytelmästä humoristisemman.</w:t>
      </w:r>
    </w:p>
    <w:p>
      <w:r>
        <w:rPr>
          <w:b/>
        </w:rPr>
        <w:t xml:space="preserve">Tulos</w:t>
      </w:r>
    </w:p>
    <w:p>
      <w:r>
        <w:t xml:space="preserve">Miksi Addison teki tämän?</w:t>
      </w:r>
    </w:p>
    <w:p>
      <w:r>
        <w:rPr>
          <w:b/>
        </w:rPr>
        <w:t xml:space="preserve">Esimerkki 7.4720</w:t>
      </w:r>
    </w:p>
    <w:p>
      <w:r>
        <w:t xml:space="preserve">Kun Jesse oli kulkenut kuusi tuntia matkalla kohti Kain taloa, hän pääsi vihdoin perille. Jesse meni makaamaan Kain sänkyyn lepäämään hieman ennen syntymäpäiväjuhlia.</w:t>
      </w:r>
    </w:p>
    <w:p>
      <w:r>
        <w:rPr>
          <w:b/>
        </w:rPr>
        <w:t xml:space="preserve">Tulos</w:t>
      </w:r>
    </w:p>
    <w:p>
      <w:r>
        <w:t xml:space="preserve">Mitä Kai haluaa tehdä seuraavaksi?</w:t>
      </w:r>
    </w:p>
    <w:p>
      <w:r>
        <w:rPr>
          <w:b/>
        </w:rPr>
        <w:t xml:space="preserve">Esimerkki 7.4721</w:t>
      </w:r>
    </w:p>
    <w:p>
      <w:r>
        <w:t xml:space="preserve">Quinn mittasi esineen metrijärjestelmän mukaan, ennen kuin hän alkoi työstää projektia koulussa.</w:t>
      </w:r>
    </w:p>
    <w:p>
      <w:r>
        <w:rPr>
          <w:b/>
        </w:rPr>
        <w:t xml:space="preserve">Tulos</w:t>
      </w:r>
    </w:p>
    <w:p>
      <w:r>
        <w:t xml:space="preserve">Miltä Quinnistä tuntuisi sen jälkeen?</w:t>
      </w:r>
    </w:p>
    <w:p>
      <w:r>
        <w:rPr>
          <w:b/>
        </w:rPr>
        <w:t xml:space="preserve">Esimerkki 7.4722</w:t>
      </w:r>
    </w:p>
    <w:p>
      <w:r>
        <w:t xml:space="preserve">Jesse on hyvin vihainen Rileylle ja sanoo aika kauheita asioita. Riley katsoo Jesseä loukkaantunein silmin.</w:t>
      </w:r>
    </w:p>
    <w:p>
      <w:r>
        <w:rPr>
          <w:b/>
        </w:rPr>
        <w:t xml:space="preserve">Tulos</w:t>
      </w:r>
    </w:p>
    <w:p>
      <w:r>
        <w:t xml:space="preserve">Mitä tunteita Riley todennäköisesti kokee?</w:t>
      </w:r>
    </w:p>
    <w:p>
      <w:r>
        <w:rPr>
          <w:b/>
        </w:rPr>
        <w:t xml:space="preserve">Esimerkki 7.4723</w:t>
      </w:r>
    </w:p>
    <w:p>
      <w:r>
        <w:t xml:space="preserve">Jan meni juhliaamuna töihin, koska hänet oli kutsuttu töihin.</w:t>
      </w:r>
    </w:p>
    <w:p>
      <w:r>
        <w:rPr>
          <w:b/>
        </w:rPr>
        <w:t xml:space="preserve">Tulos</w:t>
      </w:r>
    </w:p>
    <w:p>
      <w:r>
        <w:t xml:space="preserve">Miltä Janista tuntuisi sen jälkeen?</w:t>
      </w:r>
    </w:p>
    <w:p>
      <w:r>
        <w:rPr>
          <w:b/>
        </w:rPr>
        <w:t xml:space="preserve">Esimerkki 7.4724</w:t>
      </w:r>
    </w:p>
    <w:p>
      <w:r>
        <w:t xml:space="preserve">Riley teki kovasti töitä ansaitakseen hyvää palkkaa ja sai paljon rahaa ostaakseen upouuden auton.</w:t>
      </w:r>
    </w:p>
    <w:p>
      <w:r>
        <w:rPr>
          <w:b/>
        </w:rPr>
        <w:t xml:space="preserve">Tulos</w:t>
      </w:r>
    </w:p>
    <w:p>
      <w:r>
        <w:t xml:space="preserve">Mitä Riley haluaa tehdä seuraavaksi?</w:t>
      </w:r>
    </w:p>
    <w:p>
      <w:r>
        <w:rPr>
          <w:b/>
        </w:rPr>
        <w:t xml:space="preserve">Esimerkki 7.4725</w:t>
      </w:r>
    </w:p>
    <w:p>
      <w:r>
        <w:t xml:space="preserve">Jesse soitti heti lääkärille, mitä tehdä, kun käärme puree.</w:t>
      </w:r>
    </w:p>
    <w:p>
      <w:r>
        <w:rPr>
          <w:b/>
        </w:rPr>
        <w:t xml:space="preserve">Tulos</w:t>
      </w:r>
    </w:p>
    <w:p>
      <w:r>
        <w:t xml:space="preserve">Mitä muut haluavat tehdä seuraavaksi?</w:t>
      </w:r>
    </w:p>
    <w:p>
      <w:r>
        <w:rPr>
          <w:b/>
        </w:rPr>
        <w:t xml:space="preserve">Esimerkki 7.4726</w:t>
      </w:r>
    </w:p>
    <w:p>
      <w:r>
        <w:t xml:space="preserve">Carson nosti rahaa tehdäkseen ostoksen ruokakaupassa.</w:t>
      </w:r>
    </w:p>
    <w:p>
      <w:r>
        <w:rPr>
          <w:b/>
        </w:rPr>
        <w:t xml:space="preserve">Tulos</w:t>
      </w:r>
    </w:p>
    <w:p>
      <w:r>
        <w:t xml:space="preserve">Miksi Carson teki näin?</w:t>
      </w:r>
    </w:p>
    <w:p>
      <w:r>
        <w:rPr>
          <w:b/>
        </w:rPr>
        <w:t xml:space="preserve">Esimerkki 7.4727</w:t>
      </w:r>
    </w:p>
    <w:p>
      <w:r>
        <w:t xml:space="preserve">Casey toi julki totuuden siitä, minne he menivät eilen illalla.</w:t>
      </w:r>
    </w:p>
    <w:p>
      <w:r>
        <w:rPr>
          <w:b/>
        </w:rPr>
        <w:t xml:space="preserve">Tulos</w:t>
      </w:r>
    </w:p>
    <w:p>
      <w:r>
        <w:t xml:space="preserve">Miltä Caseystä tuntuisi sen jälkeen?</w:t>
      </w:r>
    </w:p>
    <w:p>
      <w:r>
        <w:rPr>
          <w:b/>
        </w:rPr>
        <w:t xml:space="preserve">Esimerkki 7.4728</w:t>
      </w:r>
    </w:p>
    <w:p>
      <w:r>
        <w:t xml:space="preserve">Remy katsoi yhden pelin Leen kanssa ja viihtyi hyvin heidän seurassaan.</w:t>
      </w:r>
    </w:p>
    <w:p>
      <w:r>
        <w:rPr>
          <w:b/>
        </w:rPr>
        <w:t xml:space="preserve">Tulos</w:t>
      </w:r>
    </w:p>
    <w:p>
      <w:r>
        <w:t xml:space="preserve">Miltä Remystä tuntuisi sen jälkeen?</w:t>
      </w:r>
    </w:p>
    <w:p>
      <w:r>
        <w:rPr>
          <w:b/>
        </w:rPr>
        <w:t xml:space="preserve">Esimerkki 7.4729</w:t>
      </w:r>
    </w:p>
    <w:p>
      <w:r>
        <w:t xml:space="preserve">Kendall joi joka ilta ystäviensä kanssa.</w:t>
      </w:r>
    </w:p>
    <w:p>
      <w:r>
        <w:rPr>
          <w:b/>
        </w:rPr>
        <w:t xml:space="preserve">Tulos</w:t>
      </w:r>
    </w:p>
    <w:p>
      <w:r>
        <w:t xml:space="preserve">Miltä Kendallista tuntuisi sen jälkeen?</w:t>
      </w:r>
    </w:p>
    <w:p>
      <w:r>
        <w:rPr>
          <w:b/>
        </w:rPr>
        <w:t xml:space="preserve">Esimerkki 7.4730</w:t>
      </w:r>
    </w:p>
    <w:p>
      <w:r>
        <w:t xml:space="preserve">Addison söi kaikki murot, ennen kuin hänen veljensä heräsi ja ehti syödä niitä.</w:t>
      </w:r>
    </w:p>
    <w:p>
      <w:r>
        <w:rPr>
          <w:b/>
        </w:rPr>
        <w:t xml:space="preserve">Tulos</w:t>
      </w:r>
    </w:p>
    <w:p>
      <w:r>
        <w:t xml:space="preserve">Miksi Addison teki tämän?</w:t>
      </w:r>
    </w:p>
    <w:p>
      <w:r>
        <w:rPr>
          <w:b/>
        </w:rPr>
        <w:t xml:space="preserve">Esimerkki 7.4731</w:t>
      </w:r>
    </w:p>
    <w:p>
      <w:r>
        <w:t xml:space="preserve">Remy esitteli Skylarille uuden ulkonäön hänen rooliaan varten elokuvassa.</w:t>
      </w:r>
    </w:p>
    <w:p>
      <w:r>
        <w:rPr>
          <w:b/>
        </w:rPr>
        <w:t xml:space="preserve">Tulos</w:t>
      </w:r>
    </w:p>
    <w:p>
      <w:r>
        <w:t xml:space="preserve">Miten kuvailisit Remyä?</w:t>
      </w:r>
    </w:p>
    <w:p>
      <w:r>
        <w:rPr>
          <w:b/>
        </w:rPr>
        <w:t xml:space="preserve">Esimerkki 7.4732</w:t>
      </w:r>
    </w:p>
    <w:p>
      <w:r>
        <w:t xml:space="preserve">Koska Quinn oli hyvä kirvesmies, Quinn auttoi Leetä ja Baileya rakentamaan talon, jonka he halusivat ja jossa oli ajotie.</w:t>
      </w:r>
    </w:p>
    <w:p>
      <w:r>
        <w:rPr>
          <w:b/>
        </w:rPr>
        <w:t xml:space="preserve">Tulos</w:t>
      </w:r>
    </w:p>
    <w:p>
      <w:r>
        <w:t xml:space="preserve">Mitä Lee haluaa tehdä seuraavaksi?</w:t>
      </w:r>
    </w:p>
    <w:p>
      <w:r>
        <w:rPr>
          <w:b/>
        </w:rPr>
        <w:t xml:space="preserve">Esimerkki 7.4733</w:t>
      </w:r>
    </w:p>
    <w:p>
      <w:r>
        <w:t xml:space="preserve">Lee haastoi Robin tappeluun koulun jälkeen, koska tämä oli iskenyt hänen tyttöystäväänsä.</w:t>
      </w:r>
    </w:p>
    <w:p>
      <w:r>
        <w:rPr>
          <w:b/>
        </w:rPr>
        <w:t xml:space="preserve">Tulos</w:t>
      </w:r>
    </w:p>
    <w:p>
      <w:r>
        <w:t xml:space="preserve">Mitä Rob haluaa tehdä seuraavaksi?</w:t>
      </w:r>
    </w:p>
    <w:p>
      <w:r>
        <w:rPr>
          <w:b/>
        </w:rPr>
        <w:t xml:space="preserve">Esimerkki 7.4734</w:t>
      </w:r>
    </w:p>
    <w:p>
      <w:r>
        <w:t xml:space="preserve">Austin osoitti juuri keinon, jolla syöpätapauksia voidaan ennustaa kiistattomasti.</w:t>
      </w:r>
    </w:p>
    <w:p>
      <w:r>
        <w:rPr>
          <w:b/>
        </w:rPr>
        <w:t xml:space="preserve">Tulos</w:t>
      </w:r>
    </w:p>
    <w:p>
      <w:r>
        <w:t xml:space="preserve">Mitä muut haluavat tehdä seuraavaksi?</w:t>
      </w:r>
    </w:p>
    <w:p>
      <w:r>
        <w:rPr>
          <w:b/>
        </w:rPr>
        <w:t xml:space="preserve">Esimerkki 7.4735</w:t>
      </w:r>
    </w:p>
    <w:p>
      <w:r>
        <w:t xml:space="preserve">Remy haistoi jotain pahaa ja näki, että he olivat jättäneet ruokaa liedelle.</w:t>
      </w:r>
    </w:p>
    <w:p>
      <w:r>
        <w:rPr>
          <w:b/>
        </w:rPr>
        <w:t xml:space="preserve">Tulos</w:t>
      </w:r>
    </w:p>
    <w:p>
      <w:r>
        <w:t xml:space="preserve">Miten kuvailisit Remyä?</w:t>
      </w:r>
    </w:p>
    <w:p>
      <w:r>
        <w:rPr>
          <w:b/>
        </w:rPr>
        <w:t xml:space="preserve">Esimerkki 7.4736</w:t>
      </w:r>
    </w:p>
    <w:p>
      <w:r>
        <w:t xml:space="preserve">Carson kiitti tätiään tämän antamasta oudosta ja aiheettomasta lahjasta.</w:t>
      </w:r>
    </w:p>
    <w:p>
      <w:r>
        <w:rPr>
          <w:b/>
        </w:rPr>
        <w:t xml:space="preserve">Tulos</w:t>
      </w:r>
    </w:p>
    <w:p>
      <w:r>
        <w:t xml:space="preserve">Miksi Carson teki näin?</w:t>
      </w:r>
    </w:p>
    <w:p>
      <w:r>
        <w:rPr>
          <w:b/>
        </w:rPr>
        <w:t xml:space="preserve">Esimerkki 7.4737</w:t>
      </w:r>
    </w:p>
    <w:p>
      <w:r>
        <w:t xml:space="preserve">Aubrey tunsi olonsa noloksi, kun hänen piti nousta luokassa seisomaan puhettaan varten.</w:t>
      </w:r>
    </w:p>
    <w:p>
      <w:r>
        <w:rPr>
          <w:b/>
        </w:rPr>
        <w:t xml:space="preserve">Tulos</w:t>
      </w:r>
    </w:p>
    <w:p>
      <w:r>
        <w:t xml:space="preserve">Mitä Aubreyn on tehtävä ennen tätä?</w:t>
      </w:r>
    </w:p>
    <w:p>
      <w:r>
        <w:rPr>
          <w:b/>
        </w:rPr>
        <w:t xml:space="preserve">Esimerkki 7.4738</w:t>
      </w:r>
    </w:p>
    <w:p>
      <w:r>
        <w:t xml:space="preserve">Riley peitti käsivartensa peitolla pysyäkseen lämpimänä.</w:t>
      </w:r>
    </w:p>
    <w:p>
      <w:r>
        <w:rPr>
          <w:b/>
        </w:rPr>
        <w:t xml:space="preserve">Tulos</w:t>
      </w:r>
    </w:p>
    <w:p>
      <w:r>
        <w:t xml:space="preserve">Mitä Rileyn on tehtävä ennen tätä?</w:t>
      </w:r>
    </w:p>
    <w:p>
      <w:r>
        <w:rPr>
          <w:b/>
        </w:rPr>
        <w:t xml:space="preserve">Esimerkki 7.4739</w:t>
      </w:r>
    </w:p>
    <w:p>
      <w:r>
        <w:t xml:space="preserve">Aubrey oli tekemässä koetta ja mietti vastauksia.</w:t>
      </w:r>
    </w:p>
    <w:p>
      <w:r>
        <w:rPr>
          <w:b/>
        </w:rPr>
        <w:t xml:space="preserve">Tulos</w:t>
      </w:r>
    </w:p>
    <w:p>
      <w:r>
        <w:t xml:space="preserve">Mitä Aubreyn on tehtävä ennen tätä?</w:t>
      </w:r>
    </w:p>
    <w:p>
      <w:r>
        <w:rPr>
          <w:b/>
        </w:rPr>
        <w:t xml:space="preserve">Esimerkki 7.4740</w:t>
      </w:r>
    </w:p>
    <w:p>
      <w:r>
        <w:t xml:space="preserve">Kendall halusi Cameronin tulevan heidän suuntaansa. Kendall veti Cameronia kädestä.</w:t>
      </w:r>
    </w:p>
    <w:p>
      <w:r>
        <w:rPr>
          <w:b/>
        </w:rPr>
        <w:t xml:space="preserve">Tulos</w:t>
      </w:r>
    </w:p>
    <w:p>
      <w:r>
        <w:t xml:space="preserve">Mitä Cameron haluaa tehdä seuraavaksi?</w:t>
      </w:r>
    </w:p>
    <w:p>
      <w:r>
        <w:rPr>
          <w:b/>
        </w:rPr>
        <w:t xml:space="preserve">Esimerkki 7.4741</w:t>
      </w:r>
    </w:p>
    <w:p>
      <w:r>
        <w:t xml:space="preserve">Jordan saa tutkintotodistuksensa. He saivat vihdoin korkeakoulun päätökseen.</w:t>
      </w:r>
    </w:p>
    <w:p>
      <w:r>
        <w:rPr>
          <w:b/>
        </w:rPr>
        <w:t xml:space="preserve">Tulos</w:t>
      </w:r>
    </w:p>
    <w:p>
      <w:r>
        <w:t xml:space="preserve">Mitä Jordan haluaa tehdä seuraavaksi?</w:t>
      </w:r>
    </w:p>
    <w:p>
      <w:r>
        <w:rPr>
          <w:b/>
        </w:rPr>
        <w:t xml:space="preserve">Esimerkki 7.4742</w:t>
      </w:r>
    </w:p>
    <w:p>
      <w:r>
        <w:t xml:space="preserve">Bailey kertoi työntekijöilleen, että heidän oli oltava valmiina töihin kello 6 aamulla.</w:t>
      </w:r>
    </w:p>
    <w:p>
      <w:r>
        <w:rPr>
          <w:b/>
        </w:rPr>
        <w:t xml:space="preserve">Tulos</w:t>
      </w:r>
    </w:p>
    <w:p>
      <w:r>
        <w:t xml:space="preserve">Miltä Muista tuntuisi sen seurauksena?</w:t>
      </w:r>
    </w:p>
    <w:p>
      <w:r>
        <w:rPr>
          <w:b/>
        </w:rPr>
        <w:t xml:space="preserve">Esimerkki 7.4743</w:t>
      </w:r>
    </w:p>
    <w:p>
      <w:r>
        <w:t xml:space="preserve">Remy vastasi iloisesti heille esitettyyn typerään kysymykseen.</w:t>
      </w:r>
    </w:p>
    <w:p>
      <w:r>
        <w:rPr>
          <w:b/>
        </w:rPr>
        <w:t xml:space="preserve">Tulos</w:t>
      </w:r>
    </w:p>
    <w:p>
      <w:r>
        <w:t xml:space="preserve">Miksi Remy teki tämän?</w:t>
      </w:r>
    </w:p>
    <w:p>
      <w:r>
        <w:rPr>
          <w:b/>
        </w:rPr>
        <w:t xml:space="preserve">Esimerkki 7.4744</w:t>
      </w:r>
    </w:p>
    <w:p>
      <w:r>
        <w:t xml:space="preserve">Aubrey puki Baileyn lempihatun päähänsä ja juoksi nauraen pois sen kanssa.</w:t>
      </w:r>
    </w:p>
    <w:p>
      <w:r>
        <w:rPr>
          <w:b/>
        </w:rPr>
        <w:t xml:space="preserve">Tulos</w:t>
      </w:r>
    </w:p>
    <w:p>
      <w:r>
        <w:t xml:space="preserve">Mitä Aubrey haluaa tehdä seuraavaksi?</w:t>
      </w:r>
    </w:p>
    <w:p>
      <w:r>
        <w:rPr>
          <w:b/>
        </w:rPr>
        <w:t xml:space="preserve">Esimerkki 7.4745</w:t>
      </w:r>
    </w:p>
    <w:p>
      <w:r>
        <w:t xml:space="preserve">Cameron aikoi mennä eläintarhaan ja kysyi, voisivatko lapseni mennä sinne. Cameron vei lapseni, ja minä vietin iltapäivän yksin.</w:t>
      </w:r>
    </w:p>
    <w:p>
      <w:r>
        <w:rPr>
          <w:b/>
        </w:rPr>
        <w:t xml:space="preserve">Tulos</w:t>
      </w:r>
    </w:p>
    <w:p>
      <w:r>
        <w:t xml:space="preserve">Miltä Cameronista tuntuisi sen jälkeen?</w:t>
      </w:r>
    </w:p>
    <w:p>
      <w:r>
        <w:rPr>
          <w:b/>
        </w:rPr>
        <w:t xml:space="preserve">Esimerkki 7.4746</w:t>
      </w:r>
    </w:p>
    <w:p>
      <w:r>
        <w:t xml:space="preserve">Remy muutti uuteen kaupunkiin. He saivat lisää ystäviä.</w:t>
      </w:r>
    </w:p>
    <w:p>
      <w:r>
        <w:rPr>
          <w:b/>
        </w:rPr>
        <w:t xml:space="preserve">Tulos</w:t>
      </w:r>
    </w:p>
    <w:p>
      <w:r>
        <w:t xml:space="preserve">Miksi Remy teki tämän?</w:t>
      </w:r>
    </w:p>
    <w:p>
      <w:r>
        <w:rPr>
          <w:b/>
        </w:rPr>
        <w:t xml:space="preserve">Esimerkki 7.4747</w:t>
      </w:r>
    </w:p>
    <w:p>
      <w:r>
        <w:t xml:space="preserve">Remy antoi Skylarille ystävyyden vaikutelman toivoen, että he voisivat olla ystäviä.</w:t>
      </w:r>
    </w:p>
    <w:p>
      <w:r>
        <w:rPr>
          <w:b/>
        </w:rPr>
        <w:t xml:space="preserve">Tulos</w:t>
      </w:r>
    </w:p>
    <w:p>
      <w:r>
        <w:t xml:space="preserve">Mitä Remy haluaa tehdä seuraavaksi?</w:t>
      </w:r>
    </w:p>
    <w:p>
      <w:r>
        <w:rPr>
          <w:b/>
        </w:rPr>
        <w:t xml:space="preserve">Esimerkki 7.4748</w:t>
      </w:r>
    </w:p>
    <w:p>
      <w:r>
        <w:t xml:space="preserve">Riley ja muut olivat parhaita ystäviä ja tukivat aina toisiaan.</w:t>
      </w:r>
    </w:p>
    <w:p>
      <w:r>
        <w:rPr>
          <w:b/>
        </w:rPr>
        <w:t xml:space="preserve">Tulos</w:t>
      </w:r>
    </w:p>
    <w:p>
      <w:r>
        <w:t xml:space="preserve">Mitä muille tapahtuu?</w:t>
      </w:r>
    </w:p>
    <w:p>
      <w:r>
        <w:rPr>
          <w:b/>
        </w:rPr>
        <w:t xml:space="preserve">Esimerkki 7.4749</w:t>
      </w:r>
    </w:p>
    <w:p>
      <w:r>
        <w:t xml:space="preserve">Kun huone täyttyi ja kävi yhä kovemmaksi, Taylor kävi yhä kovemmaksi.</w:t>
      </w:r>
    </w:p>
    <w:p>
      <w:r>
        <w:rPr>
          <w:b/>
        </w:rPr>
        <w:t xml:space="preserve">Tulos</w:t>
      </w:r>
    </w:p>
    <w:p>
      <w:r>
        <w:t xml:space="preserve">Miksi Taylor teki tämän?</w:t>
      </w:r>
    </w:p>
    <w:p>
      <w:r>
        <w:rPr>
          <w:b/>
        </w:rPr>
        <w:t xml:space="preserve">Esimerkki 7.4750</w:t>
      </w:r>
    </w:p>
    <w:p>
      <w:r>
        <w:t xml:space="preserve">Lee oli tarjoiltiin minun Taylors ystäväni ja tippiä heille hyvin.</w:t>
      </w:r>
    </w:p>
    <w:p>
      <w:r>
        <w:rPr>
          <w:b/>
        </w:rPr>
        <w:t xml:space="preserve">Tulos</w:t>
      </w:r>
    </w:p>
    <w:p>
      <w:r>
        <w:t xml:space="preserve">Miksi Lee teki näin?</w:t>
      </w:r>
    </w:p>
    <w:p>
      <w:r>
        <w:rPr>
          <w:b/>
        </w:rPr>
        <w:t xml:space="preserve">Esimerkki 7.4751</w:t>
      </w:r>
    </w:p>
    <w:p>
      <w:r>
        <w:t xml:space="preserve">Tutkijat havaitsivat 2442 7-11-vuotiasta lasta käsittäneessä tutkimuksessaan, että videopelien pelaaminen yhden tunnin ajan viikossa oli yhteydessä parempiin motorisiin taitoihin ja korkeampiin koulumenestyspisteisiin, mutta yli kaksi tuntia viikossa pelaavilla lapsilla ei havaittu muita etuja.</w:t>
      </w:r>
    </w:p>
    <w:p>
      <w:r>
        <w:rPr>
          <w:b/>
        </w:rPr>
        <w:t xml:space="preserve">Tulos</w:t>
      </w:r>
    </w:p>
    <w:p>
      <w:r>
        <w:t xml:space="preserve">Miksi Remy teki tämän?</w:t>
      </w:r>
    </w:p>
    <w:p>
      <w:r>
        <w:rPr>
          <w:b/>
        </w:rPr>
        <w:t xml:space="preserve">Esimerkki 7.4752</w:t>
      </w:r>
    </w:p>
    <w:p>
      <w:r>
        <w:t xml:space="preserve">Bailey vietti koko viikonlopun Alexin luona syöden hyvää ruokaa ja nauttien heidän uima-altaastaan.</w:t>
      </w:r>
    </w:p>
    <w:p>
      <w:r>
        <w:rPr>
          <w:b/>
        </w:rPr>
        <w:t xml:space="preserve">Tulos</w:t>
      </w:r>
    </w:p>
    <w:p>
      <w:r>
        <w:t xml:space="preserve">Miltä Bailey tuntuisi sen jälkeen?</w:t>
      </w:r>
    </w:p>
    <w:p>
      <w:r>
        <w:rPr>
          <w:b/>
        </w:rPr>
        <w:t xml:space="preserve">Esimerkki 7.4753</w:t>
      </w:r>
    </w:p>
    <w:p>
      <w:r>
        <w:t xml:space="preserve">Ash ja Sasha ovat seurustelleet jo pitkään.</w:t>
      </w:r>
    </w:p>
    <w:p>
      <w:r>
        <w:rPr>
          <w:b/>
        </w:rPr>
        <w:t xml:space="preserve">Tulos</w:t>
      </w:r>
    </w:p>
    <w:p>
      <w:r>
        <w:t xml:space="preserve">Miksi Ash teki tämän?</w:t>
      </w:r>
    </w:p>
    <w:p>
      <w:r>
        <w:rPr>
          <w:b/>
        </w:rPr>
        <w:t xml:space="preserve">Esimerkki 7.4754</w:t>
      </w:r>
    </w:p>
    <w:p>
      <w:r>
        <w:t xml:space="preserve">Lee kysyi aina äidiltään lupaa ennen kuin meni yksin ulos.</w:t>
      </w:r>
    </w:p>
    <w:p>
      <w:r>
        <w:rPr>
          <w:b/>
        </w:rPr>
        <w:t xml:space="preserve">Tulos</w:t>
      </w:r>
    </w:p>
    <w:p>
      <w:r>
        <w:t xml:space="preserve">Mitä muut haluavat tehdä seuraavaksi?</w:t>
      </w:r>
    </w:p>
    <w:p>
      <w:r>
        <w:rPr>
          <w:b/>
        </w:rPr>
        <w:t xml:space="preserve">Esimerkki 7.4755</w:t>
      </w:r>
    </w:p>
    <w:p>
      <w:r>
        <w:t xml:space="preserve">Riley näytti osaavan suunnistaa väkijoukon läpi, joten Quinn pysyi hänen lähellään.</w:t>
      </w:r>
    </w:p>
    <w:p>
      <w:r>
        <w:rPr>
          <w:b/>
        </w:rPr>
        <w:t xml:space="preserve">Tulos</w:t>
      </w:r>
    </w:p>
    <w:p>
      <w:r>
        <w:t xml:space="preserve">Miksi Quinn teki tämän?</w:t>
      </w:r>
    </w:p>
    <w:p>
      <w:r>
        <w:rPr>
          <w:b/>
        </w:rPr>
        <w:t xml:space="preserve">Esimerkki 7.4756</w:t>
      </w:r>
    </w:p>
    <w:p>
      <w:r>
        <w:t xml:space="preserve">Austinilla oli tekemistä koulun jälkeen ja hän söi aina myöhään.</w:t>
      </w:r>
    </w:p>
    <w:p>
      <w:r>
        <w:rPr>
          <w:b/>
        </w:rPr>
        <w:t xml:space="preserve">Tulos</w:t>
      </w:r>
    </w:p>
    <w:p>
      <w:r>
        <w:t xml:space="preserve">Miksi Austin teki tämän?</w:t>
      </w:r>
    </w:p>
    <w:p>
      <w:r>
        <w:rPr>
          <w:b/>
        </w:rPr>
        <w:t xml:space="preserve">Esimerkki 7.4757</w:t>
      </w:r>
    </w:p>
    <w:p>
      <w:r>
        <w:t xml:space="preserve">Aubrey ymmärsi Remyn tällä kertaa paremmin, kun hän oli toistanut itsensä kahdesti.</w:t>
      </w:r>
    </w:p>
    <w:p>
      <w:r>
        <w:rPr>
          <w:b/>
        </w:rPr>
        <w:t xml:space="preserve">Tulos</w:t>
      </w:r>
    </w:p>
    <w:p>
      <w:r>
        <w:t xml:space="preserve">Miltä Remystä tuntuisi sen seurauksena?</w:t>
      </w:r>
    </w:p>
    <w:p>
      <w:r>
        <w:rPr>
          <w:b/>
        </w:rPr>
        <w:t xml:space="preserve">Esimerkki 7.4758</w:t>
      </w:r>
    </w:p>
    <w:p>
      <w:r>
        <w:t xml:space="preserve">Jesse käveli kadulla nopeasti, jotta hän ehtisi ajoissa lääkärin vastaanotolle.</w:t>
      </w:r>
    </w:p>
    <w:p>
      <w:r>
        <w:rPr>
          <w:b/>
        </w:rPr>
        <w:t xml:space="preserve">Tulos</w:t>
      </w:r>
    </w:p>
    <w:p>
      <w:r>
        <w:t xml:space="preserve">Mitä Jessen on tehtävä ennen tätä?</w:t>
      </w:r>
    </w:p>
    <w:p>
      <w:r>
        <w:rPr>
          <w:b/>
        </w:rPr>
        <w:t xml:space="preserve">Esimerkki 7.4759</w:t>
      </w:r>
    </w:p>
    <w:p>
      <w:r>
        <w:t xml:space="preserve">Cameron oli tyranni, joka ei antanut muiden vaikuttaa järjestelmään.</w:t>
      </w:r>
    </w:p>
    <w:p>
      <w:r>
        <w:rPr>
          <w:b/>
        </w:rPr>
        <w:t xml:space="preserve">Tulos</w:t>
      </w:r>
    </w:p>
    <w:p>
      <w:r>
        <w:t xml:space="preserve">Mitä muille tapahtuu?</w:t>
      </w:r>
    </w:p>
    <w:p>
      <w:r>
        <w:rPr>
          <w:b/>
        </w:rPr>
        <w:t xml:space="preserve">Esimerkki 7.4760</w:t>
      </w:r>
    </w:p>
    <w:p>
      <w:r>
        <w:t xml:space="preserve">Carson suuteli Alexia hellästi ja kysyi, haluaisiko hän tanssia klubilla.</w:t>
      </w:r>
    </w:p>
    <w:p>
      <w:r>
        <w:rPr>
          <w:b/>
        </w:rPr>
        <w:t xml:space="preserve">Tulos</w:t>
      </w:r>
    </w:p>
    <w:p>
      <w:r>
        <w:t xml:space="preserve">Mitä Alex haluaa tehdä seuraavaksi?</w:t>
      </w:r>
    </w:p>
    <w:p>
      <w:r>
        <w:rPr>
          <w:b/>
        </w:rPr>
        <w:t xml:space="preserve">Esimerkki 7.4761</w:t>
      </w:r>
    </w:p>
    <w:p>
      <w:r>
        <w:t xml:space="preserve">Aubrey otti vanhemmiltaan rahaa ja osti sillä lounaan.</w:t>
      </w:r>
    </w:p>
    <w:p>
      <w:r>
        <w:rPr>
          <w:b/>
        </w:rPr>
        <w:t xml:space="preserve">Tulos</w:t>
      </w:r>
    </w:p>
    <w:p>
      <w:r>
        <w:t xml:space="preserve">Miten kuvailisit Aubreytä?</w:t>
      </w:r>
    </w:p>
    <w:p>
      <w:r>
        <w:rPr>
          <w:b/>
        </w:rPr>
        <w:t xml:space="preserve">Esimerkki 7.4762</w:t>
      </w:r>
    </w:p>
    <w:p>
      <w:r>
        <w:t xml:space="preserve">Jesse teki popcornia heille ja Leelle ennen kuin he aikoivat katsoa elokuvan.</w:t>
      </w:r>
    </w:p>
    <w:p>
      <w:r>
        <w:rPr>
          <w:b/>
        </w:rPr>
        <w:t xml:space="preserve">Tulos</w:t>
      </w:r>
    </w:p>
    <w:p>
      <w:r>
        <w:t xml:space="preserve">Miksi Jesse teki tämän?</w:t>
      </w:r>
    </w:p>
    <w:p>
      <w:r>
        <w:rPr>
          <w:b/>
        </w:rPr>
        <w:t xml:space="preserve">Esimerkki 7.4763</w:t>
      </w:r>
    </w:p>
    <w:p>
      <w:r>
        <w:t xml:space="preserve">Kendall näki ihastuksensa seisovan elokuvateatterissa.</w:t>
      </w:r>
    </w:p>
    <w:p>
      <w:r>
        <w:rPr>
          <w:b/>
        </w:rPr>
        <w:t xml:space="preserve">Tulos</w:t>
      </w:r>
    </w:p>
    <w:p>
      <w:r>
        <w:t xml:space="preserve">Miltä Kendallista tuntuisi sen jälkeen?</w:t>
      </w:r>
    </w:p>
    <w:p>
      <w:r>
        <w:rPr>
          <w:b/>
        </w:rPr>
        <w:t xml:space="preserve">Esimerkki 7.4764</w:t>
      </w:r>
    </w:p>
    <w:p>
      <w:r>
        <w:t xml:space="preserve">Riley todella piti siitä, miten heidän ystävänsä Cameron lauloi.</w:t>
      </w:r>
    </w:p>
    <w:p>
      <w:r>
        <w:rPr>
          <w:b/>
        </w:rPr>
        <w:t xml:space="preserve">Tulos</w:t>
      </w:r>
    </w:p>
    <w:p>
      <w:r>
        <w:t xml:space="preserve">Miten kuvailisit Rileya?</w:t>
      </w:r>
    </w:p>
    <w:p>
      <w:r>
        <w:rPr>
          <w:b/>
        </w:rPr>
        <w:t xml:space="preserve">Esimerkki 7.4765</w:t>
      </w:r>
    </w:p>
    <w:p>
      <w:r>
        <w:t xml:space="preserve">Riley yrittää opettaa Sashaa uimaan veden alla.</w:t>
      </w:r>
    </w:p>
    <w:p>
      <w:r>
        <w:rPr>
          <w:b/>
        </w:rPr>
        <w:t xml:space="preserve">Tulos</w:t>
      </w:r>
    </w:p>
    <w:p>
      <w:r>
        <w:t xml:space="preserve">Miten kuvailisit Rileya?</w:t>
      </w:r>
    </w:p>
    <w:p>
      <w:r>
        <w:rPr>
          <w:b/>
        </w:rPr>
        <w:t xml:space="preserve">Esimerkki 7.4766</w:t>
      </w:r>
    </w:p>
    <w:p>
      <w:r>
        <w:t xml:space="preserve">Aubreylla oli tylsää eräänä lauantai-iltapäivänä, joten he tapasivat ystävänsä puistossa.</w:t>
      </w:r>
    </w:p>
    <w:p>
      <w:r>
        <w:rPr>
          <w:b/>
        </w:rPr>
        <w:t xml:space="preserve">Tulos</w:t>
      </w:r>
    </w:p>
    <w:p>
      <w:r>
        <w:t xml:space="preserve">Mitä Aubrey haluaa tehdä seuraavaksi?</w:t>
      </w:r>
    </w:p>
    <w:p>
      <w:r>
        <w:rPr>
          <w:b/>
        </w:rPr>
        <w:t xml:space="preserve">Esimerkki 7.4767</w:t>
      </w:r>
    </w:p>
    <w:p>
      <w:r>
        <w:t xml:space="preserve">Addison kutsui Austinin mukaan ryhmään.</w:t>
      </w:r>
    </w:p>
    <w:p>
      <w:r>
        <w:rPr>
          <w:b/>
        </w:rPr>
        <w:t xml:space="preserve">Tulos</w:t>
      </w:r>
    </w:p>
    <w:p>
      <w:r>
        <w:t xml:space="preserve">Mitä Addison haluaa tehdä seuraavaksi?</w:t>
      </w:r>
    </w:p>
    <w:p>
      <w:r>
        <w:rPr>
          <w:b/>
        </w:rPr>
        <w:t xml:space="preserve">Esimerkki 7.4768</w:t>
      </w:r>
    </w:p>
    <w:p>
      <w:r>
        <w:t xml:space="preserve">Casey oli lainannut Rileyn kynän ja laittanut sen takaisin laukkuunsa.</w:t>
      </w:r>
    </w:p>
    <w:p>
      <w:r>
        <w:rPr>
          <w:b/>
        </w:rPr>
        <w:t xml:space="preserve">Tulos</w:t>
      </w:r>
    </w:p>
    <w:p>
      <w:r>
        <w:t xml:space="preserve">Miltä Caseystä tuntuisi sen jälkeen?</w:t>
      </w:r>
    </w:p>
    <w:p>
      <w:r>
        <w:rPr>
          <w:b/>
        </w:rPr>
        <w:t xml:space="preserve">Esimerkki 7.4769</w:t>
      </w:r>
    </w:p>
    <w:p>
      <w:r>
        <w:t xml:space="preserve">Austin juoksi suoraan talolle katsomaan, oliko hänen ystävänsä sinä iltana kotona.</w:t>
      </w:r>
    </w:p>
    <w:p>
      <w:r>
        <w:rPr>
          <w:b/>
        </w:rPr>
        <w:t xml:space="preserve">Tulos</w:t>
      </w:r>
    </w:p>
    <w:p>
      <w:r>
        <w:t xml:space="preserve">Miten kuvailisit Austinia?</w:t>
      </w:r>
    </w:p>
    <w:p>
      <w:r>
        <w:rPr>
          <w:b/>
        </w:rPr>
        <w:t xml:space="preserve">Esimerkki 7.4770</w:t>
      </w:r>
    </w:p>
    <w:p>
      <w:r>
        <w:t xml:space="preserve">Jan käveli lähelle Cameronia ja aikoi ärsyttää tätä nojaamalla olkapäätään Cameronia vasten: Cameron pyyhkäisee sitten hänen olkapäänsä pois.</w:t>
      </w:r>
    </w:p>
    <w:p>
      <w:r>
        <w:rPr>
          <w:b/>
        </w:rPr>
        <w:t xml:space="preserve">Tulos</w:t>
      </w:r>
    </w:p>
    <w:p>
      <w:r>
        <w:t xml:space="preserve">Miksi Cameron teki näin?</w:t>
      </w:r>
    </w:p>
    <w:p>
      <w:r>
        <w:rPr>
          <w:b/>
        </w:rPr>
        <w:t xml:space="preserve">Esimerkki 7.4771</w:t>
      </w:r>
    </w:p>
    <w:p>
      <w:r>
        <w:t xml:space="preserve">Caseyn äiti halusi rahaa auton ostoon. Casey lähetti kotiin rahaa.</w:t>
      </w:r>
    </w:p>
    <w:p>
      <w:r>
        <w:rPr>
          <w:b/>
        </w:rPr>
        <w:t xml:space="preserve">Tulos</w:t>
      </w:r>
    </w:p>
    <w:p>
      <w:r>
        <w:t xml:space="preserve">Miltä Caseystä tuntuisi sen jälkeen?</w:t>
      </w:r>
    </w:p>
    <w:p>
      <w:r>
        <w:rPr>
          <w:b/>
        </w:rPr>
        <w:t xml:space="preserve">Esimerkki 7.4772</w:t>
      </w:r>
    </w:p>
    <w:p>
      <w:r>
        <w:t xml:space="preserve">Aubrey valvoi ystäviään koko yön puhumalla työongelmistaan muiden kanssa.</w:t>
      </w:r>
    </w:p>
    <w:p>
      <w:r>
        <w:rPr>
          <w:b/>
        </w:rPr>
        <w:t xml:space="preserve">Tulos</w:t>
      </w:r>
    </w:p>
    <w:p>
      <w:r>
        <w:t xml:space="preserve">Mitä Aubreylle tapahtuu?</w:t>
      </w:r>
    </w:p>
    <w:p>
      <w:r>
        <w:rPr>
          <w:b/>
        </w:rPr>
        <w:t xml:space="preserve">Esimerkki 7.4773</w:t>
      </w:r>
    </w:p>
    <w:p>
      <w:r>
        <w:t xml:space="preserve">Addison odotti Sashan vastausta, mutta Sasha unohti, että Addision odotti heitä.</w:t>
      </w:r>
    </w:p>
    <w:p>
      <w:r>
        <w:rPr>
          <w:b/>
        </w:rPr>
        <w:t xml:space="preserve">Tulos</w:t>
      </w:r>
    </w:p>
    <w:p>
      <w:r>
        <w:t xml:space="preserve">Mitä Addison haluaa tehdä seuraavaksi?</w:t>
      </w:r>
    </w:p>
    <w:p>
      <w:r>
        <w:rPr>
          <w:b/>
        </w:rPr>
        <w:t xml:space="preserve">Esimerkki 7.4774</w:t>
      </w:r>
    </w:p>
    <w:p>
      <w:r>
        <w:t xml:space="preserve">Kendall kietoi narun kaulani ympärille tappaakseen minut.</w:t>
      </w:r>
    </w:p>
    <w:p>
      <w:r>
        <w:rPr>
          <w:b/>
        </w:rPr>
        <w:t xml:space="preserve">Tulos</w:t>
      </w:r>
    </w:p>
    <w:p>
      <w:r>
        <w:t xml:space="preserve">Mitä Kendallin on tehtävä ennen tätä?</w:t>
      </w:r>
    </w:p>
    <w:p>
      <w:r>
        <w:rPr>
          <w:b/>
        </w:rPr>
        <w:t xml:space="preserve">Esimerkki 7.4775</w:t>
      </w:r>
    </w:p>
    <w:p>
      <w:r>
        <w:t xml:space="preserve">Jordan oli äänekäs ja piti Carsonia hereillä koko yön.</w:t>
      </w:r>
    </w:p>
    <w:p>
      <w:r>
        <w:rPr>
          <w:b/>
        </w:rPr>
        <w:t xml:space="preserve">Tulos</w:t>
      </w:r>
    </w:p>
    <w:p>
      <w:r>
        <w:t xml:space="preserve">Miten kuvailisit Jordaniaa?</w:t>
      </w:r>
    </w:p>
    <w:p>
      <w:r>
        <w:rPr>
          <w:b/>
        </w:rPr>
        <w:t xml:space="preserve">Esimerkki 7.4776</w:t>
      </w:r>
    </w:p>
    <w:p>
      <w:r>
        <w:t xml:space="preserve">Jan harjoitteli laulamista koko päivän.</w:t>
      </w:r>
    </w:p>
    <w:p>
      <w:r>
        <w:rPr>
          <w:b/>
        </w:rPr>
        <w:t xml:space="preserve">Tulos</w:t>
      </w:r>
    </w:p>
    <w:p>
      <w:r>
        <w:t xml:space="preserve">Miksi Jan teki tämän?</w:t>
      </w:r>
    </w:p>
    <w:p>
      <w:r>
        <w:rPr>
          <w:b/>
        </w:rPr>
        <w:t xml:space="preserve">Esimerkki 7.4777</w:t>
      </w:r>
    </w:p>
    <w:p>
      <w:r>
        <w:t xml:space="preserve">Carson yritti tapella Robinin kanssa viime yönä sen jälkeen, kun Robin oli suudellut hänen tyttöystäväänsä.</w:t>
      </w:r>
    </w:p>
    <w:p>
      <w:r>
        <w:rPr>
          <w:b/>
        </w:rPr>
        <w:t xml:space="preserve">Tulos</w:t>
      </w:r>
    </w:p>
    <w:p>
      <w:r>
        <w:t xml:space="preserve">Mitä Carsonin on tehtävä ennen tätä?</w:t>
      </w:r>
    </w:p>
    <w:p>
      <w:r>
        <w:rPr>
          <w:b/>
        </w:rPr>
        <w:t xml:space="preserve">Esimerkki 7.4778</w:t>
      </w:r>
    </w:p>
    <w:p>
      <w:r>
        <w:t xml:space="preserve">Jordan harkitsi valmistuttuaan eksoottisten eläinten eläinlääkärin uraa.</w:t>
      </w:r>
    </w:p>
    <w:p>
      <w:r>
        <w:rPr>
          <w:b/>
        </w:rPr>
        <w:t xml:space="preserve">Tulos</w:t>
      </w:r>
    </w:p>
    <w:p>
      <w:r>
        <w:t xml:space="preserve">Miksi Jordan teki näin?</w:t>
      </w:r>
    </w:p>
    <w:p>
      <w:r>
        <w:rPr>
          <w:b/>
        </w:rPr>
        <w:t xml:space="preserve">Esimerkki 7.4779</w:t>
      </w:r>
    </w:p>
    <w:p>
      <w:r>
        <w:t xml:space="preserve">Leen oli tarkoitus heittää pallo ihmisille, mutta hän heitti sen vahingossa pihalle.</w:t>
      </w:r>
    </w:p>
    <w:p>
      <w:r>
        <w:rPr>
          <w:b/>
        </w:rPr>
        <w:t xml:space="preserve">Tulos</w:t>
      </w:r>
    </w:p>
    <w:p>
      <w:r>
        <w:t xml:space="preserve">Miten kuvailisit Leetä?</w:t>
      </w:r>
    </w:p>
    <w:p>
      <w:r>
        <w:rPr>
          <w:b/>
        </w:rPr>
        <w:t xml:space="preserve">Esimerkki 7.4780</w:t>
      </w:r>
    </w:p>
    <w:p>
      <w:r>
        <w:t xml:space="preserve">Remy toimitti kaiken myymälään, mutta tilaus oli väärä.</w:t>
      </w:r>
    </w:p>
    <w:p>
      <w:r>
        <w:rPr>
          <w:b/>
        </w:rPr>
        <w:t xml:space="preserve">Tulos</w:t>
      </w:r>
    </w:p>
    <w:p>
      <w:r>
        <w:t xml:space="preserve">Mitä Remy haluaa tehdä seuraavaksi?</w:t>
      </w:r>
    </w:p>
    <w:p>
      <w:r>
        <w:rPr>
          <w:b/>
        </w:rPr>
        <w:t xml:space="preserve">Esimerkki 7.4781</w:t>
      </w:r>
    </w:p>
    <w:p>
      <w:r>
        <w:t xml:space="preserve">Quinn käänsi vaa'an niin, että muut näkivät sen.</w:t>
      </w:r>
    </w:p>
    <w:p>
      <w:r>
        <w:rPr>
          <w:b/>
        </w:rPr>
        <w:t xml:space="preserve">Tulos</w:t>
      </w:r>
    </w:p>
    <w:p>
      <w:r>
        <w:t xml:space="preserve">Mitä Quinn haluaa tehdä seuraavaksi?</w:t>
      </w:r>
    </w:p>
    <w:p>
      <w:r>
        <w:rPr>
          <w:b/>
        </w:rPr>
        <w:t xml:space="preserve">Esimerkki 7.4782</w:t>
      </w:r>
    </w:p>
    <w:p>
      <w:r>
        <w:t xml:space="preserve">Quinn oli tyytymätön avioliittoon ja haki pian avioeroa.</w:t>
      </w:r>
    </w:p>
    <w:p>
      <w:r>
        <w:rPr>
          <w:b/>
        </w:rPr>
        <w:t xml:space="preserve">Tulos</w:t>
      </w:r>
    </w:p>
    <w:p>
      <w:r>
        <w:t xml:space="preserve">Mitä Quinn haluaa tehdä seuraavaksi?</w:t>
      </w:r>
    </w:p>
    <w:p>
      <w:r>
        <w:rPr>
          <w:b/>
        </w:rPr>
        <w:t xml:space="preserve">Esimerkki 7.4783</w:t>
      </w:r>
    </w:p>
    <w:p>
      <w:r>
        <w:t xml:space="preserve">Remy oli kauhea vaikutus. Hän vei Sashan onnellisen elämän ja muutti sen rikolliseksi.</w:t>
      </w:r>
    </w:p>
    <w:p>
      <w:r>
        <w:rPr>
          <w:b/>
        </w:rPr>
        <w:t xml:space="preserve">Tulos</w:t>
      </w:r>
    </w:p>
    <w:p>
      <w:r>
        <w:t xml:space="preserve">Mitä Sasha haluaa tehdä seuraavaksi?</w:t>
      </w:r>
    </w:p>
    <w:p>
      <w:r>
        <w:rPr>
          <w:b/>
        </w:rPr>
        <w:t xml:space="preserve">Esimerkki 7.4784</w:t>
      </w:r>
    </w:p>
    <w:p>
      <w:r>
        <w:t xml:space="preserve">Aubrey oli vanha ja hyvin sairas, ja lopulta hän päätyi kuolemaan.</w:t>
      </w:r>
    </w:p>
    <w:p>
      <w:r>
        <w:rPr>
          <w:b/>
        </w:rPr>
        <w:t xml:space="preserve">Tulos</w:t>
      </w:r>
    </w:p>
    <w:p>
      <w:r>
        <w:t xml:space="preserve">Miltä Muista tuntuisi sen seurauksena?</w:t>
      </w:r>
    </w:p>
    <w:p>
      <w:r>
        <w:rPr>
          <w:b/>
        </w:rPr>
        <w:t xml:space="preserve">Esimerkki 7.4785</w:t>
      </w:r>
    </w:p>
    <w:p>
      <w:r>
        <w:t xml:space="preserve">Carson oli aina ollut epärehellinen ihminen. Hän jopa kehuskeli, ettei koskaan kertonut totuutta.</w:t>
      </w:r>
    </w:p>
    <w:p>
      <w:r>
        <w:rPr>
          <w:b/>
        </w:rPr>
        <w:t xml:space="preserve">Tulos</w:t>
      </w:r>
    </w:p>
    <w:p>
      <w:r>
        <w:t xml:space="preserve">Miltä Carsonista tuntuisi sen jälkeen?</w:t>
      </w:r>
    </w:p>
    <w:p>
      <w:r>
        <w:rPr>
          <w:b/>
        </w:rPr>
        <w:t xml:space="preserve">Esimerkki 7.4786</w:t>
      </w:r>
    </w:p>
    <w:p>
      <w:r>
        <w:t xml:space="preserve">Addison oli tällä kertaa paljon varovaisempi matematiikkaa tehdessään.</w:t>
      </w:r>
    </w:p>
    <w:p>
      <w:r>
        <w:rPr>
          <w:b/>
        </w:rPr>
        <w:t xml:space="preserve">Tulos</w:t>
      </w:r>
    </w:p>
    <w:p>
      <w:r>
        <w:t xml:space="preserve">Miksi Addison teki tämän?</w:t>
      </w:r>
    </w:p>
    <w:p>
      <w:r>
        <w:rPr>
          <w:b/>
        </w:rPr>
        <w:t xml:space="preserve">Esimerkki 7.4787</w:t>
      </w:r>
    </w:p>
    <w:p>
      <w:r>
        <w:t xml:space="preserve">Robin pumppasi bensaa asemalla ja läikytti bensaa päälleen.</w:t>
      </w:r>
    </w:p>
    <w:p>
      <w:r>
        <w:rPr>
          <w:b/>
        </w:rPr>
        <w:t xml:space="preserve">Tulos</w:t>
      </w:r>
    </w:p>
    <w:p>
      <w:r>
        <w:t xml:space="preserve">Miltä Robinista tuntuisi sen jälkeen?</w:t>
      </w:r>
    </w:p>
    <w:p>
      <w:r>
        <w:rPr>
          <w:b/>
        </w:rPr>
        <w:t xml:space="preserve">Esimerkki 7.4788</w:t>
      </w:r>
    </w:p>
    <w:p>
      <w:r>
        <w:t xml:space="preserve">Jordan voitti auton, kun he osallistuivat arvontaan.</w:t>
      </w:r>
    </w:p>
    <w:p>
      <w:r>
        <w:rPr>
          <w:b/>
        </w:rPr>
        <w:t xml:space="preserve">Tulos</w:t>
      </w:r>
    </w:p>
    <w:p>
      <w:r>
        <w:t xml:space="preserve">Mitä Jordan haluaa tehdä seuraavaksi?</w:t>
      </w:r>
    </w:p>
    <w:p>
      <w:r>
        <w:rPr>
          <w:b/>
        </w:rPr>
        <w:t xml:space="preserve">Esimerkki 7.4789</w:t>
      </w:r>
    </w:p>
    <w:p>
      <w:r>
        <w:t xml:space="preserve">Carson istui luokassa Rileyn vieressä, koska Riley oli suostunut auttamaan heitä tietokilpailun aikana.</w:t>
      </w:r>
    </w:p>
    <w:p>
      <w:r>
        <w:rPr>
          <w:b/>
        </w:rPr>
        <w:t xml:space="preserve">Tulos</w:t>
      </w:r>
    </w:p>
    <w:p>
      <w:r>
        <w:t xml:space="preserve">Mitä Carsonille tapahtuu?</w:t>
      </w:r>
    </w:p>
    <w:p>
      <w:r>
        <w:rPr>
          <w:b/>
        </w:rPr>
        <w:t xml:space="preserve">Esimerkki 7.4790</w:t>
      </w:r>
    </w:p>
    <w:p>
      <w:r>
        <w:t xml:space="preserve">Ash heitti kätensä pystyyn ja luovutti lopulta Sashan ja hänen asenteensa suhteen.</w:t>
      </w:r>
    </w:p>
    <w:p>
      <w:r>
        <w:rPr>
          <w:b/>
        </w:rPr>
        <w:t xml:space="preserve">Tulos</w:t>
      </w:r>
    </w:p>
    <w:p>
      <w:r>
        <w:t xml:space="preserve">Mitä Sashalle tapahtuu?</w:t>
      </w:r>
    </w:p>
    <w:p>
      <w:r>
        <w:rPr>
          <w:b/>
        </w:rPr>
        <w:t xml:space="preserve">Esimerkki 7.4791</w:t>
      </w:r>
    </w:p>
    <w:p>
      <w:r>
        <w:t xml:space="preserve">Austin puhalsi savua huuliltaan istuessaan penkillä ja puhalteli piippuaan.</w:t>
      </w:r>
    </w:p>
    <w:p>
      <w:r>
        <w:rPr>
          <w:b/>
        </w:rPr>
        <w:t xml:space="preserve">Tulos</w:t>
      </w:r>
    </w:p>
    <w:p>
      <w:r>
        <w:t xml:space="preserve">Mitä Austinin on tehtävä ennen tätä?</w:t>
      </w:r>
    </w:p>
    <w:p>
      <w:r>
        <w:rPr>
          <w:b/>
        </w:rPr>
        <w:t xml:space="preserve">Esimerkki 7.4792</w:t>
      </w:r>
    </w:p>
    <w:p>
      <w:r>
        <w:t xml:space="preserve">Cameron pyysi ystäviään odottamaan heitä juhlien jälkeen.</w:t>
      </w:r>
    </w:p>
    <w:p>
      <w:r>
        <w:rPr>
          <w:b/>
        </w:rPr>
        <w:t xml:space="preserve">Tulos</w:t>
      </w:r>
    </w:p>
    <w:p>
      <w:r>
        <w:t xml:space="preserve">Mitä Cameron haluaa tehdä seuraavaksi?</w:t>
      </w:r>
    </w:p>
    <w:p>
      <w:r>
        <w:rPr>
          <w:b/>
        </w:rPr>
        <w:t xml:space="preserve">Esimerkki 7.4793</w:t>
      </w:r>
    </w:p>
    <w:p>
      <w:r>
        <w:t xml:space="preserve">Riley alkoi satuttaa, kun hänen ystävänsä oli ilkeä hänelle.</w:t>
      </w:r>
    </w:p>
    <w:p>
      <w:r>
        <w:rPr>
          <w:b/>
        </w:rPr>
        <w:t xml:space="preserve">Tulos</w:t>
      </w:r>
    </w:p>
    <w:p>
      <w:r>
        <w:t xml:space="preserve">Miten kuvailisit Rileya?</w:t>
      </w:r>
    </w:p>
    <w:p>
      <w:r>
        <w:rPr>
          <w:b/>
        </w:rPr>
        <w:t xml:space="preserve">Esimerkki 7.4794</w:t>
      </w:r>
    </w:p>
    <w:p>
      <w:r>
        <w:t xml:space="preserve">Robin näki pojan ajavan pyörällään suoraan auton tielle.</w:t>
      </w:r>
    </w:p>
    <w:p>
      <w:r>
        <w:rPr>
          <w:b/>
        </w:rPr>
        <w:t xml:space="preserve">Tulos</w:t>
      </w:r>
    </w:p>
    <w:p>
      <w:r>
        <w:t xml:space="preserve">Mitä kuljettaja haluaa tehdä seuraavaksi?</w:t>
      </w:r>
    </w:p>
    <w:p>
      <w:r>
        <w:rPr>
          <w:b/>
        </w:rPr>
        <w:t xml:space="preserve">Esimerkki 7.4795</w:t>
      </w:r>
    </w:p>
    <w:p>
      <w:r>
        <w:t xml:space="preserve">Bailey oli eräänä päivänä ystäviensä luona, kun naapuritalo syttyi tuleen.</w:t>
      </w:r>
    </w:p>
    <w:p>
      <w:r>
        <w:rPr>
          <w:b/>
        </w:rPr>
        <w:t xml:space="preserve">Tulos</w:t>
      </w:r>
    </w:p>
    <w:p>
      <w:r>
        <w:t xml:space="preserve">Mitä muille tapahtuu?</w:t>
      </w:r>
    </w:p>
    <w:p>
      <w:r>
        <w:rPr>
          <w:b/>
        </w:rPr>
        <w:t xml:space="preserve">Esimerkki 7.4796</w:t>
      </w:r>
    </w:p>
    <w:p>
      <w:r>
        <w:t xml:space="preserve">Robin ja heidän ystävänsä halusivat mennä elokuviin, joten Robin katsoi elokuvien kellonajat netistä.</w:t>
      </w:r>
    </w:p>
    <w:p>
      <w:r>
        <w:rPr>
          <w:b/>
        </w:rPr>
        <w:t xml:space="preserve">Tulos</w:t>
      </w:r>
    </w:p>
    <w:p>
      <w:r>
        <w:t xml:space="preserve">Miksi Robin teki näin?</w:t>
      </w:r>
    </w:p>
    <w:p>
      <w:r>
        <w:rPr>
          <w:b/>
        </w:rPr>
        <w:t xml:space="preserve">Esimerkki 7.4797</w:t>
      </w:r>
    </w:p>
    <w:p>
      <w:r>
        <w:t xml:space="preserve">Jesse oli tehnyt popcornia Jesselle ja Leelle.</w:t>
      </w:r>
    </w:p>
    <w:p>
      <w:r>
        <w:rPr>
          <w:b/>
        </w:rPr>
        <w:t xml:space="preserve">Tulos</w:t>
      </w:r>
    </w:p>
    <w:p>
      <w:r>
        <w:t xml:space="preserve">Miten kuvailisit Jesseä?</w:t>
      </w:r>
    </w:p>
    <w:p>
      <w:r>
        <w:rPr>
          <w:b/>
        </w:rPr>
        <w:t xml:space="preserve">Esimerkki 7.4798</w:t>
      </w:r>
    </w:p>
    <w:p>
      <w:r>
        <w:t xml:space="preserve">Cameron kutsuttiin Kendallin luokse illalliselle tapaamaan heidän perhettään.</w:t>
      </w:r>
    </w:p>
    <w:p>
      <w:r>
        <w:rPr>
          <w:b/>
        </w:rPr>
        <w:t xml:space="preserve">Tulos</w:t>
      </w:r>
    </w:p>
    <w:p>
      <w:r>
        <w:t xml:space="preserve">Mitä Cameron haluaa tehdä seuraavaksi?</w:t>
      </w:r>
    </w:p>
    <w:p>
      <w:r>
        <w:rPr>
          <w:b/>
        </w:rPr>
        <w:t xml:space="preserve">Esimerkki 7.4799</w:t>
      </w:r>
    </w:p>
    <w:p>
      <w:r>
        <w:t xml:space="preserve">Aubrey puki Baileyn hatun päähänsä ja teeskenteli olevansa cowboy kuten Bailey.</w:t>
      </w:r>
    </w:p>
    <w:p>
      <w:r>
        <w:rPr>
          <w:b/>
        </w:rPr>
        <w:t xml:space="preserve">Tulos</w:t>
      </w:r>
    </w:p>
    <w:p>
      <w:r>
        <w:t xml:space="preserve">Miten kuvailisit Aubreytä?</w:t>
      </w:r>
    </w:p>
    <w:p>
      <w:r>
        <w:rPr>
          <w:b/>
        </w:rPr>
        <w:t xml:space="preserve">Esimerkki 7.4800</w:t>
      </w:r>
    </w:p>
    <w:p>
      <w:r>
        <w:t xml:space="preserve">Carson kokosi korin siskonsa ensimmäistä vauvakutsulahjaa varten.</w:t>
      </w:r>
    </w:p>
    <w:p>
      <w:r>
        <w:rPr>
          <w:b/>
        </w:rPr>
        <w:t xml:space="preserve">Tulos</w:t>
      </w:r>
    </w:p>
    <w:p>
      <w:r>
        <w:t xml:space="preserve">Mitä Carson haluaa tehdä seuraavaksi?</w:t>
      </w:r>
    </w:p>
    <w:p>
      <w:r>
        <w:rPr>
          <w:b/>
        </w:rPr>
        <w:t xml:space="preserve">Esimerkki 7.4801</w:t>
      </w:r>
    </w:p>
    <w:p>
      <w:r>
        <w:t xml:space="preserve">Aubrey säästi rahaa ja osti vihdoin auton, jota hän tarvitsi päästäkseen töihin.</w:t>
      </w:r>
    </w:p>
    <w:p>
      <w:r>
        <w:rPr>
          <w:b/>
        </w:rPr>
        <w:t xml:space="preserve">Tulos</w:t>
      </w:r>
    </w:p>
    <w:p>
      <w:r>
        <w:t xml:space="preserve">Miksi Aubrey teki tämän?</w:t>
      </w:r>
    </w:p>
    <w:p>
      <w:r>
        <w:rPr>
          <w:b/>
        </w:rPr>
        <w:t xml:space="preserve">Esimerkki 7.4802</w:t>
      </w:r>
    </w:p>
    <w:p>
      <w:r>
        <w:t xml:space="preserve">Jordan huusi Sashan nimen, kun häneltä kysyttiin, kuka oli heidän luotetuin ystävänsä.</w:t>
      </w:r>
    </w:p>
    <w:p>
      <w:r>
        <w:rPr>
          <w:b/>
        </w:rPr>
        <w:t xml:space="preserve">Tulos</w:t>
      </w:r>
    </w:p>
    <w:p>
      <w:r>
        <w:t xml:space="preserve">Miltä Sashasta tuntuisi sen seurauksena?</w:t>
      </w:r>
    </w:p>
    <w:p>
      <w:r>
        <w:rPr>
          <w:b/>
        </w:rPr>
        <w:t xml:space="preserve">Esimerkki 7.4803</w:t>
      </w:r>
    </w:p>
    <w:p>
      <w:r>
        <w:t xml:space="preserve">Quinn puhuu sujuvasti vain englantia. Heidän uusi työtoverinsa puhuu vain espanjaa. Quinn ei osaa espanjaa. Quinn päättää ottaa espanjantunteja.</w:t>
      </w:r>
    </w:p>
    <w:p>
      <w:r>
        <w:rPr>
          <w:b/>
        </w:rPr>
        <w:t xml:space="preserve">Tulos</w:t>
      </w:r>
    </w:p>
    <w:p>
      <w:r>
        <w:t xml:space="preserve">Miltä Quinnistä tuntuisi sen jälkeen?</w:t>
      </w:r>
    </w:p>
    <w:p>
      <w:r>
        <w:rPr>
          <w:b/>
        </w:rPr>
        <w:t xml:space="preserve">Esimerkki 7.4804</w:t>
      </w:r>
    </w:p>
    <w:p>
      <w:r>
        <w:t xml:space="preserve">Austin huomasi, että housut eivät istuneet hyvin, joten Austin kietoi vyön vyötärön ympärille.</w:t>
      </w:r>
    </w:p>
    <w:p>
      <w:r>
        <w:rPr>
          <w:b/>
        </w:rPr>
        <w:t xml:space="preserve">Tulos</w:t>
      </w:r>
    </w:p>
    <w:p>
      <w:r>
        <w:t xml:space="preserve">Mitä Austinin on tehtävä ennen tätä?</w:t>
      </w:r>
    </w:p>
    <w:p>
      <w:r>
        <w:rPr>
          <w:b/>
        </w:rPr>
        <w:t xml:space="preserve">Esimerkki 7.4805</w:t>
      </w:r>
    </w:p>
    <w:p>
      <w:r>
        <w:t xml:space="preserve">Kai oli johtava flim-liiketoiminnan harjoittaja, mutta se ei koskaan omaksunut digitaalista teknologiaa, ja 20 vuotta myöhemmin yritys lähti dinosauruksen tieltä.</w:t>
      </w:r>
    </w:p>
    <w:p>
      <w:r>
        <w:rPr>
          <w:b/>
        </w:rPr>
        <w:t xml:space="preserve">Tulos</w:t>
      </w:r>
    </w:p>
    <w:p>
      <w:r>
        <w:t xml:space="preserve">Miten kuvailisit Kain?</w:t>
      </w:r>
    </w:p>
    <w:p>
      <w:r>
        <w:rPr>
          <w:b/>
        </w:rPr>
        <w:t xml:space="preserve">Esimerkki 7.4806</w:t>
      </w:r>
    </w:p>
    <w:p>
      <w:r>
        <w:t xml:space="preserve">Lee oli menettänyt työnsä, joten he pitivät pihamyyjäiset ja myivät tavaroita.</w:t>
      </w:r>
    </w:p>
    <w:p>
      <w:r>
        <w:rPr>
          <w:b/>
        </w:rPr>
        <w:t xml:space="preserve">Tulos</w:t>
      </w:r>
    </w:p>
    <w:p>
      <w:r>
        <w:t xml:space="preserve">Miksi Lee teki näin?</w:t>
      </w:r>
    </w:p>
    <w:p>
      <w:r>
        <w:rPr>
          <w:b/>
        </w:rPr>
        <w:t xml:space="preserve">Esimerkki 7.4807</w:t>
      </w:r>
    </w:p>
    <w:p>
      <w:r>
        <w:t xml:space="preserve">Kai paransi Janin työtä auttaakseen muita ymmärtämään, mitä Jan yritti tehdä.</w:t>
      </w:r>
    </w:p>
    <w:p>
      <w:r>
        <w:rPr>
          <w:b/>
        </w:rPr>
        <w:t xml:space="preserve">Tulos</w:t>
      </w:r>
    </w:p>
    <w:p>
      <w:r>
        <w:t xml:space="preserve">Mitä Jan haluaa tehdä seuraavaksi?</w:t>
      </w:r>
    </w:p>
    <w:p>
      <w:r>
        <w:rPr>
          <w:b/>
        </w:rPr>
        <w:t xml:space="preserve">Esimerkki 7.4808</w:t>
      </w:r>
    </w:p>
    <w:p>
      <w:r>
        <w:t xml:space="preserve">Bailey kertoi Aubreylle nähneensä varkaan vievän karkkia käytävällä.</w:t>
      </w:r>
    </w:p>
    <w:p>
      <w:r>
        <w:rPr>
          <w:b/>
        </w:rPr>
        <w:t xml:space="preserve">Tulos</w:t>
      </w:r>
    </w:p>
    <w:p>
      <w:r>
        <w:t xml:space="preserve">Miten kuvailisit Baileya?</w:t>
      </w:r>
    </w:p>
    <w:p>
      <w:r>
        <w:rPr>
          <w:b/>
        </w:rPr>
        <w:t xml:space="preserve">Esimerkki 7.4809</w:t>
      </w:r>
    </w:p>
    <w:p>
      <w:r>
        <w:t xml:space="preserve">Jordan puhui Ashin selän takana siitä, mitä he olivat tekemässä.</w:t>
      </w:r>
    </w:p>
    <w:p>
      <w:r>
        <w:rPr>
          <w:b/>
        </w:rPr>
        <w:t xml:space="preserve">Tulos</w:t>
      </w:r>
    </w:p>
    <w:p>
      <w:r>
        <w:t xml:space="preserve">Miltä Ashista tuntuisi sen seurauksena?</w:t>
      </w:r>
    </w:p>
    <w:p>
      <w:r>
        <w:rPr>
          <w:b/>
        </w:rPr>
        <w:t xml:space="preserve">Esimerkki 7.4810</w:t>
      </w:r>
    </w:p>
    <w:p>
      <w:r>
        <w:t xml:space="preserve">Lee näyttää Alexille uusia temppuja, jotka hän oppi harjoituksissa.</w:t>
      </w:r>
    </w:p>
    <w:p>
      <w:r>
        <w:rPr>
          <w:b/>
        </w:rPr>
        <w:t xml:space="preserve">Tulos</w:t>
      </w:r>
    </w:p>
    <w:p>
      <w:r>
        <w:t xml:space="preserve">Miltä Alexista tuntuisi sen seurauksena?</w:t>
      </w:r>
    </w:p>
    <w:p>
      <w:r>
        <w:rPr>
          <w:b/>
        </w:rPr>
        <w:t xml:space="preserve">Esimerkki 7.4811</w:t>
      </w:r>
    </w:p>
    <w:p>
      <w:r>
        <w:t xml:space="preserve">Kun Jesse näki ystäviensä tuijottavan odottavasti ruokaa, hän söi sen yhdellä suupalalla.</w:t>
      </w:r>
    </w:p>
    <w:p>
      <w:r>
        <w:rPr>
          <w:b/>
        </w:rPr>
        <w:t xml:space="preserve">Tulos</w:t>
      </w:r>
    </w:p>
    <w:p>
      <w:r>
        <w:t xml:space="preserve">Miten kuvailisit Jesseä?</w:t>
      </w:r>
    </w:p>
    <w:p>
      <w:r>
        <w:rPr>
          <w:b/>
        </w:rPr>
        <w:t xml:space="preserve">Esimerkki 7.4812</w:t>
      </w:r>
    </w:p>
    <w:p>
      <w:r>
        <w:t xml:space="preserve">Jordan sopi parhaiten rooliin koulun näytelmässä, mutta ei saanut roolia.</w:t>
      </w:r>
    </w:p>
    <w:p>
      <w:r>
        <w:rPr>
          <w:b/>
        </w:rPr>
        <w:t xml:space="preserve">Tulos</w:t>
      </w:r>
    </w:p>
    <w:p>
      <w:r>
        <w:t xml:space="preserve">Miltä Jordanista tuntuisi sen jälkeen?</w:t>
      </w:r>
    </w:p>
    <w:p>
      <w:r>
        <w:rPr>
          <w:b/>
        </w:rPr>
        <w:t xml:space="preserve">Esimerkki 7.4813</w:t>
      </w:r>
    </w:p>
    <w:p>
      <w:r>
        <w:t xml:space="preserve">Quinn maksoi Janille kotitehtävien tekemisestä. Jan teki Quinnin läksyt valmiiksi.</w:t>
      </w:r>
    </w:p>
    <w:p>
      <w:r>
        <w:rPr>
          <w:b/>
        </w:rPr>
        <w:t xml:space="preserve">Tulos</w:t>
      </w:r>
    </w:p>
    <w:p>
      <w:r>
        <w:t xml:space="preserve">Mitä Quinn haluaa tehdä seuraavaksi?</w:t>
      </w:r>
    </w:p>
    <w:p>
      <w:r>
        <w:rPr>
          <w:b/>
        </w:rPr>
        <w:t xml:space="preserve">Esimerkki 7.4814</w:t>
      </w:r>
    </w:p>
    <w:p>
      <w:r>
        <w:t xml:space="preserve">Alexin oli saatava jotain pois rinnastaan, joten hän kertoi Baileyn tyttärelle salaisuuden.</w:t>
      </w:r>
    </w:p>
    <w:p>
      <w:r>
        <w:rPr>
          <w:b/>
        </w:rPr>
        <w:t xml:space="preserve">Tulos</w:t>
      </w:r>
    </w:p>
    <w:p>
      <w:r>
        <w:t xml:space="preserve">Miksi Alex teki näin?</w:t>
      </w:r>
    </w:p>
    <w:p>
      <w:r>
        <w:rPr>
          <w:b/>
        </w:rPr>
        <w:t xml:space="preserve">Esimerkki 7.4815</w:t>
      </w:r>
    </w:p>
    <w:p>
      <w:r>
        <w:t xml:space="preserve">Alex mietti, miten hän voisi lähettää asiakirjan Baileylle. Bailey käski Alexia lähettämään pdf-tiedoston.</w:t>
      </w:r>
    </w:p>
    <w:p>
      <w:r>
        <w:rPr>
          <w:b/>
        </w:rPr>
        <w:t xml:space="preserve">Tulos</w:t>
      </w:r>
    </w:p>
    <w:p>
      <w:r>
        <w:t xml:space="preserve">Miltä Bailey tuntuisi sen jälkeen?</w:t>
      </w:r>
    </w:p>
    <w:p>
      <w:r>
        <w:rPr>
          <w:b/>
        </w:rPr>
        <w:t xml:space="preserve">Esimerkki 7.4816</w:t>
      </w:r>
    </w:p>
    <w:p>
      <w:r>
        <w:t xml:space="preserve">Jesse tuomitsi Leen tuntematta häntä lainkaan.</w:t>
      </w:r>
    </w:p>
    <w:p>
      <w:r>
        <w:rPr>
          <w:b/>
        </w:rPr>
        <w:t xml:space="preserve">Tulos</w:t>
      </w:r>
    </w:p>
    <w:p>
      <w:r>
        <w:t xml:space="preserve">Miten kuvailisit Jesseä?</w:t>
      </w:r>
    </w:p>
    <w:p>
      <w:r>
        <w:rPr>
          <w:b/>
        </w:rPr>
        <w:t xml:space="preserve">Esimerkki 7.4817</w:t>
      </w:r>
    </w:p>
    <w:p>
      <w:r>
        <w:t xml:space="preserve">Riley palkattiin kiinteistönvälittäjäksi, ja hän myi Sydneyn talon huutokaupassa tarjouksen tehneelle.</w:t>
      </w:r>
    </w:p>
    <w:p>
      <w:r>
        <w:rPr>
          <w:b/>
        </w:rPr>
        <w:t xml:space="preserve">Tulos</w:t>
      </w:r>
    </w:p>
    <w:p>
      <w:r>
        <w:t xml:space="preserve">Miksi Riley teki näin?</w:t>
      </w:r>
    </w:p>
    <w:p>
      <w:r>
        <w:rPr>
          <w:b/>
        </w:rPr>
        <w:t xml:space="preserve">Esimerkki 7.4818</w:t>
      </w:r>
    </w:p>
    <w:p>
      <w:r>
        <w:t xml:space="preserve">Valmistuttuaan Jordan opetti englantia kouluissa.</w:t>
      </w:r>
    </w:p>
    <w:p>
      <w:r>
        <w:rPr>
          <w:b/>
        </w:rPr>
        <w:t xml:space="preserve">Tulos</w:t>
      </w:r>
    </w:p>
    <w:p>
      <w:r>
        <w:t xml:space="preserve">Mitä Jordanin on tehtävä ennen tätä?</w:t>
      </w:r>
    </w:p>
    <w:p>
      <w:r>
        <w:rPr>
          <w:b/>
        </w:rPr>
        <w:t xml:space="preserve">Esimerkki 7.4819</w:t>
      </w:r>
    </w:p>
    <w:p>
      <w:r>
        <w:t xml:space="preserve">Bailey on aina rakastanut vettä ja osaa uida täydellisesti. Bailey liittyi uintijoukkueeseen.</w:t>
      </w:r>
    </w:p>
    <w:p>
      <w:r>
        <w:rPr>
          <w:b/>
        </w:rPr>
        <w:t xml:space="preserve">Tulos</w:t>
      </w:r>
    </w:p>
    <w:p>
      <w:r>
        <w:t xml:space="preserve">Miksi Bailey teki näin?</w:t>
      </w:r>
    </w:p>
    <w:p>
      <w:r>
        <w:rPr>
          <w:b/>
        </w:rPr>
        <w:t xml:space="preserve">Esimerkki 7.4820</w:t>
      </w:r>
    </w:p>
    <w:p>
      <w:r>
        <w:t xml:space="preserve">Kendall joi joka päivä, kunnes heidän ystävänsä mainitsivat, että siitä oli tulossa ongelma.</w:t>
      </w:r>
    </w:p>
    <w:p>
      <w:r>
        <w:rPr>
          <w:b/>
        </w:rPr>
        <w:t xml:space="preserve">Tulos</w:t>
      </w:r>
    </w:p>
    <w:p>
      <w:r>
        <w:t xml:space="preserve">Mitä Kendall haluaa tehdä seuraavaksi?</w:t>
      </w:r>
    </w:p>
    <w:p>
      <w:r>
        <w:rPr>
          <w:b/>
        </w:rPr>
        <w:t xml:space="preserve">Esimerkki 7.4821</w:t>
      </w:r>
    </w:p>
    <w:p>
      <w:r>
        <w:t xml:space="preserve">Jordan vei Kain katsomaan kaunista yötaivasta kilometrien päässä kaupungin valoista.</w:t>
      </w:r>
    </w:p>
    <w:p>
      <w:r>
        <w:rPr>
          <w:b/>
        </w:rPr>
        <w:t xml:space="preserve">Tulos</w:t>
      </w:r>
    </w:p>
    <w:p>
      <w:r>
        <w:t xml:space="preserve">Mitä Kai haluaa tehdä seuraavaksi?</w:t>
      </w:r>
    </w:p>
    <w:p>
      <w:r>
        <w:rPr>
          <w:b/>
        </w:rPr>
        <w:t xml:space="preserve">Esimerkki 7.4822</w:t>
      </w:r>
    </w:p>
    <w:p>
      <w:r>
        <w:t xml:space="preserve">Carson salasi Taylorin henkilöllisyyden, mutta hämärtää heidän kasvonsa ja muokkaa heidän ääntään.</w:t>
      </w:r>
    </w:p>
    <w:p>
      <w:r>
        <w:rPr>
          <w:b/>
        </w:rPr>
        <w:t xml:space="preserve">Tulos</w:t>
      </w:r>
    </w:p>
    <w:p>
      <w:r>
        <w:t xml:space="preserve">Mitä Taylor haluaa tehdä seuraavaksi?</w:t>
      </w:r>
    </w:p>
    <w:p>
      <w:r>
        <w:rPr>
          <w:b/>
        </w:rPr>
        <w:t xml:space="preserve">Esimerkki 7.4823</w:t>
      </w:r>
    </w:p>
    <w:p>
      <w:r>
        <w:t xml:space="preserve">Bailey vietti tuona kesänä paljon aikaa yhdessä ystäviensä kanssa rantamökillä.</w:t>
      </w:r>
    </w:p>
    <w:p>
      <w:r>
        <w:rPr>
          <w:b/>
        </w:rPr>
        <w:t xml:space="preserve">Tulos</w:t>
      </w:r>
    </w:p>
    <w:p>
      <w:r>
        <w:t xml:space="preserve">Mitä Baileyn on tehtävä ennen tätä?</w:t>
      </w:r>
    </w:p>
    <w:p>
      <w:r>
        <w:rPr>
          <w:b/>
        </w:rPr>
        <w:t xml:space="preserve">Esimerkki 7.4824</w:t>
      </w:r>
    </w:p>
    <w:p>
      <w:r>
        <w:t xml:space="preserve">Quinn antoi nimensä hakemuksessa saadakseen haastattelun.</w:t>
      </w:r>
    </w:p>
    <w:p>
      <w:r>
        <w:rPr>
          <w:b/>
        </w:rPr>
        <w:t xml:space="preserve">Tulos</w:t>
      </w:r>
    </w:p>
    <w:p>
      <w:r>
        <w:t xml:space="preserve">Miltä Quinnistä tuntuisi sen seurauksena?</w:t>
      </w:r>
    </w:p>
    <w:p>
      <w:r>
        <w:rPr>
          <w:b/>
        </w:rPr>
        <w:t xml:space="preserve">Esimerkki 7.4825</w:t>
      </w:r>
    </w:p>
    <w:p>
      <w:r>
        <w:t xml:space="preserve">Cameron kohautti Janin olkapäätä, kun Jan ei tiennyt vastausta.</w:t>
      </w:r>
    </w:p>
    <w:p>
      <w:r>
        <w:rPr>
          <w:b/>
        </w:rPr>
        <w:t xml:space="preserve">Tulos</w:t>
      </w:r>
    </w:p>
    <w:p>
      <w:r>
        <w:t xml:space="preserve">Mitä Cameron haluaa tehdä seuraavaksi?</w:t>
      </w:r>
    </w:p>
    <w:p>
      <w:r>
        <w:rPr>
          <w:b/>
        </w:rPr>
        <w:t xml:space="preserve">Esimerkki 7.4826</w:t>
      </w:r>
    </w:p>
    <w:p>
      <w:r>
        <w:t xml:space="preserve">Ryöstäjä oli tunkeutunut Ashin kotiin.  Heidän varastellessaan tavaraa Ash keskeytti heidät ja soitti poliisille.</w:t>
      </w:r>
    </w:p>
    <w:p>
      <w:r>
        <w:rPr>
          <w:b/>
        </w:rPr>
        <w:t xml:space="preserve">Tulos</w:t>
      </w:r>
    </w:p>
    <w:p>
      <w:r>
        <w:t xml:space="preserve">Mitä Ash haluaa tehdä seuraavaksi?</w:t>
      </w:r>
    </w:p>
    <w:p>
      <w:r>
        <w:rPr>
          <w:b/>
        </w:rPr>
        <w:t xml:space="preserve">Esimerkki 7.4827</w:t>
      </w:r>
    </w:p>
    <w:p>
      <w:r>
        <w:t xml:space="preserve">Casey oli lehmä, joka asui maatilalla. Casey pureskeli lehmää.</w:t>
      </w:r>
    </w:p>
    <w:p>
      <w:r>
        <w:rPr>
          <w:b/>
        </w:rPr>
        <w:t xml:space="preserve">Tulos</w:t>
      </w:r>
    </w:p>
    <w:p>
      <w:r>
        <w:t xml:space="preserve">Miten kuvailisit Caseya?</w:t>
      </w:r>
    </w:p>
    <w:p>
      <w:r>
        <w:rPr>
          <w:b/>
        </w:rPr>
        <w:t xml:space="preserve">Esimerkki 7.4828</w:t>
      </w:r>
    </w:p>
    <w:p>
      <w:r>
        <w:t xml:space="preserve">Aubrey oli poliisi, joka pysäytti eräänä päivänä kuljettajan, joka ajoi ylinopeutta moottoritiellä.</w:t>
      </w:r>
    </w:p>
    <w:p>
      <w:r>
        <w:rPr>
          <w:b/>
        </w:rPr>
        <w:t xml:space="preserve">Tulos</w:t>
      </w:r>
    </w:p>
    <w:p>
      <w:r>
        <w:t xml:space="preserve">Mitä Aubrey haluaa tehdä seuraavaksi?</w:t>
      </w:r>
    </w:p>
    <w:p>
      <w:r>
        <w:rPr>
          <w:b/>
        </w:rPr>
        <w:t xml:space="preserve">Esimerkki 7.4829</w:t>
      </w:r>
    </w:p>
    <w:p>
      <w:r>
        <w:t xml:space="preserve">Riley käski Carsonin antaa heille veitsen, jotta he voisivat esitellä kunnon veistotekniikoita.</w:t>
      </w:r>
    </w:p>
    <w:p>
      <w:r>
        <w:rPr>
          <w:b/>
        </w:rPr>
        <w:t xml:space="preserve">Tulos</w:t>
      </w:r>
    </w:p>
    <w:p>
      <w:r>
        <w:t xml:space="preserve">Miten kuvailisit Rileya?</w:t>
      </w:r>
    </w:p>
    <w:p>
      <w:r>
        <w:rPr>
          <w:b/>
        </w:rPr>
        <w:t xml:space="preserve">Esimerkki 7.4830</w:t>
      </w:r>
    </w:p>
    <w:p>
      <w:r>
        <w:t xml:space="preserve">Quinn oli ulkona ja heitti frisbeetä ystävälleen, kun he leikkivät.</w:t>
      </w:r>
    </w:p>
    <w:p>
      <w:r>
        <w:rPr>
          <w:b/>
        </w:rPr>
        <w:t xml:space="preserve">Tulos</w:t>
      </w:r>
    </w:p>
    <w:p>
      <w:r>
        <w:t xml:space="preserve">Mitä heidän ystävälleen tapahtuu?</w:t>
      </w:r>
    </w:p>
    <w:p>
      <w:r>
        <w:rPr>
          <w:b/>
        </w:rPr>
        <w:t xml:space="preserve">Esimerkki 7.4831</w:t>
      </w:r>
    </w:p>
    <w:p>
      <w:r>
        <w:t xml:space="preserve">Kendall hankki uuden urheiluauton eikä malttanut odottaa, että pääsee esittelemään sitä ystävilleen.</w:t>
      </w:r>
    </w:p>
    <w:p>
      <w:r>
        <w:rPr>
          <w:b/>
        </w:rPr>
        <w:t xml:space="preserve">Tulos</w:t>
      </w:r>
    </w:p>
    <w:p>
      <w:r>
        <w:t xml:space="preserve">Mitä Kendall haluaa tehdä seuraavaksi?</w:t>
      </w:r>
    </w:p>
    <w:p>
      <w:r>
        <w:rPr>
          <w:b/>
        </w:rPr>
        <w:t xml:space="preserve">Esimerkki 7.4832</w:t>
      </w:r>
    </w:p>
    <w:p>
      <w:r>
        <w:t xml:space="preserve">Kendall näki Austinin tullessaan töihin. Kendall näki Austinin myös myöhemmin samassa työvuorossa.</w:t>
      </w:r>
    </w:p>
    <w:p>
      <w:r>
        <w:rPr>
          <w:b/>
        </w:rPr>
        <w:t xml:space="preserve">Tulos</w:t>
      </w:r>
    </w:p>
    <w:p>
      <w:r>
        <w:t xml:space="preserve">Miltä Kendallista tuntuisi sen jälkeen?</w:t>
      </w:r>
    </w:p>
    <w:p>
      <w:r>
        <w:rPr>
          <w:b/>
        </w:rPr>
        <w:t xml:space="preserve">Esimerkki 7.4833</w:t>
      </w:r>
    </w:p>
    <w:p>
      <w:r>
        <w:t xml:space="preserve">Aubrey meni nopeasti kauppaan hakemaan maitoa, jota he tarvitsivat illallisen valmistamiseen.</w:t>
      </w:r>
    </w:p>
    <w:p>
      <w:r>
        <w:rPr>
          <w:b/>
        </w:rPr>
        <w:t xml:space="preserve">Tulos</w:t>
      </w:r>
    </w:p>
    <w:p>
      <w:r>
        <w:t xml:space="preserve">Mitä Aubreyn on tehtävä ennen tätä?</w:t>
      </w:r>
    </w:p>
    <w:p>
      <w:r>
        <w:rPr>
          <w:b/>
        </w:rPr>
        <w:t xml:space="preserve">Esimerkki 7.4834</w:t>
      </w:r>
    </w:p>
    <w:p>
      <w:r>
        <w:t xml:space="preserve">Kai ojensi sanomalehden takaisin ja joutui menemään kaupungin toiseen kauppaan.</w:t>
      </w:r>
    </w:p>
    <w:p>
      <w:r>
        <w:rPr>
          <w:b/>
        </w:rPr>
        <w:t xml:space="preserve">Tulos</w:t>
      </w:r>
    </w:p>
    <w:p>
      <w:r>
        <w:t xml:space="preserve">Miltä Kai tuntuisi sen jälkeen?</w:t>
      </w:r>
    </w:p>
    <w:p>
      <w:r>
        <w:rPr>
          <w:b/>
        </w:rPr>
        <w:t xml:space="preserve">Esimerkki 7.4835</w:t>
      </w:r>
    </w:p>
    <w:p>
      <w:r>
        <w:t xml:space="preserve">Kerroin Addisonille salaisuuden, ja Addison kertoi siitä ystävälleni.</w:t>
      </w:r>
    </w:p>
    <w:p>
      <w:r>
        <w:rPr>
          <w:b/>
        </w:rPr>
        <w:t xml:space="preserve">Tulos</w:t>
      </w:r>
    </w:p>
    <w:p>
      <w:r>
        <w:t xml:space="preserve">Miltä Muista tuntuisi sen seurauksena?</w:t>
      </w:r>
    </w:p>
    <w:p>
      <w:r>
        <w:rPr>
          <w:b/>
        </w:rPr>
        <w:t xml:space="preserve">Esimerkki 7.4836</w:t>
      </w:r>
    </w:p>
    <w:p>
      <w:r>
        <w:t xml:space="preserve">Alex auttoi Caseyn pakenemaan vaaroista pitääkseen heidät turvassa.</w:t>
      </w:r>
    </w:p>
    <w:p>
      <w:r>
        <w:rPr>
          <w:b/>
        </w:rPr>
        <w:t xml:space="preserve">Tulos</w:t>
      </w:r>
    </w:p>
    <w:p>
      <w:r>
        <w:t xml:space="preserve">Miltä Alexista tuntuisi sen jälkeen?</w:t>
      </w:r>
    </w:p>
    <w:p>
      <w:r>
        <w:rPr>
          <w:b/>
        </w:rPr>
        <w:t xml:space="preserve">Esimerkki 7.4837</w:t>
      </w:r>
    </w:p>
    <w:p>
      <w:r>
        <w:t xml:space="preserve">Cameron lähti aikaisin aamulla, jotta hän ehtisi ajoissa perille.</w:t>
      </w:r>
    </w:p>
    <w:p>
      <w:r>
        <w:rPr>
          <w:b/>
        </w:rPr>
        <w:t xml:space="preserve">Tulos</w:t>
      </w:r>
    </w:p>
    <w:p>
      <w:r>
        <w:t xml:space="preserve">Mitä Cameron haluaa tehdä seuraavaksi?</w:t>
      </w:r>
    </w:p>
    <w:p>
      <w:r>
        <w:rPr>
          <w:b/>
        </w:rPr>
        <w:t xml:space="preserve">Esimerkki 7.4838</w:t>
      </w:r>
    </w:p>
    <w:p>
      <w:r>
        <w:t xml:space="preserve">Austin auttoi toista perhettä ostamaan elintarvikkeita sen jälkeen, kun heidät oli irtisanottu.</w:t>
      </w:r>
    </w:p>
    <w:p>
      <w:r>
        <w:rPr>
          <w:b/>
        </w:rPr>
        <w:t xml:space="preserve">Tulos</w:t>
      </w:r>
    </w:p>
    <w:p>
      <w:r>
        <w:t xml:space="preserve">Miltä Muista tuntuisi sen seurauksena?</w:t>
      </w:r>
    </w:p>
    <w:p>
      <w:r>
        <w:rPr>
          <w:b/>
        </w:rPr>
        <w:t xml:space="preserve">Esimerkki 7.4839</w:t>
      </w:r>
    </w:p>
    <w:p>
      <w:r>
        <w:t xml:space="preserve">Ash jätti ruokansa uuniin liian pitkäksi aikaa ja alkoi haistaa ruoan palaneen.</w:t>
      </w:r>
    </w:p>
    <w:p>
      <w:r>
        <w:rPr>
          <w:b/>
        </w:rPr>
        <w:t xml:space="preserve">Tulos</w:t>
      </w:r>
    </w:p>
    <w:p>
      <w:r>
        <w:t xml:space="preserve">Mitä Ash haluaa tehdä seuraavaksi?</w:t>
      </w:r>
    </w:p>
    <w:p>
      <w:r>
        <w:rPr>
          <w:b/>
        </w:rPr>
        <w:t xml:space="preserve">Esimerkki 7.4840</w:t>
      </w:r>
    </w:p>
    <w:p>
      <w:r>
        <w:t xml:space="preserve">Kai antoi Sydneylle pienen tönäisyn, kun he leikkivät koulussa, ja he putosivat vahingossa hylättyyn kaivoon.</w:t>
      </w:r>
    </w:p>
    <w:p>
      <w:r>
        <w:rPr>
          <w:b/>
        </w:rPr>
        <w:t xml:space="preserve">Tulos</w:t>
      </w:r>
    </w:p>
    <w:p>
      <w:r>
        <w:t xml:space="preserve">Mitä Kai haluaa tehdä seuraavaksi?</w:t>
      </w:r>
    </w:p>
    <w:p>
      <w:r>
        <w:rPr>
          <w:b/>
        </w:rPr>
        <w:t xml:space="preserve">Esimerkki 7.4841</w:t>
      </w:r>
    </w:p>
    <w:p>
      <w:r>
        <w:t xml:space="preserve">Cameron auttoi ystäväänsä miettimään, mitä tehdä Carsonin ongelmien kanssa.</w:t>
      </w:r>
    </w:p>
    <w:p>
      <w:r>
        <w:rPr>
          <w:b/>
        </w:rPr>
        <w:t xml:space="preserve">Tulos</w:t>
      </w:r>
    </w:p>
    <w:p>
      <w:r>
        <w:t xml:space="preserve">Mitä Carson haluaa tehdä seuraavaksi?</w:t>
      </w:r>
    </w:p>
    <w:p>
      <w:r>
        <w:rPr>
          <w:b/>
        </w:rPr>
        <w:t xml:space="preserve">Esimerkki 7.4842</w:t>
      </w:r>
    </w:p>
    <w:p>
      <w:r>
        <w:t xml:space="preserve">Riley halusi saada palkankorotuksen ja alkoi tehdä kovasti töitä.</w:t>
      </w:r>
    </w:p>
    <w:p>
      <w:r>
        <w:rPr>
          <w:b/>
        </w:rPr>
        <w:t xml:space="preserve">Tulos</w:t>
      </w:r>
    </w:p>
    <w:p>
      <w:r>
        <w:t xml:space="preserve">Mitä muut haluavat tehdä seuraavaksi?</w:t>
      </w:r>
    </w:p>
    <w:p>
      <w:r>
        <w:rPr>
          <w:b/>
        </w:rPr>
        <w:t xml:space="preserve">Esimerkki 7.4843</w:t>
      </w:r>
    </w:p>
    <w:p>
      <w:r>
        <w:t xml:space="preserve">Quinnillä oli varaa jokaiseen autoon voitettuaan paljon rahaa Powerball-lipulla.</w:t>
      </w:r>
    </w:p>
    <w:p>
      <w:r>
        <w:rPr>
          <w:b/>
        </w:rPr>
        <w:t xml:space="preserve">Tulos</w:t>
      </w:r>
    </w:p>
    <w:p>
      <w:r>
        <w:t xml:space="preserve">Mitä Quinnin on tehtävä ennen tätä?</w:t>
      </w:r>
    </w:p>
    <w:p>
      <w:r>
        <w:rPr>
          <w:b/>
        </w:rPr>
        <w:t xml:space="preserve">Esimerkki 7.4844</w:t>
      </w:r>
    </w:p>
    <w:p>
      <w:r>
        <w:t xml:space="preserve">Quinn palkkasi Leen kuvauksiin uimapukumalliksi. Quinn poseerasi Leetä useissa eri asennoissa, ja hänen mielestään Lee näytti parhaalta, kun hän oli ristinyt kätensä.</w:t>
      </w:r>
    </w:p>
    <w:p>
      <w:r>
        <w:rPr>
          <w:b/>
        </w:rPr>
        <w:t xml:space="preserve">Tulos</w:t>
      </w:r>
    </w:p>
    <w:p>
      <w:r>
        <w:t xml:space="preserve">Miksi Quinn ja Lee työskentelivät yhdessä?</w:t>
      </w:r>
    </w:p>
    <w:p>
      <w:r>
        <w:rPr>
          <w:b/>
        </w:rPr>
        <w:t xml:space="preserve">Esimerkki 7.4845</w:t>
      </w:r>
    </w:p>
    <w:p>
      <w:r>
        <w:t xml:space="preserve">Austin juoksi suoraan kauppaan hakemaan ruokaa päivälliseksi.</w:t>
      </w:r>
    </w:p>
    <w:p>
      <w:r>
        <w:rPr>
          <w:b/>
        </w:rPr>
        <w:t xml:space="preserve">Tulos</w:t>
      </w:r>
    </w:p>
    <w:p>
      <w:r>
        <w:t xml:space="preserve">Miltä Austinista tuntuisi sen jälkeen?</w:t>
      </w:r>
    </w:p>
    <w:p>
      <w:r>
        <w:rPr>
          <w:b/>
        </w:rPr>
        <w:t xml:space="preserve">Esimerkki 7.4846</w:t>
      </w:r>
    </w:p>
    <w:p>
      <w:r>
        <w:t xml:space="preserve">Jesse halusi reputtaa Baileyn huonon käytöksen vuoksi, mutta Bailey läpäisi Jessen kokeen.</w:t>
      </w:r>
    </w:p>
    <w:p>
      <w:r>
        <w:rPr>
          <w:b/>
        </w:rPr>
        <w:t xml:space="preserve">Tulos</w:t>
      </w:r>
    </w:p>
    <w:p>
      <w:r>
        <w:t xml:space="preserve">Mitä Bailey haluaa tehdä seuraavaksi?</w:t>
      </w:r>
    </w:p>
    <w:p>
      <w:r>
        <w:rPr>
          <w:b/>
        </w:rPr>
        <w:t xml:space="preserve">Esimerkki 7.4847</w:t>
      </w:r>
    </w:p>
    <w:p>
      <w:r>
        <w:t xml:space="preserve">Hänen ystävänsä halusivat jatkaa matkaa, mutta Addison lopetti sen seuraavana päivänä.</w:t>
      </w:r>
    </w:p>
    <w:p>
      <w:r>
        <w:rPr>
          <w:b/>
        </w:rPr>
        <w:t xml:space="preserve">Tulos</w:t>
      </w:r>
    </w:p>
    <w:p>
      <w:r>
        <w:t xml:space="preserve">Mitä hänen ystävänsä haluavat tehdä seuraavaksi?</w:t>
      </w:r>
    </w:p>
    <w:p>
      <w:r>
        <w:rPr>
          <w:b/>
        </w:rPr>
        <w:t xml:space="preserve">Esimerkki 7.4848</w:t>
      </w:r>
    </w:p>
    <w:p>
      <w:r>
        <w:t xml:space="preserve">Lee teki murhan Austinin kanssa sydämessään, koska Austin oli loukkaantunut.</w:t>
      </w:r>
    </w:p>
    <w:p>
      <w:r>
        <w:rPr>
          <w:b/>
        </w:rPr>
        <w:t xml:space="preserve">Tulos</w:t>
      </w:r>
    </w:p>
    <w:p>
      <w:r>
        <w:t xml:space="preserve">Mitä Lee haluaa tehdä seuraavaksi?</w:t>
      </w:r>
    </w:p>
    <w:p>
      <w:r>
        <w:rPr>
          <w:b/>
        </w:rPr>
        <w:t xml:space="preserve">Esimerkki 7.4849</w:t>
      </w:r>
    </w:p>
    <w:p>
      <w:r>
        <w:t xml:space="preserve">Koska heidän ystävänsä oli juuri muuttanut, Skylar toi heille lahjan.</w:t>
      </w:r>
    </w:p>
    <w:p>
      <w:r>
        <w:rPr>
          <w:b/>
        </w:rPr>
        <w:t xml:space="preserve">Tulos</w:t>
      </w:r>
    </w:p>
    <w:p>
      <w:r>
        <w:t xml:space="preserve">Miten kuvailisit Skylaria?</w:t>
      </w:r>
    </w:p>
    <w:p>
      <w:r>
        <w:rPr>
          <w:b/>
        </w:rPr>
        <w:t xml:space="preserve">Esimerkki 7.4850</w:t>
      </w:r>
    </w:p>
    <w:p>
      <w:r>
        <w:t xml:space="preserve">Carson antoi hänelle maitoa. Kissa oli hyvin janoinen ja kulkukissa.</w:t>
      </w:r>
    </w:p>
    <w:p>
      <w:r>
        <w:rPr>
          <w:b/>
        </w:rPr>
        <w:t xml:space="preserve">Tulos</w:t>
      </w:r>
    </w:p>
    <w:p>
      <w:r>
        <w:t xml:space="preserve">Miltä Carsonista tuntuisi sen jälkeen?</w:t>
      </w:r>
    </w:p>
    <w:p>
      <w:r>
        <w:rPr>
          <w:b/>
        </w:rPr>
        <w:t xml:space="preserve">Esimerkki 7.4851</w:t>
      </w:r>
    </w:p>
    <w:p>
      <w:r>
        <w:t xml:space="preserve">Riley ei saanut sanaa suustaan kiivaan riidan aikana.</w:t>
      </w:r>
    </w:p>
    <w:p>
      <w:r>
        <w:rPr>
          <w:b/>
        </w:rPr>
        <w:t xml:space="preserve">Tulos</w:t>
      </w:r>
    </w:p>
    <w:p>
      <w:r>
        <w:t xml:space="preserve">Mitä Riley haluaa tehdä seuraavaksi?</w:t>
      </w:r>
    </w:p>
    <w:p>
      <w:r>
        <w:rPr>
          <w:b/>
        </w:rPr>
        <w:t xml:space="preserve">Esimerkki 7.4852</w:t>
      </w:r>
    </w:p>
    <w:p>
      <w:r>
        <w:t xml:space="preserve">Quinn juoksi katua pitkin menemään ystäviensä luokse.</w:t>
      </w:r>
    </w:p>
    <w:p>
      <w:r>
        <w:rPr>
          <w:b/>
        </w:rPr>
        <w:t xml:space="preserve">Tulos</w:t>
      </w:r>
    </w:p>
    <w:p>
      <w:r>
        <w:t xml:space="preserve">Miksi Quinn teki tämän?</w:t>
      </w:r>
    </w:p>
    <w:p>
      <w:r>
        <w:rPr>
          <w:b/>
        </w:rPr>
        <w:t xml:space="preserve">Esimerkki 7.4853</w:t>
      </w:r>
    </w:p>
    <w:p>
      <w:r>
        <w:t xml:space="preserve">Cameron päätti vierailla Aubreyn luona vankilassa ensimmäistä kertaa.</w:t>
      </w:r>
    </w:p>
    <w:p>
      <w:r>
        <w:rPr>
          <w:b/>
        </w:rPr>
        <w:t xml:space="preserve">Tulos</w:t>
      </w:r>
    </w:p>
    <w:p>
      <w:r>
        <w:t xml:space="preserve">Miltä Cameronista tuntuisi sen jälkeen?</w:t>
      </w:r>
    </w:p>
    <w:p>
      <w:r>
        <w:rPr>
          <w:b/>
        </w:rPr>
        <w:t xml:space="preserve">Esimerkki 7.4854</w:t>
      </w:r>
    </w:p>
    <w:p>
      <w:r>
        <w:t xml:space="preserve">Quin ja Ash asuvat yhdessä, mutta Quinn oli se, joka hankki molempien tulot.</w:t>
      </w:r>
    </w:p>
    <w:p>
      <w:r>
        <w:rPr>
          <w:b/>
        </w:rPr>
        <w:t xml:space="preserve">Tulos</w:t>
      </w:r>
    </w:p>
    <w:p>
      <w:r>
        <w:t xml:space="preserve">Mitä Ashille tapahtuu?</w:t>
      </w:r>
    </w:p>
    <w:p>
      <w:r>
        <w:rPr>
          <w:b/>
        </w:rPr>
        <w:t xml:space="preserve">Esimerkki 7.4855</w:t>
      </w:r>
    </w:p>
    <w:p>
      <w:r>
        <w:t xml:space="preserve">Bailey kutsui jengin koolle jääkiekon uusintaotteluun.</w:t>
      </w:r>
    </w:p>
    <w:p>
      <w:r>
        <w:rPr>
          <w:b/>
        </w:rPr>
        <w:t xml:space="preserve">Tulos</w:t>
      </w:r>
    </w:p>
    <w:p>
      <w:r>
        <w:t xml:space="preserve">Mitä Baileylle tapahtuu?</w:t>
      </w:r>
    </w:p>
    <w:p>
      <w:r>
        <w:rPr>
          <w:b/>
        </w:rPr>
        <w:t xml:space="preserve">Esimerkki 7.4856</w:t>
      </w:r>
    </w:p>
    <w:p>
      <w:r>
        <w:t xml:space="preserve">Austin löysi Kendallin kengät sen jälkeen, kun he olivat menneet kotiin yökyläilystä.</w:t>
      </w:r>
    </w:p>
    <w:p>
      <w:r>
        <w:rPr>
          <w:b/>
        </w:rPr>
        <w:t xml:space="preserve">Tulos</w:t>
      </w:r>
    </w:p>
    <w:p>
      <w:r>
        <w:t xml:space="preserve">Miten kuvailisit Austinia?</w:t>
      </w:r>
    </w:p>
    <w:p>
      <w:r>
        <w:rPr>
          <w:b/>
        </w:rPr>
        <w:t xml:space="preserve">Esimerkki 7.4857</w:t>
      </w:r>
    </w:p>
    <w:p>
      <w:r>
        <w:t xml:space="preserve">Addison sai Caseyn väännettyä kätensä, jotta hän lähtisi töiden jälkeen drinkille.</w:t>
      </w:r>
    </w:p>
    <w:p>
      <w:r>
        <w:rPr>
          <w:b/>
        </w:rPr>
        <w:t xml:space="preserve">Tulos</w:t>
      </w:r>
    </w:p>
    <w:p>
      <w:r>
        <w:t xml:space="preserve">Mitä Caseylle tapahtuu?</w:t>
      </w:r>
    </w:p>
    <w:p>
      <w:r>
        <w:rPr>
          <w:b/>
        </w:rPr>
        <w:t xml:space="preserve">Esimerkki 7.4858</w:t>
      </w:r>
    </w:p>
    <w:p>
      <w:r>
        <w:t xml:space="preserve">Jan seisoi ympärillä ja katseli Robinia tarkasti ja tarkkaavaisesti.</w:t>
      </w:r>
    </w:p>
    <w:p>
      <w:r>
        <w:rPr>
          <w:b/>
        </w:rPr>
        <w:t xml:space="preserve">Tulos</w:t>
      </w:r>
    </w:p>
    <w:p>
      <w:r>
        <w:t xml:space="preserve">Mitä Robin tekee sen jälkeen?</w:t>
      </w:r>
    </w:p>
    <w:p>
      <w:r>
        <w:rPr>
          <w:b/>
        </w:rPr>
        <w:t xml:space="preserve">Esimerkki 7.4859</w:t>
      </w:r>
    </w:p>
    <w:p>
      <w:r>
        <w:t xml:space="preserve">Bailey vietti paljon aikaa yhdessä poikaystävänsä kanssa ennen kuin lähti pitkälle lomalle.</w:t>
      </w:r>
    </w:p>
    <w:p>
      <w:r>
        <w:rPr>
          <w:b/>
        </w:rPr>
        <w:t xml:space="preserve">Tulos</w:t>
      </w:r>
    </w:p>
    <w:p>
      <w:r>
        <w:t xml:space="preserve">Miltä Bailey tuntuisi sen seurauksena?</w:t>
      </w:r>
    </w:p>
    <w:p>
      <w:r>
        <w:rPr>
          <w:b/>
        </w:rPr>
        <w:t xml:space="preserve">Esimerkki 7.4860</w:t>
      </w:r>
    </w:p>
    <w:p>
      <w:r>
        <w:t xml:space="preserve">Alex maksoi saadakseen lisätietoja.</w:t>
      </w:r>
    </w:p>
    <w:p>
      <w:r>
        <w:rPr>
          <w:b/>
        </w:rPr>
        <w:t xml:space="preserve">Tulos</w:t>
      </w:r>
    </w:p>
    <w:p>
      <w:r>
        <w:t xml:space="preserve">Miltä Alexista tuntuisi sen jälkeen?</w:t>
      </w:r>
    </w:p>
    <w:p>
      <w:r>
        <w:rPr>
          <w:b/>
        </w:rPr>
        <w:t xml:space="preserve">Esimerkki 7.4861</w:t>
      </w:r>
    </w:p>
    <w:p>
      <w:r>
        <w:t xml:space="preserve">Remy reputti kirjallisuuden kurssin, kun hän oli fuksi yliopistossa.</w:t>
      </w:r>
    </w:p>
    <w:p>
      <w:r>
        <w:rPr>
          <w:b/>
        </w:rPr>
        <w:t xml:space="preserve">Tulos</w:t>
      </w:r>
    </w:p>
    <w:p>
      <w:r>
        <w:t xml:space="preserve">Mitä Remyn on tehtävä ennen tätä?</w:t>
      </w:r>
    </w:p>
    <w:p>
      <w:r>
        <w:rPr>
          <w:b/>
        </w:rPr>
        <w:t xml:space="preserve">Esimerkki 7.4862</w:t>
      </w:r>
    </w:p>
    <w:p>
      <w:r>
        <w:t xml:space="preserve">Kendall käytti pyöräänsä kulkuvälineenä mennessään kauppaan hakemaan maitoa.</w:t>
      </w:r>
    </w:p>
    <w:p>
      <w:r>
        <w:rPr>
          <w:b/>
        </w:rPr>
        <w:t xml:space="preserve">Tulos</w:t>
      </w:r>
    </w:p>
    <w:p>
      <w:r>
        <w:t xml:space="preserve">Miksi Kendall teki näin?</w:t>
      </w:r>
    </w:p>
    <w:p>
      <w:r>
        <w:rPr>
          <w:b/>
        </w:rPr>
        <w:t xml:space="preserve">Esimerkki 7.4863</w:t>
      </w:r>
    </w:p>
    <w:p>
      <w:r>
        <w:t xml:space="preserve">Casey oli ollut työttömänä yli vuoden, ja hänen oli ollut pakko turvautua perheensä tukeen, joten Caseylla ei ollut paljon rahaa.</w:t>
      </w:r>
    </w:p>
    <w:p>
      <w:r>
        <w:rPr>
          <w:b/>
        </w:rPr>
        <w:t xml:space="preserve">Tulos</w:t>
      </w:r>
    </w:p>
    <w:p>
      <w:r>
        <w:t xml:space="preserve">Mitä Casey haluaa tehdä seuraavaksi?</w:t>
      </w:r>
    </w:p>
    <w:p>
      <w:r>
        <w:rPr>
          <w:b/>
        </w:rPr>
        <w:t xml:space="preserve">Esimerkki 7.4864</w:t>
      </w:r>
    </w:p>
    <w:p>
      <w:r>
        <w:t xml:space="preserve">Lee opiskeli tuntikausia, mutta kyllästyi helposti.</w:t>
      </w:r>
    </w:p>
    <w:p>
      <w:r>
        <w:rPr>
          <w:b/>
        </w:rPr>
        <w:t xml:space="preserve">Tulos</w:t>
      </w:r>
    </w:p>
    <w:p>
      <w:r>
        <w:t xml:space="preserve">Mitä Lee haluaa tehdä seuraavaksi?</w:t>
      </w:r>
    </w:p>
    <w:p>
      <w:r>
        <w:rPr>
          <w:b/>
        </w:rPr>
        <w:t xml:space="preserve">Esimerkki 7.4865</w:t>
      </w:r>
    </w:p>
    <w:p>
      <w:r>
        <w:t xml:space="preserve">Ashilla oli flunssa, joten hänen oli jäätävä pois töistä.</w:t>
      </w:r>
    </w:p>
    <w:p>
      <w:r>
        <w:rPr>
          <w:b/>
        </w:rPr>
        <w:t xml:space="preserve">Tulos</w:t>
      </w:r>
    </w:p>
    <w:p>
      <w:r>
        <w:t xml:space="preserve">Mitä Ashin on tehtävä ennen tätä?</w:t>
      </w:r>
    </w:p>
    <w:p>
      <w:r>
        <w:rPr>
          <w:b/>
        </w:rPr>
        <w:t xml:space="preserve">Esimerkki 7.4866</w:t>
      </w:r>
    </w:p>
    <w:p>
      <w:r>
        <w:t xml:space="preserve">Jordanista tuli jälleen yksi valmistunut, joka jäi työttömäksi, koska kukaan ei palkannut häntä.</w:t>
      </w:r>
    </w:p>
    <w:p>
      <w:r>
        <w:rPr>
          <w:b/>
        </w:rPr>
        <w:t xml:space="preserve">Tulos</w:t>
      </w:r>
    </w:p>
    <w:p>
      <w:r>
        <w:t xml:space="preserve">Miksi Jordan teki näin?</w:t>
      </w:r>
    </w:p>
    <w:p>
      <w:r>
        <w:rPr>
          <w:b/>
        </w:rPr>
        <w:t xml:space="preserve">Esimerkki 7.4867</w:t>
      </w:r>
    </w:p>
    <w:p>
      <w:r>
        <w:t xml:space="preserve">Alex oli Sheilan isoäiti, jolla oli kaksi lasta, mutta joka käytti huumeita ja laiminlöi lapset.</w:t>
      </w:r>
    </w:p>
    <w:p>
      <w:r>
        <w:rPr>
          <w:b/>
        </w:rPr>
        <w:t xml:space="preserve">Tulos</w:t>
      </w:r>
    </w:p>
    <w:p>
      <w:r>
        <w:t xml:space="preserve">Miltä Alexista tuntuisi sen jälkeen?</w:t>
      </w:r>
    </w:p>
    <w:p>
      <w:r>
        <w:rPr>
          <w:b/>
        </w:rPr>
        <w:t xml:space="preserve">Esimerkki 7.4868</w:t>
      </w:r>
    </w:p>
    <w:p>
      <w:r>
        <w:t xml:space="preserve">Riley tuli paikalle ja vaihtoi Leen renkaan sateessa.</w:t>
      </w:r>
    </w:p>
    <w:p>
      <w:r>
        <w:rPr>
          <w:b/>
        </w:rPr>
        <w:t xml:space="preserve">Tulos</w:t>
      </w:r>
    </w:p>
    <w:p>
      <w:r>
        <w:t xml:space="preserve">Mitä Lee haluaa tehdä seuraavaksi?</w:t>
      </w:r>
    </w:p>
    <w:p>
      <w:r>
        <w:rPr>
          <w:b/>
        </w:rPr>
        <w:t xml:space="preserve">Esimerkki 7.4869</w:t>
      </w:r>
    </w:p>
    <w:p>
      <w:r>
        <w:t xml:space="preserve">Jordan unohti puhelimensa kotiin, joten Jordan ajoi koko matkan takaisin.</w:t>
      </w:r>
    </w:p>
    <w:p>
      <w:r>
        <w:rPr>
          <w:b/>
        </w:rPr>
        <w:t xml:space="preserve">Tulos</w:t>
      </w:r>
    </w:p>
    <w:p>
      <w:r>
        <w:t xml:space="preserve">Mitä Jordan haluaa tehdä seuraavaksi?</w:t>
      </w:r>
    </w:p>
    <w:p>
      <w:r>
        <w:rPr>
          <w:b/>
        </w:rPr>
        <w:t xml:space="preserve">Esimerkki 7.4870</w:t>
      </w:r>
    </w:p>
    <w:p>
      <w:r>
        <w:t xml:space="preserve">Quinn alkoi saada voimia takaisin jalkoihinsa kuukausien fysioterapian jälkeen.</w:t>
      </w:r>
    </w:p>
    <w:p>
      <w:r>
        <w:rPr>
          <w:b/>
        </w:rPr>
        <w:t xml:space="preserve">Tulos</w:t>
      </w:r>
    </w:p>
    <w:p>
      <w:r>
        <w:t xml:space="preserve">Miltä Quinnistä tuntuisi sen jälkeen?</w:t>
      </w:r>
    </w:p>
    <w:p>
      <w:r>
        <w:rPr>
          <w:b/>
        </w:rPr>
        <w:t xml:space="preserve">Esimerkki 7.4871</w:t>
      </w:r>
    </w:p>
    <w:p>
      <w:r>
        <w:t xml:space="preserve">Riley oli valmis lähtemään talosta, joten hän laittoi hattunsa päähänsä.</w:t>
      </w:r>
    </w:p>
    <w:p>
      <w:r>
        <w:rPr>
          <w:b/>
        </w:rPr>
        <w:t xml:space="preserve">Tulos</w:t>
      </w:r>
    </w:p>
    <w:p>
      <w:r>
        <w:t xml:space="preserve">Miltä Rileystä tuntuisi sen jälkeen?</w:t>
      </w:r>
    </w:p>
    <w:p>
      <w:r>
        <w:rPr>
          <w:b/>
        </w:rPr>
        <w:t xml:space="preserve">Esimerkki 7.4872</w:t>
      </w:r>
    </w:p>
    <w:p>
      <w:r>
        <w:t xml:space="preserve">Addison kertoi ystävälleni salaisuuden, jota luotin siihen, ettei hän kertoisi kenellekään.</w:t>
      </w:r>
    </w:p>
    <w:p>
      <w:r>
        <w:rPr>
          <w:b/>
        </w:rPr>
        <w:t xml:space="preserve">Tulos</w:t>
      </w:r>
    </w:p>
    <w:p>
      <w:r>
        <w:t xml:space="preserve">Miltä se tuntuisi?</w:t>
      </w:r>
    </w:p>
    <w:p>
      <w:r>
        <w:rPr>
          <w:b/>
        </w:rPr>
        <w:t xml:space="preserve">Esimerkki 7.4873</w:t>
      </w:r>
    </w:p>
    <w:p>
      <w:r>
        <w:t xml:space="preserve">Kendall tarttui Jordanin käsiin, koska Jordan aikoi ylittää kadun katsomatta.</w:t>
      </w:r>
    </w:p>
    <w:p>
      <w:r>
        <w:rPr>
          <w:b/>
        </w:rPr>
        <w:t xml:space="preserve">Tulos</w:t>
      </w:r>
    </w:p>
    <w:p>
      <w:r>
        <w:t xml:space="preserve">Mitä Jordan haluaa tehdä seuraavaksi?</w:t>
      </w:r>
    </w:p>
    <w:p>
      <w:r>
        <w:rPr>
          <w:b/>
        </w:rPr>
        <w:t xml:space="preserve">Esimerkki 7.4874</w:t>
      </w:r>
    </w:p>
    <w:p>
      <w:r>
        <w:t xml:space="preserve">Cameron työnsi Carsonia niin kovaa, että se ravisteli heidän päätään edestakaisin.</w:t>
      </w:r>
    </w:p>
    <w:p>
      <w:r>
        <w:rPr>
          <w:b/>
        </w:rPr>
        <w:t xml:space="preserve">Tulos</w:t>
      </w:r>
    </w:p>
    <w:p>
      <w:r>
        <w:t xml:space="preserve">Mitä Cameron haluaa tehdä seuraavaksi?</w:t>
      </w:r>
    </w:p>
    <w:p>
      <w:r>
        <w:rPr>
          <w:b/>
        </w:rPr>
        <w:t xml:space="preserve">Esimerkki 7.4875</w:t>
      </w:r>
    </w:p>
    <w:p>
      <w:r>
        <w:t xml:space="preserve">Remy käänsi Sashan elämän ylösalaisin, kun he saivat unelmiensa työpaikan.</w:t>
      </w:r>
    </w:p>
    <w:p>
      <w:r>
        <w:rPr>
          <w:b/>
        </w:rPr>
        <w:t xml:space="preserve">Tulos</w:t>
      </w:r>
    </w:p>
    <w:p>
      <w:r>
        <w:t xml:space="preserve">Mitä Remy haluaa tehdä seuraavaksi?</w:t>
      </w:r>
    </w:p>
    <w:p>
      <w:r>
        <w:rPr>
          <w:b/>
        </w:rPr>
        <w:t xml:space="preserve">Esimerkki 7.4876</w:t>
      </w:r>
    </w:p>
    <w:p>
      <w:r>
        <w:t xml:space="preserve">Robin mittasi etäisyyden suoraan, jotta hän voisi tehdä matkasuunnitelmat tarkasti.</w:t>
      </w:r>
    </w:p>
    <w:p>
      <w:r>
        <w:rPr>
          <w:b/>
        </w:rPr>
        <w:t xml:space="preserve">Tulos</w:t>
      </w:r>
    </w:p>
    <w:p>
      <w:r>
        <w:t xml:space="preserve">Miltä Robinista tuntuisi sen jälkeen?</w:t>
      </w:r>
    </w:p>
    <w:p>
      <w:r>
        <w:rPr>
          <w:b/>
        </w:rPr>
        <w:t xml:space="preserve">Esimerkki 7.4877</w:t>
      </w:r>
    </w:p>
    <w:p>
      <w:r>
        <w:t xml:space="preserve">Cameron sai jonkun muun hakemaan lapset koulusta.</w:t>
      </w:r>
    </w:p>
    <w:p>
      <w:r>
        <w:rPr>
          <w:b/>
        </w:rPr>
        <w:t xml:space="preserve">Tulos</w:t>
      </w:r>
    </w:p>
    <w:p>
      <w:r>
        <w:t xml:space="preserve">Miltä Cameronista tuntuisi sen jälkeen?</w:t>
      </w:r>
    </w:p>
    <w:p>
      <w:r>
        <w:rPr>
          <w:b/>
        </w:rPr>
        <w:t xml:space="preserve">Esimerkki 7.4878</w:t>
      </w:r>
    </w:p>
    <w:p>
      <w:r>
        <w:t xml:space="preserve">Carson oli ystäviensä kanssa ja haastoi heidät kilpajuoksuun talolle.</w:t>
      </w:r>
    </w:p>
    <w:p>
      <w:r>
        <w:rPr>
          <w:b/>
        </w:rPr>
        <w:t xml:space="preserve">Tulos</w:t>
      </w:r>
    </w:p>
    <w:p>
      <w:r>
        <w:t xml:space="preserve">Mitä Carsonille tapahtuu?</w:t>
      </w:r>
    </w:p>
    <w:p>
      <w:r>
        <w:rPr>
          <w:b/>
        </w:rPr>
        <w:t xml:space="preserve">Esimerkki 7.4879</w:t>
      </w:r>
    </w:p>
    <w:p>
      <w:r>
        <w:t xml:space="preserve">Jan sytytti työkavereilleen tulen, koska he halusivat aloittaa riidan.</w:t>
      </w:r>
    </w:p>
    <w:p>
      <w:r>
        <w:rPr>
          <w:b/>
        </w:rPr>
        <w:t xml:space="preserve">Tulos</w:t>
      </w:r>
    </w:p>
    <w:p>
      <w:r>
        <w:t xml:space="preserve">Mitä Jan haluaa tehdä seuraavaksi?</w:t>
      </w:r>
    </w:p>
    <w:p>
      <w:r>
        <w:rPr>
          <w:b/>
        </w:rPr>
        <w:t xml:space="preserve">Esimerkki 7.4880</w:t>
      </w:r>
    </w:p>
    <w:p>
      <w:r>
        <w:t xml:space="preserve">Alex auttoi Caseya pakenemaan, mutta molemmat jäivät myöhemmin kiinni.</w:t>
      </w:r>
    </w:p>
    <w:p>
      <w:r>
        <w:rPr>
          <w:b/>
        </w:rPr>
        <w:t xml:space="preserve">Tulos</w:t>
      </w:r>
    </w:p>
    <w:p>
      <w:r>
        <w:t xml:space="preserve">Mitä Alexille tapahtuu?</w:t>
      </w:r>
    </w:p>
    <w:p>
      <w:r>
        <w:rPr>
          <w:b/>
        </w:rPr>
        <w:t xml:space="preserve">Esimerkki 7.4881</w:t>
      </w:r>
    </w:p>
    <w:p>
      <w:r>
        <w:t xml:space="preserve">Bailey aikoi ulkoiluttaa koiraa, mutta joutui yllättäen menemään töihin.</w:t>
      </w:r>
    </w:p>
    <w:p>
      <w:r>
        <w:rPr>
          <w:b/>
        </w:rPr>
        <w:t xml:space="preserve">Tulos</w:t>
      </w:r>
    </w:p>
    <w:p>
      <w:r>
        <w:t xml:space="preserve">Mitä Baileyn on tehtävä ennen tätä?</w:t>
      </w:r>
    </w:p>
    <w:p>
      <w:r>
        <w:rPr>
          <w:b/>
        </w:rPr>
        <w:t xml:space="preserve">Esimerkki 7.4882</w:t>
      </w:r>
    </w:p>
    <w:p>
      <w:r>
        <w:t xml:space="preserve">Casey otti tietokoneen mukaansa kaikkialle, koska heidän oli saatava projektinsa valmiiksi.</w:t>
      </w:r>
    </w:p>
    <w:p>
      <w:r>
        <w:rPr>
          <w:b/>
        </w:rPr>
        <w:t xml:space="preserve">Tulos</w:t>
      </w:r>
    </w:p>
    <w:p>
      <w:r>
        <w:t xml:space="preserve">Miltä Caseystä tuntuisi sen jälkeen?</w:t>
      </w:r>
    </w:p>
    <w:p>
      <w:r>
        <w:rPr>
          <w:b/>
        </w:rPr>
        <w:t xml:space="preserve">Esimerkki 7.4883</w:t>
      </w:r>
    </w:p>
    <w:p>
      <w:r>
        <w:t xml:space="preserve">Jordan opetti taidetta kouluissa siirtääkseen rakkautensa luomiseen ja piirtämiseen muille.</w:t>
      </w:r>
    </w:p>
    <w:p>
      <w:r>
        <w:rPr>
          <w:b/>
        </w:rPr>
        <w:t xml:space="preserve">Tulos</w:t>
      </w:r>
    </w:p>
    <w:p>
      <w:r>
        <w:t xml:space="preserve">Miltä Jordanista tuntuisi sen jälkeen?</w:t>
      </w:r>
    </w:p>
    <w:p>
      <w:r>
        <w:rPr>
          <w:b/>
        </w:rPr>
        <w:t xml:space="preserve">Esimerkki 7.4884</w:t>
      </w:r>
    </w:p>
    <w:p>
      <w:r>
        <w:t xml:space="preserve">Aubrey veti laatikon auki saadakseen teipin ja sakset.</w:t>
      </w:r>
    </w:p>
    <w:p>
      <w:r>
        <w:rPr>
          <w:b/>
        </w:rPr>
        <w:t xml:space="preserve">Tulos</w:t>
      </w:r>
    </w:p>
    <w:p>
      <w:r>
        <w:t xml:space="preserve">Mitä Aubreyn on tehtävä ennen tätä?</w:t>
      </w:r>
    </w:p>
    <w:p>
      <w:r>
        <w:rPr>
          <w:b/>
        </w:rPr>
        <w:t xml:space="preserve">Esimerkki 7.4885</w:t>
      </w:r>
    </w:p>
    <w:p>
      <w:r>
        <w:t xml:space="preserve">Cameron hankki jonkun muun tekemään työn heidän puolestaan.</w:t>
      </w:r>
    </w:p>
    <w:p>
      <w:r>
        <w:rPr>
          <w:b/>
        </w:rPr>
        <w:t xml:space="preserve">Tulos</w:t>
      </w:r>
    </w:p>
    <w:p>
      <w:r>
        <w:t xml:space="preserve">Mitä Cameronille tapahtuu?</w:t>
      </w:r>
    </w:p>
    <w:p>
      <w:r>
        <w:rPr>
          <w:b/>
        </w:rPr>
        <w:t xml:space="preserve">Esimerkki 7.4886</w:t>
      </w:r>
    </w:p>
    <w:p>
      <w:r>
        <w:t xml:space="preserve">Austin auttoi toista tiimikaveriaan, koska tämä tarvitsi apua.</w:t>
      </w:r>
    </w:p>
    <w:p>
      <w:r>
        <w:rPr>
          <w:b/>
        </w:rPr>
        <w:t xml:space="preserve">Tulos</w:t>
      </w:r>
    </w:p>
    <w:p>
      <w:r>
        <w:t xml:space="preserve">Miltä Muista tuntuisi sen seurauksena?</w:t>
      </w:r>
    </w:p>
    <w:p>
      <w:r>
        <w:rPr>
          <w:b/>
        </w:rPr>
        <w:t xml:space="preserve">Esimerkki 7.4887</w:t>
      </w:r>
    </w:p>
    <w:p>
      <w:r>
        <w:t xml:space="preserve">Aubrey antoi Taylorille eräänä vuonna joululahjaksi uuden merkkikellon.</w:t>
      </w:r>
    </w:p>
    <w:p>
      <w:r>
        <w:rPr>
          <w:b/>
        </w:rPr>
        <w:t xml:space="preserve">Tulos</w:t>
      </w:r>
    </w:p>
    <w:p>
      <w:r>
        <w:t xml:space="preserve">Miltä Aubreystä tuntuisi sen jälkeen?</w:t>
      </w:r>
    </w:p>
    <w:p>
      <w:r>
        <w:rPr>
          <w:b/>
        </w:rPr>
        <w:t xml:space="preserve">Esimerkki 7.4888</w:t>
      </w:r>
    </w:p>
    <w:p>
      <w:r>
        <w:t xml:space="preserve">Jordan oli opettaja, joka opetti Addisonille tietoon perustuvaa mielipidettä.</w:t>
      </w:r>
    </w:p>
    <w:p>
      <w:r>
        <w:rPr>
          <w:b/>
        </w:rPr>
        <w:t xml:space="preserve">Tulos</w:t>
      </w:r>
    </w:p>
    <w:p>
      <w:r>
        <w:t xml:space="preserve">Mitä Addisonille tapahtuu?</w:t>
      </w:r>
    </w:p>
    <w:p>
      <w:r>
        <w:rPr>
          <w:b/>
        </w:rPr>
        <w:t xml:space="preserve">Esimerkki 7.4889</w:t>
      </w:r>
    </w:p>
    <w:p>
      <w:r>
        <w:t xml:space="preserve">Jan kysyy Cameronilta, ovatko he menossa juhliin. Cameron kohauttaa olkapäitään Janille.</w:t>
      </w:r>
    </w:p>
    <w:p>
      <w:r>
        <w:rPr>
          <w:b/>
        </w:rPr>
        <w:t xml:space="preserve">Tulos</w:t>
      </w:r>
    </w:p>
    <w:p>
      <w:r>
        <w:t xml:space="preserve">Miten kuvailisit Cameronia?</w:t>
      </w:r>
    </w:p>
    <w:p>
      <w:r>
        <w:rPr>
          <w:b/>
        </w:rPr>
        <w:t xml:space="preserve">Esimerkki 7.4890</w:t>
      </w:r>
    </w:p>
    <w:p>
      <w:r>
        <w:t xml:space="preserve">Kendall sai uuden koiranpennun koirankopista. He näyttivät sen kaikille ystävilleen.</w:t>
      </w:r>
    </w:p>
    <w:p>
      <w:r>
        <w:rPr>
          <w:b/>
        </w:rPr>
        <w:t xml:space="preserve">Tulos</w:t>
      </w:r>
    </w:p>
    <w:p>
      <w:r>
        <w:t xml:space="preserve">Mitä Kendallille tapahtuu?</w:t>
      </w:r>
    </w:p>
    <w:p>
      <w:r>
        <w:rPr>
          <w:b/>
        </w:rPr>
        <w:t xml:space="preserve">Esimerkki 7.4891</w:t>
      </w:r>
    </w:p>
    <w:p>
      <w:r>
        <w:t xml:space="preserve">Jordan oli menossa kävelylle ja toi lapset mukanaan.</w:t>
      </w:r>
    </w:p>
    <w:p>
      <w:r>
        <w:rPr>
          <w:b/>
        </w:rPr>
        <w:t xml:space="preserve">Tulos</w:t>
      </w:r>
    </w:p>
    <w:p>
      <w:r>
        <w:t xml:space="preserve">Mitä Jordanin on tehtävä ennen tätä?</w:t>
      </w:r>
    </w:p>
    <w:p>
      <w:r>
        <w:rPr>
          <w:b/>
        </w:rPr>
        <w:t xml:space="preserve">Esimerkki 7.4892</w:t>
      </w:r>
    </w:p>
    <w:p>
      <w:r>
        <w:t xml:space="preserve">Austin rakensi tontille vajan, jotta heillä olisi jotain, johon he voisivat laittaa työkalunsa.</w:t>
      </w:r>
    </w:p>
    <w:p>
      <w:r>
        <w:rPr>
          <w:b/>
        </w:rPr>
        <w:t xml:space="preserve">Tulos</w:t>
      </w:r>
    </w:p>
    <w:p>
      <w:r>
        <w:t xml:space="preserve">Mitä Austin haluaa tehdä seuraavaksi?</w:t>
      </w:r>
    </w:p>
    <w:p>
      <w:r>
        <w:rPr>
          <w:b/>
        </w:rPr>
        <w:t xml:space="preserve">Esimerkki 7.4893</w:t>
      </w:r>
    </w:p>
    <w:p>
      <w:r>
        <w:t xml:space="preserve">Austin asetti hälytyksen vaihtelevasti niin, että osa äänistä oli korkeita ja osa matalia.</w:t>
      </w:r>
    </w:p>
    <w:p>
      <w:r>
        <w:rPr>
          <w:b/>
        </w:rPr>
        <w:t xml:space="preserve">Tulos</w:t>
      </w:r>
    </w:p>
    <w:p>
      <w:r>
        <w:t xml:space="preserve">Miksi Austin teki tämän?</w:t>
      </w:r>
    </w:p>
    <w:p>
      <w:r>
        <w:rPr>
          <w:b/>
        </w:rPr>
        <w:t xml:space="preserve">Esimerkki 7.4894</w:t>
      </w:r>
    </w:p>
    <w:p>
      <w:r>
        <w:t xml:space="preserve">Ash esti ovea liikkumasta, jotta muut pääsivät ulos.</w:t>
      </w:r>
    </w:p>
    <w:p>
      <w:r>
        <w:rPr>
          <w:b/>
        </w:rPr>
        <w:t xml:space="preserve">Tulos</w:t>
      </w:r>
    </w:p>
    <w:p>
      <w:r>
        <w:t xml:space="preserve">Mitä muut haluavat tehdä seuraavaksi?</w:t>
      </w:r>
    </w:p>
    <w:p>
      <w:r>
        <w:rPr>
          <w:b/>
        </w:rPr>
        <w:t xml:space="preserve">Esimerkki 7.4895</w:t>
      </w:r>
    </w:p>
    <w:p>
      <w:r>
        <w:t xml:space="preserve">Remy kertoi Kai'lle, että he halusivat lähteä heidän kanssaan vakaville treffeille.</w:t>
      </w:r>
    </w:p>
    <w:p>
      <w:r>
        <w:rPr>
          <w:b/>
        </w:rPr>
        <w:t xml:space="preserve">Tulos</w:t>
      </w:r>
    </w:p>
    <w:p>
      <w:r>
        <w:t xml:space="preserve">Miten kuvailisit Remyä?</w:t>
      </w:r>
    </w:p>
    <w:p>
      <w:r>
        <w:rPr>
          <w:b/>
        </w:rPr>
        <w:t xml:space="preserve">Esimerkki 7.4896</w:t>
      </w:r>
    </w:p>
    <w:p>
      <w:r>
        <w:t xml:space="preserve">Bailey oli töykeä.  Toiset sanoivat Baileylle, ettei hän ollut tervetullut.</w:t>
      </w:r>
    </w:p>
    <w:p>
      <w:r>
        <w:rPr>
          <w:b/>
        </w:rPr>
        <w:t xml:space="preserve">Tulos</w:t>
      </w:r>
    </w:p>
    <w:p>
      <w:r>
        <w:t xml:space="preserve">Mitä muut haluavat tehdä seuraavaksi?</w:t>
      </w:r>
    </w:p>
    <w:p>
      <w:r>
        <w:rPr>
          <w:b/>
        </w:rPr>
        <w:t xml:space="preserve">Esimerkki 7.4897</w:t>
      </w:r>
    </w:p>
    <w:p>
      <w:r>
        <w:t xml:space="preserve">Alex sai Caseyn pakenemaan vankilasta, koska vartijat eivät katsoneet.</w:t>
      </w:r>
    </w:p>
    <w:p>
      <w:r>
        <w:rPr>
          <w:b/>
        </w:rPr>
        <w:t xml:space="preserve">Tulos</w:t>
      </w:r>
    </w:p>
    <w:p>
      <w:r>
        <w:t xml:space="preserve">Mitä Caseylle tapahtuu?</w:t>
      </w:r>
    </w:p>
    <w:p>
      <w:r>
        <w:rPr>
          <w:b/>
        </w:rPr>
        <w:t xml:space="preserve">Esimerkki 7.4898</w:t>
      </w:r>
    </w:p>
    <w:p>
      <w:r>
        <w:t xml:space="preserve">Ash jäi pois töistä sairauden vuoksi, mutta ei vaivautunut soittamaan, ettei hän olisi paikalla.</w:t>
      </w:r>
    </w:p>
    <w:p>
      <w:r>
        <w:rPr>
          <w:b/>
        </w:rPr>
        <w:t xml:space="preserve">Tulos</w:t>
      </w:r>
    </w:p>
    <w:p>
      <w:r>
        <w:t xml:space="preserve">Miten kuvailisit Ashia?</w:t>
      </w:r>
    </w:p>
    <w:p>
      <w:r>
        <w:rPr>
          <w:b/>
        </w:rPr>
        <w:t xml:space="preserve">Esimerkki 7.4899</w:t>
      </w:r>
    </w:p>
    <w:p>
      <w:r>
        <w:t xml:space="preserve">Kendallin ystävä oli jonkin aikaa sairaana kotona. Jan kävi Kendallin ystävän luona parantamassa tämän oloa.</w:t>
      </w:r>
    </w:p>
    <w:p>
      <w:r>
        <w:rPr>
          <w:b/>
        </w:rPr>
        <w:t xml:space="preserve">Tulos</w:t>
      </w:r>
    </w:p>
    <w:p>
      <w:r>
        <w:t xml:space="preserve">Mitä Kendallille tapahtuu?</w:t>
      </w:r>
    </w:p>
    <w:p>
      <w:r>
        <w:rPr>
          <w:b/>
        </w:rPr>
        <w:t xml:space="preserve">Esimerkki 7.4900</w:t>
      </w:r>
    </w:p>
    <w:p>
      <w:r>
        <w:t xml:space="preserve">Lee myi television Craigslistillä hyvään hintaan.</w:t>
      </w:r>
    </w:p>
    <w:p>
      <w:r>
        <w:rPr>
          <w:b/>
        </w:rPr>
        <w:t xml:space="preserve">Tulos</w:t>
      </w:r>
    </w:p>
    <w:p>
      <w:r>
        <w:t xml:space="preserve">Mitä muut haluavat tehdä seuraavaksi?</w:t>
      </w:r>
    </w:p>
    <w:p>
      <w:r>
        <w:rPr>
          <w:b/>
        </w:rPr>
        <w:t xml:space="preserve">Esimerkki 7.4901</w:t>
      </w:r>
    </w:p>
    <w:p>
      <w:r>
        <w:t xml:space="preserve">Remy antoi Skylarin Netflix-tilin salasanan yhdelle Remyn toisista ystävistä.</w:t>
      </w:r>
    </w:p>
    <w:p>
      <w:r>
        <w:rPr>
          <w:b/>
        </w:rPr>
        <w:t xml:space="preserve">Tulos</w:t>
      </w:r>
    </w:p>
    <w:p>
      <w:r>
        <w:t xml:space="preserve">Miltä Skylarista tuntuisi sen seurauksena?</w:t>
      </w:r>
    </w:p>
    <w:p>
      <w:r>
        <w:rPr>
          <w:b/>
        </w:rPr>
        <w:t xml:space="preserve">Esimerkki 7.4902</w:t>
      </w:r>
    </w:p>
    <w:p>
      <w:r>
        <w:t xml:space="preserve">Useimmille oppilaille oli opetettu, että urheilu oli tärkeintä, mutta Robin opetti heitä käyttämään aivojaan.</w:t>
      </w:r>
    </w:p>
    <w:p>
      <w:r>
        <w:rPr>
          <w:b/>
        </w:rPr>
        <w:t xml:space="preserve">Tulos</w:t>
      </w:r>
    </w:p>
    <w:p>
      <w:r>
        <w:t xml:space="preserve">Mitä Robinin on tehtävä ennen tätä?</w:t>
      </w:r>
    </w:p>
    <w:p>
      <w:r>
        <w:rPr>
          <w:b/>
        </w:rPr>
        <w:t xml:space="preserve">Esimerkki 7.4903</w:t>
      </w:r>
    </w:p>
    <w:p>
      <w:r>
        <w:t xml:space="preserve">Alex katsoi netistä, mitä resepti vaatii.</w:t>
      </w:r>
    </w:p>
    <w:p>
      <w:r>
        <w:rPr>
          <w:b/>
        </w:rPr>
        <w:t xml:space="preserve">Tulos</w:t>
      </w:r>
    </w:p>
    <w:p>
      <w:r>
        <w:t xml:space="preserve">Mitä Alexin on tehtävä ennen tätä?</w:t>
      </w:r>
    </w:p>
    <w:p>
      <w:r>
        <w:rPr>
          <w:b/>
        </w:rPr>
        <w:t xml:space="preserve">Esimerkki 7.4904</w:t>
      </w:r>
    </w:p>
    <w:p>
      <w:r>
        <w:t xml:space="preserve">Remy pysyi rauhallisena, kun ambulanssi kiiruhti paikalle.</w:t>
      </w:r>
    </w:p>
    <w:p>
      <w:r>
        <w:rPr>
          <w:b/>
        </w:rPr>
        <w:t xml:space="preserve">Tulos</w:t>
      </w:r>
    </w:p>
    <w:p>
      <w:r>
        <w:t xml:space="preserve">Miten kuvailisit Remyä?</w:t>
      </w:r>
    </w:p>
    <w:p>
      <w:r>
        <w:rPr>
          <w:b/>
        </w:rPr>
        <w:t xml:space="preserve">Esimerkki 7.4905</w:t>
      </w:r>
    </w:p>
    <w:p>
      <w:r>
        <w:t xml:space="preserve">Kendall ei tuntenut rajoja ulkona, sillä kiireiset vanhemmat olivat kasvattaneet hänet.</w:t>
      </w:r>
    </w:p>
    <w:p>
      <w:r>
        <w:rPr>
          <w:b/>
        </w:rPr>
        <w:t xml:space="preserve">Tulos</w:t>
      </w:r>
    </w:p>
    <w:p>
      <w:r>
        <w:t xml:space="preserve">Miksi Kendall teki näin?</w:t>
      </w:r>
    </w:p>
    <w:p>
      <w:r>
        <w:rPr>
          <w:b/>
        </w:rPr>
        <w:t xml:space="preserve">Esimerkki 7.4906</w:t>
      </w:r>
    </w:p>
    <w:p>
      <w:r>
        <w:t xml:space="preserve">Jordanin rengas puhkesi kadulla. Austin auttoi siirtämään Jordanin auton heidän autotalliinsa.</w:t>
      </w:r>
    </w:p>
    <w:p>
      <w:r>
        <w:rPr>
          <w:b/>
        </w:rPr>
        <w:t xml:space="preserve">Tulos</w:t>
      </w:r>
    </w:p>
    <w:p>
      <w:r>
        <w:t xml:space="preserve">Miltä Austinista tuntuisi sen jälkeen?</w:t>
      </w:r>
    </w:p>
    <w:p>
      <w:r>
        <w:rPr>
          <w:b/>
        </w:rPr>
        <w:t xml:space="preserve">Esimerkki 7.4907</w:t>
      </w:r>
    </w:p>
    <w:p>
      <w:r>
        <w:t xml:space="preserve">Jesse käytti muistiinpanoja koko kirjan ajan ja aikoi käyttää niitä opiskeluun.</w:t>
      </w:r>
    </w:p>
    <w:p>
      <w:r>
        <w:rPr>
          <w:b/>
        </w:rPr>
        <w:t xml:space="preserve">Tulos</w:t>
      </w:r>
    </w:p>
    <w:p>
      <w:r>
        <w:t xml:space="preserve">Mitä Jesse haluaa tehdä seuraavaksi?</w:t>
      </w:r>
    </w:p>
    <w:p>
      <w:r>
        <w:rPr>
          <w:b/>
        </w:rPr>
        <w:t xml:space="preserve">Esimerkki 7.4908</w:t>
      </w:r>
    </w:p>
    <w:p>
      <w:r>
        <w:t xml:space="preserve">Casey oli suosittu koko lukion ajan. Casey oli siellä jalkapallon tähtipelaaja.</w:t>
      </w:r>
    </w:p>
    <w:p>
      <w:r>
        <w:rPr>
          <w:b/>
        </w:rPr>
        <w:t xml:space="preserve">Tulos</w:t>
      </w:r>
    </w:p>
    <w:p>
      <w:r>
        <w:t xml:space="preserve">Miten kuvailisit Caseya?</w:t>
      </w:r>
    </w:p>
    <w:p>
      <w:r>
        <w:rPr>
          <w:b/>
        </w:rPr>
        <w:t xml:space="preserve">Esimerkki 7.4909</w:t>
      </w:r>
    </w:p>
    <w:p>
      <w:r>
        <w:t xml:space="preserve">Addison näki Quinnin ihastuksen toisen naisen kanssa pelissä.</w:t>
      </w:r>
    </w:p>
    <w:p>
      <w:r>
        <w:rPr>
          <w:b/>
        </w:rPr>
        <w:t xml:space="preserve">Tulos</w:t>
      </w:r>
    </w:p>
    <w:p>
      <w:r>
        <w:t xml:space="preserve">Mitä Addisonille tapahtuu?</w:t>
      </w:r>
    </w:p>
    <w:p>
      <w:r>
        <w:rPr>
          <w:b/>
        </w:rPr>
        <w:t xml:space="preserve">Esimerkki 7.4910</w:t>
      </w:r>
    </w:p>
    <w:p>
      <w:r>
        <w:t xml:space="preserve">Jesse sai vihdoin siivottua talon ja teki kaiken valmiiksi.</w:t>
      </w:r>
    </w:p>
    <w:p>
      <w:r>
        <w:rPr>
          <w:b/>
        </w:rPr>
        <w:t xml:space="preserve">Tulos</w:t>
      </w:r>
    </w:p>
    <w:p>
      <w:r>
        <w:t xml:space="preserve">Miltä Jesse tuntuisi sen jälkeen?</w:t>
      </w:r>
    </w:p>
    <w:p>
      <w:r>
        <w:rPr>
          <w:b/>
        </w:rPr>
        <w:t xml:space="preserve">Esimerkki 7.4911</w:t>
      </w:r>
    </w:p>
    <w:p>
      <w:r>
        <w:t xml:space="preserve">Ash esti oven liikkumisen asettamalla pöydän oven taakse pitämään tunkeilijat ulkona.</w:t>
      </w:r>
    </w:p>
    <w:p>
      <w:r>
        <w:rPr>
          <w:b/>
        </w:rPr>
        <w:t xml:space="preserve">Tulos</w:t>
      </w:r>
    </w:p>
    <w:p>
      <w:r>
        <w:t xml:space="preserve">Mitä Ashin on tehtävä ennen tätä?</w:t>
      </w:r>
    </w:p>
    <w:p>
      <w:r>
        <w:rPr>
          <w:b/>
        </w:rPr>
        <w:t xml:space="preserve">Esimerkki 7.4912</w:t>
      </w:r>
    </w:p>
    <w:p>
      <w:r>
        <w:t xml:space="preserve">Kendallin koira oli ylipainoinen, joten he ulkoiluttivat sitä viisi mailia.</w:t>
      </w:r>
    </w:p>
    <w:p>
      <w:r>
        <w:rPr>
          <w:b/>
        </w:rPr>
        <w:t xml:space="preserve">Tulos</w:t>
      </w:r>
    </w:p>
    <w:p>
      <w:r>
        <w:t xml:space="preserve">Miksi Kendall teki näin?</w:t>
      </w:r>
    </w:p>
    <w:p>
      <w:r>
        <w:rPr>
          <w:b/>
        </w:rPr>
        <w:t xml:space="preserve">Esimerkki 7.4913</w:t>
      </w:r>
    </w:p>
    <w:p>
      <w:r>
        <w:t xml:space="preserve">Robin tapasi Janin illallisella ja he saivat pizzaa keskenään.</w:t>
      </w:r>
    </w:p>
    <w:p>
      <w:r>
        <w:rPr>
          <w:b/>
        </w:rPr>
        <w:t xml:space="preserve">Tulos</w:t>
      </w:r>
    </w:p>
    <w:p>
      <w:r>
        <w:t xml:space="preserve">Mitä Robinille tapahtuu?</w:t>
      </w:r>
    </w:p>
    <w:p>
      <w:r>
        <w:rPr>
          <w:b/>
        </w:rPr>
        <w:t xml:space="preserve">Esimerkki 7.4914</w:t>
      </w:r>
    </w:p>
    <w:p>
      <w:r>
        <w:t xml:space="preserve">Robin vaihtoi Aubreyn vaatteet ennen uimaan menoa, koska he halusivat varmistaa, ettei Aubrey kastele vanhoja vaatteitaan.</w:t>
      </w:r>
    </w:p>
    <w:p>
      <w:r>
        <w:rPr>
          <w:b/>
        </w:rPr>
        <w:t xml:space="preserve">Tulos</w:t>
      </w:r>
    </w:p>
    <w:p>
      <w:r>
        <w:t xml:space="preserve">Miltä Robinista tuntuisi sen jälkeen?</w:t>
      </w:r>
    </w:p>
    <w:p>
      <w:r>
        <w:rPr>
          <w:b/>
        </w:rPr>
        <w:t xml:space="preserve">Esimerkki 7.4915</w:t>
      </w:r>
    </w:p>
    <w:p>
      <w:r>
        <w:t xml:space="preserve">Quinn oli sairaana ja sai maanantaina vapaata, mutta Quinn meni töihin seuraavana päivänä.</w:t>
      </w:r>
    </w:p>
    <w:p>
      <w:r>
        <w:rPr>
          <w:b/>
        </w:rPr>
        <w:t xml:space="preserve">Tulos</w:t>
      </w:r>
    </w:p>
    <w:p>
      <w:r>
        <w:t xml:space="preserve">Miten kuvailisit Quinniä?</w:t>
      </w:r>
    </w:p>
    <w:p>
      <w:r>
        <w:rPr>
          <w:b/>
        </w:rPr>
        <w:t xml:space="preserve">Esimerkki 7.4916</w:t>
      </w:r>
    </w:p>
    <w:p>
      <w:r>
        <w:t xml:space="preserve">Riley taisteli Kendallia vastaan taistelussa, jonka seurauksena Kendall loukkaantui jalkaansa.</w:t>
      </w:r>
    </w:p>
    <w:p>
      <w:r>
        <w:rPr>
          <w:b/>
        </w:rPr>
        <w:t xml:space="preserve">Tulos</w:t>
      </w:r>
    </w:p>
    <w:p>
      <w:r>
        <w:t xml:space="preserve">Mitä Kendall haluaa tehdä seuraavaksi?</w:t>
      </w:r>
    </w:p>
    <w:p>
      <w:r>
        <w:rPr>
          <w:b/>
        </w:rPr>
        <w:t xml:space="preserve">Esimerkki 7.4917</w:t>
      </w:r>
    </w:p>
    <w:p>
      <w:r>
        <w:t xml:space="preserve">Jordan läikytti kahvinsa koko pöydälle, joka oli täynnä paperitöitä.</w:t>
      </w:r>
    </w:p>
    <w:p>
      <w:r>
        <w:rPr>
          <w:b/>
        </w:rPr>
        <w:t xml:space="preserve">Tulos</w:t>
      </w:r>
    </w:p>
    <w:p>
      <w:r>
        <w:t xml:space="preserve">Miltä Jordanista tuntuisi sen jälkeen?</w:t>
      </w:r>
    </w:p>
    <w:p>
      <w:r>
        <w:rPr>
          <w:b/>
        </w:rPr>
        <w:t xml:space="preserve">Esimerkki 7.4918</w:t>
      </w:r>
    </w:p>
    <w:p>
      <w:r>
        <w:t xml:space="preserve">Aubrey meni nopeasti kotiin ja valmistautui nukkumaan puhtailla lakanoilla.</w:t>
      </w:r>
    </w:p>
    <w:p>
      <w:r>
        <w:rPr>
          <w:b/>
        </w:rPr>
        <w:t xml:space="preserve">Tulos</w:t>
      </w:r>
    </w:p>
    <w:p>
      <w:r>
        <w:t xml:space="preserve">Mitä Aubrey haluaa tehdä seuraavaksi?</w:t>
      </w:r>
    </w:p>
    <w:p>
      <w:r>
        <w:rPr>
          <w:b/>
        </w:rPr>
        <w:t xml:space="preserve">Esimerkki 7.4919</w:t>
      </w:r>
    </w:p>
    <w:p>
      <w:r>
        <w:t xml:space="preserve">Aubrey osti uusia vaatteita.  Aubrey vaihtoi sukkia usein asujen vaihtuessa.</w:t>
      </w:r>
    </w:p>
    <w:p>
      <w:r>
        <w:rPr>
          <w:b/>
        </w:rPr>
        <w:t xml:space="preserve">Tulos</w:t>
      </w:r>
    </w:p>
    <w:p>
      <w:r>
        <w:t xml:space="preserve">Mitä Aubrey haluaa tehdä seuraavaksi?</w:t>
      </w:r>
    </w:p>
    <w:p>
      <w:r>
        <w:rPr>
          <w:b/>
        </w:rPr>
        <w:t xml:space="preserve">Esimerkki 7.4920</w:t>
      </w:r>
    </w:p>
    <w:p>
      <w:r>
        <w:t xml:space="preserve">Jordan juoksi nopeasti ovelle, kun he kuulivat lähettäjän äänen.</w:t>
      </w:r>
    </w:p>
    <w:p>
      <w:r>
        <w:rPr>
          <w:b/>
        </w:rPr>
        <w:t xml:space="preserve">Tulos</w:t>
      </w:r>
    </w:p>
    <w:p>
      <w:r>
        <w:t xml:space="preserve">Mitä Jordanin on tehtävä ennen tätä?</w:t>
      </w:r>
    </w:p>
    <w:p>
      <w:r>
        <w:rPr>
          <w:b/>
        </w:rPr>
        <w:t xml:space="preserve">Esimerkki 7.4921</w:t>
      </w:r>
    </w:p>
    <w:p>
      <w:r>
        <w:t xml:space="preserve">Riley meni Cameronin kanssa ostoskeskukseen ostoksille.</w:t>
      </w:r>
    </w:p>
    <w:p>
      <w:r>
        <w:rPr>
          <w:b/>
        </w:rPr>
        <w:t xml:space="preserve">Tulos</w:t>
      </w:r>
    </w:p>
    <w:p>
      <w:r>
        <w:t xml:space="preserve">Mitä Rileyn on tehtävä ennen tätä?</w:t>
      </w:r>
    </w:p>
    <w:p>
      <w:r>
        <w:rPr>
          <w:b/>
        </w:rPr>
        <w:t xml:space="preserve">Esimerkki 7.4922</w:t>
      </w:r>
    </w:p>
    <w:p>
      <w:r>
        <w:t xml:space="preserve">Riley alkoi kipeytyä lääketieteellisen leikkauksen jälkeen.</w:t>
      </w:r>
    </w:p>
    <w:p>
      <w:r>
        <w:rPr>
          <w:b/>
        </w:rPr>
        <w:t xml:space="preserve">Tulos</w:t>
      </w:r>
    </w:p>
    <w:p>
      <w:r>
        <w:t xml:space="preserve">Mitä Riley haluaa tehdä seuraavaksi?</w:t>
      </w:r>
    </w:p>
    <w:p>
      <w:r>
        <w:rPr>
          <w:b/>
        </w:rPr>
        <w:t xml:space="preserve">Esimerkki 7.4923</w:t>
      </w:r>
    </w:p>
    <w:p>
      <w:r>
        <w:t xml:space="preserve">Jordan vei Kendallin lemmikkieläinkauppaan, jotta hän voisi ostaa hänelle kalan.</w:t>
      </w:r>
    </w:p>
    <w:p>
      <w:r>
        <w:rPr>
          <w:b/>
        </w:rPr>
        <w:t xml:space="preserve">Tulos</w:t>
      </w:r>
    </w:p>
    <w:p>
      <w:r>
        <w:t xml:space="preserve">Mitä Kendall haluaa tehdä seuraavaksi?</w:t>
      </w:r>
    </w:p>
    <w:p>
      <w:r>
        <w:rPr>
          <w:b/>
        </w:rPr>
        <w:t xml:space="preserve">Esimerkki 7.4924</w:t>
      </w:r>
    </w:p>
    <w:p>
      <w:r>
        <w:t xml:space="preserve">Bailey oppi nopeasti.</w:t>
      </w:r>
    </w:p>
    <w:p>
      <w:r>
        <w:rPr>
          <w:b/>
        </w:rPr>
        <w:t xml:space="preserve">Tulos</w:t>
      </w:r>
    </w:p>
    <w:p>
      <w:r>
        <w:t xml:space="preserve">Miten kuvailisit Baileya?</w:t>
      </w:r>
    </w:p>
    <w:p>
      <w:r>
        <w:rPr>
          <w:b/>
        </w:rPr>
        <w:t xml:space="preserve">Esimerkki 7.4925</w:t>
      </w:r>
    </w:p>
    <w:p>
      <w:r>
        <w:t xml:space="preserve">Caseyn mielestä tapauksen huomioon ottamiseen käytettiin liikaa aikaa.</w:t>
      </w:r>
    </w:p>
    <w:p>
      <w:r>
        <w:rPr>
          <w:b/>
        </w:rPr>
        <w:t xml:space="preserve">Tulos</w:t>
      </w:r>
    </w:p>
    <w:p>
      <w:r>
        <w:t xml:space="preserve">Mitä Casey haluaa tehdä seuraavaksi?</w:t>
      </w:r>
    </w:p>
    <w:p>
      <w:r>
        <w:rPr>
          <w:b/>
        </w:rPr>
        <w:t xml:space="preserve">Esimerkki 7.4926</w:t>
      </w:r>
    </w:p>
    <w:p>
      <w:r>
        <w:t xml:space="preserve">Remy pysyi puhtaana huumeista, vaikka kaikki hänen ystävänsä käyttivät niitä.</w:t>
      </w:r>
    </w:p>
    <w:p>
      <w:r>
        <w:rPr>
          <w:b/>
        </w:rPr>
        <w:t xml:space="preserve">Tulos</w:t>
      </w:r>
    </w:p>
    <w:p>
      <w:r>
        <w:t xml:space="preserve">Miltä Remystä tuntuisi sen seurauksena?</w:t>
      </w:r>
    </w:p>
    <w:p>
      <w:r>
        <w:rPr>
          <w:b/>
        </w:rPr>
        <w:t xml:space="preserve">Esimerkki 7.4927</w:t>
      </w:r>
    </w:p>
    <w:p>
      <w:r>
        <w:t xml:space="preserve">Quinn kiipesi sänkyyn täyden, kiireisen työpäivän jälkeen.</w:t>
      </w:r>
    </w:p>
    <w:p>
      <w:r>
        <w:rPr>
          <w:b/>
        </w:rPr>
        <w:t xml:space="preserve">Tulos</w:t>
      </w:r>
    </w:p>
    <w:p>
      <w:r>
        <w:t xml:space="preserve">Miksi Quinn teki tämän?</w:t>
      </w:r>
    </w:p>
    <w:p>
      <w:r>
        <w:rPr>
          <w:b/>
        </w:rPr>
        <w:t xml:space="preserve">Esimerkki 7.4928</w:t>
      </w:r>
    </w:p>
    <w:p>
      <w:r>
        <w:t xml:space="preserve">Aubrey antoi Taylorille aamiaiseksi muroja, ja se oli iso kulho, joka oli herkullinen.</w:t>
      </w:r>
    </w:p>
    <w:p>
      <w:r>
        <w:rPr>
          <w:b/>
        </w:rPr>
        <w:t xml:space="preserve">Tulos</w:t>
      </w:r>
    </w:p>
    <w:p>
      <w:r>
        <w:t xml:space="preserve">Miksi Aubrey teki tämän?</w:t>
      </w:r>
    </w:p>
    <w:p>
      <w:r>
        <w:rPr>
          <w:b/>
        </w:rPr>
        <w:t xml:space="preserve">Esimerkki 7.4929</w:t>
      </w:r>
    </w:p>
    <w:p>
      <w:r>
        <w:t xml:space="preserve">Kendall kirjoitti kirjeen tietokoneella, koska hänen kätensä olivat liian kipeät kirjeen kirjoittamiseen.</w:t>
      </w:r>
    </w:p>
    <w:p>
      <w:r>
        <w:rPr>
          <w:b/>
        </w:rPr>
        <w:t xml:space="preserve">Tulos</w:t>
      </w:r>
    </w:p>
    <w:p>
      <w:r>
        <w:t xml:space="preserve">Mitä Kendallin on tehtävä ennen tätä?</w:t>
      </w:r>
    </w:p>
    <w:p>
      <w:r>
        <w:rPr>
          <w:b/>
        </w:rPr>
        <w:t xml:space="preserve">Esimerkki 7.4930</w:t>
      </w:r>
    </w:p>
    <w:p>
      <w:r>
        <w:t xml:space="preserve">Kendall veti Cameronin kättä kyynärpäästä ylöspäin.</w:t>
      </w:r>
    </w:p>
    <w:p>
      <w:r>
        <w:rPr>
          <w:b/>
        </w:rPr>
        <w:t xml:space="preserve">Tulos</w:t>
      </w:r>
    </w:p>
    <w:p>
      <w:r>
        <w:t xml:space="preserve">Miten kuvailisit Kendallia?</w:t>
      </w:r>
    </w:p>
    <w:p>
      <w:r>
        <w:rPr>
          <w:b/>
        </w:rPr>
        <w:t xml:space="preserve">Esimerkki 7.4931</w:t>
      </w:r>
    </w:p>
    <w:p>
      <w:r>
        <w:t xml:space="preserve">Jesse oli hyvin vastuuton ja heitti paljon rahaa seinään.</w:t>
      </w:r>
    </w:p>
    <w:p>
      <w:r>
        <w:rPr>
          <w:b/>
        </w:rPr>
        <w:t xml:space="preserve">Tulos</w:t>
      </w:r>
    </w:p>
    <w:p>
      <w:r>
        <w:t xml:space="preserve">Mitä Jessen on tehtävä ennen tätä?</w:t>
      </w:r>
    </w:p>
    <w:p>
      <w:r>
        <w:rPr>
          <w:b/>
        </w:rPr>
        <w:t xml:space="preserve">Esimerkki 7.4932</w:t>
      </w:r>
    </w:p>
    <w:p>
      <w:r>
        <w:t xml:space="preserve">Austin vei heidät syömään, kun hän oli tehnyt kovasti töitä ja saanut ylennyksen uudessa työpaikassaan.</w:t>
      </w:r>
    </w:p>
    <w:p>
      <w:r>
        <w:rPr>
          <w:b/>
        </w:rPr>
        <w:t xml:space="preserve">Tulos</w:t>
      </w:r>
    </w:p>
    <w:p>
      <w:r>
        <w:t xml:space="preserve">Mitä muut haluavat tehdä seuraavaksi?</w:t>
      </w:r>
    </w:p>
    <w:p>
      <w:r>
        <w:rPr>
          <w:b/>
        </w:rPr>
        <w:t xml:space="preserve">Esimerkki 7.4933</w:t>
      </w:r>
    </w:p>
    <w:p>
      <w:r>
        <w:t xml:space="preserve">Vaikka he olivat työkavereita, Tracy komensi Ashia jatkuvasti.</w:t>
      </w:r>
    </w:p>
    <w:p>
      <w:r>
        <w:rPr>
          <w:b/>
        </w:rPr>
        <w:t xml:space="preserve">Tulos</w:t>
      </w:r>
    </w:p>
    <w:p>
      <w:r>
        <w:t xml:space="preserve">Mitä Ashille tapahtuu?</w:t>
      </w:r>
    </w:p>
    <w:p>
      <w:r>
        <w:rPr>
          <w:b/>
        </w:rPr>
        <w:t xml:space="preserve">Esimerkki 7.4934</w:t>
      </w:r>
    </w:p>
    <w:p>
      <w:r>
        <w:t xml:space="preserve">Kai istui Rileyn viereen kirjastossa kertoakseen hänelle salaisuuden.</w:t>
      </w:r>
    </w:p>
    <w:p>
      <w:r>
        <w:rPr>
          <w:b/>
        </w:rPr>
        <w:t xml:space="preserve">Tulos</w:t>
      </w:r>
    </w:p>
    <w:p>
      <w:r>
        <w:t xml:space="preserve">Miltä Kai tuntuisi sen jälkeen?</w:t>
      </w:r>
    </w:p>
    <w:p>
      <w:r>
        <w:rPr>
          <w:b/>
        </w:rPr>
        <w:t xml:space="preserve">Esimerkki 7.4935</w:t>
      </w:r>
    </w:p>
    <w:p>
      <w:r>
        <w:t xml:space="preserve">Quinn laittoi vaa'an päälle ja huomasi olevansa valtavan ylipainoinen.</w:t>
      </w:r>
    </w:p>
    <w:p>
      <w:r>
        <w:rPr>
          <w:b/>
        </w:rPr>
        <w:t xml:space="preserve">Tulos</w:t>
      </w:r>
    </w:p>
    <w:p>
      <w:r>
        <w:t xml:space="preserve">Miltä Quinnistä tuntuisi sen jälkeen?</w:t>
      </w:r>
    </w:p>
    <w:p>
      <w:r>
        <w:rPr>
          <w:b/>
        </w:rPr>
        <w:t xml:space="preserve">Esimerkki 7.4936</w:t>
      </w:r>
    </w:p>
    <w:p>
      <w:r>
        <w:t xml:space="preserve">Jordan mainitsi Caseyn ensimmäisessä luvussa, koska hän aikoo taivuttaa polvea sormus kädessä hyvin pian.</w:t>
      </w:r>
    </w:p>
    <w:p>
      <w:r>
        <w:rPr>
          <w:b/>
        </w:rPr>
        <w:t xml:space="preserve">Tulos</w:t>
      </w:r>
    </w:p>
    <w:p>
      <w:r>
        <w:t xml:space="preserve">Mitä Jordan haluaa tehdä seuraavaksi?</w:t>
      </w:r>
    </w:p>
    <w:p>
      <w:r>
        <w:rPr>
          <w:b/>
        </w:rPr>
        <w:t xml:space="preserve">Esimerkki 7.4937</w:t>
      </w:r>
    </w:p>
    <w:p>
      <w:r>
        <w:t xml:space="preserve">Myös Jesse uskoi Carsoniin ja lahjoitti paljon rahaa hänen asialleen.</w:t>
      </w:r>
    </w:p>
    <w:p>
      <w:r>
        <w:rPr>
          <w:b/>
        </w:rPr>
        <w:t xml:space="preserve">Tulos</w:t>
      </w:r>
    </w:p>
    <w:p>
      <w:r>
        <w:t xml:space="preserve">Mitä Jessen on tehtävä ennen tätä?</w:t>
      </w:r>
    </w:p>
    <w:p>
      <w:r>
        <w:rPr>
          <w:b/>
        </w:rPr>
        <w:t xml:space="preserve">Esimerkki 7.4938</w:t>
      </w:r>
    </w:p>
    <w:p>
      <w:r>
        <w:t xml:space="preserve">Quinn laittoi vaa'an päälle ja epäröi sitten nousta vaa'alle peläten tuloksia.</w:t>
      </w:r>
    </w:p>
    <w:p>
      <w:r>
        <w:rPr>
          <w:b/>
        </w:rPr>
        <w:t xml:space="preserve">Tulos</w:t>
      </w:r>
    </w:p>
    <w:p>
      <w:r>
        <w:t xml:space="preserve">Miksi Quinn teki tämän?</w:t>
      </w:r>
    </w:p>
    <w:p>
      <w:r>
        <w:rPr>
          <w:b/>
        </w:rPr>
        <w:t xml:space="preserve">Esimerkki 7.4939</w:t>
      </w:r>
    </w:p>
    <w:p>
      <w:r>
        <w:t xml:space="preserve">Ash jäi pois töistä pahan hammastulehduksen vuoksi.</w:t>
      </w:r>
    </w:p>
    <w:p>
      <w:r>
        <w:rPr>
          <w:b/>
        </w:rPr>
        <w:t xml:space="preserve">Tulos</w:t>
      </w:r>
    </w:p>
    <w:p>
      <w:r>
        <w:t xml:space="preserve">Mitä Ash haluaa tehdä seuraavaksi?</w:t>
      </w:r>
    </w:p>
    <w:p>
      <w:r>
        <w:rPr>
          <w:b/>
        </w:rPr>
        <w:t xml:space="preserve">Esimerkki 7.4940</w:t>
      </w:r>
    </w:p>
    <w:p>
      <w:r>
        <w:t xml:space="preserve">Jordan halusi ostaa Kendallille syntymäpäivälahjan, joten he menivät eläinkauppaan.</w:t>
      </w:r>
    </w:p>
    <w:p>
      <w:r>
        <w:rPr>
          <w:b/>
        </w:rPr>
        <w:t xml:space="preserve">Tulos</w:t>
      </w:r>
    </w:p>
    <w:p>
      <w:r>
        <w:t xml:space="preserve">Mitä Jordanin on tehtävä ennen tätä?</w:t>
      </w:r>
    </w:p>
    <w:p>
      <w:r>
        <w:rPr>
          <w:b/>
        </w:rPr>
        <w:t xml:space="preserve">Esimerkki 7.4941</w:t>
      </w:r>
    </w:p>
    <w:p>
      <w:r>
        <w:t xml:space="preserve">Riley lähti tänään kotiin siskonsa kanssa, koska isäpuoli antoi heille kotiarestia.</w:t>
      </w:r>
    </w:p>
    <w:p>
      <w:r>
        <w:rPr>
          <w:b/>
        </w:rPr>
        <w:t xml:space="preserve">Tulos</w:t>
      </w:r>
    </w:p>
    <w:p>
      <w:r>
        <w:t xml:space="preserve">Mitä heidän isäpuolensa haluaa tehdä seuraavaksi?</w:t>
      </w:r>
    </w:p>
    <w:p>
      <w:r>
        <w:rPr>
          <w:b/>
        </w:rPr>
        <w:t xml:space="preserve">Esimerkki 7.4942</w:t>
      </w:r>
    </w:p>
    <w:p>
      <w:r>
        <w:t xml:space="preserve">Lee jätti sotkun Ashin päälle ravisteltuaan limsatölkkiä ja avattuaan sen Ashin kasvoihin.</w:t>
      </w:r>
    </w:p>
    <w:p>
      <w:r>
        <w:rPr>
          <w:b/>
        </w:rPr>
        <w:t xml:space="preserve">Tulos</w:t>
      </w:r>
    </w:p>
    <w:p>
      <w:r>
        <w:t xml:space="preserve">Miten kuvailisit Leetä?</w:t>
      </w:r>
    </w:p>
    <w:p>
      <w:r>
        <w:rPr>
          <w:b/>
        </w:rPr>
        <w:t xml:space="preserve">Esimerkki 7.4943</w:t>
      </w:r>
    </w:p>
    <w:p>
      <w:r>
        <w:t xml:space="preserve">Cameron näki, mitä tapahtui, ja kertoi Caseylle näkemästään tapahtumasta.</w:t>
      </w:r>
    </w:p>
    <w:p>
      <w:r>
        <w:rPr>
          <w:b/>
        </w:rPr>
        <w:t xml:space="preserve">Tulos</w:t>
      </w:r>
    </w:p>
    <w:p>
      <w:r>
        <w:t xml:space="preserve">Miksi Cameron teki näin?</w:t>
      </w:r>
    </w:p>
    <w:p>
      <w:r>
        <w:rPr>
          <w:b/>
        </w:rPr>
        <w:t xml:space="preserve">Esimerkki 7.4944</w:t>
      </w:r>
    </w:p>
    <w:p>
      <w:r>
        <w:t xml:space="preserve">Austin haastoi Remyn tennispeliin kaupungin puistossa lauantaina.</w:t>
      </w:r>
    </w:p>
    <w:p>
      <w:r>
        <w:rPr>
          <w:b/>
        </w:rPr>
        <w:t xml:space="preserve">Tulos</w:t>
      </w:r>
    </w:p>
    <w:p>
      <w:r>
        <w:t xml:space="preserve">Miltä Remystä tuntuisi sen seurauksena?</w:t>
      </w:r>
    </w:p>
    <w:p>
      <w:r>
        <w:rPr>
          <w:b/>
        </w:rPr>
        <w:t xml:space="preserve">Esimerkki 7.4945</w:t>
      </w:r>
    </w:p>
    <w:p>
      <w:r>
        <w:t xml:space="preserve">Lee oli saanut uuden koiranpentunsa Alexin vasta muutaman kuukauden, mutta koira oli oppinut kaikki peruskäskyt nopeasti, joten Lee opetti Alexille uusia temppuja.</w:t>
      </w:r>
    </w:p>
    <w:p>
      <w:r>
        <w:rPr>
          <w:b/>
        </w:rPr>
        <w:t xml:space="preserve">Tulos</w:t>
      </w:r>
    </w:p>
    <w:p>
      <w:r>
        <w:t xml:space="preserve">Mitä Leen on tehtävä ennen tätä?</w:t>
      </w:r>
    </w:p>
    <w:p>
      <w:r>
        <w:rPr>
          <w:b/>
        </w:rPr>
        <w:t xml:space="preserve">Esimerkki 7.4946</w:t>
      </w:r>
    </w:p>
    <w:p>
      <w:r>
        <w:t xml:space="preserve">Bailey halusi palata kotiin collegesta ja nähdä perheensä.</w:t>
      </w:r>
    </w:p>
    <w:p>
      <w:r>
        <w:rPr>
          <w:b/>
        </w:rPr>
        <w:t xml:space="preserve">Tulos</w:t>
      </w:r>
    </w:p>
    <w:p>
      <w:r>
        <w:t xml:space="preserve">Mitä Baileyn on tehtävä ennen tätä?</w:t>
      </w:r>
    </w:p>
    <w:p>
      <w:r>
        <w:rPr>
          <w:b/>
        </w:rPr>
        <w:t xml:space="preserve">Esimerkki 7.4947</w:t>
      </w:r>
    </w:p>
    <w:p>
      <w:r>
        <w:t xml:space="preserve">Jesse söi murojaan eikä jättänyt niitä muille.</w:t>
      </w:r>
    </w:p>
    <w:p>
      <w:r>
        <w:rPr>
          <w:b/>
        </w:rPr>
        <w:t xml:space="preserve">Tulos</w:t>
      </w:r>
    </w:p>
    <w:p>
      <w:r>
        <w:t xml:space="preserve">Miten kuvailisit Jesseä?</w:t>
      </w:r>
    </w:p>
    <w:p>
      <w:r>
        <w:rPr>
          <w:b/>
        </w:rPr>
        <w:t xml:space="preserve">Esimerkki 7.4948</w:t>
      </w:r>
    </w:p>
    <w:p>
      <w:r>
        <w:t xml:space="preserve">Addison etsi nallea. Addison löysi sen Rileyn sängystä.</w:t>
      </w:r>
    </w:p>
    <w:p>
      <w:r>
        <w:rPr>
          <w:b/>
        </w:rPr>
        <w:t xml:space="preserve">Tulos</w:t>
      </w:r>
    </w:p>
    <w:p>
      <w:r>
        <w:t xml:space="preserve">Mitä Addisonin on tehtävä ennen tätä?</w:t>
      </w:r>
    </w:p>
    <w:p>
      <w:r>
        <w:rPr>
          <w:b/>
        </w:rPr>
        <w:t xml:space="preserve">Esimerkki 7.4949</w:t>
      </w:r>
    </w:p>
    <w:p>
      <w:r>
        <w:t xml:space="preserve">Kendall sopi lopulta avioeronsa Janin kanssa, mutta Jan jätti hänet pulaan.</w:t>
      </w:r>
    </w:p>
    <w:p>
      <w:r>
        <w:rPr>
          <w:b/>
        </w:rPr>
        <w:t xml:space="preserve">Tulos</w:t>
      </w:r>
    </w:p>
    <w:p>
      <w:r>
        <w:t xml:space="preserve">Miltä Janista tuntuisi?</w:t>
      </w:r>
    </w:p>
    <w:p>
      <w:r>
        <w:rPr>
          <w:b/>
          <w:u w:val="single"/>
        </w:rPr>
        <w:t xml:space="preserve">Tehtävä numero 8</w:t>
      </w:r>
    </w:p>
    <w:p>
      <w:r>
        <w:t xml:space="preserve">Kirjoita tietystä tekstikatkelmasta utelias kysymys tiettyyn lauseeseen siten, että vastaus ei ole tekstissä.</w:t>
      </w:r>
    </w:p>
    <w:p>
      <w:r>
        <w:rPr>
          <w:b/>
        </w:rPr>
        <w:t xml:space="preserve">Esimerkki 8.0</w:t>
      </w:r>
    </w:p>
    <w:p>
      <w:r>
        <w:t xml:space="preserve">Lause: Kansallisen kivääriyhdistyksen virkamiehet sanovat, että viimeaikaiset kokoontumiset pikaruokaravintoloissa ja rautakaupoissa ovat "suorastaan outoja eivätkä todellakaan ole käytännöllinen tapa hoitaa normaalisti liiketoimintaansa, kun on valmistautunut puolustautumaan . " Vaikka ryhmä onnittelee Texasia "vankasta asekulttuurista", ryhmän johtajat moittivat lausunnossaan "pientä joukkoa ( jotka ) ovat viime aikoina ylittäneet rajan innostuksesta suoranaiseen hölmöilyyn. " Tämä tulee, kun lukemattomat republikaanit, jotka suuntaavat kohti osavaltion GOP-kokousta Fort Worthissa myöhemmin tällä viikolla, aikovat kantaa pitkiä aseita Fort Worthin kokouskeskuksen ulkopuolella .&lt;sep&gt;Span: pieni määrä</w:t>
      </w:r>
    </w:p>
    <w:p>
      <w:r>
        <w:rPr>
          <w:b/>
        </w:rPr>
        <w:t xml:space="preserve">Tulos</w:t>
      </w:r>
    </w:p>
    <w:p>
      <w:r>
        <w:t xml:space="preserve">Kuinka monta ihmistä on pieni määrä?</w:t>
      </w:r>
    </w:p>
    <w:p>
      <w:r>
        <w:rPr>
          <w:b/>
        </w:rPr>
        <w:t xml:space="preserve">Esimerkki 8.1</w:t>
      </w:r>
    </w:p>
    <w:p>
      <w:r>
        <w:t xml:space="preserve">Lause: &lt;sep&gt;Span: to task: to task: Maan suurin ase - oikeuksien ryhmä ottaa joitakin teksasilaisia tehtäväksi heidän otsikoita - tuottavat mielenosoitukset puoltavat laillista , avointa aseiden kantamista .&lt;sep&gt;Span: tehtäväksi</w:t>
      </w:r>
    </w:p>
    <w:p>
      <w:r>
        <w:rPr>
          <w:b/>
        </w:rPr>
        <w:t xml:space="preserve">Tulos</w:t>
      </w:r>
    </w:p>
    <w:p>
      <w:r>
        <w:t xml:space="preserve">Mitä \'to task\' tarkoittaa?</w:t>
      </w:r>
    </w:p>
    <w:p>
      <w:r>
        <w:rPr>
          <w:b/>
        </w:rPr>
        <w:t xml:space="preserve">Esimerkki 8.2</w:t>
      </w:r>
    </w:p>
    <w:p>
      <w:r>
        <w:t xml:space="preserve">Lause: &lt;sep&gt;Span: Kysymys siitä, voiko aseita kuljettaa keskukseen kolmipäiväisen kokouksen aikana, on ollut huolestuttava, koska laitoksella on Texasin alkoholijuomakomission lupa: Texas Alcoholic Beverage Commission</w:t>
      </w:r>
    </w:p>
    <w:p>
      <w:r>
        <w:rPr>
          <w:b/>
        </w:rPr>
        <w:t xml:space="preserve">Tulos</w:t>
      </w:r>
    </w:p>
    <w:p>
      <w:r>
        <w:t xml:space="preserve">Voivatko ihmiset siis juoda, kun he käsittelevät aseita?</w:t>
      </w:r>
    </w:p>
    <w:p>
      <w:r>
        <w:rPr>
          <w:b/>
        </w:rPr>
        <w:t xml:space="preserve">Esimerkki 8.3</w:t>
      </w:r>
    </w:p>
    <w:p>
      <w:r>
        <w:t xml:space="preserve">Lause: Republican Party of Texas puheenjohtaja Steve Munisteri julkaisi uuden lausunnon , jossa kerrotaan puolueen jäsenille, että "jokainen, joka kantaa avoimesti alttiina ase pyydetään tekemään niin rakennuksen ulkopuolella. " Piilotetun aseenkantoluvan haltijat ja rauhanturvaajat voivat kantaa piilotettuja käsiaseitaan sisätiloissa puoluekokouksen aikana .&lt;sep&gt;Span: Steve Munisteri</w:t>
      </w:r>
    </w:p>
    <w:p>
      <w:r>
        <w:rPr>
          <w:b/>
        </w:rPr>
        <w:t xml:space="preserve">Tulos</w:t>
      </w:r>
    </w:p>
    <w:p>
      <w:r>
        <w:t xml:space="preserve">Onko hän tärkeä?</w:t>
      </w:r>
    </w:p>
    <w:p>
      <w:r>
        <w:rPr>
          <w:b/>
        </w:rPr>
        <w:t xml:space="preserve">Esimerkki 8.4</w:t>
      </w:r>
    </w:p>
    <w:p>
      <w:r>
        <w:t xml:space="preserve">Lause: Ja aseiden kannattajat kannustavat valtuutettuja , varavaltuutettuja ja vieraita kantamaan mustaruutiaseita sisätiloissa .&lt;sep&gt;Span: mustaruutiaseita</w:t>
      </w:r>
    </w:p>
    <w:p>
      <w:r>
        <w:rPr>
          <w:b/>
        </w:rPr>
        <w:t xml:space="preserve">Tulos</w:t>
      </w:r>
    </w:p>
    <w:p>
      <w:r>
        <w:t xml:space="preserve">Mitä ovat mustaruutiaseet?</w:t>
      </w:r>
    </w:p>
    <w:p>
      <w:r>
        <w:rPr>
          <w:b/>
        </w:rPr>
        <w:t xml:space="preserve">Esimerkki 8.5</w:t>
      </w:r>
    </w:p>
    <w:p>
      <w:r>
        <w:t xml:space="preserve">Lause: Presidentti Barack Obama ilmoitti maanantaina, että hän kehittää uusia seulontaprotokollia lentomatkustajille sekä ulkomailla että Yhdysvalloissa Ebolan kaltaisten tartuntatautien valvomiseksi: Ebola ,</w:t>
      </w:r>
    </w:p>
    <w:p>
      <w:r>
        <w:rPr>
          <w:b/>
        </w:rPr>
        <w:t xml:space="preserve">Tulos</w:t>
      </w:r>
    </w:p>
    <w:p>
      <w:r>
        <w:t xml:space="preserve">Miksi Yhdysvallat on huolissaan Ebolasta?</w:t>
      </w:r>
    </w:p>
    <w:p>
      <w:r>
        <w:rPr>
          <w:b/>
        </w:rPr>
        <w:t xml:space="preserve">Esimerkki 8.6</w:t>
      </w:r>
    </w:p>
    <w:p>
      <w:r>
        <w:t xml:space="preserve">Lause: Obama kertoi toimittajille, että ensimmäisen Yhdysvalloissa diagnosoidun Ebola-tapauksen jälkeen virkamiehet tutkivat seulontasuunnitelmien lisäämistä.</w:t>
      </w:r>
    </w:p>
    <w:p>
      <w:r>
        <w:rPr>
          <w:b/>
        </w:rPr>
        <w:t xml:space="preserve">Tulos</w:t>
      </w:r>
    </w:p>
    <w:p>
      <w:r>
        <w:t xml:space="preserve">Kuka hoitaa näitä seulontasuunnitelmia?</w:t>
      </w:r>
    </w:p>
    <w:p>
      <w:r>
        <w:rPr>
          <w:b/>
        </w:rPr>
        <w:t xml:space="preserve">Esimerkki 8.7</w:t>
      </w:r>
    </w:p>
    <w:p>
      <w:r>
        <w:t xml:space="preserve">Lause: "Presidentti sanoi, mutta ei tarjonnut yksityiskohtia .&lt;sep&gt;Span: pöytäkirjat</w:t>
      </w:r>
    </w:p>
    <w:p>
      <w:r>
        <w:rPr>
          <w:b/>
        </w:rPr>
        <w:t xml:space="preserve">Tulos</w:t>
      </w:r>
    </w:p>
    <w:p>
      <w:r>
        <w:t xml:space="preserve">Kuka tarjoaa lääketieteellistä asiantuntemusta näiden protokollien kehittämiseksi?</w:t>
      </w:r>
    </w:p>
    <w:p>
      <w:r>
        <w:rPr>
          <w:b/>
        </w:rPr>
        <w:t xml:space="preserve">Esimerkki 8.8</w:t>
      </w:r>
    </w:p>
    <w:p>
      <w:r>
        <w:t xml:space="preserve">Lause: &lt;sep&gt;Span: an administration official: an administration official</w:t>
      </w:r>
    </w:p>
    <w:p>
      <w:r>
        <w:rPr>
          <w:b/>
        </w:rPr>
        <w:t xml:space="preserve">Tulos</w:t>
      </w:r>
    </w:p>
    <w:p>
      <w:r>
        <w:t xml:space="preserve">Kuka on hallinnon virkamies?</w:t>
      </w:r>
    </w:p>
    <w:p>
      <w:r>
        <w:rPr>
          <w:b/>
        </w:rPr>
        <w:t xml:space="preserve">Esimerkki 8.9</w:t>
      </w:r>
    </w:p>
    <w:p>
      <w:r>
        <w:t xml:space="preserve">Lause: Obama sanoi: " Pidän tätä kansallisen turvallisuuden ensisijaisena painopisteenä "." &lt;sep&gt;Span: consider</w:t>
      </w:r>
    </w:p>
    <w:p>
      <w:r>
        <w:rPr>
          <w:b/>
        </w:rPr>
        <w:t xml:space="preserve">Tulos</w:t>
      </w:r>
    </w:p>
    <w:p>
      <w:r>
        <w:t xml:space="preserve">Mitkä ovat muut vaihtoehdot?</w:t>
      </w:r>
    </w:p>
    <w:p>
      <w:r>
        <w:rPr>
          <w:b/>
        </w:rPr>
        <w:t xml:space="preserve">Esimerkki 8.10</w:t>
      </w:r>
    </w:p>
    <w:p>
      <w:r>
        <w:t xml:space="preserve">Lause: &lt;sep&gt;Span: some of the nasty microbes: hopea on jo pitkään tunnettu kyvystään tappaa joitakin ikäviä mikrobeja, jotka voivat sairastuttaa ihmisiä .&lt;sep&gt;Span: joitakin ikäviä mikrobeja</w:t>
      </w:r>
    </w:p>
    <w:p>
      <w:r>
        <w:rPr>
          <w:b/>
        </w:rPr>
        <w:t xml:space="preserve">Tulos</w:t>
      </w:r>
    </w:p>
    <w:p>
      <w:r>
        <w:t xml:space="preserve">Mitkä ikävät mikrobit?</w:t>
      </w:r>
    </w:p>
    <w:p>
      <w:r>
        <w:rPr>
          <w:b/>
        </w:rPr>
        <w:t xml:space="preserve">Esimerkki 8.11</w:t>
      </w:r>
    </w:p>
    <w:p>
      <w:r>
        <w:t xml:space="preserve">Lause: &lt;sep&gt; Sairaaloissa sitä käytetään auttamaan palovammojen uhreja, torjumaan katetrien bakteereita ja jopa tuhoamaan vaarallisia "superbakteereita", jotka ovat tulleet vastustuskykyisiksi perinteisille antibiooteille: " superbugs "</w:t>
      </w:r>
    </w:p>
    <w:p>
      <w:r>
        <w:rPr>
          <w:b/>
        </w:rPr>
        <w:t xml:space="preserve">Tulos</w:t>
      </w:r>
    </w:p>
    <w:p>
      <w:r>
        <w:t xml:space="preserve">Mikä on superbakteeri?</w:t>
      </w:r>
    </w:p>
    <w:p>
      <w:r>
        <w:rPr>
          <w:b/>
        </w:rPr>
        <w:t xml:space="preserve">Esimerkki 8.12</w:t>
      </w:r>
    </w:p>
    <w:p>
      <w:r>
        <w:t xml:space="preserve">Lause: Nyt , hyödyntäen kuluttajien pelkoa bakteereista , yritykset lisäävät pieniä , tehokkaita hopeahiukkasia leikkuulautoihin , alusvaatteisiin , joogamattoihin , juoksupaitoihin , sukkiin ja yhä useampaan muuhun " antibakteeriseen " tavaraan .&lt;sep&gt;Span: yritykset .</w:t>
      </w:r>
    </w:p>
    <w:p>
      <w:r>
        <w:rPr>
          <w:b/>
        </w:rPr>
        <w:t xml:space="preserve">Tulos</w:t>
      </w:r>
    </w:p>
    <w:p>
      <w:r>
        <w:t xml:space="preserve">Mitkä yritykset?</w:t>
      </w:r>
    </w:p>
    <w:p>
      <w:r>
        <w:rPr>
          <w:b/>
        </w:rPr>
        <w:t xml:space="preserve">Esimerkki 8.13</w:t>
      </w:r>
    </w:p>
    <w:p>
      <w:r>
        <w:t xml:space="preserve">Lause: Tällaiset tuotteet ovat mahdollisia viimeaikaisen teknologian kehityksen ansiosta, jonka ansiosta valmistajat voivat luoda nanokokoista hopeaa ja sisällyttää sitä erilaisiin materiaaleihin .&lt;sep&gt;Span: nano - sized</w:t>
      </w:r>
    </w:p>
    <w:p>
      <w:r>
        <w:rPr>
          <w:b/>
        </w:rPr>
        <w:t xml:space="preserve">Tulos</w:t>
      </w:r>
    </w:p>
    <w:p>
      <w:r>
        <w:t xml:space="preserve">Millä mittayksiköllä tämä määritetään?</w:t>
      </w:r>
    </w:p>
    <w:p>
      <w:r>
        <w:rPr>
          <w:b/>
        </w:rPr>
        <w:t xml:space="preserve">Esimerkki 8.14</w:t>
      </w:r>
    </w:p>
    <w:p>
      <w:r>
        <w:t xml:space="preserve">Lause: &lt;sep&gt;Span: Se oli sen tyyppinen sää</w:t>
      </w:r>
    </w:p>
    <w:p>
      <w:r>
        <w:rPr>
          <w:b/>
        </w:rPr>
        <w:t xml:space="preserve">Tulos</w:t>
      </w:r>
    </w:p>
    <w:p>
      <w:r>
        <w:t xml:space="preserve">Millainen sää voisi estää sukkulan laukaisun?</w:t>
      </w:r>
    </w:p>
    <w:p>
      <w:r>
        <w:rPr>
          <w:b/>
        </w:rPr>
        <w:t xml:space="preserve">Esimerkki 8.15</w:t>
      </w:r>
    </w:p>
    <w:p>
      <w:r>
        <w:t xml:space="preserve">Lause: &lt;sep&gt;Span: Sade oli armoton: Sade oli armoton</w:t>
      </w:r>
    </w:p>
    <w:p>
      <w:r>
        <w:rPr>
          <w:b/>
        </w:rPr>
        <w:t xml:space="preserve">Tulos</w:t>
      </w:r>
    </w:p>
    <w:p>
      <w:r>
        <w:t xml:space="preserve">Missä sataa?</w:t>
      </w:r>
    </w:p>
    <w:p>
      <w:r>
        <w:rPr>
          <w:b/>
        </w:rPr>
        <w:t xml:space="preserve">Esimerkki 8.16</w:t>
      </w:r>
    </w:p>
    <w:p>
      <w:r>
        <w:t xml:space="preserve">Lause: &lt;sep&gt;Span: Vesi virtasi alas Dennis Jenkinsin silmälaseja pitkin, tippui nenänpäästä, kun hän katseli romuttamoa, joka ei ollut kaukana siitä, missä sukkulat kerran räjähtivät kiertoradalle: Dennis Jenkins '</w:t>
      </w:r>
    </w:p>
    <w:p>
      <w:r>
        <w:rPr>
          <w:b/>
        </w:rPr>
        <w:t xml:space="preserve">Tulos</w:t>
      </w:r>
    </w:p>
    <w:p>
      <w:r>
        <w:t xml:space="preserve">Kuka oli Dennis Jenkins?</w:t>
      </w:r>
    </w:p>
    <w:p>
      <w:r>
        <w:rPr>
          <w:b/>
        </w:rPr>
        <w:t xml:space="preserve">Esimerkki 8.17</w:t>
      </w:r>
    </w:p>
    <w:p>
      <w:r>
        <w:t xml:space="preserve">Lause: Laatikko, joka on täynnä näppäimistöjä ja johtoja .&lt;sep&gt;Span: box</w:t>
      </w:r>
    </w:p>
    <w:p>
      <w:r>
        <w:rPr>
          <w:b/>
        </w:rPr>
        <w:t xml:space="preserve">Tulos</w:t>
      </w:r>
    </w:p>
    <w:p>
      <w:r>
        <w:t xml:space="preserve">Mistä tämä laatikko löydettiin?</w:t>
      </w:r>
    </w:p>
    <w:p>
      <w:r>
        <w:rPr>
          <w:b/>
        </w:rPr>
        <w:t xml:space="preserve">Esimerkki 8.18</w:t>
      </w:r>
    </w:p>
    <w:p>
      <w:r>
        <w:t xml:space="preserve">Lause: &lt;sep&gt;Välimerkki: kallistui kyljelleen .&lt;sep&gt;Span: kallistui kyljelleen</w:t>
      </w:r>
    </w:p>
    <w:p>
      <w:r>
        <w:rPr>
          <w:b/>
        </w:rPr>
        <w:t xml:space="preserve">Tulos</w:t>
      </w:r>
    </w:p>
    <w:p>
      <w:r>
        <w:t xml:space="preserve">Mikä aiheutti kaappien kaatumisen kyljelleen?</w:t>
      </w:r>
    </w:p>
    <w:p>
      <w:r>
        <w:rPr>
          <w:b/>
        </w:rPr>
        <w:t xml:space="preserve">Esimerkki 8.19</w:t>
      </w:r>
    </w:p>
    <w:p>
      <w:r>
        <w:t xml:space="preserve">Lause: &lt;sep&gt;Span: positions: Valitettava ironia, joka on tullut esiin talouden elpymisen laimeudesta, on se, että vaikka miljoonat amerikkalaiset ovat edelleen työttömiä tai vajaatyöllisiä, liian monet työnantajat eivät pysty löytämään päteviä ehdokkaita avoimiin työpaikkoihin.</w:t>
      </w:r>
    </w:p>
    <w:p>
      <w:r>
        <w:rPr>
          <w:b/>
        </w:rPr>
        <w:t xml:space="preserve">Tulos</w:t>
      </w:r>
    </w:p>
    <w:p>
      <w:r>
        <w:t xml:space="preserve">Jos niin monet amerikkalaiset ovat työttömiä tai vajaatyöllisiä, miksi niin monet työnantajat eivät löydä päteviä ehdokkaita avoimiin työpaikkoihin?</w:t>
      </w:r>
    </w:p>
    <w:p>
      <w:r>
        <w:rPr>
          <w:b/>
        </w:rPr>
        <w:t xml:space="preserve">Esimerkki 8.20</w:t>
      </w:r>
    </w:p>
    <w:p>
      <w:r>
        <w:t xml:space="preserve">Lause: &lt;sep&gt;Span: laajentaa osaamiskuilua.</w:t>
      </w:r>
    </w:p>
    <w:p>
      <w:r>
        <w:rPr>
          <w:b/>
        </w:rPr>
        <w:t xml:space="preserve">Tulos</w:t>
      </w:r>
    </w:p>
    <w:p>
      <w:r>
        <w:t xml:space="preserve">Mitkä puutteet koulutuksessa ja työvoiman kehittämisessä lisäävät osaamiskuilua?</w:t>
      </w:r>
    </w:p>
    <w:p>
      <w:r>
        <w:rPr>
          <w:b/>
        </w:rPr>
        <w:t xml:space="preserve">Esimerkki 8.21</w:t>
      </w:r>
    </w:p>
    <w:p>
      <w:r>
        <w:t xml:space="preserve">Lause: &lt;sep&gt;Span: ennallaan , ammattitaitoisten työntekijöiden tarjonta vähenee - jättäen noin 5 miljoonaa työpaikkaa avoimeksi vuoteen 2018 mennessä - eikä se pysy nykyaikaisen talouden vaatimusten tai kilpailusta kamppailevien työnantajien tarpeiden tahdissa .&lt;sep&gt;Span: ennallaan ,</w:t>
      </w:r>
    </w:p>
    <w:p>
      <w:r>
        <w:rPr>
          <w:b/>
        </w:rPr>
        <w:t xml:space="preserve">Tulos</w:t>
      </w:r>
    </w:p>
    <w:p>
      <w:r>
        <w:t xml:space="preserve">miten sitä voidaan muuttaa?</w:t>
      </w:r>
    </w:p>
    <w:p>
      <w:r>
        <w:rPr>
          <w:b/>
        </w:rPr>
        <w:t xml:space="preserve">Esimerkki 8.22</w:t>
      </w:r>
    </w:p>
    <w:p>
      <w:r>
        <w:t xml:space="preserve">Lause: &lt;sep&gt;Span: korjata: Osaamisvaje on jo vuosia ollut koulutuskysymys, jonka korjaaminen on jätetty päättäjien, kouluttajien ja hallintohenkilöstön tehtäväksi.</w:t>
      </w:r>
    </w:p>
    <w:p>
      <w:r>
        <w:rPr>
          <w:b/>
        </w:rPr>
        <w:t xml:space="preserve">Tulos</w:t>
      </w:r>
    </w:p>
    <w:p>
      <w:r>
        <w:t xml:space="preserve">Mitä poliittiset päättäjät, kouluttajat ja hallintoviranomaiset ovat yrittäneet korjata osaamisvajetta?</w:t>
      </w:r>
    </w:p>
    <w:p>
      <w:r>
        <w:rPr>
          <w:b/>
        </w:rPr>
        <w:t xml:space="preserve">Esimerkki 8.23</w:t>
      </w:r>
    </w:p>
    <w:p>
      <w:r>
        <w:t xml:space="preserve">Lause: &lt;sep&gt;Span: haaste: yksityisellä sektorilla on kuitenkin suuri panos tässä haasteessa, eikä sillä ole varaa odottaa, että muut löytävät ratkaisun .&lt;sep&gt;Span: haaste.</w:t>
      </w:r>
    </w:p>
    <w:p>
      <w:r>
        <w:rPr>
          <w:b/>
        </w:rPr>
        <w:t xml:space="preserve">Tulos</w:t>
      </w:r>
    </w:p>
    <w:p>
      <w:r>
        <w:t xml:space="preserve">Mitä yksityinen sektori voi tehdä ammattitaitovajeen korjaamiseksi?</w:t>
      </w:r>
    </w:p>
    <w:p>
      <w:r>
        <w:rPr>
          <w:b/>
        </w:rPr>
        <w:t xml:space="preserve">Esimerkki 8.24</w:t>
      </w:r>
    </w:p>
    <w:p>
      <w:r>
        <w:t xml:space="preserve">Lause: Ralph Nader näyttää alkuperäiseltä nörtiltä .&lt;sep&gt;Span: Ralph Nader</w:t>
      </w:r>
    </w:p>
    <w:p>
      <w:r>
        <w:rPr>
          <w:b/>
        </w:rPr>
        <w:t xml:space="preserve">Tulos</w:t>
      </w:r>
    </w:p>
    <w:p>
      <w:r>
        <w:t xml:space="preserve">Kuka on Ralph Nader?</w:t>
      </w:r>
    </w:p>
    <w:p>
      <w:r>
        <w:rPr>
          <w:b/>
        </w:rPr>
        <w:t xml:space="preserve">Esimerkki 8.25</w:t>
      </w:r>
    </w:p>
    <w:p>
      <w:r>
        <w:t xml:space="preserve">Lause: &lt;sep&gt;Span: kuluttaja-asiamies ja entinen presidenttiehdokas on suuri sähköinen jalanjälki Internetissä ja sosiaalisessa mediassa. &lt;sep&gt;Span: kuluttaja-asiamies</w:t>
      </w:r>
    </w:p>
    <w:p>
      <w:r>
        <w:rPr>
          <w:b/>
        </w:rPr>
        <w:t xml:space="preserve">Tulos</w:t>
      </w:r>
    </w:p>
    <w:p>
      <w:r>
        <w:t xml:space="preserve">Minkä kuluttajien puolestapuhuja?</w:t>
      </w:r>
    </w:p>
    <w:p>
      <w:r>
        <w:rPr>
          <w:b/>
        </w:rPr>
        <w:t xml:space="preserve">Esimerkki 8.26</w:t>
      </w:r>
    </w:p>
    <w:p>
      <w:r>
        <w:t xml:space="preserve">Lause: &lt;sep&gt;Span: niin viime vuosisadalla - ehkä niin viimeiset kaksi vuosisataa .&lt;sep&gt;Span: niin viime vuosisadalla -</w:t>
      </w:r>
    </w:p>
    <w:p>
      <w:r>
        <w:rPr>
          <w:b/>
        </w:rPr>
        <w:t xml:space="preserve">Tulos</w:t>
      </w:r>
    </w:p>
    <w:p>
      <w:r>
        <w:t xml:space="preserve">Miksi häntä pidetään vanhana?</w:t>
      </w:r>
    </w:p>
    <w:p>
      <w:r>
        <w:rPr>
          <w:b/>
        </w:rPr>
        <w:t xml:space="preserve">Esimerkki 8.27</w:t>
      </w:r>
    </w:p>
    <w:p>
      <w:r>
        <w:t xml:space="preserve">Lause: Hänen uusin kirjansa , " Unstoppable , " on pian ulkona , ja kuten hänen edelliset 11 se oli kirjoitettu tilaa vievällä käsinkirjoituskoneella .&lt;sep&gt;Span: tilaa vievä käsinkirjoituskoneella.</w:t>
      </w:r>
    </w:p>
    <w:p>
      <w:r>
        <w:rPr>
          <w:b/>
        </w:rPr>
        <w:t xml:space="preserve">Tulos</w:t>
      </w:r>
    </w:p>
    <w:p>
      <w:r>
        <w:t xml:space="preserve">Miltä se näyttää?</w:t>
      </w:r>
    </w:p>
    <w:p>
      <w:r>
        <w:rPr>
          <w:b/>
        </w:rPr>
        <w:t xml:space="preserve">Esimerkki 8.28</w:t>
      </w:r>
    </w:p>
    <w:p>
      <w:r>
        <w:t xml:space="preserve">Lause: &lt;sep&gt;Span: Hänellä ei ole kännykkää - " Miksi minulla pitäisi olla kännykkä?&lt;sep&gt;Span: "Miksi minulla pitäisi olla kännykkä?</w:t>
      </w:r>
    </w:p>
    <w:p>
      <w:r>
        <w:rPr>
          <w:b/>
        </w:rPr>
        <w:t xml:space="preserve">Tulos</w:t>
      </w:r>
    </w:p>
    <w:p>
      <w:r>
        <w:t xml:space="preserve">Eikö hän näe sen arvoa?</w:t>
      </w:r>
    </w:p>
    <w:p>
      <w:r>
        <w:rPr>
          <w:b/>
        </w:rPr>
        <w:t xml:space="preserve">Esimerkki 8.29</w:t>
      </w:r>
    </w:p>
    <w:p>
      <w:r>
        <w:t xml:space="preserve">Lause: Alberta Currie , the great - granddaughter of slaves , was born in a farmhouse surrounded by tobacco and cotton fields .&lt;sep&gt;Span: the great - granddaughter of slaves ,</w:t>
      </w:r>
    </w:p>
    <w:p>
      <w:r>
        <w:rPr>
          <w:b/>
        </w:rPr>
        <w:t xml:space="preserve">Tulos</w:t>
      </w:r>
    </w:p>
    <w:p>
      <w:r>
        <w:t xml:space="preserve">Mitä se edes tarkoittaa?</w:t>
      </w:r>
    </w:p>
    <w:p>
      <w:r>
        <w:rPr>
          <w:b/>
        </w:rPr>
        <w:t xml:space="preserve">Esimerkki 8.30</w:t>
      </w:r>
    </w:p>
    <w:p>
      <w:r>
        <w:t xml:space="preserve">Lause: &lt;sep&gt;Span: Hänen äitinsä , Willie Pearl , synnytti kätilön avustuksella .&lt;sep&gt;Span: Willie Pearl ,</w:t>
      </w:r>
    </w:p>
    <w:p>
      <w:r>
        <w:rPr>
          <w:b/>
        </w:rPr>
        <w:t xml:space="preserve">Tulos</w:t>
      </w:r>
    </w:p>
    <w:p>
      <w:r>
        <w:t xml:space="preserve">Miksei heillä ole samaa sukunimeä? Mistä tiedämme, että hän on hänen äitinsä?</w:t>
      </w:r>
    </w:p>
    <w:p>
      <w:r>
        <w:rPr>
          <w:b/>
        </w:rPr>
        <w:t xml:space="preserve">Esimerkki 8.31</w:t>
      </w:r>
    </w:p>
    <w:p>
      <w:r>
        <w:t xml:space="preserve">Lause: Syntymätodistusta ei annettu ; syntymäilmoitus kirjoitettiin käsin Currien perheen Raamattuun .&lt;sep&gt;Span: syntymäilmoitus</w:t>
      </w:r>
    </w:p>
    <w:p>
      <w:r>
        <w:rPr>
          <w:b/>
        </w:rPr>
        <w:t xml:space="preserve">Tulos</w:t>
      </w:r>
    </w:p>
    <w:p>
      <w:r>
        <w:t xml:space="preserve">Kuka kirjoitti syntymäilmoituksen?</w:t>
      </w:r>
    </w:p>
    <w:p>
      <w:r>
        <w:rPr>
          <w:b/>
        </w:rPr>
        <w:t xml:space="preserve">Esimerkki 8.32</w:t>
      </w:r>
    </w:p>
    <w:p>
      <w:r>
        <w:t xml:space="preserve">Lause: &lt;sep&gt;Span: restrictive new voter ID law in North Carolina , a state - issued photo ID is required for voting from the 2016 election .&lt;sep&gt;Span: rajoittava uusi äänestäjän henkilöllisyystodistuslaki</w:t>
      </w:r>
    </w:p>
    <w:p>
      <w:r>
        <w:rPr>
          <w:b/>
        </w:rPr>
        <w:t xml:space="preserve">Tulos</w:t>
      </w:r>
    </w:p>
    <w:p>
      <w:r>
        <w:t xml:space="preserve">Mikä on laki?</w:t>
      </w:r>
    </w:p>
    <w:p>
      <w:r>
        <w:rPr>
          <w:b/>
        </w:rPr>
        <w:t xml:space="preserve">Esimerkki 8.33</w:t>
      </w:r>
    </w:p>
    <w:p>
      <w:r>
        <w:t xml:space="preserve">Lause: Sen jälkeen, kun Ranskassa syntyneet islamilaiset radikaalit järkyttivät kansakuntaa kolmen päivän terrori-iskuilla .&lt;sep&gt;Span: new effort</w:t>
      </w:r>
    </w:p>
    <w:p>
      <w:r>
        <w:rPr>
          <w:b/>
        </w:rPr>
        <w:t xml:space="preserve">Tulos</w:t>
      </w:r>
    </w:p>
    <w:p>
      <w:r>
        <w:t xml:space="preserve">Miten Ranskan hallitus käsitteli tilannetta etukäteen?</w:t>
      </w:r>
    </w:p>
    <w:p>
      <w:r>
        <w:rPr>
          <w:b/>
        </w:rPr>
        <w:t xml:space="preserve">Esimerkki 8.34</w:t>
      </w:r>
    </w:p>
    <w:p>
      <w:r>
        <w:t xml:space="preserve">Lause: &lt;sep&gt;Span: Niissä asuvat Ranskan köyhimmät , erityisesti maahanmuuttajataustaiset vähemmistöt , mukaan lukien monet Ranskan entisistä siirtomaista kotoisin olevat muslimit: Ranskan köyhimmät ,</w:t>
      </w:r>
    </w:p>
    <w:p>
      <w:r>
        <w:rPr>
          <w:b/>
        </w:rPr>
        <w:t xml:space="preserve">Tulos</w:t>
      </w:r>
    </w:p>
    <w:p>
      <w:r>
        <w:t xml:space="preserve">Miksi Ranskan köyhimmät asuvat näillä \"ongelmallisilla\" asuinalueilla?</w:t>
      </w:r>
    </w:p>
    <w:p>
      <w:r>
        <w:rPr>
          <w:b/>
        </w:rPr>
        <w:t xml:space="preserve">Esimerkki 8.35</w:t>
      </w:r>
    </w:p>
    <w:p>
      <w:r>
        <w:t xml:space="preserve">Lause: Valls kutsui torstaina koolle ylimääräisen hallituksen kokouksen puuttumaan tähän yhteiskunnalliseen kuiluun .&lt;sep&gt;Span: erityinen hallituksen kokous</w:t>
      </w:r>
    </w:p>
    <w:p>
      <w:r>
        <w:rPr>
          <w:b/>
        </w:rPr>
        <w:t xml:space="preserve">Tulos</w:t>
      </w:r>
    </w:p>
    <w:p>
      <w:r>
        <w:t xml:space="preserve">Oliko kokouksessa edustajia kaikista poliittisista puolueista?</w:t>
      </w:r>
    </w:p>
    <w:p>
      <w:r>
        <w:rPr>
          <w:b/>
        </w:rPr>
        <w:t xml:space="preserve">Esimerkki 8.36</w:t>
      </w:r>
    </w:p>
    <w:p>
      <w:r>
        <w:t xml:space="preserve">Lause: Valls kutsuu kouluja "olennaiseksi linkiksi" ranskalaisten suvaitsevaisuus- ja vapausarvojen välittämisessä.&lt;sep&gt;Span: Ehdotuksissa keskitytään kouluihin, joita Valls kutsuu "olennaiseksi linkiksi" ranskalaisten suvaitsevaisuus- ja vapausarvojen välittämisessä: " essential link "</w:t>
      </w:r>
    </w:p>
    <w:p>
      <w:r>
        <w:rPr>
          <w:b/>
        </w:rPr>
        <w:t xml:space="preserve">Tulos</w:t>
      </w:r>
    </w:p>
    <w:p>
      <w:r>
        <w:t xml:space="preserve">Miten koulu on olennainen linkki ranskalaisten arvojen välittämiseen?</w:t>
      </w:r>
    </w:p>
    <w:p>
      <w:r>
        <w:rPr>
          <w:b/>
        </w:rPr>
        <w:t xml:space="preserve">Esimerkki 8.37</w:t>
      </w:r>
    </w:p>
    <w:p>
      <w:r>
        <w:t xml:space="preserve">Lause: Ebola-taudinpurkaukset viime vuosikymmeninä ovat johdonmukaisesti " palaneet " suhteellisen eristyksissä ja maaseudulla Keski-Afrikassa, jossa sairastuneet potilaat eivät ole joutuneet kosketuksiin monien ihmisten kanssa .&lt;sep&gt;Span: suhteellisen</w:t>
      </w:r>
    </w:p>
    <w:p>
      <w:r>
        <w:rPr>
          <w:b/>
        </w:rPr>
        <w:t xml:space="preserve">Tulos</w:t>
      </w:r>
    </w:p>
    <w:p>
      <w:r>
        <w:t xml:space="preserve">Mitä he tarkoittavat 'suhteellisen'?</w:t>
      </w:r>
    </w:p>
    <w:p>
      <w:r>
        <w:rPr>
          <w:b/>
        </w:rPr>
        <w:t xml:space="preserve">Esimerkki 8.38</w:t>
      </w:r>
    </w:p>
    <w:p>
      <w:r>
        <w:t xml:space="preserve">Lause: Länsi-Afrikan nykyinen taudinpurkaus, joka tapahtuu useiden maiden huokoisten rajojen leikkauspisteessä, on kuitenkin auttanut tätä taudinpurkausta paisumaan epidemiaksi, jolla on maailmanlaajuinen ulottuvuus .&lt;sep&gt;Span: borders</w:t>
      </w:r>
    </w:p>
    <w:p>
      <w:r>
        <w:rPr>
          <w:b/>
        </w:rPr>
        <w:t xml:space="preserve">Tulos</w:t>
      </w:r>
    </w:p>
    <w:p>
      <w:r>
        <w:t xml:space="preserve">Mitkä ovat nämä rajat?</w:t>
      </w:r>
    </w:p>
    <w:p>
      <w:r>
        <w:rPr>
          <w:b/>
        </w:rPr>
        <w:t xml:space="preserve">Esimerkki 8.39</w:t>
      </w:r>
    </w:p>
    <w:p>
      <w:r>
        <w:t xml:space="preserve">Lause: &lt;sep&gt;Span: quash: quash</w:t>
      </w:r>
    </w:p>
    <w:p>
      <w:r>
        <w:rPr>
          <w:b/>
        </w:rPr>
        <w:t xml:space="preserve">Tulos</w:t>
      </w:r>
    </w:p>
    <w:p>
      <w:r>
        <w:t xml:space="preserve">Mitä tarkoittaa viruksen tukahduttaminen?</w:t>
      </w:r>
    </w:p>
    <w:p>
      <w:r>
        <w:rPr>
          <w:b/>
        </w:rPr>
        <w:t xml:space="preserve">Esimerkki 8.40</w:t>
      </w:r>
    </w:p>
    <w:p>
      <w:r>
        <w:t xml:space="preserve">Lause: &lt;sep&gt;Span: ehkä 70 prosenttia kaikista Länsi-Afrikan tartuntatautipotilaista - ehkä 70 prosenttia - olisi eristettävä ja estettävä tartuttamasta muita yksilöitä, jotta katastrofaalinen tartuntaketju voitaisiin pysäyttää.&lt;sep&gt;Span: ehkä 70 prosenttia</w:t>
      </w:r>
    </w:p>
    <w:p>
      <w:r>
        <w:rPr>
          <w:b/>
        </w:rPr>
        <w:t xml:space="preserve">Tulos</w:t>
      </w:r>
    </w:p>
    <w:p>
      <w:r>
        <w:t xml:space="preserve">Eivätkö muut 30 prosenttia potilaista jatkaisi viruksen levittämistä?</w:t>
      </w:r>
    </w:p>
    <w:p>
      <w:r>
        <w:rPr>
          <w:b/>
        </w:rPr>
        <w:t xml:space="preserve">Esimerkki 8.41</w:t>
      </w:r>
    </w:p>
    <w:p>
      <w:r>
        <w:t xml:space="preserve">Lause: Obama sanoi maanantaina, että Yhdysvaltain tiedustelutietoja kerääviä operaatioita varten tarvitaan uusia rajoituksia, ja eräs senaattori ilmoitti, että Yhdysvaltain liittolaisiin kohdistuva vakoilu lopetetaan: USA:n tiedustelu- ja tiedonkeruuoperaatiot</w:t>
      </w:r>
    </w:p>
    <w:p>
      <w:r>
        <w:rPr>
          <w:b/>
        </w:rPr>
        <w:t xml:space="preserve">Tulos</w:t>
      </w:r>
    </w:p>
    <w:p>
      <w:r>
        <w:t xml:space="preserve">Mikä virasto teki tämän?</w:t>
      </w:r>
    </w:p>
    <w:p>
      <w:r>
        <w:rPr>
          <w:b/>
        </w:rPr>
        <w:t xml:space="preserve">Esimerkki 8.42</w:t>
      </w:r>
    </w:p>
    <w:p>
      <w:r>
        <w:t xml:space="preserve">Lause: Presidentti Barack Obama kieltäytyi myöhään maanantaina uuden kaapelitelevisiokanavan , Fusion , lähettämässä haastattelussa keskustelemasta Kansallisen turvallisuusviraston viestinnän valvontatoimista , mukaan lukien siitä, kuunteliko NSA Saksan liittokansleri Angela Merkelin ja 34 muun maailman johtajan puhelimia .&lt;sep&gt;Span: kieltäytyi keskustelemasta viestinnän</w:t>
      </w:r>
    </w:p>
    <w:p>
      <w:r>
        <w:rPr>
          <w:b/>
        </w:rPr>
        <w:t xml:space="preserve">Tulos</w:t>
      </w:r>
    </w:p>
    <w:p>
      <w:r>
        <w:t xml:space="preserve">Miksi hän kieltäytyi keskustelemasta asiasta?</w:t>
      </w:r>
    </w:p>
    <w:p>
      <w:r>
        <w:rPr>
          <w:b/>
        </w:rPr>
        <w:t xml:space="preserve">Esimerkki 8.43</w:t>
      </w:r>
    </w:p>
    <w:p>
      <w:r>
        <w:t xml:space="preserve">Lause: USA:n tiedonkeruu- ja viestintäkäytön seurannasta Ranskassa, Espanjassa, Saksassa, Italiassa, Meksikossa ja Brasiliassa ei näkynyt laantumisen merkkejä.&lt;sep&gt;Span: Myrsky</w:t>
      </w:r>
    </w:p>
    <w:p>
      <w:r>
        <w:rPr>
          <w:b/>
        </w:rPr>
        <w:t xml:space="preserve">Tulos</w:t>
      </w:r>
    </w:p>
    <w:p>
      <w:r>
        <w:t xml:space="preserve">Mikä myrsky? Onko tämä todella valtakunnallinen ongelma?</w:t>
      </w:r>
    </w:p>
    <w:p>
      <w:r>
        <w:rPr>
          <w:b/>
        </w:rPr>
        <w:t xml:space="preserve">Esimerkki 8.44</w:t>
      </w:r>
    </w:p>
    <w:p>
      <w:r>
        <w:t xml:space="preserve">Lause: Se lisää kotimaista paheksuntaa NSA: n tietojen keräämisestä miljoonista amerikkalaisista "viestintä osana pyrkimystä paljastaa terroristien juonet .&lt;sep&gt;Span: paljastukset: paljastukset</w:t>
      </w:r>
    </w:p>
    <w:p>
      <w:r>
        <w:rPr>
          <w:b/>
        </w:rPr>
        <w:t xml:space="preserve">Tulos</w:t>
      </w:r>
    </w:p>
    <w:p>
      <w:r>
        <w:t xml:space="preserve">Mitkä tiedot?  Liittolaisten vakoilu?</w:t>
      </w:r>
    </w:p>
    <w:p>
      <w:r>
        <w:rPr>
          <w:b/>
        </w:rPr>
        <w:t xml:space="preserve">Esimerkki 8.45</w:t>
      </w:r>
    </w:p>
    <w:p>
      <w:r>
        <w:t xml:space="preserve">Lause: Yleinen sekaannus , oikeudelliset porsaanreiät ja hämärät Internet-yritykset ovat johtaneet väärennettyjen palveluskoiratodistusten, liivien ja valjaiden "epidemiaan" tavallisten lemmikkieläinten käyttöön .&lt;sep&gt;Välimerkit: oikeudelliset porsaanreiät</w:t>
      </w:r>
    </w:p>
    <w:p>
      <w:r>
        <w:rPr>
          <w:b/>
        </w:rPr>
        <w:t xml:space="preserve">Tulos</w:t>
      </w:r>
    </w:p>
    <w:p>
      <w:r>
        <w:t xml:space="preserve">Mitkä ovat ne oikeudelliset porsaanreiät, jotka ovat johtaneet väärennettyjen palveluskoiratodistusten "epidemiaan"?</w:t>
      </w:r>
    </w:p>
    <w:p>
      <w:r>
        <w:rPr>
          <w:b/>
        </w:rPr>
        <w:t xml:space="preserve">Esimerkki 8.46</w:t>
      </w:r>
    </w:p>
    <w:p>
      <w:r>
        <w:t xml:space="preserve">Lause: &lt;sep&gt;Span: aiheuttaa suurta päänvaivaa niille, jotka todella tarvitsevat koirien apua .&lt;sep&gt;Span: aiheuttaa suurta päänvaivaa.</w:t>
      </w:r>
    </w:p>
    <w:p>
      <w:r>
        <w:rPr>
          <w:b/>
        </w:rPr>
        <w:t xml:space="preserve">Tulos</w:t>
      </w:r>
    </w:p>
    <w:p>
      <w:r>
        <w:t xml:space="preserve">Miksi tämä aiheuttaa ongelmia? Mikä on ongelma monien, monien ihmisten kanssa, jotka omistavat palveluskoiratodistuksia?</w:t>
      </w:r>
    </w:p>
    <w:p>
      <w:r>
        <w:rPr>
          <w:b/>
        </w:rPr>
        <w:t xml:space="preserve">Esimerkki 8.47</w:t>
      </w:r>
    </w:p>
    <w:p>
      <w:r>
        <w:t xml:space="preserve">Lause: Ongelma on pahentunut niin pahaksi, että Canine Companions for Independence - maan suurin kasvatus- ja koulutuspalvelu - koiraohjelma - käynnisti viime viikolla online vetoomuksen, jossa pyydetään U. S. Oikeusministeriötä ryhtymään toimenpiteisiin .&lt;sep&gt;Span: Canine Companions for Independence</w:t>
      </w:r>
    </w:p>
    <w:p>
      <w:r>
        <w:rPr>
          <w:b/>
        </w:rPr>
        <w:t xml:space="preserve">Tulos</w:t>
      </w:r>
    </w:p>
    <w:p>
      <w:r>
        <w:t xml:space="preserve">Kuinka monta jäsentä Canine Companions for Independce -järjestöllä on?</w:t>
      </w:r>
    </w:p>
    <w:p>
      <w:r>
        <w:rPr>
          <w:b/>
        </w:rPr>
        <w:t xml:space="preserve">Esimerkki 8.48</w:t>
      </w:r>
    </w:p>
    <w:p>
      <w:r>
        <w:t xml:space="preserve">Lause: " Valitettavasti , ihmiset ovat kaupankäynnin sillä, että nämä valjaat ja liivit on tullut tunnusmerkkejä palveluskoirien , joten nyt löydät häikäilemättömiä yrityksiä, jotka myyvät näitä asioita ihmisille, jotka haluavat ottaa koiransa kauppaan tai ravintolaan tai matkustamoon lentokoneessa ", sanoi Paul Mundell , kansallinen johtaja koirien ohjelmia CCI .&lt;sep&gt;Span: yritykset, jotka myyvät näitä asioita .</w:t>
      </w:r>
    </w:p>
    <w:p>
      <w:r>
        <w:rPr>
          <w:b/>
        </w:rPr>
        <w:t xml:space="preserve">Tulos</w:t>
      </w:r>
    </w:p>
    <w:p>
      <w:r>
        <w:t xml:space="preserve">Kuinka moni yritys myy palveluskoirille tarkoitettuja valjaita ja liivejä?</w:t>
      </w:r>
    </w:p>
    <w:p>
      <w:r>
        <w:rPr>
          <w:b/>
        </w:rPr>
        <w:t xml:space="preserve">Esimerkki 8.49</w:t>
      </w:r>
    </w:p>
    <w:p>
      <w:r>
        <w:t xml:space="preserve">Lause: " Sitä tapahtuu koko ajan . " Äskettäisellä lennolla Orlandoon , jossa CCI:llä on alueellinen pääkonttori , Mundell sanoi nähneensä miehen, jolla oli lelurodun koira, kävelevän lennolta matkatavara-alueelle, riisuvan koiran "palveluseläimen" liivin ja lähtevän lentokentältä .&lt;sep&gt;Span: remove the dog ' s " service animal " liivi .</w:t>
      </w:r>
    </w:p>
    <w:p>
      <w:r>
        <w:rPr>
          <w:b/>
        </w:rPr>
        <w:t xml:space="preserve">Tulos</w:t>
      </w:r>
    </w:p>
    <w:p>
      <w:r>
        <w:t xml:space="preserve">Mitä lentoyhtiöt voivat tehdä vähentääkseen turvaliivien ja valjaiden vilpillistä käyttöä?</w:t>
      </w:r>
    </w:p>
    <w:p>
      <w:r>
        <w:rPr>
          <w:b/>
        </w:rPr>
        <w:t xml:space="preserve">Esimerkki 8.50</w:t>
      </w:r>
    </w:p>
    <w:p>
      <w:r>
        <w:t xml:space="preserve">Lause: &lt;sep&gt;Span: sen kivet...</w:t>
      </w:r>
    </w:p>
    <w:p>
      <w:r>
        <w:rPr>
          <w:b/>
        </w:rPr>
        <w:t xml:space="preserve">Tulos</w:t>
      </w:r>
    </w:p>
    <w:p>
      <w:r>
        <w:t xml:space="preserve">Mikä tekee näistä kivistä erityisiä?</w:t>
      </w:r>
    </w:p>
    <w:p>
      <w:r>
        <w:rPr>
          <w:b/>
        </w:rPr>
        <w:t xml:space="preserve">Esimerkki 8.51</w:t>
      </w:r>
    </w:p>
    <w:p>
      <w:r>
        <w:t xml:space="preserve">Lause: Siihen asti heidän on tyydyttävä tutkimaan meteoriitteja - punaisen planeetan palasia, jotka laskeutuvat Maahan kiidettyään avaruuden läpi ja selvittyään polttavasta putoamisesta ilmakehämme läpi .&lt;sep&gt;Span: polttava putoaminen ilmakehämme läpi</w:t>
      </w:r>
    </w:p>
    <w:p>
      <w:r>
        <w:rPr>
          <w:b/>
        </w:rPr>
        <w:t xml:space="preserve">Tulos</w:t>
      </w:r>
    </w:p>
    <w:p>
      <w:r>
        <w:t xml:space="preserve">Mitä näille kiville tapahtuu syksyn aikana?</w:t>
      </w:r>
    </w:p>
    <w:p>
      <w:r>
        <w:rPr>
          <w:b/>
        </w:rPr>
        <w:t xml:space="preserve">Esimerkki 8.52</w:t>
      </w:r>
    </w:p>
    <w:p>
      <w:r>
        <w:t xml:space="preserve">Lause: &lt;sep&gt;Span: banged up ,</w:t>
      </w:r>
    </w:p>
    <w:p>
      <w:r>
        <w:rPr>
          <w:b/>
        </w:rPr>
        <w:t xml:space="preserve">Tulos</w:t>
      </w:r>
    </w:p>
    <w:p>
      <w:r>
        <w:t xml:space="preserve">Millaisia vahinkoja ne saavat?</w:t>
      </w:r>
    </w:p>
    <w:p>
      <w:r>
        <w:rPr>
          <w:b/>
        </w:rPr>
        <w:t xml:space="preserve">Esimerkki 8.53</w:t>
      </w:r>
    </w:p>
    <w:p>
      <w:r>
        <w:t xml:space="preserve">Lause: &lt;sep&gt;Span: how old a rock is (kuinka vanha kivi on).</w:t>
      </w:r>
    </w:p>
    <w:p>
      <w:r>
        <w:rPr>
          <w:b/>
        </w:rPr>
        <w:t xml:space="preserve">Tulos</w:t>
      </w:r>
    </w:p>
    <w:p>
      <w:r>
        <w:t xml:space="preserve">Miksi kivien iällä on merkitystä?</w:t>
      </w:r>
    </w:p>
    <w:p>
      <w:r>
        <w:rPr>
          <w:b/>
        </w:rPr>
        <w:t xml:space="preserve">Esimerkki 8.54</w:t>
      </w:r>
    </w:p>
    <w:p>
      <w:r>
        <w:t xml:space="preserve">Lause: &lt;sep&gt;Span: Ristiriitaiset ikäarviot tietyistä kivistä eroavat toisistaan jopa 4 miljardilla vuodella - suurin osa Marsin planeetan olemassaolon ajasta: Ristiriitaiset ikäarviot</w:t>
      </w:r>
    </w:p>
    <w:p>
      <w:r>
        <w:rPr>
          <w:b/>
        </w:rPr>
        <w:t xml:space="preserve">Tulos</w:t>
      </w:r>
    </w:p>
    <w:p>
      <w:r>
        <w:t xml:space="preserve">Miksi he eivät pääse yksimielisyyteen iästä?</w:t>
      </w:r>
    </w:p>
    <w:p>
      <w:r>
        <w:rPr>
          <w:b/>
        </w:rPr>
        <w:t xml:space="preserve">Esimerkki 8.55</w:t>
      </w:r>
    </w:p>
    <w:p>
      <w:r>
        <w:t xml:space="preserve">Lause: 9 . 0 maanjäristys iskee Kalifornian harvaan asutulle pohjoisrannikolle , sillä olisi katastrofaalinen aaltoiluvaikutus.&lt;sep&gt;Span: Pohjoisrannikko ,</w:t>
      </w:r>
    </w:p>
    <w:p>
      <w:r>
        <w:rPr>
          <w:b/>
        </w:rPr>
        <w:t xml:space="preserve">Tulos</w:t>
      </w:r>
    </w:p>
    <w:p>
      <w:r>
        <w:t xml:space="preserve">Missä on Kalifornian pohjoisrannikko? </w:t>
      </w:r>
    </w:p>
    <w:p>
      <w:r>
        <w:rPr>
          <w:b/>
        </w:rPr>
        <w:t xml:space="preserve">Esimerkki 8.56</w:t>
      </w:r>
    </w:p>
    <w:p>
      <w:r>
        <w:t xml:space="preserve">Lause: Järistyksen aiheuttama jättimäinen tsunami huuhtoisi pois rannikkokaupunkeja, tuhoaisi U.S. 101:n ja aiheuttaisi 70 miljardin dollarin vahingot laajalla alueella Tyynenmeren rannikolla.&lt;sep&gt;Span: giant tsunami created by the quake</w:t>
      </w:r>
    </w:p>
    <w:p>
      <w:r>
        <w:rPr>
          <w:b/>
        </w:rPr>
        <w:t xml:space="preserve">Tulos</w:t>
      </w:r>
    </w:p>
    <w:p>
      <w:r>
        <w:t xml:space="preserve">Miten maanjäristykset aiheuttavat tsunameja?</w:t>
      </w:r>
    </w:p>
    <w:p>
      <w:r>
        <w:rPr>
          <w:b/>
        </w:rPr>
        <w:t xml:space="preserve">Esimerkki 8.57</w:t>
      </w:r>
    </w:p>
    <w:p>
      <w:r>
        <w:t xml:space="preserve">Lause: &lt;sep&gt;Span: coast towns isolated: Yli 100 siltaa menetettäisiin , sähkölinjat kaatuisivat ja rannikkokaupungit eristettäisiin .&lt;sep&gt;Span: coastal towns isolated</w:t>
      </w:r>
    </w:p>
    <w:p>
      <w:r>
        <w:rPr>
          <w:b/>
        </w:rPr>
        <w:t xml:space="preserve">Tulos</w:t>
      </w:r>
    </w:p>
    <w:p>
      <w:r>
        <w:t xml:space="preserve">Miksi ne ovat eristyksissä?</w:t>
      </w:r>
    </w:p>
    <w:p>
      <w:r>
        <w:rPr>
          <w:b/>
        </w:rPr>
        <w:t xml:space="preserve">Esimerkki 8.58</w:t>
      </w:r>
    </w:p>
    <w:p>
      <w:r>
        <w:t xml:space="preserve">Lause: Cascadia-järistysjärjestelmässä , joka kulkee 700 mailin päässä rannikolta Pohjois-Kaliforniasta Vancouverin saarelle.&lt;sep&gt;Span: Tutkijat julkaisivat viime vuonna tämän synkän skenaarion massiivisesta repeämästä Cascadia-järistysjärjestelmässä, joka kulkee 700 mailia rannikolta Pohjois-Kaliforniasta Vancouverin saarelle: Tutkijat</w:t>
      </w:r>
    </w:p>
    <w:p>
      <w:r>
        <w:rPr>
          <w:b/>
        </w:rPr>
        <w:t xml:space="preserve">Tulos</w:t>
      </w:r>
    </w:p>
    <w:p>
      <w:r>
        <w:t xml:space="preserve">Ketkä tiedemiehet?</w:t>
      </w:r>
    </w:p>
    <w:p>
      <w:r>
        <w:rPr>
          <w:b/>
        </w:rPr>
        <w:t xml:space="preserve">Esimerkki 8.59</w:t>
      </w:r>
    </w:p>
    <w:p>
      <w:r>
        <w:t xml:space="preserve">Lause: &lt;sep&gt;Span: what they ' re legally owed: mitä he ' re legally owed: mitä he ' re legally owed</w:t>
      </w:r>
    </w:p>
    <w:p>
      <w:r>
        <w:rPr>
          <w:b/>
        </w:rPr>
        <w:t xml:space="preserve">Tulos</w:t>
      </w:r>
    </w:p>
    <w:p>
      <w:r>
        <w:t xml:space="preserve">Miten pikaruokalaitokset eivät maksa työntekijöille sitä, mitä heille laillisesti kuuluu?</w:t>
      </w:r>
    </w:p>
    <w:p>
      <w:r>
        <w:rPr>
          <w:b/>
        </w:rPr>
        <w:t xml:space="preserve">Esimerkki 8.60</w:t>
      </w:r>
    </w:p>
    <w:p>
      <w:r>
        <w:t xml:space="preserve">Lause: Viime kuukausina on nostettu kanteita, joissa väitetään palkkavarkauden väärinkäytöksiä, pikaruokailijoiden puolesta kolmessa osavaltiossa, ja osavaltion oikeusministerit ovat saaneet pari muhkeaa sovintoa työnantajilta, joita syytetään rikkomuksista .&lt;sep&gt;Span: kolme osavaltiota ,</w:t>
      </w:r>
    </w:p>
    <w:p>
      <w:r>
        <w:rPr>
          <w:b/>
        </w:rPr>
        <w:t xml:space="preserve">Tulos</w:t>
      </w:r>
    </w:p>
    <w:p>
      <w:r>
        <w:t xml:space="preserve">Mitkä osavaltiot?</w:t>
      </w:r>
    </w:p>
    <w:p>
      <w:r>
        <w:rPr>
          <w:b/>
        </w:rPr>
        <w:t xml:space="preserve">Esimerkki 8.61</w:t>
      </w:r>
    </w:p>
    <w:p>
      <w:r>
        <w:t xml:space="preserve">Lause: McDonald ' s ja Burger King -ravintoloiden edessä Kansas Cityssä, Mo . , jossa StandUpKC-koalition keskipäivän mielenosoituksessa oli kylttejä, joissa luki "palkkavarkaus" ja "varastetut palkat".&lt;sep&gt;Span: StandUpKC-koalition keskipäivän mielenosoitus.</w:t>
      </w:r>
    </w:p>
    <w:p>
      <w:r>
        <w:rPr>
          <w:b/>
        </w:rPr>
        <w:t xml:space="preserve">Tulos</w:t>
      </w:r>
    </w:p>
    <w:p>
      <w:r>
        <w:t xml:space="preserve">Oliko tässä kokoontumisessa kyse tästä asiasta?</w:t>
      </w:r>
    </w:p>
    <w:p>
      <w:r>
        <w:rPr>
          <w:b/>
        </w:rPr>
        <w:t xml:space="preserve">Esimerkki 8.62</w:t>
      </w:r>
    </w:p>
    <w:p>
      <w:r>
        <w:t xml:space="preserve">Lause: McDonald ' s ja Burger King sanovat, että palkkavarkaus on vastoin yhtiön politiikkaa ja että syytökset tutkitaan .&lt;sep&gt;Span: McDonald ' s ja Burger King sanovat, että palkkavarkaus on vastoin yhtiön politiikkaa ja että syytökset tutkitaan .&lt;sep&gt;Span: Corporate spokesmen</w:t>
      </w:r>
    </w:p>
    <w:p>
      <w:r>
        <w:rPr>
          <w:b/>
        </w:rPr>
        <w:t xml:space="preserve">Tulos</w:t>
      </w:r>
    </w:p>
    <w:p>
      <w:r>
        <w:t xml:space="preserve">Keitä ovat yritysten tiedottajat?</w:t>
      </w:r>
    </w:p>
    <w:p>
      <w:r>
        <w:rPr>
          <w:b/>
        </w:rPr>
        <w:t xml:space="preserve">Esimerkki 8.63</w:t>
      </w:r>
    </w:p>
    <w:p>
      <w:r>
        <w:t xml:space="preserve">Lause: &lt;sep&gt;Span: tuskin syytä ottaa CTA ' s Green Line Garfieldin asemalle .&lt;sep&gt;Span: tuskin syytä.</w:t>
      </w:r>
    </w:p>
    <w:p>
      <w:r>
        <w:rPr>
          <w:b/>
        </w:rPr>
        <w:t xml:space="preserve">Tulos</w:t>
      </w:r>
    </w:p>
    <w:p>
      <w:r>
        <w:t xml:space="preserve">Miksi vihreää linjaa puistoon tuskin on syytä käyttää?</w:t>
      </w:r>
    </w:p>
    <w:p>
      <w:r>
        <w:rPr>
          <w:b/>
        </w:rPr>
        <w:t xml:space="preserve">Esimerkki 8.64</w:t>
      </w:r>
    </w:p>
    <w:p>
      <w:r>
        <w:t xml:space="preserve">Lause: East Garfield Boulevardin autio kortteli Martin Luther King Driven ja Prairie Avenuen välissä ei tarjoa juuri mitään, enimmäkseen yksi suljettu näyteikkuna toisensa jälkeen ja rikkinäisten kylttien jäänteitä yrityksistä, jotka kerran kutsuivat asiakkaita .&lt;sep&gt;Span: vähän tarjottavaa ,</w:t>
      </w:r>
    </w:p>
    <w:p>
      <w:r>
        <w:rPr>
          <w:b/>
        </w:rPr>
        <w:t xml:space="preserve">Tulos</w:t>
      </w:r>
    </w:p>
    <w:p>
      <w:r>
        <w:t xml:space="preserve">Mitä sillä on tarjota?</w:t>
      </w:r>
    </w:p>
    <w:p>
      <w:r>
        <w:rPr>
          <w:b/>
        </w:rPr>
        <w:t xml:space="preserve">Esimerkki 8.65</w:t>
      </w:r>
    </w:p>
    <w:p>
      <w:r>
        <w:t xml:space="preserve">Lause: &lt;sep&gt;Väli: maisema voi muuttua.</w:t>
      </w:r>
    </w:p>
    <w:p>
      <w:r>
        <w:rPr>
          <w:b/>
        </w:rPr>
        <w:t xml:space="preserve">Tulos</w:t>
      </w:r>
    </w:p>
    <w:p>
      <w:r>
        <w:t xml:space="preserve">Miten maisema voisi muuttua?</w:t>
      </w:r>
    </w:p>
    <w:p>
      <w:r>
        <w:rPr>
          <w:b/>
        </w:rPr>
        <w:t xml:space="preserve">Esimerkki 8.66</w:t>
      </w:r>
    </w:p>
    <w:p>
      <w:r>
        <w:t xml:space="preserve">Lause: että hän valitsee U. of C. isännöimään presidentin kirjastoaan ja että yliopisto rakentaa sen vapaalle, kaupungin omistamalle maalle, joka on "L." vieressä.  Vaikka kirjaston sijoituspaikka ilmoitetaan vasta vuoden 2015 alussa, jotkut tarkkailijat pitävät Chicagoa eturivissä , osittain siksi, että presidentti ja ensimmäinen nainen Michelle Obama ' s vahvat henkilökohtaiset ja poliittiset siteet kaupunkiin .&lt;sep&gt;Span: toiveita</w:t>
      </w:r>
    </w:p>
    <w:p>
      <w:r>
        <w:rPr>
          <w:b/>
        </w:rPr>
        <w:t xml:space="preserve">Tulos</w:t>
      </w:r>
    </w:p>
    <w:p>
      <w:r>
        <w:t xml:space="preserve">Mitä toiveita heillä on?</w:t>
      </w:r>
    </w:p>
    <w:p>
      <w:r>
        <w:rPr>
          <w:b/>
        </w:rPr>
        <w:t xml:space="preserve">Esimerkki 8.67</w:t>
      </w:r>
    </w:p>
    <w:p>
      <w:r>
        <w:t xml:space="preserve">Lause: Muita tarjouksia odotetaan Honolulusta ja New Yorkista .&lt;sep&gt;Span: Honolulu</w:t>
      </w:r>
    </w:p>
    <w:p>
      <w:r>
        <w:rPr>
          <w:b/>
        </w:rPr>
        <w:t xml:space="preserve">Tulos</w:t>
      </w:r>
    </w:p>
    <w:p>
      <w:r>
        <w:t xml:space="preserve">Johtuuko tämä siitä, että Obamalla on yhteyksiä Havaijille?</w:t>
      </w:r>
    </w:p>
    <w:p>
      <w:r>
        <w:rPr>
          <w:b/>
        </w:rPr>
        <w:t xml:space="preserve">Esimerkki 8.68</w:t>
      </w:r>
    </w:p>
    <w:p>
      <w:r>
        <w:t xml:space="preserve">Lause: Ensi keväänä Lancasterin piirikunnassa, Etelä-Carolinassa , pyörivät pyörät hyrisevät taas .&lt;sep&gt;Span: taas</w:t>
      </w:r>
    </w:p>
    <w:p>
      <w:r>
        <w:rPr>
          <w:b/>
        </w:rPr>
        <w:t xml:space="preserve">Tulos</w:t>
      </w:r>
    </w:p>
    <w:p>
      <w:r>
        <w:t xml:space="preserve">Miksi pyörivät pyörät lakkasivat hyrisemästä?</w:t>
      </w:r>
    </w:p>
    <w:p>
      <w:r>
        <w:rPr>
          <w:b/>
        </w:rPr>
        <w:t xml:space="preserve">Esimerkki 8.69</w:t>
      </w:r>
    </w:p>
    <w:p>
      <w:r>
        <w:t xml:space="preserve">Lause: Keer , tekstiilialan yritys, jonka pääkonttori sijaitsee kaksi tuntia lounaaseen Shanghaista , Kiina , rakentaa lankaa valmistavia linjoja Lancasteriin , tuoden yli 500 työpaikkaa .&lt;sep&gt;Span: tekstiilialan yritys</w:t>
      </w:r>
    </w:p>
    <w:p>
      <w:r>
        <w:rPr>
          <w:b/>
        </w:rPr>
        <w:t xml:space="preserve">Tulos</w:t>
      </w:r>
    </w:p>
    <w:p>
      <w:r>
        <w:t xml:space="preserve">Miksi he muuttavat?</w:t>
      </w:r>
    </w:p>
    <w:p>
      <w:r>
        <w:rPr>
          <w:b/>
        </w:rPr>
        <w:t xml:space="preserve">Esimerkki 8.70</w:t>
      </w:r>
    </w:p>
    <w:p>
      <w:r>
        <w:t xml:space="preserve">Lause: mutta 1990-luvun lopusta lähtien tuhansia työpaikkoja menetettiin, kun kehittyvät markkinat tulivat mukaan peliin ja tarjosivat halvempia materiaaleja ja työvoimaa.&lt;sep&gt;Span: Carolinas oli aikoinaan Yhdysvaltojen tekstiiliteollisuuden keskus: Carolinas</w:t>
      </w:r>
    </w:p>
    <w:p>
      <w:r>
        <w:rPr>
          <w:b/>
        </w:rPr>
        <w:t xml:space="preserve">Tulos</w:t>
      </w:r>
    </w:p>
    <w:p>
      <w:r>
        <w:t xml:space="preserve">Miksi Carolinas oli Yhdysvaltojen tekstiiliteollisuuden keskus?</w:t>
      </w:r>
    </w:p>
    <w:p>
      <w:r>
        <w:rPr>
          <w:b/>
        </w:rPr>
        <w:t xml:space="preserve">Esimerkki 8.71</w:t>
      </w:r>
    </w:p>
    <w:p>
      <w:r>
        <w:t xml:space="preserve">Lause: Carolinan tekstiilityöpaikat menivät muun muassa Kiinaan , Brasiliaan ja Vietnamiin .&lt;sep&gt;Span: muun muassa</w:t>
      </w:r>
    </w:p>
    <w:p>
      <w:r>
        <w:rPr>
          <w:b/>
        </w:rPr>
        <w:t xml:space="preserve">Tulos</w:t>
      </w:r>
    </w:p>
    <w:p>
      <w:r>
        <w:t xml:space="preserve">Minne muualle he menivät?</w:t>
      </w:r>
    </w:p>
    <w:p>
      <w:r>
        <w:rPr>
          <w:b/>
        </w:rPr>
        <w:t xml:space="preserve">Esimerkki 8.72</w:t>
      </w:r>
    </w:p>
    <w:p>
      <w:r>
        <w:t xml:space="preserve">Lause: &lt;sep&gt;Span: ironic: ironic.</w:t>
      </w:r>
    </w:p>
    <w:p>
      <w:r>
        <w:rPr>
          <w:b/>
        </w:rPr>
        <w:t xml:space="preserve">Tulos</w:t>
      </w:r>
    </w:p>
    <w:p>
      <w:r>
        <w:t xml:space="preserve">Miksi on ironista, että Kiina pyrkii valmistamaan Yhdysvalloissa?</w:t>
      </w:r>
    </w:p>
    <w:p>
      <w:r>
        <w:rPr>
          <w:b/>
        </w:rPr>
        <w:t xml:space="preserve">Esimerkki 8.73</w:t>
      </w:r>
    </w:p>
    <w:p>
      <w:r>
        <w:t xml:space="preserve">Lause: NFL hyllytti Ray Ricen maanantaina toistaiseksi sen jälkeen, kun julkaistiin video, joka näyttää näyttävän, että juoksija iskee silloiseen kihlattuunsa helmikuussa.</w:t>
      </w:r>
    </w:p>
    <w:p>
      <w:r>
        <w:rPr>
          <w:b/>
        </w:rPr>
        <w:t xml:space="preserve">Tulos</w:t>
      </w:r>
    </w:p>
    <w:p>
      <w:r>
        <w:t xml:space="preserve">Mikä videon mukaan näyttää iskeneen silloiseen kihlattuunsa?</w:t>
      </w:r>
    </w:p>
    <w:p>
      <w:r>
        <w:rPr>
          <w:b/>
        </w:rPr>
        <w:t xml:space="preserve">Esimerkki 8.74</w:t>
      </w:r>
    </w:p>
    <w:p>
      <w:r>
        <w:t xml:space="preserve">Lause: TMZ Sportsin julkaisemalla rakeisella videolla näkyy ilmeisesti Rice ja Janay Palmer hississä Atlantic Cityn kasinolla. &lt;sep&gt;Span: ilmeisesti</w:t>
      </w:r>
    </w:p>
    <w:p>
      <w:r>
        <w:rPr>
          <w:b/>
        </w:rPr>
        <w:t xml:space="preserve">Tulos</w:t>
      </w:r>
    </w:p>
    <w:p>
      <w:r>
        <w:t xml:space="preserve">Ovatko Rice ja Palmer videolla vai eivät?</w:t>
      </w:r>
    </w:p>
    <w:p>
      <w:r>
        <w:rPr>
          <w:b/>
        </w:rPr>
        <w:t xml:space="preserve">Esimerkki 8.75</w:t>
      </w:r>
    </w:p>
    <w:p>
      <w:r>
        <w:t xml:space="preserve">Lause: &lt;sep&gt;Span: Kumpikin lyö toista ennen kuin Rice tyrmää Palmerin jaloiltaan ja kaiteeseen .&lt;sep&gt;Span: Kumpikin lyö toista</w:t>
      </w:r>
    </w:p>
    <w:p>
      <w:r>
        <w:rPr>
          <w:b/>
        </w:rPr>
        <w:t xml:space="preserve">Tulos</w:t>
      </w:r>
    </w:p>
    <w:p>
      <w:r>
        <w:t xml:space="preserve">Kuka löi ensimmäisen kerran?</w:t>
      </w:r>
    </w:p>
    <w:p>
      <w:r>
        <w:rPr>
          <w:b/>
        </w:rPr>
        <w:t xml:space="preserve">Esimerkki 8.76</w:t>
      </w:r>
    </w:p>
    <w:p>
      <w:r>
        <w:t xml:space="preserve">Lause: &lt;sep&gt;Span: Aikaisempi TMZ video näytti Rice raahata Palmer , nyt hänen vaimonsa , hissistä Revel kasino , joka suljettiin syyskuussa 2 .&lt;sep&gt;Span: Aikaisempi TMZ video .</w:t>
      </w:r>
    </w:p>
    <w:p>
      <w:r>
        <w:rPr>
          <w:b/>
        </w:rPr>
        <w:t xml:space="preserve">Tulos</w:t>
      </w:r>
    </w:p>
    <w:p>
      <w:r>
        <w:t xml:space="preserve">Miksi siellä ei ollut vartijoita auttamassa Palmeria?</w:t>
      </w:r>
    </w:p>
    <w:p>
      <w:r>
        <w:rPr>
          <w:b/>
        </w:rPr>
        <w:t xml:space="preserve">Esimerkki 8.77</w:t>
      </w:r>
    </w:p>
    <w:p>
      <w:r>
        <w:t xml:space="preserve">Lause: &lt;sep&gt;Span: ei nähnyt uutta videota.</w:t>
      </w:r>
    </w:p>
    <w:p>
      <w:r>
        <w:rPr>
          <w:b/>
        </w:rPr>
        <w:t xml:space="preserve">Tulos</w:t>
      </w:r>
    </w:p>
    <w:p>
      <w:r>
        <w:t xml:space="preserve">Mikseivät he katsoneet videota ennen päätöksen tekemistä?</w:t>
      </w:r>
    </w:p>
    <w:p>
      <w:r>
        <w:rPr>
          <w:b/>
        </w:rPr>
        <w:t xml:space="preserve">Esimerkki 8.78</w:t>
      </w:r>
    </w:p>
    <w:p>
      <w:r>
        <w:t xml:space="preserve">Lause: So Yan , leski, koska hänen miehensä ' s kuolema lähes kymmenen vuotta sitten , viettää joka arkipäivä vaatimaton sosiaalikeskus lähellä kotiaan , jossa hän pelaa mahjongia ja syö aterioita valmistaa vapaaehtoisten henkilökunta .&lt;sep&gt;Span: viettää joka arkipäivä .</w:t>
      </w:r>
    </w:p>
    <w:p>
      <w:r>
        <w:rPr>
          <w:b/>
        </w:rPr>
        <w:t xml:space="preserve">Tulos</w:t>
      </w:r>
    </w:p>
    <w:p>
      <w:r>
        <w:t xml:space="preserve">Miten tämä liittyy festivaaliin?</w:t>
      </w:r>
    </w:p>
    <w:p>
      <w:r>
        <w:rPr>
          <w:b/>
        </w:rPr>
        <w:t xml:space="preserve">Esimerkki 8.79</w:t>
      </w:r>
    </w:p>
    <w:p>
      <w:r>
        <w:t xml:space="preserve">Lause: "Hän sanoi hymyillen, hänen äänensä hiljeni.&lt;sep&gt;Span: " Vapaaehtoiset pitävät meille seuraa , "</w:t>
      </w:r>
    </w:p>
    <w:p>
      <w:r>
        <w:rPr>
          <w:b/>
        </w:rPr>
        <w:t xml:space="preserve">Tulos</w:t>
      </w:r>
    </w:p>
    <w:p>
      <w:r>
        <w:t xml:space="preserve">Jos hän on tyytyväinen seuraansa, miksi artikkelin alussa mainittiin joku, joka kävi harvoin?</w:t>
      </w:r>
    </w:p>
    <w:p>
      <w:r>
        <w:rPr>
          <w:b/>
        </w:rPr>
        <w:t xml:space="preserve">Esimerkki 8.80</w:t>
      </w:r>
    </w:p>
    <w:p>
      <w:r>
        <w:t xml:space="preserve">Lause: Yan on yksi nopeasti kasvavasta määrästä itseään kuvaavia " orpoja isovanhempia ", jotka tuntevat itsensä henkilökohtaisesti tai taloudellisesti hylätyiksi yhteiskunnassa, joka perinteisesti on kohdellut vanhuksiaan kunnioituksella, joka on ollut lähes kunnioitusta .&lt;sep&gt;Span: a society</w:t>
      </w:r>
    </w:p>
    <w:p>
      <w:r>
        <w:rPr>
          <w:b/>
        </w:rPr>
        <w:t xml:space="preserve">Tulos</w:t>
      </w:r>
    </w:p>
    <w:p>
      <w:r>
        <w:t xml:space="preserve">Missä tämä seura sijaitsee?</w:t>
      </w:r>
    </w:p>
    <w:p>
      <w:r>
        <w:rPr>
          <w:b/>
        </w:rPr>
        <w:t xml:space="preserve">Esimerkki 8.81</w:t>
      </w:r>
    </w:p>
    <w:p>
      <w:r>
        <w:t xml:space="preserve">Lause: Sukupolvien ajan iäkkäät kiinalaiset saattoivat luottaa siihen, että heillä oli paikka monisukupolvisissa kotitalouksissa, joissa heidän lapsensa saattoivat hoitaa heitä sairaana .&lt;sep&gt;Span: sairaana</w:t>
      </w:r>
    </w:p>
    <w:p>
      <w:r>
        <w:rPr>
          <w:b/>
        </w:rPr>
        <w:t xml:space="preserve">Tulos</w:t>
      </w:r>
    </w:p>
    <w:p>
      <w:r>
        <w:t xml:space="preserve">Mitä tämä tarkoittaa?</w:t>
      </w:r>
    </w:p>
    <w:p>
      <w:r>
        <w:rPr>
          <w:b/>
        </w:rPr>
        <w:t xml:space="preserve">Esimerkki 8.82</w:t>
      </w:r>
    </w:p>
    <w:p>
      <w:r>
        <w:t xml:space="preserve">Lause: Pharrell Williamsin " " tahtiin tanssivien kuuden nuoren iranilaisen miehen ja naisen Internet-video. Happy " on johtanut heidän pidättämiseensä , mikä osoittaa, kuinka pitkälle Teheran menee pysäyttääkseen länsimaiden dekadentiksi katsomansa käyttäytymisen - huolimatta sen maltillisen presidentin näkemyksistä .&lt;sep&gt;Span: " Happy "</w:t>
      </w:r>
    </w:p>
    <w:p>
      <w:r>
        <w:rPr>
          <w:b/>
        </w:rPr>
        <w:t xml:space="preserve">Tulos</w:t>
      </w:r>
    </w:p>
    <w:p>
      <w:r>
        <w:t xml:space="preserve">Onko tuo suosittu kappale?</w:t>
      </w:r>
    </w:p>
    <w:p>
      <w:r>
        <w:rPr>
          <w:b/>
        </w:rPr>
        <w:t xml:space="preserve">Esimerkki 8.83</w:t>
      </w:r>
    </w:p>
    <w:p>
      <w:r>
        <w:t xml:space="preserve">Lause: &lt;sep&gt;Span: Iranin ulkopuolinen kritiikki oli ennakoitavasti nopeaa keskiviikkona , ja vangittujen nuorten vapauttamista vaadittiin sosiaalisessa mediassa: Iranin ulkopuolella kritiikkiä</w:t>
      </w:r>
    </w:p>
    <w:p>
      <w:r>
        <w:rPr>
          <w:b/>
        </w:rPr>
        <w:t xml:space="preserve">Tulos</w:t>
      </w:r>
    </w:p>
    <w:p>
      <w:r>
        <w:t xml:space="preserve">Kenen taholta kritiikki tulee?</w:t>
      </w:r>
    </w:p>
    <w:p>
      <w:r>
        <w:rPr>
          <w:b/>
        </w:rPr>
        <w:t xml:space="preserve">Esimerkki 8.84</w:t>
      </w:r>
    </w:p>
    <w:p>
      <w:r>
        <w:t xml:space="preserve">Lause: Williams twiittasi: " On surullista, että nämä lapset pidätettiin, koska he yrittivät levittää iloa. " &lt;sep&gt;Span: Williams</w:t>
      </w:r>
    </w:p>
    <w:p>
      <w:r>
        <w:rPr>
          <w:b/>
        </w:rPr>
        <w:t xml:space="preserve">Tulos</w:t>
      </w:r>
    </w:p>
    <w:p>
      <w:r>
        <w:t xml:space="preserve">Yrittikö hän auttaa?</w:t>
      </w:r>
    </w:p>
    <w:p>
      <w:r>
        <w:rPr>
          <w:b/>
        </w:rPr>
        <w:t xml:space="preserve">Esimerkki 8.85</w:t>
      </w:r>
    </w:p>
    <w:p>
      <w:r>
        <w:t xml:space="preserve">Lause: &lt;sep&gt;Span: tweet lähetetty keskiviikkoiltana presidentti Hassan Rouhani ' s tili näytti käsitellä kiistaa , vaikka se pysähtyi lyhyt mainita videon tai pidätykset suoraan .&lt;sep&gt;Span: tweet</w:t>
      </w:r>
    </w:p>
    <w:p>
      <w:r>
        <w:rPr>
          <w:b/>
        </w:rPr>
        <w:t xml:space="preserve">Tulos</w:t>
      </w:r>
    </w:p>
    <w:p>
      <w:r>
        <w:t xml:space="preserve">Hän käyttää sosiaalista mediaa?</w:t>
      </w:r>
    </w:p>
    <w:p>
      <w:r>
        <w:rPr>
          <w:b/>
        </w:rPr>
        <w:t xml:space="preserve">Esimerkki 8.86</w:t>
      </w:r>
    </w:p>
    <w:p>
      <w:r>
        <w:t xml:space="preserve">Lause: &lt;sep&gt;Span: Monet ihmiset</w:t>
      </w:r>
    </w:p>
    <w:p>
      <w:r>
        <w:rPr>
          <w:b/>
        </w:rPr>
        <w:t xml:space="preserve">Tulos</w:t>
      </w:r>
    </w:p>
    <w:p>
      <w:r>
        <w:t xml:space="preserve">Keitä ihmisiä?</w:t>
      </w:r>
    </w:p>
    <w:p>
      <w:r>
        <w:rPr>
          <w:b/>
        </w:rPr>
        <w:t xml:space="preserve">Esimerkki 8.87</w:t>
      </w:r>
    </w:p>
    <w:p>
      <w:r>
        <w:t xml:space="preserve">Lause: Lindell Harvey polttaa, koska hänellä ei ole .&lt;sep&gt;Span: Lindell Harvey</w:t>
      </w:r>
    </w:p>
    <w:p>
      <w:r>
        <w:rPr>
          <w:b/>
        </w:rPr>
        <w:t xml:space="preserve">Tulos</w:t>
      </w:r>
    </w:p>
    <w:p>
      <w:r>
        <w:t xml:space="preserve">Kuka on Lindell Harvey?</w:t>
      </w:r>
    </w:p>
    <w:p>
      <w:r>
        <w:rPr>
          <w:b/>
        </w:rPr>
        <w:t xml:space="preserve">Esimerkki 8.88</w:t>
      </w:r>
    </w:p>
    <w:p>
      <w:r>
        <w:t xml:space="preserve">Lause: &lt;sep&gt;Span: Harvey luottaa Newportsiinsa selviytyäkseen vaikeista päivistään: Newports</w:t>
      </w:r>
    </w:p>
    <w:p>
      <w:r>
        <w:rPr>
          <w:b/>
        </w:rPr>
        <w:t xml:space="preserve">Tulos</w:t>
      </w:r>
    </w:p>
    <w:p>
      <w:r>
        <w:t xml:space="preserve">Mitä ovat newportilaiset?</w:t>
      </w:r>
    </w:p>
    <w:p>
      <w:r>
        <w:rPr>
          <w:b/>
        </w:rPr>
        <w:t xml:space="preserve">Esimerkki 8.89</w:t>
      </w:r>
    </w:p>
    <w:p>
      <w:r>
        <w:t xml:space="preserve">Lause: &lt;sep&gt;Span: destroy a lot of history , but Massachusetts officials can thank the elements for helping uncover the past .&lt;sep&gt;Span: tuhota paljon historiaa ,</w:t>
      </w:r>
    </w:p>
    <w:p>
      <w:r>
        <w:rPr>
          <w:b/>
        </w:rPr>
        <w:t xml:space="preserve">Tulos</w:t>
      </w:r>
    </w:p>
    <w:p>
      <w:r>
        <w:t xml:space="preserve">Mitä historiaa tuhotaan?</w:t>
      </w:r>
    </w:p>
    <w:p>
      <w:r>
        <w:rPr>
          <w:b/>
        </w:rPr>
        <w:t xml:space="preserve">Esimerkki 8.90</w:t>
      </w:r>
    </w:p>
    <w:p>
      <w:r>
        <w:t xml:space="preserve">Lause: &lt;sep&gt;Span: aikakapseli: Löytöseremoniassa torstaina , lumen peittämät kaivajat Bostonissa noutivat aikakapselin, jonka sisällön uskotaan olevan melkein yhtä vanha kuin kansakunta , ja jopa vanhempi .&lt;sep&gt;Span: aikakapseli</w:t>
      </w:r>
    </w:p>
    <w:p>
      <w:r>
        <w:rPr>
          <w:b/>
        </w:rPr>
        <w:t xml:space="preserve">Tulos</w:t>
      </w:r>
    </w:p>
    <w:p>
      <w:r>
        <w:t xml:space="preserve">Mitä aikakapselissa oli?</w:t>
      </w:r>
    </w:p>
    <w:p>
      <w:r>
        <w:rPr>
          <w:b/>
        </w:rPr>
        <w:t xml:space="preserve">Esimerkki 8.91</w:t>
      </w:r>
    </w:p>
    <w:p>
      <w:r>
        <w:t xml:space="preserve">Lause: Patriootit Samuel Adams ja Paul Revere osallistuivat alkuperäiseen seremoniaan , jolloin lehmännahasta valmistettu kapseli asetettiin, kun osavaltio muutti vanhasta valtiotalostaan uuteen Boston Commonin vastapäätä sijaitsevaan tilaan .&lt;sep&gt;Span: alkuperäinen seremonia ,</w:t>
      </w:r>
    </w:p>
    <w:p>
      <w:r>
        <w:rPr>
          <w:b/>
        </w:rPr>
        <w:t xml:space="preserve">Tulos</w:t>
      </w:r>
    </w:p>
    <w:p>
      <w:r>
        <w:t xml:space="preserve">Miksi tätä seremoniaa tai mitään sen kaltaista ei ole historiankirjoissa?</w:t>
      </w:r>
    </w:p>
    <w:p>
      <w:r>
        <w:rPr>
          <w:b/>
        </w:rPr>
        <w:t xml:space="preserve">Esimerkki 8.92</w:t>
      </w:r>
    </w:p>
    <w:p>
      <w:r>
        <w:t xml:space="preserve">Lause: Gretchen Hofmannin laboratoriossa sijaitsevassa säiliössä kiemurtelevat violetit pohja - asuvat, piikikkäät pallot eivät ole tunnettuja nopeudestaan: Gretchen Hofmann ' s lab</w:t>
      </w:r>
    </w:p>
    <w:p>
      <w:r>
        <w:rPr>
          <w:b/>
        </w:rPr>
        <w:t xml:space="preserve">Tulos</w:t>
      </w:r>
    </w:p>
    <w:p>
      <w:r>
        <w:t xml:space="preserve">Kuka siellä on? Miksi heillä on laboratorio?</w:t>
      </w:r>
    </w:p>
    <w:p>
      <w:r>
        <w:rPr>
          <w:b/>
        </w:rPr>
        <w:t xml:space="preserve">Esimerkki 8.93</w:t>
      </w:r>
    </w:p>
    <w:p>
      <w:r>
        <w:t xml:space="preserve">Lause: Mutta nämä alhaiset merisiilit sopeutuvat niin nopeasti, että ne auttavat vastaamaan kysymykseen, joka on avainasemassa valtamerten happamoitumisen ymmärtämisessä: Kun fossiilisten polttoaineiden päästöt häiritsevät meren elämää, tuleeko evoluutio apuun? &lt;sep&gt;Span: valtamerten happamoituminen :</w:t>
      </w:r>
    </w:p>
    <w:p>
      <w:r>
        <w:rPr>
          <w:b/>
        </w:rPr>
        <w:t xml:space="preserve">Tulos</w:t>
      </w:r>
    </w:p>
    <w:p>
      <w:r>
        <w:t xml:space="preserve">Mitä meren happamoituminen on?</w:t>
      </w:r>
    </w:p>
    <w:p>
      <w:r>
        <w:rPr>
          <w:b/>
        </w:rPr>
        <w:t xml:space="preserve">Esimerkki 8.94</w:t>
      </w:r>
    </w:p>
    <w:p>
      <w:r>
        <w:t xml:space="preserve">Lause: Kuten Darwinin finkit tai Ison-Britannian pippuriperhoset, nämä meren siilit ilmentävät yhä useammin luonnon hämmästyttävää kykyä sietokykyyn .&lt;sep&gt;Välimeri: meren siilit</w:t>
      </w:r>
    </w:p>
    <w:p>
      <w:r>
        <w:rPr>
          <w:b/>
        </w:rPr>
        <w:t xml:space="preserve">Tulos</w:t>
      </w:r>
    </w:p>
    <w:p>
      <w:r>
        <w:t xml:space="preserve">Miksi merisiilejä kutsutaan meren siileiksi?</w:t>
      </w:r>
    </w:p>
    <w:p>
      <w:r>
        <w:rPr>
          <w:b/>
        </w:rPr>
        <w:t xml:space="preserve">Esimerkki 8.95</w:t>
      </w:r>
    </w:p>
    <w:p>
      <w:r>
        <w:t xml:space="preserve">Lause: Useat kasvit ja eläimet, joita merien happamoituminen uhkaa , mukaan lukien jotkut simpukat , abalone , kivisimpukat , kivisimpukat , plankton ja jopa muutamat kalat , näyttävät todennäköisesti - ainakin aluksi - sopeutuvan tai kehittyvän .&lt;sep&gt;Span: merien happamoituminen ,</w:t>
      </w:r>
    </w:p>
    <w:p>
      <w:r>
        <w:rPr>
          <w:b/>
        </w:rPr>
        <w:t xml:space="preserve">Tulos</w:t>
      </w:r>
    </w:p>
    <w:p>
      <w:r>
        <w:t xml:space="preserve">Mikä on hapanta merta?</w:t>
      </w:r>
    </w:p>
    <w:p>
      <w:r>
        <w:rPr>
          <w:b/>
        </w:rPr>
        <w:t xml:space="preserve">Esimerkki 8.96</w:t>
      </w:r>
    </w:p>
    <w:p>
      <w:r>
        <w:t xml:space="preserve">Lause: &lt;sep&gt;Span: Mutta harvat näyttävät olevan yhtä vahvasti kytkettyjä kuin nämä suolaveden piikkityynyt selvitäkseen seuraavien vuosikymmenten yli vahingoittumattomina .&lt;sep&gt;Span: &lt;sep&gt;Span: &lt;sep&gt;Span: &lt;sep&gt;Span: But few seem as wired as wired</w:t>
      </w:r>
    </w:p>
    <w:p>
      <w:r>
        <w:rPr>
          <w:b/>
        </w:rPr>
        <w:t xml:space="preserve">Tulos</w:t>
      </w:r>
    </w:p>
    <w:p>
      <w:r>
        <w:t xml:space="preserve">Puhummeko ihmisistä, jotka tutkivat näitä olentoja, vai itse olennoista?</w:t>
      </w:r>
    </w:p>
    <w:p>
      <w:r>
        <w:rPr>
          <w:b/>
        </w:rPr>
        <w:t xml:space="preserve">Esimerkki 8.97</w:t>
      </w:r>
    </w:p>
    <w:p>
      <w:r>
        <w:t xml:space="preserve">Lause: Pennsylvanian yliopiston tutkijan tekemän uuden tutkimuksen mukaan teini-ikäisille suunnattu kesätyöohjelma näyttää vähentävän väkivaltarikosten määrää .&lt;sep&gt;Span: a University of Pennsylvania researcher</w:t>
      </w:r>
    </w:p>
    <w:p>
      <w:r>
        <w:rPr>
          <w:b/>
        </w:rPr>
        <w:t xml:space="preserve">Tulos</w:t>
      </w:r>
    </w:p>
    <w:p>
      <w:r>
        <w:t xml:space="preserve">Kuka on tutkija?</w:t>
      </w:r>
    </w:p>
    <w:p>
      <w:r>
        <w:rPr>
          <w:b/>
        </w:rPr>
        <w:t xml:space="preserve">Esimerkki 8.98</w:t>
      </w:r>
    </w:p>
    <w:p>
      <w:r>
        <w:t xml:space="preserve">Lause: &lt;sep&gt;Span: the youths: the youths</w:t>
      </w:r>
    </w:p>
    <w:p>
      <w:r>
        <w:rPr>
          <w:b/>
        </w:rPr>
        <w:t xml:space="preserve">Tulos</w:t>
      </w:r>
    </w:p>
    <w:p>
      <w:r>
        <w:t xml:space="preserve">Mitkä nuoret? Mistä me puhumme?</w:t>
      </w:r>
    </w:p>
    <w:p>
      <w:r>
        <w:rPr>
          <w:b/>
        </w:rPr>
        <w:t xml:space="preserve">Esimerkki 8.99</w:t>
      </w:r>
    </w:p>
    <w:p>
      <w:r>
        <w:t xml:space="preserve">Lause: Kahdeksan - viikon paikkoja satunnaisesti valitut pidätettiin väkivaltarikoksista 43 prosenttia harvemmin kuin heidän ikätoverinsa , ja suurin osa tästä erosta tapahtui 13 kuukauden aikana sen jälkeen, kun työpaikat olivat päättyneet .&lt;sep&gt;Span: kahdeksan - viikon paikkoja</w:t>
      </w:r>
    </w:p>
    <w:p>
      <w:r>
        <w:rPr>
          <w:b/>
        </w:rPr>
        <w:t xml:space="preserve">Tulos</w:t>
      </w:r>
    </w:p>
    <w:p>
      <w:r>
        <w:t xml:space="preserve">Oliko tutkimuksessa merkitystä palkalla? Mikä oli palkka? Mitkä olivat työtunnit?</w:t>
      </w:r>
    </w:p>
    <w:p>
      <w:r>
        <w:rPr>
          <w:b/>
        </w:rPr>
        <w:t xml:space="preserve">Esimerkki 8.100</w:t>
      </w:r>
    </w:p>
    <w:p>
      <w:r>
        <w:t xml:space="preserve">Lause: Sara B . Heller , Pennin kriminologian apulaisprofessori , raportoitiin viime viikolla Science -lehdessä .&lt;sep&gt;Span: Science -lehti.</w:t>
      </w:r>
    </w:p>
    <w:p>
      <w:r>
        <w:rPr>
          <w:b/>
        </w:rPr>
        <w:t xml:space="preserve">Tulos</w:t>
      </w:r>
    </w:p>
    <w:p>
      <w:r>
        <w:t xml:space="preserve">Mikä lehti tämä on? Onko tämä hyvämaineinen lähde teinirikollisuudesta?</w:t>
      </w:r>
    </w:p>
    <w:p>
      <w:r>
        <w:rPr>
          <w:b/>
        </w:rPr>
        <w:t xml:space="preserve">Esimerkki 8.101</w:t>
      </w:r>
    </w:p>
    <w:p>
      <w:r>
        <w:t xml:space="preserve">Lause: &lt;sep&gt;Span: alemman tulotason perheistä , ja viidennes heistä oli aiemmin pidätetty .&lt;sep&gt;Span: alemman tulotason perheistä .</w:t>
      </w:r>
    </w:p>
    <w:p>
      <w:r>
        <w:rPr>
          <w:b/>
        </w:rPr>
        <w:t xml:space="preserve">Tulos</w:t>
      </w:r>
    </w:p>
    <w:p>
      <w:r>
        <w:t xml:space="preserve">Miten perheet katsotaan pienituloisiksi?</w:t>
      </w:r>
    </w:p>
    <w:p>
      <w:r>
        <w:rPr>
          <w:b/>
        </w:rPr>
        <w:t xml:space="preserve">Esimerkki 8.102</w:t>
      </w:r>
    </w:p>
    <w:p>
      <w:r>
        <w:t xml:space="preserve">Lause: Kuljeskele Cafe Rexissä Oxkutzcabissa , Meksikossa , syvällä Jukatanin niemimaan sisäosissa , ja ruokalistalla on outoja asioita .&lt;sep&gt;Span: outoja asioita</w:t>
      </w:r>
    </w:p>
    <w:p>
      <w:r>
        <w:rPr>
          <w:b/>
        </w:rPr>
        <w:t xml:space="preserve">Tulos</w:t>
      </w:r>
    </w:p>
    <w:p>
      <w:r>
        <w:t xml:space="preserve">Miksi ruokalistalla on outoja asioita?</w:t>
      </w:r>
    </w:p>
    <w:p>
      <w:r>
        <w:rPr>
          <w:b/>
        </w:rPr>
        <w:t xml:space="preserve">Esimerkki 8.103</w:t>
      </w:r>
    </w:p>
    <w:p>
      <w:r>
        <w:t xml:space="preserve">Lause: &lt;sep&gt;Span: muut thaimaalaiset ruoat.</w:t>
      </w:r>
    </w:p>
    <w:p>
      <w:r>
        <w:rPr>
          <w:b/>
        </w:rPr>
        <w:t xml:space="preserve">Tulos</w:t>
      </w:r>
    </w:p>
    <w:p>
      <w:r>
        <w:t xml:space="preserve">Millaista thaimaalaista ruokaa?</w:t>
      </w:r>
    </w:p>
    <w:p>
      <w:r>
        <w:rPr>
          <w:b/>
        </w:rPr>
        <w:t xml:space="preserve">Esimerkki 8.104</w:t>
      </w:r>
    </w:p>
    <w:p>
      <w:r>
        <w:t xml:space="preserve">Lause: &lt;sep&gt;Span: it isn ' not</w:t>
      </w:r>
    </w:p>
    <w:p>
      <w:r>
        <w:rPr>
          <w:b/>
        </w:rPr>
        <w:t xml:space="preserve">Tulos</w:t>
      </w:r>
    </w:p>
    <w:p>
      <w:r>
        <w:t xml:space="preserve">Miksei ole outoa, että Meksikossa on thaimaalaista ruokaa?</w:t>
      </w:r>
    </w:p>
    <w:p>
      <w:r>
        <w:rPr>
          <w:b/>
        </w:rPr>
        <w:t xml:space="preserve">Esimerkki 8.105</w:t>
      </w:r>
    </w:p>
    <w:p>
      <w:r>
        <w:t xml:space="preserve">Lause: Keittiömestari, joka on työskennellyt vuosikymmenen ajan San Franciscon keittiöissä, jossa aasialainen ruoka on yleistä .&lt;sep&gt;Span: by a chef</w:t>
      </w:r>
    </w:p>
    <w:p>
      <w:r>
        <w:rPr>
          <w:b/>
        </w:rPr>
        <w:t xml:space="preserve">Tulos</w:t>
      </w:r>
    </w:p>
    <w:p>
      <w:r>
        <w:t xml:space="preserve">Kuka on kokki?</w:t>
      </w:r>
    </w:p>
    <w:p>
      <w:r>
        <w:rPr>
          <w:b/>
        </w:rPr>
        <w:t xml:space="preserve">Esimerkki 8.106</w:t>
      </w:r>
    </w:p>
    <w:p>
      <w:r>
        <w:t xml:space="preserve">Lause: Eduardo Dzib Vargas sanoi: " Olin keittiömestari kolmessa thaimaalaisessa ravintolassa ", ja luetteli Potrero Hillin, Embarcaderon ja Ghirardelli Squaren paikat." &lt;sep&gt;Span: " Olin keittiömestari kolmessa thaimaalaisessa ravintolassa ": Ghirardelli Square</w:t>
      </w:r>
    </w:p>
    <w:p>
      <w:r>
        <w:rPr>
          <w:b/>
        </w:rPr>
        <w:t xml:space="preserve">Tulos</w:t>
      </w:r>
    </w:p>
    <w:p>
      <w:r>
        <w:t xml:space="preserve">Miksi italialaiselta kuulostavalla alueella on thaimaalaisia ravintoloita?</w:t>
      </w:r>
    </w:p>
    <w:p>
      <w:r>
        <w:rPr>
          <w:b/>
        </w:rPr>
        <w:t xml:space="preserve">Esimerkki 8.107</w:t>
      </w:r>
    </w:p>
    <w:p>
      <w:r>
        <w:t xml:space="preserve">Lause: &lt;sep&gt;Span: Yhdysvallat ja Etelä-Korea ovat korkeassa hälytystilassa merkkien vuoksi, joiden mukaan Pohjois-Korea suunnittelee mahdollista ohjuskoetta .&lt;sep&gt;Span: Yhdysvallat ja Etelä-Korea ovat korkeassa hälytystilassa merkkien vuoksi, joiden mukaan Pohjois-Korea suunnittelee mahdollista ohjuskoetta: Yhdysvallat ja Etelä-Korea</w:t>
      </w:r>
    </w:p>
    <w:p>
      <w:r>
        <w:rPr>
          <w:b/>
        </w:rPr>
        <w:t xml:space="preserve">Tulos</w:t>
      </w:r>
    </w:p>
    <w:p>
      <w:r>
        <w:t xml:space="preserve">Miksi luetella juuri nämä kaksi maata?</w:t>
      </w:r>
    </w:p>
    <w:p>
      <w:r>
        <w:rPr>
          <w:b/>
        </w:rPr>
        <w:t xml:space="preserve">Esimerkki 8.108</w:t>
      </w:r>
    </w:p>
    <w:p>
      <w:r>
        <w:t xml:space="preserve">Lause: &lt;sep&gt;Span: uhkausten sarja: Valmistelut tulevat sen jälkeen, kun maan uusi, testaamaton ylimmäinen johtaja Kim Jong - un on uhkaillut useaan otteeseen.</w:t>
      </w:r>
    </w:p>
    <w:p>
      <w:r>
        <w:rPr>
          <w:b/>
        </w:rPr>
        <w:t xml:space="preserve">Tulos</w:t>
      </w:r>
    </w:p>
    <w:p>
      <w:r>
        <w:t xml:space="preserve">Mikä aiheutti tämän Kim Jong-unin uhkausten sarjan?</w:t>
      </w:r>
    </w:p>
    <w:p>
      <w:r>
        <w:rPr>
          <w:b/>
        </w:rPr>
        <w:t xml:space="preserve">Esimerkki 8.109</w:t>
      </w:r>
    </w:p>
    <w:p>
      <w:r>
        <w:t xml:space="preserve">Lause: Keskipitkän kantaman aseet voivat saavuttaa Yhdysvaltojen sotilastukikohdat Tyynenmeren saarella Guamissa: Guamin saari</w:t>
      </w:r>
    </w:p>
    <w:p>
      <w:r>
        <w:rPr>
          <w:b/>
        </w:rPr>
        <w:t xml:space="preserve">Tulos</w:t>
      </w:r>
    </w:p>
    <w:p>
      <w:r>
        <w:t xml:space="preserve">Kuinka todennäköistä on, että pohjoiskorealaiset hyökkäävät Yhdysvaltoihin?</w:t>
      </w:r>
    </w:p>
    <w:p>
      <w:r>
        <w:rPr>
          <w:b/>
        </w:rPr>
        <w:t xml:space="preserve">Esimerkki 8.110</w:t>
      </w:r>
    </w:p>
    <w:p>
      <w:r>
        <w:t xml:space="preserve">Lause: &lt;sep&gt;Span: uhkaillut.</w:t>
      </w:r>
    </w:p>
    <w:p>
      <w:r>
        <w:rPr>
          <w:b/>
        </w:rPr>
        <w:t xml:space="preserve">Tulos</w:t>
      </w:r>
    </w:p>
    <w:p>
      <w:r>
        <w:t xml:space="preserve">Mikä oli uhka?</w:t>
      </w:r>
    </w:p>
    <w:p>
      <w:r>
        <w:rPr>
          <w:b/>
        </w:rPr>
        <w:t xml:space="preserve">Esimerkki 8.111</w:t>
      </w:r>
    </w:p>
    <w:p>
      <w:r>
        <w:t xml:space="preserve">Lause: Tämä uhanalaisia lajeja koskeva taistelu leviää kuin kulovalkea pitkin Sierra Nevadaa .&lt;sep&gt;Span: leviää kuin kulovalkea</w:t>
      </w:r>
    </w:p>
    <w:p>
      <w:r>
        <w:rPr>
          <w:b/>
        </w:rPr>
        <w:t xml:space="preserve">Tulos</w:t>
      </w:r>
    </w:p>
    <w:p>
      <w:r>
        <w:t xml:space="preserve">Tarkoittaako tämä, että uutiset konfliktista leviävät?  Lisääntyykö asukkaiden kannatus vai liittovaltion villieläinviraston kannatus?</w:t>
      </w:r>
    </w:p>
    <w:p>
      <w:r>
        <w:rPr>
          <w:b/>
        </w:rPr>
        <w:t xml:space="preserve">Esimerkki 8.112</w:t>
      </w:r>
    </w:p>
    <w:p>
      <w:r>
        <w:t xml:space="preserve">Lause: &lt;sep&gt;Span: Ihmiset reagoivat ehdotettuun suojeluun hupeneville sammakkoeläimille , peläten, että se "sulkee" maa-alueet puunkorjuulle, laiduntamiselle ja retkeilylle ja uhkaa tunturialtaiden vesialtaiden käyttöä.&lt;sep&gt;Span: &lt;sep&gt;Span: &lt;sep&gt;Span: &lt;sep&gt;Span: &lt;sep&gt;Span: " seal off "</w:t>
      </w:r>
    </w:p>
    <w:p>
      <w:r>
        <w:rPr>
          <w:b/>
        </w:rPr>
        <w:t xml:space="preserve">Tulos</w:t>
      </w:r>
    </w:p>
    <w:p>
      <w:r>
        <w:t xml:space="preserve">Rajoitettaisiinko maanomistajien pääsyä omalle maalleen?  Rajoitettaisiinko pääsyä julkiselle maalle?</w:t>
      </w:r>
    </w:p>
    <w:p>
      <w:r>
        <w:rPr>
          <w:b/>
        </w:rPr>
        <w:t xml:space="preserve">Esimerkki 8.113</w:t>
      </w:r>
    </w:p>
    <w:p>
      <w:r>
        <w:t xml:space="preserve">Lause: &lt;sep&gt;Span: tuhoutuu ,</w:t>
      </w:r>
    </w:p>
    <w:p>
      <w:r>
        <w:rPr>
          <w:b/>
        </w:rPr>
        <w:t xml:space="preserve">Tulos</w:t>
      </w:r>
    </w:p>
    <w:p>
      <w:r>
        <w:t xml:space="preserve">Miten talous vahingoittuisi?</w:t>
      </w:r>
    </w:p>
    <w:p>
      <w:r>
        <w:rPr>
          <w:b/>
        </w:rPr>
        <w:t xml:space="preserve">Esimerkki 8.114</w:t>
      </w:r>
    </w:p>
    <w:p>
      <w:r>
        <w:t xml:space="preserve">Lause: &lt;sep&gt;Span: ehdottaa metsien sulkemista .&lt;sep&gt;Span: ehdottaa metsien sulkemista</w:t>
      </w:r>
    </w:p>
    <w:p>
      <w:r>
        <w:rPr>
          <w:b/>
        </w:rPr>
        <w:t xml:space="preserve">Tulos</w:t>
      </w:r>
    </w:p>
    <w:p>
      <w:r>
        <w:t xml:space="preserve">Miksi metsiä ei suljeta?</w:t>
      </w:r>
    </w:p>
    <w:p>
      <w:r>
        <w:rPr>
          <w:b/>
        </w:rPr>
        <w:t xml:space="preserve">Esimerkki 8.115</w:t>
      </w:r>
    </w:p>
    <w:p>
      <w:r>
        <w:t xml:space="preserve">Lause: Lizbeth Mateo maksoi sunnuntaina lukukausimaksunsa Santa Claran oikeustieteelliseen kouluun , jossa opetus alkaa ensi kuussa .&lt;sep&gt;Span: jossa opetus alkaa ensi kuussa</w:t>
      </w:r>
    </w:p>
    <w:p>
      <w:r>
        <w:rPr>
          <w:b/>
        </w:rPr>
        <w:t xml:space="preserve">Tulos</w:t>
      </w:r>
    </w:p>
    <w:p>
      <w:r>
        <w:t xml:space="preserve">Mikä kuukausi nyt on?</w:t>
      </w:r>
    </w:p>
    <w:p>
      <w:r>
        <w:rPr>
          <w:b/>
        </w:rPr>
        <w:t xml:space="preserve">Esimerkki 8.116</w:t>
      </w:r>
    </w:p>
    <w:p>
      <w:r>
        <w:t xml:space="preserve">Lause: &lt;sep&gt;Span: paused.</w:t>
      </w:r>
    </w:p>
    <w:p>
      <w:r>
        <w:rPr>
          <w:b/>
        </w:rPr>
        <w:t xml:space="preserve">Tulos</w:t>
      </w:r>
    </w:p>
    <w:p>
      <w:r>
        <w:t xml:space="preserve">Miksi hän epäröi lähettää sähköpostia koululle?</w:t>
      </w:r>
    </w:p>
    <w:p>
      <w:r>
        <w:rPr>
          <w:b/>
        </w:rPr>
        <w:t xml:space="preserve">Esimerkki 8.117</w:t>
      </w:r>
    </w:p>
    <w:p>
      <w:r>
        <w:t xml:space="preserve">Lause: &lt;sep&gt;Span: in time , " I ''m letting them know I may not make it in time , " she said .&lt;sep&gt;Span: in time , "</w:t>
      </w:r>
    </w:p>
    <w:p>
      <w:r>
        <w:rPr>
          <w:b/>
        </w:rPr>
        <w:t xml:space="preserve">Tulos</w:t>
      </w:r>
    </w:p>
    <w:p>
      <w:r>
        <w:t xml:space="preserve">Miksei hän ehtisi ajoissa?</w:t>
      </w:r>
    </w:p>
    <w:p>
      <w:r>
        <w:rPr>
          <w:b/>
        </w:rPr>
        <w:t xml:space="preserve">Esimerkki 8.118</w:t>
      </w:r>
    </w:p>
    <w:p>
      <w:r>
        <w:t xml:space="preserve">Lause: Syy hänen viivytykseensä : epäsovinnainen - ja riskialtis - mielenosoitus Yhdysvaltain ja Meksikon rajalla .&lt;sep&gt;Span: epäsovinnainen: epäsovinnainen</w:t>
      </w:r>
    </w:p>
    <w:p>
      <w:r>
        <w:rPr>
          <w:b/>
        </w:rPr>
        <w:t xml:space="preserve">Tulos</w:t>
      </w:r>
    </w:p>
    <w:p>
      <w:r>
        <w:t xml:space="preserve">Miksi mielenosoitus on epäsovinnainen?</w:t>
      </w:r>
    </w:p>
    <w:p>
      <w:r>
        <w:rPr>
          <w:b/>
        </w:rPr>
        <w:t xml:space="preserve">Esimerkki 8.119</w:t>
      </w:r>
    </w:p>
    <w:p>
      <w:r>
        <w:t xml:space="preserve">Lause: Mateo , joka tuotiin Yhdysvaltoihin laittomasti 10-vuotiaana, lensi hiljattain vapaaehtoisesti takaisin rajan yli mielenosoituksessa, jonka tarkoituksena oli tunnustaa tuhannet ihmiset, jotka on karkotettu Yhdysvalloista viimeisten viiden vuoden aikana, kun Obaman hallinto kamppailee pitkän aikavälin maahanmuuttouudistusohjelman hyväksymisestä .&lt;sep&gt;Span: kamppailee hyväksymisestä.</w:t>
      </w:r>
    </w:p>
    <w:p>
      <w:r>
        <w:rPr>
          <w:b/>
        </w:rPr>
        <w:t xml:space="preserve">Tulos</w:t>
      </w:r>
    </w:p>
    <w:p>
      <w:r>
        <w:t xml:space="preserve">Miksi taistelua ei ole kuvattu tässä? Mitä kamppailut ovat?</w:t>
      </w:r>
    </w:p>
    <w:p>
      <w:r>
        <w:rPr>
          <w:b/>
        </w:rPr>
        <w:t xml:space="preserve">Esimerkki 8.120</w:t>
      </w:r>
    </w:p>
    <w:p>
      <w:r>
        <w:t xml:space="preserve">Lause: Sunnuntaina Coloradossa jatkettiin laajamittaisia tulvan jälkihoitotoimia, kun satoja asukkaita oli edelleen kateissa ja kuolleiden määrä - samoin kuin kadonneiden määrä - jatkoi nousuaan .&lt;sep&gt;Span: Coloradossa</w:t>
      </w:r>
    </w:p>
    <w:p>
      <w:r>
        <w:rPr>
          <w:b/>
        </w:rPr>
        <w:t xml:space="preserve">Tulos</w:t>
      </w:r>
    </w:p>
    <w:p>
      <w:r>
        <w:t xml:space="preserve">Missä päin Coloradoa?</w:t>
      </w:r>
    </w:p>
    <w:p>
      <w:r>
        <w:rPr>
          <w:b/>
        </w:rPr>
        <w:t xml:space="preserve">Esimerkki 8.121</w:t>
      </w:r>
    </w:p>
    <w:p>
      <w:r>
        <w:t xml:space="preserve">Lause: &lt;sep&gt;Span: isolated several central Colorado communities .&lt;sep&gt;Span: isolated several central Colorado communities .&lt;sep&gt;Span: isolated central Colorado communities</w:t>
      </w:r>
    </w:p>
    <w:p>
      <w:r>
        <w:rPr>
          <w:b/>
        </w:rPr>
        <w:t xml:space="preserve">Tulos</w:t>
      </w:r>
    </w:p>
    <w:p>
      <w:r>
        <w:t xml:space="preserve">Mitä yhteisöjä tulva eristi?</w:t>
      </w:r>
    </w:p>
    <w:p>
      <w:r>
        <w:rPr>
          <w:b/>
        </w:rPr>
        <w:t xml:space="preserve">Esimerkki 8.122</w:t>
      </w:r>
    </w:p>
    <w:p>
      <w:r>
        <w:t xml:space="preserve">Lause: John Hickenlooper , esiintymässä CNN sunnuntaiaamuna , ilmaisi toivovansa, että monet kadonneista ovat yksinkertaisesti poissa viestintäyhteyksien ulottumattomissa , ja ovat " jo päässeet ulos tai ( ovat ) oleskelevat ystävien kanssa . " " " Mutta " hän lisäsi " me " olemme edelleen varautuneet .&lt;sep&gt;Span: "Me olemme yhä vahvana.</w:t>
      </w:r>
    </w:p>
    <w:p>
      <w:r>
        <w:rPr>
          <w:b/>
        </w:rPr>
        <w:t xml:space="preserve">Tulos</w:t>
      </w:r>
    </w:p>
    <w:p>
      <w:r>
        <w:t xml:space="preserve">Valmistautuminen mihin?</w:t>
      </w:r>
    </w:p>
    <w:p>
      <w:r>
        <w:rPr>
          <w:b/>
        </w:rPr>
        <w:t xml:space="preserve">Esimerkki 8.123</w:t>
      </w:r>
    </w:p>
    <w:p>
      <w:r>
        <w:t xml:space="preserve">Lause: Tarkoitan, että monet, monet kodit ovat tuhoutuneet. " Tulvien alustava kuolonuhrien määrä nousi kuuteen, kun Larimerin piirikunnan lainvalvontaviranomaiset kertoivat, että 80-vuotias nainen oli todennäköisesti saanut surmansa .&lt;sep&gt;Span: saanut surmansa.</w:t>
      </w:r>
    </w:p>
    <w:p>
      <w:r>
        <w:rPr>
          <w:b/>
        </w:rPr>
        <w:t xml:space="preserve">Tulos</w:t>
      </w:r>
    </w:p>
    <w:p>
      <w:r>
        <w:t xml:space="preserve">Miten hänet tapettiin?</w:t>
      </w:r>
    </w:p>
    <w:p>
      <w:r>
        <w:rPr>
          <w:b/>
        </w:rPr>
        <w:t xml:space="preserve">Esimerkki 8.124</w:t>
      </w:r>
    </w:p>
    <w:p>
      <w:r>
        <w:t xml:space="preserve">Lause: Geologi Erin Argyilan on viimeisten 10 kuukauden aikana tutkinut sedimenttiä , analysoinut tuulikuvioita ja kartoittanut maastoa , mutta hän ei ole ratkaissut mysteeriä rei'istä, jotka ilmestyvät ja katoavat Mount Baldyn beigeen hiekkaan Indiana Dunes National Lakeshoressa .&lt;sep&gt;Span: studied</w:t>
      </w:r>
    </w:p>
    <w:p>
      <w:r>
        <w:rPr>
          <w:b/>
        </w:rPr>
        <w:t xml:space="preserve">Tulos</w:t>
      </w:r>
    </w:p>
    <w:p>
      <w:r>
        <w:t xml:space="preserve">Miten Erin Argylian tutki tätä sedimenttiä?</w:t>
      </w:r>
    </w:p>
    <w:p>
      <w:r>
        <w:rPr>
          <w:b/>
        </w:rPr>
        <w:t xml:space="preserve">Esimerkki 8.125</w:t>
      </w:r>
    </w:p>
    <w:p>
      <w:r>
        <w:t xml:space="preserve">Lause: "&lt;sep&gt;Span: new geological</w:t>
      </w:r>
    </w:p>
    <w:p>
      <w:r>
        <w:rPr>
          <w:b/>
        </w:rPr>
        <w:t xml:space="preserve">Tulos</w:t>
      </w:r>
    </w:p>
    <w:p>
      <w:r>
        <w:t xml:space="preserve">Mikä tekee tästä jotain uutta?</w:t>
      </w:r>
    </w:p>
    <w:p>
      <w:r>
        <w:rPr>
          <w:b/>
        </w:rPr>
        <w:t xml:space="preserve">Esimerkki 8.126</w:t>
      </w:r>
    </w:p>
    <w:p>
      <w:r>
        <w:t xml:space="preserve">Lause: Hän on yksi monista asiantuntijoista, jotka ovat haravoineet maastoa etsiessään vihjeitä näiden mahdollisesti vaarallisten reikien alkuperästä , jotka ovat halkaisijaltaan noin metrin kokoisia ja näyttävät säilyvän alle vuorokauden ennen kuin täyttyvät luonnollisesti hiekalla .&lt;sep&gt;Span: mahdollisesti vaaralliset reiät ,</w:t>
      </w:r>
    </w:p>
    <w:p>
      <w:r>
        <w:rPr>
          <w:b/>
        </w:rPr>
        <w:t xml:space="preserve">Tulos</w:t>
      </w:r>
    </w:p>
    <w:p>
      <w:r>
        <w:t xml:space="preserve">Miten nämä reiät ovat erityisen vaarallisia?</w:t>
      </w:r>
    </w:p>
    <w:p>
      <w:r>
        <w:rPr>
          <w:b/>
        </w:rPr>
        <w:t xml:space="preserve">Esimerkki 8.127</w:t>
      </w:r>
    </w:p>
    <w:p>
      <w:r>
        <w:t xml:space="preserve">Lause: &lt;sep&gt;Span: Tutkijat ovat käyttäneet maatutkaa ja erikoistuneita GPS-laitteita kurkistamaan maiseman alle , mutta kukaan ei ole täysin varma, miksi reiät muodostuvat tämän maamerkin pintaan, joka houkuttelee tuhansia kävijöitä vuosittain .&lt;sep&gt;Span: GPS-laitteet</w:t>
      </w:r>
    </w:p>
    <w:p>
      <w:r>
        <w:rPr>
          <w:b/>
        </w:rPr>
        <w:t xml:space="preserve">Tulos</w:t>
      </w:r>
    </w:p>
    <w:p>
      <w:r>
        <w:t xml:space="preserve">Eroaako tämä päivittäin käyttämistämme GPS-laitteista?</w:t>
      </w:r>
    </w:p>
    <w:p>
      <w:r>
        <w:rPr>
          <w:b/>
        </w:rPr>
        <w:t xml:space="preserve">Esimerkki 8.128</w:t>
      </w:r>
    </w:p>
    <w:p>
      <w:r>
        <w:t xml:space="preserve">Lause: Kansallispuistopalvelu ilmoitti tällä viikolla, että Mount Baldy pysyy suljettuna määräämättömäksi ajaksi, koska pohjoispuolen rinteessä on löydetty kaksi uutta reikää ja useita painaumia , vaikka muu osa Indiana Dunes National Lakeshore -puistosta on avoinna .&lt;sep&gt;Span: suljettu määräämättömäksi ajaksi</w:t>
      </w:r>
    </w:p>
    <w:p>
      <w:r>
        <w:rPr>
          <w:b/>
        </w:rPr>
        <w:t xml:space="preserve">Tulos</w:t>
      </w:r>
    </w:p>
    <w:p>
      <w:r>
        <w:t xml:space="preserve">Miksi he aikovat sulkea koko vuoren määräämättömäksi ajaksi?</w:t>
      </w:r>
    </w:p>
    <w:p>
      <w:r>
        <w:rPr>
          <w:b/>
        </w:rPr>
        <w:t xml:space="preserve">Esimerkki 8.129</w:t>
      </w:r>
    </w:p>
    <w:p>
      <w:r>
        <w:t xml:space="preserve">Lause: Kymmenettuhannet ihmiset eri puolilta maata kokoontuivat lauantaina National Mallille juhlistamaan Washingtonin marssin 50. vuosipäivää ja puolustamaan sitä, mitä he pitävät kansalaisoikeustaistelun keskeneräisenä asiana .&lt;sep&gt;Span: National Mall</w:t>
      </w:r>
    </w:p>
    <w:p>
      <w:r>
        <w:rPr>
          <w:b/>
        </w:rPr>
        <w:t xml:space="preserve">Tulos</w:t>
      </w:r>
    </w:p>
    <w:p>
      <w:r>
        <w:t xml:space="preserve">Mikä on National Mall?</w:t>
      </w:r>
    </w:p>
    <w:p>
      <w:r>
        <w:rPr>
          <w:b/>
        </w:rPr>
        <w:t xml:space="preserve">Esimerkki 8.130</w:t>
      </w:r>
    </w:p>
    <w:p>
      <w:r>
        <w:t xml:space="preserve">Lause: Martin Luther King Jr. piti ikonisen "Minulla on unelma" puheensa - ja kuunteli puhujaa toisensa jälkeen, kun puhuja kehotti heitä tulemaan aktiivisiksi osanottajiksi, ei sivustakatsojiksi, rotujen välisen tasa-arvon ja harmonian tavoittelussa.&lt;sep&gt;Span: picture - perfect blue skies ,</w:t>
      </w:r>
    </w:p>
    <w:p>
      <w:r>
        <w:rPr>
          <w:b/>
        </w:rPr>
        <w:t xml:space="preserve">Tulos</w:t>
      </w:r>
    </w:p>
    <w:p>
      <w:r>
        <w:t xml:space="preserve">miksi tällä on merkitystä?</w:t>
      </w:r>
    </w:p>
    <w:p>
      <w:r>
        <w:rPr>
          <w:b/>
        </w:rPr>
        <w:t xml:space="preserve">Esimerkki 8.131</w:t>
      </w:r>
    </w:p>
    <w:p>
      <w:r>
        <w:t xml:space="preserve">Lause: Rep . John Lewis , D - Ga , ainoa elossa oleva puhuja vuoden 1963 marssilta , sytytti lauantain väkijoukon kehottamalla heitä taistelemaan korkeimman oikeuden viime kesäkuun päätöstä vastaan, joka kumosi vuoden 1965 äänioikeuslain keskeisen säännöksen.&lt;sep&gt;Span: a key provision</w:t>
      </w:r>
    </w:p>
    <w:p>
      <w:r>
        <w:rPr>
          <w:b/>
        </w:rPr>
        <w:t xml:space="preserve">Tulos</w:t>
      </w:r>
    </w:p>
    <w:p>
      <w:r>
        <w:t xml:space="preserve">Mikä oli säännös?</w:t>
      </w:r>
    </w:p>
    <w:p>
      <w:r>
        <w:rPr>
          <w:b/>
        </w:rPr>
        <w:t xml:space="preserve">Esimerkki 8.132</w:t>
      </w:r>
    </w:p>
    <w:p>
      <w:r>
        <w:t xml:space="preserve">Lause: "Selma , Ala . ", hän kertoi yleisölle viitaten vuoden 1965 "veriseen sunnuntaihin", jolloin hän marssi Selmasta Montgomerylle, Ala. jossa mielenosoittajia pahoinpideltiin raa'asti Edmund Pettus -sillalla.&lt;sep&gt;Span: brutally beaten</w:t>
      </w:r>
    </w:p>
    <w:p>
      <w:r>
        <w:rPr>
          <w:b/>
        </w:rPr>
        <w:t xml:space="preserve">Tulos</w:t>
      </w:r>
    </w:p>
    <w:p>
      <w:r>
        <w:t xml:space="preserve">Kuka hänet löi?</w:t>
      </w:r>
    </w:p>
    <w:p>
      <w:r>
        <w:rPr>
          <w:b/>
        </w:rPr>
        <w:t xml:space="preserve">Esimerkki 8.133</w:t>
      </w:r>
    </w:p>
    <w:p>
      <w:r>
        <w:t xml:space="preserve">Lause: " Minut pidätettiin 40 kertaa 60-luvulla, minut hakattiin ja jätettiin veriseksi ja tajuttomaksi .&lt;sep&gt;Span: hakattiin</w:t>
      </w:r>
    </w:p>
    <w:p>
      <w:r>
        <w:rPr>
          <w:b/>
        </w:rPr>
        <w:t xml:space="preserve">Tulos</w:t>
      </w:r>
    </w:p>
    <w:p>
      <w:r>
        <w:t xml:space="preserve">Miten jatkuvasta hakkaamisesta voi toipua?</w:t>
      </w:r>
    </w:p>
    <w:p>
      <w:r>
        <w:rPr>
          <w:b/>
        </w:rPr>
        <w:t xml:space="preserve">Esimerkki 8.134</w:t>
      </w:r>
    </w:p>
    <w:p>
      <w:r>
        <w:t xml:space="preserve">Lause: &lt;sep&gt;Span: Kuinka tulinen on Smokin ' Ed ' s Carolina Reaper -chilipippuri?&lt;sep&gt;Span: Smokin ' Ed ' s</w:t>
      </w:r>
    </w:p>
    <w:p>
      <w:r>
        <w:rPr>
          <w:b/>
        </w:rPr>
        <w:t xml:space="preserve">Tulos</w:t>
      </w:r>
    </w:p>
    <w:p>
      <w:r>
        <w:t xml:space="preserve">Kuka on Smokin' Ed?</w:t>
      </w:r>
    </w:p>
    <w:p>
      <w:r>
        <w:rPr>
          <w:b/>
        </w:rPr>
        <w:t xml:space="preserve">Esimerkki 8.135</w:t>
      </w:r>
    </w:p>
    <w:p>
      <w:r>
        <w:t xml:space="preserve">Lause: Se on niin kuuma, että kun astut chilin lajitteluhuoneeseen Ed Currie ' s PuckerButt Pepper Co . , silmiä polttaa ja kurkku kiristyy satojen vastapoimittujen paprikoiden polttavasta höyrystä .&lt;sep&gt;Span: chili sorting room</w:t>
      </w:r>
    </w:p>
    <w:p>
      <w:r>
        <w:rPr>
          <w:b/>
        </w:rPr>
        <w:t xml:space="preserve">Tulos</w:t>
      </w:r>
    </w:p>
    <w:p>
      <w:r>
        <w:t xml:space="preserve">Mikä on chilien lajitteluhuone?</w:t>
      </w:r>
    </w:p>
    <w:p>
      <w:r>
        <w:rPr>
          <w:b/>
        </w:rPr>
        <w:t xml:space="preserve">Esimerkki 8.136</w:t>
      </w:r>
    </w:p>
    <w:p>
      <w:r>
        <w:t xml:space="preserve">Lause: Se on niin kuuma, että työntekijät, jotka kuorivat chilejä siementen poistamiseksi, käyttävät kahta paria suojakäsineitä, koska chiliöljyt syövät yhden parin läpi 15 minuutissa .&lt;sep&gt;Span: chiliöljyt syövät yhden parin läpi 15 minuutissa.</w:t>
      </w:r>
    </w:p>
    <w:p>
      <w:r>
        <w:rPr>
          <w:b/>
        </w:rPr>
        <w:t xml:space="preserve">Tulos</w:t>
      </w:r>
    </w:p>
    <w:p>
      <w:r>
        <w:t xml:space="preserve">Miten chiliöljyt syövät suojalasien läpi?</w:t>
      </w:r>
    </w:p>
    <w:p>
      <w:r>
        <w:rPr>
          <w:b/>
        </w:rPr>
        <w:t xml:space="preserve">Esimerkki 8.137</w:t>
      </w:r>
    </w:p>
    <w:p>
      <w:r>
        <w:t xml:space="preserve">Lause: &lt;sep&gt;Span: Guinness World Recordsin mukaan: Smokin ' Ed ' s Carolina Reaper on Guinnessin ennätysten mukaan maailman kuumin chilipippuri.</w:t>
      </w:r>
    </w:p>
    <w:p>
      <w:r>
        <w:rPr>
          <w:b/>
        </w:rPr>
        <w:t xml:space="preserve">Tulos</w:t>
      </w:r>
    </w:p>
    <w:p>
      <w:r>
        <w:t xml:space="preserve">Milloin tämä testattiin? </w:t>
      </w:r>
    </w:p>
    <w:p>
      <w:r>
        <w:rPr>
          <w:b/>
        </w:rPr>
        <w:t xml:space="preserve">Esimerkki 8.138</w:t>
      </w:r>
    </w:p>
    <w:p>
      <w:r>
        <w:t xml:space="preserve">Lause: . 56 miljoonaa Scovillen lämpöyksikköä ( SHUs ) , Reaper tyrmäsi australialaisen Trinidad Scorpion Butch T:n , edellisen ennätyksen haltijan 1 . 46 miljoonaa SHU:ta .&lt;sep&gt;Span: Reaper tyrmäsi Trinidad Scorpion Butchin.</w:t>
      </w:r>
    </w:p>
    <w:p>
      <w:r>
        <w:rPr>
          <w:b/>
        </w:rPr>
        <w:t xml:space="preserve">Tulos</w:t>
      </w:r>
    </w:p>
    <w:p>
      <w:r>
        <w:t xml:space="preserve">Minä vuonna tai yleisesti ottaen milloin tämä tapahtui?</w:t>
      </w:r>
    </w:p>
    <w:p>
      <w:r>
        <w:rPr>
          <w:b/>
        </w:rPr>
        <w:t xml:space="preserve">Esimerkki 8.139</w:t>
      </w:r>
    </w:p>
    <w:p>
      <w:r>
        <w:t xml:space="preserve">Lause: &lt;sep&gt;Span: low profile: matala profiili</w:t>
      </w:r>
    </w:p>
    <w:p>
      <w:r>
        <w:rPr>
          <w:b/>
        </w:rPr>
        <w:t xml:space="preserve">Tulos</w:t>
      </w:r>
    </w:p>
    <w:p>
      <w:r>
        <w:t xml:space="preserve">Miksi Jim Chatters tunsi tarvetta pitää matalaa profiilia?</w:t>
      </w:r>
    </w:p>
    <w:p>
      <w:r>
        <w:rPr>
          <w:b/>
        </w:rPr>
        <w:t xml:space="preserve">Esimerkki 8.140</w:t>
      </w:r>
    </w:p>
    <w:p>
      <w:r>
        <w:t xml:space="preserve">Lause: Hänen väitteensä siitä, että mysteerimies ei näyttänyt yhtään nykyaikaisilta intiaaneilta, raivostutti luoteisheimoja , jotka pitävät jäänteitä esi-isän jäänteinä ja vaativat oikeutta haudata uudelleen se, mitä he kutsuvat muinaiseksi .&lt;sep&gt;Span: raivostutti</w:t>
      </w:r>
    </w:p>
    <w:p>
      <w:r>
        <w:rPr>
          <w:b/>
        </w:rPr>
        <w:t xml:space="preserve">Tulos</w:t>
      </w:r>
    </w:p>
    <w:p>
      <w:r>
        <w:t xml:space="preserve">Miksi he raivostuivat tästä väitteestä?</w:t>
      </w:r>
    </w:p>
    <w:p>
      <w:r>
        <w:rPr>
          <w:b/>
        </w:rPr>
        <w:t xml:space="preserve">Esimerkki 8.141</w:t>
      </w:r>
    </w:p>
    <w:p>
      <w:r>
        <w:t xml:space="preserve">Lause: &lt;sep&gt;Span: Nyt Bothellin arkeologi on jälleen valokeilassa toisen esihistoriallisten luiden ja DNA-todisteiden kanssa, jotka auttavat ratkaisemaan pitkään kestäneen arvoituksen ensimmäisistä amerikkalaisista .&lt;sep&gt;Span: Bothell</w:t>
      </w:r>
    </w:p>
    <w:p>
      <w:r>
        <w:rPr>
          <w:b/>
        </w:rPr>
        <w:t xml:space="preserve">Tulos</w:t>
      </w:r>
    </w:p>
    <w:p>
      <w:r>
        <w:t xml:space="preserve">Kuka on Bothell?</w:t>
      </w:r>
    </w:p>
    <w:p>
      <w:r>
        <w:rPr>
          <w:b/>
        </w:rPr>
        <w:t xml:space="preserve">Esimerkki 8.142</w:t>
      </w:r>
    </w:p>
    <w:p>
      <w:r>
        <w:t xml:space="preserve">Lause: &lt;sep&gt;Span: suggest - but don ' t prove - that the tribes may have been right about Kennewick Man all along .&lt;sep&gt;Span: suggest - but don ' t prove - that</w:t>
      </w:r>
    </w:p>
    <w:p>
      <w:r>
        <w:rPr>
          <w:b/>
        </w:rPr>
        <w:t xml:space="preserve">Tulos</w:t>
      </w:r>
    </w:p>
    <w:p>
      <w:r>
        <w:t xml:space="preserve">Mitä tarvittaisiin havaintojen todistamiseksi?</w:t>
      </w:r>
    </w:p>
    <w:p>
      <w:r>
        <w:rPr>
          <w:b/>
        </w:rPr>
        <w:t xml:space="preserve">Esimerkki 8.143</w:t>
      </w:r>
    </w:p>
    <w:p>
      <w:r>
        <w:t xml:space="preserve">Lause: &lt;sep&gt;Span: created doubts: created doubts</w:t>
      </w:r>
    </w:p>
    <w:p>
      <w:r>
        <w:rPr>
          <w:b/>
        </w:rPr>
        <w:t xml:space="preserve">Tulos</w:t>
      </w:r>
    </w:p>
    <w:p>
      <w:r>
        <w:t xml:space="preserve">Kenellä on näitä epäilyksiä?</w:t>
      </w:r>
    </w:p>
    <w:p>
      <w:r>
        <w:rPr>
          <w:b/>
        </w:rPr>
        <w:t xml:space="preserve">Esimerkki 8.144</w:t>
      </w:r>
    </w:p>
    <w:p>
      <w:r>
        <w:t xml:space="preserve">Lause: &lt;sep&gt;Span: 11 - 10</w:t>
      </w:r>
    </w:p>
    <w:p>
      <w:r>
        <w:rPr>
          <w:b/>
        </w:rPr>
        <w:t xml:space="preserve">Tulos</w:t>
      </w:r>
    </w:p>
    <w:p>
      <w:r>
        <w:t xml:space="preserve">Mikä nimenomaan on kutistunut 11:stä 10:een? </w:t>
      </w:r>
    </w:p>
    <w:p>
      <w:r>
        <w:rPr>
          <w:b/>
        </w:rPr>
        <w:t xml:space="preserve">Esimerkki 8.145</w:t>
      </w:r>
    </w:p>
    <w:p>
      <w:r>
        <w:t xml:space="preserve">Lause: &lt;sep&gt;Span: in almost every U.S. major military operation: in almost every U.S. major military operation: &lt;sep&gt;Span: in almost every U.S. major military operation</w:t>
      </w:r>
    </w:p>
    <w:p>
      <w:r>
        <w:rPr>
          <w:b/>
        </w:rPr>
        <w:t xml:space="preserve">Tulos</w:t>
      </w:r>
    </w:p>
    <w:p>
      <w:r>
        <w:t xml:space="preserve">Onko ollut poikkeuksia?</w:t>
      </w:r>
    </w:p>
    <w:p>
      <w:r>
        <w:rPr>
          <w:b/>
        </w:rPr>
        <w:t xml:space="preserve">Esimerkki 8.146</w:t>
      </w:r>
    </w:p>
    <w:p>
      <w:r>
        <w:t xml:space="preserve">Lause: Ne ovat toimineet diplomaattisina välineinä poliittisen paineen lisäämiseksi tai lieventämiseksi .&lt;sep&gt;Span: diplomaattiset välineet</w:t>
      </w:r>
    </w:p>
    <w:p>
      <w:r>
        <w:rPr>
          <w:b/>
        </w:rPr>
        <w:t xml:space="preserve">Tulos</w:t>
      </w:r>
    </w:p>
    <w:p>
      <w:r>
        <w:t xml:space="preserve">Miten ne ovat toimineet diplomaattisina välineinä?</w:t>
      </w:r>
    </w:p>
    <w:p>
      <w:r>
        <w:rPr>
          <w:b/>
        </w:rPr>
        <w:t xml:space="preserve">Esimerkki 8.147</w:t>
      </w:r>
    </w:p>
    <w:p>
      <w:r>
        <w:t xml:space="preserve">Lause: &lt;sep&gt;Span: unparalleled freedom of action of action.</w:t>
      </w:r>
    </w:p>
    <w:p>
      <w:r>
        <w:rPr>
          <w:b/>
        </w:rPr>
        <w:t xml:space="preserve">Tulos</w:t>
      </w:r>
    </w:p>
    <w:p>
      <w:r>
        <w:t xml:space="preserve">Verrattuna milloin tai keneen?</w:t>
      </w:r>
    </w:p>
    <w:p>
      <w:r>
        <w:rPr>
          <w:b/>
        </w:rPr>
        <w:t xml:space="preserve">Esimerkki 8.148</w:t>
      </w:r>
    </w:p>
    <w:p>
      <w:r>
        <w:t xml:space="preserve">Lause: Neljä ihmistä kuoli ja yli 60 loukkaantui onnettomuudessa, joka heitti matkustajia kaatuvista vaunuista ja jätti käärmeellisen ketjun vääntyneitä romuja vain muutaman sentin päähän vedestä.&lt;sep&gt;Span: suistui raiteilta sunnuntaina ,</w:t>
      </w:r>
    </w:p>
    <w:p>
      <w:r>
        <w:rPr>
          <w:b/>
        </w:rPr>
        <w:t xml:space="preserve">Tulos</w:t>
      </w:r>
    </w:p>
    <w:p>
      <w:r>
        <w:t xml:space="preserve">Miksi juna suistui raiteilta?</w:t>
      </w:r>
    </w:p>
    <w:p>
      <w:r>
        <w:rPr>
          <w:b/>
        </w:rPr>
        <w:t xml:space="preserve">Esimerkki 8.149</w:t>
      </w:r>
    </w:p>
    <w:p>
      <w:r>
        <w:t xml:space="preserve">Lause: Osa noin 150 matkustajasta Poughkeepsiesta Manhattanille lähtevässä aamujunassa heräsi unesta noin klo 7:20 aamulla huutoihin ja pelottavaan tunteeseen, kun heidän osastonsa kaatui Bronxin mutkassa, jossa Hudson- ja Harlem-joet kohtaavat.</w:t>
      </w:r>
    </w:p>
    <w:p>
      <w:r>
        <w:rPr>
          <w:b/>
        </w:rPr>
        <w:t xml:space="preserve">Tulos</w:t>
      </w:r>
    </w:p>
    <w:p>
      <w:r>
        <w:t xml:space="preserve">Mikä tarkalleen ottaen sai junan kaatumaan? Oliko tämä erityisen nopea käännös?</w:t>
      </w:r>
    </w:p>
    <w:p>
      <w:r>
        <w:rPr>
          <w:b/>
        </w:rPr>
        <w:t xml:space="preserve">Esimerkki 8.150</w:t>
      </w:r>
    </w:p>
    <w:p>
      <w:r>
        <w:t xml:space="preserve">Lause: &lt;sep&gt;Span: Kun liike pysähtyi , neljä tai viisi seitsemästä vaunusta oli syöksynyt kiskoilta .&lt;sep&gt;Span: Kun liike pysähtyi ,</w:t>
      </w:r>
    </w:p>
    <w:p>
      <w:r>
        <w:rPr>
          <w:b/>
        </w:rPr>
        <w:t xml:space="preserve">Tulos</w:t>
      </w:r>
    </w:p>
    <w:p>
      <w:r>
        <w:t xml:space="preserve">Kuinka äkillinen pysäytys oli? Aiheuttiko tämä suistumisen?</w:t>
      </w:r>
    </w:p>
    <w:p>
      <w:r>
        <w:rPr>
          <w:b/>
        </w:rPr>
        <w:t xml:space="preserve">Esimerkki 8.151</w:t>
      </w:r>
    </w:p>
    <w:p>
      <w:r>
        <w:t xml:space="preserve">Lause: Se oli viimeisin onnettomuus maan toiseksi - suurimmalle lähiliikenteen rautatielle, joka ei ollut koskaan kokenut matkustajan kuolemaa onnettomuudessa 31 - vuotisen historiansa aikana .&lt;sep&gt;Span: Se oli viimeisin onnettomuus</w:t>
      </w:r>
    </w:p>
    <w:p>
      <w:r>
        <w:rPr>
          <w:b/>
        </w:rPr>
        <w:t xml:space="preserve">Tulos</w:t>
      </w:r>
    </w:p>
    <w:p>
      <w:r>
        <w:t xml:space="preserve">Kuinka monta onnettomuutta on tapahtunut?</w:t>
      </w:r>
    </w:p>
    <w:p>
      <w:r>
        <w:rPr>
          <w:b/>
        </w:rPr>
        <w:t xml:space="preserve">Esimerkki 8.152</w:t>
      </w:r>
    </w:p>
    <w:p>
      <w:r>
        <w:t xml:space="preserve">Lause: Gov .&lt;sep&gt;Span: tänään " Neljä ihmistä menetti tänään henkensä lomakaudella , heti kiitospäivän jälkeen " Gov .&lt;sep&gt;Span: tänään</w:t>
      </w:r>
    </w:p>
    <w:p>
      <w:r>
        <w:rPr>
          <w:b/>
        </w:rPr>
        <w:t xml:space="preserve">Tulos</w:t>
      </w:r>
    </w:p>
    <w:p>
      <w:r>
        <w:t xml:space="preserve">Mikä oli päivämäärä? Miksi tämä on epäselvä?</w:t>
      </w:r>
    </w:p>
    <w:p>
      <w:r>
        <w:rPr>
          <w:b/>
        </w:rPr>
        <w:t xml:space="preserve">Esimerkki 8.153</w:t>
      </w:r>
    </w:p>
    <w:p>
      <w:r>
        <w:t xml:space="preserve">Lause: &lt;sep&gt;Span: maahanmuuttaja: Laillinen maahanmuuttaja kysyy, voiko hän rekisteröityä terveydenhuoltosuunnitelmaan valtion ' s online vakuutusmarkkinapaikka .&lt;sep&gt;Span: maahanmuuttaja</w:t>
      </w:r>
    </w:p>
    <w:p>
      <w:r>
        <w:rPr>
          <w:b/>
        </w:rPr>
        <w:t xml:space="preserve">Tulos</w:t>
      </w:r>
    </w:p>
    <w:p>
      <w:r>
        <w:t xml:space="preserve">Voiko laillinen maahanmuuttaja rekisteröityä valtion sairausvakuutukseen verkossa?</w:t>
      </w:r>
    </w:p>
    <w:p>
      <w:r>
        <w:rPr>
          <w:b/>
        </w:rPr>
        <w:t xml:space="preserve">Esimerkki 8.154</w:t>
      </w:r>
    </w:p>
    <w:p>
      <w:r>
        <w:t xml:space="preserve">Lause: &lt;sep&gt;Span: sertifioitu.</w:t>
      </w:r>
    </w:p>
    <w:p>
      <w:r>
        <w:rPr>
          <w:b/>
        </w:rPr>
        <w:t xml:space="preserve">Tulos</w:t>
      </w:r>
    </w:p>
    <w:p>
      <w:r>
        <w:t xml:space="preserve">Mitkä ovat välittäjän vaiheet vakuutusturvan myynnin sertifioimiseksi.</w:t>
      </w:r>
    </w:p>
    <w:p>
      <w:r>
        <w:rPr>
          <w:b/>
        </w:rPr>
        <w:t xml:space="preserve">Esimerkki 8.155</w:t>
      </w:r>
    </w:p>
    <w:p>
      <w:r>
        <w:t xml:space="preserve">Lause: Kello on 10 aamulla. Maanantaina Connecticutin uuden vakuutuspörssin puhelinkeskuksessa, joka on perustettu liittovaltion terveydenhuoltolain (Affordable Care Act) nojalla: Connecticut ' s</w:t>
      </w:r>
    </w:p>
    <w:p>
      <w:r>
        <w:rPr>
          <w:b/>
        </w:rPr>
        <w:t xml:space="preserve">Tulos</w:t>
      </w:r>
    </w:p>
    <w:p>
      <w:r>
        <w:t xml:space="preserve">Milloin Connecticutin vakuutuspörssi perustettiin?</w:t>
      </w:r>
    </w:p>
    <w:p>
      <w:r>
        <w:rPr>
          <w:b/>
        </w:rPr>
        <w:t xml:space="preserve">Esimerkki 8.156</w:t>
      </w:r>
    </w:p>
    <w:p>
      <w:r>
        <w:t xml:space="preserve">Lause: Prudential Buildingin 21. kerroksessa noin 25 operaattoria puhuu kuulokkeisiin sinisellä tummennetuissa kabineteissa, kun kymmenkunta muuta soittajaa odottaa jonossa .&lt;sep&gt;Span: downtown</w:t>
      </w:r>
    </w:p>
    <w:p>
      <w:r>
        <w:rPr>
          <w:b/>
        </w:rPr>
        <w:t xml:space="preserve">Tulos</w:t>
      </w:r>
    </w:p>
    <w:p>
      <w:r>
        <w:t xml:space="preserve">Missä kaupungissa tämä sijaitsee?</w:t>
      </w:r>
    </w:p>
    <w:p>
      <w:r>
        <w:rPr>
          <w:b/>
        </w:rPr>
        <w:t xml:space="preserve">Esimerkki 8.157</w:t>
      </w:r>
    </w:p>
    <w:p>
      <w:r>
        <w:t xml:space="preserve">Lause: Kalifornia ja New York houkuttelevat edelleen satojatuhansia maahanmuuttajia eri puolilta maailmaa , mutta Texas , Florida , Colorado ja Carolinas ovat paljon magneettisempia maassa jo asuville ihmisille , uusien arvioiden mukaan, jotka julkaistiin torstaina U. S . Census Bureau .&lt;sep&gt;Span: magnetic</w:t>
      </w:r>
    </w:p>
    <w:p>
      <w:r>
        <w:rPr>
          <w:b/>
        </w:rPr>
        <w:t xml:space="preserve">Tulos</w:t>
      </w:r>
    </w:p>
    <w:p>
      <w:r>
        <w:t xml:space="preserve">miksi nämä valtiot ovat magneettisia?</w:t>
      </w:r>
    </w:p>
    <w:p>
      <w:r>
        <w:rPr>
          <w:b/>
        </w:rPr>
        <w:t xml:space="preserve">Esimerkki 8.158</w:t>
      </w:r>
    </w:p>
    <w:p>
      <w:r>
        <w:t xml:space="preserve">Lause: &lt;sep&gt;Span: Census Bureau ilmoitti viime vuoden lopulla, että eteläiset ja läntiset osavaltiot olivat aiheuttaneet suuren osan koko maan väestönkasvusta: Eteläiset ja läntiset osavaltiot</w:t>
      </w:r>
    </w:p>
    <w:p>
      <w:r>
        <w:rPr>
          <w:b/>
        </w:rPr>
        <w:t xml:space="preserve">Tulos</w:t>
      </w:r>
    </w:p>
    <w:p>
      <w:r>
        <w:t xml:space="preserve">Mitkä osavaltiot?</w:t>
      </w:r>
    </w:p>
    <w:p>
      <w:r>
        <w:rPr>
          <w:b/>
        </w:rPr>
        <w:t xml:space="preserve">Esimerkki 8.159</w:t>
      </w:r>
    </w:p>
    <w:p>
      <w:r>
        <w:t xml:space="preserve">Lause: Uudet luvut osoittavat, mikä oli kasvun taustalla kussakin osavaltiossa : enemmän vauvoja , enemmän maahanmuuttajia tai enemmän uusia tulijoita muista osavaltioista .&lt;sep&gt;Span: muut osavaltiot .</w:t>
      </w:r>
    </w:p>
    <w:p>
      <w:r>
        <w:rPr>
          <w:b/>
        </w:rPr>
        <w:t xml:space="preserve">Tulos</w:t>
      </w:r>
    </w:p>
    <w:p>
      <w:r>
        <w:t xml:space="preserve">Mitkä muut osavaltiot?</w:t>
      </w:r>
    </w:p>
    <w:p>
      <w:r>
        <w:rPr>
          <w:b/>
        </w:rPr>
        <w:t xml:space="preserve">Esimerkki 8.160</w:t>
      </w:r>
    </w:p>
    <w:p>
      <w:r>
        <w:t xml:space="preserve">Lause: Tuoreet arviot ovat myös toinen tapa mitata, onko taantuma , joka hillitsi osavaltiosta toiseen liikkumista , hellittänyt otettaan amerikkalaisesta muuttoliikkeestä .&lt;sep&gt;Span: estimates</w:t>
      </w:r>
    </w:p>
    <w:p>
      <w:r>
        <w:rPr>
          <w:b/>
        </w:rPr>
        <w:t xml:space="preserve">Tulos</w:t>
      </w:r>
    </w:p>
    <w:p>
      <w:r>
        <w:t xml:space="preserve">Ovatko edellä mainitut tilastot todellisia lukuja vai vain arvioita?</w:t>
      </w:r>
    </w:p>
    <w:p>
      <w:r>
        <w:rPr>
          <w:b/>
          <w:u w:val="single"/>
        </w:rPr>
        <w:t xml:space="preserve">Tehtävä numero 9</w:t>
      </w:r>
    </w:p>
    <w:p>
      <w:r>
        <w:t xml:space="preserve">Tehtävässä luetaan annettu konteksti, ryhmä ja MCQ-kysymykset ja luodaan vastaukset annetuista tiedoista. MCQ-kysymykset ovat monivalintakysymyksiä, joissa esitetään kysymys ja annetaan muutamia vaihtoehtoja, joista yksi tai joissakin tapauksissa useampi kuin yksi voi olla vastaus.</w:t>
      </w:r>
    </w:p>
    <w:p>
      <w:r>
        <w:rPr>
          <w:b/>
        </w:rPr>
        <w:t xml:space="preserve">Esimerkki 9.0</w:t>
      </w:r>
    </w:p>
    <w:p>
      <w:r>
        <w:t xml:space="preserve">asiayhteys: Henkilö yrittää pomputtaa kumipalloa. Hän pudottaa ensimmäisen pallon asfaltille, toisen pallon ruoholle, kolmannen pallon vaahtomuoville ja neljännen pallon matolle. &lt;sep&gt;ryhmä: pomppiminen &lt;sep&gt;kysymys: &lt;sep&gt;A: asfaltti&lt;sep&gt;B: ruoho&lt;sep&gt;C: vaahtomuovi&lt;sep&gt;D: matto.</w:t>
      </w:r>
    </w:p>
    <w:p>
      <w:r>
        <w:rPr>
          <w:b/>
        </w:rPr>
        <w:t xml:space="preserve">Tulos</w:t>
      </w:r>
    </w:p>
    <w:p>
      <w:r>
        <w:t xml:space="preserve">Asfaltille pudotettu pallo kimpoaa eniten.</w:t>
      </w:r>
    </w:p>
    <w:p>
      <w:r>
        <w:rPr>
          <w:b/>
        </w:rPr>
        <w:t xml:space="preserve">Esimerkki 9.1</w:t>
      </w:r>
    </w:p>
    <w:p>
      <w:r>
        <w:t xml:space="preserve">asiayhteys: Henkilö yrittää pomputtaa kumipalloa. Hän pudottaa ensimmäisen pallon teräkselle, toisen pallon lumelle, kolmannen pallon vaahtomuoville ja neljännen pallon ruoholle. &lt;sep&gt;ryhmä: pomppiminen &lt;sep&gt;kysymys: &lt;sep&gt;A: lumi&lt;sep&gt;B: vaahtomuovi&lt;sep&gt;C: ruoho&lt;sep&gt;D: teräs.</w:t>
      </w:r>
    </w:p>
    <w:p>
      <w:r>
        <w:rPr>
          <w:b/>
        </w:rPr>
        <w:t xml:space="preserve">Tulos</w:t>
      </w:r>
    </w:p>
    <w:p>
      <w:r>
        <w:t xml:space="preserve">Teräkselle pudotettu pallo kimpoaa eniten.</w:t>
      </w:r>
    </w:p>
    <w:p>
      <w:r>
        <w:rPr>
          <w:b/>
        </w:rPr>
        <w:t xml:space="preserve">Esimerkki 9.2</w:t>
      </w:r>
    </w:p>
    <w:p>
      <w:r>
        <w:t xml:space="preserve">asiayhteys: Henkilö yrittää pomputtaa kumipalloa. Hän pudottaa ensimmäisen pallon lehdille, toisen pallon asfaltille, kolmannen pallon matolle ja neljännen pallon lumelle. &lt;sep&gt;ryhmä: pomppiminen &lt;sep&gt;kysymys: Mikä pallo pomppii korkeimmalle?&lt;sep&gt;A: lehdet&lt;sep&gt;B: asfaltti&lt;sep&gt;C: matto&lt;sep&gt;D: lumi</w:t>
      </w:r>
    </w:p>
    <w:p>
      <w:r>
        <w:rPr>
          <w:b/>
        </w:rPr>
        <w:t xml:space="preserve">Tulos</w:t>
      </w:r>
    </w:p>
    <w:p>
      <w:r>
        <w:t xml:space="preserve">Asfaltille pudotettu pallo kimpoaa eniten.</w:t>
      </w:r>
    </w:p>
    <w:p>
      <w:r>
        <w:rPr>
          <w:b/>
        </w:rPr>
        <w:t xml:space="preserve">Esimerkki 9.3</w:t>
      </w:r>
    </w:p>
    <w:p>
      <w:r>
        <w:t xml:space="preserve">asiayhteys: Henkilö yrittää pomputtaa kumipalloa. Hän pudottaa ensimmäisen pallon betonille, toisen pallon asfaltille, kolmannen pallon teräkselle ja neljännen pallon lumelle. &lt;sep&gt;ryhmä: pomppiminen &lt;sep&gt;kysymys: Mikä pallo pomppii vähiten?&lt;sep&gt;A: betoni&lt;sep&gt;B: asfaltti&lt;sep&gt;C: teräs&lt;sep&gt;D: lumi</w:t>
      </w:r>
    </w:p>
    <w:p>
      <w:r>
        <w:rPr>
          <w:b/>
        </w:rPr>
        <w:t xml:space="preserve">Tulos</w:t>
      </w:r>
    </w:p>
    <w:p>
      <w:r>
        <w:t xml:space="preserve">Teräkselle pudotettu pallo kimpoaa vähiten.</w:t>
      </w:r>
    </w:p>
    <w:p>
      <w:r>
        <w:rPr>
          <w:b/>
        </w:rPr>
        <w:t xml:space="preserve">Esimerkki 9.4</w:t>
      </w:r>
    </w:p>
    <w:p>
      <w:r>
        <w:t xml:space="preserve">asiayhteys: Henkilö yrittää pomputtaa kumipalloa. Hän pudottaa ensimmäisen pallon tiilelle, toisen pallon betonille, kolmannen pallon asfaltille ja neljännen pallon vaahtomuoville. &lt;sep&gt;ryhmä: pomppiminen &lt;sep&gt;kysymys: Mikä pallo pomppii vähiten?&lt;sep&gt;A: tiili&lt;sep&gt;B: betoni&lt;sep&gt;C: asfaltti&lt;sep&gt;D: vaahto</w:t>
      </w:r>
    </w:p>
    <w:p>
      <w:r>
        <w:rPr>
          <w:b/>
        </w:rPr>
        <w:t xml:space="preserve">Tulos</w:t>
      </w:r>
    </w:p>
    <w:p>
      <w:r>
        <w:t xml:space="preserve">Betonille pudotettu pallo pomppaa vähiten.</w:t>
      </w:r>
    </w:p>
    <w:p>
      <w:r>
        <w:rPr>
          <w:b/>
        </w:rPr>
        <w:t xml:space="preserve">Esimerkki 9.5</w:t>
      </w:r>
    </w:p>
    <w:p>
      <w:r>
        <w:t xml:space="preserve">asiayhteys: Henkilö yrittää pomputtaa kumipalloa. Hän pudottaa ensimmäisen pallon teräkselle, toisen pallon vaahtomuoville, kolmannen pallon ruoholle ja neljännen pallon matolle. &lt;sep&gt;ryhmä: pomppiminen &lt;sep&gt;kysymys: &lt;sep&gt;A: teräs&lt;sep&gt;B: vaahtomuovi&lt;sep&gt;C: ruoho&lt;sep&gt;D: matto.</w:t>
      </w:r>
    </w:p>
    <w:p>
      <w:r>
        <w:rPr>
          <w:b/>
        </w:rPr>
        <w:t xml:space="preserve">Tulos</w:t>
      </w:r>
    </w:p>
    <w:p>
      <w:r>
        <w:t xml:space="preserve">Teräkselle pudotettu pallo kimpoaa eniten.</w:t>
      </w:r>
    </w:p>
    <w:p>
      <w:r>
        <w:rPr>
          <w:b/>
        </w:rPr>
        <w:t xml:space="preserve">Esimerkki 9.6</w:t>
      </w:r>
    </w:p>
    <w:p>
      <w:r>
        <w:t xml:space="preserve">asiayhteys: Henkilö yrittää pomputtaa kumipalloa. Hän pudottaa ensimmäisen pallon teräkselle, toisen pallon matolle, kolmannen pallon asfaltille ja neljännen pallon kumipallolle. &lt;sep&gt;ryhmä: pomppiminen &lt;sep&gt;kysymys: Mikä pallo pomppii vähiten?&lt;sep&gt;A: teräs&lt;sep&gt;B: matto&lt;sep&gt;C: asfaltti&lt;sep&gt;D: kumi.</w:t>
      </w:r>
    </w:p>
    <w:p>
      <w:r>
        <w:rPr>
          <w:b/>
        </w:rPr>
        <w:t xml:space="preserve">Tulos</w:t>
      </w:r>
    </w:p>
    <w:p>
      <w:r>
        <w:t xml:space="preserve">Teräkselle pudotettu pallo kimpoaa vähiten.</w:t>
      </w:r>
    </w:p>
    <w:p>
      <w:r>
        <w:rPr>
          <w:b/>
        </w:rPr>
        <w:t xml:space="preserve">Esimerkki 9.7</w:t>
      </w:r>
    </w:p>
    <w:p>
      <w:r>
        <w:t xml:space="preserve">asiayhteys: Henkilö yrittää pomputtaa kumipalloa. Hän pudottaa ensimmäisen pallon teräksen päälle, toisen pallon betonin päälle, kolmannen pallon lumen päälle ja neljännen pallon kumin päälle. &lt;sep&gt;ryhmä: pomppiminen &lt;sep&gt;kysymys: Mikä pallo pomppii vähiten?&lt;sep&gt;A: teräs&lt;sep&gt;B: betoni&lt;sep&gt;C: lumi&lt;sep&gt;D: kumi.</w:t>
      </w:r>
    </w:p>
    <w:p>
      <w:r>
        <w:rPr>
          <w:b/>
        </w:rPr>
        <w:t xml:space="preserve">Tulos</w:t>
      </w:r>
    </w:p>
    <w:p>
      <w:r>
        <w:t xml:space="preserve">Teräkselle pudotettu pallo kimpoaa vähiten.</w:t>
      </w:r>
    </w:p>
    <w:p>
      <w:r>
        <w:rPr>
          <w:b/>
        </w:rPr>
        <w:t xml:space="preserve">Esimerkki 9.8</w:t>
      </w:r>
    </w:p>
    <w:p>
      <w:r>
        <w:t xml:space="preserve">asiayhteys: Henkilö yrittää pomputtaa kumipalloa. Hän pudottaa ensimmäisen pallon lumelle, toisen pallon ruoholle, kolmannen pallon asfaltille ja neljännen pallon lehdille. &lt;sep&gt;ryhmä: pomppiminen &lt;sep&gt;kysymys: Mikä pallo pomppii korkeimmalle?&lt;sep&gt;A: lumi&lt;sep&gt;B: ruoho&lt;sep&gt;C: asfaltti&lt;sep&gt;D: lehdet</w:t>
      </w:r>
    </w:p>
    <w:p>
      <w:r>
        <w:rPr>
          <w:b/>
        </w:rPr>
        <w:t xml:space="preserve">Tulos</w:t>
      </w:r>
    </w:p>
    <w:p>
      <w:r>
        <w:t xml:space="preserve">Asfaltille pudotettu pallo kimpoaa eniten.</w:t>
      </w:r>
    </w:p>
    <w:p>
      <w:r>
        <w:rPr>
          <w:b/>
        </w:rPr>
        <w:t xml:space="preserve">Esimerkki 9.9</w:t>
      </w:r>
    </w:p>
    <w:p>
      <w:r>
        <w:t xml:space="preserve">asiayhteys: Henkilö yrittää pomputtaa kumipalloa. Hän pudottaa ensimmäisen pallon kumin päälle, toisen pallon lehtien päälle, kolmannen pallon teräksen päälle ja neljännen pallon tiilen päälle. &lt;sep&gt;ryhmä: pomppiminen &lt;sep&gt;kysymys: Mikä pallo pomppii vähiten?&lt;sep&gt;A: kumi&lt;sep&gt;B: lehdet&lt;sep&gt;C: teräs&lt;sep&gt;D: tiili</w:t>
      </w:r>
    </w:p>
    <w:p>
      <w:r>
        <w:rPr>
          <w:b/>
        </w:rPr>
        <w:t xml:space="preserve">Tulos</w:t>
      </w:r>
    </w:p>
    <w:p>
      <w:r>
        <w:t xml:space="preserve">Teräkselle pudotettu pallo kimpoaa vähiten.</w:t>
      </w:r>
    </w:p>
    <w:p>
      <w:r>
        <w:rPr>
          <w:b/>
        </w:rPr>
        <w:t xml:space="preserve">Esimerkki 9.10</w:t>
      </w:r>
    </w:p>
    <w:p>
      <w:r>
        <w:t xml:space="preserve">asiayhteys: &lt;sep&gt;ryhmä: murtaminen &lt;sep&gt;kysymys: Murtaminen: Henkilö pudottaa parvekkeelta kananmunan, kynän, lasin ja pullon.&lt;sep&gt;ryhmä: murtaminen: Mikä esine rikkoutuu vähiten todennäköisesti?&lt;sep&gt;A: muna&lt;sep&gt;B: kynä&lt;sep&gt;C: lasi&lt;sep&gt;D: pullo</w:t>
      </w:r>
    </w:p>
    <w:p>
      <w:r>
        <w:rPr>
          <w:b/>
        </w:rPr>
        <w:t xml:space="preserve">Tulos</w:t>
      </w:r>
    </w:p>
    <w:p>
      <w:r>
        <w:t xml:space="preserve">Kynä rikkoutuu vähiten todennäköisesti.</w:t>
      </w:r>
    </w:p>
    <w:p>
      <w:r>
        <w:rPr>
          <w:b/>
        </w:rPr>
        <w:t xml:space="preserve">Esimerkki 9.11</w:t>
      </w:r>
    </w:p>
    <w:p>
      <w:r>
        <w:t xml:space="preserve">asiayhteys: &lt;sep&gt;ryhmä: rikkoutuminen &lt;sep&gt;kysymys: Henkilö pudottaa parvekkeelta lautasen, lasin, kynän ja peilin: Mikä esine rikkoutuu vähiten todennäköisesti?&lt;sep&gt;A: lautanen&lt;sep&gt;B: lasi&lt;sep&gt;C: kynä&lt;sep&gt;D: peili.</w:t>
      </w:r>
    </w:p>
    <w:p>
      <w:r>
        <w:rPr>
          <w:b/>
        </w:rPr>
        <w:t xml:space="preserve">Tulos</w:t>
      </w:r>
    </w:p>
    <w:p>
      <w:r>
        <w:t xml:space="preserve">Kynä rikkoutuu vähiten todennäköisesti.</w:t>
      </w:r>
    </w:p>
    <w:p>
      <w:r>
        <w:rPr>
          <w:b/>
        </w:rPr>
        <w:t xml:space="preserve">Esimerkki 9.12</w:t>
      </w:r>
    </w:p>
    <w:p>
      <w:r>
        <w:t xml:space="preserve">asiayhteys: &lt;sep&gt;ryhmä: murtaminen &lt;sep&gt;kysymys: Henkilö pudottaa parvekkeelta lautasen, pallon, kananmunan ja peilin.&lt;sep&gt;ryhmä: murtaminen: Mikä esine rikkoutuu vähiten todennäköisesti?&lt;sep&gt;A: lautanen&lt;sep&gt;B: pallo&lt;sep&gt;C: muna&lt;sep&gt;D: peili.</w:t>
      </w:r>
    </w:p>
    <w:p>
      <w:r>
        <w:rPr>
          <w:b/>
        </w:rPr>
        <w:t xml:space="preserve">Tulos</w:t>
      </w:r>
    </w:p>
    <w:p>
      <w:r>
        <w:t xml:space="preserve">Pallo rikkoutuu vähiten todennäköisesti.</w:t>
      </w:r>
    </w:p>
    <w:p>
      <w:r>
        <w:rPr>
          <w:b/>
        </w:rPr>
        <w:t xml:space="preserve">Esimerkki 9.13</w:t>
      </w:r>
    </w:p>
    <w:p>
      <w:r>
        <w:t xml:space="preserve">asiayhteys: &lt;sep&gt;ryhmä: rikkoutuminen &lt;sep&gt;kysymys: Henkilö pudottaa pallon, kynän, lautasen ja kolikon parvekkeelta. &lt;sep&gt;ryhmä: rikkoutuminen: Mikä esine rikkoutuu todennäköisimmin?&lt;sep&gt;A: pallo&lt;sep&gt;B: kynä&lt;sep&gt;C: lautanen&lt;sep&gt;D: kolikko</w:t>
      </w:r>
    </w:p>
    <w:p>
      <w:r>
        <w:rPr>
          <w:b/>
        </w:rPr>
        <w:t xml:space="preserve">Tulos</w:t>
      </w:r>
    </w:p>
    <w:p>
      <w:r>
        <w:t xml:space="preserve">Levy rikkoutuu todennäköisimmin.</w:t>
      </w:r>
    </w:p>
    <w:p>
      <w:r>
        <w:rPr>
          <w:b/>
        </w:rPr>
        <w:t xml:space="preserve">Esimerkki 9.14</w:t>
      </w:r>
    </w:p>
    <w:p>
      <w:r>
        <w:t xml:space="preserve">asiayhteys: &lt;sep&gt;ryhmä: rikkoutuminen &lt;sep&gt;kysymys: Henkilö pudottaa pallon, paidan, lasin ja tyynyn parvekkeelta: Mikä esine rikkoutuu todennäköisimmin?&lt;sep&gt;A: pallo&lt;sep&gt;B: paita&lt;sep&gt;C: lasi&lt;sep&gt;D: tyyny</w:t>
      </w:r>
    </w:p>
    <w:p>
      <w:r>
        <w:rPr>
          <w:b/>
        </w:rPr>
        <w:t xml:space="preserve">Tulos</w:t>
      </w:r>
    </w:p>
    <w:p>
      <w:r>
        <w:t xml:space="preserve">Lasi rikkoutuu todennäköisimmin.</w:t>
      </w:r>
    </w:p>
    <w:p>
      <w:r>
        <w:rPr>
          <w:b/>
        </w:rPr>
        <w:t xml:space="preserve">Esimerkki 9.15</w:t>
      </w:r>
    </w:p>
    <w:p>
      <w:r>
        <w:t xml:space="preserve">asiayhteys: &lt;sep&gt;ryhmä: rikkoutuminen &lt;sep&gt;kysymys: Mikä esine rikkoutuu todennäköisimmin?&lt;sep&gt;A: paita&lt;sep&gt;B: lautanen&lt;sep&gt;C: pallo&lt;sep&gt;D: kynä</w:t>
      </w:r>
    </w:p>
    <w:p>
      <w:r>
        <w:rPr>
          <w:b/>
        </w:rPr>
        <w:t xml:space="preserve">Tulos</w:t>
      </w:r>
    </w:p>
    <w:p>
      <w:r>
        <w:t xml:space="preserve">Levy rikkoutuu todennäköisimmin.</w:t>
      </w:r>
    </w:p>
    <w:p>
      <w:r>
        <w:rPr>
          <w:b/>
        </w:rPr>
        <w:t xml:space="preserve">Esimerkki 9.16</w:t>
      </w:r>
    </w:p>
    <w:p>
      <w:r>
        <w:t xml:space="preserve">asiayhteys: &lt;sep&gt;ryhmä: breaking &lt;sep&gt;kysymys: Henkilö pudottaa paidan, kolikon, tyynyn ja peilin parvekkeelta. &lt;sep&gt;ryhmä: breaking &lt;sep&gt;kysymys: Henkilö pudottaa paidan, kolikon, tyynyn ja peilin parvekkeelta: Mikä esine rikkoutuu todennäköisimmin?&lt;sep&gt;A: paita&lt;sep&gt;B: kolikko&lt;sep&gt;C: tyyny&lt;sep&gt;D: peili.</w:t>
      </w:r>
    </w:p>
    <w:p>
      <w:r>
        <w:rPr>
          <w:b/>
        </w:rPr>
        <w:t xml:space="preserve">Tulos</w:t>
      </w:r>
    </w:p>
    <w:p>
      <w:r>
        <w:t xml:space="preserve">Peili rikkoutuu todennäköisimmin.</w:t>
      </w:r>
    </w:p>
    <w:p>
      <w:r>
        <w:rPr>
          <w:b/>
        </w:rPr>
        <w:t xml:space="preserve">Esimerkki 9.17</w:t>
      </w:r>
    </w:p>
    <w:p>
      <w:r>
        <w:t xml:space="preserve">asiayhteys: &lt;sep&gt;ryhmä: murtaminen &lt;sep&gt;kysymys: Murtaminen: Henkilö pudottaa parvekkeelta kananmunan, pullon, lasin ja kynän: Mikä esine rikkoutuu vähiten todennäköisesti?&lt;sep&gt;A: muna&lt;sep&gt;B: pullo&lt;sep&gt;C: lasi&lt;sep&gt;D: kynä</w:t>
      </w:r>
    </w:p>
    <w:p>
      <w:r>
        <w:rPr>
          <w:b/>
        </w:rPr>
        <w:t xml:space="preserve">Tulos</w:t>
      </w:r>
    </w:p>
    <w:p>
      <w:r>
        <w:t xml:space="preserve">Kynä rikkoutuu vähiten todennäköisesti.</w:t>
      </w:r>
    </w:p>
    <w:p>
      <w:r>
        <w:rPr>
          <w:b/>
        </w:rPr>
        <w:t xml:space="preserve">Esimerkki 9.18</w:t>
      </w:r>
    </w:p>
    <w:p>
      <w:r>
        <w:t xml:space="preserve">asiayhteys: &lt;sep&gt;ryhmä: rikkoutuminen &lt;sep&gt;kysymys: Henkilö pudottaa pallon, tyynyn, kynän ja lautasen parvekkeelta. &lt;sep&gt;ryhmä: rikkoutuminen: Mikä esine rikkoutuu todennäköisimmin?&lt;sep&gt;A: pallo&lt;sep&gt;B: tyyny&lt;sep&gt;C: kynä&lt;sep&gt;D: lautanen</w:t>
      </w:r>
    </w:p>
    <w:p>
      <w:r>
        <w:rPr>
          <w:b/>
        </w:rPr>
        <w:t xml:space="preserve">Tulos</w:t>
      </w:r>
    </w:p>
    <w:p>
      <w:r>
        <w:t xml:space="preserve">Levy rikkoutuu todennäköisimmin.</w:t>
      </w:r>
    </w:p>
    <w:p>
      <w:r>
        <w:rPr>
          <w:b/>
        </w:rPr>
        <w:t xml:space="preserve">Esimerkki 9.19</w:t>
      </w:r>
    </w:p>
    <w:p>
      <w:r>
        <w:t xml:space="preserve">asiayhteys: &lt;sep&gt;ryhmä: murtaminen &lt;sep&gt;kysymys: Henkilö pudottaa kolikon, tyynyn, paidan ja kananmunan parvekkeelta: Mikä esine rikkoutuu todennäköisimmin?&lt;sep&gt;A: kolikko&lt;sep&gt;B: tyyny&lt;sep&gt;C: paita&lt;sep&gt;D: muna</w:t>
      </w:r>
    </w:p>
    <w:p>
      <w:r>
        <w:rPr>
          <w:b/>
        </w:rPr>
        <w:t xml:space="preserve">Tulos</w:t>
      </w:r>
    </w:p>
    <w:p>
      <w:r>
        <w:t xml:space="preserve">Muna rikkoutuu todennäköisimmin.</w:t>
      </w:r>
    </w:p>
    <w:p>
      <w:r>
        <w:rPr>
          <w:b/>
        </w:rPr>
        <w:t xml:space="preserve">Esimerkki 9.20</w:t>
      </w:r>
    </w:p>
    <w:p>
      <w:r>
        <w:t xml:space="preserve">asiayhteys: Neljä ihmistä kävelee samaa nopeutta. Ensimmäinen kävelee auton ympäri, toinen kävelee vuoren ympäri, kolmas kävelee kirjan ympäri ja neljäs kävelee mikroaaltouunin ympäri. &lt;sep&gt;ryhmä: kehä &lt;sep&gt;kysymys: Minkä kiertäminen kestää pisimpään?&lt;sep&gt;A: auto&lt;sep&gt;B: vuori&lt;sep&gt;C: kirja&lt;sep&gt;D: mikroaaltouuni</w:t>
      </w:r>
    </w:p>
    <w:p>
      <w:r>
        <w:rPr>
          <w:b/>
        </w:rPr>
        <w:t xml:space="preserve">Tulos</w:t>
      </w:r>
    </w:p>
    <w:p>
      <w:r>
        <w:t xml:space="preserve">Vuoren kiertäminen vie pisimmän ajan.</w:t>
      </w:r>
    </w:p>
    <w:p>
      <w:r>
        <w:rPr>
          <w:b/>
        </w:rPr>
        <w:t xml:space="preserve">Esimerkki 9.21</w:t>
      </w:r>
    </w:p>
    <w:p>
      <w:r>
        <w:t xml:space="preserve">asiayhteys: &lt;sep&gt;ryhmä: ympyrä &lt;sep&gt;kysymys: Ympyrä: Mikä ympyrä vie eniten maalia?&lt;sep&gt;A: mikroaaltouuni&lt;sep&gt;B: auto&lt;sep&gt;C: vuori&lt;sep&gt;D: pöytä</w:t>
      </w:r>
    </w:p>
    <w:p>
      <w:r>
        <w:rPr>
          <w:b/>
        </w:rPr>
        <w:t xml:space="preserve">Tulos</w:t>
      </w:r>
    </w:p>
    <w:p>
      <w:r>
        <w:t xml:space="preserve">Vuoren ympärillä oleva ympyrä vie eniten maalia.</w:t>
      </w:r>
    </w:p>
    <w:p>
      <w:r>
        <w:rPr>
          <w:b/>
        </w:rPr>
        <w:t xml:space="preserve">Esimerkki 9.22</w:t>
      </w:r>
    </w:p>
    <w:p>
      <w:r>
        <w:t xml:space="preserve">asiayhteys: Neljä ihmistä kävelee samaa nopeutta. Ensimmäinen kävelee vuoren ympäri, toinen kävelee talon ympäri, kolmas kävelee kirjan ympäri ja neljäs kävelee mikroaaltouunin ympäri. &lt;sep&gt;ryhmä: ympärysmitta &lt;sep&gt;kysymys: Minkä kiertäminen kestää kauemmin?&lt;sep&gt;A: vuori&lt;sep&gt;B: talo&lt;sep&gt;C: kirja&lt;sep&gt;D: mikroaaltouuni</w:t>
      </w:r>
    </w:p>
    <w:p>
      <w:r>
        <w:rPr>
          <w:b/>
        </w:rPr>
        <w:t xml:space="preserve">Tulos</w:t>
      </w:r>
    </w:p>
    <w:p>
      <w:r>
        <w:t xml:space="preserve">Vuoren kiertäminen vie pisimmän ajan.</w:t>
      </w:r>
    </w:p>
    <w:p>
      <w:r>
        <w:rPr>
          <w:b/>
        </w:rPr>
        <w:t xml:space="preserve">Esimerkki 9.23</w:t>
      </w:r>
    </w:p>
    <w:p>
      <w:r>
        <w:t xml:space="preserve">asiayhteys: &lt;sep&gt;ryhmä: ympyrä &lt;sep&gt;kysymys: Ympyrä: Mikä ympyrä vie eniten maalia?&lt;sep&gt;A: talo&lt;sep&gt;B: vuori&lt;sep&gt;C: auto&lt;sep&gt;D: pöytä</w:t>
      </w:r>
    </w:p>
    <w:p>
      <w:r>
        <w:rPr>
          <w:b/>
        </w:rPr>
        <w:t xml:space="preserve">Tulos</w:t>
      </w:r>
    </w:p>
    <w:p>
      <w:r>
        <w:t xml:space="preserve">Vuoren ympärillä oleva ympyrä vie eniten maalia.</w:t>
      </w:r>
    </w:p>
    <w:p>
      <w:r>
        <w:rPr>
          <w:b/>
        </w:rPr>
        <w:t xml:space="preserve">Esimerkki 9.24</w:t>
      </w:r>
    </w:p>
    <w:p>
      <w:r>
        <w:t xml:space="preserve">asiayhteys: &lt;sep&gt;ryhmä: ympyrä &lt;sep&gt;kysymys: Ympyrä: Mikä ympyrä vie eniten maalia?&lt;sep&gt;A: vuori&lt;sep&gt;B: mikroaaltouuni&lt;sep&gt;C: talo&lt;sep&gt;D: pöytä</w:t>
      </w:r>
    </w:p>
    <w:p>
      <w:r>
        <w:rPr>
          <w:b/>
        </w:rPr>
        <w:t xml:space="preserve">Tulos</w:t>
      </w:r>
    </w:p>
    <w:p>
      <w:r>
        <w:t xml:space="preserve">Vuoren ympärillä oleva ympyrä vie eniten maalia.</w:t>
      </w:r>
    </w:p>
    <w:p>
      <w:r>
        <w:rPr>
          <w:b/>
        </w:rPr>
        <w:t xml:space="preserve">Esimerkki 9.25</w:t>
      </w:r>
    </w:p>
    <w:p>
      <w:r>
        <w:t xml:space="preserve">asiayhteys: &lt;sep&gt;ryhmä: ympyrä &lt;sep&gt;kysymys: Ympyrä: Mikä ympyrä vie eniten maalia?&lt;sep&gt;A: kirja&lt;sep&gt;B: pöytä&lt;sep&gt;C: auto&lt;sep&gt;D: talo</w:t>
      </w:r>
    </w:p>
    <w:p>
      <w:r>
        <w:rPr>
          <w:b/>
        </w:rPr>
        <w:t xml:space="preserve">Tulos</w:t>
      </w:r>
    </w:p>
    <w:p>
      <w:r>
        <w:t xml:space="preserve">Talon ympärillä oleva ympyrä vie eniten maalia.</w:t>
      </w:r>
    </w:p>
    <w:p>
      <w:r>
        <w:rPr>
          <w:b/>
        </w:rPr>
        <w:t xml:space="preserve">Esimerkki 9.26</w:t>
      </w:r>
    </w:p>
    <w:p>
      <w:r>
        <w:t xml:space="preserve">asiayhteys: &lt;sep&gt;ryhmä: ympyrä &lt;sep&gt;kysymys: Ympyrä: Mikä ympyrä vie eniten maalia?&lt;sep&gt;A: vuori&lt;sep&gt;B: auto&lt;sep&gt;C: mikroaaltouuni&lt;sep&gt;D: kirja</w:t>
      </w:r>
    </w:p>
    <w:p>
      <w:r>
        <w:rPr>
          <w:b/>
        </w:rPr>
        <w:t xml:space="preserve">Tulos</w:t>
      </w:r>
    </w:p>
    <w:p>
      <w:r>
        <w:t xml:space="preserve">Vuoren ympärillä oleva ympyrä vie eniten maalia.</w:t>
      </w:r>
    </w:p>
    <w:p>
      <w:r>
        <w:rPr>
          <w:b/>
        </w:rPr>
        <w:t xml:space="preserve">Esimerkki 9.27</w:t>
      </w:r>
    </w:p>
    <w:p>
      <w:r>
        <w:t xml:space="preserve">asiayhteys: Henkilö kävelee itään. He kääntyvät vasemmalle. &lt;sep&gt;ryhmä: Suuntia &lt;sep&gt;kysymys: Mihin suuntaan he kävelevät nyt?&lt;sep&gt;A: pohjoiseen&lt;sep&gt;B: itään&lt;sep&gt;C: etelään&lt;sep&gt;D: länteen.</w:t>
      </w:r>
    </w:p>
    <w:p>
      <w:r>
        <w:rPr>
          <w:b/>
        </w:rPr>
        <w:t xml:space="preserve">Tulos</w:t>
      </w:r>
    </w:p>
    <w:p>
      <w:r>
        <w:t xml:space="preserve">He kävelevät nyt pohjoiseen.</w:t>
      </w:r>
    </w:p>
    <w:p>
      <w:r>
        <w:rPr>
          <w:b/>
        </w:rPr>
        <w:t xml:space="preserve">Esimerkki 9.28</w:t>
      </w:r>
    </w:p>
    <w:p>
      <w:r>
        <w:t xml:space="preserve">asiayhteys: Henkilö kävelee pohjoiseen. Hän kääntyy oikealle. &lt;sep&gt;ryhmä: suunnat &lt;sep&gt;kysymys: Miten hän kääntyy oikealle? Mihin suuntaan he kävelevät nyt?&lt;sep&gt;A: pohjoiseen&lt;sep&gt;B: itään&lt;sep&gt;C: etelään&lt;sep&gt;D: länteen.</w:t>
      </w:r>
    </w:p>
    <w:p>
      <w:r>
        <w:rPr>
          <w:b/>
        </w:rPr>
        <w:t xml:space="preserve">Tulos</w:t>
      </w:r>
    </w:p>
    <w:p>
      <w:r>
        <w:t xml:space="preserve">He kävelevät nyt itään.</w:t>
      </w:r>
    </w:p>
    <w:p>
      <w:r>
        <w:rPr>
          <w:b/>
        </w:rPr>
        <w:t xml:space="preserve">Esimerkki 9.29</w:t>
      </w:r>
    </w:p>
    <w:p>
      <w:r>
        <w:t xml:space="preserve">asiayhteys: &lt;sep&gt;ryhmä: suunnat &lt;sep&gt;kysymys: Mihin suuntaan pallo liikkuu heti henkilön kädestä lähdettyään?&lt;sep&gt;A: maahan&lt;sep&gt;B: taivaalle&lt;sep&gt;C: vasemmalle&lt;sep&gt;D: oikealle.</w:t>
      </w:r>
    </w:p>
    <w:p>
      <w:r>
        <w:rPr>
          <w:b/>
        </w:rPr>
        <w:t xml:space="preserve">Tulos</w:t>
      </w:r>
    </w:p>
    <w:p>
      <w:r>
        <w:t xml:space="preserve">Heti henkilön kädestä lähdettyään pallo liikkuu kohti taivasta.</w:t>
      </w:r>
    </w:p>
    <w:p>
      <w:r>
        <w:rPr>
          <w:b/>
        </w:rPr>
        <w:t xml:space="preserve">Esimerkki 9.30</w:t>
      </w:r>
    </w:p>
    <w:p>
      <w:r>
        <w:t xml:space="preserve">asiayhteys: Henkilö kävelee etelään. Hän kääntyy oikealle. &lt;sep&gt;ryhmä: Suuntia &lt;sep&gt;kysymys: Mihin suuntaan he kävelevät nyt?&lt;sep&gt;A: pohjoiseen&lt;sep&gt;B: itään&lt;sep&gt;C: etelään&lt;sep&gt;D: länteen.</w:t>
      </w:r>
    </w:p>
    <w:p>
      <w:r>
        <w:rPr>
          <w:b/>
        </w:rPr>
        <w:t xml:space="preserve">Tulos</w:t>
      </w:r>
    </w:p>
    <w:p>
      <w:r>
        <w:t xml:space="preserve">He kävelevät nyt länteen.</w:t>
      </w:r>
    </w:p>
    <w:p>
      <w:r>
        <w:rPr>
          <w:b/>
        </w:rPr>
        <w:t xml:space="preserve">Esimerkki 9.31</w:t>
      </w:r>
    </w:p>
    <w:p>
      <w:r>
        <w:t xml:space="preserve">asiayhteys: Henkilö kävelee etelään. Hän kääntyy ympäri. &lt;sep&gt;ryhmä: Suuntia &lt;sep&gt;kysymys: Mitä tapahtuu? Mihin suuntaan he kävelevät nyt?&lt;sep&gt;A: pohjoiseen&lt;sep&gt;B: itään&lt;sep&gt;C: etelään&lt;sep&gt;D: länteen.</w:t>
      </w:r>
    </w:p>
    <w:p>
      <w:r>
        <w:rPr>
          <w:b/>
        </w:rPr>
        <w:t xml:space="preserve">Tulos</w:t>
      </w:r>
    </w:p>
    <w:p>
      <w:r>
        <w:t xml:space="preserve">He kävelevät nyt pohjoiseen.</w:t>
      </w:r>
    </w:p>
    <w:p>
      <w:r>
        <w:rPr>
          <w:b/>
        </w:rPr>
        <w:t xml:space="preserve">Esimerkki 9.32</w:t>
      </w:r>
    </w:p>
    <w:p>
      <w:r>
        <w:t xml:space="preserve">asiayhteys: Henkilö kävelee länteen. He kääntyvät vasemmalle. &lt;sep&gt;ryhmä: Suuntia &lt;sep&gt;kysymys: Mihin suuntaan he kävelevät nyt?&lt;sep&gt;A: pohjoiseen&lt;sep&gt;B: itään&lt;sep&gt;C: etelään&lt;sep&gt;D: länteen.</w:t>
      </w:r>
    </w:p>
    <w:p>
      <w:r>
        <w:rPr>
          <w:b/>
        </w:rPr>
        <w:t xml:space="preserve">Tulos</w:t>
      </w:r>
    </w:p>
    <w:p>
      <w:r>
        <w:t xml:space="preserve">He kävelevät nyt etelään.</w:t>
      </w:r>
    </w:p>
    <w:p>
      <w:r>
        <w:rPr>
          <w:b/>
        </w:rPr>
        <w:t xml:space="preserve">Esimerkki 9.33</w:t>
      </w:r>
    </w:p>
    <w:p>
      <w:r>
        <w:t xml:space="preserve">asiayhteys: Henkilö kävelee etelään. Hän kääntyy vasemmalle. &lt;sep&gt;ryhmä: Suuntia &lt;sep&gt;kysymys: Mihin suuntaan he kävelevät nyt?&lt;sep&gt;A: pohjoiseen&lt;sep&gt;B: itään&lt;sep&gt;C: etelään&lt;sep&gt;D: länteen.</w:t>
      </w:r>
    </w:p>
    <w:p>
      <w:r>
        <w:rPr>
          <w:b/>
        </w:rPr>
        <w:t xml:space="preserve">Tulos</w:t>
      </w:r>
    </w:p>
    <w:p>
      <w:r>
        <w:t xml:space="preserve">He kävelevät nyt itään.</w:t>
      </w:r>
    </w:p>
    <w:p>
      <w:r>
        <w:rPr>
          <w:b/>
        </w:rPr>
        <w:t xml:space="preserve">Esimerkki 9.34</w:t>
      </w:r>
    </w:p>
    <w:p>
      <w:r>
        <w:t xml:space="preserve">asiayhteys: Henkilö kävelee länteen. Hän kääntyy ympäri. &lt;sep&gt;ryhmä: suunnat &lt;sep&gt;kysymys: Miten hän kääntyy länteen? Mihin suuntaan he kävelevät nyt?&lt;sep&gt;A: pohjoiseen&lt;sep&gt;B: itään&lt;sep&gt;C: etelään&lt;sep&gt;D: länteen.</w:t>
      </w:r>
    </w:p>
    <w:p>
      <w:r>
        <w:rPr>
          <w:b/>
        </w:rPr>
        <w:t xml:space="preserve">Tulos</w:t>
      </w:r>
    </w:p>
    <w:p>
      <w:r>
        <w:t xml:space="preserve">He kävelevät nyt itään.</w:t>
      </w:r>
    </w:p>
    <w:p>
      <w:r>
        <w:rPr>
          <w:b/>
        </w:rPr>
        <w:t xml:space="preserve">Esimerkki 9.35</w:t>
      </w:r>
    </w:p>
    <w:p>
      <w:r>
        <w:t xml:space="preserve">asiayhteys: &lt;sep&gt;ryhmä: suunnat &lt;sep&gt;kysymys: Mihin suuntaan pallo liikkuu heti sen jälkeen, kun se on saavuttanut lentoratansa korkeimman pisteen?&lt;sep&gt;A: maahan&lt;sep&gt;B: taivaalle&lt;sep&gt;C: vasemmalle&lt;sep&gt;D: oikealle</w:t>
      </w:r>
    </w:p>
    <w:p>
      <w:r>
        <w:rPr>
          <w:b/>
        </w:rPr>
        <w:t xml:space="preserve">Tulos</w:t>
      </w:r>
    </w:p>
    <w:p>
      <w:r>
        <w:t xml:space="preserve">Heti sen jälkeen, kun pallo on saavuttanut lentoradan korkeimman pisteen, se liikkuu kohti maata.</w:t>
      </w:r>
    </w:p>
    <w:p>
      <w:r>
        <w:rPr>
          <w:b/>
        </w:rPr>
        <w:t xml:space="preserve">Esimerkki 9.36</w:t>
      </w:r>
    </w:p>
    <w:p>
      <w:r>
        <w:t xml:space="preserve">asiayhteys: Henkilö kävelee pohjoiseen. He kääntyvät vasemmalle. &lt;sep&gt;ryhmä: suunnat &lt;sep&gt;kysymys: Kääntyy vasemmalle: Mihin suuntaan he kävelevät nyt?&lt;sep&gt;A: pohjoiseen&lt;sep&gt;B: itään&lt;sep&gt;C: etelään&lt;sep&gt;D: länteen.</w:t>
      </w:r>
    </w:p>
    <w:p>
      <w:r>
        <w:rPr>
          <w:b/>
        </w:rPr>
        <w:t xml:space="preserve">Tulos</w:t>
      </w:r>
    </w:p>
    <w:p>
      <w:r>
        <w:t xml:space="preserve">He kävelevät nyt länteen.</w:t>
      </w:r>
    </w:p>
    <w:p>
      <w:r>
        <w:rPr>
          <w:b/>
        </w:rPr>
        <w:t xml:space="preserve">Esimerkki 9.37</w:t>
      </w:r>
    </w:p>
    <w:p>
      <w:r>
        <w:t xml:space="preserve">asiayhteys: &lt;sep&gt;ryhmä: tarttuminen &lt;sep&gt;kysymys: Henkilö yrittää siirtää kasan kirjoja, kasan suolaa, kasan palikoita ja kasan palloja huoneen toiselta puolelta toiselle käyttäen vain yhtä kättä. &lt;sep&gt;ryhmä: tarttuminen &lt;sep&gt;kysymys: Henkilö yrittää siirtää kasan kirjoja, kasan suolaa, kasan palikoita ja kasan palloja huoneen toiselta puolelta käyttäen vain yhtä kättä: Mikä kasa on vaikein siirtää?&lt;sep&gt;A: kirjat&lt;sep&gt;B: suola&lt;sep&gt;C: palikat&lt;sep&gt;D: pallot</w:t>
      </w:r>
    </w:p>
    <w:p>
      <w:r>
        <w:rPr>
          <w:b/>
        </w:rPr>
        <w:t xml:space="preserve">Tulos</w:t>
      </w:r>
    </w:p>
    <w:p>
      <w:r>
        <w:t xml:space="preserve">Kirjapinoa on vaikeinta siirtää.</w:t>
      </w:r>
    </w:p>
    <w:p>
      <w:r>
        <w:rPr>
          <w:b/>
        </w:rPr>
        <w:t xml:space="preserve">Esimerkki 9.38</w:t>
      </w:r>
    </w:p>
    <w:p>
      <w:r>
        <w:t xml:space="preserve">asiayhteys: &lt;sep&gt;ryhmä: tarttuminen &lt;sep&gt;kysymys: Henkilö yrittää siirtää kasan palloja, kasan kirjoja, kasan pulloja ja kasan riisiä huoneen toiselta puolelta toiselle käyttäen vain yhtä kättä. &lt;sep&gt;ryhmä: tarttuminen &lt;sep&gt;kysymys: Henkilö yrittää siirtää kasan palloja, kasan kirjoja, kasan pulloja ja kasan riisiä huoneen toiselta puolelta käyttäen vain yhtä kättä: Mikä kasa on vaikein siirtää?&lt;sep&gt;A: pallot&lt;sep&gt;B: kirjat&lt;sep&gt;C: pullot&lt;sep&gt;D: riisi</w:t>
      </w:r>
    </w:p>
    <w:p>
      <w:r>
        <w:rPr>
          <w:b/>
        </w:rPr>
        <w:t xml:space="preserve">Tulos</w:t>
      </w:r>
    </w:p>
    <w:p>
      <w:r>
        <w:t xml:space="preserve">Kirjapinoa on vaikeinta siirtää.</w:t>
      </w:r>
    </w:p>
    <w:p>
      <w:r>
        <w:rPr>
          <w:b/>
        </w:rPr>
        <w:t xml:space="preserve">Esimerkki 9.39</w:t>
      </w:r>
    </w:p>
    <w:p>
      <w:r>
        <w:t xml:space="preserve">asiayhteys: &lt;sep&gt;ryhmä: tarttuminen &lt;sep&gt;kysymys: Henkilö yrittää siirtää kasan riisiä, kasan sokeria, kasan pulloja ja kasan jauhoja huoneen toiselta puolelta toiselle käyttäen vain yhtä kättä. &lt;sep&gt;ryhmä: tarttuminen &lt;sep&gt;kysymys: Henkilö yrittää siirtää kasan riisiä, kasan sokeria, kasan pulloja ja kasan jauhoja huoneen toiselta puolelta käyttäen vain yhtä kättä: Mikä kasa on helpoin siirtää?&lt;sep&gt;A: riisi&lt;sep&gt;B: sokeri&lt;sep&gt;C: pullot&lt;sep&gt;D: jauhot</w:t>
      </w:r>
    </w:p>
    <w:p>
      <w:r>
        <w:rPr>
          <w:b/>
        </w:rPr>
        <w:t xml:space="preserve">Tulos</w:t>
      </w:r>
    </w:p>
    <w:p>
      <w:r>
        <w:t xml:space="preserve">Jauhokasa on helpoin siirtää.</w:t>
      </w:r>
    </w:p>
    <w:p>
      <w:r>
        <w:rPr>
          <w:b/>
        </w:rPr>
        <w:t xml:space="preserve">Esimerkki 9.40</w:t>
      </w:r>
    </w:p>
    <w:p>
      <w:r>
        <w:t xml:space="preserve">asiayhteys: &lt;sep&gt;ryhmä: tarttuminen &lt;sep&gt;kysymys: Henkilö yrittää siirtää pullokasan, riisikasan, lumikasan ja sokerikasan huoneen toiselta puolelta toiselle käyttäen vain yhtä kättä. &lt;sep&gt;ryhmä: tarttuminen &lt;sep&gt;kysymys: Henkilö yrittää siirtää pullokasan, riisikasan, lumikasan ja sokerikasan huoneen toiselta puolelta käyttäen vain yhtä kättä: Mikä kasa on helpoin siirtää?&lt;sep&gt;A: pullot&lt;sep&gt;B: riisi&lt;sep&gt;C: lumi&lt;sep&gt;D: sokeri</w:t>
      </w:r>
    </w:p>
    <w:p>
      <w:r>
        <w:rPr>
          <w:b/>
        </w:rPr>
        <w:t xml:space="preserve">Tulos</w:t>
      </w:r>
    </w:p>
    <w:p>
      <w:r>
        <w:t xml:space="preserve">Riisikasa on helpoin siirtää.</w:t>
      </w:r>
    </w:p>
    <w:p>
      <w:r>
        <w:rPr>
          <w:b/>
        </w:rPr>
        <w:t xml:space="preserve">Esimerkki 9.41</w:t>
      </w:r>
    </w:p>
    <w:p>
      <w:r>
        <w:t xml:space="preserve">asiayhteys: &lt;sep&gt;ryhmä: tarttuminen &lt;sep&gt;kysymys: Henkilö yrittää siirtää kasan kukkia, kasan suolaa, kasan kirjoja ja kasan palikoita huoneen toiselta puolelta toiselle käyttäen vain yhtä kättä. &lt;sep&gt;ryhmä: tarttuminen &lt;sep&gt;kysymys: Henkilö yrittää siirtää kasan kukkia, kasan suolaa, kasan kirjoja ja kasan palikoita huoneen toiselta puolelta käyttäen vain yhtä kättä: Mikä kasa on vaikein siirtää?&lt;sep&gt;A: kukat&lt;sep&gt;B: suola&lt;sep&gt;C: kirjat&lt;sep&gt;D: palikat</w:t>
      </w:r>
    </w:p>
    <w:p>
      <w:r>
        <w:rPr>
          <w:b/>
        </w:rPr>
        <w:t xml:space="preserve">Tulos</w:t>
      </w:r>
    </w:p>
    <w:p>
      <w:r>
        <w:t xml:space="preserve">Kirjapinoa on vaikeinta siirtää.</w:t>
      </w:r>
    </w:p>
    <w:p>
      <w:r>
        <w:rPr>
          <w:b/>
        </w:rPr>
        <w:t xml:space="preserve">Esimerkki 9.42</w:t>
      </w:r>
    </w:p>
    <w:p>
      <w:r>
        <w:t xml:space="preserve">asiayhteys: &lt;sep&gt;ryhmä: tarttuminen &lt;sep&gt;kysymys: Henkilö yrittää siirtää kasan jauhoja, kasan sokeria, kasan palikoita ja kasan riisiä huoneen toiselta puolelta toiselle käyttäen vain yhtä kättä. &lt;sep&gt;ryhmä: tarttuminen &lt;sep&gt;kysymys: Henkilö yrittää siirtää kasan jauhoja, kasan sokeria, kasan palikoita ja kasan riisiä huoneen toiselta puolelta käyttäen vain yhtä kättä: Mikä kasa on helpoin siirtää?&lt;sep&gt;A: jauhot&lt;sep&gt;B: sokeri&lt;sep&gt;C: palikat&lt;sep&gt;D: riisi</w:t>
      </w:r>
    </w:p>
    <w:p>
      <w:r>
        <w:rPr>
          <w:b/>
        </w:rPr>
        <w:t xml:space="preserve">Tulos</w:t>
      </w:r>
    </w:p>
    <w:p>
      <w:r>
        <w:t xml:space="preserve">Jauhokasa on helpoin siirtää.</w:t>
      </w:r>
    </w:p>
    <w:p>
      <w:r>
        <w:rPr>
          <w:b/>
        </w:rPr>
        <w:t xml:space="preserve">Esimerkki 9.43</w:t>
      </w:r>
    </w:p>
    <w:p>
      <w:r>
        <w:t xml:space="preserve">asiayhteys: &lt;sep&gt;ryhmä: tarttuminen &lt;sep&gt;kysymys: Henkilö yrittää siirtää riisikasan, palikkakasan, pallokasan ja kirjakasan huoneen toiselta puolelta toiselle käyttäen vain yhtä kättä. &lt;sep&gt;ryhmä: tarttuminen &lt;sep&gt;kysymys: Henkilö yrittää siirtää riisikasan, palikkakasan, pallokasan ja kirjakasan huoneen toiselta puolelta toiselle käyttäen vain yhtä kättä: Mikä kasa on vaikein siirtää?&lt;sep&gt;A: riisi&lt;sep&gt;B: palikat&lt;sep&gt;C: pallot&lt;sep&gt;D: kirjat</w:t>
      </w:r>
    </w:p>
    <w:p>
      <w:r>
        <w:rPr>
          <w:b/>
        </w:rPr>
        <w:t xml:space="preserve">Tulos</w:t>
      </w:r>
    </w:p>
    <w:p>
      <w:r>
        <w:t xml:space="preserve">Kirjapinoa on vaikeinta siirtää.</w:t>
      </w:r>
    </w:p>
    <w:p>
      <w:r>
        <w:rPr>
          <w:b/>
        </w:rPr>
        <w:t xml:space="preserve">Esimerkki 9.44</w:t>
      </w:r>
    </w:p>
    <w:p>
      <w:r>
        <w:t xml:space="preserve">asiayhteys: &lt;sep&gt;ryhmä: tarttuminen &lt;sep&gt;kysymys: Henkilö yrittää siirtää kasan pulloja, kasan jauhoja, kasan palloja ja kasan kirjoja huoneen toiselta puolelta toiselle käyttäen vain yhtä kättä. &lt;sep&gt;ryhmä: tarttuminen &lt;sep&gt;kysymys: Henkilö yrittää siirtää kasan pulloja, kasan jauhoja, kasan palloja ja kasan kirjoja huoneen toiselta puolelta käyttäen vain yhtä kättä: Mikä kasa on vaikein siirtää?&lt;sep&gt;A: pullot&lt;sep&gt;B: jauhot&lt;sep&gt;C: pallot&lt;sep&gt;D: kirjat</w:t>
      </w:r>
    </w:p>
    <w:p>
      <w:r>
        <w:rPr>
          <w:b/>
        </w:rPr>
        <w:t xml:space="preserve">Tulos</w:t>
      </w:r>
    </w:p>
    <w:p>
      <w:r>
        <w:t xml:space="preserve">Kirjapinoa on vaikeinta siirtää.</w:t>
      </w:r>
    </w:p>
    <w:p>
      <w:r>
        <w:rPr>
          <w:b/>
        </w:rPr>
        <w:t xml:space="preserve">Esimerkki 9.45</w:t>
      </w:r>
    </w:p>
    <w:p>
      <w:r>
        <w:t xml:space="preserve">asiayhteys: &lt;sep&gt;ryhmä: tarttuminen &lt;sep&gt;kysymys: Henkilö yrittää siirtää kasan sokeria, kasan kukkia, kasan suolaa ja kasan riisiä huoneen toiselta puolelta toiselle käyttäen vain yhtä kättä. &lt;sep&gt;ryhmä: tarttuminen &lt;sep&gt;kysymys: Henkilö yrittää siirtää kasan sokeria, kasan kukkia, kasan suolaa ja kasan riisiä huoneen toiselta puolelta käyttäen vain yhtä kättä: Mikä kasa on helpoin siirtää?&lt;sep&gt;A: sokeri&lt;sep&gt;B: kukat&lt;sep&gt;C: suola&lt;sep&gt;D: riisi</w:t>
      </w:r>
    </w:p>
    <w:p>
      <w:r>
        <w:rPr>
          <w:b/>
        </w:rPr>
        <w:t xml:space="preserve">Tulos</w:t>
      </w:r>
    </w:p>
    <w:p>
      <w:r>
        <w:t xml:space="preserve">Suolakasa on helpoin siirtää.</w:t>
      </w:r>
    </w:p>
    <w:p>
      <w:r>
        <w:rPr>
          <w:b/>
        </w:rPr>
        <w:t xml:space="preserve">Esimerkki 9.46</w:t>
      </w:r>
    </w:p>
    <w:p>
      <w:r>
        <w:t xml:space="preserve">asiayhteys: &lt;sep&gt;ryhmä: tarttuminen &lt;sep&gt;kysymys: Henkilö yrittää siirtää kasan jauhoja, kasan sokeria, kasan palloja ja kasan riisiä huoneen toiselta puolelta toiselle käyttäen vain yhtä kättä. &lt;sep&gt;ryhmä: tarttuminen &lt;sep&gt;kysymys: Henkilö yrittää siirtää kasan jauhoja, kasan sokeria, kasan palloja ja kasan riisiä huoneen toiselta puolelta käyttäen vain yhtä kättä: Mikä kasa on helpoin siirtää?&lt;sep&gt;A: jauhot&lt;sep&gt;B: sokeri&lt;sep&gt;C: pallot&lt;sep&gt;D: riisi</w:t>
      </w:r>
    </w:p>
    <w:p>
      <w:r>
        <w:rPr>
          <w:b/>
        </w:rPr>
        <w:t xml:space="preserve">Tulos</w:t>
      </w:r>
    </w:p>
    <w:p>
      <w:r>
        <w:t xml:space="preserve">Jauhokasa on helpoin siirtää.</w:t>
      </w:r>
    </w:p>
    <w:p>
      <w:r>
        <w:rPr>
          <w:b/>
        </w:rPr>
        <w:t xml:space="preserve">Esimerkki 9.47</w:t>
      </w:r>
    </w:p>
    <w:p>
      <w:r>
        <w:t xml:space="preserve">asiayhteys: Neljä palloa pudotetaan. Ensimmäinen pudotetaan pöydän korkeutta vastaavasta korkeudesta, toinen pudotetaan talon korkeutta vastaavasta korkeudesta, kolmas pudotetaan kirjan korkeutta vastaavasta korkeudesta ja neljäs pudotetaan auton korkeutta vastaavasta korkeudesta.&lt;sep&gt;ryhmä: korkeus &lt;sep&gt;kysymys: Minkä korkeudelta pudotettu pallo putoaa pisimpään?&lt;sep&gt;A: pöytä&lt;sep&gt;B: talo&lt;sep&gt;C: kirja&lt;sep&gt;D: auto</w:t>
      </w:r>
    </w:p>
    <w:p>
      <w:r>
        <w:rPr>
          <w:b/>
        </w:rPr>
        <w:t xml:space="preserve">Tulos</w:t>
      </w:r>
    </w:p>
    <w:p>
      <w:r>
        <w:t xml:space="preserve">Talon korkeudelta pudotetun pallon putoaminen kestää pisimpään.</w:t>
      </w:r>
    </w:p>
    <w:p>
      <w:r>
        <w:rPr>
          <w:b/>
        </w:rPr>
        <w:t xml:space="preserve">Esimerkki 9.48</w:t>
      </w:r>
    </w:p>
    <w:p>
      <w:r>
        <w:t xml:space="preserve">asiayhteys: Neljä palloa pudotetaan. Ensimmäinen pudotetaan vuorta vastaavalta korkeudelta, toinen pudotetaan kirjaa vastaavalta korkeudelta, kolmas pudotetaan pöytää vastaavalta korkeudelta ja neljäs pudotetaan mikroaaltouunia vastaavalta korkeudelta.&lt;sep&gt;ryhmä: korkeus &lt;sep&gt;kysymys: Minkä korkeudelta pudotettu pallo putoaa lyhimmän ajan kuluessa?&lt;sep&gt;A: vuori&lt;sep&gt;B: kirja&lt;sep&gt;C: pöytä&lt;sep&gt;D: mikroaaltouuni</w:t>
      </w:r>
    </w:p>
    <w:p>
      <w:r>
        <w:rPr>
          <w:b/>
        </w:rPr>
        <w:t xml:space="preserve">Tulos</w:t>
      </w:r>
    </w:p>
    <w:p>
      <w:r>
        <w:t xml:space="preserve">Kirjan korkeudelta pudotetun pallon putoaminen kestää lyhimmän ajan.</w:t>
      </w:r>
    </w:p>
    <w:p>
      <w:r>
        <w:rPr>
          <w:b/>
        </w:rPr>
        <w:t xml:space="preserve">Esimerkki 9.49</w:t>
      </w:r>
    </w:p>
    <w:p>
      <w:r>
        <w:t xml:space="preserve">asiayhteys: Portaita on neljä. Ensimmäinen johtaa mikroaaltouunin huipulle, toinen johtaa pöydän huipulle, kolmas johtaa auton huipulle ja neljäs johtaa vuoren huipulle. &lt;sep&gt;ryhmä: korkeus &lt;sep&gt;kysymys: Minkä huipulle johtavat portaat ovat vaikeimmat kävellä ylös?&lt;sep&gt;A: mikroaaltouuni&lt;sep&gt;B: pöytä&lt;sep&gt;C: auto&lt;sep&gt;D: vuori</w:t>
      </w:r>
    </w:p>
    <w:p>
      <w:r>
        <w:rPr>
          <w:b/>
        </w:rPr>
        <w:t xml:space="preserve">Tulos</w:t>
      </w:r>
    </w:p>
    <w:p>
      <w:r>
        <w:t xml:space="preserve">Vuoren huipulle johtavat portaat ovat vaikeimmat kävellä ylös.</w:t>
      </w:r>
    </w:p>
    <w:p>
      <w:r>
        <w:rPr>
          <w:b/>
        </w:rPr>
        <w:t xml:space="preserve">Esimerkki 9.50</w:t>
      </w:r>
    </w:p>
    <w:p>
      <w:r>
        <w:t xml:space="preserve">asiayhteys: Neljä palloa pudotetaan. Ensimmäinen pudotetaan taloa vastaavalta korkeudelta, toinen pudotetaan vuorta vastaavalta korkeudelta, kolmas pudotetaan pöytää vastaavalta korkeudelta ja neljäs pudotetaan autoa vastaavalta korkeudelta.&lt;sep&gt;ryhmä: korkeus &lt;sep&gt;kysymys: Minkä korkeudelta pudotettu pallo putoaa lyhimmän ajan kuluessa?&lt;sep&gt;A: talo&lt;sep&gt;B: vuori&lt;sep&gt;C: pöytä&lt;sep&gt;D: auto</w:t>
      </w:r>
    </w:p>
    <w:p>
      <w:r>
        <w:rPr>
          <w:b/>
        </w:rPr>
        <w:t xml:space="preserve">Tulos</w:t>
      </w:r>
    </w:p>
    <w:p>
      <w:r>
        <w:t xml:space="preserve">Pöydän korkeudelta pudotetun pallon putoaminen kestää lyhimmän ajan.</w:t>
      </w:r>
    </w:p>
    <w:p>
      <w:r>
        <w:rPr>
          <w:b/>
        </w:rPr>
        <w:t xml:space="preserve">Esimerkki 9.51</w:t>
      </w:r>
    </w:p>
    <w:p>
      <w:r>
        <w:t xml:space="preserve">asiayhteys: Neljä palloa pudotetaan. Ensimmäinen pudotetaan vuorta vastaavalta korkeudelta, toinen pudotetaan mikroaaltouunia vastaavalta korkeudelta, kolmas pudotetaan autoa vastaavalta korkeudelta ja neljäs pudotetaan kirjaa vastaavalta korkeudelta.&lt;sep&gt;ryhmä: korkeus &lt;sep&gt;kysymys: Minkä korkeudelta pudotettu pallo putoaa pisimmän ajan kuluessa?&lt;sep&gt;A: vuori&lt;sep&gt;B: mikroaaltouuni&lt;sep&gt;C: auto&lt;sep&gt;D: kirja</w:t>
      </w:r>
    </w:p>
    <w:p>
      <w:r>
        <w:rPr>
          <w:b/>
        </w:rPr>
        <w:t xml:space="preserve">Tulos</w:t>
      </w:r>
    </w:p>
    <w:p>
      <w:r>
        <w:t xml:space="preserve">Vuoren korkeudelta pudotetun pallon putoaminen kestää pisimpään.</w:t>
      </w:r>
    </w:p>
    <w:p>
      <w:r>
        <w:rPr>
          <w:b/>
        </w:rPr>
        <w:t xml:space="preserve">Esimerkki 9.52</w:t>
      </w:r>
    </w:p>
    <w:p>
      <w:r>
        <w:t xml:space="preserve">asiayhteys: Portaita on neljä. Ensimmäinen johtaa pöydän huipulle, toinen johtaa mikroaaltouunin huipulle, kolmas johtaa talon huipulle ja neljäs johtaa auton huipulle. &lt;sep&gt;ryhmä: korkeus &lt;sep&gt;kysymys: Mitä? Minkä huipulle johtavat portaat ovat vaikeimmat kävellä ylös?&lt;sep&gt;A: pöytä&lt;sep&gt;B: mikroaaltouuni&lt;sep&gt;C: talo&lt;sep&gt;D: auto</w:t>
      </w:r>
    </w:p>
    <w:p>
      <w:r>
        <w:rPr>
          <w:b/>
        </w:rPr>
        <w:t xml:space="preserve">Tulos</w:t>
      </w:r>
    </w:p>
    <w:p>
      <w:r>
        <w:t xml:space="preserve">Talon huipulle johtava portaikko on vaikein kävellä ylös.</w:t>
      </w:r>
    </w:p>
    <w:p>
      <w:r>
        <w:rPr>
          <w:b/>
        </w:rPr>
        <w:t xml:space="preserve">Esimerkki 9.53</w:t>
      </w:r>
    </w:p>
    <w:p>
      <w:r>
        <w:t xml:space="preserve">asiayhteys: Neljä palloa pudotetaan. Ensimmäinen pudotetaan kirjan korkeutta vastaavalta korkeudelta, toinen pudotetaan pöydän korkeutta vastaavalta korkeudelta, kolmas pudotetaan talon korkeutta vastaavalta korkeudelta ja neljäs pudotetaan vuoren korkeutta vastaavalta korkeudelta.&lt;sep&gt;ryhmä: korkeus &lt;sep&gt;kysymys: Minkä korkeudelta pudotettu pallo putoaa pisimmän ajan kuluessa?&lt;sep&gt;A: kirja&lt;sep&gt;B: pöytä&lt;sep&gt;C: talo&lt;sep&gt;D: vuori.</w:t>
      </w:r>
    </w:p>
    <w:p>
      <w:r>
        <w:rPr>
          <w:b/>
        </w:rPr>
        <w:t xml:space="preserve">Tulos</w:t>
      </w:r>
    </w:p>
    <w:p>
      <w:r>
        <w:t xml:space="preserve">Vuoren korkeudelta pudotetun pallon putoaminen kestää pisimpään.</w:t>
      </w:r>
    </w:p>
    <w:p>
      <w:r>
        <w:rPr>
          <w:b/>
        </w:rPr>
        <w:t xml:space="preserve">Esimerkki 9.54</w:t>
      </w:r>
    </w:p>
    <w:p>
      <w:r>
        <w:t xml:space="preserve">asiayhteys: Neljä palloa pudotetaan. Ensimmäinen pudotetaan taloa vastaavalta korkeudelta, toinen pudotetaan autoa vastaavalta korkeudelta, kolmas pudotetaan pöytää vastaavalta korkeudelta ja neljäs pudotetaan vuorta vastaavalta korkeudelta.&lt;sep&gt;ryhmä: korkeus &lt;sep&gt;kysymys: Minkä korkeudelta pudotettu pallo putoaa pisimmän ajan kuluessa?&lt;sep&gt;A: talo&lt;sep&gt;B: auto&lt;sep&gt;C: pöytä&lt;sep&gt;D: vuori</w:t>
      </w:r>
    </w:p>
    <w:p>
      <w:r>
        <w:rPr>
          <w:b/>
        </w:rPr>
        <w:t xml:space="preserve">Tulos</w:t>
      </w:r>
    </w:p>
    <w:p>
      <w:r>
        <w:t xml:space="preserve">Vuoren korkeudelta pudotetun pallon putoaminen kestää pisimpään.</w:t>
      </w:r>
    </w:p>
    <w:p>
      <w:r>
        <w:rPr>
          <w:b/>
        </w:rPr>
        <w:t xml:space="preserve">Esimerkki 9.55</w:t>
      </w:r>
    </w:p>
    <w:p>
      <w:r>
        <w:t xml:space="preserve">asiayhteys: Neljä palloa pudotetaan. Ensimmäinen pudotetaan vuorta vastaavalta korkeudelta, toinen pudotetaan taloa vastaavalta korkeudelta, kolmas pudotetaan mikroaaltouunia vastaavalta korkeudelta ja neljäs pudotetaan autoa vastaavalta korkeudelta.&lt;sep&gt;ryhmä: korkeus &lt;sep&gt;kysymys: Minkä korkeudelta pudotettu pallo putoaa pisimmän ajan kuluessa?&lt;sep&gt;A: vuori&lt;sep&gt;B: talo&lt;sep&gt;C: mikroaaltouuni&lt;sep&gt;D: auto</w:t>
      </w:r>
    </w:p>
    <w:p>
      <w:r>
        <w:rPr>
          <w:b/>
        </w:rPr>
        <w:t xml:space="preserve">Tulos</w:t>
      </w:r>
    </w:p>
    <w:p>
      <w:r>
        <w:t xml:space="preserve">Vuoren korkeudelta pudotetun pallon putoaminen kestää pisimpään.</w:t>
      </w:r>
    </w:p>
    <w:p>
      <w:r>
        <w:rPr>
          <w:b/>
        </w:rPr>
        <w:t xml:space="preserve">Esimerkki 9.56</w:t>
      </w:r>
    </w:p>
    <w:p>
      <w:r>
        <w:t xml:space="preserve">asiayhteys: Neljä palloa pudotetaan. Ensimmäinen pudotetaan mikroaaltouunin korkeutta vastaavalta korkeudelta, toinen pudotetaan talon korkeutta vastaavalta korkeudelta, kolmas pudotetaan pöydän korkeutta vastaavalta korkeudelta ja neljäs pudotetaan kirjan korkeutta vastaavalta korkeudelta.&lt;sep&gt;ryhmä: korkeus &lt;sep&gt;kysymys: Minkä korkeudelta pudotettu pallo putoaa lyhimmän ajan kuluessa?&lt;sep&gt;A: mikroaaltouuni&lt;sep&gt;B: talo&lt;sep&gt;C: pöytä&lt;sep&gt;D: kirja</w:t>
      </w:r>
    </w:p>
    <w:p>
      <w:r>
        <w:rPr>
          <w:b/>
        </w:rPr>
        <w:t xml:space="preserve">Tulos</w:t>
      </w:r>
    </w:p>
    <w:p>
      <w:r>
        <w:t xml:space="preserve">Kirjan korkeudelta pudotetun pallon putoaminen kestää lyhimmän ajan.</w:t>
      </w:r>
    </w:p>
    <w:p>
      <w:r>
        <w:rPr>
          <w:b/>
        </w:rPr>
        <w:t xml:space="preserve">Esimerkki 9.57</w:t>
      </w:r>
    </w:p>
    <w:p>
      <w:r>
        <w:t xml:space="preserve">asiayhteys: &lt;sep&gt;ryhmä: massa &lt;sep&gt;kysymys: Kolikko, mikroaaltouuni, omena ja tiili, jotka liikkuvat identtisillä nopeuksilla, törmäävät kumpikin staattiseen jääkiekkokiekkoon: Mikä kiekko liukuu lyhimmän matkan?&lt;sep&gt;A: kolikko&lt;sep&gt;B: mikroaaltouuni&lt;sep&gt;C: omena&lt;sep&gt;D: tiili</w:t>
      </w:r>
    </w:p>
    <w:p>
      <w:r>
        <w:rPr>
          <w:b/>
        </w:rPr>
        <w:t xml:space="preserve">Tulos</w:t>
      </w:r>
    </w:p>
    <w:p>
      <w:r>
        <w:t xml:space="preserve">Kolikon osuma kiekko liukuu lyhimmän matkan.</w:t>
      </w:r>
    </w:p>
    <w:p>
      <w:r>
        <w:rPr>
          <w:b/>
        </w:rPr>
        <w:t xml:space="preserve">Esimerkki 9.58</w:t>
      </w:r>
    </w:p>
    <w:p>
      <w:r>
        <w:t xml:space="preserve">asiayhteys: &lt;sep&gt;ryhmä: massa &lt;sep&gt;kysymys: Kolikko, lehti, tiili ja mikroaaltouuni, jotka liikkuvat identtisillä nopeuksilla, törmäävät kukin staattiseen jääkiekkokiekkoon: Mikä kiekko liukuu lyhimmän matkan?&lt;sep&gt;A: kolikko&lt;sep&gt;B: lehti&lt;sep&gt;C: tiili&lt;sep&gt;D: mikroaalto</w:t>
      </w:r>
    </w:p>
    <w:p>
      <w:r>
        <w:rPr>
          <w:b/>
        </w:rPr>
        <w:t xml:space="preserve">Tulos</w:t>
      </w:r>
    </w:p>
    <w:p>
      <w:r>
        <w:t xml:space="preserve">Lehden osuma kiekko liukuu lyhimmän matkan.</w:t>
      </w:r>
    </w:p>
    <w:p>
      <w:r>
        <w:rPr>
          <w:b/>
        </w:rPr>
        <w:t xml:space="preserve">Esimerkki 9.59</w:t>
      </w:r>
    </w:p>
    <w:p>
      <w:r>
        <w:t xml:space="preserve">asiayhteys: &lt;sep&gt;ryhmä: massa &lt;sep&gt;kysymys: Tiili ja lehti on sijoitettu koreihin täydellisesti tasapainossa olevan keinun molempiin päihin.&lt;sep&gt;ryhmä: massa &lt;sep&gt;kysymys: Tiili ja lehti on sijoitettu koreihin täydellisesti tasapainossa olevan keinun molempiin päihin: Kumpi puoli keinusta liikkuu ylöspäin?&lt;sep&gt;A: tiili&lt;sep&gt;B: lehti&lt;sep&gt;C: kolikko&lt;sep&gt;D: omena</w:t>
      </w:r>
    </w:p>
    <w:p>
      <w:r>
        <w:rPr>
          <w:b/>
        </w:rPr>
        <w:t xml:space="preserve">Tulos</w:t>
      </w:r>
    </w:p>
    <w:p>
      <w:r>
        <w:t xml:space="preserve">Keinun se puoli, jossa on lehti, liikkuu ylöspäin.</w:t>
      </w:r>
    </w:p>
    <w:p>
      <w:r>
        <w:rPr>
          <w:b/>
        </w:rPr>
        <w:t xml:space="preserve">Esimerkki 9.60</w:t>
      </w:r>
    </w:p>
    <w:p>
      <w:r>
        <w:t xml:space="preserve">asiayhteys: &lt;sep&gt;ryhmä: massa &lt;sep&gt;kysymys: Mikä kiekko liukuu lyhimmän matkan?&lt;sep&gt;A: omena&lt;sep&gt;B: kolikko&lt;sep&gt;C: lehti&lt;sep&gt;D: mikroaalto</w:t>
      </w:r>
    </w:p>
    <w:p>
      <w:r>
        <w:rPr>
          <w:b/>
        </w:rPr>
        <w:t xml:space="preserve">Tulos</w:t>
      </w:r>
    </w:p>
    <w:p>
      <w:r>
        <w:t xml:space="preserve">Lehden osuma kiekko liukuu lyhimmän matkan.</w:t>
      </w:r>
    </w:p>
    <w:p>
      <w:r>
        <w:rPr>
          <w:b/>
        </w:rPr>
        <w:t xml:space="preserve">Esimerkki 9.61</w:t>
      </w:r>
    </w:p>
    <w:p>
      <w:r>
        <w:t xml:space="preserve">asiayhteys: &lt;sep&gt;ryhmä: massa &lt;sep&gt;kysymys: Kolikko ja tiili on sijoitettu koreihin täydellisesti tasapainossa olevan keinun molempiin päihin: Kumpi puoli keinusta liikkuu alaspäin?&lt;sep&gt;A: kolikko&lt;sep&gt;B: tiili&lt;sep&gt;C: lehti&lt;sep&gt;D: muna</w:t>
      </w:r>
    </w:p>
    <w:p>
      <w:r>
        <w:rPr>
          <w:b/>
        </w:rPr>
        <w:t xml:space="preserve">Tulos</w:t>
      </w:r>
    </w:p>
    <w:p>
      <w:r>
        <w:t xml:space="preserve">Keinun se puoli, jossa on tiili, liikkuu alaspäin.</w:t>
      </w:r>
    </w:p>
    <w:p>
      <w:r>
        <w:rPr>
          <w:b/>
        </w:rPr>
        <w:t xml:space="preserve">Esimerkki 9.62</w:t>
      </w:r>
    </w:p>
    <w:p>
      <w:r>
        <w:t xml:space="preserve">asiayhteys: &lt;sep&gt;ryhmä: massa &lt;sep&gt;kysymys: Kolikko, mikroaaltouuni, lehti ja muna, jotka liikkuvat identtisillä nopeuksilla, törmäävät kumpikin staattiseen jääkiekkokiekkoon: Mikä kiekko liukuu pisimmän matkan?&lt;sep&gt;A: kolikko&lt;sep&gt;B: mikroaaltouuni&lt;sep&gt;C: lehti&lt;sep&gt;D: muna</w:t>
      </w:r>
    </w:p>
    <w:p>
      <w:r>
        <w:rPr>
          <w:b/>
        </w:rPr>
        <w:t xml:space="preserve">Tulos</w:t>
      </w:r>
    </w:p>
    <w:p>
      <w:r>
        <w:t xml:space="preserve">Mikroaaltouunin lyömä kiekko liukuu pisimmän matkan.</w:t>
      </w:r>
    </w:p>
    <w:p>
      <w:r>
        <w:rPr>
          <w:b/>
        </w:rPr>
        <w:t xml:space="preserve">Esimerkki 9.63</w:t>
      </w:r>
    </w:p>
    <w:p>
      <w:r>
        <w:t xml:space="preserve">asiayhteys: &lt;sep&gt;ryhmä: massa &lt;sep&gt;kysymys: Kolikko ja lehti asetetaan koreihin täydellisesti tasapainossa olevan keinun molempiin päihin: Kumpi puoli keinusta liikkuu ylöspäin?&lt;sep&gt;A: kolikko&lt;sep&gt;B: lehti&lt;sep&gt;C: omena&lt;sep&gt;D: mikroaaltouuni</w:t>
      </w:r>
    </w:p>
    <w:p>
      <w:r>
        <w:rPr>
          <w:b/>
        </w:rPr>
        <w:t xml:space="preserve">Tulos</w:t>
      </w:r>
    </w:p>
    <w:p>
      <w:r>
        <w:t xml:space="preserve">Keinun se puoli, jossa on lehti, liikkuu ylöspäin.</w:t>
      </w:r>
    </w:p>
    <w:p>
      <w:r>
        <w:rPr>
          <w:b/>
        </w:rPr>
        <w:t xml:space="preserve">Esimerkki 9.64</w:t>
      </w:r>
    </w:p>
    <w:p>
      <w:r>
        <w:t xml:space="preserve">asiayhteys: &lt;sep&gt;ryhmä: massa &lt;sep&gt;kysymys: Muna ja tiili on sijoitettu koreihin täydellisen tasapainoisen keinun molempiin päihin. &lt;sep&gt;ryhmä: massa &lt;sep&gt;kysymys: Muna ja tiili on sijoitettu koreihin täydellisen tasapainoisen keinun molempiin päihin: Kumpi puoli keinusta liikkuu alaspäin?&lt;sep&gt;A: muna&lt;sep&gt;B: tiili&lt;sep&gt;C: mikroaaltouuni&lt;sep&gt;D: kolikko</w:t>
      </w:r>
    </w:p>
    <w:p>
      <w:r>
        <w:rPr>
          <w:b/>
        </w:rPr>
        <w:t xml:space="preserve">Tulos</w:t>
      </w:r>
    </w:p>
    <w:p>
      <w:r>
        <w:t xml:space="preserve">Keinun se puoli, jossa on tiili, liikkuu alaspäin.</w:t>
      </w:r>
    </w:p>
    <w:p>
      <w:r>
        <w:rPr>
          <w:b/>
        </w:rPr>
        <w:t xml:space="preserve">Esimerkki 9.65</w:t>
      </w:r>
    </w:p>
    <w:p>
      <w:r>
        <w:t xml:space="preserve">asiayhteys: &lt;sep&gt;ryhmä: massa &lt;sep&gt;kysymys: Mikä kiekko liukuu lyhimmän matkan?&lt;sep&gt;A: omena&lt;sep&gt;B: lehti&lt;sep&gt;C: muna&lt;sep&gt;D: tiili</w:t>
      </w:r>
    </w:p>
    <w:p>
      <w:r>
        <w:rPr>
          <w:b/>
        </w:rPr>
        <w:t xml:space="preserve">Tulos</w:t>
      </w:r>
    </w:p>
    <w:p>
      <w:r>
        <w:t xml:space="preserve">Lehden osuma kiekko liukuu lyhimmän matkan.</w:t>
      </w:r>
    </w:p>
    <w:p>
      <w:r>
        <w:rPr>
          <w:b/>
        </w:rPr>
        <w:t xml:space="preserve">Esimerkki 9.66</w:t>
      </w:r>
    </w:p>
    <w:p>
      <w:r>
        <w:t xml:space="preserve">asiayhteys: &lt;sep&gt;ryhmä: massa &lt;sep&gt;kysymys: Tiili, muna, lehti ja omena, jotka liikkuvat identtisillä nopeuksilla, törmäävät staattiseen jääkiekkokiekkoon: Mikä kiekko liukuu pisimmän matkan?&lt;sep&gt;A: tiili&lt;sep&gt;B: muna&lt;sep&gt;C: lehti&lt;sep&gt;D: omena</w:t>
      </w:r>
    </w:p>
    <w:p>
      <w:r>
        <w:rPr>
          <w:b/>
        </w:rPr>
        <w:t xml:space="preserve">Tulos</w:t>
      </w:r>
    </w:p>
    <w:p>
      <w:r>
        <w:t xml:space="preserve">Tiiliskivellä osunut kiekko liukuu pisimmän matkan.</w:t>
      </w:r>
    </w:p>
    <w:p>
      <w:r>
        <w:rPr>
          <w:b/>
        </w:rPr>
        <w:t xml:space="preserve">Esimerkki 9.67</w:t>
      </w:r>
    </w:p>
    <w:p>
      <w:r>
        <w:t xml:space="preserve">asiayhteys: &lt;sep&gt;ryhmä: rullaaminen &lt;sep&gt;kysymys: Henkilö yrittää rullata mikroaaltouunia, harkkoa, palloa ja peiliä: Mikä on helpoin rullata?&lt;sep&gt;A: mikroaaltouuni&lt;sep&gt;B: harkko&lt;sep&gt;C: pallo&lt;sep&gt;D: peili</w:t>
      </w:r>
    </w:p>
    <w:p>
      <w:r>
        <w:rPr>
          <w:b/>
        </w:rPr>
        <w:t xml:space="preserve">Tulos</w:t>
      </w:r>
    </w:p>
    <w:p>
      <w:r>
        <w:t xml:space="preserve">Pallo on helpoin rullata.</w:t>
      </w:r>
    </w:p>
    <w:p>
      <w:r>
        <w:rPr>
          <w:b/>
        </w:rPr>
        <w:t xml:space="preserve">Esimerkki 9.68</w:t>
      </w:r>
    </w:p>
    <w:p>
      <w:r>
        <w:t xml:space="preserve">asiayhteys: &lt;sep&gt;ryhmä: rullaaminen &lt;sep&gt;kysymys: Henkilö yrittää rullata omenaa, pulloa, palloa ja palikkaa: Mikä on vaikeinta rullata?&lt;sep&gt;A: omena&lt;sep&gt;B: pullo&lt;sep&gt;C: pallo&lt;sep&gt;D: palikka</w:t>
      </w:r>
    </w:p>
    <w:p>
      <w:r>
        <w:rPr>
          <w:b/>
        </w:rPr>
        <w:t xml:space="preserve">Tulos</w:t>
      </w:r>
    </w:p>
    <w:p>
      <w:r>
        <w:t xml:space="preserve">Lohko on vaikein rullata.</w:t>
      </w:r>
    </w:p>
    <w:p>
      <w:r>
        <w:rPr>
          <w:b/>
        </w:rPr>
        <w:t xml:space="preserve">Esimerkki 9.69</w:t>
      </w:r>
    </w:p>
    <w:p>
      <w:r>
        <w:t xml:space="preserve">asiayhteys: &lt;sep&gt;ryhmä: rullaaminen &lt;sep&gt;kysymys: Ryhmä: rullaaminen: Mikä on helpoin rullata?&lt;sep&gt;A: pullo&lt;sep&gt;B: peili&lt;sep&gt;C: laatikko&lt;sep&gt;D: kirja</w:t>
      </w:r>
    </w:p>
    <w:p>
      <w:r>
        <w:rPr>
          <w:b/>
        </w:rPr>
        <w:t xml:space="preserve">Tulos</w:t>
      </w:r>
    </w:p>
    <w:p>
      <w:r>
        <w:t xml:space="preserve">Pullo on helpoin rullata.</w:t>
      </w:r>
    </w:p>
    <w:p>
      <w:r>
        <w:rPr>
          <w:b/>
        </w:rPr>
        <w:t xml:space="preserve">Esimerkki 9.70</w:t>
      </w:r>
    </w:p>
    <w:p>
      <w:r>
        <w:t xml:space="preserve">asiayhteys: &lt;sep&gt;ryhmä: rullaaminen &lt;sep&gt;kysymys: Mikä on tehtävä? Mikä on vaikein rullata?&lt;sep&gt;A: omena&lt;sep&gt;B: muna&lt;sep&gt;C: pullo&lt;sep&gt;D: kirja</w:t>
      </w:r>
    </w:p>
    <w:p>
      <w:r>
        <w:rPr>
          <w:b/>
        </w:rPr>
        <w:t xml:space="preserve">Tulos</w:t>
      </w:r>
    </w:p>
    <w:p>
      <w:r>
        <w:t xml:space="preserve">Kirja on vaikeinta rullata.</w:t>
      </w:r>
    </w:p>
    <w:p>
      <w:r>
        <w:rPr>
          <w:b/>
        </w:rPr>
        <w:t xml:space="preserve">Esimerkki 9.71</w:t>
      </w:r>
    </w:p>
    <w:p>
      <w:r>
        <w:t xml:space="preserve">asiayhteys: &lt;sep&gt;ryhmä: rullaaminen &lt;sep&gt;kysymys: Ryhmä: rullaaminen &lt;sep&gt;kysymys: Mikä on vaikeinta rullata?&lt;sep&gt;A: pallo&lt;sep&gt;B: tölkki&lt;sep&gt;C: laatikko&lt;sep&gt;D: muna</w:t>
      </w:r>
    </w:p>
    <w:p>
      <w:r>
        <w:rPr>
          <w:b/>
        </w:rPr>
        <w:t xml:space="preserve">Tulos</w:t>
      </w:r>
    </w:p>
    <w:p>
      <w:r>
        <w:t xml:space="preserve">Laatikko on vaikein rullata.</w:t>
      </w:r>
    </w:p>
    <w:p>
      <w:r>
        <w:rPr>
          <w:b/>
        </w:rPr>
        <w:t xml:space="preserve">Esimerkki 9.72</w:t>
      </w:r>
    </w:p>
    <w:p>
      <w:r>
        <w:t xml:space="preserve">asiayhteys: &lt;sep&gt;ryhmä: rullaaminen &lt;sep&gt;kysymys: Mikä on tehtävä? Kumpi on vaikein rullata?&lt;sep&gt;A: omena&lt;sep&gt;B: pallo&lt;sep&gt;C: muna&lt;sep&gt;D: kirja</w:t>
      </w:r>
    </w:p>
    <w:p>
      <w:r>
        <w:rPr>
          <w:b/>
        </w:rPr>
        <w:t xml:space="preserve">Tulos</w:t>
      </w:r>
    </w:p>
    <w:p>
      <w:r>
        <w:t xml:space="preserve">Kirja on vaikeinta rullata.</w:t>
      </w:r>
    </w:p>
    <w:p>
      <w:r>
        <w:rPr>
          <w:b/>
        </w:rPr>
        <w:t xml:space="preserve">Esimerkki 9.73</w:t>
      </w:r>
    </w:p>
    <w:p>
      <w:r>
        <w:t xml:space="preserve">asiayhteys: &lt;sep&gt;ryhmä: rullaaminen &lt;sep&gt;kysymys: Henkilö yrittää rullata palikkaa, peiliä, omenaa ja kirjaa.&lt;sep&gt;ryhmä: rullaaminen &lt;sep&gt;kysymys: Henkilö yrittää rullata palikan, peilin, omenan ja kirjan: Mikä on helpoin rullata?&lt;sep&gt;A: harkko&lt;sep&gt;B: peili&lt;sep&gt;C: omena&lt;sep&gt;D: kirja</w:t>
      </w:r>
    </w:p>
    <w:p>
      <w:r>
        <w:rPr>
          <w:b/>
        </w:rPr>
        <w:t xml:space="preserve">Tulos</w:t>
      </w:r>
    </w:p>
    <w:p>
      <w:r>
        <w:t xml:space="preserve">Omena on helpoin rullata.</w:t>
      </w:r>
    </w:p>
    <w:p>
      <w:r>
        <w:rPr>
          <w:b/>
        </w:rPr>
        <w:t xml:space="preserve">Esimerkki 9.74</w:t>
      </w:r>
    </w:p>
    <w:p>
      <w:r>
        <w:t xml:space="preserve">asiayhteys: &lt;sep&gt;ryhmä: rullaaminen &lt;sep&gt;kysymys: Ryhmä: rullaaminen &lt;sep&gt;kysymys: Mikä on vaikein rullata?&lt;sep&gt;A: tölkki&lt;sep&gt;B: omena&lt;sep&gt;C: laatikko&lt;sep&gt;D: muna</w:t>
      </w:r>
    </w:p>
    <w:p>
      <w:r>
        <w:rPr>
          <w:b/>
        </w:rPr>
        <w:t xml:space="preserve">Tulos</w:t>
      </w:r>
    </w:p>
    <w:p>
      <w:r>
        <w:t xml:space="preserve">Laatikko on vaikein rullata.</w:t>
      </w:r>
    </w:p>
    <w:p>
      <w:r>
        <w:rPr>
          <w:b/>
        </w:rPr>
        <w:t xml:space="preserve">Esimerkki 9.75</w:t>
      </w:r>
    </w:p>
    <w:p>
      <w:r>
        <w:t xml:space="preserve">asiayhteys: &lt;sep&gt;ryhmä: rullaaminen &lt;sep&gt;kysymys: Henkilö yrittää rullata omenaa, peiliä, kananmunaa ja palloa: Mikä on vaikeinta rullata?&lt;sep&gt;A: omena&lt;sep&gt;B: peili&lt;sep&gt;C: muna&lt;sep&gt;D: pallo.</w:t>
      </w:r>
    </w:p>
    <w:p>
      <w:r>
        <w:rPr>
          <w:b/>
        </w:rPr>
        <w:t xml:space="preserve">Tulos</w:t>
      </w:r>
    </w:p>
    <w:p>
      <w:r>
        <w:t xml:space="preserve">Peili on vaikeinta rullata.</w:t>
      </w:r>
    </w:p>
    <w:p>
      <w:r>
        <w:rPr>
          <w:b/>
        </w:rPr>
        <w:t xml:space="preserve">Esimerkki 9.76</w:t>
      </w:r>
    </w:p>
    <w:p>
      <w:r>
        <w:t xml:space="preserve">asiayhteys: &lt;sep&gt;ryhmä: rullaaminen &lt;sep&gt;kysymys: Ryhmä: rullaaminen &lt;sep&gt;ryhmä: rullaaminen &lt;sep&gt;ryhmä: rullaaminen &lt;sep&gt;ryhmä: rullaaminen &lt;sep&gt;ryhmä: rullaaminen: Mikä on helpoin rullata?&lt;sep&gt;A: harkko&lt;sep&gt;B: kirja&lt;sep&gt;C: pallo&lt;sep&gt;D: peili</w:t>
      </w:r>
    </w:p>
    <w:p>
      <w:r>
        <w:rPr>
          <w:b/>
        </w:rPr>
        <w:t xml:space="preserve">Tulos</w:t>
      </w:r>
    </w:p>
    <w:p>
      <w:r>
        <w:t xml:space="preserve">Pallo on helpoin rullata.</w:t>
      </w:r>
    </w:p>
    <w:p>
      <w:r>
        <w:rPr>
          <w:b/>
        </w:rPr>
        <w:t xml:space="preserve">Esimerkki 9.77</w:t>
      </w:r>
    </w:p>
    <w:p>
      <w:r>
        <w:t xml:space="preserve">asiayhteys: Henkilö liu'uttaa neljää tiiltä neljän kovan pinnan yli. Ensimmäinen pinta on rasvan peitossa, toinen pinta on betonin peitossa, kolmas pinta on jään peitossa ja neljäs pinta on pakkasen peitossa. &lt;sep&gt;ryhmä: liukuminen &lt;sep&gt;kysymys: Mikä tiili liukuu lyhimmän matkan?&lt;sep&gt;A: rasva&lt;sep&gt;B: betoni&lt;sep&gt;C: jää&lt;sep&gt;D: pakkanen</w:t>
      </w:r>
    </w:p>
    <w:p>
      <w:r>
        <w:rPr>
          <w:b/>
        </w:rPr>
        <w:t xml:space="preserve">Tulos</w:t>
      </w:r>
    </w:p>
    <w:p>
      <w:r>
        <w:t xml:space="preserve">Betonilla päällystetty pinta on vaikein tiilen liukumisen kannalta.</w:t>
      </w:r>
    </w:p>
    <w:p>
      <w:r>
        <w:rPr>
          <w:b/>
        </w:rPr>
        <w:t xml:space="preserve">Esimerkki 9.78</w:t>
      </w:r>
    </w:p>
    <w:p>
      <w:r>
        <w:t xml:space="preserve">asiayhteys: Henkilö liu'uttaa neljää tiiltä neljän kovan pinnan yli. Ensimmäinen pinta on betonin peitossa, toinen pinta on rasvan peitossa, kolmas pinta on ruohon peitossa ja neljäs pinta on kumin peitossa. &lt;sep&gt;ryhmä: liukuminen &lt;sep&gt;kysymys: Mikä tiili liukuu pisimmän matkan?&lt;sep&gt;A: betoni&lt;sep&gt;B: rasva&lt;sep&gt;C: ruoho&lt;sep&gt;D: kumi</w:t>
      </w:r>
    </w:p>
    <w:p>
      <w:r>
        <w:rPr>
          <w:b/>
        </w:rPr>
        <w:t xml:space="preserve">Tulos</w:t>
      </w:r>
    </w:p>
    <w:p>
      <w:r>
        <w:t xml:space="preserve">Rasvan peittämä pinta on helpoin tiilen liukua sen yli.</w:t>
      </w:r>
    </w:p>
    <w:p>
      <w:r>
        <w:rPr>
          <w:b/>
        </w:rPr>
        <w:t xml:space="preserve">Esimerkki 9.79</w:t>
      </w:r>
    </w:p>
    <w:p>
      <w:r>
        <w:t xml:space="preserve">asiayhteys: Henkilö liu'uttaa neljää tiiltä neljän kovan pinnan yli. Ensimmäinen pinta on päällystetty matolla, toinen pinta on päällystetty pakkasella, kolmas pinta on päällystetty soralla ja neljäs pinta on päällystetty betonilla. &lt;sep&gt;ryhmä: liukuva &lt;sep&gt;kysymys: Mikä tiili liukuu pisimmän matkan?&lt;sep&gt;A: matto&lt;sep&gt;B: pakkanen&lt;sep&gt;C: sora&lt;sep&gt;D: betoni</w:t>
      </w:r>
    </w:p>
    <w:p>
      <w:r>
        <w:rPr>
          <w:b/>
        </w:rPr>
        <w:t xml:space="preserve">Tulos</w:t>
      </w:r>
    </w:p>
    <w:p>
      <w:r>
        <w:t xml:space="preserve">Tiili liukuu helpoimmin pakkasen peittämällä pinnalla.</w:t>
      </w:r>
    </w:p>
    <w:p>
      <w:r>
        <w:rPr>
          <w:b/>
        </w:rPr>
        <w:t xml:space="preserve">Esimerkki 9.80</w:t>
      </w:r>
    </w:p>
    <w:p>
      <w:r>
        <w:t xml:space="preserve">asiayhteys: Henkilö liu'uttaa neljää tiiltä neljän kovan pinnan yli. Ensimmäinen pinta on päällystetty soralla, toinen pinta on päällystetty rasvalla, kolmas pinta on päällystetty kumilla ja neljäs pinta on päällystetty matolla. &lt;sep&gt;ryhmä: liukuva &lt;sep&gt;kysymys: Mikä tiili liukuu pisimmän matkan?&lt;sep&gt;A: sora&lt;sep&gt;B: rasva&lt;sep&gt;C: kumi&lt;sep&gt;D: matto</w:t>
      </w:r>
    </w:p>
    <w:p>
      <w:r>
        <w:rPr>
          <w:b/>
        </w:rPr>
        <w:t xml:space="preserve">Tulos</w:t>
      </w:r>
    </w:p>
    <w:p>
      <w:r>
        <w:t xml:space="preserve">Rasvan peittämä pinta on helpoin tiilen liukua sen yli.</w:t>
      </w:r>
    </w:p>
    <w:p>
      <w:r>
        <w:rPr>
          <w:b/>
        </w:rPr>
        <w:t xml:space="preserve">Esimerkki 9.81</w:t>
      </w:r>
    </w:p>
    <w:p>
      <w:r>
        <w:t xml:space="preserve">asiayhteys: Henkilö liu'uttaa neljää tiiltä neljän kovan pinnan yli. Ensimmäinen pinta on pakkasen peitossa, toinen pinta on rasvan peitossa, kolmas pinta on kumin peitossa ja neljäs pinta on öljyn peitossa. &lt;sep&gt;ryhmä: liukuminen &lt;sep&gt;kysymys: Mikä tiili liukuu lyhimmän matkan?&lt;sep&gt;A: pakkanen&lt;sep&gt;B: rasva&lt;sep&gt;C: kumi&lt;sep&gt;D: öljy</w:t>
      </w:r>
    </w:p>
    <w:p>
      <w:r>
        <w:rPr>
          <w:b/>
        </w:rPr>
        <w:t xml:space="preserve">Tulos</w:t>
      </w:r>
    </w:p>
    <w:p>
      <w:r>
        <w:t xml:space="preserve">Kumilla päällystetty pinta on vaikein tiilen liukumisen kannalta.</w:t>
      </w:r>
    </w:p>
    <w:p>
      <w:r>
        <w:rPr>
          <w:b/>
        </w:rPr>
        <w:t xml:space="preserve">Esimerkki 9.82</w:t>
      </w:r>
    </w:p>
    <w:p>
      <w:r>
        <w:t xml:space="preserve">asiayhteys: Henkilö liu'uttaa neljää tiiltä neljän kovan pinnan yli. Ensimmäinen pinta on ruohon peitossa, toinen pinta on öljyn peitossa, kolmas pinta on kumin peitossa ja neljäs pinta on soran peitossa. &lt;sep&gt;ryhmä: liukuminen &lt;sep&gt;kysymys: Mikä tiili liukuu pisimmän matkan?&lt;sep&gt;A: ruoho&lt;sep&gt;B: öljy&lt;sep&gt;C: kumi&lt;sep&gt;D: sora</w:t>
      </w:r>
    </w:p>
    <w:p>
      <w:r>
        <w:rPr>
          <w:b/>
        </w:rPr>
        <w:t xml:space="preserve">Tulos</w:t>
      </w:r>
    </w:p>
    <w:p>
      <w:r>
        <w:t xml:space="preserve">Öljyn peittämä pinta on helpoin tiilen liukua.</w:t>
      </w:r>
    </w:p>
    <w:p>
      <w:r>
        <w:rPr>
          <w:b/>
        </w:rPr>
        <w:t xml:space="preserve">Esimerkki 9.83</w:t>
      </w:r>
    </w:p>
    <w:p>
      <w:r>
        <w:t xml:space="preserve">asiayhteys: Henkilö liu'uttaa neljää tiiltä neljän kovan pinnan yli. Ensimmäinen pinta on päällystetty kumilla, toinen pinta on päällystetty saippualla, kolmas pinta on päällystetty ruoholla ja neljäs pinta on päällystetty matolla. &lt;sep&gt;ryhmä: liukuminen &lt;sep&gt;kysymys: Mikä tiili liukuu pisimmän matkan?&lt;sep&gt;A: kumi&lt;sep&gt;B: saippua&lt;sep&gt;C: ruoho&lt;sep&gt;D: matto</w:t>
      </w:r>
    </w:p>
    <w:p>
      <w:r>
        <w:rPr>
          <w:b/>
        </w:rPr>
        <w:t xml:space="preserve">Tulos</w:t>
      </w:r>
    </w:p>
    <w:p>
      <w:r>
        <w:t xml:space="preserve">Saippualla päällystetty pinta on helpoin tiilen liukua.</w:t>
      </w:r>
    </w:p>
    <w:p>
      <w:r>
        <w:rPr>
          <w:b/>
        </w:rPr>
        <w:t xml:space="preserve">Esimerkki 9.84</w:t>
      </w:r>
    </w:p>
    <w:p>
      <w:r>
        <w:t xml:space="preserve">asiayhteys: Henkilö liu'uttaa neljää tiiltä neljän kovan pinnan yli. Ensimmäinen pinta on pakkasen peitossa, toinen pinta on betonin peitossa, kolmas pinta on rasvan peitossa ja neljäs pinta on öljyn peitossa. &lt;sep&gt;ryhmä: liukuva &lt;sep&gt;kysymys: Mikä tiili liukuu lyhimmän matkan?&lt;sep&gt;A: pakkanen&lt;sep&gt;B: betoni&lt;sep&gt;C: rasva&lt;sep&gt;D: öljy</w:t>
      </w:r>
    </w:p>
    <w:p>
      <w:r>
        <w:rPr>
          <w:b/>
        </w:rPr>
        <w:t xml:space="preserve">Tulos</w:t>
      </w:r>
    </w:p>
    <w:p>
      <w:r>
        <w:t xml:space="preserve">Betonilla päällystetty pinta on vaikein tiilen liukumisen kannalta.</w:t>
      </w:r>
    </w:p>
    <w:p>
      <w:r>
        <w:rPr>
          <w:b/>
        </w:rPr>
        <w:t xml:space="preserve">Esimerkki 9.85</w:t>
      </w:r>
    </w:p>
    <w:p>
      <w:r>
        <w:t xml:space="preserve">asiayhteys: Henkilö liu'uttaa neljää tiiltä neljän kovan pinnan yli. Ensimmäinen pinta on peitetty matolla, toinen pinta on peitetty jäällä, kolmas pinta on peitetty saippualla ja neljäs pinta on peitetty rasvalla. &lt;sep&gt;ryhmä: liukuva &lt;sep&gt;kysymys: Mikä tiili liukuu lyhimmän matkan?&lt;sep&gt;A: matto&lt;sep&gt;B: jää&lt;sep&gt;C: saippua&lt;sep&gt;D: rasva</w:t>
      </w:r>
    </w:p>
    <w:p>
      <w:r>
        <w:rPr>
          <w:b/>
        </w:rPr>
        <w:t xml:space="preserve">Tulos</w:t>
      </w:r>
    </w:p>
    <w:p>
      <w:r>
        <w:t xml:space="preserve">Matolla päällystetty pinta on vaikein tiilen liukua sen yli.</w:t>
      </w:r>
    </w:p>
    <w:p>
      <w:r>
        <w:rPr>
          <w:b/>
        </w:rPr>
        <w:t xml:space="preserve">Esimerkki 9.86</w:t>
      </w:r>
    </w:p>
    <w:p>
      <w:r>
        <w:t xml:space="preserve">asiayhteys: Henkilö liu'uttaa neljää tiiltä neljän kovan pinnan yli. Ensimmäisen pinnan päällä on saippuaa, toisen pinnan päällä on betonia, kolmannen pinnan päällä on öljyä ja neljännen pinnan päällä on pakkasta. &lt;sep&gt;ryhmä: liukuva &lt;sep&gt;kysymys: Mikä tiili liukuu lyhimmän matkan?&lt;sep&gt;A: saippua&lt;sep&gt;B: betoni&lt;sep&gt;C: öljy&lt;sep&gt;D: pakkanen</w:t>
      </w:r>
    </w:p>
    <w:p>
      <w:r>
        <w:rPr>
          <w:b/>
        </w:rPr>
        <w:t xml:space="preserve">Tulos</w:t>
      </w:r>
    </w:p>
    <w:p>
      <w:r>
        <w:t xml:space="preserve">Betonilla päällystetty pinta on vaikein tiilen liukumisen kannalta.</w:t>
      </w:r>
    </w:p>
    <w:p>
      <w:r>
        <w:rPr>
          <w:b/>
        </w:rPr>
        <w:t xml:space="preserve">Esimerkki 9.87</w:t>
      </w:r>
    </w:p>
    <w:p>
      <w:r>
        <w:t xml:space="preserve">asiayhteys: &lt;sep&gt;ryhmä: pinoaminen &lt;sep&gt;kysymys: Mitkä ovat helpoimpia pinota?&lt;sep&gt;A: palikat&lt;sep&gt;B: lamput&lt;sep&gt;C: pullot&lt;sep&gt;D: kukat</w:t>
      </w:r>
    </w:p>
    <w:p>
      <w:r>
        <w:rPr>
          <w:b/>
        </w:rPr>
        <w:t xml:space="preserve">Tulos</w:t>
      </w:r>
    </w:p>
    <w:p>
      <w:r>
        <w:t xml:space="preserve">Palikat on helpointa pinota.</w:t>
      </w:r>
    </w:p>
    <w:p>
      <w:r>
        <w:rPr>
          <w:b/>
        </w:rPr>
        <w:t xml:space="preserve">Esimerkki 9.88</w:t>
      </w:r>
    </w:p>
    <w:p>
      <w:r>
        <w:t xml:space="preserve">asiayhteys: &lt;sep&gt;ryhmä: pinoaminen &lt;sep&gt;kysymys: Mitkä ovat helpoimmat pinota?&lt;sep&gt;A: kirjat&lt;sep&gt;B: lamput&lt;sep&gt;C: kukat&lt;sep&gt;D: pallot</w:t>
      </w:r>
    </w:p>
    <w:p>
      <w:r>
        <w:rPr>
          <w:b/>
        </w:rPr>
        <w:t xml:space="preserve">Tulos</w:t>
      </w:r>
    </w:p>
    <w:p>
      <w:r>
        <w:t xml:space="preserve">Kirjat on helpointa pinota.</w:t>
      </w:r>
    </w:p>
    <w:p>
      <w:r>
        <w:rPr>
          <w:b/>
        </w:rPr>
        <w:t xml:space="preserve">Esimerkki 9.89</w:t>
      </w:r>
    </w:p>
    <w:p>
      <w:r>
        <w:t xml:space="preserve">asiayhteys: &lt;sep&gt;ryhmä: pinoaminen &lt;sep&gt;kysymys: Mitkä ovat vaikeimpia pinota?&lt;sep&gt;A: lamput&lt;sep&gt;B: kirjat&lt;sep&gt;C: palikat&lt;sep&gt;D: lautaset</w:t>
      </w:r>
    </w:p>
    <w:p>
      <w:r>
        <w:rPr>
          <w:b/>
        </w:rPr>
        <w:t xml:space="preserve">Tulos</w:t>
      </w:r>
    </w:p>
    <w:p>
      <w:r>
        <w:t xml:space="preserve">Lamput ovat vaikeinta pinota.</w:t>
      </w:r>
    </w:p>
    <w:p>
      <w:r>
        <w:rPr>
          <w:b/>
        </w:rPr>
        <w:t xml:space="preserve">Esimerkki 9.90</w:t>
      </w:r>
    </w:p>
    <w:p>
      <w:r>
        <w:t xml:space="preserve">asiayhteys: &lt;sep&gt;ryhmä: pinoaminen &lt;sep&gt;kysymys: Mitkä ovat helpoimpia pinota?&lt;sep&gt;A: lamput&lt;sep&gt;B: munat&lt;sep&gt;C: palikat&lt;sep&gt;D: pallot</w:t>
      </w:r>
    </w:p>
    <w:p>
      <w:r>
        <w:rPr>
          <w:b/>
        </w:rPr>
        <w:t xml:space="preserve">Tulos</w:t>
      </w:r>
    </w:p>
    <w:p>
      <w:r>
        <w:t xml:space="preserve">Palikat on helpointa pinota.</w:t>
      </w:r>
    </w:p>
    <w:p>
      <w:r>
        <w:rPr>
          <w:b/>
        </w:rPr>
        <w:t xml:space="preserve">Esimerkki 9.91</w:t>
      </w:r>
    </w:p>
    <w:p>
      <w:r>
        <w:t xml:space="preserve">asiayhteys: &lt;sep&gt;ryhmä: pinoaminen &lt;sep&gt;kysymys: Mitkä ovat vaikeimpia pinota?&lt;sep&gt;A: palikat&lt;sep&gt;B: kirjat&lt;sep&gt;C: kukat&lt;sep&gt;D: kolikot</w:t>
      </w:r>
    </w:p>
    <w:p>
      <w:r>
        <w:rPr>
          <w:b/>
        </w:rPr>
        <w:t xml:space="preserve">Tulos</w:t>
      </w:r>
    </w:p>
    <w:p>
      <w:r>
        <w:t xml:space="preserve">Kukkia on vaikeinta pinota.</w:t>
      </w:r>
    </w:p>
    <w:p>
      <w:r>
        <w:rPr>
          <w:b/>
        </w:rPr>
        <w:t xml:space="preserve">Esimerkki 9.92</w:t>
      </w:r>
    </w:p>
    <w:p>
      <w:r>
        <w:t xml:space="preserve">asiayhteys: &lt;sep&gt;ryhmä: pinoaminen &lt;sep&gt;kysymys: Mitkä ovat helpoimmat pinota?&lt;sep&gt;A: munat&lt;sep&gt;B: laatikot&lt;sep&gt;C: lamput&lt;sep&gt;D: pullot</w:t>
      </w:r>
    </w:p>
    <w:p>
      <w:r>
        <w:rPr>
          <w:b/>
        </w:rPr>
        <w:t xml:space="preserve">Tulos</w:t>
      </w:r>
    </w:p>
    <w:p>
      <w:r>
        <w:t xml:space="preserve">Laatikot on helpointa pinota.</w:t>
      </w:r>
    </w:p>
    <w:p>
      <w:r>
        <w:rPr>
          <w:b/>
        </w:rPr>
        <w:t xml:space="preserve">Esimerkki 9.93</w:t>
      </w:r>
    </w:p>
    <w:p>
      <w:r>
        <w:t xml:space="preserve">asiayhteys: &lt;sep&gt;ryhmä: pinoaminen &lt;sep&gt;kysymys: Kirjojen, pullojen, palikoiden ja kolikoiden pinoaminen: Mitkä ovat vaikeimpia pinota?&lt;sep&gt;A: kirjat&lt;sep&gt;B: pullot&lt;sep&gt;C: palikat&lt;sep&gt;D: kolikot</w:t>
      </w:r>
    </w:p>
    <w:p>
      <w:r>
        <w:rPr>
          <w:b/>
        </w:rPr>
        <w:t xml:space="preserve">Tulos</w:t>
      </w:r>
    </w:p>
    <w:p>
      <w:r>
        <w:t xml:space="preserve">Pullot on vaikeinta pinota.</w:t>
      </w:r>
    </w:p>
    <w:p>
      <w:r>
        <w:rPr>
          <w:b/>
        </w:rPr>
        <w:t xml:space="preserve">Esimerkki 9.94</w:t>
      </w:r>
    </w:p>
    <w:p>
      <w:r>
        <w:t xml:space="preserve">asiayhteys: &lt;sep&gt;ryhmä: pinoaminen &lt;sep&gt;kysymys: Mitkä ovat vaikeimpia pinota?&lt;sep&gt;A: kirjat&lt;sep&gt;B: pallot&lt;sep&gt;C: palikat&lt;sep&gt;D: lautaset</w:t>
      </w:r>
    </w:p>
    <w:p>
      <w:r>
        <w:rPr>
          <w:b/>
        </w:rPr>
        <w:t xml:space="preserve">Tulos</w:t>
      </w:r>
    </w:p>
    <w:p>
      <w:r>
        <w:t xml:space="preserve">Pallot ovat vaikeinta pinota.</w:t>
      </w:r>
    </w:p>
    <w:p>
      <w:r>
        <w:rPr>
          <w:b/>
        </w:rPr>
        <w:t xml:space="preserve">Esimerkki 9.95</w:t>
      </w:r>
    </w:p>
    <w:p>
      <w:r>
        <w:t xml:space="preserve">asiayhteys: &lt;sep&gt;ryhmä: pinoaminen &lt;sep&gt;kysymys: Mitkä ovat vaikeimpia pinota?&lt;sep&gt;A: kolikot&lt;sep&gt;B: laatikot&lt;sep&gt;C: kirjat&lt;sep&gt;D: kukat</w:t>
      </w:r>
    </w:p>
    <w:p>
      <w:r>
        <w:rPr>
          <w:b/>
        </w:rPr>
        <w:t xml:space="preserve">Tulos</w:t>
      </w:r>
    </w:p>
    <w:p>
      <w:r>
        <w:t xml:space="preserve">Kukkia on vaikeinta pinota.</w:t>
      </w:r>
    </w:p>
    <w:p>
      <w:r>
        <w:rPr>
          <w:b/>
        </w:rPr>
        <w:t xml:space="preserve">Esimerkki 9.96</w:t>
      </w:r>
    </w:p>
    <w:p>
      <w:r>
        <w:t xml:space="preserve">asiayhteys: &lt;sep&gt;ryhmä: pinoaminen &lt;sep&gt;kysymys: Pinoaminen: Mitkä ovat vaikeimpia pinota?&lt;sep&gt;A: palikat&lt;sep&gt;B: pallot&lt;sep&gt;C: lautaset&lt;sep&gt;D: laatikot</w:t>
      </w:r>
    </w:p>
    <w:p>
      <w:r>
        <w:rPr>
          <w:b/>
        </w:rPr>
        <w:t xml:space="preserve">Tulos</w:t>
      </w:r>
    </w:p>
    <w:p>
      <w:r>
        <w:t xml:space="preserve">Pallot ovat vaikeinta pinota.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docId:3BC1BCE1973D334896BCF8DB4F87DA49</keywords>
  <dc:description>generated by python-docx</dc:description>
  <lastModifiedBy/>
  <revision>1</revision>
  <dcterms:created xsi:type="dcterms:W3CDTF">2013-12-23T23:15:00.0000000Z</dcterms:created>
  <dcterms:modified xsi:type="dcterms:W3CDTF">2013-12-23T23:15:00.0000000Z</dcterms:modified>
  <category/>
</coreProperties>
</file>